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52753</w:t>
      </w:r>
    </w:p>
    <w:p>
      <w:r>
        <w:t xml:space="preserve">Guernseyn vaalit 2016: Ehdokkaat avoinna</w:t>
      </w:r>
    </w:p>
    <w:p>
      <w:r>
        <w:t xml:space="preserve">Mahdollisten hakijoiden on toimitettava hakemuksensa Royal Court House Bailiff's Chambers -huoneeseen St Peter Portissa 31. maaliskuuta kello 16.00 BST mennessä. Ehdokkaat voivat asettua ehdolle missä tahansa seitsemästä vaalipiiristä riippumatta siitä, missä päin saarta he asuvat. Tarjolla on 38 varajäsenen paikkaa, ja valitut ehdokkaat aloittavat nelivuotiskautensa 30. huhtikuuta. Tämä on seitsemän paikkaa vähemmän kuin nykyisessä hallituksessa, koska paikkoja vähennetään osana uudelleenjärjestelyä. Vaalit eivät vaikuta Alderneyn kahteen edustajaan, jotka istuvat osavaltioissa. Ehdokkaat: Lisätietoja: Guernseyn vaalit 2016 Kukin ehdokas voi hakea 600 punnan avustusta manifestien laatimis- ja jakelukustannuksiin, mutta ei voi käyttää vaalikampanjaansa yli 2300 puntaa.</w:t>
      </w:r>
    </w:p>
    <w:p>
      <w:r>
        <w:rPr>
          <w:b/>
        </w:rPr>
        <w:t xml:space="preserve">Yhteenveto</w:t>
      </w:r>
    </w:p>
    <w:p>
      <w:r>
        <w:t xml:space="preserve">Ehdokkaiden asettaminen Guernseyn osavaltioiden vaaleihin on alkanut ennen 27. huhtikuuta pidettäviä parlamenttivaaleja.</w:t>
      </w:r>
    </w:p>
    <w:p>
      <w:r>
        <w:rPr>
          <w:b/>
          <w:u w:val="single"/>
        </w:rPr>
        <w:t xml:space="preserve">Asiakirjan numero 52754</w:t>
      </w:r>
    </w:p>
    <w:p>
      <w:r>
        <w:t xml:space="preserve">Coronavirus: Äidin trauma vauvan menettämisestä eristyksen aikana.</w:t>
      </w:r>
    </w:p>
    <w:p>
      <w:r>
        <w:t xml:space="preserve">Faye Mceniry joutui sairaalaan ensimmäisenä lukituspäivänä ja synnytti Tula Bea -vauvan Brightonissa 26. huhtikuuta. Hän kuoli 11 päivää myöhemmin, mikä oli ensimmäinen ja viimeinen kerta, kun rouva Mceinry sai pitää lastaan sylissään. Rouva Mceinry kertoi viettäneensä kuusi viikkoa sairaalassa ilman vierailijoita ja lisäsi, että kokemus oli ollut "niin traumaattinen". Bexhill-on-Seasta, East Sussexista, kotoisin oleva 35-vuotias nainen kertoi, että sairaalan rajoitukset, jotka estivät vierailijat ennen synnytyksen alkamista, johtivat siihen, että hänen miehensä ei päässyt synnytykseen. Hastings Collegen kampaamoalan opettaja, jolla on kaksi muuta tytärtä, sanoi: "Vauva vietiin heti tehohoitoon, joten [mieheni] Jamie pääsi tapaamaan häntä vasta viidentenä päivänä". Mceniry kirjoitti Facebookissa: "Jamie ei ole koskaan nähnyt Jamiea: "Elämäni ei tule koskaan olemaan samanlaista. "Covid-19:n takia on kuin häntä ei olisi koskaan ollutkaan, koska kukaan ei saanut tavata häntä. "Covid-19:n takia synnytin yksin. Covid-19:n takia vietin kuusi viikkoa yksin, koska vierailijoita ei sallittu. "Covid-19:n takia vietin kuusi viikkoa poissa mieheni ja lasteni luota kotona. "Kehoni kertoo minulle, että olen synnyttänyt lapsen, mutta hän ei ole täällä, pala minusta puuttuu, ja haluan hänet epätoivoisesti takaisin." Hänen mukaansa kuolinsyyntutkinnan on oltava valmis ennen kuin muistotilaisuus ja hautajaiset voidaan järjestää. Hän sanoi: "En voi rekisteröidä hänen syntymäänsä tai kuolemaansa Covid-19:n takia, enkä voi edes järjestää hänen hautajaisiaan, tunnen olevani epävarmassa tilassa, se on pilannut elämäni."</w:t>
      </w:r>
    </w:p>
    <w:p>
      <w:r>
        <w:rPr>
          <w:b/>
        </w:rPr>
        <w:t xml:space="preserve">Yhteenveto</w:t>
      </w:r>
    </w:p>
    <w:p>
      <w:r>
        <w:t xml:space="preserve">Sureva äiti kertoi, että hänen oli selviydyttävä ennenaikaisen lapsensa kuolemasta yksin, koska koronavirusrajoitukset estivät hänen perhettään vierailemasta sairaalassa.</w:t>
      </w:r>
    </w:p>
    <w:p>
      <w:r>
        <w:rPr>
          <w:b/>
          <w:u w:val="single"/>
        </w:rPr>
        <w:t xml:space="preserve">Asiakirjan numero 52755</w:t>
      </w:r>
    </w:p>
    <w:p>
      <w:r>
        <w:t xml:space="preserve">Kiinassa lumi jumittaa "lähes 100 000" Guangzhoun asemalla.</w:t>
      </w:r>
    </w:p>
    <w:p>
      <w:r>
        <w:t xml:space="preserve">Guangzhoun aseman ulkopuolella oleva väkijoukko paisui maanantai-iltana lähes 100 000:een, kertoi poliisi. Keski-Kiinassa on koettu kylmintä säätä vuosiin. Harvinainen lumisade on osunut samaan aikaan kiinalaisen uudenvuoden lähestymisen kanssa, jolloin sadat miljoonat kiinalaiset matkustavat kotiin tapaamaan perheitään. Monet Pohjois- ja Keski-Kiinasta tulevat junat myöhästyivät lumen vuoksi, ja etelässä matkustajat jäivät ilman kulkuneuvoa. Valtion tiedotusvälineiden mukaan yli 50 000 ihmistä oli edelleen jumissa Guangzhoun rautatieaseman ulkopuolella tiistaina. Paikallinen poliisi kertoi, että 5 200 poliisia oli lähetetty ylläpitämään järjestystä. He kehottivat matkustajia tarkistamaan junan tiedot internetistä ja välttämään "sokeaa menemistä asemalle odottamaan junia", sillä se pahentaisi tungosta. Viranomaiset arvioivat, että lomakauden aikana tehdään lähes kolme miljardia matkaa, mitä pidetään maailman suurimpana vuotuisena ihmisten muuttoliikkeenä. Samaan aikaan Guangzhoussa ruuhkat olivat johtaneet siihen, että yli 400 ihmistä oli myöhästynyt lennoiltaan, kertoi uutistoimisto Xinhua.</w:t>
      </w:r>
    </w:p>
    <w:p>
      <w:r>
        <w:rPr>
          <w:b/>
        </w:rPr>
        <w:t xml:space="preserve">Yhteenveto</w:t>
      </w:r>
    </w:p>
    <w:p>
      <w:r>
        <w:t xml:space="preserve">Raskas lumisade on häirinnyt julkista liikennettä Etelä-Kiinassa, ja kymmenettuhannet ihmiset ovat jääneet rautatieaseman ulkopuolelle, kertoo poliisi.</w:t>
      </w:r>
    </w:p>
    <w:p>
      <w:r>
        <w:rPr>
          <w:b/>
          <w:u w:val="single"/>
        </w:rPr>
        <w:t xml:space="preserve">Asiakirjan numero 52756</w:t>
      </w:r>
    </w:p>
    <w:p>
      <w:r>
        <w:t xml:space="preserve">Yorkiin luodaan lisäpaikkoja polkupyörille</w:t>
      </w:r>
    </w:p>
    <w:p>
      <w:r>
        <w:t xml:space="preserve">Uusia pyörätelineitä lisäämällä ja nykyisiä laajentamalla on luotu 150 lisäpaikkaa, joten pyöräpaikkoja on nyt yhteensä yli 1 000. Yorkin kaupunginvaltuusto kertoi käyttäneensä 25 000 puntaa uusiin tiloihin. Kaupunginvaltuusto on jo sopinut koko kaupungin kattavasta pyörävuokrausjärjestelmästä, joka alkaa vuonna 2014, jolloin Yorkissa järjestetään Tour de Francen etapin alku. Vuoden 2011 väestönlaskennan mukaan yli 11 000 Yorkin 200 000 asukkaasta kulkee tällä hetkellä pyörällä töihin, ja kaupunginvaltuusto toivoo voivansa kasvattaa tätä lukua. Uudet paikat sijaitsevat Goodramgatessa, Piccadillyssä, King Streetillä, North Streetillä, Nunnery Lanen parkkipaikalla, Micklegatessa ja Lendalin postitoimiston ulkopuolella. Valtuutettu Dave Merrett sanoi: "Meidän on pysyttävä kysynnän perässä, jotta pyöräily olisi mahdollisimman kätevää ja jotta pyörät eivät olisi pysäköity sopiviin paikkoihin, kuten kaiteisiin." "Pyöräilijät eivät saa pysäköidä pyöräilyä."</w:t>
      </w:r>
    </w:p>
    <w:p>
      <w:r>
        <w:rPr>
          <w:b/>
        </w:rPr>
        <w:t xml:space="preserve">Yhteenveto</w:t>
      </w:r>
    </w:p>
    <w:p>
      <w:r>
        <w:t xml:space="preserve">York on lisännyt polkupyörien pysäköintipaikkojen määrää parantaakseen kaupungin asemaa pyöräilijöiden suosimana paikkana.</w:t>
      </w:r>
    </w:p>
    <w:p>
      <w:r>
        <w:rPr>
          <w:b/>
          <w:u w:val="single"/>
        </w:rPr>
        <w:t xml:space="preserve">Asiakirjan numero 52757</w:t>
      </w:r>
    </w:p>
    <w:p>
      <w:r>
        <w:t xml:space="preserve">Kansallisen lottovoittaja kiittää ostelijaa jonon hyppäämisestä</w:t>
      </w:r>
    </w:p>
    <w:p>
      <w:r>
        <w:t xml:space="preserve">Arron Walshaw, 32, ja hänen morsiamensa Ceri Hall, 23, Ossettista, West Yorkshiresta, voittivat keskiviikkona Lotto Arpajaiset. Jos toinen asiakas ei olisi päästänyt häntä ensin, Walshaw uskoo, että hän olisi myöhästynyt arvonnan määräajasta. Hän ja neiti Hall suunnittelevat nyt "unelmahäitään". "Onnenpotku", Walshaw sanoi: "Meillä oli edellisestä arvonnasta saatu ilmainen onnenkortti käytettäväksi, ja tiesin, että arvonnan päättymiseen oli enää minuutteja. "Piipahdin läheisessä kaupassa, jossa minä ja toinen nainen lähestyimme samaa kassatyöntekijää, mutta hän varmaan näki, että minulla oli kiire, koska hän vaati minua menemään ennen häntä." Hän sanoi, että hänellä oli kiire. Hän lisäsi: "Mikä onnenpotku se olikin." Lue lisää tarinoita West Yorkshiresta Herra Walshaw osti lipun, ja illalla pariskunta laski penninkokoelmansa ja "ilahtui" huomatessaan, että heillä oli 50 puntaa leirimatkaa varten. Seuraavana päivänä he huomasivat olevansa miljonäärejä. "En usko, että olisin ehtinyt ostaa lippua, ellei hän olisi päästänyt minua ensin", hän sanoi. "Haluaisimme tavata hänet uudelleen ja kiittää siitä, että muutit elämämme!"</w:t>
      </w:r>
    </w:p>
    <w:p>
      <w:r>
        <w:rPr>
          <w:b/>
        </w:rPr>
        <w:t xml:space="preserve">Yhteenveto</w:t>
      </w:r>
    </w:p>
    <w:p>
      <w:r>
        <w:t xml:space="preserve">Kipsimies, joka voitti miljoona puntaa lotossa lunastettuaan arpansa viime hetkellä, on kiittänyt kauppiasta, joka päästi hänet ensimmäisenä jonoon.</w:t>
      </w:r>
    </w:p>
    <w:p>
      <w:r>
        <w:rPr>
          <w:b/>
          <w:u w:val="single"/>
        </w:rPr>
        <w:t xml:space="preserve">Asiakirjan numero 52758</w:t>
      </w:r>
    </w:p>
    <w:p>
      <w:r>
        <w:t xml:space="preserve">Coronavirus: Aberdeenin keräys osoittaa vaikutukset jokapäiväiseen elämään</w:t>
      </w:r>
    </w:p>
    <w:p>
      <w:r>
        <w:t xml:space="preserve">Aberdeenin taidegalleria ja museot etsivät muun muassa valokuvia, esineitä ja asiakirjoja. Kaupungin asukkaita pyydetään lähettämään tiedot mahdollisista lahjoituksista osoitteeseen curators@aberdeencity.gov.uk ja kuvaamaan niiden merkitys. Esineitä ei pidä vielä tuoda Aberdeenin taidegalleriaan. Kiinnostuksen kohteita olisivat muun muassa miten työelämä on muuttunut, suhteet ystäviin, läheisiin ja lemmikkeihin, ulkoilun merkitys ja valokuvat päivittäisestä liikunnasta. Marie Boulton, Aberdeenin kaupunginvaltuuston kulttuurin tiedottaja, sanoi: "Kansallinen lukitus ja äskettäinen Aberdeenin paikallinen lukitus ovat vaikuttaneet elämäämme kaikilla osa-alueilla, vuorovaikutuksesta perheidemme ja ystäviemme kanssa siihen, miten pystymme jatkamaan työtämme. "Tämä uusi kokoelma auttaa tulevia aberdonilaisia sukupolvia pohtimaan Covid-19-pandemian vaikutuksia. Haluamme edustaa monien Aberdeenin yhteisöjemme yhteisiä kokemuksia keräämällä ja turvaamalla nämä esineet tulevaisuutta varten." Aberdeenin taidegalleria ei voi tällä hetkellä ottaa vastaan fyysisiä lahjoituksia, ja se pyytää lahjoittajia säilyttämään ne toistaiseksi. Ihmisiin otetaan yhteyttä ja ilmoitetaan, milloin he voivat tuoda esineitä.</w:t>
      </w:r>
    </w:p>
    <w:p>
      <w:r>
        <w:rPr>
          <w:b/>
        </w:rPr>
        <w:t xml:space="preserve">Yhteenveto</w:t>
      </w:r>
    </w:p>
    <w:p>
      <w:r>
        <w:t xml:space="preserve">Yleisöä pyydetään lahjoittamaan Aberdeenissa järjestettävää näyttelyä varten esineitä, jotka osoittavat, miten koronavirus on muuttanut jokapäiväistä elämää.</w:t>
      </w:r>
    </w:p>
    <w:p>
      <w:r>
        <w:rPr>
          <w:b/>
          <w:u w:val="single"/>
        </w:rPr>
        <w:t xml:space="preserve">Asiakirjan numero 52759</w:t>
      </w:r>
    </w:p>
    <w:p>
      <w:r>
        <w:t xml:space="preserve">Meksikon armeijan helikopteria ammuttiin huumekartellin hyökkäyksessä</w:t>
      </w:r>
    </w:p>
    <w:p>
      <w:r>
        <w:t xml:space="preserve">Maan puolustusministerin mukaan kone joutui tekemään pakkolaskun, kun huumekartellin jäsenet olivat tulittaneet sitä. Hallituksen virkamies sanoi, että hyökkäyksen takana uskotaan olevan Jalisco New Generation -jengi, kertoo Reuters. Muualla osavaltiossa oli perjantaina väkivaltaisia yhteenottoja. Jaliscon kuvernööri Aristoteles Sandoval kertoi, että ainakin seitsemän ihmistä oli saanut surmansa ja 15 loukkaantunut. Ajoneuvoja sytytettiin tuleen ja pankkeja ja huoltoasemia vahingoitettiin eri puolilla aluetta. "Tämä on reaktio operaatioon, jonka tarkoituksena on pidättää tämän kartellin johtajat", Sandoval sanoi nimeämättä ryhmää. Jaliscon uutta sukupolvea pidetään yhtenä Meksikon vaikutusvaltaisimmista rikollisjärjestöistä, ja se harjoittaa laajamittaista huumekauppaa Tyynenmeren rannikolla. Sotilashelikopteri oli osallistumassa operaatioon, kun se havaitsi autolastillisen asemiehiä Casimiro Castillon ja Villa Purificacionin kaupunkien välisellä tiellä. Puolustusministeriön mukaan kolme muuta turvallisuushenkilöstön jäsentä on edelleen kateissa. Yli 20 poliisia on kuollut huumejengien hyökkäyksissä kahden viime kuukauden aikana Jaliscon osavaltiossa.</w:t>
      </w:r>
    </w:p>
    <w:p>
      <w:r>
        <w:rPr>
          <w:b/>
        </w:rPr>
        <w:t xml:space="preserve">Yhteenveto</w:t>
      </w:r>
    </w:p>
    <w:p>
      <w:r>
        <w:t xml:space="preserve">Meksikon armeijan helikopteria on ammuttu läntisessä Jaliscon osavaltiossa, ja kolme sotilasta on kuollut ja 12 muuta haavoittunut.</w:t>
      </w:r>
    </w:p>
    <w:p>
      <w:r>
        <w:rPr>
          <w:b/>
          <w:u w:val="single"/>
        </w:rPr>
        <w:t xml:space="preserve">Asiakirjan numero 52760</w:t>
      </w:r>
    </w:p>
    <w:p>
      <w:r>
        <w:t xml:space="preserve">#BBCtrending: Paddy Poweria kritisoidaan Pistorius-vedonlyönnistä</w:t>
      </w:r>
    </w:p>
    <w:p>
      <w:r>
        <w:t xml:space="preserve">By BBC TrendingMikä on suosittua ja miksi 100 000 ihmistä on allekirjoittanut verkkovetoomuksen, jossa kritisoidaan kampanjaa. Vetoomuksessa väitetään, että rahan tekeminen kokeilusta on "ilkeää" ja "loukkaavaa". Paddy Power kertoi #BBCtrendingille antamassaan lausunnossa, ettei heidän tarkoituksenaan ollut loukata. Päivitys 5. maaliskuuta klo 16:50 GMT: Yhdistyneen kuningaskunnan Advertising Standards Authority on määrännyt Paddy Powerin poistamaan kampanjan valtakunnallisen lehtimainoksen välittömästi "ennennäkemättömän määrän valituksia" saatuaan. ASA sanoi lausunnossaan: "Tutkimme, onko mainos loukkaava, koska siinä vähätellään murhaoikeudenkäyntiin, naisen kuolemaan ja vammaisuuteen liittyviä kysymyksiä". Videon on tuottanut Benjamin Zand. Klikkaa kuunnellaksesi Paddy Powerin vastausta</w:t>
      </w:r>
    </w:p>
    <w:p>
      <w:r>
        <w:rPr>
          <w:b/>
        </w:rPr>
        <w:t xml:space="preserve">Yhteenveto</w:t>
      </w:r>
    </w:p>
    <w:p>
      <w:r>
        <w:t xml:space="preserve">Irlantilainen vedonvälittäjä Paddy Power on saanut osakseen kritiikkiä siitä, että se on tarjonnut kertoimia Oscar Pistoriuksen oikeudenkäynnin lopputuloksesta.</w:t>
      </w:r>
    </w:p>
    <w:p>
      <w:r>
        <w:rPr>
          <w:b/>
          <w:u w:val="single"/>
        </w:rPr>
        <w:t xml:space="preserve">Asiakirjan numero 52761</w:t>
      </w:r>
    </w:p>
    <w:p>
      <w:r>
        <w:t xml:space="preserve">Mike Hancockin poikaa syytetään valokuvaajan pahoinpitelystä</w:t>
      </w:r>
    </w:p>
    <w:p>
      <w:r>
        <w:t xml:space="preserve">Farehamista kotoisin oleva 37-vuotias Dean Hancock pidettiin kiinni torstaiaamuna Rockingham Wayssä Farehamissa sijaitsevan kiinteistön ulkopuolella sattuneen riidan vuoksi. Hampshiren poliisin mukaan "toimittaja sai vamman nenäänsä". Hänet on vapautettu takuita vastaan Farehamin käräjäoikeuteen 12. helmikuuta. Libidemokraatit pidättivät Hancockin virallisesti virasta keskiviikkona. Erottaminen seurasi vuodettua asiakirjaa, jossa käsiteltiin väitteitä naispuoliseen äänestäjään kohdistuneesta seksuaalisesta väärinkäytöksestä. Nigel Pascoe QC:n laatimassa raportissa todettiin, että nainen ansaitsi "myötätuntoa ja kunnioitusta" ja että hänen kertomuksensa oli "uskottava". Poliisitutkinta väitteistä, jotka Hancock kiistää, osoitti, että lisätoimia ei ole tarpeen toteuttaa. Hancock istuu tällä hetkellä parlamentin alahuoneessa riippumattomana kansanedustajana, sillä hän erosi Lib Demos -puolueesta parlamentissa kiistääkseen syytökset seksuaalisesta epäasiallisuudesta korkeimmassa oikeudessa nostetussa siviilikanteessa.</w:t>
      </w:r>
    </w:p>
    <w:p>
      <w:r>
        <w:rPr>
          <w:b/>
        </w:rPr>
        <w:t xml:space="preserve">Yhteenveto</w:t>
      </w:r>
    </w:p>
    <w:p>
      <w:r>
        <w:t xml:space="preserve">Portsmouth Southin kansanedustajan Mike Hancockin poika on saanut syytteen valokuvaajan pahoinpitelystä isänsä kodin ulkopuolella.</w:t>
      </w:r>
    </w:p>
    <w:p>
      <w:r>
        <w:rPr>
          <w:b/>
          <w:u w:val="single"/>
        </w:rPr>
        <w:t xml:space="preserve">Asiakirjan numero 52762</w:t>
      </w:r>
    </w:p>
    <w:p>
      <w:r>
        <w:t xml:space="preserve">Henry Thornton iquest: Työntekijän tappaminen ei ollut "tarpeellista, kohtuullista tai oikeasuhtaista".</w:t>
      </w:r>
    </w:p>
    <w:p>
      <w:r>
        <w:t xml:space="preserve">Henry Thornton, 29, ammuttiin sen jälkeen, kun hänen kuljettamansa pakettiauto oli ohittanut Springfield Roadin poliisiaseman Länsi-Belfastissa. Kuolettavat laukaukset ampui sotilas A:ksi kutsuttu sotilas, joka on sittemmin kuollut. Thorntonin kuolemansyyntutkintaa johtava kuolinsyyntutkija totesi, että "ajoneuvon pysäyttämiseen tai takaa-ajoon oli käytettävissä muitakin vaihtoehtoja". "Näissä olosuhteissa Thorntonin ampuminen ei ollut välttämätön eikä kohtuullinen eikä oikeasuhteinen vastaus tilanteeseen, jonka sotilas A joko tosiasiassa kohtasi tai luuli kohtaavansa", hän sanoi. Mellakoiva Thornton oli aseeton, mutta häntä ammuttiin päähän sen jälkeen, kun pakettiauto, jossa hän oli, oli takapakkia. Hänen kuolemansa aiheutti vakavia mellakoita. Muutaman päivän kuluessa armeija oli ampunut 10 muuta ihmistä, ja surunvalittelijat kutsuvat tätä ajanjaksoa Ballymurphyn verilöylyksi. Hänen kuolemaansa koskeva tutkinta alkoi marraskuussa 2015. Perheensä Harryksi kutsuma Thornton oli aseeton siviili, jolla ei ollut yhteyksiä mihinkään puolisotilaalliseen ryhmään. Vuonna 2012 hallitus kirjoitti hänen leskelleen Marylle anteeksipyyntökirjeen ja vahvisti, että hänen miehensä oli ollut "syytön mies".</w:t>
      </w:r>
    </w:p>
    <w:p>
      <w:r>
        <w:rPr>
          <w:b/>
        </w:rPr>
        <w:t xml:space="preserve">Yhteenveto</w:t>
      </w:r>
    </w:p>
    <w:p>
      <w:r>
        <w:t xml:space="preserve">Kuolinsyyntutkija on todennut, että sotilaan suorittama työläisen surmaaminen vuonna 1971 ei ollut "tarpeellista, kohtuullista tai oikeasuhteista".</w:t>
      </w:r>
    </w:p>
    <w:p>
      <w:r>
        <w:rPr>
          <w:b/>
          <w:u w:val="single"/>
        </w:rPr>
        <w:t xml:space="preserve">Asiakirjan numero 52763</w:t>
      </w:r>
    </w:p>
    <w:p>
      <w:r>
        <w:t xml:space="preserve">Honisterin kaivoksen omistaja Mark Weir ei ole pätevä lentämään yöllä.</w:t>
      </w:r>
    </w:p>
    <w:p>
      <w:r>
        <w:t xml:space="preserve">Kolmen lapsen isä Mark Weir, 45, joka johti Honisterin liuskekivikaivosta Borrowdalessa lähellä Keswickiä, kuoli, kun hänen Gazelle-koneensa syöksyi maahan kaivoksen lähellä 8. maaliskuuta 2011. Lento-onnettomuuksien tutkintaviraston (AAIB) mukaan Weirillä ei ollut yölentäjän pätevyyttä. Sen mukaan lentokone nousi ilmaan kello 19.00 GMT huonossa näkyvyydessä ja matalassa pilvessä. AAIB:n raportissa todetaan: "Helikopterissa havaittiin tutkinnan aikana useita vakavia lentokelpoisuusongelmia. Vasemmat avaimet "Mitään niistä ei voitu suoraan yhdistää onnettomuuden syyhyn, mutta ne herättivät huolta siitä, miten helikopteria käytettiin." Onnettomuus tapahtui lähellä kaivosta, jossa käy vuosittain noin 60 000 kävijää. Raportin mukaan Weir oli ehkä yrittänyt palata kaivokselle ja jättänyt avaimet autoonsa. Raportissa todettiin, että Weir nousi ilmaan "haastavissa" sääolosuhteissa ja että lentokoneen mekaanisesta viasta ei ollut todisteita. Raportissa todettiin lisäksi, että "ei ollut mahdollista määrittää, millä mekanismilla ohjaus menetettiin tai eksyminen tapahtui". Weir osti kaivosalueen 1990-luvulla. Cumbrian matkailupäälliköt osoittivat kunnioitusta hänen kuolemansa jälkeen. Hänen 27 vuotta kestänyt puolisonsa Jan Wilkinson sanoi, että monet tunsivat Weirin "kovapäisenä" liikemiehenä, mutta hänelle Weir oli "myötätuntoinen ja rakastava".</w:t>
      </w:r>
    </w:p>
    <w:p>
      <w:r>
        <w:rPr>
          <w:b/>
        </w:rPr>
        <w:t xml:space="preserve">Yhteenveto</w:t>
      </w:r>
    </w:p>
    <w:p>
      <w:r>
        <w:t xml:space="preserve">Cumbrialaisella liikemiehellä, joka sai surmansa helikopterinsa pudotessa Lake Districtissä, ei ollut kelpoisuutta lentää yöllä, todettiin onnettomuusraportissa.</w:t>
      </w:r>
    </w:p>
    <w:p>
      <w:r>
        <w:rPr>
          <w:b/>
          <w:u w:val="single"/>
        </w:rPr>
        <w:t xml:space="preserve">Asiakirjan numero 52764</w:t>
      </w:r>
    </w:p>
    <w:p>
      <w:r>
        <w:t xml:space="preserve">Roskakuorma-auton kuljettaja tunnustaa syyttömyytensä Holly Brownin kuolemantapauksen johdosta</w:t>
      </w:r>
    </w:p>
    <w:p>
      <w:r>
        <w:t xml:space="preserve">Holly Brown, 14, oli taidematkalla, kun bussi, jossa hän matkusti luokkatovereidensa kanssa, törmäsi jäteautoon. Birminghamin kruununoikeudessa torstaina Nicholas Buck, 52, Kingshurst Way, Kingshurst, Birmingham, kiisti yhden syytteen kuoleman aiheuttamisesta vaarallisella ajotavalla. Hänet vapautettiin ehdottomalla takuita vastaan. Onnettomuus tapahtui Kingsbury Roadilla Castle Valessa Birminghamissa 7. heinäkuuta. Holly, kaksonen, kuului 21 hengen seurueeseen John Taylor High Schoolista Barton-under-Needwoodista Staffordshiresta. Hollyn vanhemmat ja kaksoissisko Emma kertoivat pian onnettomuuden jälkeen julkaisemassaan muistokirjoituksessa: "Jäämme kaipaamaan sinua niin paljon, mutta tulet aina olemaan ajatuksissamme, sydämissämme ja rukouksissamme." Birminghamin kaupunginvaltuusto totesi maaliskuussa, että Buck oli vuokratyöntekijä eikä ollut viranomaisen suora työntekijä. Oikeudenkäyntipäivä on asetettu lokakuulle.</w:t>
      </w:r>
    </w:p>
    <w:p>
      <w:r>
        <w:rPr>
          <w:b/>
        </w:rPr>
        <w:t xml:space="preserve">Yhteenveto</w:t>
      </w:r>
    </w:p>
    <w:p>
      <w:r>
        <w:t xml:space="preserve">Roskakuorma-auton kuljettaja on tunnustanut syyttömyytensä koulun minibussiturmassa kuolleen tytön kuoleman aiheuttamiseen.</w:t>
      </w:r>
    </w:p>
    <w:p>
      <w:r>
        <w:rPr>
          <w:b/>
          <w:u w:val="single"/>
        </w:rPr>
        <w:t xml:space="preserve">Asiakirjan numero 52765</w:t>
      </w:r>
    </w:p>
    <w:p>
      <w:r>
        <w:t xml:space="preserve">Brown "ylpeä" kuntoutuksesta</w:t>
      </w:r>
    </w:p>
    <w:p>
      <w:r>
        <w:t xml:space="preserve">Twitterissä R&amp;B-tähti kirjoitti: "Minulla on tarpeeksi itsekunnioitusta ja säädyllisyyttä ollakseni ylpeä tämän DV-luokan suorittamisesta." Brown, 20, sai viisi vuotta ehdollista vankeutta ja yhdyskuntaseuraamuksen tunnustettuaan syyllisyytensä ex-tyttöystävänsä Rihannan pahoinpitelyyn kesäkuussa 2009. Hän lisäsi oppineensa "virheistään". Laulaja julkaisi kuvan todistuksesta, jossa luki, että hän oli suorittanut 52 viikon kurssin. Kesäkuussa 2010 sisäministeriö kielsi Brownilta pääsyn Yhdistyneeseen kuningaskuntaan, ja hän joutui perumaan lyhyen Ison-Britannian-kiertueen.</w:t>
      </w:r>
    </w:p>
    <w:p>
      <w:r>
        <w:rPr>
          <w:b/>
        </w:rPr>
        <w:t xml:space="preserve">Yhteenveto</w:t>
      </w:r>
    </w:p>
    <w:p>
      <w:r>
        <w:t xml:space="preserve">Laulaja Chris Brown on kertonut faneilleen olevansa "ylpeä" siitä, että hän on suorittanut perheväkivaltakurssin.</w:t>
      </w:r>
    </w:p>
    <w:p>
      <w:r>
        <w:rPr>
          <w:b/>
          <w:u w:val="single"/>
        </w:rPr>
        <w:t xml:space="preserve">Asiakirjan numero 52766</w:t>
      </w:r>
    </w:p>
    <w:p>
      <w:r>
        <w:t xml:space="preserve">Catriona Morison voitti BBC Cardiffin maailman laulajan palkinnon</w:t>
      </w:r>
    </w:p>
    <w:p>
      <w:r>
        <w:t xml:space="preserve">31-vuotias skotlantilainen oli tuomarin villi kortti ja yksi viidestä finalistista, jotka esiintyivät BBC:n Walesin kansallisorkesterin kanssa Cardiffin St David's Hallissa. Viikon mittaisessa kilpailussa oli mukana 20 nuorta klassisen musiikin laulajaa. Heidät valittiin 400 osallistujan alkuperäisestä listasta ennen koelauluja. Morisonille luovutettiin Cardiff Trophy ja 15 000 punnan palkintorahat. Muut finalistit olivat kierroksen voittajat Kang Wang, 29, tenori Australiasta, Anthony Clark Evans, 32, baritoni Yhdysvalloista, Ariunbaatar Ganbaatar, 29, baritoni Mongoliasta ja Louise Alder, 30, sopraano Englannista. Alder sai Dame Joan Sutherlandin yleisöpalkinnon. Walesin edustaja kilpailussa oli Sioned Gwen Davies, mezzosopraano Colwyn Baysta, Conwyn kreivikunnasta. Finaalin tuomaristoon kuuluivat Welsh National Operan johtaja David Pountney, mezzosopraano Grace Bumbry, sopraano Sumi Jo, baritoni Wolfgang Holzmair ja kapellimestari Anu Tali.</w:t>
      </w:r>
    </w:p>
    <w:p>
      <w:r>
        <w:rPr>
          <w:b/>
        </w:rPr>
        <w:t xml:space="preserve">Yhteenveto</w:t>
      </w:r>
    </w:p>
    <w:p>
      <w:r>
        <w:t xml:space="preserve">Mezzosopraano Catriona Morison on kruunattu BBC:n tämänvuotisen Cardiffin maailman laulaja -kilpailun voittajaksi.</w:t>
      </w:r>
    </w:p>
    <w:p>
      <w:r>
        <w:rPr>
          <w:b/>
          <w:u w:val="single"/>
        </w:rPr>
        <w:t xml:space="preserve">Asiakirjan numero 52767</w:t>
      </w:r>
    </w:p>
    <w:p>
      <w:r>
        <w:t xml:space="preserve">Sussexin kersantti Rob Adamsia varoitettiin salaisesta joulupukkipornosta</w:t>
      </w:r>
    </w:p>
    <w:p>
      <w:r>
        <w:t xml:space="preserve">Sussexin poliisin ylikonstaapeli Rob Adams jakoi myös eksplisiittistä materiaalia WhatsAppissa, kerrottiin kurinpitolautakunnalle. Puheenjohtaja Alice Sims antoi viimeisen varoituksen väärinkäytöksestä, mutta sanoi, että tapaus ei oikeuttanut erottamiseen. Hastingsissa työskentelevää ylikonstaapeli Adamsia edustava Mark Aldred sanoi, että hänen virheensä oli ollut "liiallinen tuttuus" hänen tiiminsä kanssa. Kuulemistilaisuudessa kerrottiin, että ylikonstaapeli Adams, 37, kehysti kuvan ennen kuin hän antoi sen lahjaksi miespuoliselle kollegalleen. Kuvassa oli tarroja mallin sukupuolielinten päällä, Lewesissa kokoontunut paneeli kuuli. "Sivistymätöntä käytöstä" Puheenjohtaja Sims sanoi: "Mielestämme yleisön luottamusta poliisilaitoksen maineeseen voidaan asianmukaisesti merkitä kutsumalla tätä käytöstä väärinkäytökseksi ja antamalla viimeinen varoitus." Hän sanoi: "Emme ole vielä tehneet mitään, mitä emme olisi voineet tehdä: "Tarkoituksena oli tehdä huumoria eikä aiheuttaa vahinkoa tai loukkaantumista. Ei ollut todisteita siitä, että kukaan poliisi olisi loukkaantunut hänen käytöksestään. "Käyttäytyminen oli lapsellista, luonteeltaan seksuaalista ja ajoittain myös seksististä, mutta ei kuulunut asteikon vakavampaan päähän." Ylikonstaapeli Adamsilla oli "esimerkilliset suositukset", hän oli osoittanut katumusta ja antanut "käytännön esimerkkejä" siitä, miten hän oli muuttanut käyttäytymistään, hän sanoi. Aldred sanoi, että kersantti Adamsin suosio oli ollut hänen organisaationsa vahvuus, ja lisäsi: "Hän on jatkanut palvelustaan korkealla tasolla."</w:t>
      </w:r>
    </w:p>
    <w:p>
      <w:r>
        <w:rPr>
          <w:b/>
        </w:rPr>
        <w:t xml:space="preserve">Yhteenveto</w:t>
      </w:r>
    </w:p>
    <w:p>
      <w:r>
        <w:t xml:space="preserve">Poliisikersantti, joka antoi salaiseksi joulupukin lahjaksi pornografisen kuvan, jossa oli naispuolisen kollegan kasvot, on säilyttänyt työnsä.</w:t>
      </w:r>
    </w:p>
    <w:p>
      <w:r>
        <w:rPr>
          <w:b/>
          <w:u w:val="single"/>
        </w:rPr>
        <w:t xml:space="preserve">Asiakirjan numero 52768</w:t>
      </w:r>
    </w:p>
    <w:p>
      <w:r>
        <w:t xml:space="preserve">Thaimaassa takavarikoitu 5 miljoonan dollarin arvosta sarvikuonon sarvia Etiopiasta lähteneeltä lennolta.</w:t>
      </w:r>
    </w:p>
    <w:p>
      <w:r>
        <w:t xml:space="preserve">Takavarikointi tapahtui muutama päivä sen jälkeen, kun maassa takavarikoitiin 300 kiloa norsunluuta. Thaimaata pidetään villieläinten laittoman kaupan kauttakulkupaikkana. Useat sarvikuonolajit ovat luonnonsuojelijoiden mukaan vaarassa kuolla sukupuuttoon. Sarvet saapuivat Bangkokin kansainväliselle lentokentälle, jonne kaksi Vietnamista ja Kambodžasta matkustanutta thaimaalaista naista tuli noutamaan niitä. Thaimaan poliisin mukaan he karkasivat, kun matkatavarat tarkastettiin satunnaisesti. Viranomaiset kuvaavat tapausta taidokkaaksi salakuljetukseksi, johon osallistui useita muita henkilöitä Thaimaassa ja ulkomailla. Luonnonaktivistit uskovat, että sarvikuonot tapettiin todennäköisesti tilauksesta eteläisessä Afrikassa, kertoo BBC:n kirjeenvaihtaja Bangkokissa. Aktivistit sanovat, että vaikka Thaimaan salakuljetuksen vastaiset toimet ovat parantuneet, sen päälentokenttä on edelleen suosittu Aasian villieläinten salakuljetuksen keskus. Kansainvälisen sarvikuonosäätiön (International Rhino Foundation) mukaan nykyään luonnossa on jäljellä noin 29 000 sarvikuonoa, kun 1900-luvun alussa niitä oli 500 000. Aiemmin tässä kuussa salametsästäjät ampuivat sarvikuonon kuoliaaksi ja katkoivat sen sarven ranskalaisessa eläintarhassa, minkä uskotaan olevan ensimmäinen vastaava tapaus Euroopassa. Viime kuussa salametsästäjät ryntäsivät eläinsuojelukotiin Etelä-Afrikassa ja tappoivat kaksi sarvikuonoa niiden sarvien takia otettuaan ensin henkilökunnan panttivangiksi. Joissakin Aasian kulttuureissa sarvikuonon sarvia arvostetaan perinteisten lääkkeiden ainesosana, joiden uskotaan hoitavan tehokkaasti sairauksia kuumeesta syöpään.</w:t>
      </w:r>
    </w:p>
    <w:p>
      <w:r>
        <w:rPr>
          <w:b/>
        </w:rPr>
        <w:t xml:space="preserve">Yhteenveto</w:t>
      </w:r>
    </w:p>
    <w:p>
      <w:r>
        <w:t xml:space="preserve">Thaimaassa on takavarikoitu 21 sarvikuonon sarvea arviolta 5 miljoonan dollarin arvosta, jotka on löydetty Etiopiasta lähetetyistä matkatavaroista, mikä on suurin saalis vuosiin.</w:t>
      </w:r>
    </w:p>
    <w:p>
      <w:r>
        <w:rPr>
          <w:b/>
          <w:u w:val="single"/>
        </w:rPr>
        <w:t xml:space="preserve">Asiakirjan numero 52769</w:t>
      </w:r>
    </w:p>
    <w:p>
      <w:r>
        <w:t xml:space="preserve">Cumbrian yliopiston kampus FE-kurssin siirrossa</w:t>
      </w:r>
    </w:p>
    <w:p>
      <w:r>
        <w:t xml:space="preserve">Cumbrian yliopiston Brampton Roadin kampuksen kurssit siirretään Carlisle Collegeen ensi lukuvuoden alusta alkaen. Henkilökunta keskustelee tilanteesta ammattiliittojen kanssa. Päätöstä Newton Riggsin kampuksen täydennyskoulutustarjonnan akateemisesta tulevaisuudesta ei ole vielä tehty. Siirto koskee 14:ää kurssia taiteen ja muotoilun sekä media- ja esittävän taiteen alalla, mutta se ei vaikuta korkea-asteen kursseihin. Cumbrian yliopisto on jo useiden kuukausien ajan tehnyt yhteistyötä Skills Funding Agencyn, Young People's Learning Agencyn ja Cumbrian kreivikunnanvaltuuston kanssa löytääkseen yhteistyökumppanin, joka ottaisi jatkokoulutuksen Brampton Roadin toimipisteessä. Yliopisto päätti heinäkuussa 2010, että jatkokoulutuksen tarjoamisen jatkaminen elokuusta 2011 alkaen ei ollut taloudellisesti kannattavaa eikä sopinut sen korkeakoulutustavoitteisiin. Se odottaa säästävänsä 2-3 miljoonaa puntaa vuodessa näiden muutosten seurauksena. Carlisle Collegen rehtori Moira Tattersall sanoi: "Olen iloinen uutisista, jotka koskevat Brampton Roadia koskevaa päätöstä." Skills Funding Agencyn odotetaan tekevän helmikuun alussa päätöksen Newton Riggin kampuksen jatkokoulutustarjonnan tulevaisuudesta.</w:t>
      </w:r>
    </w:p>
    <w:p>
      <w:r>
        <w:rPr>
          <w:b/>
        </w:rPr>
        <w:t xml:space="preserve">Yhteenveto</w:t>
      </w:r>
    </w:p>
    <w:p>
      <w:r>
        <w:t xml:space="preserve">Cumbriassa sijaitsevan yliopistokampuksen jatkokoulutuskursseja on tarkoitus järjestää paikallisessa korkeakoulussa, mikä säästää miljoonia puntia.</w:t>
      </w:r>
    </w:p>
    <w:p>
      <w:r>
        <w:rPr>
          <w:b/>
          <w:u w:val="single"/>
        </w:rPr>
        <w:t xml:space="preserve">Asiakirjan numero 52770</w:t>
      </w:r>
    </w:p>
    <w:p>
      <w:r>
        <w:t xml:space="preserve">Yardley Woodin puukotuksen uhri nimetty Reece Hipwoodiksi</w:t>
      </w:r>
    </w:p>
    <w:p>
      <w:r>
        <w:t xml:space="preserve">Hänet löydettiin osoitteesta Sandmere Road, Yardley Wood, Birmingham, noin klo 01:40 BST sunnuntaina, ja hän kuoli ambulanssissa. Sieltä löydetty 54-vuotias mies, jolla oli vakavia vammoja, on pidätetty murhasta epäiltynä. Poliisin antamassa lausunnossa Hipwoodin perhe sanoi, että hänet "vietiin meiltä liian aikaisin" ja että häntä kaivataan "syvästi". Poliisin mukaan miehet tunsivat toisensa, eivätkä poliisit etsi ketään muuta asiaan liittyvää. Tutkimukset jatkuvat. Länsi-Midlandsin poliisin komisario Caroline Corfield pyysi tietoja: "On tärkeää, että meillä on yksityiskohtainen käsitys siitä, miten Reece kuoli ja kaikista sitä edeltäneistä tapahtumista." Poliisin mukaan 54-vuotias epäilty on edelleen sairaalassa.</w:t>
      </w:r>
    </w:p>
    <w:p>
      <w:r>
        <w:rPr>
          <w:b/>
        </w:rPr>
        <w:t xml:space="preserve">Yhteenveto</w:t>
      </w:r>
    </w:p>
    <w:p>
      <w:r>
        <w:t xml:space="preserve">Poliisi on nimennyt puukotuksessa kuolleen 28-vuotiaan miehen Reece Hipwoodiksi.</w:t>
      </w:r>
    </w:p>
    <w:p>
      <w:r>
        <w:rPr>
          <w:b/>
          <w:u w:val="single"/>
        </w:rPr>
        <w:t xml:space="preserve">Asiakirjan numero 52771</w:t>
      </w:r>
    </w:p>
    <w:p>
      <w:r>
        <w:t xml:space="preserve">Kolmas Jersey-Ranska-sähkökaapeli "odotettavissa vuoteen 2015 mennessä".</w:t>
      </w:r>
    </w:p>
    <w:p>
      <w:r>
        <w:t xml:space="preserve">Jersey Electricityn johtaja Chris Ambler sanoi odottavansa, että Ranskan suunnitteluviranomaiset hyväksyvät ehdotukset. Hän sanoi odottavansa, että se olisi toiminnassa vuoteen 2015 mennessä. Hänen kommenttinsa tulivat sen jälkeen, kun Jerseyssä oli sunnuntai-iltana suuri sähkökatko. Ranskaan suuntautuvissa merenalaisissa kaapeleissa oli ongelmia, ja paikallisia varageneraattoreita jouduttiin käyttämään. Amblerin mukaan insinöörit havaitsivat, että vika johtui Ranskassa sijaitsevan aliaseman laitteiston viasta. Hän sanoi: "Emme voi taata toimituksia koko ajan. "Tämän tekniikan luonne - ja tätä tekniikkaa käytetään laajalti kaikkialla maailmassa - on sellainen, että toisinaan laitteet tai kaapelit vikaantuvat, ja me rakennamme varajärjestelyjä, joilla yritämme korjata tämän." Hän sanoi, että "emme voi taata toimituksia varmuudella."</w:t>
      </w:r>
    </w:p>
    <w:p>
      <w:r>
        <w:rPr>
          <w:b/>
        </w:rPr>
        <w:t xml:space="preserve">Yhteenveto</w:t>
      </w:r>
    </w:p>
    <w:p>
      <w:r>
        <w:t xml:space="preserve">Jersey Electricity toivoo, että suunnitelmat kolmannesta kaapelista Jerseyn ja Ranskan välille saaren sähkönjakelua varten hyväksyttäisiin tänä vuonna.</w:t>
      </w:r>
    </w:p>
    <w:p>
      <w:r>
        <w:rPr>
          <w:b/>
          <w:u w:val="single"/>
        </w:rPr>
        <w:t xml:space="preserve">Asiakirjan numero 52772</w:t>
      </w:r>
    </w:p>
    <w:p>
      <w:r>
        <w:t xml:space="preserve">Wuhan Ligong College Swanseaan tuo kiinalaisia opiskelijoita</w:t>
      </w:r>
    </w:p>
    <w:p>
      <w:r>
        <w:t xml:space="preserve">University of Wales Trinity St David perustaa UWTSD Wuhan Ligong College -korkeakoulunsa Mount Pleasantin kampukselle. Se on osa yliopiston sitoutumista 10-vuotiseen suhteeseen Wuhanin teknillisen yliopiston (WUT) kanssa. Sen toivotaan auttavan WUT:tä olemaan paremmin läsnä Walesissa, jotta opiskelijat voivat suorittaa tutkintonsa täällä. Professori Xiaoyong Huang, Wuhan Ligong Collegen dekaani, sanoi: "On suuri kunnia tulla Walesiin ja vierailla Swanseassa juhlistamassa kahden suuren laitoksemme yhdistymistä. "Tunnemme olomme täällä jo kotoisaksi, koska meillä on niin paljon opiskelijoita Swanseassa."</w:t>
      </w:r>
    </w:p>
    <w:p>
      <w:r>
        <w:rPr>
          <w:b/>
        </w:rPr>
        <w:t xml:space="preserve">Yhteenveto</w:t>
      </w:r>
    </w:p>
    <w:p>
      <w:r>
        <w:t xml:space="preserve">Swanseaan ollaan perustamassa oppilaitosta, joka auttaa kiinalaisia opiskelijoita opiskelemaan Walesissa.</w:t>
      </w:r>
    </w:p>
    <w:p>
      <w:r>
        <w:rPr>
          <w:b/>
          <w:u w:val="single"/>
        </w:rPr>
        <w:t xml:space="preserve">Asiakirjan numero 52773</w:t>
      </w:r>
    </w:p>
    <w:p>
      <w:r>
        <w:t xml:space="preserve">Banksy vahvistaa Cheltenhamin "vakooja"-taideteoksensa</w:t>
      </w:r>
    </w:p>
    <w:p>
      <w:r>
        <w:t xml:space="preserve">Teos ilmestyi Hewlett Roadille huhtikuussa, mutta tähän asti ei ollut varmistettu, että se oli Bristolissa asuvan taiteilijan. Banksyn virallisella verkkosivustolla järjestetyssä kyselytunnissa hän kuitenkin ilmoitti tehneensä teoksen. Teos on houkutellut kävijöitä sen jälkeen, kun se ilmestyi kolmen kilometrin päähän hallituksen kuuntelupisteestä GCHQ:sta. Banksysta kertovan kirjan kirjoittaja Richard Jones sanoi olevansa "erittäin tyytyväinen" siihen, että teos oli todennettu. Hän sanoi: "Se, oliko kyseessä hänen työnsä vai ei, herätti jonkin verran epäilyksiä. Nyt tiedämme, että Cheltenhamissa on merkittävä Banksyn teos." Hän totesi, että hän on tehnyt sen. Jones lisäsi, että teokselle on vaikea antaa rahallista arvoa sen sijainnin vuoksi. "Sen poistaminen olisi käytännössä mahdotonta sekä teoksen koon ja sijainnin vuoksi että siksi, että puhelinkoppi on teoksen kannalta keskeinen. Koko teos pitäisi ottaa pois, enkä usko, että se on käytännöllistä."</w:t>
      </w:r>
    </w:p>
    <w:p>
      <w:r>
        <w:rPr>
          <w:b/>
        </w:rPr>
        <w:t xml:space="preserve">Yhteenveto</w:t>
      </w:r>
    </w:p>
    <w:p>
      <w:r>
        <w:t xml:space="preserve">Banksy on myöntänyt maalanneensa taideteoksen, jossa kolme vakoojaa "nuuskii" puhelinkoppia Cheltenhamissa.</w:t>
      </w:r>
    </w:p>
    <w:p>
      <w:r>
        <w:rPr>
          <w:b/>
          <w:u w:val="single"/>
        </w:rPr>
        <w:t xml:space="preserve">Asiakirjan numero 52774</w:t>
      </w:r>
    </w:p>
    <w:p>
      <w:r>
        <w:t xml:space="preserve">Kuvia uudesta Edinburghin viskinähtävyydestä paljastettiin</w:t>
      </w:r>
    </w:p>
    <w:p>
      <w:r>
        <w:t xml:space="preserve">Johnnie Walker Princes Streetillä, entisessä House of Fraser -rakennuksessa kaupungin keskustassa sijaitsevan Johnnie Walker Princes Streetin on määrä avautua kesällä 2021. Vierailukohde on osa Diageon 150 miljoonan punnan investointia Johnnie Walker -brändiin. Siihen tulee myös baareja, ruokailutiloja, maisteluhuoneita ja live-esityspaikkoja. Nähtävyyden on suunnitellut BRC Imagination Arts, joka on työskennellyt myös Guinness Storehousen, NASA Kennedy Space Centren ja Liverpoolin museon parissa. Aiheeseen liittyvät Internet-linkit Johnnie Walker Princes Streetillä</w:t>
      </w:r>
    </w:p>
    <w:p>
      <w:r>
        <w:rPr>
          <w:b/>
        </w:rPr>
        <w:t xml:space="preserve">Yhteenveto</w:t>
      </w:r>
    </w:p>
    <w:p>
      <w:r>
        <w:t xml:space="preserve">Kuvat siitä, miltä Edinburghin uusi suuri viskinähtävyys näyttää, on paljastettu.</w:t>
      </w:r>
    </w:p>
    <w:p>
      <w:r>
        <w:rPr>
          <w:b/>
          <w:u w:val="single"/>
        </w:rPr>
        <w:t xml:space="preserve">Asiakirjan numero 52775</w:t>
      </w:r>
    </w:p>
    <w:p>
      <w:r>
        <w:t xml:space="preserve">Lufthansa keskeyttää lennot Venezuelaan</w:t>
      </w:r>
    </w:p>
    <w:p>
      <w:r>
        <w:t xml:space="preserve">Yhtiö sanoi myös, että Venezuelan valuuttakontrollin vuoksi lentoyhtiöiden oli mahdotonta muuntaa tulojaan dollareiksi ja lähettää rahaa ulkomaille. Venezuelan talous on kärsinyt kovasti öljyn hinnan jyrkästä laskusta, joka on maan tärkein tulonlähde. Venezuelassa on korkea inflaatio ja vakava pula perustarvikkeista. Lufthansa ilmoitti lausunnossaan, että se "joutuu keskeyttämään Caracasin ja Frankfurtin välisen lentoliikenteen 18. kesäkuuta alkaen". Se totesi, että Venezuelaan suuntautuvien kansainvälisten lentojen kysyntä oli laskenut vuonna 2015 ja kuluvan vuoden ensimmäisellä neljänneksellä. Se sanoi kuitenkin toivovansa, että se voisi palauttaa palvelut lähitulevaisuudessa. Venezuelan edesmennyt presidentti Hugo Chavez otti käyttöön tiukan valuuttakontrollin vuonna 2003. Rajoituksia tiukennettiin edelleen kaksi vuotta sitten, mikä pakotti useat lentoyhtiöt vähentämään toimintaansa maassa, koska ne kamppailivat saadakseen takaisin miljardien dollarien tulot, jotka ne pitivät hallussaan paikallisena valuuttana eli bolivarina. Jotkut lentoyhtiöt vaativat nyt matkustajia maksamaan matkansa dollareina. Venezuelan hallitus on puolustanut politiikkaansa ja sanonut, että sen on asetettava asiat tärkeysjärjestykseen. Caracas sanoo käyttävänsä valuuttavarantojaan - jotka ovat nyt vähissä - välttämättömien tavaroiden, kuten lääkkeiden ja teollisuuskoneiden, maksamiseen.</w:t>
      </w:r>
    </w:p>
    <w:p>
      <w:r>
        <w:rPr>
          <w:b/>
        </w:rPr>
        <w:t xml:space="preserve">Yhteenveto</w:t>
      </w:r>
    </w:p>
    <w:p>
      <w:r>
        <w:t xml:space="preserve">Saksalainen lentoyhtiö Lufthansa on ilmoittanut keskeyttävänsä lennot Venezuelaan 18. kesäkuuta alkaen maan talousvaikeuksien vuoksi.</w:t>
      </w:r>
    </w:p>
    <w:p>
      <w:r>
        <w:rPr>
          <w:b/>
          <w:u w:val="single"/>
        </w:rPr>
        <w:t xml:space="preserve">Asiakirjan numero 52776</w:t>
      </w:r>
    </w:p>
    <w:p>
      <w:r>
        <w:t xml:space="preserve">Guernseyn lentoaseman kiitotiepäätöksen lykkääminen</w:t>
      </w:r>
    </w:p>
    <w:p>
      <w:r>
        <w:t xml:space="preserve">Suunnitteluhakemus ja ympäristövaikutusten arviointi on jätetty suurimmalle pääomasijoitushankkeelle, jota valtiot ovat koskaan harkinneet. Apulaisvaltuutettu John Gollop on esittänyt ensi viikon osavaltioiden kokousta varten esityksen, jossa pyydetään vaihtoehtojen laatimista. Hän sanoi, ettei kaikkia vaihtoehtoja ole hänen mielestään tutkittu kunnolla. Apulaiskansanedustaja Gollop sanoi, että 81 miljoonan punnan hintalappu oli liian kallis verrattuna Bristolin kaupungin lentokentän saneerauksen 18 miljoonan punnan kustannuksiin. Hän sanoi: "Lisäksi kiista työntekijöiden asumisesta on kiistanalainen, ja ensinnäkin on monia yrityksiä, hotelleja ja muita paikkoja, jotka olisivat voineet hyötyä tullista. "Vielä suurempi huolenaihe on rahan vienti saaren ulkopuolelle. Olemme edelleen taantuman loppupäässä, joten miksi tuomme maahan niin paljon työntekijöitä? "Haluan tästä enemmän tietoa, haluan enemmän perusteluja ja haluan enemmän selvyyttä resurssien käyttöön. "Kysymys ei ole siitä, tarvitsemmeko päällysteiden kunnostusta, tietysti tarvitsemme, vaan siitä, onko tämä juuri oikea menetelmä sen toteuttamiseen ja ovatko kustannukset ja hankkeeseen liittyvät ongelmat hyväksyttäviä." Apulaispäällikkö Gollop lisäsi: "En usko, että osavaltioiden on viisasta käyttää näin suurta rahasummaa hankkeeseen, joka ei ehkä lyhyellä aikavälillä hyödytä Guernseyn taloutta niin paljon kuin se voisi."</w:t>
      </w:r>
    </w:p>
    <w:p>
      <w:r>
        <w:rPr>
          <w:b/>
        </w:rPr>
        <w:t xml:space="preserve">Yhteenveto</w:t>
      </w:r>
    </w:p>
    <w:p>
      <w:r>
        <w:t xml:space="preserve">Guernseyn poliitikko yrittää viivyttää päätöstä lentokentän kiitoradan ja tilojen suunniteltua uudistamista koskevan talousarvion hyväksymisestä.</w:t>
      </w:r>
    </w:p>
    <w:p>
      <w:r>
        <w:rPr>
          <w:b/>
          <w:u w:val="single"/>
        </w:rPr>
        <w:t xml:space="preserve">Asiakirjan numero 52777</w:t>
      </w:r>
    </w:p>
    <w:p>
      <w:r>
        <w:t xml:space="preserve">Energiayhtiö SSE:n voitto laskee</w:t>
      </w:r>
    </w:p>
    <w:p>
      <w:r>
        <w:t xml:space="preserve">Tulos ennen veroja laski 38 prosenttia 725 miljoonaan puntaan. SSE:n kotitalouksien sähköasiakastilit laskivat 3,82 miljoonasta 3,46 miljoonaan, kun taas kaasutilit laskivat 2,53 miljoonasta 2,32 miljoonaan vuosina 2017-18. Yhtiö yrittää yhä löytää ostajan vähittäisasiakasosastolleen sen jälkeen, kun suunniteltu fuusio kilpailevan energiayhtiön NPowerin kanssa kariutui. SSE:n osakkeet putosivat 3 prosenttia vuosituloksen julkistamisen jälkeen. Toimitusjohtaja Alistair Phillips-Davies sanoi, että Perthissä sijaitseva yhtiö jatkaa miljoonien punnan investointeja vihreän energian hankkeisiin. Puheenjohtajan lähtö Yhtiö vahvisti myös asettaneensa määräajan puheenjohtaja Richard Gillingwaterin lähdölle ja sanoi, että hän jättää tehtävänsä viimeistään 31. maaliskuuta 2021. Gillingwater sanoi: "Vaikka taloudelliset tuloksemme jäivät selvästi alle sen, mitä toivoimme saavuttavamme vuoden alussa, olemme edistyneet merkittävästi kohti tavoitettamme olla johtava energiayhtiö vähähiilisessä maailmassa." Hän sanoi, että yhtiö oli: Gillingwater lisäsi: "Liiketoimintamme perustavanlaatuiset vahvuudet ja vähähiiliseen talouteen siirtymisen tarjoamat strategiset mahdollisuudet tukevat viisivuotisen osinkosuunnitelmamme toteuttamista ja arvon luomista koko yhteiskunnalle."</w:t>
      </w:r>
    </w:p>
    <w:p>
      <w:r>
        <w:rPr>
          <w:b/>
        </w:rPr>
        <w:t xml:space="preserve">Yhteenveto</w:t>
      </w:r>
    </w:p>
    <w:p>
      <w:r>
        <w:t xml:space="preserve">Skotlantilainen energiayhtiö SSE on ilmoittanut, että sen vuositulos on jäänyt selvästi toivotusta, kun se on kohdannut kovaa kilpailua ja kustannusten nousua.</w:t>
      </w:r>
    </w:p>
    <w:p>
      <w:r>
        <w:rPr>
          <w:b/>
          <w:u w:val="single"/>
        </w:rPr>
        <w:t xml:space="preserve">Asiakirjan numero 52778</w:t>
      </w:r>
    </w:p>
    <w:p>
      <w:r>
        <w:t xml:space="preserve">Disneyn Wreck-It Ralph voittaa viisi Annie-palkintoa</w:t>
      </w:r>
    </w:p>
    <w:p>
      <w:r>
        <w:t xml:space="preserve">Elokuva, joka kertoo videopelien pahiksesta, joka haluaa tulla sankariksi, vei voiton ennen Bravea, ParaNormania, Frankenweenietä ja Hotel Transylvaniaa. John C. Reilly johti Ralphin ääninäyttelijöitä, ja Rich Moore voitti myös parhaan ohjaajan palkinnon. The Avengers voitti animaatiotehosteiden Annie-palkinnon, kun taas Life of Pi sai hahmoanimaatiopalkinnon. Wreck-It Ralph voitti myös käsikirjoitus- ja musiikkikategoriat, ja Alan Tudyk palkittiin King Candyn ääninäyttelijänä. Viime vuonna parhaan animaatioelokuvan Annie-palkinnon voitti Johnny Deppin ohjaama toimintakomedia Rango, joka voitti myös Oscarin.</w:t>
      </w:r>
    </w:p>
    <w:p>
      <w:r>
        <w:rPr>
          <w:b/>
        </w:rPr>
        <w:t xml:space="preserve">Yhteenveto</w:t>
      </w:r>
    </w:p>
    <w:p>
      <w:r>
        <w:t xml:space="preserve">Disneyn Oscar-ehdokkaana oleva Wreck-It Ralph on saanut viisi Annie-palkintoa, muun muassa vuoden 2012 parhaan animaatioelokuvan.</w:t>
      </w:r>
    </w:p>
    <w:p>
      <w:r>
        <w:rPr>
          <w:b/>
          <w:u w:val="single"/>
        </w:rPr>
        <w:t xml:space="preserve">Asiakirjan numero 52779</w:t>
      </w:r>
    </w:p>
    <w:p>
      <w:r>
        <w:t xml:space="preserve">Lastenhoito 50 % korkeampi Jerseyssä kuin Englannissa</w:t>
      </w:r>
    </w:p>
    <w:p>
      <w:r>
        <w:t xml:space="preserve">Yhdistyneen kuningaskunnan Daycare Trust -järjestön vuotuisessa tutkimuksessa tarkasteltiin lastenhoitajien, päiväkotien ja iltapäiväkerhojen kustannuksia. Englantilaiset vanhemmat maksavat noin 5 000 puntaa vuodessa alle kaksivuotiaan lapsen 25 tunnin viikoittaisesta päiväkotihoidosta. Fiona Vacher Jerseyn lastenhoitojärjestöstä (Jersey Child Care Trust) sanoi, että sama hoito maksaa saarella noin 7 500 puntaa. Hänen mukaansa tämä heijastaa pätevyyttä ja standardeja, jotka työntekijöiden on täytettävä. Hän sanoi, että trusti neuvoo vanhempia puhumaan heille ensisijaisesti, erityisesti jos he ovat huolissaan siitä, onko heillä varaa lastenhoitoon. "Pienituloisille on saatavilla toimeentulotukea sosiaaliturvasta ja keskituloisille vanhemmille verohelpotuksia lastenhoidon verohuojennuksen muodossa, ja joskus vanhemmille näistä vaihtoehdoista puhuminen voi auttaa", Vacher sanoi.</w:t>
      </w:r>
    </w:p>
    <w:p>
      <w:r>
        <w:rPr>
          <w:b/>
        </w:rPr>
        <w:t xml:space="preserve">Yhteenveto</w:t>
      </w:r>
    </w:p>
    <w:p>
      <w:r>
        <w:t xml:space="preserve">Jersey Child Care Trustin mukaan lasten varhaiskasvatus maksaa Jerseyssä noin 50 prosenttia enemmän kuin Englannissa.</w:t>
      </w:r>
    </w:p>
    <w:p>
      <w:r>
        <w:rPr>
          <w:b/>
          <w:u w:val="single"/>
        </w:rPr>
        <w:t xml:space="preserve">Asiakirjan numero 52780</w:t>
      </w:r>
    </w:p>
    <w:p>
      <w:r>
        <w:t xml:space="preserve">Brasilian keltakuume: WHO varoittaa Sao Pauloon matkustavia</w:t>
      </w:r>
    </w:p>
    <w:p>
      <w:r>
        <w:t xml:space="preserve">WHO suosittelee, että osavaltioon ja sen pääkaupunkiin Sao Pauloon matkustavat hankkisivat keltakuumerokotteen ennen vierailua. Varoitus annettiin sen jälkeen, kun epäiltyjen ja vahvistettujen tapausten määrä kasvoi merkittävästi. Paikallisten viranomaisten mukaan matkustajat eivät ole vaarassa, jos he pysyvät kaupungeissa. Brasilian terveysministeri Antonio Nardi sanoi, että WHO:n neuvot johtuvat "liiallisesta huolesta". Mikä on keltakuume? Lähde: Keltainen keltarutto: Hän sanoi, että vaikka ilmoitettujen tapausten määrä on kasvanut, kyseessä ei ole "taudinpurkaus". Hän sanoi myös, että useimmat Brasilian helmikuussa järjestettäviin kuuluisiin karnevaaleihin osallistuvien ihmisten pitäisi olla turvassa, koska ne järjestetään suurissa kaupungeissa eikä maaseudulla ja metsäalueilla, joilla keltakuumetapaukset ovat lisääntyneet eniten. WHO kehottaa kuitenkin kaikkia osavaltioon matkustavia hankkimaan rokotuksen vähintään 10 päivää ennen matkaa ja välttämään hyttysenpistoja. Brasilian terveysviranomaiset kertoivat, että heinäkuusta 2017 lähtien on vahvistettu 35 keltakuumatapausta. Näistä 20 tapausta on johtanut kuolemaan. Sao Paulo on ollut pahiten kärsivä osavaltio, jossa on 20 vahvistettua tapausta. Nardi sanoi, että Sao Paulon osavaltion viranomaiset vauhdittavat rokotuskampanjaansa, jonka tavoitteena on rokottaa puolet osavaltion väestöstä helmikuun loppuun mennessä. Sao Paulon osavaltiossa asuu yli 45 miljoonaa ihmistä.</w:t>
      </w:r>
    </w:p>
    <w:p>
      <w:r>
        <w:rPr>
          <w:b/>
        </w:rPr>
        <w:t xml:space="preserve">Yhteenveto</w:t>
      </w:r>
    </w:p>
    <w:p>
      <w:r>
        <w:t xml:space="preserve">Brasilian Sao Paulon osavaltiossa, maan väkirikkaimmassa osavaltiossa, on keltakuumeen vaara, varoittaa Maailman terveysjärjestö WHO.</w:t>
      </w:r>
    </w:p>
    <w:p>
      <w:r>
        <w:rPr>
          <w:b/>
          <w:u w:val="single"/>
        </w:rPr>
        <w:t xml:space="preserve">Asiakirjan numero 52781</w:t>
      </w:r>
    </w:p>
    <w:p>
      <w:r>
        <w:t xml:space="preserve">Yhteenotot pohjoisessa ja idässä</w:t>
      </w:r>
    </w:p>
    <w:p>
      <w:r>
        <w:t xml:space="preserve">LTTE:n pistoolimiehet ampuivat heidät torstaina noin kello 12.30 Iyankernissä, Eravurissa, Sri Lankan armeija kertoi. LTTE:n salamurhaajat, jotka olivat naamioituneet siviileiksi ja tulivat moottoripyörällä, avasivat tulen kahta uhria kohti, kun he olivat tienvarsikaupassa, ja pakenivat alueelta, SL:n armeija lisäsi. Kymmenen tamilitiikeriä kuollut Sri Lankan armeijan mukaan ainakin kymmenen tamilitiikeriä sai surmansa erillisissä yhteenotoissa maan pohjoisosassa keskiviikkona. Sen mukaan seitsemän kapinallista kuoli, kun he yrittivät tunkeutua armeijan pohjoisen puolustuslinjan yli Jaffnassa. Kolme muuta sai surmansa kranaatinheitinten ja tykistön tulituksessa Vavuniyan alueella. Ilmapommitukset Sri Lankan ilmavoimien hävittäjät hyökkäsivät keskiviikkoiltana Mullaithivun siviiliasutuksiin, LTTE kertoi torstaina. Kaksi Sri Lankan ilmavoimien hävittäjää pudotti kahdeksan pommia siviiliasutuksen ylle kello 22.45, LTTE lisäsi.</w:t>
      </w:r>
    </w:p>
    <w:p>
      <w:r>
        <w:rPr>
          <w:b/>
        </w:rPr>
        <w:t xml:space="preserve">Yhteenveto</w:t>
      </w:r>
    </w:p>
    <w:p>
      <w:r>
        <w:t xml:space="preserve">Kaksi EPDP:n (Eelam Peoples' Democratic Party) jäsentä ammuttiin kuoliaaksi Eravurin poliisipiirissä Batticaloassa.</w:t>
      </w:r>
    </w:p>
    <w:p>
      <w:r>
        <w:rPr>
          <w:b/>
          <w:u w:val="single"/>
        </w:rPr>
        <w:t xml:space="preserve">Asiakirjan numero 52782</w:t>
      </w:r>
    </w:p>
    <w:p>
      <w:r>
        <w:t xml:space="preserve">World Trade Centerin esityspaikan suunnitelma julkistettiin</w:t>
      </w:r>
    </w:p>
    <w:p>
      <w:r>
        <w:t xml:space="preserve">One World Trade Centerin ja muistoaukion välissä sijaitseva Ronald O Perelman Performing Arts Center on tehty läpikuultavasta marmorista ja lasista. Rakennuksessa on kolme salia, ja siellä järjestetään vuosittain Tribeca Film Festival -elokuvafestivaali. Barbra Streisand toimii hallituksen puheenjohtajana, viranomaiset ilmoittivat torstaina. Yhdysvaltalainen laulaja sanoi, että keskus "värähtelee teatterin, musiikin, tanssin ja elokuvan tahdissa ja tuo elämää tähän pyhitettyyn maahan". Arkkitehti Joshua Prince-Ramuksen mukaan kolmikerroksinen rakennus muistuttaa "mysteerilaatikkoa", ja se valaistaan yöllä kuin paperilyhty. Huoneissa ja saleissa on siirrettävät seinät, joiden avulla voidaan luoda jopa 11 eri kokoonpanoa, joista suurimpaan mahtuu jopa 1 200 ihmistä. Tapahtumapaikan toimitusjohtaja Maggie Boepple sanoi, että tilasta tulee sekä uusien esitysten "synnyinpaikka" että paikallinen yhteisökeskus. Keskus maksaa arviolta 250 miljoonaa dollaria (188 miljoonaa puntaa), ja se tarvitsee vielä 75 miljoonaa dollaria (56,3 miljoonaa puntaa) lahjoituksia. Keskuksen nimeä kantava miljardööri ja liikemies Ronald Perelman lahjoitti kesäkuussa 75 miljoonaa dollaria hankkeeseen. Esittävän taiteen keskus oli keskeinen osa Daniel Libeskindin vuonna 2003 laatimaa yleissuunnitelmaa alueen uudelleenrakentamisesta. New York Timesin mukaan "tämä osa jäi kuitenkin kesken, ja siitä tuli yksi viimeisistä suurista keskeneräisistä asioista World Trade Centerin jälleenrakentamisessa". Arkkitehti Frank Gehryn aiempi suunnitelma hyllytettiin vuonna 2014. Seuraa meitä Twitterissä @BBCNewsEnts, Instagramissa tai jos sinulla on juttuehdotuksia, lähetä sähköpostia osoitteeseen entertainment.news@bbc.co.uk.</w:t>
      </w:r>
    </w:p>
    <w:p>
      <w:r>
        <w:rPr>
          <w:b/>
        </w:rPr>
        <w:t xml:space="preserve">Yhteenveto</w:t>
      </w:r>
    </w:p>
    <w:p>
      <w:r>
        <w:t xml:space="preserve">New Yorkissa on paljastettu 9/11-terrori-iskujen tapahtumapaikalle suunnitellun, vuonna 2020 avattavaksi suunnitellun esittävän taiteen näyttämön kuution muotoinen suunnitelma.</w:t>
      </w:r>
    </w:p>
    <w:p>
      <w:r>
        <w:rPr>
          <w:b/>
          <w:u w:val="single"/>
        </w:rPr>
        <w:t xml:space="preserve">Asiakirjan numero 52783</w:t>
      </w:r>
    </w:p>
    <w:p>
      <w:r>
        <w:t xml:space="preserve">Clydesdalen puheenjohtaja eroaa</w:t>
      </w:r>
    </w:p>
    <w:p>
      <w:r>
        <w:t xml:space="preserve">Hänen tilalleen tulee Cameron Clyne, joka on Clydesdalen emoyhtiön National Australia Bankin toimitusjohtaja. Pankki ilmoitti, että Sir Malcolmin eroaminen on osa "jo jonkin aikaa käynnissä ollutta hallituksen uudistamisohjelmaa". Pankki ilmoitti hiljattain 1 400 työpaikan vähentämisestä Ison-Britannian toiminnoissaan sen jälkeen, kun liiketoimintaa oli tarkistettu strategisesti. Sir Malcolm on toiminut Clydesdale Bankin puheenjohtajana kahdeksan vuotta. Clydesdale and Yorkshire Banksin toimitusjohtaja David Thorburn sanoi: "Sir Malcolm on kahdeksan viime vuoden aikana ohjannut Yhdistyneen kuningaskunnan johtokuntaa menestyksekkäästi läpi valtavien muutosten ja erityisesti maailmanlaajuisen finanssikriisin. "Hänen laajasta kokemuksestaan rahoituspalveluista Yhdistyneessä kuningaskunnassa ja Yhdysvalloissa on ollut valtavasti hyötyä pankille, ja häntä arvostetaan suuresti koko pankkialalla. Kun otetaan huomioon hallituksen käynnissä oleva uudistamisohjelma ja strategisen katsauksen jälkeen alkava uusi vaihe, ymmärrämme, miksi Sir Malcolmille on nyt oikea aika jäädä eläkkeelle ja keskittyä moniin muihin sitoumuksiinsa." Sir Malcolm jatkaa: "Sir Malcolmilla on nyt hyvä aika jäädä eläkkeelle ja keskittyä moniin muihin sitoumuksiinsa."</w:t>
      </w:r>
    </w:p>
    <w:p>
      <w:r>
        <w:rPr>
          <w:b/>
        </w:rPr>
        <w:t xml:space="preserve">Yhteenveto</w:t>
      </w:r>
    </w:p>
    <w:p>
      <w:r>
        <w:t xml:space="preserve">Clydesdale Bank on ilmoittanut, että sen puheenjohtaja Sir Malcolm Williamson jää eläkkeelle myöhemmin kesällä.</w:t>
      </w:r>
    </w:p>
    <w:p>
      <w:r>
        <w:rPr>
          <w:b/>
          <w:u w:val="single"/>
        </w:rPr>
        <w:t xml:space="preserve">Asiakirjan numero 52784</w:t>
      </w:r>
    </w:p>
    <w:p>
      <w:r>
        <w:t xml:space="preserve">Orkneysaarten, Shetlandin ja Western Isles -saarten kaupunginvaltuutettujen lukumäärää koskeva kuuleminen alkaa.</w:t>
      </w:r>
    </w:p>
    <w:p>
      <w:r>
        <w:t xml:space="preserve">Skotlannin paikallishallinnon rajauskomissio järjestää kuulemisen 20. toukokuuta asti. Ensimmäisessä vaiheessa arvioidaan Orkneysaarten, Shetlandin ja Na h-Eileanan an Iarin vaalipiirien kokoonpanoa. Tämän jälkeen komissio tarkastelee Argyll and Butea, Highlandia ja North Ayrshirea. Komission puheenjohtaja Ronnie Hinds sanoi: "Olemme iloisia voidessamme aloittaa tänään vaalijärjestelyjä koskevan kuulemisen näiden kolmen valtuuston kanssa, ja odotan innolla, että saamme keskustella niiden kanssa ehdotuksistamme. On tärkeää, että Skotlannin valtuustojen vaalijärjestelyt ovat tehokkaita ja että ehdotuksemme täyttävät vaalien yhdenvertaisuutta koskevat vaatimukset ja että niissä otetaan mahdollisuuksien mukaan huomioon paikalliset siteet ja erityiset maantieteelliset näkökohdat". "Olemme myös tyytyväisiä saaria koskevan lain (Skotlanti) tarjoamaan joustavuuteen yhden tai kahden jäsenen vaalipiirien käyttämisessä, ja olemme käyttäneet tätä joustavuutta ehdotuksissamme tarpeen mukaan. "Kun neuvostojen kuuleminen on saatu päätökseen, pyydämme kesän aikana yleisön mielipiteitä ehdotuksistamme."</w:t>
      </w:r>
    </w:p>
    <w:p>
      <w:r>
        <w:rPr>
          <w:b/>
        </w:rPr>
        <w:t xml:space="preserve">Yhteenveto</w:t>
      </w:r>
    </w:p>
    <w:p>
      <w:r>
        <w:t xml:space="preserve">Orkneysaarten, Shetlandin ja Western Islesin vaalipiirien valtuutettujen lukumäärän mahdollisista muutoksista on käynnissä kuuleminen.</w:t>
      </w:r>
    </w:p>
    <w:p>
      <w:r>
        <w:rPr>
          <w:b/>
          <w:u w:val="single"/>
        </w:rPr>
        <w:t xml:space="preserve">Asiakirjan numero 52785</w:t>
      </w:r>
    </w:p>
    <w:p>
      <w:r>
        <w:t xml:space="preserve">Kolme uutta pidätystä Sutton-in-Ashfieldin puukotusmurhasta</w:t>
      </w:r>
    </w:p>
    <w:p>
      <w:r>
        <w:t xml:space="preserve">Uhrin, 42-vuotiaan miehen, kimppuun hyökättiin Langton Roadilla, Sutton-in-Ashfieldissä perjantai-iltana, ja hänet todettiin myöhemmin kuolleeksi sairaalassa. Epäillyt 42-, 35- ja 21-vuotiaat miehet on pidätetty murhasta epäiltynä. Aiemmin pidätetty 31-vuotias mies on edelleen poliisin huostassa. Poliisi on kuvaillut hyökkäystä "yksittäiseksi tapaukseksi". Seuraa BBC East Midlandsia Facebookissa, Twitterissä tai Instagramissa. Lähetä juttuideoita osoitteeseen eastmidsnews@bbc.co.uk.</w:t>
      </w:r>
    </w:p>
    <w:p>
      <w:r>
        <w:rPr>
          <w:b/>
        </w:rPr>
        <w:t xml:space="preserve">Yhteenveto</w:t>
      </w:r>
    </w:p>
    <w:p>
      <w:r>
        <w:t xml:space="preserve">Nottinghamshiressä tapahtuneeseen kuolemaan johtaneeseen puukotukseen liittyen on pidätetty kolme uutta henkilöä.</w:t>
      </w:r>
    </w:p>
    <w:p>
      <w:r>
        <w:rPr>
          <w:b/>
          <w:u w:val="single"/>
        </w:rPr>
        <w:t xml:space="preserve">Asiakirjan numero 52786</w:t>
      </w:r>
    </w:p>
    <w:p>
      <w:r>
        <w:t xml:space="preserve">Lap-tanssiklubit kielletty Northamptonshiren kaupungissa</w:t>
      </w:r>
    </w:p>
    <w:p>
      <w:r>
        <w:t xml:space="preserve">Wellingborough'ssa ei anneta lupia yrityksille, jotka suunnittelevat alastomuutta sisältävien esitysten järjestämistä "seksuaalisesti stimuloiviksi". Päätös on seurausta kuuden viikon mittaisesta julkisesta kuulemisesta, jonka aikana ei esitetty vastalauseita. Kuulemisen ajaksi otettiin käyttöön väliaikainen kielto. Neuvoston johtaja Paul Bell sanoi: "Se osoittaa, että teimme oikean päätöksen." Amanda Wilcox, neuvoston johtava terveydensuojelupäällikkö, sanoi, että luvan epäämistä koskevasta päätöksestä valitetaan tuomaristuomioistuimeen. Neuvosto aikoo myös yrittää vähentää niiden öiden määrää, jolloin laitokset voivat järjestää alastonnäytöksiä ilman lupaa - tällä hetkellä hallitus sallii paikkojen järjestää 12 iltaa vuodessa ilman lupaa. Yhdyskuntavaliokunnan kokouksen puheenjohtajana maanantai-iltana toiminut valtuutettu Peter Morrall sanoi, että jos useat laitokset käyttäisivät tätä mahdollisuutta hyväkseen, se voisi tehdä uuden lain tyhjäksi. Neuvoston johtaja Paul Bell ehdotti, että valiokunta kirjoittaisi piirikunnan kansanedustajille, jotta he yrittäisivät pienentää lukua. Aiheeseen liittyvät Internet-linkit Wellingborough Council</w:t>
      </w:r>
    </w:p>
    <w:p>
      <w:r>
        <w:rPr>
          <w:b/>
        </w:rPr>
        <w:t xml:space="preserve">Yhteenveto</w:t>
      </w:r>
    </w:p>
    <w:p>
      <w:r>
        <w:t xml:space="preserve">Sylitanssiklubit ja muunlaiset seksuaalisen viihteen paikat on kielletty Northamptonshiren kaupungissa.</w:t>
      </w:r>
    </w:p>
    <w:p>
      <w:r>
        <w:rPr>
          <w:b/>
          <w:u w:val="single"/>
        </w:rPr>
        <w:t xml:space="preserve">Asiakirjan numero 52787</w:t>
      </w:r>
    </w:p>
    <w:p>
      <w:r>
        <w:t xml:space="preserve">EDL:n perustaja Stephen Yaxley-Lennon myönsi asuntolainapetokset</w:t>
      </w:r>
    </w:p>
    <w:p>
      <w:r>
        <w:t xml:space="preserve">Hän tunnusti syyllisyytensä kahteen syytekohtaan, jotka koskivat salaliittoa muiden kanssa asuntolainan hankkimiseksi Abbey- ja Halifax-pankeilta väärällä tavalla. 30-vuotias mies, joka tunnetaan myös nimellä Tommy Robinson, syyllistyi rikoksiin vuonna 2009. Robinsonin osoitetta ja tuomioistuinta, jossa hän esiintyi, ei voida mainita oikeudellisista syistä. Häntä varoitettiin, että hän voi saada vankeusrangaistuksen, kun hänet tuomitaan vuodenvaihteessa. Aiemmin tänä vuonna Robinson sai 10 kuukauden vankeustuomion, koska hän käytti jonkun toisen passia matkustaessaan Yhdysvaltoihin. Hän erosi EDL:stä viime kuussa vedoten ryhmän yhä rasistisempiin elementteihin. Yaxley-Lennon perusti EDL:n vuonna 2009 sen jälkeen, kun viisi muslimimiestä oli osoittanut mieltään Lutonissa Royal Anglian Regimentin kotiintuloparaatia vastaan.</w:t>
      </w:r>
    </w:p>
    <w:p>
      <w:r>
        <w:rPr>
          <w:b/>
        </w:rPr>
        <w:t xml:space="preserve">Yhteenveto</w:t>
      </w:r>
    </w:p>
    <w:p>
      <w:r>
        <w:t xml:space="preserve">Englannin puolustusliiton (EDL) perustaja ja entinen johtaja Stephen Yaxley-Lennon on myöntänyt asuntolainapetokset.</w:t>
      </w:r>
    </w:p>
    <w:p>
      <w:r>
        <w:rPr>
          <w:b/>
          <w:u w:val="single"/>
        </w:rPr>
        <w:t xml:space="preserve">Asiakirjan numero 52788</w:t>
      </w:r>
    </w:p>
    <w:p>
      <w:r>
        <w:t xml:space="preserve">Varoitus koiravarkauksien jälkeen Dumfriesin ja Annanin kaupoissa</w:t>
      </w:r>
    </w:p>
    <w:p>
      <w:r>
        <w:t xml:space="preserve">Kolme varkauksista tapahtui Dumfriesissa sijaitsevan Morrisonsin ulkopuolella ja yksi Annanissa sijaitsevassa osuuskaupassa. Koirat päästettiin irti hihnoista, ja yhdessä tapauksessa lukitsemattomaan autoon. Ne löydettiin myöhemmin muiden kauppojen parkkipaikoilta - yksi 16 kilometrin päässä. Poliisin mukaan motiivia ei tiedetä, ja se kehotti koiranomistajia olemaan valppaina. Morrisonsin myymälän ulkopuolelta viedyt kolme koiraa - borderterrieri, jackrussell ja staffordshireterrieri - löydettiin Tescon supermarketin läheltä jonkin matkan päästä. Annanissa sijaitsevan Co-op-kaupan ulkopuolelta viety bedlington whippet löytyi 16 kilometrin päästä Dumfriesissa sijaitsevan Morrisonsin ulkopuolelta. Kaikki koirat olivat vahingoittumattomia. Poliisimestari Judith Richardson Dumfriesin poliisiryhmästä sanoi: "On selvää, että koirien kohteeksi on joutunut - jostain syystä. "Vaikka näissä neljässä tapauksessa on ollut onnellinen loppu, seuraava koira ei ehkä ole yhtä onnekas. "Omistajien tulisi varmistaa, etteivät he jätä lemmikkejään alttiiksi mahdolliselle varkaudelle tai häirinnälle, kun he ovat ostoksilla."</w:t>
      </w:r>
    </w:p>
    <w:p>
      <w:r>
        <w:rPr>
          <w:b/>
        </w:rPr>
        <w:t xml:space="preserve">Yhteenveto</w:t>
      </w:r>
    </w:p>
    <w:p>
      <w:r>
        <w:t xml:space="preserve">Poliisi on antanut varoituksen sen jälkeen, kun neljä koiraa varastettiin supermarkettien ulkopuolelta - ja ne löydettiin sitten muiden kauppojen läheltä Etelä-Skotlannissa.</w:t>
      </w:r>
    </w:p>
    <w:p>
      <w:r>
        <w:rPr>
          <w:b/>
          <w:u w:val="single"/>
        </w:rPr>
        <w:t xml:space="preserve">Asiakirjan numero 52789</w:t>
      </w:r>
    </w:p>
    <w:p>
      <w:r>
        <w:t xml:space="preserve">Harley Jacksonin kuolema: Jackson Jackson Jackson: Perheen kunnianosoitus "kauniille pojalle".</w:t>
      </w:r>
    </w:p>
    <w:p>
      <w:r>
        <w:t xml:space="preserve">Harley Jackson oli ratsastamassa, kun hän törmäsi autoon Coleshill Roadilla, Ansley Commonissa, lähellä Nuneatonia, Warwickshiren osavaltiossa lauantaina iltapäivällä. Hänet vietiin sairaalaan, jossa hän kuoli. Onnettomuuden yhteydessä pidätetty mies vapautettiin Warwickshiren poliisin tutkinnan keskellä. Harleyn perhe sanoi, ettei "sydänsurua" voi kuvailla sanoin. Lausunnossa sanottiin: "Kaunis, vain 11-vuotias poikamme vietiin meiltä aivan liian pian. "Katselemme koko ajan ulko-ovea odottaen, että juoksisit sisään. "Rakastamme sinua poika, tulemme kaipaamaan sinua ikuisesti kuolemaamme asti." Poliisi sanoi tutkivansa törmäykseen liittyviä olosuhteita ja pyysi silminnäkijöitä tai ketään, jolla on asiaa koskevaa valvontakamerakuvaa, ottamaan yhteyttä. Seuraa BBC West Midlandsia Facebookissa ja Twitterissä ja tilaa paikalliset uutispäivitykset suoraan puhelimeesi.</w:t>
      </w:r>
    </w:p>
    <w:p>
      <w:r>
        <w:rPr>
          <w:b/>
        </w:rPr>
        <w:t xml:space="preserve">Yhteenveto</w:t>
      </w:r>
    </w:p>
    <w:p>
      <w:r>
        <w:t xml:space="preserve">Onnettomuudessa kuolleen 11-vuotiaan pyöräilijän perhe on osoittanut kunnioitusta "kauniille pojalleen".</w:t>
      </w:r>
    </w:p>
    <w:p>
      <w:r>
        <w:rPr>
          <w:b/>
          <w:u w:val="single"/>
        </w:rPr>
        <w:t xml:space="preserve">Asiakirjan numero 52790</w:t>
      </w:r>
    </w:p>
    <w:p>
      <w:r>
        <w:t xml:space="preserve">Ambulanssia vandalisoitiin Telfordin "kauhistuttavassa" hyökkäyksessä.</w:t>
      </w:r>
    </w:p>
    <w:p>
      <w:r>
        <w:t xml:space="preserve">Ajoneuvo joutui ilkivallan kohteeksi noin kello 01:20 BST Telfordin Woodsiden alueella Shropshiren osavaltiossa, ja se on nyt jouduttu poistamaan tieltä. Edd Davis West Midlands Ambulance Service -ambulanssipalvelusta kertoi, että pakettiautosta oli rikottu siipipeili ja sen kylkeen oli heitetty mutaa. Ambulanssin valvontakameran kuvat on toimitettu poliisille, joka tutkii asiaa. Joy Hughes työskenteli harjoittelijan kanssa ja hoiti potilasta "provosoimattoman hyökkäyksen" tapahtumahetkellä. Hän twiittasi, että "satunnainen tuntematon henkilö alkoi hyökätä ajoneuvon kimppuun", mutta he olivat päässeet turvallisesti pois. Ambulanssipalvelu sanoi lausunnossaan, että miehistö on "valitettavasti tuttu tällaisesta käytöksestä", mutta lisäsi, että sen on täytynyt olla "kauhistuttavaa" potilaalle.</w:t>
      </w:r>
    </w:p>
    <w:p>
      <w:r>
        <w:rPr>
          <w:b/>
        </w:rPr>
        <w:t xml:space="preserve">Yhteenveto</w:t>
      </w:r>
    </w:p>
    <w:p>
      <w:r>
        <w:t xml:space="preserve">"Satunnainen muukalainen" hyökkäsi ambulanssin kimppuun, kun ensihoitajat hoitivat potilasta takana.</w:t>
      </w:r>
    </w:p>
    <w:p>
      <w:r>
        <w:rPr>
          <w:b/>
          <w:u w:val="single"/>
        </w:rPr>
        <w:t xml:space="preserve">Asiakirjan numero 52791</w:t>
      </w:r>
    </w:p>
    <w:p>
      <w:r>
        <w:t xml:space="preserve">Mies rikkoo punnerrusennätyksen todistaakseen, että walesilaiset ovat ylivertaisia.</w:t>
      </w:r>
    </w:p>
    <w:p>
      <w:r>
        <w:t xml:space="preserve">Carlton Williams, 50, joka asuu nykyään Australiassa, paransi vuoden 2014 ennätyksensä yli 340 toistolla. Hän sanoi tehneensä sen "todistaakseen lopullisesti, että walesilaiset ovat fyysisesti, sosiaalisesti ja henkisesti ylivoimaisia". Guinness World Records on nyt vahvistanut uuden huipputuloksen. Rakennustyöntekijä sanoi: "En oikeastaan tuntenut kipua niin paljon, sain olkapäävamman - se oli suurin ongelmani. Jonkin ajan kuluttua siihen vain tottuu." Hän suoritti haasteen kuntosalilla Margaret Riverissä Länsi-Australiassa 25. heinäkuuta, ja ennätys vahvistettiin 10. elokuuta. Glamorganin laakson Barrysta kotoisin olevan Williamsin uroteko tallentui YouTube-videolle. Eniten punnerruksia 24 tunnissa on tehty 46 001. Ennätyksen on tehnyt yhdysvaltalainen Charles Servizio vuonna 1993.</w:t>
      </w:r>
    </w:p>
    <w:p>
      <w:r>
        <w:rPr>
          <w:b/>
        </w:rPr>
        <w:t xml:space="preserve">Yhteenveto</w:t>
      </w:r>
    </w:p>
    <w:p>
      <w:r>
        <w:t xml:space="preserve">Walesilainen mies on rikkonut oman maailmanennätyksensä tekemällä 2220 punnerrusta tunnissa.</w:t>
      </w:r>
    </w:p>
    <w:p>
      <w:r>
        <w:rPr>
          <w:b/>
          <w:u w:val="single"/>
        </w:rPr>
        <w:t xml:space="preserve">Asiakirjan numero 52792</w:t>
      </w:r>
    </w:p>
    <w:p>
      <w:r>
        <w:t xml:space="preserve">Tencent ohittaa Alibaban Kiinan suurimpana teknologiayrityksenä</w:t>
      </w:r>
    </w:p>
    <w:p>
      <w:r>
        <w:t xml:space="preserve">WeChat-viestisovelluksen ylläpitäjän arvo on 249 miljardia dollaria, kun taas Alibaban arvo on 246 miljardia dollaria. Tencentin osakkeet nousivat yli 6 % ennätyskorkealle Hong Kongissa raportoituaan keskiviikkona vahvasta neljännesvuosituloksesta. Internet-jätti kertoi voittonsa nousseen 47 prosenttia 10,9 miljardiin juaniin (1,6 miljardiin dollariin; 1,2 miljardiin puntaan) kesäkuuhun päättyneeltä kolmen kuukauden jaksolta. Tulot kasvoivat verkkopeliliiketoiminnan ja mainonnan kasvun ansiosta. Kiinan kolmesta internet-jätistä Tencent on nyt suurin, mutta länsimaissa vielä vähiten tunnettu verkkopeli- ja sosiaalisen median yritys. Tencent ei ole herättänyt samanlaista maailmanlaajuista huomiota kuin kilpailijansa: Alibaba, jonka johdossa on karismaattinen yrittäjä Jack Ma, ja Baidu, Googlen paikallinen vastine. "Tulot ovat kasvaneet, alustat kukoistavat, ja se toimii Kiinan Twitterinä ja Facebookina", IG:n analyytikko sanoi. "Sijoittajat toivovat, että Facebookin tapaan se voi muuttaa aktiiviset käyttäjät tuloiksi."</w:t>
      </w:r>
    </w:p>
    <w:p>
      <w:r>
        <w:rPr>
          <w:b/>
        </w:rPr>
        <w:t xml:space="preserve">Yhteenveto</w:t>
      </w:r>
    </w:p>
    <w:p>
      <w:r>
        <w:t xml:space="preserve">Tencent on ohittanut kilpailijansa Alibaban ja noussut Kiinan arvokkaimmaksi teknologiayritykseksi vahvan tuloksen jälkeen.</w:t>
      </w:r>
    </w:p>
    <w:p>
      <w:r>
        <w:rPr>
          <w:b/>
          <w:u w:val="single"/>
        </w:rPr>
        <w:t xml:space="preserve">Asiakirjan numero 52793</w:t>
      </w:r>
    </w:p>
    <w:p>
      <w:r>
        <w:t xml:space="preserve">Ihmisiä pelätään jääneen loukkuun Intian sillan romahdettua</w:t>
      </w:r>
    </w:p>
    <w:p>
      <w:r>
        <w:t xml:space="preserve">Paikallisten tiedotusvälineiden mukaan yksi henkilö kuoli ja useita muita loukkaantui. Pelastusryhmiä ja armeijaa on lähetetty auttamaan Majerhatin sillan raunioiden alla mahdollisesti olevien ihmisten nostamisessa. Silta oli junaradan yläpuolella vanhassa kaupunginosassa. Ei ollut heti selvää, mikä oli aiheuttanut rakenteen osittaisen romahtamisen. Paikallisilla televisiokanavilla on esitetty kuvamateriaalia, jossa bussi, muutama henkilöauto ja moottoripyöriä on jäänyt jumiin sillan sortuneeseen osaan. Länsi-Bengalin osavaltion pääministeri Mamata Banerjee sanoi NDTV:n mukaan, että nyt etusijalla ovat "hätäapu- ja pelastustoimet". "Loput tutkimukset tehdään myöhemmin", ministeri lisäsi. Tämä on toinen vastaava tapaus kaupungissa viime vuosina. Maaliskuussa 2016 ainakin 20 ihmistä kuoli ja monet loukkaantuivat, kun rakenteilla ollut ylikulkusilta romahti. Eri puolilla Intiaa on tapahtunut viime vuosina useita vastaavia kuolettavia siltaromahduksia.</w:t>
      </w:r>
    </w:p>
    <w:p>
      <w:r>
        <w:rPr>
          <w:b/>
        </w:rPr>
        <w:t xml:space="preserve">Yhteenveto</w:t>
      </w:r>
    </w:p>
    <w:p>
      <w:r>
        <w:t xml:space="preserve">Intian itäisessä Kolkatan kaupungissa on romahtanut osa sillasta, ja useiden ihmisten pelätään jääneen loukkuun.</w:t>
      </w:r>
    </w:p>
    <w:p>
      <w:r>
        <w:rPr>
          <w:b/>
          <w:u w:val="single"/>
        </w:rPr>
        <w:t xml:space="preserve">Asiakirjan numero 52794</w:t>
      </w:r>
    </w:p>
    <w:p>
      <w:r>
        <w:t xml:space="preserve">Barry Island Pleasure Park: Rakennuttaja valmis tasoittamaan alueen</w:t>
      </w:r>
    </w:p>
    <w:p>
      <w:r>
        <w:t xml:space="preserve">Hilcon suunnitelmat ravintoloista, elokuvateatterista, keilaradasta ja 124 asunnosta tontilla hyväksyttiin vuonna 2012. Nyt se on jättänyt Vale of Glamorganin kaupunginvaltuustolle hakemuksen puiston tasoittamisesta. Kaupunginvaltuuston kehityspalveluista vastaava johtaja Rob Thomas sanoi, että tapa, jolla alueen on annettu rappeutua, on "erittäin turhauttavaa". Alun perin tivolia käyttivät lomailijat, jotka kävivät läheisellä Butlinsin lomaleirillä, joka suljettiin vuonna 1996. Saaren huippuaikoina vuonna 1934 se houkutteli 400 000 ihmistä elokuun juhlapyhäviikonloppuna.</w:t>
      </w:r>
    </w:p>
    <w:p>
      <w:r>
        <w:rPr>
          <w:b/>
        </w:rPr>
        <w:t xml:space="preserve">Yhteenveto</w:t>
      </w:r>
    </w:p>
    <w:p>
      <w:r>
        <w:t xml:space="preserve">Rakennuttajat ovat valmiita purkamaan Barry Island Pleasure Parkin ja rakentamaan tilalle miljoonien punnan arvoisen rakennuksen.</w:t>
      </w:r>
    </w:p>
    <w:p>
      <w:r>
        <w:rPr>
          <w:b/>
          <w:u w:val="single"/>
        </w:rPr>
        <w:t xml:space="preserve">Asiakirjan numero 52795</w:t>
      </w:r>
    </w:p>
    <w:p>
      <w:r>
        <w:t xml:space="preserve">Suurin osa valmistuneista "pysyy poissa NI:stä</w:t>
      </w:r>
    </w:p>
    <w:p>
      <w:r>
        <w:t xml:space="preserve">Robbie MeredithBBC News NI:n koulutuskirjeenvaihtaja Tämä käy ilmi talousministeriön (DfE) julkaisemista luvuista. Vuosina 2015-16 33,1 prosenttia pohjoisirlantilaisista opiskelijoista palasi kotiinsa töihin valmistumisensa jälkeen. Tuona vuonna muualla Yhdistyneessä kuningaskunnassa oleviin yliopistoihin kirjoittautui yhteensä 16 450 paikallista opiskelijaa. Suurin osa valmistuneista jäi Englantiin, Skotlantiin tai Walesiin töihin. Sitä vastoin lähes yhdeksän kymmenestä Pohjois-Irlannissa opiskelleesta opiskelijasta työllistyi myöhemmin täällä. Korkeimmat työllisyysasteet DfE:n luvuista käy myös ilmi, mitkä korkeakoulutusalat johtavat korkeimpiin työllisyysasteisiin. Lääketiedettä ja hammaslääketiedettä sekä kasvatustiedettä opiskelevat opiskelijat työllistyvät todennäköisimmin valmistumisensa jälkeen. Fysiikkaa, matematiikkaa sekä historiaan ja filosofiaan liittyviä aineita opiskelevat työllistyvät vähiten todennäköisesti. Monet näiden alojen opiskelijat jatkavat kuitenkin jatko-opintoja. Tilastot osoittavat, että miehet ansaitsevat todennäköisesti enemmän kuin valmistuneet naiset aloittaessaan ensimmäisen työpaikkansa. Kuusi kuukautta yliopistosta valmistumisen jälkeen pohjoisirlantilaisten miespuolisten valmistuneiden keskipalkka oli 22 425 puntaa. Naistutkinnon suorittaneiden naisten keskipalkka oli saman ajanjakson jälkeen 20 955 puntaa.</w:t>
      </w:r>
    </w:p>
    <w:p>
      <w:r>
        <w:rPr>
          <w:b/>
        </w:rPr>
        <w:t xml:space="preserve">Yhteenveto</w:t>
      </w:r>
    </w:p>
    <w:p>
      <w:r>
        <w:t xml:space="preserve">Vain kolmannes pohjoisirlantilaisista opiskelijoista, jotka valmistuivat viime vuonna muualla Yhdistyneessä kuningaskunnassa sijaitsevista yliopistoista, palasi Pohjois-Irlantiin töihin.</w:t>
      </w:r>
    </w:p>
    <w:p>
      <w:r>
        <w:rPr>
          <w:b/>
          <w:u w:val="single"/>
        </w:rPr>
        <w:t xml:space="preserve">Asiakirjan numero 52796</w:t>
      </w:r>
    </w:p>
    <w:p>
      <w:r>
        <w:t xml:space="preserve">Kit Carson: Carson Carson: Entinen valmentaja kuolee onnettomuudessa väärinkäytösoikeudenkäynnin päivänä</w:t>
      </w:r>
    </w:p>
    <w:p>
      <w:r>
        <w:t xml:space="preserve">St Bartholomew's Courtissa, Riversidessa, Cambridgessa, asuvaa 75-vuotiasta Carsonia syytettiin alle 16-vuotiaiden poikien seksuaalisesta hyväksikäytöstä vuosina 1978-2009. Hänen Mazdansa suistui tieltä ja törmäsi puuhun maanantaina kello 09.45 GMT, poliisi kertoo. Hän kuoli tapahtumapaikalla. Peterborough Crown Courtille ilmoitettiin hänen kuolemastaan tiistaiaamuna. Tuomari Matthew Lowe päätti, että tapauksen asiakirja-aineisto suljetaan. Carsonin kuolema siirretään nyt kuolinsyyntutkijaan. Syyttäjä Jeremy Benson QC kertoi oikeudelle: "Vastaaja kuoli eilen aamulla." Cambridgeshiren poliisi kertoi lausunnossaan, että Carson ajoi punaista Mazda 3 -mallia, kun se ajautui ulos tieltä ja törmäsi puuhun A1303-tiellä Bottishamin lähellä, noin seitsemän mailia Cambridgesta itään. Tiedottaja sanoi, ettei muita ajoneuvoja tai henkilöitä ollut osallisena. Oikeus kuuli, että hänen vaimonsa Pauline Carson tunnisti ruumiin myöhemmin virallisesti. Entinen valmentaja ja partiolainen oli aiemmassa kuulemisessa Cambridgen kruununoikeudessa myöntänyt syyttömyytensä 12 epäsiveellisestä pahoinpitelystä ja yhdestä lapsen yllyttämisestä seksuaaliseen toimintaan. Cambridgeshiren poliisin mukaan syytökset koskivat 11:tä uhria, jotka kaikki olivat alle 16-vuotiaita poikia. Carson oli työskennellyt Peterborough Unitedin, Cambridge Unitedin ja Norwich Cityn jalkapalloseuroissa.</w:t>
      </w:r>
    </w:p>
    <w:p>
      <w:r>
        <w:rPr>
          <w:b/>
        </w:rPr>
        <w:t xml:space="preserve">Yhteenveto</w:t>
      </w:r>
    </w:p>
    <w:p>
      <w:r>
        <w:t xml:space="preserve">Entinen nuorten jalkapallovalmentaja Michael "Kit" Carson on kuollut auto-onnettomuudessa sinä päivänä, kun hänen oli määrä astua oikeuteen seksuaalista hyväksikäyttöä koskevista syytteistä.</w:t>
      </w:r>
    </w:p>
    <w:p>
      <w:r>
        <w:rPr>
          <w:b/>
          <w:u w:val="single"/>
        </w:rPr>
        <w:t xml:space="preserve">Asiakirjan numero 52797</w:t>
      </w:r>
    </w:p>
    <w:p>
      <w:r>
        <w:t xml:space="preserve">Mestarien liigan finaali: Wynne Evans maksaa 7000 puntaa lipuista, joita hän ei saa</w:t>
      </w:r>
    </w:p>
    <w:p>
      <w:r>
        <w:t xml:space="preserve">Elinikäinen Spurs-fani käytti 7000 puntaa kahteen lippuun nettitoimiston kautta ennen "elämänsä ottelua". Go Compare -televisiomainosten äänenä esiintyvälle tenorille kerrottiin kuitenkin myöhemmin, että lippuja ei enää ollut saatavilla. "14-vuotias poikani oli järkyttynyt, ja taivas tietää, kuinka monta muuta fania he ovat ryöstäneet", hän sanoi. 47-vuotias radiojuontaja lisäsi: "Kun olin maksanut, toimisto lähetti minulle sähköpostia, jossa kerrottiin, etteivät he pysty täyttämään tilaustani. "Näyttää siltä, että he myivät liput minulle ja myivät ne sitten eteenpäin, kun he huomasivat saavansa niistä paljon enemmän." Evans pelkää, ettei hän saa rahojaan takaisin - vaikka hän ei ollutkaan valmis jättämään peliä väliin, joten hän osti toisen lippusarjan itselleen ja pojalleen Taliesinille. Hän ei ole paljastanut, kuinka paljon hän maksoi toisesta sarjasta - vaikka hän sanoi, että se oli yli 7 000 puntaa. Laulajatähti sanoi: "En missään nimessä jättäisi tätä ottelua väliin. "Olen ollut Spurs-fani seitsenvuotiaasta asti, joten tämä on kerran elämässä tarjoutuva tilaisuus nähdä joukkueeni Mestarien liigan finaalissa." Evans, joka esittää Gio Compariota suositussa tv-vakuutusmainoksessa, oli kentällä laulamassa yleisölle Tottenhamin viimeisessä ottelussa vanhalla White Hart Lanella. Ja kun Spurs pelasi ensimmäisen ottelunsa uudella 61 000 katsojaa vetävällä stadionillaan, hän veti laulun Glory, Glory Tottenham Hotspur.</w:t>
      </w:r>
    </w:p>
    <w:p>
      <w:r>
        <w:rPr>
          <w:b/>
        </w:rPr>
        <w:t xml:space="preserve">Yhteenveto</w:t>
      </w:r>
    </w:p>
    <w:p>
      <w:r>
        <w:t xml:space="preserve">Radio Walesin juontaja Wynne Evans on paljastanut maksaneensa tuhansia puntia lipuista lauantain Mestarien liigan finaaliin, joita hän ei koskaan saanut.</w:t>
      </w:r>
    </w:p>
    <w:p>
      <w:r>
        <w:rPr>
          <w:b/>
          <w:u w:val="single"/>
        </w:rPr>
        <w:t xml:space="preserve">Asiakirjan numero 52798</w:t>
      </w:r>
    </w:p>
    <w:p>
      <w:r>
        <w:t xml:space="preserve">Cheltenhamin St Margaret's Roadin liikennevalokokeilu</w:t>
      </w:r>
    </w:p>
    <w:p>
      <w:r>
        <w:t xml:space="preserve">St Margaret's Roadin varrella olevia opastimia on kritisoitu siitä, että ne kannustavat kuljettajia käyttämään rinnakkaista St Paul's Roadia "rotankuljetuksena". Vastaava järjestelmä Portisheadissa, North Somersetissa, on osoittautunut niin onnistuneeksi, että kuuden viikon kokeilu on yhä toiminnassa 16 kuukauden jälkeen. Kokeilun on määrä jatkua kesän aikana. Jem Williamson Cheltenhamin kehitystyöryhmästä kertoi, että turvallisuustarkastus on parhaillaan käynnissä. "Se vaatii rohkeutta. Kyse on kuljettajien valistamisesta ja ajotyylien muuttamisesta. "Meillä on täällä malli, jossa se on stop-start - ihmiset kiihdyttävät pois, ja yhtäkkiä he joutuvat toisen punaisen liikennevalon eteen, ja sitten he aloittavat uudelleen. "Meidän on murrettava tämä tapa", Williamson lisäsi.</w:t>
      </w:r>
    </w:p>
    <w:p>
      <w:r>
        <w:rPr>
          <w:b/>
        </w:rPr>
        <w:t xml:space="preserve">Yhteenveto</w:t>
      </w:r>
    </w:p>
    <w:p>
      <w:r>
        <w:t xml:space="preserve">Cheltenhamin vilkasliikenteisen tien liikennevalot aiotaan kytkeä pois päältä, jotta nähdään, parantaako se ajoneuvojen kulkua kaupungissa.</w:t>
      </w:r>
    </w:p>
    <w:p>
      <w:r>
        <w:rPr>
          <w:b/>
          <w:u w:val="single"/>
        </w:rPr>
        <w:t xml:space="preserve">Asiakirjan numero 52799</w:t>
      </w:r>
    </w:p>
    <w:p>
      <w:r>
        <w:t xml:space="preserve">Vuoden 2016 Yhdysvaltain lipputulot rikkovat edellisvuoden ennätyksen</w:t>
      </w:r>
    </w:p>
    <w:p>
      <w:r>
        <w:t xml:space="preserve">Suuri osa Pohjois-Amerikan tuloista tuli Walt Disney -studiolta, joka julkaisi sellaiset menestyselokuvat kuin Finding Dory ja Rogue One: A Star Wars Story. Captain America: Civil War, toinen Disneyn julkaisu, on kolmannella sijalla vuoden 2016 korkeimpien Yhdysvaltain tulojen listalla. Varietyn mukaan ennätys rikkoutui "kalliimpien lippujen" vuoksi. Se ennusti, että kävijämäärät laskettuna "pysyvät olennaisesti ennallaan". Captain America: Civil War oli vuoden eniten tuottanut elokuva maailmanlaajuisesti, sillä se tuotti 1,15 miljardia dollaria (936 miljoonaa puntaa). Näin se nousi Box Office Mojon listalla vuoden 2016 maailmanlaajuisesti eniten tuottaneiden elokuvien joukkoon. Finding Dory oli ensimmäinen animaatioelokuva, joka nousi Yhdysvaltain ja Kanadan eniten tuottaneiden elokuvien listan kärkeen sitten Toy Story 3:n, joka oli toinen Pixarin jatko-osa ja joka johti listaa vuonna 2010. Seuraa meitä Facebookissa, Twitterissä @BBCNewsEnts tai Instagramissa bbcnewsents. Jos sinulla on juttuehdotus, lähetä sähköpostia osoitteeseen entertainment.news@bbc.co.uk.</w:t>
      </w:r>
    </w:p>
    <w:p>
      <w:r>
        <w:rPr>
          <w:b/>
        </w:rPr>
        <w:t xml:space="preserve">Yhteenveto</w:t>
      </w:r>
    </w:p>
    <w:p>
      <w:r>
        <w:t xml:space="preserve">Yhdysvaltain ja Kanadan lipputulot ylittivät 11,4 miljardia dollaria (9,28 miljardia puntaa) vuonna 2016, mikä rikkoi edellisvuoden 11,1 miljardin dollarin (9,03 miljardia puntaa) ennätyksen.</w:t>
      </w:r>
    </w:p>
    <w:p>
      <w:r>
        <w:rPr>
          <w:b/>
          <w:u w:val="single"/>
        </w:rPr>
        <w:t xml:space="preserve">Asiakirjan numero 52800</w:t>
      </w:r>
    </w:p>
    <w:p>
      <w:r>
        <w:t xml:space="preserve">Tata voi "vetää tulpan pois" Port Talbotin terästehtaan pelastussuunnitelmasta.</w:t>
      </w:r>
    </w:p>
    <w:p>
      <w:r>
        <w:t xml:space="preserve">Hallituksen jäsenet kokoontuvat Intiassa 29. maaliskuuta keskustelemaan siirtymisestä, jonka seurauksena Yhdistyneessä kuningaskunnassa lakkautettaisiin 1 000 työpaikkaa, joista 750 Port Talbotissa. Yhteisön ammattiliiton jäsenet tapasivat kuitenkin maanantaina Tatan Euroopan toimitusjohtajan, koska he ovat huolissaan siitä, että tehdas saatetaan lakkauttaa. Tammikuussa Tata sanoi, että "tiukat toimet" olivat kriittisiä "äärimmäisen vaikeiden markkinaolosuhteiden" vuoksi. Communityn pääsihteeri Roy Rickhuss sanoi, että työpaikkojen menettämisen todennäköisyys oli ollut "vaikea hyväksyä", mutta työntekijät olivat päättäneet saada ehdotuksen toimimaan. Hän lisäsi: "Raportit, joiden mukaan Tatan johtokunta Intiassa hylkää tämän saneeraussuunnitelman, ovat erittäin huolestuttavia, ja Community tekee kaikkensa varmistaakseen, että yhtiö ei lähde tälle tielle. "Port Talbotin työntekijät ovat saavuttaneet kaiken, mitä heiltä on pyydetty, ja he ansaitsevat Tatan jatkuvan tuen."</w:t>
      </w:r>
    </w:p>
    <w:p>
      <w:r>
        <w:rPr>
          <w:b/>
        </w:rPr>
        <w:t xml:space="preserve">Yhteenveto</w:t>
      </w:r>
    </w:p>
    <w:p>
      <w:r>
        <w:t xml:space="preserve">Tata Steel saattaa "vetää tulpan pois" suunnitelmasta pelastaa Port Talbotin terästehtaat, varoitti ammattiliitto.</w:t>
      </w:r>
    </w:p>
    <w:p>
      <w:r>
        <w:rPr>
          <w:b/>
          <w:u w:val="single"/>
        </w:rPr>
        <w:t xml:space="preserve">Asiakirjan numero 52801</w:t>
      </w:r>
    </w:p>
    <w:p>
      <w:r>
        <w:t xml:space="preserve">Sairaanhoitajat hyllytetty Panorama-ohjelman "hyväksikäyttö"-elokuvan vuoksi</w:t>
      </w:r>
    </w:p>
    <w:p>
      <w:r>
        <w:t xml:space="preserve">Sookalingum Appoo ja Kelvin Fore eivät voi harjoittaa ammattiaan, kun syytöksiä väärinkäytöksistä tutkitaan. Se on seurausta BBC:n Panorama-ohjelmasta, jossa Winterbourne View'n asukkaita lyötiin ja pilkattiin. Nursing and Midwifery Councilin mukaan keskeyttämismääräys kestää 18 kuukautta, mutta sitä voidaan tarkistaa määräajoin. Lausunnossa sanottiin: "Tutkintalautakunnan paneeli määräsi Sookalingum Appoon ja Kelvin Foren rekisteröinnin väliaikaisesti keskeytettäväksi, kunnes NMC:n käytännesääntöjen vakavista rikkomuksista esitetyt väitteet on tutkittu perusteellisesti". Varaukseton anteeksipyyntö "NMC on ainoa viranomainen, jolla on valtuudet estää sairaanhoitajia ja kätilöitä, joiden käytös tai pätevyys on asetettu kyseenalaiseksi, harjoittamasta ammattiaan." Vakavan tapauksen tutkinta, joka koskee väitettyjä väärinkäytöksiä oppimisvaikeuksista kärsiville aikuisille tarkoitetussa sairaalassa, on määrätty heinäkuulle. Poliisi on kuulustellut yksitoista henkilöä ja asettanut heidät takuita vastaan vapaaksi. Sairaalan omistaja Castlebeck on pidättänyt 13 työntekijää virantoimituksesta. Panoraman kuvaamat haavoittuvassa asemassa olevat potilaat on siirretty turvaan. Aiemmin tässä kuussa hallitus ilmoitti, että sairaalassa tapahtuneen selvittämistä koskeva riippumaton tutkimus ei ole poissuljettu. Care Quality Commission (CQC) pyysi varauksetta anteeksi sitä, että se ei ollut toiminut ilmiantaja Terry Bryanin varoitusten perusteella, jotka koskivat väärinkäytöksiä sairaalassa.</w:t>
      </w:r>
    </w:p>
    <w:p>
      <w:r>
        <w:rPr>
          <w:b/>
        </w:rPr>
        <w:t xml:space="preserve">Yhteenveto</w:t>
      </w:r>
    </w:p>
    <w:p>
      <w:r>
        <w:t xml:space="preserve">Kaksi hoitajaa Bristolin lähellä sijaitsevasta yksityissairaalasta, jossa kuvattiin potilaiden hyväksikäyttöä, on väliaikaisesti erotettu hoitajarekisteristä.</w:t>
      </w:r>
    </w:p>
    <w:p>
      <w:r>
        <w:rPr>
          <w:b/>
          <w:u w:val="single"/>
        </w:rPr>
        <w:t xml:space="preserve">Asiakirjan numero 52802</w:t>
      </w:r>
    </w:p>
    <w:p>
      <w:r>
        <w:t xml:space="preserve">PSNI käynnistää sisäisen tutkinnan poliisin käyttämästä virkamerkistä</w:t>
      </w:r>
    </w:p>
    <w:p>
      <w:r>
        <w:t xml:space="preserve">Sinn Féinin MLA:n jäsenet Karen Mullen ja Martina Anderson tapasivat PSNI:n ylikomisario Darrin Jonesin tiistaina. Rouva Mullen sanoi, että he keskustelivat tapauksesta, jossa PSNI:n poliisi käytti RUC:n virkamerkkiä univormussaan etsintäoperaation aikana Cregganissa. PSNI korvasi Royal Ulster Constabularyn (RUC) vuonna 2001. Ylikomisario Jones sanoi lausunnossaan: "Tapasin paikallisia edustajia keskustellakseni tästä asiasta ja monista muista asioista, jotka koskevat kaupungin yhteisöturvallisuutta. "Huomautin, että poliisin lippalakkiin kiinnitetty virkamerkki oli Pohjois-Irlannin poliisilaitoksen asettamien ulkoasua ja suojavarusteita koskevien standardien vastainen." "Ei voida hyväksyä" Mullan sanoi lausunnossaan: "Kokouksessa tein selväksi, että tätä ei voida hyväksyä ja että se voi heikentää yleisön luottamusta PSNI:hen. "Tulemme jatkossakin ottamaan esille huolenaiheita PSNI:n kanssa sellaisissa asioissa, joissa käyttäytyminen ei mielestämme vastaa yhteisöjen odottamaa ja ansaitsemaa poliisitoiminnan tasoa."</w:t>
      </w:r>
    </w:p>
    <w:p>
      <w:r>
        <w:rPr>
          <w:b/>
        </w:rPr>
        <w:t xml:space="preserve">Yhteenveto</w:t>
      </w:r>
    </w:p>
    <w:p>
      <w:r>
        <w:t xml:space="preserve">Pohjois-Irlannin poliisilaitos on käynnistänyt sisäisen tutkinnan erään poliisin virkapuvussa käytetystä virkamerkistä.</w:t>
      </w:r>
    </w:p>
    <w:p>
      <w:r>
        <w:rPr>
          <w:b/>
          <w:u w:val="single"/>
        </w:rPr>
        <w:t xml:space="preserve">Asiakirjan numero 52803</w:t>
      </w:r>
    </w:p>
    <w:p>
      <w:r>
        <w:t xml:space="preserve">Siemens hyllyttää henkilökuntaa "MM-kisojen katsomisen" vuoksi".</w:t>
      </w:r>
    </w:p>
    <w:p>
      <w:r>
        <w:t xml:space="preserve">Unite the Unionin mukaan henkilökunta sai katsella Kroatian välieräottelua paikan päällä yövuorossaan 11. heinäkuuta. Joidenkin uskotaan menneen kotiin katsomaan peliä, kun taas toiset menivät pubiin. Siemens vahvisti keskeytyksen ja sanoi tutkivansa "mahdollisia terveys- ja turvallisuussääntöjen rikkomisia". Unite the Unionin aluevastaava Kelvin Mawer sanoi: "Tietääkseni he palasivat töihin, kun peli oli päättynyt. "Ymmärtääkseni heidät testattiin huumeiden ja alkoholin varalta, ja kaikki olivat puhtaita." Hän sanoi, että johto oli antanut henkilökunnalle luvan katsoa peliä, mutta tarkat yksityiskohdat olivat epäselviä. Terveys ja turvallisuus "Meidän on vain tiedettävä, mitä lupia annettiin ja mitkä olivat parametrit", Mawer sanoi. "Työntekijät olivat hyvin innoissaan pelin katsomisesta, kuten suurin osa meistä. En usko, että tarkoituksena oli rikkoa sääntöjä." Konepajajätti sanoi lausunnossaan: "Siemens Gamesa Renewable Energy voi vahvistaa, että 14 työntekijää on pidätetty täydellä palkalla virantoimituksesta, kunnes terveys- ja turvallisuussääntöjen mahdollisia rikkomisia koskevat tutkimukset ovat päättyneet". "Kolme vuokratyöntekijää on vapautettu, ja heidän virastonsa on soveltanut omia käytäntöjään mahdollisten väitteiden hallitsemiseksi."</w:t>
      </w:r>
    </w:p>
    <w:p>
      <w:r>
        <w:rPr>
          <w:b/>
        </w:rPr>
        <w:t xml:space="preserve">Yhteenveto</w:t>
      </w:r>
    </w:p>
    <w:p>
      <w:r>
        <w:t xml:space="preserve">Jopa 17 Siemensin Hullin tehtaalla työskentelevää työntekijää on erotettu tehtävistään, koska heidän väitetään lähteneen työvuoroistaan katsomaan Englannin jalkapallon MM-kisoja.</w:t>
      </w:r>
    </w:p>
    <w:p>
      <w:r>
        <w:rPr>
          <w:b/>
          <w:u w:val="single"/>
        </w:rPr>
        <w:t xml:space="preserve">Asiakirjan numero 52804</w:t>
      </w:r>
    </w:p>
    <w:p>
      <w:r>
        <w:t xml:space="preserve">Libanonin räjähdys: Beirut: Polttoainesäiliön kuolettava räjähdys ravistelee Beirutia</w:t>
      </w:r>
    </w:p>
    <w:p>
      <w:r>
        <w:t xml:space="preserve">Räjähdys tapahtui sen jälkeen, kun säiliö oli syttynyt tuleen Tariq-al-Jdiden alueella. Televisiokuvissa näkyi, kuinka liekit nousivat alueen kapeiden katujen rakennuksiin. Palon syystä ei ole tietoa. Pelastustoimet ovat käynnissä. Räjähdys aiheutti paniikkia kaupungissa, joka on saanut arpia räjähdyksestä, joka tappoi 203 ihmistä satama-alueella elokuussa. Viimeisin tulipalo ja räjähdys tapahtuivat myös keskellä vakavaa talouskriisiä ja koronaviruspandemiaa, jotka ovat lietsoneet laajaa tyytymättömyyttä. Perjantaina palomiehet kiipesivät tikkaiden avulla kerrostalojen ulkopuolelle pelastaakseen asukkaita parvekkeiltaan. "Ääni ja talomme tärinä saivat meidät hätääntymään, ja koko katu, jolla asun, alkoi huutaa. Minulle tuli takaumia", twiittasi eräs nainen. Libanon kamppailee toipuakseen elokuussa tapahtuneesta räjähdyksestä, joka asiantuntijoiden mukaan oli yksi historian suurimmista ei-ydinräjähdyksistä.</w:t>
      </w:r>
    </w:p>
    <w:p>
      <w:r>
        <w:rPr>
          <w:b/>
        </w:rPr>
        <w:t xml:space="preserve">Yhteenveto</w:t>
      </w:r>
    </w:p>
    <w:p>
      <w:r>
        <w:t xml:space="preserve">Polttoainesäiliö on räjähtänyt Libanonin pääkaupungin Beirutin tiheään asutulla alueella, ja ainakin neljä ihmistä on kuollut ja 20 loukkaantunut.</w:t>
      </w:r>
    </w:p>
    <w:p>
      <w:r>
        <w:rPr>
          <w:b/>
          <w:u w:val="single"/>
        </w:rPr>
        <w:t xml:space="preserve">Asiakirjan numero 52805</w:t>
      </w:r>
    </w:p>
    <w:p>
      <w:r>
        <w:t xml:space="preserve">Cobridgen vauvakuolema: Mies ja nainen vapautettu takuita vastaan</w:t>
      </w:r>
    </w:p>
    <w:p>
      <w:r>
        <w:t xml:space="preserve">Staffordshiren poliisin mukaan vauva sai sydänpysähdyksen tiistaina klo 21:00 GMT kiinteistössä Derwent Streetillä, Cobridgessa, Stoke-on-Trentissä. Hänen kuolemaansa tunteja myöhemmin sairaalassa käsitellään "selittämättömänä", poliisi sanoi. Murhasta epäiltynä pidätetyt 49-vuotias mies ja 29-vuotias nainen on vapautettu tutkinnan ajaksi. Poliisi sanoi, että ruumiinavauksen tulokset osoittautuivat epäselviksi, ja lisätutkimuksia tarvitaan. Pojan kuolinolosuhteisiin liittyvä tutkinta jatkuu. Seuraa BBC West Midlandsia Facebookissa ja Twitterissä ja tilaa paikalliset uutispäivitykset suoraan puhelimeesi. Aiheeseen liittyvät Internet-linkit Staffordshiren poliisi</w:t>
      </w:r>
    </w:p>
    <w:p>
      <w:r>
        <w:rPr>
          <w:b/>
        </w:rPr>
        <w:t xml:space="preserve">Yhteenveto</w:t>
      </w:r>
    </w:p>
    <w:p>
      <w:r>
        <w:t xml:space="preserve">Kaksi seitsemänviikkoisen pojan kuolemasta pidätettyä henkilöä on vapautettu takuita vastaan.</w:t>
      </w:r>
    </w:p>
    <w:p>
      <w:r>
        <w:rPr>
          <w:b/>
          <w:u w:val="single"/>
        </w:rPr>
        <w:t xml:space="preserve">Asiakirjan numero 52806</w:t>
      </w:r>
    </w:p>
    <w:p>
      <w:r>
        <w:t xml:space="preserve">WNDC osti Northamptonin käytöstä poistetun rautatielinjan</w:t>
      </w:r>
    </w:p>
    <w:p>
      <w:r>
        <w:t xml:space="preserve">Kahden mailin (3 km) mittainen linjaus ulottuu Brackmillsin teollisuusalueelta Northamptonin yritysalueelle. West Northamptonshire Development Corporation, joka osti maa-alueen Network Raililta, sanoi, että se johtaisi Northamptonin yliopiston uudelle kampukselle. Entiseen junarataan liitetty 20 hehtaarin (8 hehtaarin) maa-alue tarjoaa myös elinympäristön villieläimille. West Northamptonshire Development Corporationin (WNDC) toimitusjohtaja Peter Mawson sanoi, että on tärkeää tukea ruohonjuuritason yhteisöllisiä palveluja. "Käytöstä poistetulla junaradalla on potentiaalia olla hieno lisä paikallisliikenneverkkoon, joka auttaa tekemään Northamptonista todella käveltävän kaupungin."</w:t>
      </w:r>
    </w:p>
    <w:p>
      <w:r>
        <w:rPr>
          <w:b/>
        </w:rPr>
        <w:t xml:space="preserve">Yhteenveto</w:t>
      </w:r>
    </w:p>
    <w:p>
      <w:r>
        <w:t xml:space="preserve">Northamptonista on ostettu 1,5 miljoonalla punnalla käytöstä poistettu rautatielinja pyörä- ja jalankulkupolun rakentamiseksi.</w:t>
      </w:r>
    </w:p>
    <w:p>
      <w:r>
        <w:rPr>
          <w:b/>
          <w:u w:val="single"/>
        </w:rPr>
        <w:t xml:space="preserve">Asiakirjan numero 52807</w:t>
      </w:r>
    </w:p>
    <w:p>
      <w:r>
        <w:t xml:space="preserve">Israelin moskeijalöytö: Arkeologit löysivät aavikolta 1200 vuotta vanhat rauniot.</w:t>
      </w:r>
    </w:p>
    <w:p>
      <w:r>
        <w:t xml:space="preserve">Jäännökset, jotka ovat peräisin 7. tai 8. vuosisadalta, löydettiin Rahatin beduiinikylästä. Israelin muinaismuistoviranomaisen (IAA) mukaan moskeija kaivettiin esiin alueen rakennustöiden yhteydessä. IAA:n mukaan se on ensimmäinen tunnettu moskeija tältä ajalta alueella, ja se on yhtä vanha kuin Mekasta ja Jerusalemista löydetyt moskeijat. Kaivausten johtajat Jon Seligman ja Shahar Zur sanoivat, että moskeija on "harvinainen löytö kaikkialla maailmassa". Tutkijat uskovat, että moskeijan seurakunta oli todennäköisesti paikallisia maanviljelijöitä. Rakennus oli ulkoilmarakennus, suorakaiteen muotoinen ja siinä oli "Mihrab" eli rukousnurkkaus, joka oli suunnattu etelään kohti Mekkaa, islamin pyhintä kaupunkia. "Nämä piirteet ovat todiste siitä, mihin tarkoitukseen tätä rakennusta käytettiin monta sataa vuotta sitten", Seligman sanoi. Islamin varhaisen historian asiantuntijan Gideon Avnin mukaan se on yksi ensimmäisistä moskeijoista, jotka rakennettiin islamin saapumisen jälkeen nykyisen Israelin alueelle, kun arabit valloittivat silloisen bysanttilaisen maakunnan vuonna 636. "Kylän ja sen läheisyydessä sijaitsevan moskeijan löytyminen on merkittävä panos maan historian tutkimiseen tämän myrskyisän ajanjakson aikana", hän sanoi. Kaikki kuvat ovat Gettyn ja Israelin muinaismuistoviranomaisen tekijänoikeuksia.</w:t>
      </w:r>
    </w:p>
    <w:p>
      <w:r>
        <w:rPr>
          <w:b/>
        </w:rPr>
        <w:t xml:space="preserve">Yhteenveto</w:t>
      </w:r>
    </w:p>
    <w:p>
      <w:r>
        <w:t xml:space="preserve">Arkeologit ovat löytäneet Israelin Negevin autiomaasta yhden maailman varhaisimmista tunnetuista moskeijoista, joka on rakennettu noin 1 200 vuotta sitten.</w:t>
      </w:r>
    </w:p>
    <w:p>
      <w:r>
        <w:rPr>
          <w:b/>
          <w:u w:val="single"/>
        </w:rPr>
        <w:t xml:space="preserve">Asiakirjan numero 52808</w:t>
      </w:r>
    </w:p>
    <w:p>
      <w:r>
        <w:t xml:space="preserve">Haavoittunut kissa on saattanut tulla ammutuksi, sanoo poliisi</w:t>
      </w:r>
    </w:p>
    <w:p>
      <w:r>
        <w:t xml:space="preserve">Eläinlääkärit poistivat lemmikin ruumiista metallinpalasia sen jälkeen, kun se löydettiin loukkaantuneena Crookstonin alueelta Peeblesin eteläpuolelta noin kello 05:20 torstaina. Kaksivuotiaan eläimen, joka tunnetaan nimellä Neve, kerrottiin olleen "kunnossa ja terve" edellisenä päivänä kello 22:00. Poliisi uskoo, että sen vammat ovat saattaneet aiheutua haulikosta tai vastaavasta ampuma-aseesta, ja se on pyytänyt tietoja. Poliisimestari Barry Taylor sanoi: "Tämä tapaus on aiheuttanut merkittäviä vammoja perheen lemmikille, mutta myös paljon tuskaa ja mielipahaa sen omistajalle. "Neve voi onneksi niin hyvin, että hän voi palata kotiin, mutta vammojensa luonteen vuoksi hänellä voi olla pitkäaikaisia ongelmia." Aiheeseen liittyvät Internet-linkit Muut kuin hätätilanteet - Skotlannin poliisi</w:t>
      </w:r>
    </w:p>
    <w:p>
      <w:r>
        <w:rPr>
          <w:b/>
        </w:rPr>
        <w:t xml:space="preserve">Yhteenveto</w:t>
      </w:r>
    </w:p>
    <w:p>
      <w:r>
        <w:t xml:space="preserve">Skotlannin Bordersissa haavoittuneena löydetty kissa on saattanut tulla ammutuksi, kertoo poliisi.</w:t>
      </w:r>
    </w:p>
    <w:p>
      <w:r>
        <w:rPr>
          <w:b/>
          <w:u w:val="single"/>
        </w:rPr>
        <w:t xml:space="preserve">Asiakirjan numero 52809</w:t>
      </w:r>
    </w:p>
    <w:p>
      <w:r>
        <w:t xml:space="preserve">Luiden tiellä</w:t>
      </w:r>
    </w:p>
    <w:p>
      <w:r>
        <w:t xml:space="preserve">Reitti tunnetaan nimellä "luiden tie", joka on saanut nimensä sen rakentamisessa menehtyneiden tuhansien gulag-vankien mukaan, joiden ruumiit on haudattu sen pinnan alle. Sobol luo dramaattisia, karuja mustavalkokuvia, jotka hän kehitti ensimmäisen kerran projektissa, joka keskittyi hänen tyttöystäväänsä Sabineen tämän asuessa perheensä kanssa Tiniteqilaaqissa Grönlannin itärannikolla. "En asunut siellä, koska olin valokuvaaja", Sobol sanoo, "vaan koska rakastin Sabinea ja halusin elää metsästäjänä ja kalastajana." Tämä oivallus siitä, että hän voi ottaa kuvia olematta valokuvaaja, avasi hänelle uusia mahdollisuuksia tehdä kuvia, joita hän itse halusi, ei sellaisia, jotka olivat osa strukturoitua toimeksiantoa. Sobol kuvaa vain kaksi kuukautta vuodessa, talvikuukausina, ja sen ajan ulkopuolella hän ei juurikaan ota muita kuvia kuin perheensä kuvia ja käyttää aikaa töiden muokkaamiseen ja kirjojen tuottamiseen. Työn intiimi luonne, uusien ihmisten tapaaminen joka päivä ja heidän elämäänsä tutustuminen vaatii veronsa. "Kahden kuukauden kuvaamisen jälkeen en jaksa enää", Sobol sanoo, "minun on hengitettävä taas. "Minun on oltava taas nälkäinen, en voi pakottaa itseäni tekemään tällaisia kuvia." Sobol ei pyri tekemään perinteistä dokumentaarista työtä, sillä kuvien takana oleva tarina ei ole tärkeää, vaan katsojan reaktio kuvaan. "Haluan inspiroida ihmisiä katsomaan työtäni ja sitä oman tunne-elämänsä heijastuksena. "Usein emme puhu samaa kieltä, joten etsin erilaista tapaa kommunikoida heidän kanssaan, ja kamera on väline siihen. "Yritän olla ajattelematta lainkaan, kun kuvaan, se on vaistomaista, kehystäminen, miten haluan sen näyttävän. Se on jo sormissani." Hopeagelatiinivedokset, jotka ovat parhaillaan esillä Somerset Housessa sijaitsevan Photo London -tapahtuman Leican osastolla sunnuntaihin 21. toukokuuta asti, on tehty negatiivista, joka on luotu Leica Monochrom -kameralla otetusta digitaalisesta tiedostosta. Jälkikäsittelystä vastaa Sobol itse, vaikka hän työskenteleekin kuvien valinnassa läheisessä yhteistyössä editorin kanssa. © Kaikki valokuvat Jacob Aue Sobol / Magnum Photos.</w:t>
      </w:r>
    </w:p>
    <w:p>
      <w:r>
        <w:rPr>
          <w:b/>
        </w:rPr>
        <w:t xml:space="preserve">Yhteenveto</w:t>
      </w:r>
    </w:p>
    <w:p>
      <w:r>
        <w:t xml:space="preserve">Valokuvaaja Jacob Aue Sobol on hiljattain palannut matkansa viimeiseltä etapilta Venäjän pahamaineisella Kolyman valtatiellä, jossa hän dokumentoi jäätynyttä maisemaa ja matkan varrella olevia yhteisöjä.</w:t>
      </w:r>
    </w:p>
    <w:p>
      <w:r>
        <w:rPr>
          <w:b/>
          <w:u w:val="single"/>
        </w:rPr>
        <w:t xml:space="preserve">Asiakirjan numero 52810</w:t>
      </w:r>
    </w:p>
    <w:p>
      <w:r>
        <w:t xml:space="preserve">Suffolkin kreivikunnanvaltuuston raportti työpaikkojen vähentämisestä hylättiin</w:t>
      </w:r>
    </w:p>
    <w:p>
      <w:r>
        <w:t xml:space="preserve">Suffolkin kreivikunnanvaltuusto on ilmoittanut suunnittelevansa useiden palvelujen siirtämistä hyväntekeväisyysjärjestöille ja yksityisille yrityksille. Neuvoston vammaisneuvostolle antamassa raportissa ehdotettiin, että neuvostoa johtaisi "500-700 työntekijää nykyisen 27 000 työntekijän sijasta". Neuvoston johtaja Graham Dixon sanoi kuitenkin, että "emme tunnusta tätä lukua". Neuvoston resurssienhallintajohtaja Dixon sanoi, että suuri osa 27 000 työntekijästä on opettajia, joten jäljelle jää vain noin 11 000 muuta kuin kouluhenkilöstöä. Hän sanoi, ettei ole epäilystäkään siitä, etteikö neuvosto olisi pienempi muutosten jälkeen, mutta sanoi, ettei lukumääristä ole tehty päätöstä. "Emme yksinkertaisesti voi kertoa [vähennettävien työpaikkojen määrää]. Emme todellakaan ole johtokuntana keskustelleet mistään luvuista, joten olisi täysin väärin ehdottaa mitään lukua", hän sanoi. Ehdotettu työpaikkojen vähennysten määrä sisältyi neuvoston perheiden tukemisesta vastaavan johtajan Tony Carrin raporttiin Suffolkin oppimisvaikeuksien kumppanuuslautakunnan kokoukselle 25. lokakuuta. Siinä sanottiin, että kreivikunnanvaltuuston tehtävänä olisi toimia "mahdollistajana" ja hallinnoida, mutta "ei tuottaa palveluja". "Tämä tarkoittaa, että neuvostosta tulee pienempi, ja sen ydinhenkilöstön määrä vähenee", se totesi. Syyskuussa konservatiivien hallitsema valtuusto totesi, että palvelujen ulkoistamisen uusi strategia oli elintärkeä, koska kustannussäästöt olivat välttämättömiä. Valtuusto sanoi haluavansa "pienentää kokoaan, kustannuksiaan ja byrokratiaansa ja rakentaa yhteisön valmiuksia, jotta Suffolkin kansalaiset voisivat hallita elämäänsä paremmin".</w:t>
      </w:r>
    </w:p>
    <w:p>
      <w:r>
        <w:rPr>
          <w:b/>
        </w:rPr>
        <w:t xml:space="preserve">Yhteenveto</w:t>
      </w:r>
    </w:p>
    <w:p>
      <w:r>
        <w:t xml:space="preserve">Eräs valtuuston johtava virkamies on torjunut raportin, jonka mukaan valtuuston suunnitelmat useiden palvelujen ulkoistamisesta johtaisivat 26 000 työpaikan vähentämiseen.</w:t>
      </w:r>
    </w:p>
    <w:p>
      <w:r>
        <w:rPr>
          <w:b/>
          <w:u w:val="single"/>
        </w:rPr>
        <w:t xml:space="preserve">Asiakirjan numero 52811</w:t>
      </w:r>
    </w:p>
    <w:p>
      <w:r>
        <w:t xml:space="preserve">Me asetamme teeman, sinä otat kuvat</w:t>
      </w:r>
    </w:p>
    <w:p>
      <w:r>
        <w:t xml:space="preserve">Voit tutustua uusimpiin gallerioihin seuraamalla tämän sivun alareunassa olevia linkkejä. Nykyiset teemat ja määräaika Tulkitse teemaa haluamallasi tavalla ja lähetä kuvasi meille osoitteeseen yourpics@bbc.co.uk tai lataa ne suoraan tietokoneeltasi täältä. Kirjoita viestisi otsikkoriville teeman nimi ja muista lisätä nimesi ja kuvateksti: kuka, mitä, missä ja milloin pitäisi riittää, mutta mitä enemmän yksityiskohtia annat, sitä paremmat mahdollisuudet sinulla on tulla valituksi. Voit lähettää enintään kolme kuvaa per teema. Kuvat on lähetettävä Jpeg-tiedostoina. Kuvat eivät saisi olla yli 5 megatavua ja mieluiten paljon pienempiä: noin 1 megatavu riittää hyvin, tai voit muuttaa kuvien kokoa 1000 pikselin levyiseksi ja tallentaa ne sitten Jpeg-muodossa. Tutustu käyttöehtoihimme. Lopuksi, kun otat kuvia, älä vaaranna itseäsi tai muita, ota tarpeettomia riskejä tai riko mitään lakeja. Jos sinulla on kysyttävää, lähetä sähköpostia osoitteeseen viewfinder@bbc.co.uk.</w:t>
      </w:r>
    </w:p>
    <w:p>
      <w:r>
        <w:rPr>
          <w:b/>
        </w:rPr>
        <w:t xml:space="preserve">Yhteenveto</w:t>
      </w:r>
    </w:p>
    <w:p>
      <w:r>
        <w:t xml:space="preserve">Pyydämme sinua lähettämään joka viikko kuvia tiettyyn teemaan liittyen, ja valikoima niistä julkaistaan In pictures -sivullamme ja BBC:n sosiaalisessa mediassa.</w:t>
      </w:r>
    </w:p>
    <w:p>
      <w:r>
        <w:rPr>
          <w:b/>
          <w:u w:val="single"/>
        </w:rPr>
        <w:t xml:space="preserve">Asiakirjan numero 52812</w:t>
      </w:r>
    </w:p>
    <w:p>
      <w:r>
        <w:t xml:space="preserve">Intian puhvelit nousevat catwalkille Haryanan osavaltiossa</w:t>
      </w:r>
    </w:p>
    <w:p>
      <w:r>
        <w:t xml:space="preserve">Tarkoituksena on tuoda esiin rodun harvinaisuutta ja suurta maitotuotosta. Murrah-puhvelit ovat erittäin haluttuja, ja niiden omistajat ovat niistä hyvin ylpeitä, sanovat viranomaiset. Heidän mukaansa tapahtumaa varten on tehty erityisjärjestelyjä, koska eläimet voivat olla hyvin jännittyneitä, yleisöä ujoja ja alttiita poikkeavalle käytökselle. Tapahtuma järjestetään Jindin kaupungin Arjun-stadionilla 22. helmikuuta. "Laitamme barrikadeja rampin molemmille puolille, ja omistajia pyydetään saattamaan puhvelinsa rampille", sanoi Haryanan eläinsuojeluosaston pääjohtaja KS Dangi. Hän sanoi, että 70 puhvelia on pyydetty tulemaan päivää ennen tapahtumaa harjoituksiin. "Harjoitusten aikana tunnistamme ujoimmat eläimet ja pudotamme ne pois rampin päältä, jotta vältämme kaikki riskit tapahtumapäivänä. Valitsemme 30 puhvelia osallistumaan catwalkille", hän sanoi. Dangi sanoi, että puhvelit saavat kukkia, kun ne kävelevät luiskaa pitkin, "kunniaksi niille". Viranomaisten mukaan noin 25 000 ihmisen odotetaan osallistuvan tapahtumaan, jonka Intian maatalousministeri Sharad Pawar avaa. Murrah-rodun vesipuhveli on erittäin kysytty suuri maitotuotoksensa vuoksi, ja se maksaa yleensä 100 000 rupian (2020 dollaria, 1289 puntaa) ja 250 000 rupian (5050 dollaria, 3222 puntaa) välillä. Eläimen uskotaan kuitenkin olevan hyvin ujo, ja yleensä kyläläiset pitävät ne poissa musiikista ja väkijoukoista.</w:t>
      </w:r>
    </w:p>
    <w:p>
      <w:r>
        <w:rPr>
          <w:b/>
        </w:rPr>
        <w:t xml:space="preserve">Yhteenveto</w:t>
      </w:r>
    </w:p>
    <w:p>
      <w:r>
        <w:t xml:space="preserve">Viranomaisten mukaan noin 30 puhvelia kävelee Intian Haryanan osavaltiossa erityisesti suunnitellulla rampilla, joka on samanlainen kuin catwalk-mallien käyttämä ramppi.</w:t>
      </w:r>
    </w:p>
    <w:p>
      <w:r>
        <w:rPr>
          <w:b/>
          <w:u w:val="single"/>
        </w:rPr>
        <w:t xml:space="preserve">Asiakirjan numero 52813</w:t>
      </w:r>
    </w:p>
    <w:p>
      <w:r>
        <w:t xml:space="preserve">Kuorma-auton kuljettaja pidätettiin pyöräilijän kuoltua Lontoon onnettomuudessa</w:t>
      </w:r>
    </w:p>
    <w:p>
      <w:r>
        <w:t xml:space="preserve">Onnettomuus tapahtui Holbornin metroaseman ulkopuolella High Holbornissa noin klo 09:25 BST, Metropolitan Police kertoi. Miespyöräilijä, jonka uskotaan olleen nelikymppinen, julistettiin kuolleeksi tapahtumapaikalla. Kippikuorma-auton kuljettaja, 51-vuotias mies, pidätettiin epäiltynä kuoleman aiheuttamisesta huolimattomalla ajotavalla, ja hän on poliisin huostassa. High Holborn on suljettu Grays Inn Roadilta Kingswaylle, kun poliisi tutkii onnettomuutta. Myös useita alueen busseja on ohjattu muualle. Kaikkia tapauksen nähneitä pyydetään ottamaan yhteyttä poliisiin.</w:t>
      </w:r>
    </w:p>
    <w:p>
      <w:r>
        <w:rPr>
          <w:b/>
        </w:rPr>
        <w:t xml:space="preserve">Yhteenveto</w:t>
      </w:r>
    </w:p>
    <w:p>
      <w:r>
        <w:t xml:space="preserve">Kuorma-auton kuljettaja on pidätetty sen jälkeen, kun pyöräilijä kuoli törmäyksessä Lontoon keskustassa.</w:t>
      </w:r>
    </w:p>
    <w:p>
      <w:r>
        <w:rPr>
          <w:b/>
          <w:u w:val="single"/>
        </w:rPr>
        <w:t xml:space="preserve">Asiakirjan numero 52814</w:t>
      </w:r>
    </w:p>
    <w:p>
      <w:r>
        <w:t xml:space="preserve">Australia vastaanottaa viisi ensimmäistä syyrialaispakolaista</w:t>
      </w:r>
    </w:p>
    <w:p>
      <w:r>
        <w:t xml:space="preserve">Kolmen lapsen pariskunta saapui Perthiin maanantai-iltana, kun heidän uudelleensijoittamistaan nopeutettiin heidän sairautensa vuoksi. Australia suostui syyskuussa ottamaan vastaan 12 000 pakolaista lisää Euroopan siirtolaiskriisin aiheuttaman julkisen paineen alla. Ensimmäisten syyrialaispakolaisten odotettiin saapuvan vasta joulukuussa. Liittovaltion sosiaalipalveluministeri Christian Porter sanoi, että perhe oli kokenut paljon. He olivat viettäneet hyvin pitkiä aikoja pakolaisleireillä Syyrian konfliktin vuoksi, kertoi ministerin tiedottaja BBC:lle. Ulkoministeri Julie Bishop sanoi, että viranomaiset olivat valinneet kaikki Australiassa pakolaisstatuksen saaneet henkilöt ja että he olivat käyneet läpi tiukan seulontaprosessin. Hän vastasi kysymyksiin, jotka koskivat vahvistamattomia tietoja siitä, että yksi Pariisin perjantaisiin iskuihin osallistuneista miehistä oli esiintynyt syyrialaisena pakolaisena päästäkseen Eurooppaan. "Keskitymme Syyriassa ja Irakissa vainotuiksi joutuneisiin ihmisiin, jotka pakenevat terrorismia ja vainoa. Seulontamme ja testauksemme on hyvin intensiivistä", hän kertoi Seven Networkille. "Australia valvoo koko prosessia. Nämä ihmiset eivät tule ihmissalakuljetuksen kautta, emmekä tiedä, keitä he ovat."</w:t>
      </w:r>
    </w:p>
    <w:p>
      <w:r>
        <w:rPr>
          <w:b/>
        </w:rPr>
        <w:t xml:space="preserve">Yhteenveto</w:t>
      </w:r>
    </w:p>
    <w:p>
      <w:r>
        <w:t xml:space="preserve">Viidestä syyrialaisesta on tullut ensimmäinen niistä 12 000 pakolaisesta, jotka saapuvat Australiaan maan konfliktia pakenevien ihmisten uudelleensijoittamista koskevan kertaluonteisen suunnitelman mukaisesti.</w:t>
      </w:r>
    </w:p>
    <w:p>
      <w:r>
        <w:rPr>
          <w:b/>
          <w:u w:val="single"/>
        </w:rPr>
        <w:t xml:space="preserve">Asiakirjan numero 52815</w:t>
      </w:r>
    </w:p>
    <w:p>
      <w:r>
        <w:t xml:space="preserve">Paul Steelen kuolema: Derbyn mies todettiin syylliseksi tappoon</w:t>
      </w:r>
    </w:p>
    <w:p>
      <w:r>
        <w:t xml:space="preserve">Paul Steele, 53, kuoli sen jälkeen, kun hänet löydettiin loukkaantuneena asunnostaan Lapwing Closessa, Sinfinissä, Derbyssä, 9. joulukuuta illalla. Talvir Singh Girn, 40, Cloverdale Drive, Derby, tuomittiin Derby Crown Courtissa aiemmin maanantaina. Kulvinder Singh Nath, 52, Glencroft Drive, Stenson Fields, todettiin syylliseksi taposta samassa tuomioistuimessa. Kaksikko tuomitaan keskiviikkona. Seuraa BBC East Midlandsia Facebookissa, Twitterissä tai Instagramissa. Lähetä juttuideoita osoitteeseen eastmidsnews@bbc.co.uk.</w:t>
      </w:r>
    </w:p>
    <w:p>
      <w:r>
        <w:rPr>
          <w:b/>
        </w:rPr>
        <w:t xml:space="preserve">Yhteenveto</w:t>
      </w:r>
    </w:p>
    <w:p>
      <w:r>
        <w:t xml:space="preserve">Mies on todettu syylliseksi miehen murhaan Derbyssä sijaitsevassa osoitteessa.</w:t>
      </w:r>
    </w:p>
    <w:p>
      <w:r>
        <w:rPr>
          <w:b/>
          <w:u w:val="single"/>
        </w:rPr>
        <w:t xml:space="preserve">Asiakirjan numero 52816</w:t>
      </w:r>
    </w:p>
    <w:p>
      <w:r>
        <w:t xml:space="preserve">Useita loukkaantuneita kolmen ajoneuvon kolarissa A16:lla Peterborough'n lähellä</w:t>
      </w:r>
    </w:p>
    <w:p>
      <w:r>
        <w:t xml:space="preserve">Pelastuslaitos kutsuttiin onnettomuuteen A16-tiellä Eye ja Crowlandin välillä lähellä Peterborough'ta keskiviikkona klo 17:25 GMT. Cambridgeshiren poliisin mukaan "useita ihmisiä" oli loukkaantunut. Kolmekymppinen mies vietiin Peterborough'n sairaalaan vakavassa mutta vakaassa tilassa. Tien odotetaan pysyvän suljettuna useita tunteja. East of England Ambulance Service Trustin mukaan kriittisen hoidon tiimit ovat hoitaneet useita loukkaantuneita. Myös East Anglian Air Ambulance ja Magpas osallistuivat onnettomuuteen. Poliisi on vedonnut silminnäkijöihin ja kaikkiin, joilla on kojelautakamerakuvaa, jotta he ottaisivat heihin yhteyttä.</w:t>
      </w:r>
    </w:p>
    <w:p>
      <w:r>
        <w:rPr>
          <w:b/>
        </w:rPr>
        <w:t xml:space="preserve">Yhteenveto</w:t>
      </w:r>
    </w:p>
    <w:p>
      <w:r>
        <w:t xml:space="preserve">Kolmen ajoneuvon "vakava" kolari on sulkenut päätien ja jättänyt useita ihmisiä loukkaantuneiksi, kertoo poliisi.</w:t>
      </w:r>
    </w:p>
    <w:p>
      <w:r>
        <w:rPr>
          <w:b/>
          <w:u w:val="single"/>
        </w:rPr>
        <w:t xml:space="preserve">Asiakirjan numero 52817</w:t>
      </w:r>
    </w:p>
    <w:p>
      <w:r>
        <w:t xml:space="preserve">Kolme syytetty epäillystä laiminlyönnistä hoitokodissa</w:t>
      </w:r>
    </w:p>
    <w:p>
      <w:r>
        <w:t xml:space="preserve">Thames Valleyn poliisi kutsuttiin Winterbrookin hoitokotiin Wallingfordissa, Oxfordshiren osavaltiossa viime kesäkuussa. Didcotista kotoisin olevaa Elizabeth Collinsia, 61, ja Wallingfordista kotoisin olevaa Joan Lovellia, 63, syytetään kolmesta pahoinpitelystä. Mary Craddockia, 59, Wallingfordista syytetään viidestä samasta asiasta. Heidän on määrä saapua Oxfordin käräjäoikeuteen 10. huhtikuuta. Care Quality Commission (CQC) asetti hoitokodin erityistoimenpiteisiin heinäkuussa 2017. Se on sittemmin tarkastettu uudelleen ja luokiteltu parannusta vaativaksi. Aiheeseen liittyvät Internet-linkit Winterbrookin hoitokoti Thames Valley Poliisi</w:t>
      </w:r>
    </w:p>
    <w:p>
      <w:r>
        <w:rPr>
          <w:b/>
        </w:rPr>
        <w:t xml:space="preserve">Yhteenveto</w:t>
      </w:r>
    </w:p>
    <w:p>
      <w:r>
        <w:t xml:space="preserve">Kolmea naista on syytetty hoitokodin asukkaiden pahoinpitelystä.</w:t>
      </w:r>
    </w:p>
    <w:p>
      <w:r>
        <w:rPr>
          <w:b/>
          <w:u w:val="single"/>
        </w:rPr>
        <w:t xml:space="preserve">Asiakirjan numero 52818</w:t>
      </w:r>
    </w:p>
    <w:p>
      <w:r>
        <w:t xml:space="preserve">Kaasutoimitukset katkaistu 1,200 Richmond kodeissa putken puhjettua</w:t>
      </w:r>
    </w:p>
    <w:p>
      <w:r>
        <w:t xml:space="preserve">Vuoto saatiin korjattua, mutta turvallisuussyistä kaasuntoimitukset katkaistiin Richmondin TW9-alueella torstaina. Jakeluyhtiö Cadent sanoi, että 10 prosentissa kodeista kaasu on palautettu, mutta työ vie aikaa, koska vuoto koski 35 kilometriä putkia. Asukkaille on annettu sähkölämmittimiä ja keittolevyjä kaasun katkaisun ajaksi. Myös paikallinen vapaa-ajankeskus on annettu ihmisten käyttöön kuumia suihkuja varten. Seamus Joyce sanoi, että hänen perheensä pärjää ilman kaasua, mutta "tunnemme kylmyyden" kylmän sään vuoksi. Insinöörit kävivät jokaisessa kiinteistössä sammuttamassa kaasumittarit, ennen kuin he alkoivat pumpata nestettä pois joiltakin alueilta. Cadentin verkkopäällikkö Asif Aziz sanoi, että "kestää muutaman päivän saada kaikki vesi pois järjestelmästä". Yritys on varoittanut asiakkaita, etteivät he yrittäisi itse kytkeä vesijohtoverkkoa päälle, vaan jättäisivät sen insinöörien tehtäväksi. Thames Waterin mukaan sen insinöörit pystyivät "löytämään ja korjaamaan vuodon" torstaina, ja nyt he "tukevat Cadentia sen auttaessa kaikkia asiakkaita, joihin vuoto on vaikuttanut". Aiheeseen liittyvät Internet-linkit Thames Water Cadent</w:t>
      </w:r>
    </w:p>
    <w:p>
      <w:r>
        <w:rPr>
          <w:b/>
        </w:rPr>
        <w:t xml:space="preserve">Yhteenveto</w:t>
      </w:r>
    </w:p>
    <w:p>
      <w:r>
        <w:t xml:space="preserve">Lounais-Lontoossa yli 1200 kotia on ollut ilman kaasua neljä päivää sen jälkeen, kun puhjenneesta pääjohdosta pääsi vettä paikallisiin kaasuputkiin.</w:t>
      </w:r>
    </w:p>
    <w:p>
      <w:r>
        <w:rPr>
          <w:b/>
          <w:u w:val="single"/>
        </w:rPr>
        <w:t xml:space="preserve">Asiakirjan numero 52819</w:t>
      </w:r>
    </w:p>
    <w:p>
      <w:r>
        <w:t xml:space="preserve">Coronavirus: Calvertonin opettaja paisuttelee onnea lukituksen aikana</w:t>
      </w:r>
    </w:p>
    <w:p>
      <w:r>
        <w:t xml:space="preserve">Nottinghamshiren Calvertonissa sijaitsevan Sir John Sherbrooke Juniorsin Sally Maddison on nyt pitänyt kokouksia leijonaksi, dinosaurukseksi, poikaseksi ja raketiksi pukeutuneena. Hän sanoi, että ajatuksena oli pitää lapset sitoutuneina kouluun ja saada heidät "hymyilemään". Ms Maddisonilla oli koulussa aiempien maailmankirjapäivien puvut. Maddison pukeutuu joka maanantaiaamu uuteen pukuun koulun virtuaalikokousta varten - video lähetetään jokaiselle kotona työskentelevälle lapselle. Jokainen puku esittelee oppilaille uuden aiheen, ja oppilaat haastetaan tekemään siihen perustuva työ. Maddison uskoo, että hänellä on tarpeeksi puhallettavia pukuja kesäkuun loppuun asti, mutta hän lisäsi: "Toivottavasti minun ei tarvitse käyttää niitä kaikkia." Hän uskoo, että puvut riittävät kesäkuun loppuun asti. Hän sanoi: Maddison sanoi: "Halusimme [lasten] tietävän, että vaikka asiat ovat vaikeita, heitä odottaa paljon hauskaa ja onnea. "He eivät tee vain lukemista, kirjoittamista ja matematiikkaa, vaan myös avaruutta ja sarjakuvahahmoja. "Se saa heidät sitoutumaan enemmän siihen, mitä teemme, ja toivottavasti se auttaa heitä siirtymään kouluun paremmin, kun palaamme takaisin." Seuraa BBC East Midlandsia Facebookissa, Twitterissä tai Instagramissa. Lähetä juttuideoita osoitteeseen eastmidsnews@bbc.co.uk.</w:t>
      </w:r>
    </w:p>
    <w:p>
      <w:r>
        <w:rPr>
          <w:b/>
        </w:rPr>
        <w:t xml:space="preserve">Yhteenveto</w:t>
      </w:r>
    </w:p>
    <w:p>
      <w:r>
        <w:t xml:space="preserve">Rehtori on lisännyt oppilaiden iloa pukeutumalla joka viikko eri puhallettavaan pukuun lukituksen aikana.</w:t>
      </w:r>
    </w:p>
    <w:p>
      <w:r>
        <w:rPr>
          <w:b/>
          <w:u w:val="single"/>
        </w:rPr>
        <w:t xml:space="preserve">Asiakirjan numero 52820</w:t>
      </w:r>
    </w:p>
    <w:p>
      <w:r>
        <w:t xml:space="preserve">Powysin neuvoston 30 miljoonan punnan varoitus perusbudjetista</w:t>
      </w:r>
    </w:p>
    <w:p>
      <w:r>
        <w:t xml:space="preserve">Powysin valtuusto sanoo, että 0,3 prosentin korotus tarkoittaa, että sen on tehtävä säästöjä. Walesin hallitus totesi kuitenkin, että Walesin valtuustojen saama ratkaisu oli "odotettua parempi". Viime lokakuussa Walesin hallitus ilmoitti Powysille 0,15 prosentin alustavasta rahoituksen korotuksesta. Powysin johtaja David Jones kommentoi päätöstä myöntää neuvostolle 0,3 prosentin korotus: "Budjetti on tiukka, mutta kabinetti on päättänyt siirtyä oikeudenmukaiseen tarjontaan koko Powysissa. "Pyrimme tekemään säästöjä, mutta suurin osa niistä kohdistuu tehokkuuden parantamiseen neuvoston toiminnassa." Hän sanoi, että Powysin hallitus on valmis tekemään säästöjä. Walesin hallituksen tiedottaja sanoi, että paikallishallintoministeri Carl Sargeant myönsi, että näinä haastavina aikoina paikallispalvelujen suojelu ei ole koskaan ollut helppoa ja että se on todennäköisesti vaikeampaa tulevaisuudessa. Hänen mukaansa on välttämätöntä, että neuvostot toimivat yhdessä, jotta ne voivat parhaiten vastata tuleviin haasteisiin. Tiedottaja lisäsi: "Paikallishallintoministeri Carl Sargeant on sanonut hyvin selvästi, että Walesin hallituksen Walesin paikallisviranomaisille antama ratkaisu on parempi kuin ne odottivat ja parempi kuin Englannissa. "Vaikka ministerillä on valtuudet rajoittaa (yksittäisen viranomaisen) kunnallisveron korotuksia tarvittaessa, hän odottaa viranomaisten toimivan kohtuullisesti ja tunnustavan asukkaidensa kotitalouksiensa budjettiin kohdistuvat rajoitteet."</w:t>
      </w:r>
    </w:p>
    <w:p>
      <w:r>
        <w:rPr>
          <w:b/>
        </w:rPr>
        <w:t xml:space="preserve">Yhteenveto</w:t>
      </w:r>
    </w:p>
    <w:p>
      <w:r>
        <w:t xml:space="preserve">Valtuusto varoittaa, että sen perusbudjetti pienenee 30 miljoonaa puntaa seuraavien kolmen vuoden aikana sen jälkeen, kun se on saanut Walesin alhaisimman rahoituksen korotuksen.</w:t>
      </w:r>
    </w:p>
    <w:p>
      <w:r>
        <w:rPr>
          <w:b/>
          <w:u w:val="single"/>
        </w:rPr>
        <w:t xml:space="preserve">Asiakirjan numero 52821</w:t>
      </w:r>
    </w:p>
    <w:p>
      <w:r>
        <w:t xml:space="preserve">Espanjan Marin voitti sulkapallon fasistihymnin gaffeilla.</w:t>
      </w:r>
    </w:p>
    <w:p>
      <w:r>
        <w:t xml:space="preserve">Marin puolusti menestyksekkäästi maailmanmestaruuttaan Jakartassa sunnuntaina intialaista Saina Nehwalia vastaan. Mitaliseremoniassa soitettiin kuitenkin Espanjan kuninkaallisen marssin versio, joka oli peräisin kenraali Francisco Francon äärioikeistolaisen diktatuurin ajoilta. Espanja hankkiutui eroon sanoista vuonna 1978. Francon kuoleman jälkeen kuninkaallinen marssi on soitettu ilman sanoja - ja Jakartassa tapahtunut virhe selvästi huvitti Marinia, kun hän seisoi palkintokorokkeella. YouTubessa oleva videoleike näyttää hänen reaktionsa. Sanat kirjoitti runoilija Jose Maria Peman vuonna 1928, ja Francon kansallismieliset ottivat ne käyttöön vuonna 1939 voitettuaan vasemmistovoimat Espanjan sisällissodassa. "Hymnin vanhempi versio soitettiin naisten kaksinpelin mitaliseremoniassa sen jälkeen, kun Marin säilytti vuosi sitten voittamansa tittelin", BWF sanoi lausunnossaan. "Sulkapallon maailmanliitto ja isäntämaa Indonesia Badminton Association pahoittelevat vilpittömästi tätä valitettavaa virhettä." Vanha hymni sisältää sanat: "Kunnia isänmaalle, joka osasi seurata, meren sinisen yllä auringon polkua."</w:t>
      </w:r>
    </w:p>
    <w:p>
      <w:r>
        <w:rPr>
          <w:b/>
        </w:rPr>
        <w:t xml:space="preserve">Yhteenveto</w:t>
      </w:r>
    </w:p>
    <w:p>
      <w:r>
        <w:t xml:space="preserve">Sulkapallon maailmanliitto (BWF) on pyytänyt anteeksi sen jälkeen, kun Espanjan vanha fasistiajan kansallislaulu soitettiin kultamitalisti Carolina Marinille Indonesian MM-kisoissa.</w:t>
      </w:r>
    </w:p>
    <w:p>
      <w:r>
        <w:rPr>
          <w:b/>
          <w:u w:val="single"/>
        </w:rPr>
        <w:t xml:space="preserve">Asiakirjan numero 52822</w:t>
      </w:r>
    </w:p>
    <w:p>
      <w:r>
        <w:t xml:space="preserve">Lähes 5 000 ihmistä on allekirjoittanut vetoomuksen A417-kiertotien rakentamiseksi.</w:t>
      </w:r>
    </w:p>
    <w:p>
      <w:r>
        <w:t xml:space="preserve">Yli 5 000 ihmistä tukee kampanjaa A417-tien parantamiseksi Birdlipin kohdalla Gloucesterin lähellä, jossa kolme ihmistä kuoli yhtenä päivänä viime marraskuussa. Kolmen mailin (5 km) pituista tieosuutta, joka yhdistää M4- ja M5-tien, käyttää päivittäin 34 000 ajoneuvoa. Yli 340 ihmistä on kuollut tai loukkaantunut tiellä vuodesta 1998 lähtien. Kampanjaa johtaa Cotswoldsin kansanedustaja Geoffrey Clifton-Brown, joka sanoi, että hänellä ei ole epäilystäkään siitä, etteivätkö useammat ihmiset allekirjoittaisi vetoomusta. Hän sanoi: Hän sanoi: "Kyse ei ole vain siitä, että siitä tehdään turvallisempi, vaan myös siitä, että liikenteen sujuvuutta parannetaan, jotta useammat yritykset haluavat sijoittautua Gloucestershireen ja kasvaa, jotta ne voivat työllistää enemmän ihmisiä." Hän sanoi, että "todella tärkeä tavoite" oli saada "silmukkajärjestelmän parannus" Highways Agencyn vuoden 2015 tiehankkeiden prioriteettiluetteloon.</w:t>
      </w:r>
    </w:p>
    <w:p>
      <w:r>
        <w:rPr>
          <w:b/>
        </w:rPr>
        <w:t xml:space="preserve">Yhteenveto</w:t>
      </w:r>
    </w:p>
    <w:p>
      <w:r>
        <w:t xml:space="preserve">Downing Streetille on toimitettu vetoomus, jossa vaaditaan kiertotietä Gloucestershiren pahamaineisen onnettomuuspaikan ympärille.</w:t>
      </w:r>
    </w:p>
    <w:p>
      <w:r>
        <w:rPr>
          <w:b/>
          <w:u w:val="single"/>
        </w:rPr>
        <w:t xml:space="preserve">Asiakirjan numero 52823</w:t>
      </w:r>
    </w:p>
    <w:p>
      <w:r>
        <w:t xml:space="preserve">Jerseyn veronkorotus voi aiheuttaa tarvetta toimeentulotuen lisäämiseen</w:t>
      </w:r>
    </w:p>
    <w:p>
      <w:r>
        <w:t xml:space="preserve">Valtiot harkitsevat vuonna 2008 käyttöön otetun veron korottamista 3 prosentista 5 prosenttiin, jotta tuloja saataisiin 30 miljoonaa puntaa vuodessa. Valtiovarainministeri Philip Ozouf sanoi, että GST on oikeudenmukainen, koska ne, jotka ansaitsevat enemmän, myös kuluttavat enemmän ja maksavat enemmän veroja. Ministeri sanoi kuitenkin BBC Newsille, että vähävaraisia saarelaisia olisi tuettava enemmän, jos GST:tä korotetaan. Viime kuussa Jerseyn valtiontilintarkastaja totesi, että jos menot jatkuisivat nykyisellä tasolla, saaren alijäämä olisi 100 miljoonaa puntaa seuraavien kolmen vuoden aikana. GST:n korottaminen on yksi monista harkittavista ehdotuksista. Muita ovat sosiaaliturvamaksujen ja tuloveron korottaminen. Osavaltiot kuulevat julkisesti saaren asukkaiden mielipiteitä.</w:t>
      </w:r>
    </w:p>
    <w:p>
      <w:r>
        <w:rPr>
          <w:b/>
        </w:rPr>
        <w:t xml:space="preserve">Yhteenveto</w:t>
      </w:r>
    </w:p>
    <w:p>
      <w:r>
        <w:t xml:space="preserve">Jerseyn hallituksen ministeri on myöntänyt, että toimeentulotukea on lisättävä, jos tavara- ja palveluveroa (GST) korotetaan.</w:t>
      </w:r>
    </w:p>
    <w:p>
      <w:r>
        <w:rPr>
          <w:b/>
          <w:u w:val="single"/>
        </w:rPr>
        <w:t xml:space="preserve">Asiakirjan numero 52824</w:t>
      </w:r>
    </w:p>
    <w:p>
      <w:r>
        <w:t xml:space="preserve">Pakistanilainen poliitikko Imran Farooq kuoli puukoniskuun</w:t>
      </w:r>
    </w:p>
    <w:p>
      <w:r>
        <w:t xml:space="preserve">Imran Farooq, 50, löydettiin puukotettuna ja hakattuna kuoliaaksi kotinsa ulkopuolelta Green Lanella, Edgwaressa, Pohjois-Lontoossa, hieman ennen klo 17.00 BST torstaina. Ruumiinavaus tehtiin Finchleyn ruumishuoneella perjantaina. Miehen työtoverit pelkäävät, että vastustajat ottivat hänet tarkoituksella kohteekseen. Poliisi esitti kiireellisen vetoomuksen silminnäkijöille jatkaessaan ovelta ovelle -tutkimuksiaan. Poliittinen turvapaikka Metropolitan Poliisin (Met) edustaja sanoi: "Poliisi haluaa puhua kenelle tahansa, joka oli alueella tuolloin tai näki hyökkäyksen." Vanhempi Muttahida Qaumi Movement (MQM) -puolueen jäsen katosi Pakistanista vuonna 1992 sen jälkeen, kun turvallisuusjoukot käynnistivät Karachin kaupungissa niin sanotun "operaatio puhdistuksen". Hän ilmestyi uudelleen Lontooseen vuonna 1999, jolloin hän haki poliittista turvapaikkaa. Hänen murhansa aiheutti perjantaina väkivaltaisuuksia Karachissa, jossa ajoneuvoja ja kauppoja sytytettiin tuleen huolimatta kehotuksesta pitää 10 päivän rauhanomainen suruaika. Tutkinta siirrettiin eilen illalla Scotland Yardin murharyhmästä ja vakavien rikosten osastolta terrorismin vastaiselle osastolle, mikä on merkki siitä, että johtavat tutkijat pelkäävät, että rikoksella voi olla poliittisia motiiveja.</w:t>
      </w:r>
    </w:p>
    <w:p>
      <w:r>
        <w:rPr>
          <w:b/>
        </w:rPr>
        <w:t xml:space="preserve">Yhteenveto</w:t>
      </w:r>
    </w:p>
    <w:p>
      <w:r>
        <w:t xml:space="preserve">Pakistanilainen poliitikko, jonka kimppuun hyökättiin matkalla töistä kotiin, kuoli useisiin puukoniskuihin ja päähän kohdistuneisiin tylppiin vammoihin, kertoo poliisi.</w:t>
      </w:r>
    </w:p>
    <w:p>
      <w:r>
        <w:rPr>
          <w:b/>
          <w:u w:val="single"/>
        </w:rPr>
        <w:t xml:space="preserve">Asiakirjan numero 52825</w:t>
      </w:r>
    </w:p>
    <w:p>
      <w:r>
        <w:t xml:space="preserve">Perez Hilton pahoittelee alastomien julkkiskuvien julkaisemista</w:t>
      </w:r>
    </w:p>
    <w:p>
      <w:r>
        <w:t xml:space="preserve">Amelia ButterlyNewsbeat-toimittaja Jonkin aikaa ei tarvinnut katsoa kauempaa kuin Perez Hiltonin juorusivustolta, kun hän oli julkaissut kourallisen. Sittemmin hän on ottanut ne pois pyytämällä anteeksi, että hän toimi "hätäisesti". Hänen julkaisemiensa kuvien joukossa oli muun muassa kuvia, joiden kerrottiin olevan Jennifer Lawrencesta ja Victoria Justicesta. Hilton kertoi twiitissarjassaan päättäneensä poistaa alastonkuvat sivustoltaan. Sitten hän muutti mielensä ja poisti myös sensuroidut kuvat. Jennifer Lawrencen edustajat ovat antaneet Newsbeatille lausunnon, jossa sanotaan: "Tämä on räikeä yksityisyyden loukkaus. "Viranomaisiin on otettu yhteyttä, ja he nostavat syytteen kaikkia vastaan, jotka julkaisevat Jennifer Lawrencen varastettuja kuvia." Perez Hilton ei ole vahvistanut, onko hän itse lukenut kyseisen lausunnon. Bloggaaja julkaisi myöhemmin videon, jossa hän sanoi, ettei hän julkaisisi "tuollaisia intiimejä kuvia" ja että hän yrittää "miettiä muita tapoja tehdä asiat oikein". Hän lisäsi: "Monet teistä antoivat minun tietää, että toimintani oli väärin. En edes pysähtynyt miettimään tekojani, halusin vain saada tämän ulos mahdollisimman pian." 36-vuotias sanoi, että hän "käyttää tätä tilaisuutena oppia ja kasvaa ja tehdä muutoksia jatkossa". FBI tutkii nyt väitteitä, joiden mukaan julkkisten intiimejä kuvia varastettiin ja julkaistiin verkossa. Seuraa @BBCNewsbeat Twitterissä ja Radio1Newsbeat YouTubessa.</w:t>
      </w:r>
    </w:p>
    <w:p>
      <w:r>
        <w:rPr>
          <w:b/>
        </w:rPr>
        <w:t xml:space="preserve">Yhteenveto</w:t>
      </w:r>
    </w:p>
    <w:p>
      <w:r>
        <w:t xml:space="preserve">Nopea vilkaisu sosiaaliseen mediaan osoittaa, että useampi kuin pari teistä etsii niitä alastomia julkkiskuvia, jotka ovat vuotaneet nettiin.</w:t>
      </w:r>
    </w:p>
    <w:p>
      <w:r>
        <w:rPr>
          <w:b/>
          <w:u w:val="single"/>
        </w:rPr>
        <w:t xml:space="preserve">Asiakirjan numero 52826</w:t>
      </w:r>
    </w:p>
    <w:p>
      <w:r>
        <w:t xml:space="preserve">Google ostaa aurinkoenergialla toimivan Titan Aerospace -dronevalmistajan</w:t>
      </w:r>
    </w:p>
    <w:p>
      <w:r>
        <w:t xml:space="preserve">Googlen mukaan yritysoston tarkoituksena oli auttaa yritystä laajentamaan internetin käyttömahdollisuuksia. Titan Aerospace, joka rakentaa kahdenlaisia aurinkoenergialla toimivia lennokkeja, jotka voivat lentää vuosia, sanoo odottavansa "ensimmäistä kaupallista toimintaa" vuoteen 2015 mennessä. Noin 20 työntekijää työllistävän yrityksen toimipaikka on edelleen Moriartyssa, New Mexicossa. "Vielä on aikaista, mutta ilmakehän satelliitit voivat auttaa tuomaan internetin miljoonille ihmisille ja ratkaisemaan muita ongelmia, kuten katastrofiapua ja ympäristövahinkoja, kuten metsäkatoa", Google sanoo lausunnossaan. "Siksi olemme innoissamme saadessamme toivottaa Titan Aerospacen tervetulleeksi Googlen perheeseen." Googlen osto on jatkoa Facebookin aiemmin tänä vuonna tekemälle ilmoitukselle, jonka mukaan se oli ostanut brittiläisen Ascenta-dronevalmistajan 20 miljoonalla dollarilla (12 miljoonalla punnalla). Nämä kaksi yritystä kilpailevat siitä, että ne pystyvät käyttämään huipputeknologiaa, kuten lennokkeja ja korkeanpaikankorkeuden ilmapalloja, internetin toimittamiseksi yhä useammalle maailman väestölle.</w:t>
      </w:r>
    </w:p>
    <w:p>
      <w:r>
        <w:rPr>
          <w:b/>
        </w:rPr>
        <w:t xml:space="preserve">Yhteenveto</w:t>
      </w:r>
    </w:p>
    <w:p>
      <w:r>
        <w:t xml:space="preserve">Internetin hakujätti Google on ostanut yhdysvaltalaisen korkealla lentävien lennokkien valmistajan Titan Aerospacen julkistamattomalla summalla.</w:t>
      </w:r>
    </w:p>
    <w:p>
      <w:r>
        <w:rPr>
          <w:b/>
          <w:u w:val="single"/>
        </w:rPr>
        <w:t xml:space="preserve">Asiakirjan numero 52827</w:t>
      </w:r>
    </w:p>
    <w:p>
      <w:r>
        <w:t xml:space="preserve">Hyperloop-rata rakennetaan Saudi-Arabiaan</w:t>
      </w:r>
    </w:p>
    <w:p>
      <w:r>
        <w:t xml:space="preserve">Hyperloop-konseptiin kuuluu paineistettu kapseli, jossa on ajoneuvo, joka kuljettaa matkustajia tai rahtia jopa 10 kertaa nopeammin kuin nykyiset rautatiet. Jeddahin pohjoispuolelle rakennetaan 35 kilometrin pituinen rata sekä tutkimus- ja kehityslaitos ja tuotantolaitos. Jotkut suhtautuvat edelleen epäilevästi siihen, että hyperloop-matkustamisesta voi tulla todellisuutta. Virgin Hyperloop One sanoi, että teknologian avulla matka Riadista Jeddaan voisi lyhentyä 76 minuuttiin, kun se nykyisin kestää yli 10 tuntia. "Saudi-Arabian piilaakso" "Kumppanuutemme Virgin Hyperloop Onen kanssa on ylpeydenaihe meille ja koko Saudi-Arabialle", sanoi talouskaupunkiviranomaisen pääsihteeri Mohanud A Helal. Hän lisäsi toivovansa, että se toimisi "katalysaattorina Saudi-Arabian Piilaakson vaikutukselle". Yhtiö esitteli heinäkuussa 2017 Nevadassa 500 metrin pituisessa tyhjiöputkessa yli 100 kilometrin tuntinopeudella kulkevaa kapselia. Samaan aikaan Elon Musk on järjestänyt SpaceX:n pääkonttorissa vuosittaisen kilpailun, jossa testataan teknologian rajoja. Tämänvuotisen kilpailun voitti Münchenin teknillisen yliopiston insinööritiimi. Sen jälkeen Musk twiittasi, että vuoden 2020 kilpailu järjestettäisiin uudessa 10 kilometrin kaarevassa tyhjiötunnelissa.</w:t>
      </w:r>
    </w:p>
    <w:p>
      <w:r>
        <w:rPr>
          <w:b/>
        </w:rPr>
        <w:t xml:space="preserve">Yhteenveto</w:t>
      </w:r>
    </w:p>
    <w:p>
      <w:r>
        <w:t xml:space="preserve">Virginin Hyperloop One -yhtiö on allekirjoittanut sopimuksen Saudi-Arabian hallituksen kanssa testiradan rakentamisesta sen futuristiselle kuljetuskonseptille.</w:t>
      </w:r>
    </w:p>
    <w:p>
      <w:r>
        <w:rPr>
          <w:b/>
          <w:u w:val="single"/>
        </w:rPr>
        <w:t xml:space="preserve">Asiakirjan numero 52828</w:t>
      </w:r>
    </w:p>
    <w:p>
      <w:r>
        <w:t xml:space="preserve">Dorsetin myrskyn vaurioittamat tiet saavat 6 miljoonaa puntaa valtion rahoitusta.</w:t>
      </w:r>
    </w:p>
    <w:p>
      <w:r>
        <w:t xml:space="preserve">5,8 miljoonaa puntaa on hätämaksu, joka on käytettävä kesään mennessä. Valtuusto sanoi, että se "pyrkii suorittamaan korjaukset mahdollisimman tehokkaasti ja aiheuttamaan mahdollisimman vähän häiriötä asukkaille". Dorsetin kreivikunnanvaltuusto sanoi, että se vaatii jatkossakin lisärahoitusta, sillä se arvioi, että säävahinkojen korjausten lopullinen kustannusarvio on yli 12,4 miljoonaa puntaa. Se on myös saanut 184 813 puntaa vaikeiden sääolojen aiheuttamien vahinkojen korvausjärjestelmästä. Länsi-Dorsetin konservatiivinen kansanedustaja Oliver Letwin on nimitetty Devonin ja Dorsetin tulvista toipumisen ministeriksi. Perjantaina ilmoitetun ministerin tehtävänä on tutkia viimeaikaisten tulvien vaikutuksia ja etsiä ideoita uusien tulvien vaikutusten vähentämiseksi.</w:t>
      </w:r>
    </w:p>
    <w:p>
      <w:r>
        <w:rPr>
          <w:b/>
        </w:rPr>
        <w:t xml:space="preserve">Yhteenveto</w:t>
      </w:r>
    </w:p>
    <w:p>
      <w:r>
        <w:t xml:space="preserve">Hallitus on myöntänyt lähes 6 miljoonaa puntaa myrskyn vaurioittamien teiden korjaamiseen Dorsetissa.</w:t>
      </w:r>
    </w:p>
    <w:p>
      <w:r>
        <w:rPr>
          <w:b/>
          <w:u w:val="single"/>
        </w:rPr>
        <w:t xml:space="preserve">Asiakirjan numero 52829</w:t>
      </w:r>
    </w:p>
    <w:p>
      <w:r>
        <w:t xml:space="preserve">Chesterin sairaalan vauvakuolemien tutkinta: Sairaanhoitaja Lucy Letby pidätettiin uudelleen</w:t>
      </w:r>
    </w:p>
    <w:p>
      <w:r>
        <w:t xml:space="preserve">Lucy Letby pidätettiin aiemmin vuosina 2018 ja 2019 osana vastasyntyneiden yksikössä tapahtuneiden kuolemantapausten tutkintaa. Cheshiren poliisi tutkii sairaalassa maaliskuun 2015 ja syyskuun 2016 välisenä aikana tapahtuneita vauvakuolemia ja muita kuin kuolemaan johtaneita romahduksia. Herefordista kotoisin oleva Letby on edelleen pidätettynä. Poliisi ilmoitti, että terveydenhuollon työntekijä on pidätetty uudelleen etsivien keräämien lisätietojen perusteella. Tutkinta oli "erittäin haastava", mutta "erittäin aktiivinen ja jatkuva", poliisin edustaja lisäsi. Komisario Paul Hughes sanoi: "Kaikkien vauvojen vanhemmat on pidetty ajan tasalla viimeisimmästä kehityksestä, ja erityisesti koulutetut virkamiehet tukevat heitä koko prosessin ajan. "Tämä on äärimmäisen vaikeaa aikaa kaikille perheille, ja on tärkeää muistaa, että tämän asian ytimessä on useita surevia perheitä, jotka etsivät vastauksia siihen, mitä heidän lapsilleen tapahtui." "Tämä on erittäin vaikeaa aikaa kaikille perheille, ja on tärkeää muistaa, että tämän asian ytimessä on useita surevia perheitä, jotka etsivät vastauksia siihen, mitä heidän lapsilleen tapahtui." Rikostutkijat käynnistivät toukokuussa 2017 sairaalassa tapahtuneita vauvakuolemia koskevan tutkinnan, jossa keskityttiin ensin 15 vauvan kuolemaan kesäkuun 2015 ja kesäkuun 2016 välisenä aikana. Myöhemmin tutkinta kuitenkin laajeni koskemaan 17 vauvan kuolemaa ja 16 ei-kuolemaan johtanutta romahdusta maaliskuun 2015 ja heinäkuun 2016 välisenä aikana. Countess of Chesterin sairaalan tiedottaja sanoi aiemmin, että se "toimii täysin yhteistyössä" tutkinnan kanssa.</w:t>
      </w:r>
    </w:p>
    <w:p>
      <w:r>
        <w:rPr>
          <w:b/>
        </w:rPr>
        <w:t xml:space="preserve">Yhteenveto</w:t>
      </w:r>
    </w:p>
    <w:p>
      <w:r>
        <w:t xml:space="preserve">Hoitaja on pidätetty uudelleen epäiltynä kahdeksan vauvan murhasta ja yhdeksän vauvan murhan yrityksestä Countess of Chesterin sairaalassa.</w:t>
      </w:r>
    </w:p>
    <w:p>
      <w:r>
        <w:rPr>
          <w:b/>
          <w:u w:val="single"/>
        </w:rPr>
        <w:t xml:space="preserve">Asiakirjan numero 52830</w:t>
      </w:r>
    </w:p>
    <w:p>
      <w:r>
        <w:t xml:space="preserve">Donald Ralph: Aldhamin vanhuksen murhasta syytetään kahta henkilöä.</w:t>
      </w:r>
    </w:p>
    <w:p>
      <w:r>
        <w:t xml:space="preserve">Poliisi löysi Donald Ralphin ruumiin hänen kotoaan Halstead Roadilta, Aldhamista, Colchesterin läheltä tiistaina. Ruumiinavauksessa todettiin, että Ralph kuoli kuristamiseen. Leighton Snookia, 28-vuotiasta, jolla ei ole kiinteää osoitetta, ja 16-vuotiasta poikaa syytetään murhasta, ja heidän on määrä saapua Colchesterin tuomaristuomioistuimeen maanantaina. Kaksikkoa syytetään myös moottoriajoneuvon varkaudesta, ja Snookia syytetään lisäksi hyökkäysaseen hallussapidosta. Kaksi 30- ja 39-vuotiasta miestä ja 21-vuotias nainen, jotka pidätettiin epäiltynä rikoksentekijän avustamisesta, on vapautettu takuita vastaan.</w:t>
      </w:r>
    </w:p>
    <w:p>
      <w:r>
        <w:rPr>
          <w:b/>
        </w:rPr>
        <w:t xml:space="preserve">Yhteenveto</w:t>
      </w:r>
    </w:p>
    <w:p>
      <w:r>
        <w:t xml:space="preserve">Kahta henkilöä syytetään kotoa kuristettuna löydetyn 83-vuotiaan miehen murhasta.</w:t>
      </w:r>
    </w:p>
    <w:p>
      <w:r>
        <w:rPr>
          <w:b/>
          <w:u w:val="single"/>
        </w:rPr>
        <w:t xml:space="preserve">Asiakirjan numero 52831</w:t>
      </w:r>
    </w:p>
    <w:p>
      <w:r>
        <w:t xml:space="preserve">Ruumiinavaajakoira tutki Suzanne Pilleyn toimiston</w:t>
      </w:r>
    </w:p>
    <w:p>
      <w:r>
        <w:t xml:space="preserve">Koira tunnisti useita alueita Thistle Streetin kellarissa ja maanalaisessa parkkihallissa, oikeus kuuli. Koiran ohjaaja kertoi, että he tutkivat tilat viisi päivää sen jälkeen, kun nainen oli kadonnut 4. toukokuuta 2010. Edinburghin David Gilroy, 49, kiistää murhanneensa neiti Pilleyn, 38, Thistle Streetillä tai muussa paikassa. Poliisikoira, jota käytettiin neiti Pilleyn toimistossa, löysi aiemmin ruumiin yhdeksän metrin syvyisestä vedestä, Edinburghin korkein oikeus kuuli. "Positiivisia viitteitä" PC Simone Thompson, 44, kertoi oikeudelle, että Buster-nimistä Springer-spanielia käytettiin Suzannen työpaikan etsinnässä IML:ssä kaupungin Thistle Streetillä. Etelä-Yorkshiren poliisille kuulunut eläin oli koulutettu haistamaan ihmisen jäänteitä ja verta. PC Thompson sanoi, että koira antoi "positiivisia viitteitä" hajoavien ihmisjäännösten tai veren hajusta rakennuksessa, jossa IML sijaitsi tutkinnan aikana. Oikeus kuuli aiemmin, että Gilroyn auto nähtiin valvontakameran kuvissa Inverarayssa ja Tyndrumissa Argyllissa 5. toukokuuta 2010. Havaintojen välillä oli kaksi tuntia, vaikka oikeudelle kerrottiin, että matka kestäisi normaalisti 40 minuuttia. Maanantaina oikeudenkäynnissä kuultiin, että Gilroy lähetti Pilleylle yli 400 tekstiviestiä kuukautta ennen hänen katoamistaan. Oikeudessa esitetyt puhelutiedot osoittivat, että Gilroy oli yhteydessä Pilleyyn lähes päivittäin, mutta yhteydenpito loppui sinä päivänä, kun hän katosi.</w:t>
      </w:r>
    </w:p>
    <w:p>
      <w:r>
        <w:rPr>
          <w:b/>
        </w:rPr>
        <w:t xml:space="preserve">Yhteenveto</w:t>
      </w:r>
    </w:p>
    <w:p>
      <w:r>
        <w:t xml:space="preserve">Suzanne Pilleyn murhaoikeudenkäynnissä on kuultu, miten poliisikoira, joka on erityisesti koulutettu ruumiiden löytämiseen, tutki Edinburghin toimiston, jossa Suzanne Pilley työskenteli.</w:t>
      </w:r>
    </w:p>
    <w:p>
      <w:r>
        <w:rPr>
          <w:b/>
          <w:u w:val="single"/>
        </w:rPr>
        <w:t xml:space="preserve">Asiakirjan numero 52832</w:t>
      </w:r>
    </w:p>
    <w:p>
      <w:r>
        <w:t xml:space="preserve">Suuri tulipalo syttyy Nuneatonin Mira-insinööritoimistossa</w:t>
      </w:r>
    </w:p>
    <w:p>
      <w:r>
        <w:t xml:space="preserve">Useat autot ja Horiba Miran rakennus olivat tulessa Watling Streetillä, Nuneatonissa, Leicestershiren palo- ja pelastuspalvelu kertoi. Paikalle lähetettiin jopa 14 paloautoa sen jälkeen, kun miehistöt hälytettiin paikalle noin klo 14.00 BST. Savupilviä näkyi jo kaukaa. Kukaan ei loukkaantunut Horiba Mira sanoi. Palo saatiin hallintaan kello 16:00 BST:n jälkeen, yritys kertoi. Seuraa BBC West Midlandsia Facebookissa, Twitterissä ja Instagramissa. Lähetä juttuideasi osoitteeseen: newsonline.westmidlands@bbc.co.uk</w:t>
      </w:r>
    </w:p>
    <w:p>
      <w:r>
        <w:rPr>
          <w:b/>
        </w:rPr>
        <w:t xml:space="preserve">Yhteenveto</w:t>
      </w:r>
    </w:p>
    <w:p>
      <w:r>
        <w:t xml:space="preserve">Kymmeniä palomiehiä on torjunut suurta tulipaloa Warwickshiressä sijaitsevassa teknisen tutkimuksen laitoksessa.</w:t>
      </w:r>
    </w:p>
    <w:p>
      <w:r>
        <w:rPr>
          <w:b/>
          <w:u w:val="single"/>
        </w:rPr>
        <w:t xml:space="preserve">Asiakirjan numero 52833</w:t>
      </w:r>
    </w:p>
    <w:p>
      <w:r>
        <w:t xml:space="preserve">Jermaine Bakerin tutkinta: Met-upseeri pyytää toista ruumiinavausta</w:t>
      </w:r>
    </w:p>
    <w:p>
      <w:r>
        <w:t xml:space="preserve">Pyyntö esitettiin aiemmin, kun aloitettiin tutkinta, joka koskee poliisin Wood Greenissä 11. joulukuuta ampuman Jermaine Bakerin, 28, kuolemaa. Poliisiliitto on varoittanut, että Metin ampuma-asevirkailijat voivat kieltäytyä kantamasta asetta, jos heidän kollegaansa syytetään. North London Coroner's Courtin kuolinsyytutkija on lykännyt tutkimusta. Lisätietoja tästä ja muista Lontoon uutisista "Syvimmät osanottoni" Lyhyessä istunnossa kerrottiin, että Baker kuoli 11. joulukuuta kello 09.39 GMT yhteen ampumahaavaan. Hänet ammuttiin poliisioperaatiossa, jossa pyrittiin estämään kahden tuomitun epäilty yritys karata pidätysautosta, joka oli matkalla Wood Green Crown Courtiin. Asianomaista ampuma-asevirkailijaa ei ole nimetty julkisesti, mutta hän on pyytänyt tuomioistuinta harkitsemaan toisen ruumiinavauksen suorittamista keskiviikkona. Bakerin tyttöystävä Tia Demetrio ja muut perheenjäsenet olivat läsnä tutkinnan avajaisissa, ja kuolinsyyntutkija ilmaisi "syvimmät osanottonsa" perheelle, kertoo BBC:n sisäasioiden kirjeenvaihtaja Danny Shaw. Poliisin valvontaelimen, Independent Police Complaints Commissionin, tutkimus kuolemaan johtaneesta ampumisesta on käynnissä.</w:t>
      </w:r>
    </w:p>
    <w:p>
      <w:r>
        <w:rPr>
          <w:b/>
        </w:rPr>
        <w:t xml:space="preserve">Yhteenveto</w:t>
      </w:r>
    </w:p>
    <w:p>
      <w:r>
        <w:t xml:space="preserve">Pohjois-Lontoossa tapahtuneesta miehen ampumisesta pidätetty ampuma-asevirkailija on pyytänyt toisen ruumiinavauksen suorittamista.</w:t>
      </w:r>
    </w:p>
    <w:p>
      <w:r>
        <w:rPr>
          <w:b/>
          <w:u w:val="single"/>
        </w:rPr>
        <w:t xml:space="preserve">Asiakirjan numero 52834</w:t>
      </w:r>
    </w:p>
    <w:p>
      <w:r>
        <w:t xml:space="preserve">Latitude-festivaali: Salama pysäyttää musiikin soiton</w:t>
      </w:r>
    </w:p>
    <w:p>
      <w:r>
        <w:t xml:space="preserve">Henham Parkissa, Suffolkissa järjestetyn tapahtuman järjestäjät ilmoittivat, että esitykset Obelisk Arena Stage -lavalla, BBC Sounds Stage -lavalla ja Lake Stage -lavalla keskeytettiin varotoimena. He odottivat, että "epäsuotuisa sää menee ohi", he sanoivat Twitterissä. "Huolestuttavaa on salamointi, ei sade", sanottiin sen jälkeen, kun ihmiset olivat valittaneet myöhästymisistä. "Odotamme tällä hetkellä yhä, että mahdolliset salamat festivaalin ympärillä menevät ohi, ennen kuin voimme turvallisesti jatkaa esityksiä. "Kiitos kärsivällisyydestänne tänä aikana", se sanoi. Sähköt saatiin takaisin noin kello 14.50 BST. Jotkut festivaalikävijät olivat Twitterissä tyytymättömiä. Yksi kirjoitti: "Istun kirkkaalla taivaalla. Tämä on vitsi". Toinen sanoi: "Miten festivaali voi sulkea puoleksi tunniksi alle 5 minuutin sateen takia?"." "Tämä on tällä hetkellä musiikkifestivaali ilman musiikkia", sanoi toinen. Tapahtuma on nyt taas käynnissä, mutta Futureheads ei pystynyt lopettamaan settiään Obelisk Arenalla. "Kaikki muut setit BBC Sound Stagella alkavat muutamaa minuuttia aikataulua myöhemmin", järjestäjät kertoivat. Torstaina alkanut ja sunnuntaihin asti kestävä festivaali houkuttelee noin 40 000 ihmistä. Mukana ovat muun muassa George Ezra, Stereophonics ja Lana Del Rey sekä koomikot Frank Skinner ja Marcus Brigstocke.</w:t>
      </w:r>
    </w:p>
    <w:p>
      <w:r>
        <w:rPr>
          <w:b/>
        </w:rPr>
        <w:t xml:space="preserve">Yhteenveto</w:t>
      </w:r>
    </w:p>
    <w:p>
      <w:r>
        <w:t xml:space="preserve">Latitude-festivaalin esitykset keskeytettiin noin tunniksi, kun salamaniskun ja rankkasateen vuoksi sähköt katkaistiin.</w:t>
      </w:r>
    </w:p>
    <w:p>
      <w:r>
        <w:rPr>
          <w:b/>
          <w:u w:val="single"/>
        </w:rPr>
        <w:t xml:space="preserve">Asiakirjan numero 52835</w:t>
      </w:r>
    </w:p>
    <w:p>
      <w:r>
        <w:t xml:space="preserve">Koulujen järjestäminen: Luokitus paikallisviranomaisen sisällä</w:t>
      </w:r>
    </w:p>
    <w:p>
      <w:r>
        <w:t xml:space="preserve">Se on arvio koulun suorituksesta lukuvuonna 2011-2012, ja asteikko 1 on paras ja asteikko 5 asteikon toisessa päässä. Pisteet saatiin arvioimalla koulujen suorituksia neljässä laajassa luokassa: Kunkin luokan sisällä koulun pistemäärää muutetaan siten, että otetaan huomioon ilmaiseen kouluateriaan oikeutettujen oppilaiden prosenttiosuus. Useimmissa luokissa otetaan huomioon myös koulun edistyminen ajan mittaan, jotta voidaan palkita kouluja, jotka ovat parantaneet suoritustaan. Koulut pisteytetään yhteensä 12 erillisen toimenpiteen perusteella, jotta saadaan kokonaistulos, vaikka kahdesta toimenpiteestä saadaan vain puoli pistettä. BBC Wales on asettanut jokaisen koulun paremmuusjärjestykseen kunkin paikallisviranomaisen sisällä.</w:t>
      </w:r>
    </w:p>
    <w:p>
      <w:r>
        <w:rPr>
          <w:b/>
        </w:rPr>
        <w:t xml:space="preserve">Yhteenveto</w:t>
      </w:r>
    </w:p>
    <w:p>
      <w:r>
        <w:t xml:space="preserve">Kaikille Walesin toisen asteen oppilaitoksille on annettu pistemäärä, jonka jälkeen ne on luokiteltu ryhmiin 1-5.</w:t>
      </w:r>
    </w:p>
    <w:p>
      <w:r>
        <w:rPr>
          <w:b/>
          <w:u w:val="single"/>
        </w:rPr>
        <w:t xml:space="preserve">Asiakirjan numero 52836</w:t>
      </w:r>
    </w:p>
    <w:p>
      <w:r>
        <w:t xml:space="preserve">Naamioitunut Gary Barlow hämmästyttää Bristolin ostajat yllätyskonsertillaan</w:t>
      </w:r>
    </w:p>
    <w:p>
      <w:r>
        <w:t xml:space="preserve">Tähti pukeutui Gary Barlow'n naamariin, kun hän alkoi soittaa Could It Be Magicia pianolla Cabot Circus -ostoskeskuksessa. Salaperäistä esiintyjää seuranneet ostajat hämmästyivät, kun hän paljasti todellisen henkilöllisyytensä ja lauloi hittibiisin. 45-vuotias viihdetaiteilija on tunnettu fanien yllättämisestä - vuonna 2015 hän "rysäytti" useita häitä. Pian sadat ihmiset olivat kokoontuneet katsomaan entistä X Factor -tuomaria keskustan ostoskeskukseen, ja monet postasivat esityksestä videoita ja valokuvia sosiaaliseen mediaan. Kun uutinen konsertista levisi, ihmiset ympäri Britanniaa twiittasivat tähdelle ja pyysivät häntä osallistumaan häihin, syntymäpäiväjuhliin - ja muihin ostoskeskuksiin. Vuonna 2015 Barlow lupasi laulaa kolmen fanin häissä - mutta meni laulamaan useampiinkin. Heidän joukossaan oli Natalie Purkis, joka hämmästyi, kun tähti ilmestyi hänen häihinsä Oxfordshiressä miehensä Martinin pyynnöstä. Barlow twiittasi myöhemmin: "Aion muistella vuotta 2015 hellästi häämurtajan vuotena!"</w:t>
      </w:r>
    </w:p>
    <w:p>
      <w:r>
        <w:rPr>
          <w:b/>
        </w:rPr>
        <w:t xml:space="preserve">Yhteenveto</w:t>
      </w:r>
    </w:p>
    <w:p>
      <w:r>
        <w:t xml:space="preserve">Take That -tähti Gary Barlow yllätti ostajat Bristolissa improvisoidulla konsertilla - joka alkoi sillä, että hän pukeutui valeasuun... itsekseen.</w:t>
      </w:r>
    </w:p>
    <w:p>
      <w:r>
        <w:rPr>
          <w:b/>
          <w:u w:val="single"/>
        </w:rPr>
        <w:t xml:space="preserve">Asiakirjan numero 52837</w:t>
      </w:r>
    </w:p>
    <w:p>
      <w:r>
        <w:t xml:space="preserve">Loughborough'ssa auton alle jäänyt poika, 12, kuolee sairaalassa</w:t>
      </w:r>
    </w:p>
    <w:p>
      <w:r>
        <w:t xml:space="preserve">Sininen Ford Fiesta törmäsi häneen tiistaina noin kello 19.10 GMT Meadow Lanella Loughborough'ssa, lähellä The Boat Inn -pubia. Poika vietiin sairaalaan vakavien vammojen vuoksi, jossa hän myöhemmin kuoli. Auton kuljettaja ei loukkaantunut. Leicestershiren poliisin mukaan ketään ei ole pidätetty onnettomuuden jälkeen, ja poliisi vetoaa tietopyyntöihin. Meadow Lane oli suljettu onnettomuuden jälkeen varhaisaamuun asti, kun pelastuspalvelut olivat paikalla. Det Con Seamus Burns sanoi: "Pyydän kaikkia, jotka ovat nähneet törmäyksen tai sitä edeltävät tapahtumat, ottamaan yhteyttä minuun." Hän kehotti autoilijoita, joilla saattaa olla kojelautakamerakuvaa, ottamaan yhteyttä poliisiin. Seuraa BBC East Midlandsia Facebookissa, Twitterissä tai Instagramissa. Lähetä juttuideoita osoitteeseen eastmidsnews@bbc.co.uk.</w:t>
      </w:r>
    </w:p>
    <w:p>
      <w:r>
        <w:rPr>
          <w:b/>
        </w:rPr>
        <w:t xml:space="preserve">Yhteenveto</w:t>
      </w:r>
    </w:p>
    <w:p>
      <w:r>
        <w:t xml:space="preserve">12-vuotias poika on kuollut jäätyään auton alle kadulla Leicestershiressä.</w:t>
      </w:r>
    </w:p>
    <w:p>
      <w:r>
        <w:rPr>
          <w:b/>
          <w:u w:val="single"/>
        </w:rPr>
        <w:t xml:space="preserve">Asiakirjan numero 52838</w:t>
      </w:r>
    </w:p>
    <w:p>
      <w:r>
        <w:t xml:space="preserve">Dignity alentaa hautajaishintoja kasvavan kilpailun keskellä</w:t>
      </w:r>
    </w:p>
    <w:p>
      <w:r>
        <w:t xml:space="preserve">Sen mukaan tämä ja joidenkin muiden palvelujen hintojen jäädyttäminen merkitsevät sitä, että vuoden 2018 voitot jäävät "huomattavasti" nykyisiä odotuksia pienemmiksi. Dignityn mukaan se on menettänyt markkinaosuuttaan, mutta se uskoo, että hintojen alentaminen ja myynninedistämisen lisääminen pysäyttävät tämän. Yhtiön osakkeet laskivat lähes 50 prosenttia ja olivat alimmillaan viiteen vuoteen. Dignityn mukaan asiakkaat tekevät yhä enemmän ostoksia: "Tämä vaikuttaa yhä enemmän konsernin markkinaosuuteen, ja hautajaisten keskimääräinen määrä toimipistettä kohti on vähentynyt merkittävästi vuodesta 2015." Dityn mukaan se aloitti "tiukan tarkastelun varmistaakseen, että sen hautaustoiminnot järjestetään siten, että ne toimivat tehokkaammin ja tuloksekkaammin". Dignity sanoi pyrkivänsä hyödyntämään fyysistä läsnäoloaan ja mittakaavaansa lisäämällä verkossa hankkimaansa liiketoimintaa. Se sanoi käyttävänsä 2 miljoonaa puntaa lisää vuonna 2018 digitaalisiin ja muihin myynninedistämistoimiin. Dignityn mukaan ilmoitettujen kuolemantapausten määrä oli 590 000 vuonna 2017, ja yritys toteutti 68 800 hautajaista. Kansallinen tilastokeskus arvioi, että tänä vuonna kuolemantapauksia on noin 580 000.</w:t>
      </w:r>
    </w:p>
    <w:p>
      <w:r>
        <w:rPr>
          <w:b/>
        </w:rPr>
        <w:t xml:space="preserve">Yhteenveto</w:t>
      </w:r>
    </w:p>
    <w:p>
      <w:r>
        <w:t xml:space="preserve">Dignity, Yhdistyneen kuningaskunnan ainoa pörssinoteerattu hautaustoimisto, alentaa "yksinkertaisten" hautajaistensa hintaa 25 prosenttia vajaaseen 2 000 puntaan kasvavan kilpailun keskellä.</w:t>
      </w:r>
    </w:p>
    <w:p>
      <w:r>
        <w:rPr>
          <w:b/>
          <w:u w:val="single"/>
        </w:rPr>
        <w:t xml:space="preserve">Asiakirjan numero 52839</w:t>
      </w:r>
    </w:p>
    <w:p>
      <w:r>
        <w:t xml:space="preserve">Betws-y-Coedin asukkaat palaavat kotiin vuoristopalon jälkeen</w:t>
      </w:r>
    </w:p>
    <w:p>
      <w:r>
        <w:t xml:space="preserve">Conwyn kreivikunnan Betws-y-Coedissa syttynyt ruohikkopalo vaikutti noin 100 hehtaarin laajuiseen alueeseen, kertoi palokunta. Ainakin neljän kiinteistön asukkaat evakuoitiin varotoimena, mutta he ovat sittemmin palanneet koteihinsa Pohjois-Walesin palokunta ilmoitti, että tulipalo, josta ilmoitettiin ensimmäisen kerran perjantaina kello 16.15 GMT, oli "vähentynyt merkittävästi". apulaispäällystöpäällikkö Kevin Roberts kehotti maaseudulla kävijöitä olemaan erityisen varovaisia. Hän sanoi: "Jos joku on ollut täällä, hän voi olla varovainen: "Haluamme kiittää niitä ihmisiä, jotka ilmoittivat meille valvotusta polttamisesta ja siitä, että he toimivat turvallisesti ja vastuullisesti. "Kuivempina aikoina ruoho-, ahdekaunokki- ja kanervapalot voivat kehittyä hyvin nopeasti, erityisesti tuulen voimistuessa, jolloin palot voivat riistäytyä hallinnasta ja levitä naapurikiinteistöihin tai metsätalouteen, jolloin palo- ja pelastuspalvelu on kutsuttava sammuttamaan niitä."</w:t>
      </w:r>
    </w:p>
    <w:p>
      <w:r>
        <w:rPr>
          <w:b/>
        </w:rPr>
        <w:t xml:space="preserve">Yhteenveto</w:t>
      </w:r>
    </w:p>
    <w:p>
      <w:r>
        <w:t xml:space="preserve">Asukkaat, jotka evakuoitiin kodeistaan kilometrin pituisen vuoristopalon vuoksi, ovat palanneet kotiinsa.</w:t>
      </w:r>
    </w:p>
    <w:p>
      <w:r>
        <w:rPr>
          <w:b/>
          <w:u w:val="single"/>
        </w:rPr>
        <w:t xml:space="preserve">Asiakirjan numero 52840</w:t>
      </w:r>
    </w:p>
    <w:p>
      <w:r>
        <w:t xml:space="preserve">Seksuaalirikoksen kohteeksi joutuneen kaupunginvaltuutetun Alan Donnellyn hyllytystä jatkettiin</w:t>
      </w:r>
    </w:p>
    <w:p>
      <w:r>
        <w:t xml:space="preserve">Entinen konservatiivi Alan Donnelly todettiin joulukuussa syylliseksi ja hänet kirjattiin seksuaalirikollisten rekisteriin. 65-vuotias entinen apulaisproviisori erosi konservatiivien puolueesta, mutta vastusti vaatimuksia erota valtuustosta. Valvontaviranomainen ilmoitti maaliskuussa, että väliaikainen hyllytys kestäisi aluksi kolme kuukautta. Toimikunnan jäsenistä koostuva paneeli totesi, että virantoimituksesta pidättämisen jatkaminen oli sekä "oikeasuhteista että yleisen edun mukaista". Uudelleentarkastelu tehdään viimeistään 3. syyskuuta. Oikeudenkäynnin aikana Donnelly oli kiistänyt suudelleensa ja koskettaneensa miestä, joka oli töissä kaupungissa järjestetyssä tapahtumassa. Hänet kuitenkin todettiin syylliseksi ja määrättiin maksamaan korvauksia. Hän kuului aiemmin hallitsevaan konservatiivien, työväenpuolueen ja itsenäisten hallintoon.</w:t>
      </w:r>
    </w:p>
    <w:p>
      <w:r>
        <w:rPr>
          <w:b/>
        </w:rPr>
        <w:t xml:space="preserve">Yhteenveto</w:t>
      </w:r>
    </w:p>
    <w:p>
      <w:r>
        <w:t xml:space="preserve">Normaalilautakunta on jatkanut seksuaalirikoksesta tuomitun valtuutetun erottamista Aberdeenin kaupunginvaltuustosta.</w:t>
      </w:r>
    </w:p>
    <w:p>
      <w:r>
        <w:rPr>
          <w:b/>
          <w:u w:val="single"/>
        </w:rPr>
        <w:t xml:space="preserve">Asiakirjan numero 52841</w:t>
      </w:r>
    </w:p>
    <w:p>
      <w:r>
        <w:t xml:space="preserve">Surreyn poliisi Tristan Barnett pelasti tukehtuvan vauvan.</w:t>
      </w:r>
    </w:p>
    <w:p>
      <w:r>
        <w:t xml:space="preserve">Poliisi Tristan Barnett oli partioimassa Oxtedissa, Surreyssä, kun hän näki tytön isän huutavan apua kadulla. Hän antoi Amelialle, joka oli lakannut hengittämästä, useita iskuja selkään, mikä sai hänet yskimään ja irrottamaan muovinpalasen. Amelian vanhemmat kertoivat: "Emme voi ilmaista, kuinka kiitollisia olemme poliisi Barnettille." Pariskunta, joka ei halua mainita nimeään, lisäsi: "Emme ole koskaan ennen olleet näin helpottuneita nähdessämme poliisin ja olemme niin iloisia, että hän oli partioimassa alueellamme, kun Amelia lakkasi hengittämästä. "Olemme tapauksen jälkeen harkinneet ensiapukurssin käymistä, koska tiedämme nyt, miten arvokkaita ne voivat olla." "Äärimmäisen ylpeä" Ambulanssimiehet veivät Amelian sairaalaan täydelliseen tarkastukseen 8. tammikuuta sattuneen tapauksen jälkeen. PC Barnett sanoi: "Olen kiitollinen siitä, että pystyin auttamaan ja elvyttämään Amelian, joka on toipunut täysin tapahtuman jälkeen, ja toivotan hänelle kaikkea hyvää tulevaisuutta varten. "En ole koskaan ennen ollut näin helpottunut kuullessani lapsen itkevän." Myös komisario Angie Austin Surreyn poliisista kehui hänen toimintaansa. Hän sanoi: "Hän ei ole koskaan nähnyt, että hän olisi voinut tehdä niin: "Olen erittäin ylpeä PC Barnettista, ja vaikka Tristan on hyvin vaatimaton toimistaan, ei ole paljon parempaa kuin pelastaa vauvan henki, ja hänet pitäisi palkita työstään."</w:t>
      </w:r>
    </w:p>
    <w:p>
      <w:r>
        <w:rPr>
          <w:b/>
        </w:rPr>
        <w:t xml:space="preserve">Yhteenveto</w:t>
      </w:r>
    </w:p>
    <w:p>
      <w:r>
        <w:t xml:space="preserve">Kahdeksan kuukauden ikäisen tytön vanhemmat, jonka kurkkuun oli juuttunut muovilappu, ovat ylistäneet nopeasti ajattelevaa poliisia, joka auttoi pelastamaan tytön hengen.</w:t>
      </w:r>
    </w:p>
    <w:p>
      <w:r>
        <w:rPr>
          <w:b/>
          <w:u w:val="single"/>
        </w:rPr>
        <w:t xml:space="preserve">Asiakirjan numero 52842</w:t>
      </w:r>
    </w:p>
    <w:p>
      <w:r>
        <w:t xml:space="preserve">Mid Yorkshiren sairaaloiden NHS-henkilöstö äänestää lakosta</w:t>
      </w:r>
    </w:p>
    <w:p>
      <w:r>
        <w:t xml:space="preserve">Mid Yorkshiren sairaaloiden NHS Trustin on säästettävä 24 miljoonaa puntaa huhtikuuhun mennessä, mutta sen alijäämä olisi silti 26 miljoonaa puntaa. Wakefieldin, Dewsburyn ja Pontefractin sairaaloita hallinnoiva trusti ilmoitti, ettei se voi sulkea pois pakollisten irtisanomisten mahdollisuutta. Ammattiliitto Unison sanoi, että lakon alkamisajankohta ilmoitetaan ensi viikolla. Hallinto- ja toimistohenkilöstö, mukaan lukien lääkärisihteerit ja vastaanottovirkailijat, osallistuivat äänestykseen, ja liitto ilmoitti, että 88 prosenttia äänesti lakon puolesta ja 96 prosenttia lakkoilun lopettamisen puolesta. Unisonin osaston sihteeri Adrian O'Malley sanoi: "Tämä äänestys osoittaa, kuinka vihaisia jäsenemme ovat, kun he menettävät niin monia työpaikkoja ja joutuvat kärsimään palkanalennuksista." Trustin henkilöstöjohtaja Graham Briggs sanoi: "Olemme pettyneitä tähän päätökseen, mutta kunnioitamme myös yksilöiden oikeutta osallistua mihin tahansa toimiin. "Teemme nyt yhteistyötä Unisonin kanssa ja laadimme suunnitelmat sen varmistamiseksi, että potilaiden hoito ei vaarannu mahdollisten toimien aikana."</w:t>
      </w:r>
    </w:p>
    <w:p>
      <w:r>
        <w:rPr>
          <w:b/>
        </w:rPr>
        <w:t xml:space="preserve">Yhteenveto</w:t>
      </w:r>
    </w:p>
    <w:p>
      <w:r>
        <w:t xml:space="preserve">Länsi-Yorkshiressä sijaitsevan sairaalasäätiön henkilöstö on äänestänyt lakkoilun puolesta sen jälkeen, kun 74 työntekijälle oli lähetetty irtisanomisilmoitus.</w:t>
      </w:r>
    </w:p>
    <w:p>
      <w:r>
        <w:rPr>
          <w:b/>
          <w:u w:val="single"/>
        </w:rPr>
        <w:t xml:space="preserve">Asiakirjan numero 52843</w:t>
      </w:r>
    </w:p>
    <w:p>
      <w:r>
        <w:t xml:space="preserve">Liam vaikenee Oasiksen hajoamisesta</w:t>
      </w:r>
    </w:p>
    <w:p>
      <w:r>
        <w:t xml:space="preserve">Sekä Noel että Liam ovat pitäneet matalaa profiilia sen jälkeen, kun Noel jätti yhtyeen Pariisissa sattuneen riidan jälkeen ja syytti Liamia käytöksestä. The Timesin haastattelussa Liam Gallagher kuitenkin sanoi: "Oasis ei ole enää olemassa. Luulen, että me kaikki tiedämme sen. Joten se on tehty." "Se on sääli, mutta sellaista elämä on. Meillä oli hyvä ura. Oasiksen juttu on se, että me lopetimme Oasiksen. Kukaan ei lopettanut sitä puolestamme." Bust up Kommentit näyttävät sammuttavan huhut parin sovinnosta. Noel Gallagher jätti manchesterilaisyhtyeen erottuaan veljensä kanssa sanomalla, että hän "ei yksinkertaisesti voinut jatkaa työskentelyä Liamin kanssa enää päivääkään". Liam lanseerasi aiemmin tänä vuonna Pretty Green -vaatemallistonsa, mutta myönsi, että bändin hajoamisesta huolimatta hän jatkaa musiikin parissa. "Mietin, mikä on seuraava askel musiikillisesti, ja se on kaikki mitä mielessäni on", hän sanoi. 37-vuotias laulaja myönsi, että Noel julkaisee nyt todennäköisesti soolomateriaalia. "Ihmiset voivat ostaa hänen levyjään. Ihmiset voivat ostaa meidän levyjämme. Joten kaikki ovat tyytyväisiä."</w:t>
      </w:r>
    </w:p>
    <w:p>
      <w:r>
        <w:rPr>
          <w:b/>
        </w:rPr>
        <w:t xml:space="preserve">Yhteenveto</w:t>
      </w:r>
    </w:p>
    <w:p>
      <w:r>
        <w:t xml:space="preserve">Liam Gallagher on rikkonut hiljaisuuden Oasiksen elokuisen hajoamisen ympärillä ja sanonut, että bändi "ei ole enää".</w:t>
      </w:r>
    </w:p>
    <w:p>
      <w:r>
        <w:rPr>
          <w:b/>
          <w:u w:val="single"/>
        </w:rPr>
        <w:t xml:space="preserve">Asiakirjan numero 52844</w:t>
      </w:r>
    </w:p>
    <w:p>
      <w:r>
        <w:t xml:space="preserve">40 tapaa mitata Walesin hyvinvointia</w:t>
      </w:r>
    </w:p>
    <w:p>
      <w:r>
        <w:t xml:space="preserve">Walesin kielen käyttöä ja asumisen laatua käsiteltäisiin myös vuosikertomuksessa, joka auttaisi saavuttamaan tulevien sukupolvien hyvinvointia koskevan lain tavoitteet. Pääministeri Carwyn Jones sanoi, että tavoitteena on saada "kattavampi kuva" Walesin edistymisestä. Hän pyysi ihmisiä esittämään näkemyksensä 40 suunnitellusta "kansallisesta indikaattorista". Jones kutsui kuulemista "loistavaksi tilaisuudeksi, jossa julkiset elimet, yksityishenkilöt ja järjestöt voivat sanoa mielipiteensä siitä, miten jatkamme haluamamme Walesin kehittämistä ja rakentamista". "Tulevien sukupolvien hyvinvointia koskeva laki velvoittaa meitä kaikkia tekemään yhteistyötä sen varmistamiseksi, että nykyiset päätökset tehdään tulevien sukupolvien kannalta", hän lisäsi. Jotkut opposition jäsenet arvostelivat lakiehdotusta, jolla pyritään parantamaan maan sosiaalisia ja taloudellisia näkymiä, "byrokraattiseksi hirviöksi", jolla ei ole "selkeää tarkoitusta".</w:t>
      </w:r>
    </w:p>
    <w:p>
      <w:r>
        <w:rPr>
          <w:b/>
        </w:rPr>
        <w:t xml:space="preserve">Yhteenveto</w:t>
      </w:r>
    </w:p>
    <w:p>
      <w:r>
        <w:t xml:space="preserve">Elinajanodote, työllisyys, koulunkäynnin päättäjien taitotaso ja ilmanlaatu ovat yksi niistä mittareista, joiden avulla ministerit aikovat arvioida Walesin kansallista edistystä.</w:t>
      </w:r>
    </w:p>
    <w:p>
      <w:r>
        <w:rPr>
          <w:b/>
          <w:u w:val="single"/>
        </w:rPr>
        <w:t xml:space="preserve">Asiakirjan numero 52845</w:t>
      </w:r>
    </w:p>
    <w:p>
      <w:r>
        <w:t xml:space="preserve">Ison-Britannian autojen rekisteröinnit laskivat 8,5 % toukokuussa</w:t>
      </w:r>
    </w:p>
    <w:p>
      <w:r>
        <w:t xml:space="preserve">SMMT:n mukaan toukokuussa rekisteröitiin 186 265 uutta autoa. Vaihtoehtoisilla polttoaineilla toimivien autojen myynti kuitenkin kasvoi huhtikuun laskun jälkeen. Niiden markkinaosuus on nyt ennätykselliset 4,4 prosenttia. Tänä vuonna on rekisteröity tähän mennessä yli 1,1 miljoonaa uutta autoa, mikä on 0,6 % vähemmän kuin vuonna 2016. "Vaikka kysyntä on laskenut, on tärkeää muistaa, että markkinat ovat edelleen erittäin korkealla tasolla, ja kun markkinoille tulee tänä kesänä paljon uusia malleja, joissa on viimeisintä vähäpäästöistä ja kytkettyä teknologiaa, odotamme markkinoiden pysyvän vahvoina koko vuoden ajan", sanoi SMMT:n toimitusjohtaja Mike Hawes. Huhti- ja toukokuun automyynti on kärsinyt sen jälkeen, kun maaliskuussa rekisteröitiin ennätykselliset 562 337 uutta ajoneuvoa, kun ostajat kiirehtivät 1. huhtikuuta voimaan tulleen ajoneuvojen valmisteveron (VED) korotuksen välttämiseksi. "Odotimme, että uusien autojen kysyntä pysyisi toukokuussa negatiivisena, koska kysyntä oli siirtynyt maaliskuuhun", Hawes sanoi. "Tämän lisäksi parlamenttivaalit antoivat todennäköisesti monille ajattelemisen aihetta ja vaikuttivat ostotottumuksiin lyhyellä aikavälillä." Yli puolet toukokuussa myydyistä autoista - 96 518 - oli bensiinikäyttöisiä, mikä on hieman enemmän kuin toukokuussa 2016. Dieselin osuus myynnistä oli 81 489 kappaletta, mikä on 20 prosenttia vähemmän kuin vuotta aiemmin. Vaihtoehtoisilla polttoaineilla toimivien ajoneuvojen määrä kasvoi 46,7 % 8 258:aan.</w:t>
      </w:r>
    </w:p>
    <w:p>
      <w:r>
        <w:rPr>
          <w:b/>
        </w:rPr>
        <w:t xml:space="preserve">Yhteenveto</w:t>
      </w:r>
    </w:p>
    <w:p>
      <w:r>
        <w:t xml:space="preserve">Uusien autojen myynti laski toukokuussa 8,5 prosenttia edellisvuodesta, koska ostajat ovat varovaisia parlamenttivaalien alla, kertoo Society of Motor Manufacturers and Traders (SMMT).</w:t>
      </w:r>
    </w:p>
    <w:p>
      <w:r>
        <w:rPr>
          <w:b/>
          <w:u w:val="single"/>
        </w:rPr>
        <w:t xml:space="preserve">Asiakirjan numero 52846</w:t>
      </w:r>
    </w:p>
    <w:p>
      <w:r>
        <w:t xml:space="preserve">Bostonin tulvat: Puolalaisia pyydetään rekisteröitymään hälytyksiin</w:t>
      </w:r>
    </w:p>
    <w:p>
      <w:r>
        <w:t xml:space="preserve">Noin 200 kiinteistöä Bostonissa joutui tulvan alle Haven-joen puhjettua penkereensä joulukuussa. Viraston mukaan alle viidennes asukkaista on kuitenkin liittynyt viraston Floodline-ohjelmaan. Lincolnshiren kaupungin suurta puolalaisyhteisöä on pyydetty rekisteröitymään Boston Borough Councilissa myöhemmin. "Viestintäongelma" Jerzy Banasik, ympäristöviraston tulvariskivastaava, sanoi, että Bostonissa on "paljon tehtävää", kun vain 16 prosenttia asukkaista ilmoittautui. "Uskomme, että ulkomaalaisten on paljon vaikeampi ymmärtää puhuttua sanaa kuin kirjoitettua sanaa", hän sanoi. "Uskomme, että sähköpostina tai ehkä tekstiviestinä vastaanottaminen voisi auttaa ratkaisemaan tämän viestintäongelman." Hän sanoi, että nyt on viisi tapaa vastaanottaa hälytyksiä, myös Twitterissä. Valtuuston päämajassa järjestettävässä tilaisuudessa ihmiset voivat myös rekisteröityä äänestämään ja saada apua passin uusimiseen. Vuorovesiaalto aiheutti Haven-joen korkeimman koskaan mitatun vedenkorkeuden - yli 20 jalkaa (6 m) merenpinnan yläpuolella ja korkeammalla kuin vuoden 1953 tulvat.</w:t>
      </w:r>
    </w:p>
    <w:p>
      <w:r>
        <w:rPr>
          <w:b/>
        </w:rPr>
        <w:t xml:space="preserve">Yhteenveto</w:t>
      </w:r>
    </w:p>
    <w:p>
      <w:r>
        <w:t xml:space="preserve">Ympäristöviraston mukaan liian harvat puolalaiset ilmoittautuvat tulvahälytysten saajiksi kaupungissa, jota viime vuonna tuhosi hyökyaalto.</w:t>
      </w:r>
    </w:p>
    <w:p>
      <w:r>
        <w:rPr>
          <w:b/>
          <w:u w:val="single"/>
        </w:rPr>
        <w:t xml:space="preserve">Asiakirjan numero 52847</w:t>
      </w:r>
    </w:p>
    <w:p>
      <w:r>
        <w:t xml:space="preserve">Stone Roses pääesiintyjänä T in the Parkissa</w:t>
      </w:r>
    </w:p>
    <w:p>
      <w:r>
        <w:t xml:space="preserve">Viime kuussa yhtye myi Manchesterin Heaton Parkissa kolme iltaa loppuun vain 14 minuutissa. Nyt he ovat ilmoittaneet esiintyvänsä T in the Parkissa, Benicassimissa ja Fuji Rock -festivaaleilla. Järjestäjät kertoivat olevansa innoissaan bändin tulosta Skotlantiin ja että rajoitettu erä lippuja tulee myyntiin joulukuussa. Lokakuussa Stone Rosesin klassinen kokoonpano ilmoitti uudistavansa kokoonpanonsa 16 vuotta sen jälkeen, kun he viimeksi esiintyivät yhdessä lavalla. Yhtye tunnetaan parhaiten hiteistä kuten I Wanna Be Adored ja Fools Gold sekä ikonisesta, samannimisestä debyyttialbumistaan. T in the Parkin tiedottaja sanoi: "The Stone Roses ilmoitti hiljattain "live-herätyksestään" omistautuneiden faniensa iloksi ympäri maailmaa, ja se tarjoaa epäilemättä kesän merkittävimmän musiikkihetken erittäin odotetulla pääesiintyjällä T in the Park 2012 -tapahtumassa." Rajoitettu erä lippuja tulee myyntiin perjantaina 2. joulukuuta. Loput liput tulevat yleiseen myyntiin ensi vuoden alussa. 19. T in the Park -festivaali Baladossa, Kinrossin lähellä, järjestetään viikonloppuna 6.-8. heinäkuuta.</w:t>
      </w:r>
    </w:p>
    <w:p>
      <w:r>
        <w:rPr>
          <w:b/>
        </w:rPr>
        <w:t xml:space="preserve">Yhteenveto</w:t>
      </w:r>
    </w:p>
    <w:p>
      <w:r>
        <w:t xml:space="preserve">The Stone Rosesin on määrä esiintyä ensi vuonna Skotlannissa järjestettävän T in the Park -festivaalin pääesiintyjänä osana reunion-kiertuettaan.</w:t>
      </w:r>
    </w:p>
    <w:p>
      <w:r>
        <w:rPr>
          <w:b/>
          <w:u w:val="single"/>
        </w:rPr>
        <w:t xml:space="preserve">Asiakirjan numero 52848</w:t>
      </w:r>
    </w:p>
    <w:p>
      <w:r>
        <w:t xml:space="preserve">Suffolkin kärpässiirtäjä vangittiin 28 tonnin jätteen kaatopaikalle sijoittamisesta</w:t>
      </w:r>
    </w:p>
    <w:p>
      <w:r>
        <w:t xml:space="preserve">Roughamista, Suffolkista kotoisin oleva Nigel Roberts jätti roskat yksityisomistuksessa oleville viljelysmaille Walsham-le-Willowsissa ja Actonissa huhtikuussa 2015. Roskien siivoaminen maksoi maanomistajille yli 6 500 puntaa. Roberts tuomittiin tiistaina Ipswich Crown Courtissa 12 kuukauden vankeusrangaistukseen ensimmäisestä rikoksesta ja kolmen kuukauden vankeusrangaistukseen toisesta rikoksesta. Mid Suffolkin piirineuvoston mukaan "ratkaiseva" osa todisteista, jotka johtivat Robertsin tuomitsemiseen, olivat lentokelpoisen jätteen sijoittamiseen käytetyn jäteauton seurantatiedot. Ympäristöasioista vastaava kabinettijäsen David Burn sanoi Robertsin saaneen "oikeudenmukaisen palkkionsa". "Tämän pitäisi olla esimerkki kaikille niille, jotka ovat houkutelleet kärpäsjätteen heittämiseen, siitä, että voimme ja aiomme asettaa syytteeseen rikoksentekijät, jotka yrittävät vältellä velvollisuuksiaan ja kirjaimellisesti kaataa ne muiden niskaan", hän sanoi.</w:t>
      </w:r>
    </w:p>
    <w:p>
      <w:r>
        <w:rPr>
          <w:b/>
        </w:rPr>
        <w:t xml:space="preserve">Yhteenveto</w:t>
      </w:r>
    </w:p>
    <w:p>
      <w:r>
        <w:t xml:space="preserve">28 tonnia kaupallista ja teollista jätettä kaatanut sarjamurhaaja on tuomittu 15 kuukaudeksi vankilaan.</w:t>
      </w:r>
    </w:p>
    <w:p>
      <w:r>
        <w:rPr>
          <w:b/>
          <w:u w:val="single"/>
        </w:rPr>
        <w:t xml:space="preserve">Asiakirjan numero 52849</w:t>
      </w:r>
    </w:p>
    <w:p>
      <w:r>
        <w:t xml:space="preserve">Manxin muinaiset ristit saatetaan paremmin yleisön nähtäville.</w:t>
      </w:r>
    </w:p>
    <w:p>
      <w:r>
        <w:t xml:space="preserve">Malew Churchille on myönnetty yli 16 000 puntaa 23 000 punnan hankkeeseen. Kaiverrettuja kiviä säilytetään tällä hetkellä kirkon galleriassa, jonne on vaikea päästä. Kokoelma asetetaan pysyvään julkiseen näytteille rakennuksen pohjoiseen poikittaisrunkoon. Kiviin kuuluu kaksi hautakiveä, jotka ovat peräisin jopa 800-luvulta, ja viikinkiaikainen pystykivi, joka on koristeltu skandinaavisen mytologian kuvilla. Simon Riggall Malewin kirkon ystävät ry:stä sanoi, että uusi näyttely "tekee suuren muutoksen" muinaismuistojen julkisuuteen. "Viime vuosina kiinnostus ristejä ja veistettyjä kiviä kohtaan on lisääntynyt", hän lisäsi. Hanketta valvoo Manx National Heritage (MNH), joka on kokoelman laillinen huoltaja. Tiedottaja Andrew Johnson sanoi, että ristien näkyvyyden parantaminen on "tärkeää", koska ne edustavat "niin ikonista osaa perintöämme". Työt on määrä saada päätökseen syyskuuhun 2020 mennessä.</w:t>
      </w:r>
    </w:p>
    <w:p>
      <w:r>
        <w:rPr>
          <w:b/>
        </w:rPr>
        <w:t xml:space="preserve">Yhteenveto</w:t>
      </w:r>
    </w:p>
    <w:p>
      <w:r>
        <w:t xml:space="preserve">Saaren eteläosassa sijaitsevan kirkon "ikonisten" manxilaisten kiviristien kokoelma saatetaan paremmin yleisön ulottuville sen jälkeen, kun Manx Lottery Trustin rahoitus on varmistettu.</w:t>
      </w:r>
    </w:p>
    <w:p>
      <w:r>
        <w:rPr>
          <w:b/>
          <w:u w:val="single"/>
        </w:rPr>
        <w:t xml:space="preserve">Asiakirjan numero 52850</w:t>
      </w:r>
    </w:p>
    <w:p>
      <w:r>
        <w:t xml:space="preserve">Yorkin keskustan bussimiehet ovat "kaapanneet" laulujaan ryhmien toimesta.</w:t>
      </w:r>
    </w:p>
    <w:p>
      <w:r>
        <w:t xml:space="preserve">Yorkin kaupunginvaltuustolle kerrottiin, että jotkin kaupungissa esiintyvät esitykset olivat "erittäin yksitoikkoisia". Jane Mowat yhteisön turvallisuudesta vastaavasta yksiköstä sanoi, että esiintyjät ovat osa "elinvoimaista kaupunkia", mutta ongelmia on olemassa. Kaupunginvaltuutettu Chris Cullwick sanoi, että Coney Street voi olla "melko kauhea", ja vaati kello 20:n ulkonaliikkumiskieltoa. Paikallisen demokratian raportointipalvelun mukaan Mowat kertoi kaupunginvaltuustolle: "Meillä on haasteita, kun tietyt bussimuusikot pitävät paljon meteliä, mikä vaikuttaa liike-elämään. "[Viime kesänä] bussimuusikoiden määrä lisääntyi huomattavasti, ja melko usein ryhmät kaappasivat heidät, mikä synnyttää suuren väkijoukon." "Äärimmäisen yksitoikkoista" Jotkut muusikot kieltäytyivät enää olemasta bussikuskeina kaupungissa, koska heidän esityksensä joutuivat ohikulkijaryhmien haltuun, jotka kaappasivat heidän mikrofoninsa, hän lisäsi. Herra Cullwick sanoi: "En ole koskaan kuullut, että he olisivat tehneet niin: Osa siitä on äärimmäisen yksitoikkoista, ja siitä voi tulla epäsosiaalisen käyttäytymisen keskus, eikä se todellakaan edistä asuinalueiden kehitystä." Hän sanoi: "Eniten minua huolestuttaa se, että myöhään tai varhain aamulla, erityisesti Coney Streetillä, bussimusiikki on äärimmäisen yksitoikkoista, ja siitä voi tulla epäsosiaalisen käyttäytymisen keskus." Neuvoston raportissa todetaan: "Kaikki osapuolet tunnustavat, että bussimusiikilla ja katuviihteellä on arvokas rooli keskustan elävyyden lisäämisessä, mutta on myös otettava huomioon, että sillä ei saa olla kielteisiä vaikutuksia yrityksiin ja vierailijoihin."</w:t>
      </w:r>
    </w:p>
    <w:p>
      <w:r>
        <w:rPr>
          <w:b/>
        </w:rPr>
        <w:t xml:space="preserve">Yhteenveto</w:t>
      </w:r>
    </w:p>
    <w:p>
      <w:r>
        <w:t xml:space="preserve">Kaupungin keskustan bussimuusikot ovat joutuneet suurten ryhmien "kaappaamiksi" esiintymisensä kohteeksi, ja niistä on tullut epäsosiaalisen käyttäytymisen magneetti, kuultiin neuvoston kokouksessa.</w:t>
      </w:r>
    </w:p>
    <w:p>
      <w:r>
        <w:rPr>
          <w:b/>
          <w:u w:val="single"/>
        </w:rPr>
        <w:t xml:space="preserve">Asiakirjan numero 52851</w:t>
      </w:r>
    </w:p>
    <w:p>
      <w:r>
        <w:t xml:space="preserve">Alan Henning: Salfordin tie nimettiin kansainvälisen avustustyön kunniaksi</w:t>
      </w:r>
    </w:p>
    <w:p>
      <w:r>
        <w:t xml:space="preserve">Ecclesistä kotoisin oleva Henning oli viemässä avustustarvikkeita Syyriaan, kun islamilaisen valtion taistelijat tappoivat hänet vuonna 2014. Salford Western Gateway, josta tulee Alan Henning Way, on osa Port Salfordia Manchester Ship Canalilla. Paul Dennett sanoi, että se valittiin linkiksi Henningin maailmanlaajuiseen avustustyöhön. "Kun satama jatkaa kasvuaan, Alan Henning Waysta tulee entistäkin tärkeämpi portti Salfordiin", hän kertoi paikallisdemokratian raportointipalvelulle. "Siinä on niin paljon Alania - mies, joka oli tärkeä osa humanitaarisia avustustehtäviä ja mies, joka oli valmis luopumaan kodin mukavuuksista matkustaakseen kansainvälisesti jakamaan tavaroita epätoivoisesti apua tarvitseville perheille ja lapsille." Hän lisäsi, että olisi "kunnia nähdä hänen nimensä kyltissä". Kilometrin mittainen kaksikaistainen tie nimetään uudelleen, kun lopullinen hyväksymisprosessi, jota parhaillaan työstetään, on saatu päätökseen ja tie on julkisessa omistuksessa. Vetoomuksessa, jonka oli allekirjoittanut 2 000 ihmistä, kehotettiin neuvostoa luomaan "sopiva kunnianosoitus" 47-vuotiaalle. Vuonna 2016 Henningin kunniaksi avattiin muistopuutarha Ecclesin virkistysalueella. Seuraa BBC North West -kanavaa Facebookissa, Twitterissä ja Instagramissa. Voit myös lähettää juttuideoita osoitteeseen northwest.newsonline@bbc.co.uk</w:t>
      </w:r>
    </w:p>
    <w:p>
      <w:r>
        <w:rPr>
          <w:b/>
        </w:rPr>
        <w:t xml:space="preserve">Yhteenveto</w:t>
      </w:r>
    </w:p>
    <w:p>
      <w:r>
        <w:t xml:space="preserve">Salfordin pormestari on kertonut, että "kansainvälinen jakeluyhteys" nimetään uudelleen avustustyöntekijä Alan Henningin kunniaksi, joka matkusti ympäri maailmaa auttaakseen "epätoivoisesti apua tarvitsevia".</w:t>
      </w:r>
    </w:p>
    <w:p>
      <w:r>
        <w:rPr>
          <w:b/>
          <w:u w:val="single"/>
        </w:rPr>
        <w:t xml:space="preserve">Asiakirjan numero 52852</w:t>
      </w:r>
    </w:p>
    <w:p>
      <w:r>
        <w:t xml:space="preserve">"200 vankilavirkailijaa saa varoituksen epäoikeudenmukaisesta kohtelusta.</w:t>
      </w:r>
    </w:p>
    <w:p>
      <w:r>
        <w:t xml:space="preserve">Julian O'NeillBBC News NI:n sisäasioiden kirjeenvaihtaja Doug Beattie väitti, että heihin "näyttää kohdistuvan hyökkäys". Hän sanoi, että eräässä tapauksessa poliisin varoitus kumottiin sen jälkeen, kun oli todettu, että hän kärsi traumaperäisestä stressihäiriöstä (Post Traumatic Stress Disorder, PTSD). Oikeusministeriön mukaan asia on "arkaluonteinen ja haastava". Beattie on tarjoutunut tapaamiseen Pohjois-Irlannin vankeinhoitolaitoksen kanssa keskustellakseen tilanteesta. Kansalliskokouksen jäsen sai erittelyn kolmen viime vuoden aikana annetuista kirjallisista varoituksista valtiovarainministeriöltä, joka on vastuussa virkamiesten työsuhdeasioista, koska he ovat virkamiehiä. Virkamiehille annetuista 349 varoituksesta 203 koski vankilavirkailijoita, mikä on Beattien mukaan suhteettoman paljon. "Tämä on syrjintämalli, jota oikeusministeri Naomi Long ei voi jättää huomiotta", hän sanoi. Ministeriönsä tiedottaja sanoi, että rouva Long on ollut "aktiivisesti kiinnostunut vankilavirkailijoiden terveydestä ja hyvinvoinnista" ja on jo ilmoittanut tarkistavansa saatavilla olevaa apua. Pohjois-Irlannissa on noin 1 200 vankilavirkailijaa. Virallisten tilastojen mukaan heidän sairauspoissaolojensa määrä on Pohjois-Irlannin virkamieskunnan korkein. Beattie sanoi, että heidän tehtävänsä on "uskomattoman stressaava ja vaarallinen".</w:t>
      </w:r>
    </w:p>
    <w:p>
      <w:r>
        <w:rPr>
          <w:b/>
        </w:rPr>
        <w:t xml:space="preserve">Yhteenveto</w:t>
      </w:r>
    </w:p>
    <w:p>
      <w:r>
        <w:t xml:space="preserve">Yli 200 vankilavirkailijaa on viime vuosina saanut varoituksen työstä poissaolosta, ilmenee Ulster Unionist Party MLA:lle annetuista luvuista, joka väittää tämän osoittavan epäoikeudenmukaista kohtelua.</w:t>
      </w:r>
    </w:p>
    <w:p>
      <w:r>
        <w:rPr>
          <w:b/>
          <w:u w:val="single"/>
        </w:rPr>
        <w:t xml:space="preserve">Asiakirjan numero 52853</w:t>
      </w:r>
    </w:p>
    <w:p>
      <w:r>
        <w:t xml:space="preserve">Bradfordin nainen sytytti asunnon tuleen ja väitti vauvan olevan sisällä</w:t>
      </w:r>
    </w:p>
    <w:p>
      <w:r>
        <w:t xml:space="preserve">Palomiehet käyttivät hengityslaitteita ja tunkeutuivat väkisin Samantha Spencerin asuntoon Bradfordissa toukokuussa. Bradford Crown Court kuuli, että kerrostalossa oli 28 asuntoa ja monet asukkaat olivat haavoittuvassa asemassa. Spencer, 29, myönsi tuhopolton olleen piittaamaton siitä, vaarantuuko henki. Hän tunnusti myös syyllisyytensä muihin syytteisiin, jotka koskivat yleistä pahoinpitelyä ja häirintää kahta muuta asukasta kohtaan. Kahden lapsen äiti juoksi takaisin kerrostaloon, kun poliisit saapuivat Bentley Carter Apartmentsin luo, mutta häntä ajettiin takaa ja pidätettiin. Spencer, joka oli muuttanut Kentistä saadakseen uuden alun, väitti, että tulipalo syttyi, kun hän nukahti tupakoidessaan, mutta tutkimuksissa kävi ilmi, että hän oli sytyttänyt palavan materiaalin tahallaan. Syyttäjä Conor Quinn sanoi, että tulipalo oli vaurioittanut laminaattilattioita, sänkyä ja seiniä, ja sen korjaaminen maksaisi 7 000-11 000 puntaa. Spencerin puolustaja Saf Salam sanoi, että vastaaja oli käyttänyt huumeita, jotka olivat vaikuttaneet hänen mielenterveyteensä, ja hän tunsi itsensä "avuttomaksi ja toivottomaksi" ollessaan erossa lapsistaan. Hän sanoi, että tulipalo oli "avunhuuto" ja että Spencer, jolla on psykiatrisia ongelmia, ei täysin ymmärtänyt rikoksen vakavuutta. Tuomari Andrew Hatton sanoi, että palomiehet ottivat henkensä omiin käsiinsä, kun he menivät hänen asuntoonsa. Seuraa BBC Yorkshirea Facebookissa, Twitterissä ja Instagramissa. Lähetä juttuideoita osoitteeseen yorkslincs.news@bbc.co.uk tai lähetä video tästä.</w:t>
      </w:r>
    </w:p>
    <w:p>
      <w:r>
        <w:rPr>
          <w:b/>
        </w:rPr>
        <w:t xml:space="preserve">Yhteenveto</w:t>
      </w:r>
    </w:p>
    <w:p>
      <w:r>
        <w:t xml:space="preserve">Nainen, joka sytytti asunnon tuleen ja valehteli palomiehille, että hänen vauvansa oli savun täyttämässä kiinteistössä, on tuomittu kolmeksi vuodeksi vankilaan.</w:t>
      </w:r>
    </w:p>
    <w:p>
      <w:r>
        <w:rPr>
          <w:b/>
          <w:u w:val="single"/>
        </w:rPr>
        <w:t xml:space="preserve">Asiakirjan numero 52854</w:t>
      </w:r>
    </w:p>
    <w:p>
      <w:r>
        <w:t xml:space="preserve">Fiat Chrysler vaihtaa toimitusjohtajan Sergio Marchionnen terveyssyistä</w:t>
      </w:r>
    </w:p>
    <w:p>
      <w:r>
        <w:t xml:space="preserve">Hänen terveydentilansa heikkeni viime päivinä sen jälkeen, kun hän kärsi komplikaatioita oikean olkapäänsä leikkauksesta. Marchionne, 66, on johtanut yhdistettyä yhtiötä yli kymmenen vuotta ja aikoi luopua toimitusjohtajan tehtävästä ensi vuonna. Hänen tilalleen tulee Mike Manley, italialais-amerikkalaisen yhtiön Jeep-divisioonan johtaja. "Odottamattomia komplikaatioita ilmeni Marchionnen toipuessa leikkauksesta, ja... ne ovat pahentuneet merkittävästi viime tuntien aikana", Fiat Chrysler sanoi lausunnossaan lauantaina. "Hallitus päätti nopeuttaa toimitusjohtajan siirtymisprosessia, joka on edennyt viime kuukausina." Marchionne oli myös Ferrarin puheenjohtaja ja toimitusjohtaja. Urheiluautovalmistaja ilmoitti myös seuraajasta ja nimesi seuraajakseen Fiat Chryslerin hallituksen puheenjohtajan John Elkannin. Elkann sanoi lausunnossaan olevansa "syvästi surullinen" tilanteesta. "Hän opetti meitä ajattelemaan toisin ja rohkeasti muuttamaan, usein epätavallisilla tavoilla, ja toimimaan aina vastuuntuntoisesti yrityksistä ja niiden työntekijöistä", hän sanoi Marchionnesta.</w:t>
      </w:r>
    </w:p>
    <w:p>
      <w:r>
        <w:rPr>
          <w:b/>
        </w:rPr>
        <w:t xml:space="preserve">Yhteenveto</w:t>
      </w:r>
    </w:p>
    <w:p>
      <w:r>
        <w:t xml:space="preserve">Autonvalmistaja Fiat Chryslerin pitkäaikainen toimitusjohtaja Sergio Marchionne on vaihdettu sairauden vuoksi.</w:t>
      </w:r>
    </w:p>
    <w:p>
      <w:r>
        <w:rPr>
          <w:b/>
          <w:u w:val="single"/>
        </w:rPr>
        <w:t xml:space="preserve">Asiakirjan numero 52855</w:t>
      </w:r>
    </w:p>
    <w:p>
      <w:r>
        <w:t xml:space="preserve">Gretna Co-opin trukkiautomaatti-ryöstö mies vangittu</w:t>
      </w:r>
    </w:p>
    <w:p>
      <w:r>
        <w:t xml:space="preserve">Gretnassa Annan Roadilla sijaitsevan Co-opin käteisautomaatti joutui hyökkäyksen kohteeksi viime vuoden syyskuussa. Jordan Still, 26, Wingatesta Durhamin kreivikunnasta, myönsi toimineensa muiden tuntemattomien henkilöiden kanssa murtautuakseen myymälään ja avatakseen pankkiautomaatin. Sheriffi Brian Mohan sanoi, että kyseessä oli "huolellisesti suunniteltu ja toteutettu rikos", ja vangitsi hänet kolmeksi vuodeksi. Dumfriesin sheriffituomioistuin kuuli, että varkauden arvo oli 86 000 puntaa, ja aiheutuneiden vahinkojen korjaaminen maksoi 17 000 puntaa. Ryöstö tapahtui noin kello 02.00, ja apulaisverottaja Jennifer McGill sanoi, että pankkiautomaatin irrottamiseen seinästä käytetyn haarukkatrukin melu oli herättänyt naapurit, jotka olivat hälyttäneet poliisin. Hän lisäsi, että useita tuhansia puntia saatiin myöhemmin takaisin.</w:t>
      </w:r>
    </w:p>
    <w:p>
      <w:r>
        <w:rPr>
          <w:b/>
        </w:rPr>
        <w:t xml:space="preserve">Yhteenveto</w:t>
      </w:r>
    </w:p>
    <w:p>
      <w:r>
        <w:t xml:space="preserve">Mies on tuomittu vankilaan myönnettyään osallisuutensa 86 000 puntaa maksaneeseen haarukkatrukin rynnäkköhyökkäykseen Etelä-Skotlannissa sijaitsevassa supermarketissa.</w:t>
      </w:r>
    </w:p>
    <w:p>
      <w:r>
        <w:rPr>
          <w:b/>
          <w:u w:val="single"/>
        </w:rPr>
        <w:t xml:space="preserve">Asiakirjan numero 52856</w:t>
      </w:r>
    </w:p>
    <w:p>
      <w:r>
        <w:t xml:space="preserve">Aleppon twiittaava tyttö Bana Alabed tapaa Lindsay Lohanin</w:t>
      </w:r>
    </w:p>
    <w:p>
      <w:r>
        <w:t xml:space="preserve">Bana Alabed jakoi lyhyen videon itsestään ja Mean Girls -tähdestä. He olivat Turkin Ankarassa, jossa he tapasivat presidentti Recep Tayyip Erdoganin. Maassa viime päivät oleskellut Lohan sanoo videolla, että pari "lähettää paljon rakkautta, elämää ja siunauksia" pakolaisille ja Syyrian ihmisille. Lyhyessä klipissä Bana halaa näyttelijää, joka kertoo kameralle: "Haluamme lähettää kaikille Syyrian ja Aleppon kärsiville ihmisille ja kaikille pakolaisille, että olemme täällä tukemassa teitä ja että voitte sinnitellä ja olla vahvoja, kuten Bana on tehnyt." Hän lisää "inshallah", joka tarkoittaa arabiaksi "jos Jumala tahtoo". Bana nousi kuuluisuuteen dokumentoituaan Twitterissä jokapäiväistä elämäänsä kapinallisten hallitsemassa Itä-Aleppossa äitinsä avustuksella. Seitsemänvuotias kirjoitti hiljattain Yhdysvaltain uudelle presidentille Donald Trumpille avoimen kirjeen, jossa hän pyysi häntä avaamaan maan pakolaisille. Lohanista tuli elokuvatähti 11-vuotiaana, kun hän näytteli Disneyn The Parent Trap -elokuvassa, mutta hänen uraansa ovat viime vuosina varjostaneet useat skandaalit. Tällä viikolla alkoi liikkua huhuja, että näyttelijä olisi mahdollisesti kääntynyt islaminuskoon, kun hänet nähtiin Turkissa hijabissa. Näyttelijätär näyttää myös poistaneen kaikki Twitter- ja Instagram-postauksensa ja muuttaneen jälkimmäisen biosivunsa muotoon "alaikum salam", joka tarkoittaa arabiaksi "rauha olkoon kanssasi".</w:t>
      </w:r>
    </w:p>
    <w:p>
      <w:r>
        <w:rPr>
          <w:b/>
        </w:rPr>
        <w:t xml:space="preserve">Yhteenveto</w:t>
      </w:r>
    </w:p>
    <w:p>
      <w:r>
        <w:t xml:space="preserve">Pikkutyttö, joka valloitti maailman sydämet twiittaamalla elämästään Itä-Aleppossa, on saanut uuden ystävän - yhdysvaltalaisen näyttelijän Lindsay Lohanin.</w:t>
      </w:r>
    </w:p>
    <w:p>
      <w:r>
        <w:rPr>
          <w:b/>
          <w:u w:val="single"/>
        </w:rPr>
        <w:t xml:space="preserve">Asiakirjan numero 52857</w:t>
      </w:r>
    </w:p>
    <w:p>
      <w:r>
        <w:t xml:space="preserve">Kim Kardashianin alaston selfiet: Vapauttaminen vai alennustila?</w:t>
      </w:r>
    </w:p>
    <w:p>
      <w:r>
        <w:t xml:space="preserve">Twitterissä on julkaistu 221 000 twiittiä, joissa on käytetty termiä "Kim Kardashian" tai "Kim K", jotka molemmat ovat olleet trendejä Twitterissä maailmanlaajuisesti. Joten tänä kansainvälisenä naistenpäivänä, onko Kimin päätös osoitus naisten vapaudesta vai onko se yksinkertaisesti halventava? Näyttelijä- ja laulajaveteraani Bette Midler tuomitsi Kimin tällä twiitillä, joka keräsi 100 000 uudelleentwiittausta: Samaan aikaan nuori näyttelijä Chloe Moretz twiittasi suoraan Kimille tavoitteiden asettamisesta naisille: Lähetystoimittaja Piers Morgan vyöryi Kimille tarjouksen kanssa: Yleisesti ottaen Kimin siirto on saanut vaihtelevia reaktioita. Jenna Olbermann twiittasi@BBC_HaveYourSay: "Se on askel taaksepäin, koska olemme niin paljon enemmän kuin vain vartalomme." Jim Stewart twiittaa: "KK määrittelee 'naiset' mahdollisimman suppeasti. Malala, Äiti Theresa &amp; tulokset, jotka taistelevat oikeudenmukaisuuden puolesta, ovat NAISIA!"." Lunaticmission twiittaa: "Se on askel taaksepäin. Meidän pitäisi juhlia menestyneitä naisia tieteessä, teollisuudessa + urheilussa." Jotkut ovat kuitenkin eri mieltä, kuten Tidz Tidz, joka twiittaa: "Feminismissä ja naisten oikeuksissa on kyse oikeudesta valita, miten haluamme elää elämämme... Siksi askel eteenpäin." Andrew Young twiittaa, että se oli positiivinen liike naisilta: "Se on askel eteenpäin naisille, jos jokainen voi tehdä mitä haluaa ilman, että häntä demonisoidaan tai saa tuntea syyllisyyttä." Johnny twiittaa: "Hän on vapaa tekemään mitä haluaa. Jokainen tuomio kertoo enemmän tuomarista kuin tuomitusta." Ja Lorraine Kelham twiittaa: "Se on hänen vartalonsa, jos hän haluaa julkaista itsestään alastonkuvia, se on hänen oma asiansa - ei vaikuta minuun pätkääkään."</w:t>
      </w:r>
    </w:p>
    <w:p>
      <w:r>
        <w:rPr>
          <w:b/>
        </w:rPr>
        <w:t xml:space="preserve">Yhteenveto</w:t>
      </w:r>
    </w:p>
    <w:p>
      <w:r>
        <w:t xml:space="preserve">Tosi-tv-tähti Kim Kardashian West on julkaissut sosiaalisen median tileillään alastonkuvia hashtagilla #liberated, mikä on herättänyt paljon reaktioita sosiaalisessa mediassa.</w:t>
      </w:r>
    </w:p>
    <w:p>
      <w:r>
        <w:rPr>
          <w:b/>
          <w:u w:val="single"/>
        </w:rPr>
        <w:t xml:space="preserve">Asiakirjan numero 52858</w:t>
      </w:r>
    </w:p>
    <w:p>
      <w:r>
        <w:t xml:space="preserve">Crickhowellin kyläläiset ostavat Corn Exchange -pubin 300 000 punnalla.</w:t>
      </w:r>
    </w:p>
    <w:p>
      <w:r>
        <w:t xml:space="preserve">Toukokuussa Punch Taverns keskeytti suunnitelmansa Crickhowellissa sijaitsevan The Corn Exchange -ravintolan ostamisesta sen jälkeen, kun kyläläiset olivat protestoineet ja käynnistäneet oman ostotarjouksensa. Corn Exchange Action Group sanoi lausunnossaan olevansa innoissaan siitä, että Punch Taverns oli sopinut kaupasta. Sopimuksen allekirjoittamisen jälkeen noin 180 ihmisestä tulee osaomistajia. Suunnitelmana on perustaa uusi yritys, Corn Exchange Crickhowell Ltd, joka yrittää saada rakennusluvan rakennuksen muuttamiseksi itsenäisiksi liikkeiksi, joiden yläpuolella on asuntoja. Ryhmä sanoi, että rahaa on luvattu tarpeeksi, jotta sovittu hinta, 300 000 puntaa plus arvonlisävero, voidaan kattaa, mutta "rakennuksen kunnostamiseen tarvitaan luultavasti lisää varoja". Punch Tavernsin kanssa käytyjä neuvotteluja johtanut Corn Exchange Community Investment Groupin puheenjohtaja Dean Christy sanoi: "Tämä on hyvä uutinen kaikille, jotka haluavat varmistaa High Streetin tulevaisuuden." "Tämä on hyvä uutinen kaikille, jotka haluavat varmistaa High Streetin tulevaisuuden." Emma Bevan, toimintaryhmän puheenjohtaja, sanoi: "Nyt voimme luoda jotain, josta yhteisö voi olla ylpeä." Punch Taverns sanoi lausunnossaan: "Tunnustamme Crickhowellin keskustan ja sen itsenäisten kauppiaiden voimakkaat tunteet, ja Punch on iloinen siitä, että olemme päässeet sopimukseen, joka tyydyttää kaikkia osapuolia." "Punch Tavernes on myös tyytyväinen siihen, että olemme päässeet sopimukseen, joka edellyttää sopimusta."</w:t>
      </w:r>
    </w:p>
    <w:p>
      <w:r>
        <w:rPr>
          <w:b/>
        </w:rPr>
        <w:t xml:space="preserve">Yhteenveto</w:t>
      </w:r>
    </w:p>
    <w:p>
      <w:r>
        <w:t xml:space="preserve">Yhteisöryhmä on sopinut Powysin entisen pubin haltuunotosta sen jälkeen, kun se oli huolestunut siitä, että siitä aiottiin tehdä tunnettu supermarket.</w:t>
      </w:r>
    </w:p>
    <w:p>
      <w:r>
        <w:rPr>
          <w:b/>
          <w:u w:val="single"/>
        </w:rPr>
        <w:t xml:space="preserve">Asiakirjan numero 52859</w:t>
      </w:r>
    </w:p>
    <w:p>
      <w:r>
        <w:t xml:space="preserve">Putkilakot: RMT:n ilmoittamat työtaistelut</w:t>
      </w:r>
    </w:p>
    <w:p>
      <w:r>
        <w:t xml:space="preserve">RMT-liiton mukaan Central Line -linjan työntekijät ryhtyvät kahteen lakkoon 21. ja 22. joulukuuta. Transport for London (TfL) kertoi, että riita koski kuljettajaa, joka sai potkut, koska hän ei läpäissyt huumetestiä ennen työvuoroa. RMT:n pääsihteeri sanoi kuitenkin, että suhteet TfL:ään olivat "murtumispisteessä". Tilanne on seurausta 7. marraskuuta pidetyistä lakko-operaatioista, jotka sulkivat Central-, Waterloo- ja City-linjat. Kuljettajat ovat 21. joulukuuta kello 08.00 GMT alkaen kuusi tuntia ja 22. joulukuuta kello 04.00 alkaen 16 tuntia työtaistelussa. Ammattiliitto syytti London Undergroundia siitä, että se "kieltäytyy liikuttamasta sormeaan" useiden ongelmien ratkaisemiseksi ja väitti, että kuljettajia ei ole palkattu riittävästi ja että erästä ammattiliiton jäsentä on kohdeltu uhrina. London Undergroundin Nick Dent kuvaili lakkoja "perusteettomiksi". Hän lisäsi: "He vaativat erään kuljettajan palauttamista, joka erotettiin, koska hän ei läpäissyt huumetestiä, mitä emme hyväksy lainkaan."</w:t>
      </w:r>
    </w:p>
    <w:p>
      <w:r>
        <w:rPr>
          <w:b/>
        </w:rPr>
        <w:t xml:space="preserve">Yhteenveto</w:t>
      </w:r>
    </w:p>
    <w:p>
      <w:r>
        <w:t xml:space="preserve">Lontoon metromatkustajat joutuvat kärsimään häiriöistä joulun alla, sillä junankuljettajat ovat ilmoittaneet uusista työtaistelutoimista.</w:t>
      </w:r>
    </w:p>
    <w:p>
      <w:r>
        <w:rPr>
          <w:b/>
          <w:u w:val="single"/>
        </w:rPr>
        <w:t xml:space="preserve">Asiakirjan numero 52860</w:t>
      </w:r>
    </w:p>
    <w:p>
      <w:r>
        <w:t xml:space="preserve">Staffordshiren poliisin henkilökunta pidätetty väärinkäytöstutkimuksen keskellä</w:t>
      </w:r>
    </w:p>
    <w:p>
      <w:r>
        <w:t xml:space="preserve">Poliisi tutki rikoksia, joihin kuuluivat muun muassa salaliitto virka-aseman väärinkäyttämiseksi ja salaliitto oikeuden kulun vääristämiseksi. Staffordshiren poliisi kertoi, että useat ihmiset avustavat myös meneillään olevissa tutkimuksissa. Ihmisillä on oikeus odottaa poliisilta korkeaa tasoa, poliisi sanoi. Poliisivoimat totesi lausunnossaan: "Paikallisyhteisöt odottavat oikeutetusti poliisivirkailijoilta ja poliisin henkilöstöltä korkeinta ammattimaista käyttäytymistä, ja ne voivat olla varmoja siitä, että kitkemme ja tutkimme kaikki väärinkäytökset ja varmistamme, että rikoksentekijät saatetaan oikeuden eteen." Kolme poliisia on sittemmin vapautettu tutkinnan alaisena. Seuraa BBC West Midlandsia Facebookissa, Twitterissä ja Instagramissa. Lähetä juttuideasi osoitteeseen: newsonline.westmidlands@bbc.co.uk Aiheeseen liittyvät Internet-linkit Etusivu - Staffordshiren poliisi</w:t>
      </w:r>
    </w:p>
    <w:p>
      <w:r>
        <w:rPr>
          <w:b/>
        </w:rPr>
        <w:t xml:space="preserve">Yhteenveto</w:t>
      </w:r>
    </w:p>
    <w:p>
      <w:r>
        <w:t xml:space="preserve">Staffordshiren poliisin kolme työntekijää on pidätetty osana väärinkäytöstutkimusta.</w:t>
      </w:r>
    </w:p>
    <w:p>
      <w:r>
        <w:rPr>
          <w:b/>
          <w:u w:val="single"/>
        </w:rPr>
        <w:t xml:space="preserve">Asiakirjan numero 52861</w:t>
      </w:r>
    </w:p>
    <w:p>
      <w:r>
        <w:t xml:space="preserve">Shrewsburyn ja Telfordin sairaaloiden luottamus nimittää uuden toimitusjohtajan</w:t>
      </w:r>
    </w:p>
    <w:p>
      <w:r>
        <w:t xml:space="preserve">Peter Herring on tällä hetkellä Countess of Chester Hospital NHS Foundation Trustin toimitusjohtaja. Hän korvaa Adam Cairnsin Shrewsbury and Telford Hospital NHS Trustissa, joka erosi maaliskuussa aloittaakseen uuden tehtävän. Herringin odotetaan siirtyvän Shropshiren säätiöön syksyllä. Hän sanoi olevansa iloinen, että hänet nimitettiin virkaan, ja sanoi, että hänen ensisijaisena tavoitteenaan on "keskittyä jatkossakin potilaidemme tarpeisiin, tarjota erinomaista hoitoa ja pysyä keinojemme rajoissa". Herring on entinen kirjanpitäjä ja territorioarmeijan jalkaväen upseeri, ja hän on ollut Chesterin sairaalan johdossa toukokuusta 2000 lähtien. Shrewsbury and Telford Hospital NHS Trustin hallituksen puheenjohtaja John Davies sanoi, että Herringin ensimmäisiä tehtäviä olisi valvoa uuden naisten ja lasten yksikön rakentamista Telfordiin ja palveluiden uudelleenorganisointia molemmissa toimipisteissä.</w:t>
      </w:r>
    </w:p>
    <w:p>
      <w:r>
        <w:rPr>
          <w:b/>
        </w:rPr>
        <w:t xml:space="preserve">Yhteenveto</w:t>
      </w:r>
    </w:p>
    <w:p>
      <w:r>
        <w:t xml:space="preserve">Shropshiren kahta pääsairaalaa hallinnoiva trusti on nimittänyt uuden toimitusjohtajan, kun se valmistautuu aloittamaan palvelujen uudelleenorganisoinnin.</w:t>
      </w:r>
    </w:p>
    <w:p>
      <w:r>
        <w:rPr>
          <w:b/>
          <w:u w:val="single"/>
        </w:rPr>
        <w:t xml:space="preserve">Asiakirjan numero 52862</w:t>
      </w:r>
    </w:p>
    <w:p>
      <w:r>
        <w:t xml:space="preserve">Eiggin lusikkamiehen kilpajuoksu skotlantilaisen sinikellon pelastamiseksi</w:t>
      </w:r>
    </w:p>
    <w:p>
      <w:r>
        <w:t xml:space="preserve">Mantereella alkuperäiskasvia uhkaa risteytys espanjalaisen tuontilajikkeen kanssa. Kukka tunnetaan myös brittiläisenä sinikellona, ja se on lailla suojeltu, ja Eddie Scottin oli pyydettävä Skotlannin hallitukselta lupa siementen keräämiseen. Scott, joka viljelee Cleadalessa, opettaa myös lusikan soittoa Celtic Connections -musiikkifestivaaleilla. Hän pakkaa siemenet ja myy niitä saaren käsityöläismyymälässä ja verkossa toivoen, että siemeniä kylvettäisiin kaikkialla Skotlannissa. Scott sanoi: "Seuraa minua: "Eiggin sinikellot eivät ole koskaan joutuneet kosketuksiin espanjalaisen lajikkeen kanssa, joten ne eivät ole risteytyneet risteytyksiksi. "Monissa paikoissa hybridit ja espanjalaiset sinikellot ovat ajaneet alkuperäiset sinikellot sukupuuton partaalle. "Kun istutetaan enemmän puhtaita skotlantilaisia sinikelloja, niiden jalansija vahvistuu jälleen." Viljelijän mukaan Edinburghin kuninkaallinen kasvitieteellinen puutarha on vahvistanut siementen puhtauden.</w:t>
      </w:r>
    </w:p>
    <w:p>
      <w:r>
        <w:rPr>
          <w:b/>
        </w:rPr>
        <w:t xml:space="preserve">Yhteenveto</w:t>
      </w:r>
    </w:p>
    <w:p>
      <w:r>
        <w:t xml:space="preserve">Eiggin saarella asuva viljelijä kerää skotlantilaisten sinikellojen siemeniä lajin pelastamiseksi.</w:t>
      </w:r>
    </w:p>
    <w:p>
      <w:r>
        <w:rPr>
          <w:b/>
          <w:u w:val="single"/>
        </w:rPr>
        <w:t xml:space="preserve">Asiakirjan numero 52863</w:t>
      </w:r>
    </w:p>
    <w:p>
      <w:r>
        <w:t xml:space="preserve">Dumfriesin North West Community Campus avataan jälleen täysin.</w:t>
      </w:r>
    </w:p>
    <w:p>
      <w:r>
        <w:t xml:space="preserve">Dumfriesissa sijaitseva North West Community Campus suljettiin vain viikkoja sen jälkeen, kun se avattiin viime vuoden elokuussa. Sen jälkeen oli sattunut välikohtauksia, joissa henkilökunta ja oppilaat olivat loukkaantuneet - muun muassa lapsi oli saanut osuman valkotaulusta. Alakoululaiset, päiväkotilapset ja erityiskoululaiset ovat jo palanneet takaisin, ja nyt myös toisen asteen oppilaat ovat liittyneet heidän joukkoonsa. Jeff Leaver, joka toimii Dumfries and Gallowayn neuvoston lasten, nuorten ja elinikäisen oppimisen komitean puheenjohtajana, sanoi, että pian julkaistaan raportti siitä, mikä oli mennyt pieleen. "Erinomainen uutinen" Hän sanoi kuitenkin, että sillä välin on hyvä nähdä kampus jälleen täysin toimintakykyisenä. "On erinomainen uutinen, että kaikki koulut ovat vihdoinkin tulossa yhteen uuteen NWCC:hen, josta tulee varmasti hieno laitos paitsi koululle myös koko yhteisölle", hän sanoi. "On todella otettava opiksi siitä, mikä tässä rakennuksessa meni pieleen. "Scottish Futures Trust tilasi riippumattoman selvityksen ongelmista, ja luulen, että luonnos on tarkoitus julkaista. "Haluaisin kiittää kaikkia vanhempia, henkilökuntaa ja oppilaita heidän avustaan ja kärsivällisyydestään tänä melko järkyttävänä ajanjaksona, joka on järkyttänyt nuoria."</w:t>
      </w:r>
    </w:p>
    <w:p>
      <w:r>
        <w:rPr>
          <w:b/>
        </w:rPr>
        <w:t xml:space="preserve">Yhteenveto</w:t>
      </w:r>
    </w:p>
    <w:p>
      <w:r>
        <w:t xml:space="preserve">Syyskuussa turvallisuussyistä suljetun 28 miljoonan punnan arvoisen koulukampuksen avaamisohjelman viimeinen vaihe on saatu päätökseen.</w:t>
      </w:r>
    </w:p>
    <w:p>
      <w:r>
        <w:rPr>
          <w:b/>
          <w:u w:val="single"/>
        </w:rPr>
        <w:t xml:space="preserve">Asiakirjan numero 52864</w:t>
      </w:r>
    </w:p>
    <w:p>
      <w:r>
        <w:t xml:space="preserve">David Tennant näyttelee vakoojaa BBC:n draamassa</w:t>
      </w:r>
    </w:p>
    <w:p>
      <w:r>
        <w:t xml:space="preserve">Alan Furstin bestseller-romaaniin perustuva The Spies Of Warsaw sijoittuu Puolaan, Pariisiin, Lontooseen ja Berliiniin sotaa edeltävinä vuosina. Dick Clementin ja Ian La Frenais'n kirjoittaman draaman pääosassa nähdään myös Merlin-näyttelijä Janet Montgomery. BBC Fourin ohjaaja Richard Klein sanoi, että se on "jännittävä ja oivaltava". Hän lisäsi, että sarja olisi "huippuluokan draama", joka tarjoaisi "hyvin erilaisen näkökulman toiseen maailmansotaan". Viimeisten 40 vuoden aikana Clement ja La Frenais ovat luoneet joitakin Britannian television suosituimmista sarjoista, kuten Porridge, Lovejoy ja Auf Wiedersehen, Pet. Jotkut heidän viimeaikaisista projekteistaan ovat saaneet vaihtelevan vastaanoton - autonvuokraussarjakuva Full Stretch ja The Commitmentsin tv-versio olivat molemmat lyhytikäisiä. Heillä on kuitenkin rinnakkainen ura Hollywoodissa, jossa he "pönkittävät" dialogia esimerkiksi elokuvissa Bad Boys 2 ja Tower Heist. Heidän omiin elokuvakäsikirjoituksiinsa kuuluvat muun muassa glam rock -elokuva Still Crazy ja Aardman-animaatio Flushed Away. Spies Of Warin kuvaukset alkavat ensi kuussa Puolassa.</w:t>
      </w:r>
    </w:p>
    <w:p>
      <w:r>
        <w:rPr>
          <w:b/>
        </w:rPr>
        <w:t xml:space="preserve">Yhteenveto</w:t>
      </w:r>
    </w:p>
    <w:p>
      <w:r>
        <w:t xml:space="preserve">Entinen Doctor Who -tähti David Tennant näyttelee ranskalaista vakoojaa BBC Fourin tulevassa sarjassa, jonka käsikirjoittajat ovat kirjoittaneet The Likely Lads -sarjan.</w:t>
      </w:r>
    </w:p>
    <w:p>
      <w:r>
        <w:rPr>
          <w:b/>
          <w:u w:val="single"/>
        </w:rPr>
        <w:t xml:space="preserve">Asiakirjan numero 52865</w:t>
      </w:r>
    </w:p>
    <w:p>
      <w:r>
        <w:t xml:space="preserve">Entinen HMP Berwynin johtaja palaa töihin erottamisen jälkeen</w:t>
      </w:r>
    </w:p>
    <w:p>
      <w:r>
        <w:t xml:space="preserve">Hänet erotettiin elokuussa Wrexhamissa sijaitsevasta HMP Berwynistä sen jälkeen, kun häntä vastaan oli esitetty tarkemmin määrittelemättömiä syytöksiä. Vankeinhoitolaitos ilmoitti, että tutkinta oli päättynyt eikä Trentiä vastaan ryhdytä kurinpitotoimiin. Uutinen tuli päivä sen jälkeen, kun Nick Leader ilmoitettiin HMP Berwynin seuraavaksi johtajaksi. Hän aloittaa tehtävässä huhtikuun lopussa. Vuonna 2015 tapahtuneen nimityksensä jälkeen Trentin tehtävänä oli perustaa 250 miljoonan punnan arvoinen vankila. Hänen oli tarkoitus jättää tehtävänsä ennen viraltapanoa, ja hänen seuraajansa rekrytointi oli aloitettu ennen syytösten esittämistä. Tilapäinen johtaja Danny Khan pysyy virassaan, kunnes Leader aloittaa tehtävässään. Vankeinhoitolaitoksen tiedottaja sanoi: "Russ Trentiä vastaan esitettyjen syytösten tutkinnan jälkeen ei ryhdytä virallisiin kurinpitotoimiin, ja Trent palaa töihin vankeinhoitolaitokseen."</w:t>
      </w:r>
    </w:p>
    <w:p>
      <w:r>
        <w:rPr>
          <w:b/>
        </w:rPr>
        <w:t xml:space="preserve">Yhteenveto</w:t>
      </w:r>
    </w:p>
    <w:p>
      <w:r>
        <w:t xml:space="preserve">Ison-Britannian suurimman vankilan entinen johtaja Russell Trent palaa vankilaviranomaisen palvelukseen.</w:t>
      </w:r>
    </w:p>
    <w:p>
      <w:r>
        <w:rPr>
          <w:b/>
          <w:u w:val="single"/>
        </w:rPr>
        <w:t xml:space="preserve">Asiakirjan numero 52866</w:t>
      </w:r>
    </w:p>
    <w:p>
      <w:r>
        <w:t xml:space="preserve">Led Zeppelinin Ipswichin keikkajuliste myytiin sittenkin 2500 punnalla</w:t>
      </w:r>
    </w:p>
    <w:p>
      <w:r>
        <w:t xml:space="preserve">Siinä mainostettiin vuoden 1971 keikkaa St Matthew's Baths Hallissa Ipswichissä, Suffolkissa. Erä ei saavuttanut 2 500 punnan varaushintaa Bonhamsissa Lontoossa, eikä sitä myyty. Korkein tarjouksen tekijä, joka tarjosi 2 000 puntaa, on nyt kuitenkin suostunut maksamaan varaushinnan. Juliste koski tiistaina 16. marraskuuta 1971 pidettyä konserttia nykyään lakkautetussa paikassa, joka muutettiin kuntosaliksi vuonna 2011. BBC Radio Suffolkin juontaja Stephen Foster sanoi, että konsertti oli tullut tunnetuksi "Suffolkin suurimpana keikkana", ja se järjestettiin juuri sen jälkeen, kun yhtye oli julkaissut neljännen albuminsa, jolla kuultiin Stairway To Heaven. Julisteen olivat signeeranneet Jimmy Page, Robert Plant ja John Paul Jones, mutta ei John Bonham, ja sen mitat olivat 51 x 76 senttimetriä (20 x 30 tuumaa). Sitä myi käytettyjen levyjen jälleenmyyjä JJ Faires Westletonista Suffolkista. Hän kertoi ostaneensa sen aiemmin tänä vuonna 1 400 punnalla mieheltä, joka oli ottanut sen konsertissa seinältä. Pistols-menestys Hän sanoi voivansa myydä sen noin 1 800 punnalla, mutta Bonhams neuvoi häntä korkeammasta varaushinnasta. Herra Faires sanoi: "Huutokauppakamari soitti minulle yhtäkkiä ja kertoi, että alihinnoiteltu ostaja oli suostunut ostamaan varaushintaan. "Olen iloinen myynnistä ja toivon, että se on päässyt hyvään kotiin." Faires kertoi myyneensä Sex Pistols -julisteen onnistuneesti keskiviikon huutokaupassa. A&amp;M Recordsin harvinaista God Save The Queen -singleä mainostava juliste myytiin 1 200 punnalla, kun varahinta oli 800 puntaa.</w:t>
      </w:r>
    </w:p>
    <w:p>
      <w:r>
        <w:rPr>
          <w:b/>
        </w:rPr>
        <w:t xml:space="preserve">Yhteenveto</w:t>
      </w:r>
    </w:p>
    <w:p>
      <w:r>
        <w:t xml:space="preserve">Ipswichin uimahallissa pidetyn Led Zeppelinin konsertin juliste on myyty, vaikka se ei saavuttanut keskiviikkona järjestetyssä huutokaupassa varattua hintaa.</w:t>
      </w:r>
    </w:p>
    <w:p>
      <w:r>
        <w:rPr>
          <w:b/>
          <w:u w:val="single"/>
        </w:rPr>
        <w:t xml:space="preserve">Asiakirjan numero 52867</w:t>
      </w:r>
    </w:p>
    <w:p>
      <w:r>
        <w:t xml:space="preserve">Bryn Terfel saa Snowdon Mountain Railway -kunniamaininnan</w:t>
      </w:r>
    </w:p>
    <w:p>
      <w:r>
        <w:t xml:space="preserve">Hän on toinen henkilö, joka on saanut kunnianosoituksen, jolla tunnustetaan hänen panoksensa "Pohjois-Walesin kansainvälisenä lähettiläänä". Ensimmäinen oli Britannian pyöräilyn entinen johtaja Sir Dave Brailsford, joka varttui Llanberisin lähellä sijaitsevassa Deiniolenissa. Terfelin kunniaksi järjestettiin seremonia Llanberisin rautatiellä, jossa hän sai myös pronssisen mitalin. Hän sanoi: "Mikä kunnia seisoa laiturilla katsomassa omaa vaunuani ja vastaanottaa ikonisen Snowdonia Mountain Railwayn kohteliaisuuspronssimitali."</w:t>
      </w:r>
    </w:p>
    <w:p>
      <w:r>
        <w:rPr>
          <w:b/>
        </w:rPr>
        <w:t xml:space="preserve">Yhteenveto</w:t>
      </w:r>
    </w:p>
    <w:p>
      <w:r>
        <w:t xml:space="preserve">Oopperalaulaja Bryn Terfel on saanut Snowdon Mountain Railwayn vaunun nimensä.</w:t>
      </w:r>
    </w:p>
    <w:p>
      <w:r>
        <w:rPr>
          <w:b/>
          <w:u w:val="single"/>
        </w:rPr>
        <w:t xml:space="preserve">Asiakirjan numero 52868</w:t>
      </w:r>
    </w:p>
    <w:p>
      <w:r>
        <w:t xml:space="preserve">Auttamaan pysähtynyt kuljettaja joutui saksilla hyökkäyksen kohteeksi Cheshiressä</w:t>
      </w:r>
    </w:p>
    <w:p>
      <w:r>
        <w:t xml:space="preserve">Kuljettaja, 26, pysäytti autonsa nähtyään naisen juoksevan häntä kohti ja heiluttelevan käsiään lähellä Helsbyä Cheshiressä hieman ennen kello 22.30 BST maanantaina. Hyökkääjä avasi sitten matkustajan oven ja nappasi sisältä sakset ennen kuin vaati rahaa. Nainen heilutti saksia toistuvasti kuljettajaa kohti ja aiheutti tälle lievän vamman kaulaan, poliisi kertoi. Konstaapeli Leanne Abbott Cheshiren poliisista sanoi, että uhri oli joutunut kokemaan "kauhistuttavan koettelemuksen". "Tämän tapauksen seuraukset olisivat voineet olla paljon pahemmat", hän lisäsi. Ryöstöyritys Uhri onnistui työntämään naisen pois autosta ja ajamaan pois Dunham-on-the-Hillin Low Hilliä pitkin Chesterin suuntaan. Rikoksentekijä on kuvailtu valkoihoiseksi, noin 40-vuotiaaksi, jolla oli laihat kasvot, tummat silmät ja paksut, kiharat, ruskeat hiukset, jotka ulottuivat juuri kyynärpäiden yläpuolelle. Hänellä oli yllään punainen lyhythihainen T-paita, jossa oli pyöreä kaula-aukko, ja hän puhui pohjoisen aksentilla. Pahoinpitelyä ja ryöstöyritystä tutkivat rikostutkijat pyytävät tietoja.</w:t>
      </w:r>
    </w:p>
    <w:p>
      <w:r>
        <w:rPr>
          <w:b/>
        </w:rPr>
        <w:t xml:space="preserve">Yhteenveto</w:t>
      </w:r>
    </w:p>
    <w:p>
      <w:r>
        <w:t xml:space="preserve">Autoilijan kimppuun hyökättiin saksilla sen jälkeen, kun hän oli pysähtynyt auttamaan naista, joka oli pysäyttänyt hänet maaseututiellä.</w:t>
      </w:r>
    </w:p>
    <w:p>
      <w:r>
        <w:rPr>
          <w:b/>
          <w:u w:val="single"/>
        </w:rPr>
        <w:t xml:space="preserve">Asiakirjan numero 52869</w:t>
      </w:r>
    </w:p>
    <w:p>
      <w:r>
        <w:t xml:space="preserve">Walesin hallituksen koulupisteet paljastuvat</w:t>
      </w:r>
    </w:p>
    <w:p>
      <w:r>
        <w:t xml:space="preserve">Arvioinnissa arvioidaan koulun suoritusta lukuvuonna 2010-11. Ryhmä 1 on paras ja ryhmä 5 huonoin. Pisteet saatiin arvioimalla koulujen suorituskykyä neljässä laajassa luokassa: Kunkin luokan sisällä koulun pistemäärää muutetaan siten, että otetaan huomioon ilmaiseen kouluateriaan oikeutettujen oppilaiden prosenttiosuus. Useimmissa luokissa otetaan huomioon myös koulun edistyminen ajan mittaan, jotta voidaan palkita kouluja, jotka ovat parantaneet suoritustaan. Koulut pisteytetään yhteensä 12 erillisen toimenpiteen perusteella, jotta saadaan kokonaistulos, vaikka kahdesta toimenpiteestä saadaan vain puoli pistettä. Alhaisimmat pisteet edustavat parasta suoritusta. Paras mahdollinen pistemäärä oli 11 ja huonoin mahdollinen pistemäärä 44. BBC Wales on asettanut jokaisen koulun paremmuusjärjestykseen kunkin paikallisviranomaisen sisällä.</w:t>
      </w:r>
    </w:p>
    <w:p>
      <w:r>
        <w:rPr>
          <w:b/>
        </w:rPr>
        <w:t xml:space="preserve">Yhteenveto</w:t>
      </w:r>
    </w:p>
    <w:p>
      <w:r>
        <w:t xml:space="preserve">Kaikille Walesin toisen asteen oppilaitoksille on annettu pistemäärä, jonka jälkeen ne on luokiteltu ryhmiin 1-5.</w:t>
      </w:r>
    </w:p>
    <w:p>
      <w:r>
        <w:rPr>
          <w:b/>
          <w:u w:val="single"/>
        </w:rPr>
        <w:t xml:space="preserve">Asiakirjan numero 52870</w:t>
      </w:r>
    </w:p>
    <w:p>
      <w:r>
        <w:t xml:space="preserve">PIP:n rintaimplanttipomo "hylkäsi" naisten huolenaiheet</w:t>
      </w:r>
    </w:p>
    <w:p>
      <w:r>
        <w:t xml:space="preserve">Ranska kielsi vuonna 2010 Poly Implant Prothesen (PIP) valmistamat implantit, joissa on teollista silikonia, ja noin 30 000 naista kehotettiin poistattamaan ne. Perustaja Jean-Claude Mas kertoi kuitenkin tuolloin poliisille, että uhrit olivat tehneet valituksia vain "saadakseen rahaa". Yhdistyneen kuningaskunnan on määrä paljastaa 40 000 naiselle annetut päivitetyt neuvot myöhemmin. BBC:n Christian Fraser Pariisista sanoi, että Mas ei ollut osoittanut empatiaa niitä kohtaan, jotka olivat joutuneet tekemään kateellisen valinnan. PIP oli käyttänyt huonolaatuista teollista silikonigeeliä, joka oli valmistettu patjoissa käytettäväksi, lääketieteellisten erikoismateriaalien sijasta. Kirurgien huolenaiheet Ranskalainen tuomari tutkii parhaillaan uudelleen otteita Masin haastattelusta. Haastattelusta käy ilmi, että PIP oli huijannut eurooppalaisia turvallisuustarkastajia "ongelmitta" 13 vuoden ajan käskemällä työntekijöitä piilottamaan luvattoman silikonin, kun he vierailivat tehtaalla. Huoli yrityksen implanttien turvallisuudesta heräsi, kun ranskalaiset kirurgit huomasivat, että ne repeytyivät muita helpommin. Ranskan hallitus on sittemmin ilmoittanut, että repeämisaste on 5 prosenttia. Yhdistyneen kuningaskunnan ministerit ovat aiemmin todenneet, että riski on paljon pienempi - viranomaiset ovat arvioineet, että riski on muiden implanttien kanssa samansuuruinen eli 1 prosentti. He kuitenkin määräsivät uudelleentarkastelun sen jälkeen, kun erään kauneuskirurgian ryhmän, Transformin, raporttien mukaan se saattoi olla jopa 7 prosenttia.</w:t>
      </w:r>
    </w:p>
    <w:p>
      <w:r>
        <w:rPr>
          <w:b/>
        </w:rPr>
        <w:t xml:space="preserve">Yhteenveto</w:t>
      </w:r>
    </w:p>
    <w:p>
      <w:r>
        <w:t xml:space="preserve">Turvallisuuspelkojen keskipisteessä olevan ranskalaisen rintaimplanttien valmistajan omistaja kertoi poliisille, ettei hänellä ole "mitään sanottavaa" naisille, jotka joutuvat leikkaukseen niiden poistamiseksi.</w:t>
      </w:r>
    </w:p>
    <w:p>
      <w:r>
        <w:rPr>
          <w:b/>
          <w:u w:val="single"/>
        </w:rPr>
        <w:t xml:space="preserve">Asiakirjan numero 52871</w:t>
      </w:r>
    </w:p>
    <w:p>
      <w:r>
        <w:t xml:space="preserve">Bournemouthin kaupunginvaltuusto tekee tarjouksen Imaxin ostotilauksesta.</w:t>
      </w:r>
    </w:p>
    <w:p>
      <w:r>
        <w:t xml:space="preserve">Waterfront-rakennuksessa on vuonna 2002 avattu Imax-elokuvateatteri, joka suljettiin kolme vuotta myöhemmin. Viranomaiset haluavat korvata Imax-elokuvateatterin, jonka omistaa liikemies Peter Curistanin Sheridan Millennium -yritys. Uusi vesipuisto osoittautui yleisöäänestyksessä suosituksi. Valtuutetut äänestävät tiistaina siitä, myönnetäänkö CPO. Paikallisviranomaiset voivat käyttää CPO:ta saadakseen maata uudelleensuunnittelua varten, jos omistaja ei halua myydä sitä. Valtuuston on osoitettava, että maa-alueen haltuunotto on välttämätöntä ja että se on julkista tarkoitusta varten. Valtuuston puheenjohtaja Peter Charon sanoi: "Neuvottelumme Imax-yksikön vuokralaisen kanssa jatkuvat, ja olemme edelleen toiveikkaita, että voimme päästä sopimukseen. "Varmistaaksemme, että saamme vuokrasopimuksen, jotta voimme toteuttaa asukkaiden toiveet tontista, olemme kuitenkin myös ryhtyneet toimiin pakkolunastuksen toteuttamiseksi. "Heti kun saamme sen, voimme kääntää huomiomme sellaisen rakennuttajan löytämiseen, joka toimittaa paikalle kaiken kattavan laitoksen ja rakennuksen, josta voimme vihdoin olla ylpeitä."</w:t>
      </w:r>
    </w:p>
    <w:p>
      <w:r>
        <w:rPr>
          <w:b/>
        </w:rPr>
        <w:t xml:space="preserve">Yhteenveto</w:t>
      </w:r>
    </w:p>
    <w:p>
      <w:r>
        <w:t xml:space="preserve">Bournemouthin neuvosto toivoo saavansa pakkolunastusmääräyksen, jotta se voi purkaa "räikeän" rakennuksen, joka estää merinäköalan.</w:t>
      </w:r>
    </w:p>
    <w:p>
      <w:r>
        <w:rPr>
          <w:b/>
          <w:u w:val="single"/>
        </w:rPr>
        <w:t xml:space="preserve">Asiakirjan numero 52872</w:t>
      </w:r>
    </w:p>
    <w:p>
      <w:r>
        <w:t xml:space="preserve">Newportin ambulanssiaseman suunnittelulupa myönnetty</w:t>
      </w:r>
    </w:p>
    <w:p>
      <w:r>
        <w:t xml:space="preserve">West Midlands Ambulance Service (WMAS) haluaa siirtää Newportin tukikohtansa kaupungin paloasemalta pysyvään paikkaan Newport Cottage Care Centreen. Ehdotukset yhteisön asemasta koskevat siirrettävää mökkiä hoitokeskuksen alueella, jossa on pysäköintipaikka hätäajoneuvoille. WMAS:n tiedottaja sanoi, että he toivovat saavansa sen valmiiksi elokuussa. Shropshiren WMAS:n apulaisaluepäällikkö Robert Marsh sanoi: "Nyt voimme alkaa toteuttaa tätä. "Odotan innolla pitkää ja menestyksekästä suhdetta Cottage Care Centre -hoitokeskuksen kanssa." John Airth, Cottage Care Centren luottamuksen puheenjohtaja, sanoi: "Meillä on ollut paikan päällä kokous, jossa olemme keskustelleet lisää ambulanssihenkilöstön tukikohdan sijainnista ja sijoittamisesta."</w:t>
      </w:r>
    </w:p>
    <w:p>
      <w:r>
        <w:rPr>
          <w:b/>
        </w:rPr>
        <w:t xml:space="preserve">Yhteenveto</w:t>
      </w:r>
    </w:p>
    <w:p>
      <w:r>
        <w:t xml:space="preserve">Shropshiren kaupunkiin on myönnetty suunnittelulupa uudelle ambulanssiasemalle.</w:t>
      </w:r>
    </w:p>
    <w:p>
      <w:r>
        <w:rPr>
          <w:b/>
          <w:u w:val="single"/>
        </w:rPr>
        <w:t xml:space="preserve">Asiakirjan numero 52873</w:t>
      </w:r>
    </w:p>
    <w:p>
      <w:r>
        <w:t xml:space="preserve">"Fast Eddie" Maherin palkkio yhä maksamatta tuomion jälkeen</w:t>
      </w:r>
    </w:p>
    <w:p>
      <w:r>
        <w:t xml:space="preserve">Eddie Maher, 58, sai viiden vuoden vankeustuomion myönnettyään varastaneensa 1,2 miljoonaa puntaa sisältäneen turva-auton Felixstowesta, Suffolkista, vuonna 1993. Hänen entinen miniänsä Jessica King uskoo olevansa oikeutettu 100 000 punnan palkkioon turvallisuusyhtiö G4S:ltä. G4S ilmoitti käyvänsä keskusteluja Kingin asianajajien kanssa. Yhtiö sanoi, että vaikka Maher oli löydetty, Securicorin pakettiautosta varastettua rahasummaa ei ollut löydetty, ja tämä oli "palkkion tarjoamisen perusteena". Tiedottaja sanoi: "Olemme hyvin kiitollisia rouva Kingille viranomaisille toimitetuista tiedoista, jotka johtivat Eddie Maherin pidätykseen ja myöhempään tuomioon. "Kingin ponnistelujen ansiosta, joilla hän auttoi tuomaan syyllisen oikeuden eteen, käymme edelleen keskusteluja hänen lakimiestensä kanssa tästä asiasta." Maaliskuussa 2013, kun Maher tuomittiin vankilaan, G4S ilmoitti, että se olisi yhteydessä Kingin lakimieheen "lähitulevaisuudessa". King ja hänen asianajajansa, jotka molemmat ovat Yhdysvalloissa, eivät ole vielä kommentoineet asiaa. Maher, joka asui aiemmin South Woodham Ferrersissa, Essexissä, työskenteli vartijana, kun hän varasti pakettiauton Lloyds Bankin ulkopuolelta. Hän oli 19 vuotta karkuteillä ennen kuin hänet otettiin kiinni Missourissa helmikuussa 2012.</w:t>
      </w:r>
    </w:p>
    <w:p>
      <w:r>
        <w:rPr>
          <w:b/>
        </w:rPr>
        <w:t xml:space="preserve">Yhteenveto</w:t>
      </w:r>
    </w:p>
    <w:p>
      <w:r>
        <w:t xml:space="preserve">Nainen, joka antoi poliisille vihjeen Yhdysvaltoihin paenneesta karkurista, ei ole vieläkään saanut palkkiota, vaikka mies on vangittu jo vuosi sitten.</w:t>
      </w:r>
    </w:p>
    <w:p>
      <w:r>
        <w:rPr>
          <w:b/>
          <w:u w:val="single"/>
        </w:rPr>
        <w:t xml:space="preserve">Asiakirjan numero 52874</w:t>
      </w:r>
    </w:p>
    <w:p>
      <w:r>
        <w:t xml:space="preserve">Nottinghamin mies oikeudessa terrorismisyytteen vuoksi</w:t>
      </w:r>
    </w:p>
    <w:p>
      <w:r>
        <w:t xml:space="preserve">Nottinghamilaista Mohammed Hamza Siddiqia syytetään terrorismin edistämisestä ja tietojen ilmoittamatta jättämisestä poliisille. Aiemmin Andrew Calladine -nimellä tunnettu 37-vuotias mies saapui torstaina Westminster Magistrates' Court -oikeuteen, ja hänet vangittiin. Hän saapuu Old Bailey -oikeuteen 27. syyskuuta. Seuraa BBC East Midlandsia Facebookissa, Twitterissä tai Instagramissa. Lähetä juttuideoita osoitteeseen eastmidsnews@bbc.co.uk.</w:t>
      </w:r>
    </w:p>
    <w:p>
      <w:r>
        <w:rPr>
          <w:b/>
        </w:rPr>
        <w:t xml:space="preserve">Yhteenveto</w:t>
      </w:r>
    </w:p>
    <w:p>
      <w:r>
        <w:t xml:space="preserve">Mies, jota syytetään terrorismia tukevista Facebook-viesteistä, on saapunut oikeuteen.</w:t>
      </w:r>
    </w:p>
    <w:p>
      <w:r>
        <w:rPr>
          <w:b/>
          <w:u w:val="single"/>
        </w:rPr>
        <w:t xml:space="preserve">Asiakirjan numero 52875</w:t>
      </w:r>
    </w:p>
    <w:p>
      <w:r>
        <w:t xml:space="preserve">Harlechin teatteri Ardudwy pyritään avaamaan uudelleen kaikin keinoin.</w:t>
      </w:r>
    </w:p>
    <w:p>
      <w:r>
        <w:t xml:space="preserve">Harlechin teatteri Ardudwy suljettiin aiemmin tässä kuussa terveys- ja turvallisuushuolien vuoksi, mutta se aikoo jatkaa elokuvanäytöksiä puolivuotiskauden ajan. Teatteri valmistautuu avaamaan ovensa uudelleen 27. lokakuuta, kunhan "asianmukaiset turvallisuus- ja palomääräykset" on otettu käyttöön. Johtajien mukaan turvallisuusongelmat liittyvät teatterin julkisivuun, ja rakennuksen rakenteet ovat "kunnossa". Teatterin ylläpitäjät Workers' Educational Association YMCA Community College Cymru ja Theatr Ardudwy totesivat yhteisessä lausunnossaan, että yleisön turvallisuus on edelleen "keskeinen tavoite". He lisäsivät: "Kaikki osapuolet ovat edelleen täysin samaa mieltä siitä, että yleisön ja työntekijöiden terveys ja turvallisuus on edelleen etusijalla kaikissa keskusteluissa." He lisäsivät: "Kaikki osapuolet ovat edelleen täysin samaa mieltä siitä, että yleisön ja työntekijöiden terveys ja turvallisuus on edelleen etusijalla kaikissa keskusteluissa."</w:t>
      </w:r>
    </w:p>
    <w:p>
      <w:r>
        <w:rPr>
          <w:b/>
        </w:rPr>
        <w:t xml:space="preserve">Yhteenveto</w:t>
      </w:r>
    </w:p>
    <w:p>
      <w:r>
        <w:t xml:space="preserve">Gwyneddissä sijaitsevan teatterin työmaajohtajat ovat sanoneet, että rakennuksen avaamiseksi uudelleen tehdään "kaikki mahdollinen".</w:t>
      </w:r>
    </w:p>
    <w:p>
      <w:r>
        <w:rPr>
          <w:b/>
          <w:u w:val="single"/>
        </w:rPr>
        <w:t xml:space="preserve">Asiakirjan numero 52876</w:t>
      </w:r>
    </w:p>
    <w:p>
      <w:r>
        <w:t xml:space="preserve">Bethany Fieldsin murhasta syytetty ei saavu oikeuteen</w:t>
      </w:r>
    </w:p>
    <w:p>
      <w:r>
        <w:t xml:space="preserve">Bethany Fields, 21, kuoli tapahtumapaikalla Huddersfieldin Fitzwilliam Streetillä torstai-iltana. Paul Crowtherin, 35, joka on vangittuna, oli määrä saapua Leeds Crown Courtiin, mutta hän "päätti olla saapumatta". Alustava oikeudenkäyntipäivä on asetettu ensi vuoden maaliskuulle. Kuulemisen aikana ei tehty takuita koskevaa hakemusta. Syyttäjä Mark McKone kertoi tuomari Rodney Jameson QC:lle: "Herra Crowther on ilmeisesti tutkintavankeudessa. "Ymmärtääkseni hän ei ole halunnut saapua tänään oikeuteen." Fields löydettiin 12. syyskuuta illalla. Elm Wayssä, Birstallissa, West Yorkshiressä, asuvaa Crowtheria syytetään murhasta ja teräaseiden hallussapidosta. Lisää tarinoita Yorkshiresta Yorkin yliopistossa ympäristömaantieteiden opintojaan opiskellut Fields kuvailtiin perheensä julkaisemassa muistokirjoituksessa "kaikkien kirkkaimmaksi tähdeksi". "Häntä tullaan kaipaamaan surullisesti, mutta häntä ei koskaan unohdeta, ja hän on ikuisesti sydämissämme ja ajatuksissamme", siinä sanottiin. Ympäristön ja maantieteen laitoksen professori Mark Hodson sanoi: "Kuulimme hyvin surullisesti uutisen Bethin ennenaikaisesta kuolemasta. "Hän oli innostunut ja sitoutunut opiskelija, joka oli luokkatovereidensa suosiossa." Seuraa BBC Yorkshirea Facebookissa, Twitterissä ja Instagramissa. Lähetä juttuideoita osoitteeseen yorkslincs.news@bbc.co.uk.</w:t>
      </w:r>
    </w:p>
    <w:p>
      <w:r>
        <w:rPr>
          <w:b/>
        </w:rPr>
        <w:t xml:space="preserve">Yhteenveto</w:t>
      </w:r>
    </w:p>
    <w:p>
      <w:r>
        <w:t xml:space="preserve">Murhaoikeudenkäynti on määrätty, vaikka mies, jota syytetään yliopisto-opiskelijan tappamisesta kadulla, ei ole saapunut oikeuteen.</w:t>
      </w:r>
    </w:p>
    <w:p>
      <w:r>
        <w:rPr>
          <w:b/>
          <w:u w:val="single"/>
        </w:rPr>
        <w:t xml:space="preserve">Asiakirjan numero 52877</w:t>
      </w:r>
    </w:p>
    <w:p>
      <w:r>
        <w:t xml:space="preserve">Kiina sulkee Nanjingin markkinat H7N9-lintuinfluenssan vuoksi</w:t>
      </w:r>
    </w:p>
    <w:p>
      <w:r>
        <w:t xml:space="preserve">H7N9-kannan tartuntatapauksia on nyt todettu 18. Kuusi ihmistä on kuollut, ja Maailman terveysjärjestö WHO:n mukaan kahdeksan muuta tapausta oli "vakavia". Vastauksena tähän Kiinan viranomaiset ovat laajentaneet siipikarjanlihan kauppakiellon Nanjingin kaupunkiin suljettuaan aiemmin markkinat Shanghaissa. Kiinan valtiollinen uutistoimisto Xinhua kertoi, että viranomaiset olivat jo teurastaneet kymmeniä tuhansia lintuja kahdella Shanghain siipikarjatorilla, joissa oli aiemmin viikolla löydetty jälkiä viruksesta. Nanjingin paikalliset viranomaiset sanoivat, että virusta ei ollut havaittu sen siipikarjamarkkinoilla, mikä viittaa siihen, että kauppakielto on varotoimenpide. Elävien lintujen markkinat ovat perinteinen tapa myydä siipikarjaa Kiinassa. WHO toisti lausunnossaan, että viruksen tarttumisesta ihmisestä ihmiseen ei ole vielä todisteita. Se totesi kuitenkin, että 18 tartunnan saaneen henkilön yli 500 "läheistä kontaktia" seurataan tarkasti. WHO tutki myös Jiangsun maakunnassa tapausta, jossa henkilö, joka oli ollut kosketuksissa aiemmin vahvistetun lintuinfluenssatapauksen kanssa, oli saanut "sairauden oireita". H7N9-kanta on lintuinfluenssan muoto, jota ei ole aiemmin havaittu ihmisillä. Se eroaa H5N1-lintuinfluenssaviruksesta, joka on aiheuttanut yli 360 kuolemantapausta maailmanlaajuisesti sen jälkeen, kun se löydettiin ihmisistä vuonna 2003.</w:t>
      </w:r>
    </w:p>
    <w:p>
      <w:r>
        <w:rPr>
          <w:b/>
        </w:rPr>
        <w:t xml:space="preserve">Yhteenveto</w:t>
      </w:r>
    </w:p>
    <w:p>
      <w:r>
        <w:t xml:space="preserve">Kiina on vahvistanut kaksi uutta lintuinfluenssatapausta Shanghaissa, kun se yrittää hillitä viimeisintä viruksen puhkeamista maan itäosassa.</w:t>
      </w:r>
    </w:p>
    <w:p>
      <w:r>
        <w:rPr>
          <w:b/>
          <w:u w:val="single"/>
        </w:rPr>
        <w:t xml:space="preserve">Asiakirjan numero 52878</w:t>
      </w:r>
    </w:p>
    <w:p>
      <w:r>
        <w:t xml:space="preserve">Mexborough'n ampuminen: Kaksi poikaa oikeudessa syytettynä murhasta</w:t>
      </w:r>
    </w:p>
    <w:p>
      <w:r>
        <w:t xml:space="preserve">Lewis Williams, 20, sai maanantaina 11. tammikuuta haulikolla ammuttuja haavoja kasvoihinsa ja kaulaansa Wath Roadilla Mexborough'ssa, Etelä-Yorkshiressä. 16- ja 17-vuotiaat pojat saapuivat perjantaina Doncaster Magistrates' Court -oikeuteen, ja heitä syytetään myös ampuma-aseen hallussapidosta tahallaan. Heidät määrättiin tutkintavankeuteen, jotta he voivat saapua Sheffieldin kruununoikeuteen 18. tammikuuta. Myös 16-vuotiasta syytetään pahoinpitelystä. Neljä muuta henkilöä on pidätetty Williamsin kuolemaan liittyen. Murhasta epäiltynä pidätetty 20-vuotias mies on asetettu takuita vastaan odottamaan lisätutkimuksia. Kaksi muuta, 22-vuotias mies ja 32-vuotias mies, jotka pidätettiin murhasta epäiltynä, ovat molemmat edelleen poliisin huostassa. Rikoksentekijän avustamisesta epäiltynä pidätetty 20-vuotias mies on vapautettu takuita vastaan lisätutkimuksia odotettaessa. Seuraa BBC Yorkshirea Facebookissa, Twitterissä ja Instagramissa. Lähetä juttuideoita osoitteeseen yorkslincs.news@bbc.co.uk tai lähetä video tästä. Aiheeseen liittyvät Internet-linkit HM Courts</w:t>
      </w:r>
    </w:p>
    <w:p>
      <w:r>
        <w:rPr>
          <w:b/>
        </w:rPr>
        <w:t xml:space="preserve">Yhteenveto</w:t>
      </w:r>
    </w:p>
    <w:p>
      <w:r>
        <w:t xml:space="preserve">Kaksi teini-ikäistä on saapunut oikeuteen syytettynä kadulla ammuskelleen miehen murhasta.</w:t>
      </w:r>
    </w:p>
    <w:p>
      <w:r>
        <w:rPr>
          <w:b/>
          <w:u w:val="single"/>
        </w:rPr>
        <w:t xml:space="preserve">Asiakirjan numero 52879</w:t>
      </w:r>
    </w:p>
    <w:p>
      <w:r>
        <w:t xml:space="preserve">Yhdistyneen kuningaskunnan myrskyt: Kingsandin kellotorni Cornwallissa tarkastettu</w:t>
      </w:r>
    </w:p>
    <w:p>
      <w:r>
        <w:t xml:space="preserve">Torpointin lähellä sijaitsevassa Kingsandissa sijaitseva Grade 2 -luokan rakennus roikkuu epävarmasti meren yllä kärsittyään vakavia vaurioita viime viikolla. English Heritage -järjestön tarkastajat tapasivat Cornwall Councilin suojeluviranomaiset antaakseen neuvoja The Institute -nimisestä rakennuksesta. Insinöörit ovat poistaneet parvekkeen, joka roikkui kiinni yhdellä pultilla. English Heritage -järjestön edustaja sanoi: "English Heritage on sitoutunut työskentelemään paikallisten yhteisöjen kanssa auttaakseen niitä suojelemaan kulttuuriperintöään parhaiten, kun se on vaarassa. "Tarjoamme asiantuntemustamme Kingsandin The Instituten säilyttämiseksi. "Tarjoamme erityisesti neuvoja ja asiantuntemusta konservointitekniikan alalla, jotta rakenne voidaan suojella parhaalla mahdollisella tavalla."</w:t>
      </w:r>
    </w:p>
    <w:p>
      <w:r>
        <w:rPr>
          <w:b/>
        </w:rPr>
        <w:t xml:space="preserve">Yhteenveto</w:t>
      </w:r>
    </w:p>
    <w:p>
      <w:r>
        <w:t xml:space="preserve">English Heritage -järjestön tarkastajat ovat arvioineet myrskytuhoja Cornwallin historiallisessa kellotornissa.</w:t>
      </w:r>
    </w:p>
    <w:p>
      <w:r>
        <w:rPr>
          <w:b/>
          <w:u w:val="single"/>
        </w:rPr>
        <w:t xml:space="preserve">Asiakirjan numero 52880</w:t>
      </w:r>
    </w:p>
    <w:p>
      <w:r>
        <w:t xml:space="preserve">"Laitonta" CFA:ta "muutettu" Genevessä</w:t>
      </w:r>
    </w:p>
    <w:p>
      <w:r>
        <w:t xml:space="preserve">GOSL:n avustajaryhmän jäsen HL de Silva, PC, sanoi, että Genevessä osapuolten välillä saavutettu sopimus ei välttämättä laillistaisi CFA:ta. Perustuslakiasiantuntija kertoi Colombossa toimittajille, että CFA on pätemätön, kunnes presidentti Mahinda Rajapaksa allekirjoittaa uuden aselevon LTTE:n kanssa. GOSL:n valtuuskunta saapui Colomboon Genevassa sijaitsevassa Chateau de Bosseyssa käytyjen kahden päivän neuvottelujen jälkeen. Geneven sopimus "ei anna alkuperäiselle sopimukselle (CFA) uskottavuutta, mutta sen tarkoituksena on selittää alkuperäisen sopimuksen aiheuttamat epäselvyydet ja epäilyt", HL de Silva sanoi. "Kysymys sopimuksen pätemättömyydestä pysyy ennallaan." GOSL:n ryhmän johtaja, edustajainhuoneen johtaja Nimal Siripala de Silva sanoi, että Geneven sopimus oli " voitto" , koska osapuolet keskustelivat yksityiskohtaisesti lapsisotilaita koskevasta kysymyksestä. Hänen mukaansa lopullinen sopimus oli "muutos" alkuperäiseen CFA-sopimukseen. "Se, mistä sovimme tässä Geneven yhteisessä julkilausumassa, on muutos CFA:han, koska osapuolet ovat sitoutuneet uusiin velvoitteisiin", de Silva lisäsi. Korkean tason ministerin mukaan puolisotilaallisten joukkojen aseistariisumisesta sopiminen oli "pelkkää maan lakien noudattamista".</w:t>
      </w:r>
    </w:p>
    <w:p>
      <w:r>
        <w:rPr>
          <w:b/>
        </w:rPr>
        <w:t xml:space="preserve">Yhteenveto</w:t>
      </w:r>
    </w:p>
    <w:p>
      <w:r>
        <w:t xml:space="preserve">Sri Lankan hallitus (GOSL) on jälleen kerran korostanut, että Tamilitiikerien kanssa vuonna 2002 allekirjoitettu tulitaukosopimus on "laiton".</w:t>
      </w:r>
    </w:p>
    <w:p>
      <w:r>
        <w:rPr>
          <w:b/>
          <w:u w:val="single"/>
        </w:rPr>
        <w:t xml:space="preserve">Asiakirjan numero 52881</w:t>
      </w:r>
    </w:p>
    <w:p>
      <w:r>
        <w:t xml:space="preserve">Lincolnin piirikunnan sairaala laajentaa A&amp;E:n "pysy poissa" -pyyntöä</w:t>
      </w:r>
    </w:p>
    <w:p>
      <w:r>
        <w:t xml:space="preserve">United Lincolnshire Hospitals NHS Trust julkaisi ensimmäisen kerran vetoomuksen perjantaina lääkäripulan vuoksi. Ihmisiä on kehotettu tulemaan paikalle vain, jos he tarvitsevat "kiireellistä terveydenhoitoa". Lääketieteellinen johtaja tohtori Neil Hepburn sanoi: "Tämä viikko on edelleen haastava, ja pyydämme yleisöä tukemaan meitä jatkamalla hyviä valintoja." Lisää tarinoita Lincolnshiren alueelta Hän sanoi, että varoitus oli annettu, jotta "24/7-hätäpalvelu ... toimisi turvallisesti". "Koska käytettävissä olevista lääkäreistä on edelleen pulaa, Lincolnin ensiapupoliklinikan potilaat voivat joutua odottamaan pidempään tällä viikolla", hän sanoi. "Olemme selviytyneet hyvin viikonlopun aikana ja onnistuneet pitämään potilaiden odotusajat mahdollisimman lyhyinä, vaikka myönnämme, että näin ei ehkä ole ollut kaikkien kohdalla. "Viestimme on edelleen sama, pysykää poissa Lincolnin A&amp;E:stä, ellette tarvitse kiireellistä terveydenhoitoa - jos asia ei ole vakava tai hengenvaarallinen, älkää menkö sinne." Trustiin kuuluvat Bostonin Pilgrim Hospital, Lincoln County Hospital ja Grantham and District Hospital. Granthamin ensiapuyksikkö on ollut suljettuna yön yli viime elokuusta lähtien lääkäripulan vuoksi.</w:t>
      </w:r>
    </w:p>
    <w:p>
      <w:r>
        <w:rPr>
          <w:b/>
        </w:rPr>
        <w:t xml:space="preserve">Yhteenveto</w:t>
      </w:r>
    </w:p>
    <w:p>
      <w:r>
        <w:t xml:space="preserve">Varoitus potilaille pysyä poissa Lincolnin piirikunnan sairaalan päivystysosastolta on tarkoitus pitää voimassa jopa viikon ajan, kuten terveysviranomaiset ovat ilmoittaneet.</w:t>
      </w:r>
    </w:p>
    <w:p>
      <w:r>
        <w:rPr>
          <w:b/>
          <w:u w:val="single"/>
        </w:rPr>
        <w:t xml:space="preserve">Asiakirjan numero 52882</w:t>
      </w:r>
    </w:p>
    <w:p>
      <w:r>
        <w:t xml:space="preserve">Jodie Chesneyn puukotus: 20- ja 16-vuotias murhasta syytetty pariskunta oikeudessa.</w:t>
      </w:r>
    </w:p>
    <w:p>
      <w:r>
        <w:t xml:space="preserve">Romfordista kotoisin oleva Manuel Petrovic, 20, määrättiin tutkintavankeuteen sen jälkeen, kun hän oli saapunut Old Bailey -oikeuteen videolinkin välityksellä. Teini-ikäinen poika, jonka nimeä ei voida mainita, saapui myöhemmin Barkingside Magistrates' Courtiin. Jodieta, 17, puukotettiin selkään lähellä leikkikenttää Harold Hillissä Romfordissa 1. maaliskuuta. Tutkinnan yhteydessä on tehty neljä muuta pidätystä, kertoi Metropolitan Police. Romfordista kotoisin oleva 18-vuotias mies pidätettiin murhasta epäiltynä, ja häntä pidetään vangittuna. Mies, 50, ja nainen, 38, molemmat Dagenhamista, sekä 17-vuotias poika on pidätetty epäiltynä rikoksentekijän avustamisesta. Kaikki neljä ovat edelleen pidätettyinä, kun tutkimukset jatkuvat, rikospoliisi lisäsi. "Upea tyttö" Jodie oli viides pääkaupungissa tänä vuonna kuoliaaksi puukotettu teini-ikäinen. Hänen isänsä Peter johti muistokirjoituksia ja kuvaili tytärtään, joka oli innokas partiolainen, "hienoksi tytöksi" ja "ylpeäksi nörtiksi". Kunnianosoituksia on jätetty puiston ulkopuolelle, jossa Jodie kuoli, ja Harold Hillin ja Romfordin kaupunginosiin on ripustettu violetteja nauhoja, jotka ovat hänen lempivärinsä. Jodie todettiin kuolleeksi sen jälkeen, kun poliisi kutsuttiin St Neot's Roadin lähellä sijaitsevaan puistoon 1. maaliskuuta kello 21.25 GMT. Hän oli hyökkäyksen aikaan ystäviensä kanssa. Kuolemansyynä oli ruumiinavauksen mukaan trauma ja verenvuoto.</w:t>
      </w:r>
    </w:p>
    <w:p>
      <w:r>
        <w:rPr>
          <w:b/>
        </w:rPr>
        <w:t xml:space="preserve">Yhteenveto</w:t>
      </w:r>
    </w:p>
    <w:p>
      <w:r>
        <w:t xml:space="preserve">Kaksi ihmistä, mukaan lukien 16-vuotias poika, joita syytetään teini-ikäisen Jodie Chesneyn murhasta itälontoolaisessa puistossa, ovat saapuneet oikeuteen.</w:t>
      </w:r>
    </w:p>
    <w:p>
      <w:r>
        <w:rPr>
          <w:b/>
          <w:u w:val="single"/>
        </w:rPr>
        <w:t xml:space="preserve">Asiakirjan numero 52883</w:t>
      </w:r>
    </w:p>
    <w:p>
      <w:r>
        <w:t xml:space="preserve">Pohjois- ja Keski-Walesin tulvat vaikuttavat teihin ja rautateihin</w:t>
      </w:r>
    </w:p>
    <w:p>
      <w:r>
        <w:t xml:space="preserve">Walesin ympäristövirasto julkaisee verkkosivuillaan useita jokia koskevia tulvahälytyksiä. Näitä ovat Ceredigionissa, kuten Aberystwythissä, ja Carmarthenshiressä sekä Machynllethissa Powysissa. Rautatieliikenne on häiriintynyt samalla alueella. Traffic Walesin mukaan tiet ovat kärsineet koko keskisessä Walesissa ja Gwyneddissä. Ceredigionissa useat tiet ovat vaurioituneet Aberystwythin ja Borthin ympäristössä. Dyfed-Powysin poliisin mukaan luokittelematon tie (U1086) Talybontista Nantymochiin on suljettu maanvyörymän vuoksi. Gwyneddissä A470-tietä on puolestaan suljettu molempiin suuntiin tulvien vuoksi A496:n (Llanelltyd) ja A4212:n (Trawsfynydd) välillä. Muualla Gwyneddissä myös A493 on kärsinyt tulvista Brook Streetin (Tywyn) ja Ffordd Y Colegin (Llwyngwril) välillä. Arriva Trains Walesin mukaan Caersws'n ja Aberystwythin sekä Machynllethin ja Pwllhelin välillä on ollut katkoksia tulvien vuoksi.</w:t>
      </w:r>
    </w:p>
    <w:p>
      <w:r>
        <w:rPr>
          <w:b/>
        </w:rPr>
        <w:t xml:space="preserve">Yhteenveto</w:t>
      </w:r>
    </w:p>
    <w:p>
      <w:r>
        <w:t xml:space="preserve">Useita teitä on suljettu ja tulvahälytyksiä on annettu Pohjois-, Keski- ja Länsi-Walesissa.</w:t>
      </w:r>
    </w:p>
    <w:p>
      <w:r>
        <w:rPr>
          <w:b/>
          <w:u w:val="single"/>
        </w:rPr>
        <w:t xml:space="preserve">Asiakirjan numero 52884</w:t>
      </w:r>
    </w:p>
    <w:p>
      <w:r>
        <w:t xml:space="preserve">Britannian autotuotanto laski 0,7 % lokakuussa</w:t>
      </w:r>
    </w:p>
    <w:p>
      <w:r>
        <w:t xml:space="preserve">Yhdistyneen kuningaskunnan tuotantolinjoilta lähti viime kuussa noin 148 976 autoa, kun vastaava luku viime vuonna oli 150 060. Lokakuun loppuun päättyneellä 10 kuukauden jaksolla tuotanto oli kuitenkin edelleen korkeimmillaan sitten vuoden 2005, mikä johtui viennistä. Ulkomailla kysyntä kasvoi lokakuussa 1,5 prosenttia edellisvuodesta, mutta kotimainen kysyntä laski 8,3 prosenttia. Lukujen mukaan noin 80 prosenttia Yhdistyneen kuningaskunnan autotuotannosta meni vientiin. "Vaikka kokonaistuotanto laski hieman viime kuussa, teollisuus on tänä vuonna toiminut hyvin, erityisesti viennin osalta", sanoi SMMT:n toimitusjohtaja Mike Hawes. "Kun otetaan huomioon useilla keskeisillä maailmanmarkkinoilla viime kuukausina nähty hidastuminen, Yhdistyneen kuningaskunnan autoteollisuus on edelleen vahvassa asemassa." Tähän mennessä tuotanto on 1 318 452 autoa, mikä on 2,8 prosenttia enemmän kuin 1 282 080 autoa vuoden 2014 vastaavana aikana. Tiistaina Euroopan autoteollisuuden ammattijärjestö Association of European Carmakers ilmoitti, että autojen myynti hidastui lokakuussa jyrkästi koko EU:ssa edelliskuuhun verrattuna. Analyytikot arvelivat, että ostajat saattoivat lykätä ostoja odottaessaan VW:n päästötestejä huijanneen yrityksen paljastuttua, että autonvalmistajat raportoivat päästötiedot.</w:t>
      </w:r>
    </w:p>
    <w:p>
      <w:r>
        <w:rPr>
          <w:b/>
        </w:rPr>
        <w:t xml:space="preserve">Yhteenveto</w:t>
      </w:r>
    </w:p>
    <w:p>
      <w:r>
        <w:t xml:space="preserve">Society of Motor Manufacturers and Tradersin lukujen mukaan Yhdistyneen kuningaskunnan autotuotanto laski viime kuussa 0,7 prosenttia vuoden 2014 lokakuuhun verrattuna.</w:t>
      </w:r>
    </w:p>
    <w:p>
      <w:r>
        <w:rPr>
          <w:b/>
          <w:u w:val="single"/>
        </w:rPr>
        <w:t xml:space="preserve">Asiakirjan numero 52885</w:t>
      </w:r>
    </w:p>
    <w:p>
      <w:r>
        <w:t xml:space="preserve">Huuhkaja nähty lähellä Invernessin keskustaa</w:t>
      </w:r>
    </w:p>
    <w:p>
      <w:r>
        <w:t xml:space="preserve">Kolme miestä väittää nyt, että petolintu, joka on pöllölaji, joka ei ole kotoisin Yhdistyneestä kuningaskunnasta, on hyökännyt heidän kimppuunsa. Birds of Prey Rescue -järjestöä pyörittävä Tommy Horne, joka on yrittänyt saada pöllön kiinni, on sanonut, että lintu ei todennäköisesti satuttaisi ketään, ellei se joutuisi nurkkaan. Viimeisimmät havainnot linnusta on tehty entisessä majatalossa, joka tuhoutui tulipalossa. Pakenevia huuhkajia on aiemmin saatu kiinni Invernessissä vuonna 2009 ja vuonna 2006, jolloin huuhkaja nähtiin ruokailemassa ihmisten puutarhassa olevista lintupöydistä.</w:t>
      </w:r>
    </w:p>
    <w:p>
      <w:r>
        <w:rPr>
          <w:b/>
        </w:rPr>
        <w:t xml:space="preserve">Yhteenveto</w:t>
      </w:r>
    </w:p>
    <w:p>
      <w:r>
        <w:t xml:space="preserve">Invernessin keskustan lähistöllä on tehty uusia havaintoja suuresta huuhkajasta.</w:t>
      </w:r>
    </w:p>
    <w:p>
      <w:r>
        <w:rPr>
          <w:b/>
          <w:u w:val="single"/>
        </w:rPr>
        <w:t xml:space="preserve">Asiakirjan numero 52886</w:t>
      </w:r>
    </w:p>
    <w:p>
      <w:r>
        <w:t xml:space="preserve">Canterburyn lammen ruumiista löytyi huumeita ja alkoholia</w:t>
      </w:r>
    </w:p>
    <w:p>
      <w:r>
        <w:t xml:space="preserve">17-vuotiaan Hugo Wennin ja Daniel Lloydin ruumiit nostettiin 30. tammikuuta Reed Pondista lähellä Tennyson Avenueta Canterburyssa. Toksikologiset testit osoittivat, että molempien elimistössä oli kuolinhetkellä metoksetamiinia (MXE) ja alkoholia. Kuolemanjälkeiset tutkimukset osoittivat, että he kuolivat hukkumalla, eikä poliisi pidä heidän kuolemaansa epäilyttävänä. 28-vuotias mies, joka pidätettiin epäiltynä huumausaineiden välittämisestä kuolemantapausten jälkeen, on vapautettu takuita vastaan 15. maaliskuuta asti. Metoksetamiinilla on samanlaisia vaikutuksia kuin kielletyllä ketamiinilla, ja se on yhdistetty kahden ihmisen kuolemaan Leicestershiressä.</w:t>
      </w:r>
    </w:p>
    <w:p>
      <w:r>
        <w:rPr>
          <w:b/>
        </w:rPr>
        <w:t xml:space="preserve">Yhteenveto</w:t>
      </w:r>
    </w:p>
    <w:p>
      <w:r>
        <w:t xml:space="preserve">Kentissä sijaitsevasta lammesta kuolleina löytyneiden teini-ikäisen ja 25-vuotiaan miehen ruumiissa oli alkoholia ja metoksetamiinia.</w:t>
      </w:r>
    </w:p>
    <w:p>
      <w:r>
        <w:rPr>
          <w:b/>
          <w:u w:val="single"/>
        </w:rPr>
        <w:t xml:space="preserve">Asiakirjan numero 52887</w:t>
      </w:r>
    </w:p>
    <w:p>
      <w:r>
        <w:t xml:space="preserve">Lake District Pound: £90,000 liikkeessä huhtikuun jälkeen</w:t>
      </w:r>
    </w:p>
    <w:p>
      <w:r>
        <w:t xml:space="preserve">Lake District Pound lanseerattiin huhtikuussa, ja sen tarkoituksena on kannustaa ihmisiä käyttämään rahaa paikallisissa yrityksissä. Järjestelmän johtaja Ken Royal sanoi, että punta jatkuu ensi vuonna ja uudet setelit lasketaan liikkeeseen joulukuussa. Valuuttaa, joka vaihdetaan punta punnalta punnan kanssa, on tähän mennessä hyväksynyt 230 paikallista yritystä. Royal sanoi BBC Cumbrialle: "Se kannustaa paikallisia asukkaita ja monia vierailijoita miettimään, mihin he käyttävät rahansa, ja tukemaan paikallisia yrityksiä." Ken Royal totesi BBC Cumbrialle: "Tämä on todella rohkaisevaa paikallisille asukkaille ja vierailijoille, jotka käyvät täällä." Hän sanoi, että järjestelmää laajennetaan nyt Kendaliin. Hän sanoi: "Se on myös Kendalissa: "Se on ollut upeaa, ja olemme saaneet todella paljon vastakaikua eri puolilta kreivikuntaa. "Olemme saaneet paljon palautetta ihmisiltä, jotka ovat kertoneet löytäneensä uusia paikkoja Lake District Poundia käyttäessään ja saaneensa hienoja kokemuksia." Ensimmäiset Lake District -punnat käytettiin Ullswater Steamers -laivalippuun. Yrityksen markkinointipäällikkö Lisa Braithwaite sanoi, että valuuttaa käyttivät lähinnä vierailijat, mutta myös paikalliset olivat "mukana".</w:t>
      </w:r>
    </w:p>
    <w:p>
      <w:r>
        <w:rPr>
          <w:b/>
        </w:rPr>
        <w:t xml:space="preserve">Yhteenveto</w:t>
      </w:r>
    </w:p>
    <w:p>
      <w:r>
        <w:t xml:space="preserve">Järviseudun valuuttaa oli liikkeellä lähes 90 000 punnan arvosta, järjestelmän perustaja on kertonut.</w:t>
      </w:r>
    </w:p>
    <w:p>
      <w:r>
        <w:rPr>
          <w:b/>
          <w:u w:val="single"/>
        </w:rPr>
        <w:t xml:space="preserve">Asiakirjan numero 52888</w:t>
      </w:r>
    </w:p>
    <w:p>
      <w:r>
        <w:t xml:space="preserve">Viittä miestä syytetään Rotherhamin historiallisesta seksuaalisesta hyväksikäytöstä</w:t>
      </w:r>
    </w:p>
    <w:p>
      <w:r>
        <w:t xml:space="preserve">Kaupungista kotoisin olevia miehiä syytetään kahden tytön hyväksikäytöstä, jotka olivat tuolloin alle 16-vuotiaita. Heitä syytetään yhteensä 21 rikoksesta, mukaan lukien raiskaus ja siveettömät pahoinpitelyt, joiden väitetään tapahtuneen vuosina 2001-2004. Syytteet ovat osa Operaatio Stovewoodia, joka on kansallisen rikostutkintakeskuksen tutkinta historiallisista hyväksikäytöistä. Viraston mukaan kaksi miehistä oli 34-vuotiaita ja muut 32-, 35- ja 42-vuotiaita. Kaikkien on määrä saapua Sheffieldin käräjäoikeuteen 2. elokuuta.</w:t>
      </w:r>
    </w:p>
    <w:p>
      <w:r>
        <w:rPr>
          <w:b/>
        </w:rPr>
        <w:t xml:space="preserve">Yhteenveto</w:t>
      </w:r>
    </w:p>
    <w:p>
      <w:r>
        <w:t xml:space="preserve">Viisi miestä on asetettu syytteeseen osana Rotherhamissa tapahtuneen lasten seksuaalisen hyväksikäytön tutkintaa.</w:t>
      </w:r>
    </w:p>
    <w:p>
      <w:r>
        <w:rPr>
          <w:b/>
          <w:u w:val="single"/>
        </w:rPr>
        <w:t xml:space="preserve">Asiakirjan numero 52889</w:t>
      </w:r>
    </w:p>
    <w:p>
      <w:r>
        <w:t xml:space="preserve">Pohjois- ja Etelä-Walesissa syttyy ruohikkopaloja kuivalla säällä</w:t>
      </w:r>
    </w:p>
    <w:p>
      <w:r>
        <w:t xml:space="preserve">Etelä-Walesin palomiehet ovat käsitelleet 110 hehtaarin (271 hehtaarin) paloa Rhigos-vuorella. Port Talbotin lähellä Glyncorrwgissa sijaitseva suuri tulipalo paloi yhä lauantaina iltapäivällä puhjettuaan hieman ennen kello 01.00 BST. Etelä-Gwyneddissä palomiehet ovat taistelleet toista paloa vastaan Cwm Sylfaenissa lähellä Barmouthia kahden päivän aikana. Heidät kutsuttiin paikalle hieman kello 08:30 BST jälkeen lauantaina kolmen hehtaarin (7,5 hehtaarin) alueelle. Muita ruohikkopaloja on syttynyt Cymmerissä, Porthissa, Bedlinogissa, Maerdyn vuorella ja St Mellonsissa Etelä-Walesissa. Loukkaantumisista ei ole raportoitu.</w:t>
      </w:r>
    </w:p>
    <w:p>
      <w:r>
        <w:rPr>
          <w:b/>
        </w:rPr>
        <w:t xml:space="preserve">Yhteenveto</w:t>
      </w:r>
    </w:p>
    <w:p>
      <w:r>
        <w:t xml:space="preserve">Walesin palomiehet ovat torjuneet useita ruohikkopaloja, jotka ovat syttyneet kuivalla säällä.</w:t>
      </w:r>
    </w:p>
    <w:p>
      <w:r>
        <w:rPr>
          <w:b/>
          <w:u w:val="single"/>
        </w:rPr>
        <w:t xml:space="preserve">Asiakirjan numero 52890</w:t>
      </w:r>
    </w:p>
    <w:p>
      <w:r>
        <w:t xml:space="preserve">Beau Streetin kalleus viedään aluekierrokselle</w:t>
      </w:r>
    </w:p>
    <w:p>
      <w:r>
        <w:t xml:space="preserve">Arkeologit löysivät Beau Street Hoardin Bathista vuonna 2007, ja sen uskotaan olevan viidenneksi suurin löytö Yhdistyneessä kuningaskunnassa. Nyt kolikot, joista osa on peräisin jopa vuodelta 32 eKr., kiertävät syksyllä alueella. Kohteina ovat Combe Hay, Weston-super-Mare, Southstoke ja Priston. Kestävästä kehityksestä vastaava kabinettivirkailija Ben Stevens, liberaalidemokraattien kunnanvaltuutettu, sanoi: "Haluamme varmistaa, että mahdollisimman monet ihmiset voivat oppia tästä hämmästyttävästä roomalaisesta löydöstä ja nauttia siitä. "Henkilökuntamme ja Heritage Lottery Fundin ansiosta tämä roadshow on vain yksi tilaisuus tutustua kammioon, ja tulevaisuudessa on vielä monia muita tilaisuuksia", hän jatkaa. Arkeologit kaivoivat löytötavaran uuden Gainsborough-hotellin alueelta Beau Streetillä Bathissa vuonna 2007. Roomalaiset kolikot kattavat ajanjakson vuodesta 32 eKr. vuoteen 274 jKr., ja ne löydettiin kahdeksasta erillisestä rahapussista, jotka oli sulatettu yhteen. Maaliskuussa 2014 neuvosto sai Heritage Lottery Fundilta 372 500 punnan avustuksen kolikkokokoelman ostamiseen. Tammikuusta 2015 alkaen se on pysyvästi esillä uudessa interaktiivisessa näyttelyssä The Roman Bathsissa. Susan Fox, neuvoston kokoelmapäällikkö, sanoi, että kolikoiden kuvat ovat "kiehtovia". "Ne olivat keisarin helpoin tapa kommunikoida kansalaistensa kanssa, joten ne edustavat tuhansia poliittisia minilähetyksiä", hän lisäsi.</w:t>
      </w:r>
    </w:p>
    <w:p>
      <w:r>
        <w:rPr>
          <w:b/>
        </w:rPr>
        <w:t xml:space="preserve">Yhteenveto</w:t>
      </w:r>
    </w:p>
    <w:p>
      <w:r>
        <w:t xml:space="preserve">Bathin ja Koillis-Somersetin neuvoston mukaan lähes 18 000 roomalaisen hopeakolikon kokoinen kolikkokokoelma viedään kiertueelle, jotta ihmiset voivat tutustua "hämmästyttävään" löytöön.</w:t>
      </w:r>
    </w:p>
    <w:p>
      <w:r>
        <w:rPr>
          <w:b/>
          <w:u w:val="single"/>
        </w:rPr>
        <w:t xml:space="preserve">Asiakirjan numero 52891</w:t>
      </w:r>
    </w:p>
    <w:p>
      <w:r>
        <w:t xml:space="preserve">Bagpussin luoja Peter Firminin Canterburyn vapaus</w:t>
      </w:r>
    </w:p>
    <w:p>
      <w:r>
        <w:t xml:space="preserve">Canterburyn kaupunginvaltuusto palkitsee Peter Firminin, joka loi ohjelman yhdessä liikekumppaninsa Oliver Postgaten kanssa, "erinomaisesta työstään". Kaksikko oli myös muiden suosikkisarjojen takana, kuten Ivor the Engine ja The Clangers. Vuonna 2008 83-vuotiaana kuollut Postgate perusti yhdessä Firminin kanssa Smallfilms-tuotantoyhtiön. Suuri osa heidän töistään tuotettiin tilapäisessä studiossa, joka sijaitsi ladossa Bleanissa, Canterburyn lähellä. Firmin saa palkinnon yhdessä huonekaluja valmistavan yrityksen toimitusjohtajan Michael Headin kanssa. Crown Products on toiminut Herne Bayssä yli 60 vuotta. Paikallisviranomaisen mukaan kaksikko on parantanut Canterburyn alueen imagoa. He saavat kunnianosoituksen myöhemmin kaupungin Guildhallissa. Aiempiin saajiin ovat kuuluneet Walesin prinssi, Lord Carey of Clifton ja Terry Waite.</w:t>
      </w:r>
    </w:p>
    <w:p>
      <w:r>
        <w:rPr>
          <w:b/>
        </w:rPr>
        <w:t xml:space="preserve">Yhteenveto</w:t>
      </w:r>
    </w:p>
    <w:p>
      <w:r>
        <w:t xml:space="preserve">Lasten tv-sarjan Bagpussin toinen luoja palkitaan Kentissä sijaitsevan kaupungin vapaudella.</w:t>
      </w:r>
    </w:p>
    <w:p>
      <w:r>
        <w:rPr>
          <w:b/>
          <w:u w:val="single"/>
        </w:rPr>
        <w:t xml:space="preserve">Asiakirjan numero 52892</w:t>
      </w:r>
    </w:p>
    <w:p>
      <w:r>
        <w:t xml:space="preserve">Maansisäiset pakolaiset asettuvat "pois kotoa</w:t>
      </w:r>
    </w:p>
    <w:p>
      <w:r>
        <w:t xml:space="preserve">Trincomaleen alueen lainsäätäjä K Thurairatnam sanoi, että Eachchalampattun pakolaiset sijoitettiin lauantaina Udappukerniin ja Sinnakulamiin. "Näille ihmisille ei edes tarjottu peruspalveluja, kuten käymälöitä ja vettä", hän sanoi BBC Sandeshayalle. Korkean turvallisuuden vyöhyke Tamil National Alliancen (TNA) parlamentaarikko sanoi, että maansisäiset pakolaiset on sijoitettu muille alueille viranomaisten Eachchalampattuun perustaman korkean turvallisuuden vyöhykkeen (HSZ) seurauksena. Sri Lankan hallitus kuitenkin vakuutti, että nykyinen uudelleensijoittaminen on vain väliaikainen toimenpide. Uudelleensijoittamisesta vastaava ministeri Risath Badiurdheen kertoi BBC Sandeshayalle, että 71 perhettä on suostunut siirtymään ystävien ja sukulaisten luokse, kunnes heidän talonsa rakennetaan uudelleen. Hän sanoi, että Eachchalampattussa sotilasleirin perustaminen oli välttämätöntä, koska alue oli LTTE:n hallinnassa tämän vuoden alkuun asti. Ministeri kiistää "Presidentti on määrännyt meidät varmistamaan, että perinteiset omistajat saavat maansa mahdollisimman pian", ministeri sanoi BBCSinhala.comille. Kansanedustaja Thurairatnasingham lisäsi, että uudisasukkaat eivät voi jäädä uusille alueille sadekauden aikana. Hän kyseenalaisti sen, miksi vain tamilisukuiset ihmiset häädetään, kun HSZ-alueita perustetaan. "Monilla muilla alueilla, kuten Katunayakessa, ihmiset asuvat HSZ-alueiden rajojen sisäpuolella. Häädetäänkö vain tamilit?" hän kysyi.</w:t>
      </w:r>
    </w:p>
    <w:p>
      <w:r>
        <w:rPr>
          <w:b/>
        </w:rPr>
        <w:t xml:space="preserve">Yhteenveto</w:t>
      </w:r>
    </w:p>
    <w:p>
      <w:r>
        <w:t xml:space="preserve">Sri Lankan tamiliparlamentaarikot syyttivät viranomaisia maansisäisten pakolaisten uudelleensijoittamisesta pois heidän esi-isiensä kodeista.</w:t>
      </w:r>
    </w:p>
    <w:p>
      <w:r>
        <w:rPr>
          <w:b/>
          <w:u w:val="single"/>
        </w:rPr>
        <w:t xml:space="preserve">Asiakirjan numero 52893</w:t>
      </w:r>
    </w:p>
    <w:p>
      <w:r>
        <w:t xml:space="preserve">George Clooneyn valvontakameravalvonta voisi "loukata" Sonningin naapurien yksityisyyttä</w:t>
      </w:r>
    </w:p>
    <w:p>
      <w:r>
        <w:t xml:space="preserve">Elokuvatähti ja hänen lakimiesvaimonsa Amal haluavat pystyttää kahdeksan kameraa jopa viisi metriä korkeisiin pylväisiin. Lisäksi he haluavat kiinnittää kiinteistöön 10 muuta kameraa. Eye and Dunsdenin seurakuntaneuvosto on huolissaan yksityisyydestä ja kameravalvontajärjestelmän visuaalisesta vaikutuksesta kylään. "Visuaalinen häirintä" David Woodward, neuvoston puheenjohtaja, sanoi: "Kun kuljeskelet kauniin jokirannan vieressä, se on visuaalinen tunkeutuminen lähelle sitä, missä ihmiset kävelevät." Woodward sanoi, että valvontakameravalvonta voisi myös aiheuttaa huolta Clooneyn naapureiden yksityisyydestä. Sonning Eye -niminen kiinteistö sijaitsee Thames-joessa olevalla saarella Oxfordshiren ja Berkshiren rajalla. Etelä-Oxfordshiren piirineuvoston luonnonsuojeluvaltuutettu suosittelee hyväksyntää, kunhan kamerat voidaan helposti poistaa rakennuksesta. Piirineuvostolla on perjantaihin asti aikaa päättää, viedäänkö hakemus suunnittelukomitean käsiteltäväksi.</w:t>
      </w:r>
    </w:p>
    <w:p>
      <w:r>
        <w:rPr>
          <w:b/>
        </w:rPr>
        <w:t xml:space="preserve">Yhteenveto</w:t>
      </w:r>
    </w:p>
    <w:p>
      <w:r>
        <w:t xml:space="preserve">George Clooneyn naapurit Sonningissa ovat vastustaneet tähden suunnitelmia asentaa 18 valvontakameraa Oxfordshiren kotiinsa.</w:t>
      </w:r>
    </w:p>
    <w:p>
      <w:r>
        <w:rPr>
          <w:b/>
          <w:u w:val="single"/>
        </w:rPr>
        <w:t xml:space="preserve">Asiakirjan numero 52894</w:t>
      </w:r>
    </w:p>
    <w:p>
      <w:r>
        <w:t xml:space="preserve">Jopa 50 rikoksentekijää haastetaan torjumaan huumausaineiden väärinkäyttöä</w:t>
      </w:r>
    </w:p>
    <w:p>
      <w:r>
        <w:t xml:space="preserve">Päihteiden väärinkäyttöä käsittelevä kokeilutuomioistuin käynnistetään Belfast Magistrates Courtissa myöhemmin. Tuomari voi ohjata päihteiden väärinkäyttöön liittyvistä rikoksista tuomitut rikoksentekijät intensiiviseen ohjelmaan ennen tuomion antamista. Aluksi siihen osallistuu enintään 50 rikoksentekijää. Ohjelma haastaa heidät kohtaamaan ongelmansa ja tukee heitä muutoksessa. Huumetuomioistuinten on Yhdysvalloissa osoitettu vähentävän rikollisuutta 45 prosenttia verrattuna muihin tuomiovaihtoehtoihin. Pohjois-Irlannissa ohjelman toteuttaa Pohjois-Irlannin ehdonalaisvalvontavirasto (Probation Board for Northern Ireland, PBNI) yhteistyössä Addiction NI:n kanssa. Rikoksentekijät osallistuvat hoitojaksoihin, heille tehdään satunnaisia huume- ja alkoholitestejä, ja tuomari tarkastelee heidän tapauksiaan säännöllisesti. Ohjelman toivotaan katkaisevan rikosten uusimisen kierteen.</w:t>
      </w:r>
    </w:p>
    <w:p>
      <w:r>
        <w:rPr>
          <w:b/>
        </w:rPr>
        <w:t xml:space="preserve">Yhteenveto</w:t>
      </w:r>
    </w:p>
    <w:p>
      <w:r>
        <w:t xml:space="preserve">Pohjois-Irlannissa otetaan käyttöön uusi järjestelmä, jonka tarkoituksena on haastaa rikoksentekijät puuttumaan huumeiden ja alkoholin väärinkäyttöön.</w:t>
      </w:r>
    </w:p>
    <w:p>
      <w:r>
        <w:rPr>
          <w:b/>
          <w:u w:val="single"/>
        </w:rPr>
        <w:t xml:space="preserve">Asiakirjan numero 52895</w:t>
      </w:r>
    </w:p>
    <w:p>
      <w:r>
        <w:t xml:space="preserve">Kahta teiniä syytetään terrorismirikoksista</w:t>
      </w:r>
    </w:p>
    <w:p>
      <w:r>
        <w:t xml:space="preserve">Portsmouthista kotoisin olevaa 18-vuotiasta miestä syytetään kahdeksasta rikoksesta ja 17-vuotiasta lontoolaista poikaa viidestä rikoksesta. Kaksikko on vapautettu takuita vastaan Westminsterin tuomareiden eteen keskiviikkona. Bathista kotoisin oleva 21-vuotias mies, joka myös pidätettiin, on vapautettu takuita vastaan lisätutkimuksia odotettaessa. Kolme henkilöä otettiin kiinni terrorisminvastaisen poliisivoimien koillisosan operaation jälkeen. 18-vuotiasta syytetään viidestä terrorismiin yllyttämisestä ja kolmea terroristijulkaisujen levittämisestä, kun taas 17-vuotiasta syytetään viidestä terrorismiin yllyttämisestä.</w:t>
      </w:r>
    </w:p>
    <w:p>
      <w:r>
        <w:rPr>
          <w:b/>
        </w:rPr>
        <w:t xml:space="preserve">Yhteenveto</w:t>
      </w:r>
    </w:p>
    <w:p>
      <w:r>
        <w:t xml:space="preserve">Kaksi teini-ikäistä on asetettu syytteeseen terrorismirikoksista torstaina tapahtuneen pidätyksen jälkeen.</w:t>
      </w:r>
    </w:p>
    <w:p>
      <w:r>
        <w:rPr>
          <w:b/>
          <w:u w:val="single"/>
        </w:rPr>
        <w:t xml:space="preserve">Asiakirjan numero 52896</w:t>
      </w:r>
    </w:p>
    <w:p>
      <w:r>
        <w:t xml:space="preserve">Lontoon sillan rakennustyöt vaikuttavat juhlallisiin junayhteyksiin</w:t>
      </w:r>
    </w:p>
    <w:p>
      <w:r>
        <w:t xml:space="preserve">Southernin ja Thameslinkin junat eivät pysähdy London Bridgen asemalla 20. joulukuuta ja 4. tammikuuta välisenä aikana. Joulukuun 22.-24. päivänä jotkin Southeasternin Charing Cross -junavuorot eivät pysähdy London Bridgellä aamuhuipputunnin aikana. Häiriöt johtuvat kahden uuden laiturin avaamiseen liittyvistä töistä. Kaarien alta Rakennustöissä on raivattu aseman alla olevat viktoriaaniset kaaret, joihin tulee uusi matkustajahalli. Lontoon vanhimmalle 178-vuotiaalle asemalle, joka on Lontoon vanhin säilynyt rautatieasema, suunnitellaan muun muassa Wembleyn kenttää suurempaa aulaa. Lähistöllä sijaitsevia ratoja ja merkinantolaitteita nykyaikaistetaan myös osana 6,5 miljardin punnan Thameslink-työohjelmaa. Thameslink-ohjelman johtaja Simon Blanchflower sanoi: "Pitkällä aikavälillä työmme täällä parantaa miljoonien matkustajien matkoja kaikkialla etelässä, mutta ymmärrämme, että ennen kuin olemme valmiit, jotkut ihmiset saattavat joutua muuttamaan matkaansa Lontooseen tai Lontoosta." Työ ei vaikuta London Bridgen metroasemaan.</w:t>
      </w:r>
    </w:p>
    <w:p>
      <w:r>
        <w:rPr>
          <w:b/>
        </w:rPr>
        <w:t xml:space="preserve">Yhteenveto</w:t>
      </w:r>
    </w:p>
    <w:p>
      <w:r>
        <w:t xml:space="preserve">Rautatieviranomaiset ovat varoittaneet, että kaksitoista miljoonaa työmatkalaista voi joutua keskeyttämään matkansa, kun yksi Lontoon vilkkaimmista liikennekeskuksista suljetaan osittain joulun ja uudenvuoden aikana.</w:t>
      </w:r>
    </w:p>
    <w:p>
      <w:r>
        <w:rPr>
          <w:b/>
          <w:u w:val="single"/>
        </w:rPr>
        <w:t xml:space="preserve">Asiakirjan numero 52897</w:t>
      </w:r>
    </w:p>
    <w:p>
      <w:r>
        <w:t xml:space="preserve">Irlannin ministeri Charlie Flanagan sanoo, että Yhdysvalloilla on rooli NI-neuvotteluissa.</w:t>
      </w:r>
    </w:p>
    <w:p>
      <w:r>
        <w:t xml:space="preserve">Charlie Flanagan sanoi Irlannin yleisradioyhtiö RTÉ:lle, ettei hänellä ole epäilystäkään siitä, etteivätkö he osallistuisi "rakentavasti" neuvotteluihin, joihin osallistuvat Britannian ja Irlannin hallitukset. Hän puhui tavattuaan Yhdysvaltain varapresidentin Joe Bidenin ja ulkoministeri John Kerryn Washington DC:ssä. Yhdysvaltain entinen senaattori Gary Hart tapasi elokuussa NI:n osapuolet tutustumismatkallaan. Pohjois-Irlannin ministeri Theresa Villiers ilmoitti sunnuntaina puolueiden välisten neuvottelujen uudesta kierroksesta. Hän kertoi konservatiivipuolueen puoluekokouksessa aktivisteille, että "kiistat lipuista, paraateista ja menneisyydestä vievät yhä enemmän aikaa ja resursseja". Hän sanoi, että kaikkien puolueiden on tehtävä yhteistyötä, jotta "voidaan poistaa esteet, jotka nyt estävät hajautettua toimeenpanovaltaa tuottamasta tehokasta ja toimivaa hallintoa, jota Pohjois-Irlannin kansa haluaa ja ansaitsee". Tarkat yksityiskohdat siitä, miten uusi neuvotteluprosessi toimisi, selviävät sen jälkeen, kun Pohjois-Irlannin ministeri on käynyt keskusteluja Stormontin viiden tärkeimmän puolueen ja Irlannin hallituksen kanssa. Viime vuonna yhdysvaltalainen diplomaatti Richard Haass ja hänen työtoverinsa Meghan O'Sullivan epäonnistuivat yrityksissään päästä kaikkien puolueiden väliseen sopimukseen menneisyyttä, paraateja ja lippuja koskevista kysymyksistä.</w:t>
      </w:r>
    </w:p>
    <w:p>
      <w:r>
        <w:rPr>
          <w:b/>
        </w:rPr>
        <w:t xml:space="preserve">Yhteenveto</w:t>
      </w:r>
    </w:p>
    <w:p>
      <w:r>
        <w:t xml:space="preserve">Irlannin ulkoministerin mukaan Yhdysvaltain hallinto osallistuu uusiin neuvotteluihin Pohjois-Irlannin ratkaisemattomien kysymysten ratkaisemiseksi.</w:t>
      </w:r>
    </w:p>
    <w:p>
      <w:r>
        <w:rPr>
          <w:b/>
          <w:u w:val="single"/>
        </w:rPr>
        <w:t xml:space="preserve">Asiakirjan numero 52898</w:t>
      </w:r>
    </w:p>
    <w:p>
      <w:r>
        <w:t xml:space="preserve">Viestisovellus Line aikoo kerätä jopa 1,3 miljardia dollaria listautumisannissa.</w:t>
      </w:r>
    </w:p>
    <w:p>
      <w:r>
        <w:t xml:space="preserve">Yhtiö asetti listautumishinnaksi 3300 jeniä (33 dollaria, 25 puntaa) osakkeelta, mikä on odotetun vaihteluvälin yläpäässä. Line listaa osakkeensa kaksoistarjouksena New Yorkissa ja Tokiossa 14. ja 15. heinäkuuta. Line on Japanin, Thaimaan ja Taiwanin suosituin sanomanvälityssovellus, ja sen listautumisesta on tulossa maailman suurin teknologia-alan listautuminen tänä vuonna. Maailmanlaajuiset laajentumissuunnitelmat Messenger-sovellus perustettiin vuoden 2011 maanjäristyksen ja tsunamin jälkeen tarjoamaan viestintäalusta, kun monet puhelinpalvelut eivät toimineet. Line on eteläkorealaisen Naver Corporationin omistuksessa, ja se toivoo, että osakemyynnillä kerätään varoja ja lisätään sen profiilia maailmanlaajuisten laajentumissuunnitelmien yhteydessä. Vaikka Line hallitsee useita Kaakkois-Aasian markkinoita, sillä on ollut vaikeuksia laajentaa käyttäjäkuntaansa. Linella on noin 218 miljoonaa kuukausittain aktiivista käyttäjää, ja se ansaitsee rahaa mainonnalla sekä virtuaalitarrojen ja pelien myynnillä.</w:t>
      </w:r>
    </w:p>
    <w:p>
      <w:r>
        <w:rPr>
          <w:b/>
        </w:rPr>
        <w:t xml:space="preserve">Yhteenveto</w:t>
      </w:r>
    </w:p>
    <w:p>
      <w:r>
        <w:t xml:space="preserve">Japanilainen viestisovellus Line aikoo kerätä jopa 1,3 miljardia dollaria (1 miljardia puntaa), kun se listaa osakkeensa myöhemmin tällä viikolla.</w:t>
      </w:r>
    </w:p>
    <w:p>
      <w:r>
        <w:rPr>
          <w:b/>
          <w:u w:val="single"/>
        </w:rPr>
        <w:t xml:space="preserve">Asiakirjan numero 52899</w:t>
      </w:r>
    </w:p>
    <w:p>
      <w:r>
        <w:t xml:space="preserve">Friarage-sairaalan äitiysneuvonta järjestetään</w:t>
      </w:r>
    </w:p>
    <w:p>
      <w:r>
        <w:t xml:space="preserve">NHS aikoo leikata Northallertonissa sijaitsevan Friarage-sairaalan palveluja, koska ne ovat kestämättömiä. Viime kuussa terveysministeri hylkäsi vaatimukset suunnitelmien riippumattomasta tarkastelusta ja sanoi, että julkinen kuuleminen olisi asianmukaista. Kuulemisen odotetaan alkavan heinäkuun lopussa tai elokuun alussa. NHS Hambleton, Richmondshire and Whitby Clinical Commissioning Groupin (CCG) ensisijaisena vaihtoehtona on korvata Friaragessa yön yli tapahtuva lastenhoito päiväkirurgisella arviointiyksiköllä ja tarjota kätilöjohtoisia synnytyspalveluita konsulttijohtoisten sijaan. Komplikaatioiden vaarassa olevat raskaana olevat naiset joutuisivat matkustamaan synnyttämään Middlesbroughin sairaalaan, joka sijaitsee 35 kilometrin päässä. CCG:n kliininen johtaja Vicky Pleydell sanoi: "Muutoksen tarve on selvä, eikä palvelun säilyminen nykyisellään olisi turvallista. "Sairaalahoitoa tarvitsevien sairaiden lasten ja riskisynnytysten määrä on liian pieni, jotta lääketieteellisten tiimien koko ja kokemus riittäisivät varmistamaan turvallisen ja laadukkaan palvelun. "Parhaaksi katsomamme vaihtoehto tarkoittaisi, että suurin osa Friaragen lasten- ja äitiyspalveluista säilyisi, ja naiset voisivat edelleen valita Friaragen matalan riskin synnytyksiä varten. "Pyrimme aloittamaan kuulemisen heti, kun meillä on projektiryhmä kasassa."</w:t>
      </w:r>
    </w:p>
    <w:p>
      <w:r>
        <w:rPr>
          <w:b/>
        </w:rPr>
        <w:t xml:space="preserve">Yhteenveto</w:t>
      </w:r>
    </w:p>
    <w:p>
      <w:r>
        <w:t xml:space="preserve">Pohjois-Yorkshiren sairaalan äitiys- ja lapsipalveluiden vähentämistä koskevista suunnitelmista järjestetään julkinen kuuleminen kahden seuraavan kuukauden aikana.</w:t>
      </w:r>
    </w:p>
    <w:p>
      <w:r>
        <w:rPr>
          <w:b/>
          <w:u w:val="single"/>
        </w:rPr>
        <w:t xml:space="preserve">Asiakirjan numero 52900</w:t>
      </w:r>
    </w:p>
    <w:p>
      <w:r>
        <w:t xml:space="preserve">Glenfieldin sairaalan lapsen sydänleikkauksen menetys: Ei oikeudellista haastetta</w:t>
      </w:r>
    </w:p>
    <w:p>
      <w:r>
        <w:t xml:space="preserve">Palvelut siirretään kaupungin Glenfieldin sairaalasta Birminghamiin osana kansallista uudelleenjärjestelyä. Leicesterin NHS Trust ilmoitti, että se oli asianajajan kanssa neuvoteltuaan tullut siihen tulokseen, että oikeudelliselle uudelleentarkastelulle ei ole realistisia perusteita. Sen sijaan se aikoo esittää kliiniset perustelut päätöstä vastaan. Heinäkuussa Joint Committee of Primary Care Trusts (JCPCT) totesi, että Glenfieldissä sijaitsevan East Midlandsin synnynnäisen sydämen keskuksen pitäisi olla yksi kolmesta kansallisella tasolla suljettavasta keskuksesta. Sairaala jatkaa nuorten sydänpotilaiden diagnosointia ja ei-kirurgista hoitoa, mutta leikkaukset siirretään Birminghamin lastensairaalaan. University Hospitals of Leicester NHS Trust ilmoitti, että sillä ei ole perusteita kyseenalaistaa päätöksen laillisuutta. Sen sijaan trusti aikoo esittää JCPCT:lle kliinisen selvityksen siitä, että Birminghamin kapasiteetti ei riitä vastaamaan odotettavissa olevaan tulevaan kysyntään. Se aikoo myös ilmaista huolensa vaikutuksesta Ecmo-kuolleisuuslukuihin (Extra Corporeal Membrane Oxygenation). Hoitoa käytetään potilaiden veren hapettamiseen, kun keuhkot tai sydän eivät enää toimi normaalisti. JCPCT, joka päätti myös sulkea lasten sydänyksiköt Leeds General Infirmaryssä ja Lontoon Royal Brompton Hospitalissa, on todennut, että palvelun parantaminen edellyttää harvempien mutta suurempien kirurgisten keskusten perustamista.</w:t>
      </w:r>
    </w:p>
    <w:p>
      <w:r>
        <w:rPr>
          <w:b/>
        </w:rPr>
        <w:t xml:space="preserve">Yhteenveto</w:t>
      </w:r>
    </w:p>
    <w:p>
      <w:r>
        <w:t xml:space="preserve">Terveydenhuoltopomot sanovat päättäneensä olla ryhtymättä oikeustoimiin päätöstä vastaan lopettaa lasten sydänleikkaukset Leicesterin sairaalassa.</w:t>
      </w:r>
    </w:p>
    <w:p>
      <w:r>
        <w:rPr>
          <w:b/>
          <w:u w:val="single"/>
        </w:rPr>
        <w:t xml:space="preserve">Asiakirjan numero 52901</w:t>
      </w:r>
    </w:p>
    <w:p>
      <w:r>
        <w:t xml:space="preserve">Aston Villan kapteeni Jack Grealish syytteeseen lukitussa kolarissa</w:t>
      </w:r>
    </w:p>
    <w:p>
      <w:r>
        <w:t xml:space="preserve">Aston Villan kapteenia, 24, syytetään siitä, että hän törmäsi pysäköityihin autoihin ennen kuin pakeni paikalta Solihullissa sunnuntaina 29. maaliskuuta. Häntä syytetään varomattomasta ajamisesta ja paikalle pysähtymättä jättämisestä. Hänen on määrä saapua Birminghamin tuomioistuimeen 25. elokuuta. West Midlandsin poliisi kertoi aiemmin, että heidät kutsuttiin paikalle, kun Range Rover oli aiheuttanut pieniä vahinkoja kahdelle ajoneuvolle Watersidessa, Dickens Heathissa. Poliisi kertoi, että kuljettaja oli jättänyt tietonsa eräälle yleisön jäsenelle ennen kuin hän lähti jalkaisin. Seuraa BBC West Midlandsia Facebookissa, Twitterissä ja Instagramissa. Lähetä juttuideasi osoitteeseen: newsonline.westmidlands@bbc.co.uk</w:t>
      </w:r>
    </w:p>
    <w:p>
      <w:r>
        <w:rPr>
          <w:b/>
        </w:rPr>
        <w:t xml:space="preserve">Yhteenveto</w:t>
      </w:r>
    </w:p>
    <w:p>
      <w:r>
        <w:t xml:space="preserve">Jalkapalloilija Jack Grealishia on syytetty ajorikkomuksesta koronavirussulun aikana tapahtuneen auto-onnettomuuden jälkeen.</w:t>
      </w:r>
    </w:p>
    <w:p>
      <w:r>
        <w:rPr>
          <w:b/>
          <w:u w:val="single"/>
        </w:rPr>
        <w:t xml:space="preserve">Asiakirjan numero 52902</w:t>
      </w:r>
    </w:p>
    <w:p>
      <w:r>
        <w:t xml:space="preserve">Axl Rose poissa Hall of Fameen vihkimisseremoniasta</w:t>
      </w:r>
    </w:p>
    <w:p>
      <w:r>
        <w:t xml:space="preserve">Rose, joka ei osallistunut lauantaina pidettyyn seremoniaan, kieltäytyi kunniasta aiemmin tällä viikolla sanomalla, ettei hän tuntenut oloaan "halutuksi tai kunnioitetuksi". Lavalla tapahtunut viittaus Roseen sai aikaan buuauksia tilaisuudessa, johon osallistui myös muita rockyhtyeen kokoonpanon jäseniä. Muiden palkittujen joukossa olivat muun muassa Red Hot Chili Peppers, Beastie Boys ja Donovan. Rose ei ollut ainoa, joka ei saapunut paikalle pitkälliseen seremoniaan, joka järjestettiin Clevelandin Public Hallissa 6 000 hengen yleisön edessä. Myös Rod Stewart jäi pois, sillä flunssa esti häntä juhlimasta The Small Facesin ja The Facesin jäsenten ohella. Beastie Boys - vasta kolmas hiphop-artisti, joka on päässyt Hall of Fameen - oli myös ilman yhtä jäsenistään, Adam "MCA" Yauchia. Bette Midler, Smokey Robinson ja Chris Rock jakoivat kunnianosoituksia muun muassa viiden ja puolen tunnin mittaisessa tilaisuudessa, joka huipentui kaikkien tähtien "jammailuun".</w:t>
      </w:r>
    </w:p>
    <w:p>
      <w:r>
        <w:rPr>
          <w:b/>
        </w:rPr>
        <w:t xml:space="preserve">Yhteenveto</w:t>
      </w:r>
    </w:p>
    <w:p>
      <w:r>
        <w:t xml:space="preserve">Guns N' Roses -yhtyeen keulahahmo Axl Rose on otettu Rock and Roll Hall of Fameen Clevelandissa, vaikka hän on julkisesti torjunut kunnianosoituksen.</w:t>
      </w:r>
    </w:p>
    <w:p>
      <w:r>
        <w:rPr>
          <w:b/>
          <w:u w:val="single"/>
        </w:rPr>
        <w:t xml:space="preserve">Asiakirjan numero 52903</w:t>
      </w:r>
    </w:p>
    <w:p>
      <w:r>
        <w:t xml:space="preserve">Dumfriesin jalkapallokenttää koskeva ehdotus hylätään</w:t>
      </w:r>
    </w:p>
    <w:p>
      <w:r>
        <w:t xml:space="preserve">Valtuutetut hylkäsivät ehdotukset Dumfriesissa sijaitsevaan Crichtoniin kohdistuvien visuaalisten vaikutusten vuoksi. Dumfries and Galloway Collegen suunnitelma oli suositeltu hyväksyttäväksi. Collegen tiedottajan mukaan se oli "pettynyt" päätökseen, mutta sen on nyt harkittava pienempää suunnitelmaa tai vaihtoehtoista sijaintia. Jatkokoulutuslaitos oli varannut hankkeelle yhteisen rahoituspaketin Sportscotlandin ja Dumfries and Galloway Councilin kanssa. Se aikoo nyt tutkia mahdollisuutta pienempään kehitykseen samalla alueella tai täysimittaisen kentän rakentamiseen toiselle paikalle. Aiheeseen liittyvät Internet-linkit Dumfries and Galloway Council Dumfries and Galloway College Dumfries and Galloway College Crichton Development Company Sport Scotland The Architectural Heritage Society of Scotland.</w:t>
      </w:r>
    </w:p>
    <w:p>
      <w:r>
        <w:rPr>
          <w:b/>
        </w:rPr>
        <w:t xml:space="preserve">Yhteenveto</w:t>
      </w:r>
    </w:p>
    <w:p>
      <w:r>
        <w:t xml:space="preserve">410 000 punnan suunnitelma ensimmäisen täysikokoisen, kolmannen sukupolven yleiskäyttöisen jalkapallokentän rakentamiseksi Dumfries and Gallowayhin on hylätty.</w:t>
      </w:r>
    </w:p>
    <w:p>
      <w:r>
        <w:rPr>
          <w:b/>
          <w:u w:val="single"/>
        </w:rPr>
        <w:t xml:space="preserve">Asiakirjan numero 52904</w:t>
      </w:r>
    </w:p>
    <w:p>
      <w:r>
        <w:t xml:space="preserve">Iron Man 3 nousee Britannian lipputulotilastojen kärkeen</w:t>
      </w:r>
    </w:p>
    <w:p>
      <w:r>
        <w:t xml:space="preserve">Robert Downey Jr:n ja Gwyneth Paltrow'n tähdittämä toimintaelokuvan jatko-osa tuotti 13,7 miljoonaa puntaa viiden ensimmäisen päivän aikana. Elokuvan avaus oli vuoden tähän mennessä suurin, ja se päihitti Les Miserablesin tammikuun 8,1 miljoonan punnan debyytin. Iron Man 3 ei kuitenkaan päihittänyt Marvelin edeltäjäänsä Avengers Assemblea, joka tuotti ensimmäisenä viikonloppuna 15,8 miljoonaa puntaa. Shane Blackin ohjaama Iron Man 3 saa ensi-iltansa Yhdysvalloissa ja Kanadassa perjantaina. Elokuvan saapuminen brittiteattereihin pudotti Gerard Butlerin ohjaaman toimintatrillerin Olympus Has Fallen kärkipaikalta. Tom Cruisen scifi-trilleri Oblivion siirtyi kolmoseksi, sillä se on nyt tuottanut 9,5 miljoonaa puntaa kolmessa viikossa. Luolamiesanimaatio The Croods, joka on tuottanut 24,5 miljoonaa puntaa 22. maaliskuuta ilmestymisensä jälkeen, pysytteli neljäntenä, kun taas kauhuelokuvien uusintaversio Evil Dead putosi viidenneksi The Look of Love, jossa Steve Coogan näyttelee pornoparoni Paul Raymondia, debytoi listalla seitsemäntenä 208 557 punnan tuloillaan. Iron Man 3 -elokuvalla oli kansainvälisesti loistava viikonloppu, sillä se tuotti 195,3 miljoonaa dollaria (125,7 miljoonaa puntaa) 42 markkina-alueella.</w:t>
      </w:r>
    </w:p>
    <w:p>
      <w:r>
        <w:rPr>
          <w:b/>
        </w:rPr>
        <w:t xml:space="preserve">Yhteenveto</w:t>
      </w:r>
    </w:p>
    <w:p>
      <w:r>
        <w:t xml:space="preserve">Marvelin supersankarisarjan uusin osa Iron Man 3 on rynnistänyt Yhdistyneen kuningaskunnan ja Irlannin lipputulotilastojen kärkeen.</w:t>
      </w:r>
    </w:p>
    <w:p>
      <w:r>
        <w:rPr>
          <w:b/>
          <w:u w:val="single"/>
        </w:rPr>
        <w:t xml:space="preserve">Asiakirjan numero 52905</w:t>
      </w:r>
    </w:p>
    <w:p>
      <w:r>
        <w:t xml:space="preserve">Nasa Mars-mönkijä tekee yksityiskohtaisen kraatterikuvan</w:t>
      </w:r>
    </w:p>
    <w:p>
      <w:r>
        <w:t xml:space="preserve">Tutkijat ovat huomauttaneet, että Roverin ympäristö muistutti osia Yhdysvaltojen lounaisosasta. Curiosityn perimmäisenä tavoitteena on ajaa kohti huippua - joka tunnetaan epävirallisesti nimellä Mount Sharp - tutkiakseen sen kiviä. Mosaiikissa näkyy osa kraatterin seinämästä, jossa laaksojen verkon uskotaan muodostuneen ulkopuolelta tulleen veden vaikutuksesta. Tämä korkearesoluutioinen kuva on ensimmäinen näkymä, jonka tutkijat ovat saaneet Marsin pinnalta joki- tai purojärjestelmästä. Ryhmän jäsenet tutkivat myös laskeutumispaikasta etelään katsottavaa leikkausta, joka antaa yleiskuvan mahdollisista geologisista kohteista, joita Curiosity tulee tutkimaan, mukaan lukien läheinen kivien peittämä, sorapitoinen pinta, tumma dyynikenttä ja Mount Sharpin sedimenttikivi. Mönkijä tutkii myös maastoa, jossa kiviä on paljastunut Curiosityn pinnalle laskeneen "taivaan nosturin" rakettien räjähdyksestä.</w:t>
      </w:r>
    </w:p>
    <w:p>
      <w:r>
        <w:rPr>
          <w:b/>
        </w:rPr>
        <w:t xml:space="preserve">Yhteenveto</w:t>
      </w:r>
    </w:p>
    <w:p>
      <w:r>
        <w:t xml:space="preserve">Nasa on julkaissut ensimmäisen korkearesoluutioisen värimosaiikin Curiosity-mönkijästä Marsin pinnalla.</w:t>
      </w:r>
    </w:p>
    <w:p>
      <w:r>
        <w:rPr>
          <w:b/>
          <w:u w:val="single"/>
        </w:rPr>
        <w:t xml:space="preserve">Asiakirjan numero 52906</w:t>
      </w:r>
    </w:p>
    <w:p>
      <w:r>
        <w:t xml:space="preserve">Niall Tóibín, näyttelijä ja koomikko, kuolee 89-vuotiaana</w:t>
      </w:r>
    </w:p>
    <w:p>
      <w:r>
        <w:t xml:space="preserve">Tóibín esiintyi lukuisissa elokuvissa ja televisiosarjoissa, kuten Ryan's Daughter, Veronica Guerin, The Irish RM ja Ballykissangel. Hänen uransa alkoi 1950-luvulla radiodraaman parissa, ja hän esitti Brendan Behania Abbey Theatre -teatterin alkuperäisessä Borstal Boy -näytelmässä Broadwaylla. Näyttelijä kuoli Dublinissa aiemmin keskiviikkona, kertoi RTE. Häneltä jäävät henkiin hänen lapsensa Sean, Muireann, Aisling, Sighle ja Fiana. Hänen vaimonsa Judy kuoli vuonna 2002. Irlannin presidentti Michael D Higgins kunnioitti Tóibínin "koomista neroutta". "Hänen panoksensa irlantilaiseen teatteriin oli ainutlaatuinen sekä irlanniksi että englanniksi. "Tulkinnan syvyys, jonka hän toi monenlaisiin hahmoihin, osoitti hyvin syvää älyllistä ymmärrystä ja ennen kaikkea herkkyyttä irlantilaisen elämän vivahteille."</w:t>
      </w:r>
    </w:p>
    <w:p>
      <w:r>
        <w:rPr>
          <w:b/>
        </w:rPr>
        <w:t xml:space="preserve">Yhteenveto</w:t>
      </w:r>
    </w:p>
    <w:p>
      <w:r>
        <w:t xml:space="preserve">Irlantilainen näyttelijä ja koomikko Niall Tóibín on kuollut Dublinissa pitkän sairauden jälkeen. Hän oli 89-vuotias.</w:t>
      </w:r>
    </w:p>
    <w:p>
      <w:r>
        <w:rPr>
          <w:b/>
          <w:u w:val="single"/>
        </w:rPr>
        <w:t xml:space="preserve">Asiakirjan numero 52907</w:t>
      </w:r>
    </w:p>
    <w:p>
      <w:r>
        <w:t xml:space="preserve">Market Rasenin onnettomuus: Kaksi kuoli ja kolme loukkaantui</w:t>
      </w:r>
    </w:p>
    <w:p>
      <w:r>
        <w:t xml:space="preserve">18-vuotias mies ja 19-vuotias nainen saivat surmansa, kun heidän kuljettamansa musta Ford Fiesta törmäsi Land Rover Freelanderiin lähellä Market Rasenia maanantai-iltana. Lincolnshiren poliisin mukaan 18-vuotias ajoi autoa. Autot törmäsivät toisiinsa lähellä risteystä, jossa A46 Caistor Road kohtaa A1103:n Top Roadin ja Gipsy Lanen kohdalla. Poliisin mukaan kolme muuta Fordissa matkustanutta on edelleen vakavasti loukkaantuneena sairaalassa. Kaikkia, jotka näkivät Fordin tai Land Roverin ennen onnettomuutta, joka tapahtui kello 21.30 GMT, tai jotka näkivät sen, pyydetään ottamaan yhteyttä Lincolnshiren poliisiin. Lisää Yorkshiren tarinoita Poliisit ovat erityisen kiinnostuneita näkemään kojelautakameran kuvamateriaalia. Tie oli suljettuna yli seitsemän tuntia poliisin tutkiessa ja raivatessa romuja. Aiheeseen liittyvät Internet-linkit Lincolnshiren poliisi</w:t>
      </w:r>
    </w:p>
    <w:p>
      <w:r>
        <w:rPr>
          <w:b/>
        </w:rPr>
        <w:t xml:space="preserve">Yhteenveto</w:t>
      </w:r>
    </w:p>
    <w:p>
      <w:r>
        <w:t xml:space="preserve">Kaksi ihmistä on kuollut ja kolme muuta loukkaantui vakavasti onnettomuudessa Lincolnshiressä.</w:t>
      </w:r>
    </w:p>
    <w:p>
      <w:r>
        <w:rPr>
          <w:b/>
          <w:u w:val="single"/>
        </w:rPr>
        <w:t xml:space="preserve">Asiakirjan numero 52908</w:t>
      </w:r>
    </w:p>
    <w:p>
      <w:r>
        <w:t xml:space="preserve">Zaran omistaja Inditexin voitto kasvoi 5%</w:t>
      </w:r>
    </w:p>
    <w:p>
      <w:r>
        <w:t xml:space="preserve">Zara-muotiketjun omistaja kertoi, että samankaltainen myynti, jossa verrataan vähintään vuoden ajan avoinna olleiden myymälöiden myyntiä, nousi myös 5 prosenttia. Jälleenmyyjä aikoo avata uusia myymälöitä Lontooseen, Barcelonaan ja useisiin yhdysvaltalaisiin kaupunkeihin, joista kolme New Yorkiin. Yhtiö kertoi odottavansa avaavansa 420-480 uutta myymälää tänä vuonna. Inditex kertoi myös investoivansa tänä vuonna noin 1,35 miljardia euroa, kun se vuonna 2014 investoi 1,24 miljardia euroa. Inditexin mukaan suurin osa investoinneista suunnataan edelleen uusien myymälöiden avaamiseen sekä nykyisten myymälöiden kunnostamiseen ja laajentamiseen. Se vahvisti strategiansa, jonka mukaan pieniä myymälöitä suljetaan ja keskitytään suurempiin lippulaivamyymälöihin, kuten hiljattain ostettuun rakennukseen New Yorkin SoHossa, johon tulee uusi Zaran lippulaivamyymälä. Yritys ilmoitti, että tänä vuonna suljetaan jopa 100 pientä myymälää. Inditexin suurin haaste tällä hetkellä on pysyä mukana vain verkossa toimivien muotisivustojen, kuten saksalaisen Zalandon ja brittiläisen Asosin, vauhdissa. Kun Inditex julkaisi syyskuussa puolivuotistuloksensa, se kertoi, että Zara myy suoraan internetissä 27 markkina-alueella kuun loppuun mennessä.</w:t>
      </w:r>
    </w:p>
    <w:p>
      <w:r>
        <w:rPr>
          <w:b/>
        </w:rPr>
        <w:t xml:space="preserve">Yhteenveto</w:t>
      </w:r>
    </w:p>
    <w:p>
      <w:r>
        <w:t xml:space="preserve">Espanjalainen muotialan jättiläinen Inditex on ilmoittanut vuotuisen nettotuloksensa kasvaneen 5 prosenttia 2,5 miljardiin euroon (1,8 miljardiin puntaan) kuluttajien kulutuksen elpymisen ansiosta.</w:t>
      </w:r>
    </w:p>
    <w:p>
      <w:r>
        <w:rPr>
          <w:b/>
          <w:u w:val="single"/>
        </w:rPr>
        <w:t xml:space="preserve">Asiakirjan numero 52909</w:t>
      </w:r>
    </w:p>
    <w:p>
      <w:r>
        <w:t xml:space="preserve">Woodbridge Tide Mill avataan uudelleen 1,25 miljoonan punnan remontin jälkeen.</w:t>
      </w:r>
    </w:p>
    <w:p>
      <w:r>
        <w:t xml:space="preserve">Woodbridge Tide Millin uutta neljän tonnin tammipyörää käytetään maissin jauhamiseen ensimmäistä kertaa sitten 1970-luvun. Mylly on sijainnut paikalla vuodesta 1160 lähtien, ja restaurointi kesti 18 kuukautta. Myllyn varapuheenjohtaja Nigel Barratt sanoi: "Olemme sekoittaneet täysin toimivan myllyn ja kävijöiden näyttelynäyttelyn nähtävyyden." Heritage Lottery Fundin 955 800 punnan avustus auttoi rahoittamaan uuden pyöräkellarin, suojelemaan rakennuksen perustuksia ja luomaan interaktiivisia näyttelyesineitä. Itse pyörä on halkaisijaltaan noin 20 jalkaa, ja se rakennettiin Lowestoftissa sijaitsevassa International Boatbuilding Training Collegessa. Barratt sanoi: "Tämä on luultavasti ensimmäinen tämän kokoinen puinen vesipyörä, joka on tehty noin sukupolveen."</w:t>
      </w:r>
    </w:p>
    <w:p>
      <w:r>
        <w:rPr>
          <w:b/>
        </w:rPr>
        <w:t xml:space="preserve">Yhteenveto</w:t>
      </w:r>
    </w:p>
    <w:p>
      <w:r>
        <w:t xml:space="preserve">Suffolkissa toimiva mylly ja museo avataan uudelleen yleisölle 1,25 miljoonan punnan kunnostushankkeen jälkeen.</w:t>
      </w:r>
    </w:p>
    <w:p>
      <w:r>
        <w:rPr>
          <w:b/>
          <w:u w:val="single"/>
        </w:rPr>
        <w:t xml:space="preserve">Asiakirjan numero 52910</w:t>
      </w:r>
    </w:p>
    <w:p>
      <w:r>
        <w:t xml:space="preserve">Trumpin Aberdeenshiren golfkeskus tekee 1 miljoonan punnan vuotuiset tappiot</w:t>
      </w:r>
    </w:p>
    <w:p>
      <w:r>
        <w:t xml:space="preserve">Companies Houseen jätetyt asiakirjat osoittavat, että Trump International Golf Club teki vuonna 2018 1,07 miljoonan punnan vuotuisen tappion. Se on hieman parempi kuin edellisenä vuonna, jolloin tappiot olivat 1,25 miljoonaa puntaa. Menie Estate -alueella sijaitseva golfkeskus avattiin vuonna 2012, mutta sen jälkeen se on tehnyt jatkuvasti tappiota. The Scotsman -lehden ensimmäisenä julkaisemassa tilinpäätöksessä kerrotaan myös yksityiskohtaisesti herra Trumpilta saadusta 40 miljoonan punnan korottomasta lainasta. Niistä käy ilmi, että yritys työllisti 77 henkilöä, kun vuonna 2017 heitä oli 84. Trump lupasi käyttää golfkentän kehittämiseen miljardi puntaa ja luoda 6 000 työpaikkaa. Viime viikolla Trump Organisation sai luvan rakentaa satoja uusia asuntoja Menie Estate -alueelle. Yhtiö kuitenkin sanoi, että nyt ei ole markkinoita, jotka tukisivat sen alkuperäisiä suunnitelmia viiden tähden hotellista. Tiedottajan mukaan kausiluonteista ohikulkuliiketoimintaa varten tarvitaan kestävä yhteisö. Aberdeenshiren kaupunginvaltuutetut hyväksyivät viime kuussa suunnitelmat Aberdeenshiren lomakeskuksen toisesta golfkentästä. MacLeodin 18-reikäinen kenttä rakennetaan Menien vuonna 2012 avatun alkuperäisen kentän etelä- ja länsipuolelle. Uusi kenttä on nimetty herra Trumpin äidin Mary Anne MacLeodin mukaan, joka syntyi ja kasvoi Hebridean Lewisin saarella mutta muutti New Yorkiin. Donald Trumpin Menien golfkehitys: Karkea opas</w:t>
      </w:r>
    </w:p>
    <w:p>
      <w:r>
        <w:rPr>
          <w:b/>
        </w:rPr>
        <w:t xml:space="preserve">Yhteenveto</w:t>
      </w:r>
    </w:p>
    <w:p>
      <w:r>
        <w:t xml:space="preserve">Donald Trumpin Aberdeenshiren golfkeskus on viimeisimmän julkaistun tilinpäätöksen mukaan tehnyt tappiota seitsemättä vuotta peräkkäin.</w:t>
      </w:r>
    </w:p>
    <w:p>
      <w:r>
        <w:rPr>
          <w:b/>
          <w:u w:val="single"/>
        </w:rPr>
        <w:t xml:space="preserve">Asiakirjan numero 52911</w:t>
      </w:r>
    </w:p>
    <w:p>
      <w:r>
        <w:t xml:space="preserve">Carol Packmanin murhaajan aviomiestä ei pitäisi päästää ehdonalaiseen vapauteen.</w:t>
      </w:r>
    </w:p>
    <w:p>
      <w:r>
        <w:t xml:space="preserve">Veronica Packman, joka tunnettiin nimellä Carol, 40, katosi heidän Bournemouthin perhekodistaan vuonna 1985. Russell Causley tuomittiin kahdesti vankilaan hänen murhastaan - ensin vuonna 1996 ja uudelleen vuonna 2004. Heidän ainoa lapsensa Sam Gillingham sanoi, että on ihmisen "perusoikeus" saada haudan lepoon "rauhassa". Causley on nyt ehdonalaiseen vapauteen päästämistä koskevassa kuulemisessa, jonka päivämäärä ei ole vielä määrätty syyskuun ja tammikuun 2018 välisenä aikana. Ehdonalaislautakunta sanoi, ettei se kommentoi yksittäisiä tapauksia. Northamptonissa asuva rouva Gillingham oli teini-ikäinen, kun hänen äitinsä katosi kesällä 1985. Heidän Ipswich Roadin kodistaan löytyi viesti, joka oli ilmeisesti hänen äidiltään ja jossa hän selitti, että oli lähdössä. Pian sen jälkeen hänen isänsä muutti rakastajattarensa Patricia Causleyn luo. Myöhemmin hän muutti sukunimensä äidin sukunimeksi. Causley järjesti sitten "monimutkaisen teeskentelyn" todistaakseen, ettei Packman ollut kuollut, ja muun muassa esiintyi Packmanina, kuultiin oikeudenkäynnissä. "Minun on löydettävä hänet", rouva Gillingham sanoi. "Sinä tulet tähän maailmaan, ja kaikille meistä on yhtä tärkeää, että voimme sitten haudata rakkaamme." Causley tuomittiin ensimmäisen kerran murhasta joulukuussa 1996. Kesäkuussa 2003 hovioikeus kumosi tuomion, mutta hänet todettiin syylliseksi huhtikuussa 2004 järjestetyssä uusintakäsittelyssä, ja hänet määrättiin jatkamaan elinkautista vankeusrangaistustaan. Dorsetin poliisi tutkii parhaillaan tapausta, joka oli pohjana ITV:n dokumenttielokuvalle The Investigator viime vuonna, mutta poliisi kieltäytyi kommentoimasta asiaa tarkemmin. Rouva Gillinghamin poika Neil on aiemmin kehottanut Causleytä paljastamaan, missä hänen isoäitinsä ruumis oli.</w:t>
      </w:r>
    </w:p>
    <w:p>
      <w:r>
        <w:rPr>
          <w:b/>
        </w:rPr>
        <w:t xml:space="preserve">Yhteenveto</w:t>
      </w:r>
    </w:p>
    <w:p>
      <w:r>
        <w:t xml:space="preserve">Vaimonsa yli 30 vuotta sitten murhannut mies ei saisi päästä ehdonalaiseen vapauteen ennen kuin hän paljastaa, mitä hän teki vaimonsa ruumiille, on tytär sanonut.</w:t>
      </w:r>
    </w:p>
    <w:p>
      <w:r>
        <w:rPr>
          <w:b/>
          <w:u w:val="single"/>
        </w:rPr>
        <w:t xml:space="preserve">Asiakirjan numero 52912</w:t>
      </w:r>
    </w:p>
    <w:p>
      <w:r>
        <w:t xml:space="preserve">Karkotetun Jimmy Mubengan kuolema "valitettava".</w:t>
      </w:r>
    </w:p>
    <w:p>
      <w:r>
        <w:t xml:space="preserve">Kolme turvamiestä on pidätetty viime viikolla Heathrow'n lentokentällä lentokoneessa romahtaneen Jimmy Mubengan, 46, kuolemasta. Paronitar Neville-Jones kertoi parlamentin ylähuoneelle, että tutkimusten tuloksiin suhtaudutaan "hyvin vakavasti". Hän vastasi työväenpuoluetta edustavan lordi Juddin kommentteihin. Keskiviikon kyselytunnilla hän sanoi: "Tämä asia ei ole vakava vain sinänsä, vaan ongelmana on se, että kun jokin menee pieleen, se on suoraan niiden käsissä, jotka yrittävät manipuloida mielipiteitä sotilaallisten kapinallisten, sotilaallisten terroristien ja muiden tueksi." Hän sanoi: "Tämä ei ole vain vakava asia sinänsä. 'Väitetty väärinkäyttö' Hän lisäsi: "Siksi on olennaista, että tämän alan politiikkaa hallinnoidaan oikein ja inhimillisesti, jotta sydämet ja mielet saadaan voitettua." Hän lisäsi: "On tärkeää, että politiikka tällä alalla hoidetaan oikein ja inhimillisesti, jotta sydämet ja mielet saadaan voitettua." Lady Neville-Jones sanoi: "Tämä on ensimmäinen kerta, kun saatettu henkilö on kuollut. "Se on erittäin valitettavaa, ja olemme täysin samaa mieltä siitä, että juuri tällaista emme halua tapahtuvan." Hän sanoi: "Se on erittäin valitettavaa." Mubenga sai huonovointisen olon ollessaan saatettuna British Airwaysin lennolla, joka oli lähdössä Angolaan viime viikon tiistaina. Hänet vietiin sairaalaan, mutta hänet todettiin kuolleeksi pian saapumisensa jälkeen. Kuolemanjälkeiset testit ovat toistaiseksi osoittautuneet tuloksettomiksi. Kolme 35-, 48- ja 49-vuotiasta turvamiestä pidätettiin maanantaina, ja heidät vapautettiin poliisin takuita vastaan joulukuuhun asti tutkimusten jatkuessa.</w:t>
      </w:r>
    </w:p>
    <w:p>
      <w:r>
        <w:rPr>
          <w:b/>
        </w:rPr>
        <w:t xml:space="preserve">Yhteenveto</w:t>
      </w:r>
    </w:p>
    <w:p>
      <w:r>
        <w:t xml:space="preserve">Turvallisuusministerin mukaan Yhdistyneestä kuningaskunnasta karkotettaessa sairastuneen angolalaisen miehen kuolema oli "erittäin valitettava".</w:t>
      </w:r>
    </w:p>
    <w:p>
      <w:r>
        <w:rPr>
          <w:b/>
          <w:u w:val="single"/>
        </w:rPr>
        <w:t xml:space="preserve">Asiakirjan numero 52913</w:t>
      </w:r>
    </w:p>
    <w:p>
      <w:r>
        <w:t xml:space="preserve">Bin Ladenin kokki tunnustaa syyllisyytensä Guantanamon oikeudenkäynnissä</w:t>
      </w:r>
    </w:p>
    <w:p>
      <w:r>
        <w:t xml:space="preserve">Sudanilaissyntyinen Ibrahim al-Qosi myönsi tunnustuksessaan myös toimineensa bin Ladenin henkivartijana Afganistanissa ja auttaneensa häntä välttämään Yhdysvaltain joukkojen vangitsemisen. Qosi, 50, on ollut vangittuna Yhdysvaltain laivastotukikohdassa Kuubassa kahdeksan vuoden ajan. Hänen tunnustuksensa on ensimmäinen tuomio Obaman hallinnolle kiistanalaisessa sotarikostuomioistuimessa. Qosi pidätettiin Afganistanissa vuonna 2001 ja siirrettiin Guantanamo Bayn laitokseen vuonna 2002, kerrotaan. Häntä uhkaa enintään elinkautinen vankeusrangaistus, oikeuden virkamiesten kerrottiin sanoneen uutistoimisto Reutersille. Syyttömyyssopimuksen yksityiskohtia ei julkistettu välittömästi. Vaikka Qosi on edelleen tuomittu elinkautiseen vankeusrangaistukseen, hänet voidaan tuomita myös jo suoritettuun vankeusrangaistukseen.</w:t>
      </w:r>
    </w:p>
    <w:p>
      <w:r>
        <w:rPr>
          <w:b/>
        </w:rPr>
        <w:t xml:space="preserve">Yhteenveto</w:t>
      </w:r>
    </w:p>
    <w:p>
      <w:r>
        <w:t xml:space="preserve">Osama bin Ladenin entinen kokki ja kuljettaja on tunnustanut Guantanamo Bayn tuomioistuimessa syyllisyytensä salaliittoon ja terrorismin tukemiseen.</w:t>
      </w:r>
    </w:p>
    <w:p>
      <w:r>
        <w:rPr>
          <w:b/>
          <w:u w:val="single"/>
        </w:rPr>
        <w:t xml:space="preserve">Asiakirjan numero 52914</w:t>
      </w:r>
    </w:p>
    <w:p>
      <w:r>
        <w:t xml:space="preserve">Länsi-Englannin radioralli: Pysäköintimaksut romutetaan</w:t>
      </w:r>
    </w:p>
    <w:p>
      <w:r>
        <w:t xml:space="preserve">Länsi-Englannin radioralli järjestetään Fromen Cheese and Grain -tapahtumassa, ja osa läheisestä Cattle Marketin pysäköintialueesta on varattu näytteilleasettajille. Viime vuonna Mendip District Council otti käyttöön sunnuntaimaksut useilla Fromen pysäköintialueilla, myös näytteilleasettajien alueella. Neuvosto on ilmoittanut lopettavansa maksujen perimisen tapahtuman ajaksi. Valtuutettu Nigel Taylor sanoi: "Tämä tapahtuma on järjestetty Cattle Marketin parkkipaikalla viimeiset 16 vuotta. "Tänä aikana pysäköinti on aina ollut Fromessa sunnuntaisin maksutonta. "Koska uusi hinnoittelurakenne, johon sisältyi maksullisuus sunnuntaisin Fromessa, tuli voimaan 1. lokakuuta 2018, on päätetty sallia tapahtuman käyttää vaadittua pientä aluetta tästä pysäköintialueesta maksutta vuonna 2019", hän sanoi Local Democracy Reporting Service -palvelun mukaan. Länsi-Englannin radioralli järjestetään 16. kesäkuuta.</w:t>
      </w:r>
    </w:p>
    <w:p>
      <w:r>
        <w:rPr>
          <w:b/>
        </w:rPr>
        <w:t xml:space="preserve">Yhteenveto</w:t>
      </w:r>
    </w:p>
    <w:p>
      <w:r>
        <w:t xml:space="preserve">Autojen pysäköintimaksut poistetaan, jotta suosittu tapahtuma voi jatkossakin järjestetä Somersetin kaupungissa.</w:t>
      </w:r>
    </w:p>
    <w:p>
      <w:r>
        <w:rPr>
          <w:b/>
          <w:u w:val="single"/>
        </w:rPr>
        <w:t xml:space="preserve">Asiakirjan numero 52915</w:t>
      </w:r>
    </w:p>
    <w:p>
      <w:r>
        <w:t xml:space="preserve">Carl Ikeme: Thomas tarjoaa tukea leukemiaa sairastavalle maalivahdille.</w:t>
      </w:r>
    </w:p>
    <w:p>
      <w:r>
        <w:t xml:space="preserve">Thomas sai taudin diagnoosin vuonna 2003, ja nyt hän kerää rahaa Cure Leukaemia -järjestölle. Entinen Wolvesin ja Englannin pelaaja sanoi, että uutiset Ikemen diagnoosista ovat "kohdistaneet kaiken uudelleen" hänen kohdallaan haastavan varainkeruupyöräilyn jälkeen. Ikeme aloittaa hoidon akuutin leukemiadiagnoosinsa jälkeen. Katso lisää Birminghamin ja Black Countryn tarinoita täältä Thomas, joka on parhaillaan suorittamassa suurta kiertuetta, sanoi: "Minulla oli eilen huono päivä pyöräillessäni. Ajoin 130 kilometriä polttavassa helteessä ja mietin, miksi teen tämän? Harkitsin todella lopettamista. "Mutta sitten sain uutisen, ja se vain palautti kaiken mieleeni. "Kun sana leukemia ja syöpä mainitaan, se vain pysäyttää sinut. Luulet olevasi kunnossa ja terve, ja sitten saat tuon uutisen. Se on musertavaa kaikille. "Otin niin paljon positiivisuutta ja tukea jalkapallomaailmalta, ja olen varma, että se tulee tapahtumaan." Wolvesin toimitusjohtaja Laurie Dalrymple sanoi: "On sanomattakin selvää, että Carl ja hänen perheensä saavat täyden rakkauden ja tuen, jonka me Wolvesissa voimme tarjota - olemme kaikki hänen kanssaan joka ikisellä askeleella kohti täydellistä toipumista."</w:t>
      </w:r>
    </w:p>
    <w:p>
      <w:r>
        <w:rPr>
          <w:b/>
        </w:rPr>
        <w:t xml:space="preserve">Yhteenveto</w:t>
      </w:r>
    </w:p>
    <w:p>
      <w:r>
        <w:t xml:space="preserve">Wolvesin maalivahti Carl Ikeme on saanut tukea entiseltä jalkapalloilijalta Geoff Thomasilta leukemiadiagnoosin jälkeen.</w:t>
      </w:r>
    </w:p>
    <w:p>
      <w:r>
        <w:rPr>
          <w:b/>
          <w:u w:val="single"/>
        </w:rPr>
        <w:t xml:space="preserve">Asiakirjan numero 52916</w:t>
      </w:r>
    </w:p>
    <w:p>
      <w:r>
        <w:t xml:space="preserve">Jerseyn osavaltioita painostetaan lisäämään asuntotuotantoa</w:t>
      </w:r>
    </w:p>
    <w:p>
      <w:r>
        <w:t xml:space="preserve">Valtiovarainministeri Philip Ozouf pyytää ministerineuvostoa tukemaan ehdotuksia asuntoalueiden lisäämiseksi saarella. Hän sanoi, että saaren menestyksekäs talous on johtanut siihen, että asuntojen hinnat ovat nousseet joidenkin ihmisten, kuten sairaanhoitajien kaltaisten keskeisten julkisten palvelujen työntekijöiden, yli varojen. Hän sanoi, että esimerkiksi joitakin käyttämättömiä kasvihuonetontteja voitaisiin kaavoittaa uudelleen asumiseen. "Tarvitsemme asuntoja, joten hyödynnetään talouden laskusuhdannetta hyvän hinnan saamiseksi, jolloin kaikki voittavat", hän sanoi.</w:t>
      </w:r>
    </w:p>
    <w:p>
      <w:r>
        <w:rPr>
          <w:b/>
        </w:rPr>
        <w:t xml:space="preserve">Yhteenveto</w:t>
      </w:r>
    </w:p>
    <w:p>
      <w:r>
        <w:t xml:space="preserve">Jerseyn osavaltioita vaaditaan vapauttamaan lisää käyttämätöntä maata uusien asuntojen rakentamiseen.</w:t>
      </w:r>
    </w:p>
    <w:p>
      <w:r>
        <w:rPr>
          <w:b/>
          <w:u w:val="single"/>
        </w:rPr>
        <w:t xml:space="preserve">Asiakirjan numero 52917</w:t>
      </w:r>
    </w:p>
    <w:p>
      <w:r>
        <w:t xml:space="preserve">Asevoimien Ride to the Wall houkuttelee 20 000 motoristia</w:t>
      </w:r>
    </w:p>
    <w:p>
      <w:r>
        <w:t xml:space="preserve">Noin 20 000 moottoripyöräharrastajaa Yhdistyneestä kuningaskunnasta ja ulkomailta osallistui vuosittaiseen hyväntekeväisyystapahtumaan Ride to the Wall. Saattueet lähtivät muun muassa Telfordin palvelupisteestä Shropshiressä ja Strenshamin palvelupisteestä Worcestershiressä. Lisäksi järjestettiin muistotilaisuus ja Tiger Mothin ohilento. Varoja kerättiin arboretumille. Ratsastajat ja matkustajat kokoontuivat muistomerkille, johon on kaiverrettu yli 16 000 toisen maailmansodan päättymisen jälkeen kaatuneen sotilaan nimet. Kenraalimajuri Lamont Kirkland, Ride to the Wallin suojelija, sanoi: "Se on ainutlaatuinen muistotilaisuus, jonka pyöräilijät järjestävät pyöräilijöille. "Mutta mikä tärkeintä, houkuttelemme nyt mukaan niiden sotilaiden perheitä ja läheisiä - isiä ja poikia, veljiä ja sisaria - joiden nimet ovat näillä muureilla." Järjestäjien mukaan ensimmäiseen tapahtumaan odotettiin 200 ajajaa, mutta paikalle saapui 2 000. Kahdeksan vuotta myöhemmin yleisömääräksi arvioitiin 20 000. Tapahtumassa esiintyi Royal Signals Motorcycle Display Team - White Helmets -ryhmä.</w:t>
      </w:r>
    </w:p>
    <w:p>
      <w:r>
        <w:rPr>
          <w:b/>
        </w:rPr>
        <w:t xml:space="preserve">Yhteenveto</w:t>
      </w:r>
    </w:p>
    <w:p>
      <w:r>
        <w:t xml:space="preserve">Tuhannet pyöräilijät ratsastivat osoittaakseen kunnioitustaan asevoimille National Memorial Arboretumissa Staffordshiressä.</w:t>
      </w:r>
    </w:p>
    <w:p>
      <w:r>
        <w:rPr>
          <w:b/>
          <w:u w:val="single"/>
        </w:rPr>
        <w:t xml:space="preserve">Asiakirjan numero 52918</w:t>
      </w:r>
    </w:p>
    <w:p>
      <w:r>
        <w:t xml:space="preserve">Flyben lento keskeytettiin mehiläisen takia Southamptonin ja Dublinin välisellä matkalla.</w:t>
      </w:r>
    </w:p>
    <w:p>
      <w:r>
        <w:t xml:space="preserve">Southamptonista Dubliniin lähtevän lennon BE384 matkustajat joutuivat odottamaan kahden tunnin viivästystä, kun lento keskeytettiin pian nousun jälkeen lauantaina. Lentokoneessa ollut Noel Rooney kuvaili hyönteisen ilmaantumista yhteen yhtiön lentokoneista "uskomattomaksi". Yhtiön mukaan insinöörit löysivät mehiläisen juuttuneena ulkopuoliseen instrumenttiin. "Epäillyn teknisen ongelman" vuoksi lentäjä palasi Southamptonin lentokentälle, jonne kone laskeutui "ilman vaaratilanteita", tiedottaja lisäsi. Rooney twiittasi: "No, eihän minulle ole ennen käynyt näin. Kimalainen jäi jumiin #flyBe:n tuulimittariin. Jep, se FlyBEE." Hän twiittasi uudelleen paluumatkallaan ja vitsaili: "Olen menossa lentokentälle noustakseni @flybeen Southamptoniin. Olen tuonut mehiläisen purkkiin, sillä mikä olisi todennäköisyys, että kaksi mehiläistä olisi lentokoneessa."." Tiedottaja sanoi: "Flyben insinöörit havaitsivat, että mehiläinen, joka oli juuttunut lentokoneen ulkopuolella olevaan mittaristoon." Yhtiö on pahoitellut mahdollisia haittoja.</w:t>
      </w:r>
    </w:p>
    <w:p>
      <w:r>
        <w:rPr>
          <w:b/>
        </w:rPr>
        <w:t xml:space="preserve">Yhteenveto</w:t>
      </w:r>
    </w:p>
    <w:p>
      <w:r>
        <w:t xml:space="preserve">Flybe-lentoyhtiön lentokone joutui kääntymään takaisin, kun mehiläinen oli juuttunut yhteen sen mittareista.</w:t>
      </w:r>
    </w:p>
    <w:p>
      <w:r>
        <w:rPr>
          <w:b/>
          <w:u w:val="single"/>
        </w:rPr>
        <w:t xml:space="preserve">Asiakirjan numero 52919</w:t>
      </w:r>
    </w:p>
    <w:p>
      <w:r>
        <w:t xml:space="preserve">Glasgow'n tytöt tähdittävät Marvel-elokuvaa Black Pantherissa</w:t>
      </w:r>
    </w:p>
    <w:p>
      <w:r>
        <w:t xml:space="preserve">Letitia Wright esiintyy supersankarielokuvan juuri julkaistussa ensimmäisessä trailerissa soturi Shurina. Wright oli mukana vuonna 2014 ilmestyneessä Glasgow Girls -elokuvassa, joka on saanut inspiraationsa seitsemän glasgowilaisen koulutytön tositapahtumiin perustuvasta tarinasta. Tyttöjen kampanja aamunkoittoa ja lasten turvapaikanhakijoiden säilöönottoa vastaan johti muutoksiin Skotlannin maahanmuuttokäytännöissä. Heidän toimintansa innoitti myös näyttämömusikaalia. Black Panther on Marvelin ensimmäinen musta supersankarielokuva, ja siinä seurataan päähenkilön paluuta kotiin eristettyyn, teknologisesti kehittyneeseen afrikkalaiseen Wakandaan ottamaan paikkansa kuninkaana. Sen pääosissa nähdään Chadwick Boseman Mustana Pantterina, Lupita Nyong'o ja Forest Whitaker. Myös Martin Freeman ja Andy Serkis näyttelevät. Elokuva tulee elokuvateattereihin ensi vuoden alussa.</w:t>
      </w:r>
    </w:p>
    <w:p>
      <w:r>
        <w:rPr>
          <w:b/>
        </w:rPr>
        <w:t xml:space="preserve">Yhteenveto</w:t>
      </w:r>
    </w:p>
    <w:p>
      <w:r>
        <w:t xml:space="preserve">Glasgow'n tyttöjen tositarinaan perustuvan BBC-draaman tähti on mukana tulevassa Marvel-elokuvassa Black Panther.</w:t>
      </w:r>
    </w:p>
    <w:p>
      <w:r>
        <w:rPr>
          <w:b/>
          <w:u w:val="single"/>
        </w:rPr>
        <w:t xml:space="preserve">Asiakirjan numero 52920</w:t>
      </w:r>
    </w:p>
    <w:p>
      <w:r>
        <w:t xml:space="preserve">Kanaalisaarten ja Yhdistyneen kuningaskunnan välinen lauttaliikenne pysähtyi kolmanneksi päiväksi.</w:t>
      </w:r>
    </w:p>
    <w:p>
      <w:r>
        <w:t xml:space="preserve">Suuritehoisen trimaraani Liberationin purjehdukset on peruttu perjantaista lähtien ohjausongelmien vuoksi. Matkustajat oli tarkoitus siirtää Clipper-lautalle, mutta se hajosi lauantaiaamuna. Condorin mukaan Liberation palaisi tiistaina Kanaalisaarten ja Poolen väliselle reitille. Yhtiö on pyytänyt asiakkailta anteeksi ja tarjonnut hyvityksiä. Se sanoi, että maanantain Liberation-matkustajat siirretään tiistain vuoroihin ja että sen varaushenkilökunta työskentelee myöhään sunnuntaihin asti. Matkustajien nousu Clipper-alukseen viivästyi Portsmouthissa 12 tuntia perjantaina, kun ramppi oli pettänyt. Ramppi korjattiin sunnuntaina, ja Clipperin odotetaan lähtevän jälleen maanantaina. Condorin laivasto Yhtiön mukaan Clipper-aluksen rampin korjaaminen vaati erikoisnosturin, mikä viivästytti työtä. "Olisimme voineet laskea rampin nopeammin, mutta se olisi voinut aiheuttaa pysyviä vaurioita, joten valitsimme varovaisuutta noudattaen erikoisnosturin sen laskemiseen, minkä vuoksi se kesti kauemmin", sanoi tiedottaja. Condorin hallituksen puheenjohtaja Russell Kew sanoi: "Haluan pyytää anteeksi kaikilta niiltä asiakkailta, joille on aiheutunut haittaa viimeisten 24 tunnin aikana, ja kiittää heitä ymmärryksestä ja kärsivällisyydestä."</w:t>
      </w:r>
    </w:p>
    <w:p>
      <w:r>
        <w:rPr>
          <w:b/>
        </w:rPr>
        <w:t xml:space="preserve">Yhteenveto</w:t>
      </w:r>
    </w:p>
    <w:p>
      <w:r>
        <w:t xml:space="preserve">Kanaalisaarten ja Yhdistyneen kuningaskunnan välisessä lauttaliikenteessä on maanantaina huomattavia häiriöitä, kun Condorin pikavuorot ovat poissa käytöstä jo kolmatta päivää.</w:t>
      </w:r>
    </w:p>
    <w:p>
      <w:r>
        <w:rPr>
          <w:b/>
          <w:u w:val="single"/>
        </w:rPr>
        <w:t xml:space="preserve">Asiakirjan numero 52921</w:t>
      </w:r>
    </w:p>
    <w:p>
      <w:r>
        <w:t xml:space="preserve">Bristolin "kaareva bussi" -suunnitelma romutettu</w:t>
      </w:r>
    </w:p>
    <w:p>
      <w:r>
        <w:t xml:space="preserve">Liberaalidemokraattien johtama viranomainen ilmoitti, että se aikoo nyt harkita pidempien yksikerroksisten linja-autojen käyttöä, joissa on useita ovia, jotta matkustajat pääsevät nopeasti sisään ja ulos. Apulaisjohtaja Jon Rogers sanoi, että tämä on osa "radikaalien muutosten" pakettia, jota ehdotetaan linja-autohankkeelle. "Nämä bussit tulevat halvemmiksi, ja niiden avulla voimme ottaa käyttöön enemmän busseja ja lisätä vuoroväliä reiteillämme", hän sanoi. Hän lisäsi, että viranomaiset aikovat myös tuoda uudet bussit suoraan Bristol Temple Meadsin rautatieasemalle sen sijaan, että ne pysähtyisivät läheisellä liikenneympyrässä.</w:t>
      </w:r>
    </w:p>
    <w:p>
      <w:r>
        <w:rPr>
          <w:b/>
        </w:rPr>
        <w:t xml:space="preserve">Yhteenveto</w:t>
      </w:r>
    </w:p>
    <w:p>
      <w:r>
        <w:t xml:space="preserve">Suunnitelmista käyttää kaarevia busseja Bristolin läpi kulkevilla ehdotetuilla pikaraitiotieyhteyksillä on luovuttu.</w:t>
      </w:r>
    </w:p>
    <w:p>
      <w:r>
        <w:rPr>
          <w:b/>
          <w:u w:val="single"/>
        </w:rPr>
        <w:t xml:space="preserve">Asiakirjan numero 52922</w:t>
      </w:r>
    </w:p>
    <w:p>
      <w:r>
        <w:t xml:space="preserve">Leedsin Bridgewater Placen omistajien on maksettava 900 000 punnan tuulivoimalasku.</w:t>
      </w:r>
    </w:p>
    <w:p>
      <w:r>
        <w:t xml:space="preserve">Leedsissä sijaitsevan Bridgewater Place -aukion ympäristössä vallitsevaa kovaa tuulta syytettiin tohtori Edward Slaneyn kuolemasta, joka kuoli kuorma-auton kaatumisen seurauksena maaliskuussa 2011. CPPI Bridgewater Place, rakennuksen omistajat, ovat suostuneet maksamaan kulutettujen julkisten varojen kattamiseksi, sanoi neuvosto. Tiet on suljettu kaikilta käyttäjiltä 32-kerroksisen pilvenpiirtäjän ympärillä kovalla tuulella. Maksettavaan summaan sisältyvät kustannukset, jotka aiheutuvat tienristeysten sulkemisesta "suhteellisen usein", neuvosto sanoi. CPPI:n urakoitsijat aloittavat tammikuussa työt rakennuksen aiheuttaman tuulitunnelivaikutuksen ratkaisemiseksi. Suunnitelma, jonka odotetaan kestävän 16 kuukautta, sisältää kolmen purjeen kaltaisen rakenteen pystyttämisen Water Lanen poikki sekä suojia ja katoksia. Suuret, jopa 17 metriä (50 jalkaa) korkeat ja 20 metriä (66 jalkaa) pitkät tuulensuojalevyt rakennetaan rakennuksen lähelle ja tien yläpuolelle. Leedsin kaupunginvaltuutettu Richard Lewis sanoi: "Tämä sopimus tarkoittaa, että pystymme nyt kattamaan ne kustannukset, joita neuvoston veronmaksajille aiheutui ratkaisun etsimisestä ja yleisön suojelemisesta, kun omistajat saivat suunnitelmansa valmiiksi." Kustannukset on maksettava joko syyskuuhun 2019 mennessä tai jos omistajat myyvät rakennuksen omistusoikeuden, sanoi neuvosto.</w:t>
      </w:r>
    </w:p>
    <w:p>
      <w:r>
        <w:rPr>
          <w:b/>
        </w:rPr>
        <w:t xml:space="preserve">Yhteenveto</w:t>
      </w:r>
    </w:p>
    <w:p>
      <w:r>
        <w:t xml:space="preserve">Yorkshiren korkeimman rakennuksen omistajien on maksettava 903 000 puntaa kattamaan kustannukset, jotka aiheutuivat Leedsin kaupunginvaltuuston voimakkaiden tuulten torjumiseksi tekemistä töistä.</w:t>
      </w:r>
    </w:p>
    <w:p>
      <w:r>
        <w:rPr>
          <w:b/>
          <w:u w:val="single"/>
        </w:rPr>
        <w:t xml:space="preserve">Asiakirjan numero 52923</w:t>
      </w:r>
    </w:p>
    <w:p>
      <w:r>
        <w:t xml:space="preserve">Mafiapomon pojan haastattelu herättää raivoa Italiassa</w:t>
      </w:r>
    </w:p>
    <w:p>
      <w:r>
        <w:t xml:space="preserve">Giuseppe Salvatore Riina esiintyi RAI-ohjelmassa mainostaakseen isälleen Toto Riinalle omistettua kirjaa. Hän ei tuominnut isäänsä, jonka uskotaan määränneen yli 150 murhaa ollessaan Sisilian Cosa Nostran pomo. RAI:n johtajat on kutsuttu Italian parlamentin mafian vastaiseen komiteaan. Haastattelussa nuorempi Riina, joka on itse tuomittu mafioso, sanoi, että hänellä oli onnellinen lapsuus, ja kutsui isäänsä "kunnolliseksi mieheksi, joka kunnioittaa perhettä ja perinteisiä arvoja". Riina kieltäytyi tunnustamasta mafian olemassaoloa ja kuvaili sitä "kaikeksi ja ei miksikään". "Verta hänen käsissään" Italialaiset poliitikot ja mafian rikosten uhrit tuomitsivat haastattelun, jonka antoi veteraani talk show -juontaja Bruno Vespa. Salvatore Borsellino, jonka veli Paolo murhattiin vanhemman Riinan käskystä, sanoi olevansa ällöttynyt haastattelusta ja kutsui sitä "haavojen avaamiseksi uudelleen" Facebookissa (italiaksi). "En välitä siitä, hyväilivätkö Riinan kädet hänen lapsiaan. Ne ovat samat kädet, jotka on peitetty viattomien verellä", Italian entinen mafian vastainen pääsyyttäjä Pietro Grasso kirjoitti. Vespa puolusti haastattelua arvokkaana näkemyksenä mafiaperheen elämästä. Toto Riina pidätettiin vuonna 1993, ja hän on tällä hetkellä vankilassa, kun hänet oli tuomittu useista murhista.</w:t>
      </w:r>
    </w:p>
    <w:p>
      <w:r>
        <w:rPr>
          <w:b/>
        </w:rPr>
        <w:t xml:space="preserve">Yhteenveto</w:t>
      </w:r>
    </w:p>
    <w:p>
      <w:r>
        <w:t xml:space="preserve">Italian valtiollinen televisio esitti maan pahamaineisimman mafiapomon pojan haastattelun.</w:t>
      </w:r>
    </w:p>
    <w:p>
      <w:r>
        <w:rPr>
          <w:b/>
          <w:u w:val="single"/>
        </w:rPr>
        <w:t xml:space="preserve">Asiakirjan numero 52924</w:t>
      </w:r>
    </w:p>
    <w:p>
      <w:r>
        <w:t xml:space="preserve">Wrexhamin supervankilasta 23 miljoonaa puntaa paikalliselle taloudelle</w:t>
      </w:r>
    </w:p>
    <w:p>
      <w:r>
        <w:t xml:space="preserve">Oikeusministeriön ja Walesin toimiston mukaan yhteensä 30 miljoonaa puntaa käytetään myös paikallisiin yrityksiin, kun uutta 250 miljoonan punnan vankilaa rakennetaan. Niiden mukaan Pohjois-Walesin yrityksille on jo myönnetty 1,1 miljoonaa puntaa. Wrexhamin teollisuusalueella sijaitsevan vankilan rakennustyöt alkoivat syyskuussa, ja sen on määrä valmistua vuonna 2017. Vankilasta tulee 2000 vangilla Britannian suurin. Se rakennetaan entisen Firestonen rengastehtaan alueelle. Vankilan rakentajaksi valittu rakennusyhtiö Lend Lease järjestää kokouksen, jossa selvitetään, miten se voi parhaiten täyttää lupauksensa yhteisölle rakentamisen aikana. Sitoumuksiin kuuluu 100 uutta oppisopimuspaikkaa ja 500 työharjoittelupäivää vuodessa.</w:t>
      </w:r>
    </w:p>
    <w:p>
      <w:r>
        <w:rPr>
          <w:b/>
        </w:rPr>
        <w:t xml:space="preserve">Yhteenveto</w:t>
      </w:r>
    </w:p>
    <w:p>
      <w:r>
        <w:t xml:space="preserve">Wrexhamiin rakennettava "supervankila" tuo paikallistalouteen 23 miljoonaa puntaa vuodessa ja 1 000 työpaikkaa.</w:t>
      </w:r>
    </w:p>
    <w:p>
      <w:r>
        <w:rPr>
          <w:b/>
          <w:u w:val="single"/>
        </w:rPr>
        <w:t xml:space="preserve">Asiakirjan numero 52925</w:t>
      </w:r>
    </w:p>
    <w:p>
      <w:r>
        <w:t xml:space="preserve">John Travolta vierailee Leighton Buzzardin rautatiellä poikansa kanssa</w:t>
      </w:r>
    </w:p>
    <w:p>
      <w:r>
        <w:t xml:space="preserve">John Travolta vieraili keskiviikkona Leighton Buzzardin kapearaiteisella rautatiellä vieden poikansa Benjaminin junamatkalle. Rautatien henkilökunnan mukaan näyttelijä, 59, asuu läheisessä hotellissa työskennellessään ja halusi viedä kaksivuotiaan jonnekin mielenkiintoiseen paikkaan. Rautatien tiedottajan mukaan tähti kertoi henkilökunnalle, että hän oli "nauttinut" vierailusta ja "yrittää tulla uudelleen tulevaisuudessa". Pari vietti tunnin höyryvetoisessa matkustajajunassa ja saapui paikalle seurueensa kanssa, joka oli käynyt aiemmin päivällä tutustumassa kohteeseen ja varaamassa liput. Leighton Buzzard Railway avattiin vuonna 1919 hiekan kuljetusta varten, ja sen uskotaan olevan yksi viimeisistä jäljellä olevista 61 senttimetrin (2ft) raideleveydellä varustetuista rautateistä Yhdistyneessä kuningaskunnassa.</w:t>
      </w:r>
    </w:p>
    <w:p>
      <w:r>
        <w:rPr>
          <w:b/>
        </w:rPr>
        <w:t xml:space="preserve">Yhteenveto</w:t>
      </w:r>
    </w:p>
    <w:p>
      <w:r>
        <w:t xml:space="preserve">Hollywood-tähti yllätti Bedfordshiressä sijaitsevan matkailukohteen vapaaehtoiset, kun hän ilmestyi paikalle pienen poikansa kanssa.</w:t>
      </w:r>
    </w:p>
    <w:p>
      <w:r>
        <w:rPr>
          <w:b/>
          <w:u w:val="single"/>
        </w:rPr>
        <w:t xml:space="preserve">Asiakirjan numero 52926</w:t>
      </w:r>
    </w:p>
    <w:p>
      <w:r>
        <w:t xml:space="preserve">Yksitoista SLA-elintä</w:t>
      </w:r>
    </w:p>
    <w:p>
      <w:r>
        <w:t xml:space="preserve">Kansainvälinen Punainen Risti (ICRC) kertoi luovuttaneensa turvallisuusviranomaisille 11 LTTE:n siirtämää ruumista. ICRC:n mukaan LTTE ilmoitti, että heidän hallussaan oli myös 14 muuta Karunan kaaderin ruumista. Kuolleiden joukossa on majuri WASP Wijayathunga Kajuwatta SLA:n asemalta sekä sotilaita Navaladyn ja Kajuwatta SLA:n leireiltä. Sotilaat saivat surmansa taisteluissa Vakaraissa torstaina. Batticaloan vt. maistraatti MBM Hussen suoritti ruumiinavauksen Navaladyn SLA:n asemalla, kun taas Valaichchenain piirilääkäri (DMO) suoritti ruumiinavauksen. Alueen hallintovirkamiehet ilmoittivat, että turvallisuusjoukot eivät antaneet heidän ylittää Mankernyssä sijaitsevaa etupuolustuslinjaa (Forward Defence Line, FDL). Poliisi ammuttiin kuoliaaksi Piirisihteeri (DS) ja ylimääräiset piirisihteerit (ADS) ovat sen jälkeen ryhtyneet toimiin avustustuen jakamiseksi kansainvälisen avustusjärjestö Oxfamin kautta. Asukkaiden mukaan monet siviilit ovat jääneet loukkuun Mankernyn ja Vakarain välille, koska kuljetusmahdollisuuksia ei ollut käytettävissä. Samaan aikaan poliisi HM Chandrasiri sai surmansa ja yksi siviili loukkaantui ampumavälikohtauksessa lähellä Chengaladyn poliisiasemaa. Poliisi syytti tamilitiikereitä.</w:t>
      </w:r>
    </w:p>
    <w:p>
      <w:r>
        <w:rPr>
          <w:b/>
        </w:rPr>
        <w:t xml:space="preserve">Yhteenveto</w:t>
      </w:r>
    </w:p>
    <w:p>
      <w:r>
        <w:t xml:space="preserve">Sri Lankan turvallisuusviranomaiset ovat tunnistaneet 11 Sri Lankan armeijan (SLA) sotilaan ruumiit Batticaloassa tehdyssä ruumiinavauksessa.</w:t>
      </w:r>
    </w:p>
    <w:p>
      <w:r>
        <w:rPr>
          <w:b/>
          <w:u w:val="single"/>
        </w:rPr>
        <w:t xml:space="preserve">Asiakirjan numero 52927</w:t>
      </w:r>
    </w:p>
    <w:p>
      <w:r>
        <w:t xml:space="preserve">Turner-voittaja Mark Wallinger esittelee leikkauksia taideteoksineen</w:t>
      </w:r>
    </w:p>
    <w:p>
      <w:r>
        <w:t xml:space="preserve">Wallingerin teoksessa Reckless on Turnerin vuonna 1839 valmistunut mestariteos The Fighting Temeraire, jonka viilletystä kankaasta näkyy "25 prosentin leikkaus". Uusia teoksia aihetta tukevilta taiteilijoilta julkaistaan joka viikko, kunnes leikkaukset ilmoitetaan 20. lokakuuta. Damien Hirst ja Tracey Emin ovat Save the Artsin tukijoiden joukossa. Wallinger, joka voitti Turner-palkinnon vuonna 2007, sanoi, että vanhentuneen laivan leikkaaminen maalauksesta tekee siitä "hylkyllisen", ja kuvaili ehdotettuja leikkauksia "holtittomiksi". Taideteoksessa on myös kuvateksti: "Jos taiteen rahoituksesta leikattaisiin 25 prosenttia, menetys olisi mittaamaton". Vetoomus, jossa on Wallingerin, David Hockneyn ja Chapmanin veljesten allekirjoitukset, lähetetään kulttuuriministeri Jeremy Huntille. Siinä väitetään, että mahdolliset leikkaukset voisivat tuhota taloudelliset hyödyt, joita elinvoimainen taide-elämä tuo Yhdistyneelle kuningaskunnalle, ja niillä voisi olla kielteinen vaikutus olemassa oleviin taidekokoelmiin. Liittokansleri George Osbornen on määrä julkistaa menojen uudelleentarkastelun tulokset 20. lokakuuta.</w:t>
      </w:r>
    </w:p>
    <w:p>
      <w:r>
        <w:rPr>
          <w:b/>
        </w:rPr>
        <w:t xml:space="preserve">Yhteenveto</w:t>
      </w:r>
    </w:p>
    <w:p>
      <w:r>
        <w:t xml:space="preserve">Turner-palkittu taiteilija Mark Wallinger on julkistanut uuden teoksen, jonka tarkoituksena on tuoda esiin kampanja, jolla vastustetaan hallituksen ehdottamia taidealan leikkauksia.</w:t>
      </w:r>
    </w:p>
    <w:p>
      <w:r>
        <w:rPr>
          <w:b/>
          <w:u w:val="single"/>
        </w:rPr>
        <w:t xml:space="preserve">Asiakirjan numero 52928</w:t>
      </w:r>
    </w:p>
    <w:p>
      <w:r>
        <w:t xml:space="preserve">Ranskan ympäriajo Cambridgeshiressä</w:t>
      </w:r>
    </w:p>
    <w:p>
      <w:r>
        <w:t xml:space="preserve">Heinäkuun 7. päivän etappi alkaa Gonville Placelta Cambridgessa ja vie ratsastajat King's Collegen ja kaupungin eteläpuolella sijaitsevien kylien ohi. Velofestivaali koostuu useista aktiviteeteista, joilla esitellään pyöräilyn merkitystä maakunnassa. Paikallisia ryhmiä ja seuroja on pyydetty esittämään ideoita. Kiertue "kunnia" Festivaaliin kuuluu jo nyt tapahtumia, kuten pyöräilybaletti ja pyöräilytapahtumia markkinakaupungeissa. Cambridgeshiren kreivikunnanvaltuuston pyöräilymestari Noel Kavanagh sanoi: "Tiedämme, että Tour de France -tapahtumasta on saatava pysyvä perintö, ja sen vuoksi meidän on katsottava kaupungin rajojen ulkopuolelle ja otettava mukaan ihmisiä eri puolilta Cambridgeshireä. "Tour de Francen etapin järjestäminen on kunnia meille kaikille, ja meidän on varmistettava, että se säilyy pitkään kaikkien muistissa." Lähdettyään liikkeelle Parkers's Piecen läheltä Cambridgen keskustasta peloton ajaa Regent Streetin ja Sidney Streetin kautta sekä St Johns, Trinity ja King's Collegen ohi ennen kuin se lähtee Cambridgesta Trumpington Roadin kautta. Sen jälkeen ajajat kulkevat A1301-tietä pitkin useiden kylien, kuten Trumpingtonin, Great Shelfordin ja Hinxtonin, läpi. Kilpailu saapuu Essexiin Saffron Waldenin lähelle, jossa ajetaan Chelmsfordin ja Epping Forestin kautta ennen kuin se suuntautuu Lontooseen. Kilpailun Yhdistyneen kuningaskunnan osuus alkaa Leedsistä 5. heinäkuuta ja päättyy Lontooseen 7. heinäkuuta.</w:t>
      </w:r>
    </w:p>
    <w:p>
      <w:r>
        <w:rPr>
          <w:b/>
        </w:rPr>
        <w:t xml:space="preserve">Yhteenveto</w:t>
      </w:r>
    </w:p>
    <w:p>
      <w:r>
        <w:t xml:space="preserve">Vuoden 2014 Tour de Francen kolmannen etapin kunniaksi järjestetään pyöräilyfestivaali, joka pidetään Cambridgeshiressä myöhemmin tänä vuonna.</w:t>
      </w:r>
    </w:p>
    <w:p>
      <w:r>
        <w:rPr>
          <w:b/>
          <w:u w:val="single"/>
        </w:rPr>
        <w:t xml:space="preserve">Asiakirjan numero 5292929</w:t>
      </w:r>
    </w:p>
    <w:p>
      <w:r>
        <w:t xml:space="preserve">Wiltshiren mies uhkaili poliisia sosiaalisessa mediassa</w:t>
      </w:r>
    </w:p>
    <w:p>
      <w:r>
        <w:t xml:space="preserve">Nicholas Bray, 22, lähetti uhkaukset yksityisviestillä Swindon Northin poliisin Facebook-tilille. Royal Wootton Bassettista kotoisin oleva Bray sanoi puukottavansa seuraavan näkemänsä poliisin, sytyttävänsä tämän auton tuleen ja yrittävänsä tappaa kaikki poliisit, jotka yrittävät pidättää hänet. Hän tunnusti syyllisyytensä ilkivaltaisen viestin lähettämiseen Swindon Magistrates' Courtissa keskiviikkona. Lime Kilnistä kotoisin oleva Bray on aiemmin tuomittu samanlaisista uhkauksista Wiltshiren poliisille sosiaalisessa mediassa. PC Liam Currant Royal Wootton Bassettin yhteisöpoliisiryhmästä sanoi: "Bray on toistuva rikoksentekijä, joka on uhkaillut poliisejamme väkivaltaisesti useita kertoja vuosien varrella. "Nykyisessä ilmapiirissä tämäntyyppisiin uhkauksiin on suhtauduttava vakavasti riippumatta siitä, onko rikoksentekijällä todellisia aikeita toteuttaa ne."</w:t>
      </w:r>
    </w:p>
    <w:p>
      <w:r>
        <w:rPr>
          <w:b/>
        </w:rPr>
        <w:t xml:space="preserve">Yhteenveto</w:t>
      </w:r>
    </w:p>
    <w:p>
      <w:r>
        <w:t xml:space="preserve">Poliiseja sosiaalisessa mediassa uhkaillut mies on tuomittu 10 kuukaudeksi vankilaan.</w:t>
      </w:r>
    </w:p>
    <w:p>
      <w:r>
        <w:rPr>
          <w:b/>
          <w:u w:val="single"/>
        </w:rPr>
        <w:t xml:space="preserve">Asiakirjan numero 52930</w:t>
      </w:r>
    </w:p>
    <w:p>
      <w:r>
        <w:t xml:space="preserve">Kanaalisaarilla sähkökatkos yhteyden katkeamisen jälkeen</w:t>
      </w:r>
    </w:p>
    <w:p>
      <w:r>
        <w:t xml:space="preserve">Jersey Electricity Company tutkii noin klo 09:15 GMT tapahtuneen sähkökatkon syytä. Toimitusjohtaja Chris Ambler sanoi, että se johtui todennäköisesti salamamyrskyistä Ranskassa. Ambler sanoi, että he käyttivät La Colletten voimalaitosta saarella, kun Ranskan yhteys oli poikki. "Todella pelottavaa" Liikennevalot olivat jonkin aikaa pois päältä eri puolilla saaria, ja monet kaupat eivät voineet avata ovensa. Jerseyn lentoaseman edustaja sanoi, että heidän oli avattava ja suljettava pysäköintiesteet manuaalisesti sähkökatkon aikana. Jerseyn palo- ja pelastuslaitos kutsuttiin paikalle seitsemään tapaukseen, joissa ihmisiä oli jäänyt loukkuun hisseihin. Entinen pääministeri Frank Walker ja hänen vaimonsa Fiona olivat niiden joukossa, jotka jäivät jumiin hissiin. Rouva Walker sanoi, että kokemus oli pelottava. Hän sanoi: "Juttelimme normaalisti, ja yhtäkkiä hissi pysähtyi ja valo sammui. "Minulla on muutenkin jotain hisseistä, se oli pelottavin kokemus, valoa ei näkynyt lainkaan, mikä teki siitä todella pelottavaa." "Se oli todella pelottavaa."</w:t>
      </w:r>
    </w:p>
    <w:p>
      <w:r>
        <w:rPr>
          <w:b/>
        </w:rPr>
        <w:t xml:space="preserve">Yhteenveto</w:t>
      </w:r>
    </w:p>
    <w:p>
      <w:r>
        <w:t xml:space="preserve">Sähköt on palautettu koteihin ja yrityksiin Kanaalisaarilla, kun yhteys Ranskaan on palautettu kahden ja puolen tunnin jälkeen.</w:t>
      </w:r>
    </w:p>
    <w:p>
      <w:r>
        <w:rPr>
          <w:b/>
          <w:u w:val="single"/>
        </w:rPr>
        <w:t xml:space="preserve">Asiakirjan numero 52931</w:t>
      </w:r>
    </w:p>
    <w:p>
      <w:r>
        <w:t xml:space="preserve">Hortonin synnytysyksikön luokituksen alentamista tarkastellaan uudelleen.</w:t>
      </w:r>
    </w:p>
    <w:p>
      <w:r>
        <w:t xml:space="preserve">Se on nimetty uudelleen kätilöiden johtamaksi yksiköksi lääkäripulan vuoksi. Oxford University Hospitals NHS Foundation Trustin asiakirjoista käy myös ilmi, että erikoissairaanhoidon sairaanhoitajien rekrytointi on "haastavaa". Ensi kuussa sen johtokunta päättää, onko "mahdollista" avata synnytyspalvelut uudelleen maaliskuussa 2017. Hallitukselle toimitettiin elokuussa vetoomus, jossa oli 17 000 allekirjoitusta alentamista vastaan. Yksikkö tarvitsee yhdeksän lääkäriä, ja Trustin johtokunnalle toimitetussa päivityksessä todetaan, että "todennäköisimmän skenaarion" mukaan neljä virkaa yhdeksästä täytettäisiin marraskuun puoliväliin tai loppuun mennessä, ja uusi lääkäri aloittaisi helmikuussa 2017. Raportissa sanotaan myös, että kaksi erikoissairaanhoidon sairaanhoitajaa on irtisanoutunut, ja useat muut työntekijät ovat ilmoittaneet, etteivät he halua palata Hortoniin. Yksikön toimintaan tarvitaan vähintään 12 erikoissairaanhoitajaa. Oxford University Hospitals Trustin toimitusjohtaja Bruno Holtof sanoi viime kuussa: "Potilasturvallisuuden on oltava etusijalla, emmekä tietenkään voi ylläpitää synnytyspalvelua ilman henkilökuntaa, joka pystyy toimimaan turvallisesti."</w:t>
      </w:r>
    </w:p>
    <w:p>
      <w:r>
        <w:rPr>
          <w:b/>
        </w:rPr>
        <w:t xml:space="preserve">Yhteenveto</w:t>
      </w:r>
    </w:p>
    <w:p>
      <w:r>
        <w:t xml:space="preserve">Banburyssa sijaitsevan Horton General Hospitalin synnytysyksikön luokituksen alentamista tarkastellaan uudelleen joulukuussa.</w:t>
      </w:r>
    </w:p>
    <w:p>
      <w:r>
        <w:rPr>
          <w:b/>
          <w:u w:val="single"/>
        </w:rPr>
        <w:t xml:space="preserve">Asiakirjan numero 52932</w:t>
      </w:r>
    </w:p>
    <w:p>
      <w:r>
        <w:t xml:space="preserve">Adele pitää kiinni single- ja albumilistoista</w:t>
      </w:r>
    </w:p>
    <w:p>
      <w:r>
        <w:t xml:space="preserve">Someone Like You nousi viime viikolla singlelistojen kärkeen Brit Awards -gaalassa esitetyn akustisen esityksensä jälkeen. Official Charts Companyn toimitusjohtaja Martin Talbot sanoi: "Adele on osoittautumassa vuoden 2011 tähdeksi". Someone Like You on myynyt yli 100 000 kappaletta kahtena peräkkäisenä viikkona. Adelen debyyttialbumi 19 nousi kaksi sijaa sijalta neljä sijalle kaksi, ja toinen hänen singleistään Rolling In The Deep pysyi sijalla neljä. Hänen coverinsa Bob Dylanin Make You Feel My Love -kappaleesta putosi yhden sijan 24:stä 25:nneksi. Viime viikolla laulaja-lauluntekijästä tuli ensimmäinen elävä artisti sitten The Beatlesin, joka on saavuttanut samanaikaisesti kaksi top 5 -hittiä Official Singles Chartissa ja Official Albums Chartissa. Tammikuussa 1964 The Beatlesin singlet I Want To Hold Your Hand ja She Loves You olivat sijoilla kaksi ja viisi, kun taas albumit With The Beatles ja Please Please Me olivat sijoilla yksi ja kaksi. Muualla tämän viikon singlelistalla yhdysvaltalainen näyttelijä Gwyneth Paltrow sai kaksi top 40 -singlemerkintää esiintymisensä jälkeen Glee-tv-sarjassa. Hänen sovituksensa Rihannan Umbrellasta ja Singing In The Rainista nousi sijalle 22, ja Cee-Lo Greenin Forget You -kappaleen cover-kappale nousi sijalle 31. Jessie J - BBC:n Sound of 2011 ja Britsin Critics Choice -palkinnon voittaja - pysyi listakakkosena Price Tag -hitillään, jossa on mukana B.O.B. Rihanna nousi kolme sijaa kolmoseksi singlellään S&amp;M.</w:t>
      </w:r>
    </w:p>
    <w:p>
      <w:r>
        <w:rPr>
          <w:b/>
        </w:rPr>
        <w:t xml:space="preserve">Yhteenveto</w:t>
      </w:r>
    </w:p>
    <w:p>
      <w:r>
        <w:t xml:space="preserve">Adele on pitänyt listoillaan Someone Like You -singleä toisen viikon ajan ja albumia 21 viidettä viikkoa myydyimpänä.</w:t>
      </w:r>
    </w:p>
    <w:p>
      <w:r>
        <w:rPr>
          <w:b/>
          <w:u w:val="single"/>
        </w:rPr>
        <w:t xml:space="preserve">Asiakirjan numero 52933</w:t>
      </w:r>
    </w:p>
    <w:p>
      <w:r>
        <w:t xml:space="preserve">Javeliinit mukana Kaakkois-Euroopan täsmällisyysluvuissa</w:t>
      </w:r>
    </w:p>
    <w:p>
      <w:r>
        <w:t xml:space="preserve">Mark NormanBBC South East Business Correspondent Junat kulkevat High Speed one (HS1) -junayhteyden osuuksilla Lontoosta Folkestoneen Kanaalitunnelin kautta. Yhtiö on joutunut kasvavien paineiden kohteeksi sen jälkeen, kun se on ylittänyt 82 prosentin tavoitteensa 0,04 prosentilla. BBC South East Today on saanut Javelin-junien 10 viimeisimmän (neljän viikon) jakson luvut. Niistä käy ilmi, että suurnopeusjunat saavuttavat säännöllisesti vähintään 90 prosentin täsmällisyystavoitteet, ja ilman näitä junia Southeastern joutuisi nyt maksamaan valtavia korvauksia matkustajille. Parlamentin jäsenet ja matkustajat ovat olleet yhä huolestuneempia täsmällisyysluvuista. North Thanetin konservatiivinen kansanedustaja Roger Gale on kuvaillut lukuja "hierotuiksi" ja vaatinut, että suurnopeusjunien täsmällisyysluvut poistetaan kokonaisprosenttiosuudesta. Kentin ja Sussexin kansanedustajat tapasivat liikenneministeri Theresa Villiersin tiistaina painostaakseen, että Southeasternin on poistettava suurnopeusluvut. Liikenneministeriö harkitsee parhaillaan Southeasternin liikennöintisopimuksen mahdollista jatkamista vuoteen 2014 asti. Päätöstä odotetaan lähiaikoina. Southeastern puolestaan kertoi BBC South Eastille: "Suurnopeusliikenne kulkee sekä High Speed 1 -verkossa että päärataverkossa, mikä tarkoittaa, että ongelmat jommassakummassa verkossa vaikuttavat molempiin palveluihin. "Siksi pääradan ja suurnopeusjunaliikenteen palvelut ovat integroituja, joten täsmällisyysluvut ilmoitetaan yhtenä kokonaisuutena." Matkustajien on maksettava korkeampia hintoja, jotta he voivat käyttää nopeampia Javelin-junia.</w:t>
      </w:r>
    </w:p>
    <w:p>
      <w:r>
        <w:rPr>
          <w:b/>
        </w:rPr>
        <w:t xml:space="preserve">Yhteenveto</w:t>
      </w:r>
    </w:p>
    <w:p>
      <w:r>
        <w:t xml:space="preserve">BBC South East Today on saanut tietää, että Southeasternin junat eivät olisi saavuttaneet täsmällisyystavoitettaan viime vuonna, jos se ei olisi ottanut huomioon uusien nopeiden Javelin-junien lukuja.</w:t>
      </w:r>
    </w:p>
    <w:p>
      <w:r>
        <w:rPr>
          <w:b/>
          <w:u w:val="single"/>
        </w:rPr>
        <w:t xml:space="preserve">Asiakirjan numero 52934</w:t>
      </w:r>
    </w:p>
    <w:p>
      <w:r>
        <w:t xml:space="preserve">Linssit "parantavat värisokeuden".</w:t>
      </w:r>
    </w:p>
    <w:p>
      <w:r>
        <w:t xml:space="preserve">Yhdysvaltalainen tutkimuslaitos on suunnitellut Oxy-Iso -linssit, joiden avulla lääkärit pystyvät havaitsemaan mustelmat ja vaikeasti havaittavat suonet. Testien mukaan ne voivat auttaa korostamaan punaisia ja vihreitä värejä värisokeilla. Autoilijat eivät kuitenkaan voisi käyttää niitä, koska ne heikentävät kykyä havaita keltaista ja sinistä. Teoreettinen neurobiologi Mark Changizi, joka kehitti lasit, joissa on Oxy-Iso -linssit, uskoo, että ihmisen värinäkö "kehittyi muiden nisäkkäiden värinäköä paremmaksi... ja mahdollistaa sen, että voimme aistia ihon värisignaaleja, kuten punoitusta ja vaalennusta, sekä aistia terveyttä". "Oxy-Iso-suodatin keskittyy siis tehostamaan juuri siellä, missä punavihreä-värisokeilla ihmisillä on puutteita", hän sanoi. Sussexin yliopiston Sackler Centre for Consciousness Science -keskuksessa työskentelevä värisokea neurotieteilijä Daniel Bor sanoi, että ne saivat punaiset värit näyttämään hyvin eloisilta. Hän suhtautui kuitenkin varauksellisesti, koska ne tekivät myös keltaisen valon näkymättömäksi. "Tyttäreni vauvamonitorissa on keltaisia valoja, enkä nähnyt niitä lainkaan", hän sanoi.</w:t>
      </w:r>
    </w:p>
    <w:p>
      <w:r>
        <w:rPr>
          <w:b/>
        </w:rPr>
        <w:t xml:space="preserve">Yhteenveto</w:t>
      </w:r>
    </w:p>
    <w:p>
      <w:r>
        <w:t xml:space="preserve">Tutkijat sanovat keksineensä silmälasilinssit, jotka parantavat punavihreän värisokeuden, joka vaivaa joitakin naisia ja joka kymmenettä miestä.</w:t>
      </w:r>
    </w:p>
    <w:p>
      <w:r>
        <w:rPr>
          <w:b/>
          <w:u w:val="single"/>
        </w:rPr>
        <w:t xml:space="preserve">Asiakirjan numero 52935</w:t>
      </w:r>
    </w:p>
    <w:p>
      <w:r>
        <w:t xml:space="preserve">Turner-näyttely "auttaa Swindonin taidegallerian asiaa</w:t>
      </w:r>
    </w:p>
    <w:p>
      <w:r>
        <w:t xml:space="preserve">Nykyisen gallerian näyttely on houkutellut 3 400 kävijää sen jälkeen, kun se avattiin lokakuussa, mikä on kolminkertainen määrä viime vuoden vastaavaan aikaan verrattuna. Kaupunginvaltuusto haluaa siirtää museon ja taidegallerian uuteen suurempaan rakennukseen. Se sanoo, että paikallinen tuki auttaa Heritage Lottery -rahastohakemuksen tekemisessä. Kuraattori Sophie Cummings sanoi olevansa tyytyväinen kävijämäärään. "Vaikka et olisikaan suurin taidefani, Turnerin nimen tunnistaa, ja minulla oli tunne, että Turner Swindonissa saisi ihmiset innostumaan. "Mutta olemme olleet todella tyytyväisiä siihen, kuinka paljon ihmisiä on tullut ovemme läpi." Hän sanoi, että hän on ollut todella tyytyväinen. Aiemmin tänä vuonna Swindonin kaupunginvaltuusto käynnisti hankkeen kaupungin museon ja taidegallerian siirtämiseksi uuteen rakennukseen kaupungin keskustaan. Museon tiedottajan mukaan museon kokoelmia voitaisiin esitellä enemmän, ja museoon pääsisi paremmin ja sen tilat olisivat paremmat. Heritage Lottery Fund -rahastolle jätetään 12 miljoonan punnan hakemus, ja Swindonin kaupunginvaltuusto on luvannut myöntää toiset 5 miljoonaa puntaa, jos se menestyy. Maisemamaalari JMW Turner on yksi Britannian tunnetuimmista taiteilijoista. Turner - akvarelleja lännestä -näyttely on ollut esillä 15. lokakuuta lähtien.</w:t>
      </w:r>
    </w:p>
    <w:p>
      <w:r>
        <w:rPr>
          <w:b/>
        </w:rPr>
        <w:t xml:space="preserve">Yhteenveto</w:t>
      </w:r>
    </w:p>
    <w:p>
      <w:r>
        <w:t xml:space="preserve">Uuden taidegallerian rakentamista Swindoniin toivovat kampanjoijat sanovat, että Turnerin maalausnäyttelyn valtava kävijämäärä on auttanut asiaa.</w:t>
      </w:r>
    </w:p>
    <w:p>
      <w:r>
        <w:rPr>
          <w:b/>
          <w:u w:val="single"/>
        </w:rPr>
        <w:t xml:space="preserve">Asiakirjan numero 52936</w:t>
      </w:r>
    </w:p>
    <w:p>
      <w:r>
        <w:t xml:space="preserve">Powysin neuvosto etsii uutta pomoa sosiaalihuollon kriisin jälkeen</w:t>
      </w:r>
    </w:p>
    <w:p>
      <w:r>
        <w:t xml:space="preserve">Jeremy Patterson jätti Powysin kreivikunnanvaltuuston virallisesti syyskuun lopussa oltuaan lähes vuoden sairauslomalla. Denbighshiren entinen päällikkö, tohtori Mohammed Mehmet on toiminut väliaikaisena johtajana huhtikuusta lähtien. Uuden toimitusjohtajan palkka on enintään 138 182 puntaa - 60 000 puntaa vähemmän kuin Pattersonin palkka. Powysin valtuusto ajautui kriisiin lokakuussa 2017, kun silloisen Care and Social Services Inspectorate Walesin - nykyisen Care Inspectorate Walesin - raportti paljasti, että lasten suojelussa oli jätetty käyttämättä mahdollisuuksia. Raportissa todettiin seuraavaa: "Arvioinnin, väliintulon ja tuen puute yhdessä heikon seurannan ja valvonnan kanssa on asettanut ja asettaa lapset huomattavaan vaaraan." Vuodesta 2009 toimitusjohtajana toiminut Patterson joutui vastaamaan eropyyntöihin, ja muutamaa päivää myöhemmin hänet todettiin Local Democracy Reporting Servicen mukaan työkyvyttömäksi. Powysin aikuisten palvelut joutuivat toukokuussa myös tarkastajien kriittisen raportin kohteeksi, jossa todettiin, että ne olivat epäjohdonmukaisia ja tarvitsivat "huomattavia parannuksia". Heinäkuussa kunnanvaltuutetut sopivat vajaan 181 500 punnan arvoisesta sopimuksesta, jonka mukaan Pattersonin sopimus irtisanottiin "molemminpuolisesti" 30. syyskuuta. Valtuuston verkkosivuilla olevassa täydellisessä toimenkuvassa sanotaan, että yksi tehtävän keskeisistä haasteista on "vastata myönteisesti" tarkastusviraston suosituksiin, jotka olivat "erittäin kriittisiä sosiaalipalveluja ja yrityksen johtamista kohtaan".</w:t>
      </w:r>
    </w:p>
    <w:p>
      <w:r>
        <w:rPr>
          <w:b/>
        </w:rPr>
        <w:t xml:space="preserve">Yhteenveto</w:t>
      </w:r>
    </w:p>
    <w:p>
      <w:r>
        <w:t xml:space="preserve">Valtuusto, joka pyrkii palauttamaan maineensa sen jälkeen, kun sen lapsipalveluja koskeva raportti oli tuomitseva, on hakenut uutta toimitusjohtajaa.</w:t>
      </w:r>
    </w:p>
    <w:p>
      <w:r>
        <w:rPr>
          <w:b/>
          <w:u w:val="single"/>
        </w:rPr>
        <w:t xml:space="preserve">Asiakirjan numero 52937</w:t>
      </w:r>
    </w:p>
    <w:p>
      <w:r>
        <w:t xml:space="preserve">"Paljon enemmän" Yhdysvaltain joukkoja Syyriassa ja Irakissa - raportti</w:t>
      </w:r>
    </w:p>
    <w:p>
      <w:r>
        <w:t xml:space="preserve">Virallisesti Syyriassa on 503 Yhdysvaltain sotilasta ja Irakissa 5262. Pentagonin neljännesvuosiraportin mukaan joukkojen määrä Syyriassa on kuitenkin 1 720 ja Irakissa 8 892. Yhdysvaltain sotilaat ovat siellä osana niin sanotun Islamilaisen valtion (IS) vastaista taistelua, ja niihin kuuluu kouluttajia, neuvonantajia ja erikoisjoukkoja. Yhdysvaltain puolustusministeri Jim Mattis sanoi aiemmin tänä vuonna, että Irakissa, Syyriassa ja Afganistanissa toimivien joukkojen määrää tarkistetaan. Julkisuuteen on kuitenkin kerrottu vain Afganistanin joukkomäärät. Pentagonin tiedottaja Rob Manning sanoi maanantaina, että turvallisuusnäkökohdat ja poliittiset arkaluonteiset asiat estävät toistaiseksi täydellisen julkistamisen, mutta hän lupasi olla "mahdollisimman avoin". Yhdysvallat on ollut Irakissa läsnä vuoden 2003 hyökkäyksestä lähtien, ja sen vahvuus oli suurimmillaan 168 000 sotilasta syyskuussa 2007. Syyriassa joukot ovat suurelta osin sijoitettuina kurdijohtoiselle alueelle Pohjois-Syyriassa, ja ne auttoivat kurdijohtoisia miliisejä valtaamaan hiljattain Raqqan, joka on IS:n tosiasiallinen pääkaupunki. Viime viikolla Pentagon ilmoitti, että se tarkastelee Syyrian sisällä oleville kumppaneille antamansa sotilaallisen tuen "mukauttamista". Näihin kuuluu Syyrian kurdien puolisotilaallinen joukko-osasto, joka tunnetaan nimellä Kurdish People's Protection Units (YPG). Turkin mukaan presidentti Donald Trump lupasi perjantaina lopettaa asetoimitukset YPG:lle, jota Ankara pitää terroristijärjestönä, vaikka Washington ei ole vahvistanut eikä kiistänyt tätä.</w:t>
      </w:r>
    </w:p>
    <w:p>
      <w:r>
        <w:rPr>
          <w:b/>
        </w:rPr>
        <w:t xml:space="preserve">Yhteenveto</w:t>
      </w:r>
    </w:p>
    <w:p>
      <w:r>
        <w:t xml:space="preserve">Yhdysvaltain puolustusministeriön raportti osoittaa, että Yhdysvaltain joukkojen määrä Syyriassa ja Irakissa on huomattavasti suurempi kuin Pentagonin virkamiehet ovat myöntäneet.</w:t>
      </w:r>
    </w:p>
    <w:p>
      <w:r>
        <w:rPr>
          <w:b/>
          <w:u w:val="single"/>
        </w:rPr>
        <w:t xml:space="preserve">Asiakirjan numero 52938</w:t>
      </w:r>
    </w:p>
    <w:p>
      <w:r>
        <w:t xml:space="preserve">YK olisi erotettava -PNM</w:t>
      </w:r>
    </w:p>
    <w:p>
      <w:r>
        <w:t xml:space="preserve">PNM:n puheenjohtaja, tohtori Gunadasa Amarasekara sanoi Colombossa tiedotusvälineille, että hallitus ei ole "tarpeeksi voimakas". Hän vertasi Sri Lankan hallitusta "härkään ilman häntää". "Meillä ei ole voimaa ajaa heidät pois", hän väitti. YK:n työntekijät "varkaita" Sinhala-nationalistijohtaja esitti nämä huomautukset, kun Sandeshaya huomautti, että YK:n työntekijöiden vetäytyminen oli keskeytetty Vannin asukkaiden protestien vuoksi. Hän sanoi: "UNO on länsimaiden kumileimasin. Kaikki YK:n työntekijät ovat varkaita. Ongelmana on, että meillä ei ole selkärangattomia johtajia, kuten Chavez tai Morales Boliviassa, jotka voisivat sanoa heille 'häipykää'." PNM sanoi järjestävänsä mielenosoituksia etelässä, jos kansalaisjärjestöjen ja kansainvälisten kansalaisjärjestöjen työntekijät eivät noudata hallituksen määräystä vetäytyä LTTE:n hallussa olevalta alueelta. Tohtori Amarasekara syytti Velupillai Prabhakaranin johtamaa LTTE:tä siitä, että se yrittää luoda ihmiskilven käyttämällä maansisäisiä pakolaisia. Hänen mukaansa tamilitiikerit ovat vahvasti riippuvaisia kapinallisten hallussa olevilla alueilla toimivista kansalaisjärjestöistä ja kansainvälisistä kansalaisjärjestöistä. "Nämä ihmiset eivät ole pakolaisia. Tämä on väliaikainen humanitaarinen toimenpide, ja he saavat pian palata kotiinsa", hän sanoi. PNM tuki Mahinda Rajapaksan presidenttikautta marraskuun 2005 presidentinvaaleissa.</w:t>
      </w:r>
    </w:p>
    <w:p>
      <w:r>
        <w:rPr>
          <w:b/>
        </w:rPr>
        <w:t xml:space="preserve">Yhteenveto</w:t>
      </w:r>
    </w:p>
    <w:p>
      <w:r>
        <w:t xml:space="preserve">Patrioottinen kansallinen liike (PNM) on syyttänyt Sri Lankan hallitusta siitä, että se ei ole tehnyt tarpeeksi ulkomaisten avustustyöntekijöiden karkottamiseksi saarelta.</w:t>
      </w:r>
    </w:p>
    <w:p>
      <w:r>
        <w:rPr>
          <w:b/>
          <w:u w:val="single"/>
        </w:rPr>
        <w:t xml:space="preserve">Asiakirjan numero 52939</w:t>
      </w:r>
    </w:p>
    <w:p>
      <w:r>
        <w:t xml:space="preserve">Camdenin asuttamisen vastustajat "heittivät lasia poliisia kohti".</w:t>
      </w:r>
    </w:p>
    <w:p>
      <w:r>
        <w:t xml:space="preserve">Noin 20 ihmistä heitteli pulloja ja puuta, mikä aiheutti yhdelle miehelle päävamman ja kahdelle poliisille lieviä vammoja, poliisi kertoi. Viisi ihmistä pidätettiin epäiltynä järjestyshäiriöihin liittyvistä rikoksista, ja he olivat pidätettyinä sunnuntaiaamuna. Met oli hyväksynyt suunnitellun tapahtuman järjestettäväksi Camden High Streetillä lauantaina kello 19.00 BST alkaen. Tapahtuman järjestäjät sanoivat Facebook-sivuillaan: "Koira syö koiraa": "Camdenin sydäntä revitään pois, pubeja muutetaan luksusasunnoiksi, joihin kenelläkään ei ole varaa, tapahtumapaikat ovat uhattuina, tori myydään kasinoksi. "Camden on ainutlaatuinen paikka, jota kannattaa puolustaa tätä koiria syövän talouden hyökkäystä vastaan." Scotland Yardin mukaan kahden tunnin kuluessa tapahtuman alkamisesta osa mielenosoittajista oli siirtynyt tielle, mikä pakotti poliisit sulkemaan Camdenin metroaseman. Paikalle tuotiin lisää poliiseja, muun muassa territoriaalinen tukiryhmä ja koirayksikkö, auttamaan väkijoukon hajottamisessa.</w:t>
      </w:r>
    </w:p>
    <w:p>
      <w:r>
        <w:rPr>
          <w:b/>
        </w:rPr>
        <w:t xml:space="preserve">Yhteenveto</w:t>
      </w:r>
    </w:p>
    <w:p>
      <w:r>
        <w:t xml:space="preserve">Mies on joutunut sairaalaan ja kaksi poliisia on loukkaantunut, kun mielenosoittajat heittelivät roskia Pohjois-Lontoossa järjestetyssä asuttamisen vastaisessa tapahtumassa.</w:t>
      </w:r>
    </w:p>
    <w:p>
      <w:r>
        <w:rPr>
          <w:b/>
          <w:u w:val="single"/>
        </w:rPr>
        <w:t xml:space="preserve">Asiakirjan numero 52940</w:t>
      </w:r>
    </w:p>
    <w:p>
      <w:r>
        <w:t xml:space="preserve">Bristol Henbury Loop -palvelu avataan todennäköisesti vasta vuonna 2018.</w:t>
      </w:r>
    </w:p>
    <w:p>
      <w:r>
        <w:t xml:space="preserve">Aktivistit ovat vaatineet, että Filtonin ja Avonmouthin välinen rata, joka suljettiin matkustajaliikenteeltä vuonna 1964, palautetaan ennalleen. Mike Wheeler South West Transport Development -yhtiöltä sanoi, että kun "linja on käytössä", se on "ei ole järkevää". Valtuutettu Brian Allinson sanoi, että se tapahtuisi, mutta kyse oli "ajoituksesta". Viikonloppuna First Great Western liikennöi ensimmäistä kertaa 50 vuoteen kertaluonteisesti nykyisillä tavaraliikenneradoilla. Kyseessä oli "käytännön esittely" siitä, miten palvelu voisi olla mahdollista mahdollisessa tulevassa metrosuunnitelmassa. Allinson sanoi, että vaikka "ei ole koskaan ollut epäilystäkään siitä, etteikö rata avattaisikaan matkustajille", se "ei tapahdu huomenna". "Olemme huolissamme siitä, että ennen kuin Filtonin lentokentän kehittäminen on valmis, liiketoiminta-ajatus ei ole tässä vaiheessa kestävä", hän sanoi. "Todellista kehitystä tapahtuu vasta vuonna 2018 tai 2019, ja rahan käyttäminen nyt, kun rahaa on hyvin vähän, pilaisi muiden alueiden tilanteen." Hän sanoi, että "se on liian myöhäistä".</w:t>
      </w:r>
    </w:p>
    <w:p>
      <w:r>
        <w:rPr>
          <w:b/>
        </w:rPr>
        <w:t xml:space="preserve">Yhteenveto</w:t>
      </w:r>
    </w:p>
    <w:p>
      <w:r>
        <w:t xml:space="preserve">Bristolin pohjoispuolella sijaitsevan Henbury Loopin kautta kulkeva uusi junayhteys avataan todennäköisesti vasta vuonna 2018, on väitetty.</w:t>
      </w:r>
    </w:p>
    <w:p>
      <w:r>
        <w:rPr>
          <w:b/>
          <w:u w:val="single"/>
        </w:rPr>
        <w:t xml:space="preserve">Asiakirjan numero 52941</w:t>
      </w:r>
    </w:p>
    <w:p>
      <w:r>
        <w:t xml:space="preserve">Coronavirus: Malta sanoo, että 65 pelastetun siirtolaisen testi on positiivinen.</w:t>
      </w:r>
    </w:p>
    <w:p>
      <w:r>
        <w:t xml:space="preserve">Saapumisen jälkeen tehdyissä testeissä 65:llä todettiin Covid-19. Kahdenkymmenen testi oli negatiivinen, ja yhdeksän muuta saa tuloksensa myöhemmin. Eritreasta, Marokosta ja Sudanista kotoisin olevien siirtolaisten kerrottiin olleen merellä 30 tuntia ennen kuin heidät otettiin kiinni, kun heidän aluksensa alkoi nousta vettä. He ovat karanteenissa vastaanottokeskuksessa. "Veneellä saapuvat siirtolaiset asetetaan välittömästi karanteeniin 14 päiväksi ja testataan. Positiivisen tuloksen saaneet siirtolaiset eristetään edelleen, ja loput jäävät karanteeniin ja heitä seurataan", terveysministeriö sanoi. Ryhmän kerrottiin lähteneen liikkeelle Libyasta pienellä veneellä. Heidät löydettiin vasta hätäviestin lähettämisen jälkeen. "Ryhmä saapui Maltalle yhdessä ja oli kosketuksissa hyvin harvojen muiden ihmisten kanssa ennen kuin heidät testattiin", ministeriö lisäsi ja vähätteli paikallisten tartunnan saamisen todennäköisyyttä. Uusien tapausten myötä Maltan aktiivisten tapausten kokonaismäärä on noussut 99:ään, kertoo uutistoimisto AFP. Kyseessä on suurin pienellä saarella havaittu positiivisten tapausten ryhmä sen jälkeen, kun ensimmäinen positiivinen testi tehtiin 7. maaliskuuta. Edellinen yhden päivän ennätys uusien tapausten kokonaismäärä oli 52 huhtikuussa. Maltalla on todettu yhdeksän viruksen aiheuttamaa kuolemantapausta. Pandemian ollessa pahimmillaan Euroopassa 450 000 asukkaan maa sulki satamansa kokonaan, myös pelastetuilta maahanmuuttajilta.</w:t>
      </w:r>
    </w:p>
    <w:p>
      <w:r>
        <w:rPr>
          <w:b/>
        </w:rPr>
        <w:t xml:space="preserve">Yhteenveto</w:t>
      </w:r>
    </w:p>
    <w:p>
      <w:r>
        <w:t xml:space="preserve">Yli kaksi kolmasosaa Maltan rannikkovartioston Välimerellä pelastamista 94 siirtolaisesta on todettu positiivisesti koronaviruksen suhteen.</w:t>
      </w:r>
    </w:p>
    <w:p>
      <w:r>
        <w:rPr>
          <w:b/>
          <w:u w:val="single"/>
        </w:rPr>
        <w:t xml:space="preserve">Asiakirjan numero 52942</w:t>
      </w:r>
    </w:p>
    <w:p>
      <w:r>
        <w:t xml:space="preserve">John Wood Group saa ydinliiketoiminnan myynnin päätökseen</w:t>
      </w:r>
    </w:p>
    <w:p>
      <w:r>
        <w:t xml:space="preserve">Ilmoitus tuli sen jälkeen, kun kilpailu- ja markkinaviranomainen oli hyväksynyt kaupan 4. maaliskuuta. Sen ydinvoimaliiketoiminta keskittyi Sellafieldin ydinvoimalan käytöstäpoistotöihin Cumbriassa. Myynti on osa Woodin strategiaa, jonka mukaan se aikoo järkeistää portfoliotaan ja keskittyä energia- ja rakennetun ympäristön hankkeisiin. Viime kuussa Aberdeenissa sijaitseva yritys myi teollisuuspalveluiden liiketoimintansa saksalaiselle yritykselle enintään 118 miljoonalla dollarilla (91 miljoonalla punnalla). Myynnistä saadut käteisvarat käytetään velkojen vähentämiseen. Talousjohtaja David Kemp sanoi: "Tulevaisuuden salkun optimointia ohjaa edelleen strateginen tavoitteemme rakentaa korkealaatuinen, erilaistunut ja korkeamman katteen liiketoiminta, joka keskittyy energian ja rakennetun ympäristön loppumarkkinoihin. "Ydinvoimaliiketoimintamme myynnin ja muiden viimeaikaisten divestointien ansiosta olemme myös pystyneet nopeuttamaan etenemistämme kohti velkaantumistavoitettamme."</w:t>
      </w:r>
    </w:p>
    <w:p>
      <w:r>
        <w:rPr>
          <w:b/>
        </w:rPr>
        <w:t xml:space="preserve">Yhteenveto</w:t>
      </w:r>
    </w:p>
    <w:p>
      <w:r>
        <w:t xml:space="preserve">Skotlantilainen energiapalveluiden jättiläinen John Wood Group on saanut päätökseen ydinvoimaliiketoimintansa myynnin yhdysvaltalaiselle insinööritoimisto Jacobsille 250 miljoonalla punnalla.</w:t>
      </w:r>
    </w:p>
    <w:p>
      <w:r>
        <w:rPr>
          <w:b/>
          <w:u w:val="single"/>
        </w:rPr>
        <w:t xml:space="preserve">Asiakirjan numero 52943</w:t>
      </w:r>
    </w:p>
    <w:p>
      <w:r>
        <w:t xml:space="preserve">Etelä-Korea ottaa käyttöön maanjäristystekstihälytykset</w:t>
      </w:r>
    </w:p>
    <w:p>
      <w:r>
        <w:t xml:space="preserve">By News from Elsewhere......as found by BBC Monitoring Marraskuun puolivälistä lähtien tekstiviestihälytykset lähetetään kaikkiin matkapuhelimiin, jotka ovat lähellä 4,0-asteista tai sitä suurempaa maanjäristystä, kertoo Chosun Ilbo -sanomalehti siteeraten maan yleisen turvallisuuden ministeriötä. Ajan säästämiseksi hälytykset tulevat suoraan Korean meteorologiselta yhdistykseltä, ja mitä voimakkaampi järistys on, sitä laajemmalle alueelle hälytyspalvelu lähetetään. Ennen kuin palvelusta tulee yleinen, on kuitenkin poistettava muutamia esteitä. Tekstihälytykset eivät tavoita noin 12 miljoonaa 3G-matkapuhelimen omistajaa, jotka joutuvat lataamaan erityisen sovelluksen, ja varoitukset lähetetään vain koreaksi. Korea Timesin mukaan kielimuuri on tunnettu ongelma, jota ministeriön virkamiehet tutkivat. "Olemme kehittäneet englanninkielisen version järjestelmästä, mutta viime syyskuun maanjäristyksen aiheuttaman toimintahäiriön vuoksi korjaamme sitä parhaillaan. Tällä hetkellä hätähälytystekstejä ei voi vastaanottaa kuin korealaiset", tiedottaja kertoi Korea Timesille. Uusi palvelu on seurausta 12. syyskuuta tapahtuneesta Gyeongjun maanjäristyksestä, joka oli Richterin asteikolla 5,4 voimakkuudellaan voimakkain Etelä-Koreassa koskaan mitattu maanjäristys. Maan presidentti Park Geun-hye lupasi sen jälkeen valmistautua paremmin tuleviin tapahtumiin, erityisesti ydinreaktoreihin ja muihin keskeisiin laitoksiin. Seuraava juttu: Käytä #NewsfromElsewhere, jotta pysyt ajan tasalla uutisistamme Twitterissä.</w:t>
      </w:r>
    </w:p>
    <w:p>
      <w:r>
        <w:rPr>
          <w:b/>
        </w:rPr>
        <w:t xml:space="preserve">Yhteenveto</w:t>
      </w:r>
    </w:p>
    <w:p>
      <w:r>
        <w:t xml:space="preserve">Etelä-Korea aikoo käynnistää palvelun, joka varoittaa kansalaisia maanjäristyksistä, mutta ne ovat saatavilla vain korean kielellä ja vain, jos sinulla on oikeanlainen puhelin.</w:t>
      </w:r>
    </w:p>
    <w:p>
      <w:r>
        <w:rPr>
          <w:b/>
          <w:u w:val="single"/>
        </w:rPr>
        <w:t xml:space="preserve">Asiakirjan numero 52944</w:t>
      </w:r>
    </w:p>
    <w:p>
      <w:r>
        <w:t xml:space="preserve">Intia veneen kaatuminen: Pelastajat löytävät 16 pyhiinvaeltajan ruumiit.</w:t>
      </w:r>
    </w:p>
    <w:p>
      <w:r>
        <w:t xml:space="preserve">Poliisin mukaan aluksella oli 38 ihmistä, joista monet olivat matkalla uskonnolliseen juhlaan. Kaksikymmentä ihmistä selvisi hengissä onnettomuudesta Krishna-joella lähellä Vijayawadaa, noin 275 kilometrin päässä Hyderabadista. Kansallisten katastrofiapuvoimien (NDRF) mukaan 20 ihmistä oli pelastettu. Pelastuslaitokset etsivät yhä lisää ruumiita joesta. Osavaltion matkailuministeri on määrännyt tapauksen tutkinnan. Paikalliset tiedotusvälineet siteerasivat poliisia, jonka mukaan aluksen omistajalla ei ollut tarvittavia lupia ihmisten kuljettamiseen ja että vene oli ylikansoitettu. Pääministeri Narendra Modin toimisto twiittasi, että Modi oli "järkyttynyt" tapauksesta. Pohjois-Intiassa syyskuussa sattuneessa veneonnettomuudessa kuoli 20 ihmistä. Intiassa veneet ovat usein ylikuormitettuja, ja löyhien turvallisuusstandardien vuoksi onnettomuudet ovat yleisiä.</w:t>
      </w:r>
    </w:p>
    <w:p>
      <w:r>
        <w:rPr>
          <w:b/>
        </w:rPr>
        <w:t xml:space="preserve">Yhteenveto</w:t>
      </w:r>
    </w:p>
    <w:p>
      <w:r>
        <w:t xml:space="preserve">Ainakin 16 ihmistä on hukkunut veneen kaaduttua Intian eteläisessä Andhra Pradeshin osavaltiossa.</w:t>
      </w:r>
    </w:p>
    <w:p>
      <w:r>
        <w:rPr>
          <w:b/>
          <w:u w:val="single"/>
        </w:rPr>
        <w:t xml:space="preserve">Asiakirjan numero 52945</w:t>
      </w:r>
    </w:p>
    <w:p>
      <w:r>
        <w:t xml:space="preserve">Egyptiläisiä vatsatanssijoita vangittiin "irstailuun yllyttämisestä".</w:t>
      </w:r>
    </w:p>
    <w:p>
      <w:r>
        <w:t xml:space="preserve">Suha Mohammed Ali ja Dalia Kamal Youssef - jotka tunnetaan egyptiläisinä Shakirana ja Bardisina - pidätettiin heidän niukasti pukeutuneiden videoesitystensä vuoksi. Asianajajat nostivat kanteet, joiden mukaan ne loukkasivat julkista moraalia ja vahingoittivat egyptiläisten naisten imagoa. Maaliskuussa tunnettu tanssija Safinaz tuomittiin kuudeksi kuukaudeksi vankilaan kansallisen lipun loukkaamisesta. Hän esiintyi videolla pukeutuneena sen väreissä olevaan mekkoon. Toinen tanssija, Salma el-Fouly, sai heinäkuussa kuuden kuukauden tuomion videosta, jossa hän pukeutui niukkoihin vaatteisiin ja teki pilaa miesten kähmijöistä. Myös miespuolinen kuvaaja tuomittiin kuudeksi kuukaudeksi vankilaan, ja toinen mies, joka tuotti videon ja esiintyi siinä, tuomittiin poissaolevana vuodeksi vankilaan.</w:t>
      </w:r>
    </w:p>
    <w:p>
      <w:r>
        <w:rPr>
          <w:b/>
        </w:rPr>
        <w:t xml:space="preserve">Yhteenveto</w:t>
      </w:r>
    </w:p>
    <w:p>
      <w:r>
        <w:t xml:space="preserve">Egyptiläinen tuomioistuin on tuominnut kaksi vatsatanssijaa kuudeksi kuukaudeksi vankeuteen yllyttämisestä irstailuun.</w:t>
      </w:r>
    </w:p>
    <w:p>
      <w:r>
        <w:rPr>
          <w:b/>
          <w:u w:val="single"/>
        </w:rPr>
        <w:t xml:space="preserve">Asiakirjan numero 52946</w:t>
      </w:r>
    </w:p>
    <w:p>
      <w:r>
        <w:t xml:space="preserve">Gary Linekerin veli Wayne liittyy The Only Way is Essex -ohjelmaan</w:t>
      </w:r>
    </w:p>
    <w:p>
      <w:r>
        <w:t xml:space="preserve">Hän on jo aloittanut kuvaukset Marbellassa, ja hän on mukana tulevassa kaksiosaisessa kesäerikoisohjelmassa ITV2-kanavalla. Wayne Lineker omistaa jo menestyksekkään yökerhoketjun eri puolilla Eurooppaa, ja hänellä on klubeja Ibizalla, Zantessa ja Pathosissa. Ohjelman tekijät toivovat, että hänen Essexissä sijaitsevasta klubistaan tulisi uusi Sugar Hut, joka toimisi isähahmona muille näyttelijöille. Uudessa sarjassa on tehty suuria muutoksia näyttelijäkaartiin, sillä monet vakiojäsenet ovat lähteneet ohjelmasta. Billi Mucklow, Darrell Privett ja Danni Park-Dempsey ovat viimeisimpiä, jotka ovat ilmoittaneet jättävänsä ohjelman. Wayne Lineker, 50, tuomittiin vuonna 2006 vankilaan 220 000 punnan veropetoksesta, ja Southwark Crown Courtin tuomari Lontoossa tuomitsi hänet kahdeksi ja puoleksi vuodeksi. Hän myönsi käyttäneensä pahaa-aavistamattomia sukulaisia ja ystäviä tuomaan ulkomaista valuuttaa Britanniaan Linekerin urheilubaareista Espanjasta. Seuraa @BBCNewsbeat Twitterissä</w:t>
      </w:r>
    </w:p>
    <w:p>
      <w:r>
        <w:rPr>
          <w:b/>
        </w:rPr>
        <w:t xml:space="preserve">Yhteenveto</w:t>
      </w:r>
    </w:p>
    <w:p>
      <w:r>
        <w:t xml:space="preserve">Gary Linekerin veli Wayne liittyy The Only Way is Essexin (Towie) seuraavaan sarjaan.</w:t>
      </w:r>
    </w:p>
    <w:p>
      <w:r>
        <w:rPr>
          <w:b/>
          <w:u w:val="single"/>
        </w:rPr>
        <w:t xml:space="preserve">Asiakirjan numero 52947</w:t>
      </w:r>
    </w:p>
    <w:p>
      <w:r>
        <w:t xml:space="preserve">Barclays nimittää uuden palkkapomon Crawford Gilliesin hallituksen jäseneksi</w:t>
      </w:r>
    </w:p>
    <w:p>
      <w:r>
        <w:t xml:space="preserve">Gillies aloittaa tehtävässään 1. toukokuuta alkaen ei-toimivana johtajana, ja hän siirtyy puheenjohtajan tehtäviin "myöhemmin sovittavana ajankohtana". Barclays ilmoitti viime kuussa, että Sunderland eroaa tehtävästään vuonna 2015. Pankki korotti vuoden 2013 bonuspooliaan 10 prosentilla, vaikka voitto ennen veroja laski. Barclays teki viime vuonna 5,2 miljardin punnan perustuloksen, mikä merkitsee 32 prosentin laskua. Tästä laskusta huolimatta se ilmoitti nostavansa bonuspottiansa 10 prosenttia 2,4 miljardiin puntaan, mikä herätti kritiikkiä. Tuolloin Barclaysin toimitusjohtaja Antony Jenkins puolusti päätöstä sanomalla, että pankki kilpailee lahjakkuuksista maailmanlaajuisesti ja että sen on oltava kilpailukykyinen ja maksettava suorituksesta. Gillien nimitys tapahtuu ennen Barclaysin 24. huhtikuuta pidettävää yhtiökokousta. Barclays-konsernin puheenjohtaja Sir David Walker sanoi olevansa "iloinen" nimityksestä. "Hänellä on valtavasti kokemusta useilta eri toimialoilta, myös rahoituspalvelualalta, ja lisäksi hänellä on kokemusta strategiasta ja julkisesta sektorista, hän lisäsi. Gillies toimi aiemmin Bain &amp; Companyn Euroopan toimitusjohtajana. Hän oli aiemmin myös lakiasiaintoimisto Hammondsin puheenjohtaja ja Lontoon Confederation of British Industryn puheenjohtaja. Hän on tällä hetkellä Standard Lifen toimitusjohtaja, jonka palkitsemisvaliokunnan puheenjohtajana hän aiemmin toimi, ja MITIE Groupin toimitusjohtaja.</w:t>
      </w:r>
    </w:p>
    <w:p>
      <w:r>
        <w:rPr>
          <w:b/>
        </w:rPr>
        <w:t xml:space="preserve">Yhteenveto</w:t>
      </w:r>
    </w:p>
    <w:p>
      <w:r>
        <w:t xml:space="preserve">Barclays on nimittänyt Crawford Gilliesin palkitsemisvaliokuntansa puheenjohtajaksi nykyisen puheenjohtajan Sir John Sunderlandin tilalle myöhemmin tänä vuonna.</w:t>
      </w:r>
    </w:p>
    <w:p>
      <w:r>
        <w:rPr>
          <w:b/>
          <w:u w:val="single"/>
        </w:rPr>
        <w:t xml:space="preserve">Asiakirjan numero 52948</w:t>
      </w:r>
    </w:p>
    <w:p>
      <w:r>
        <w:t xml:space="preserve">Brasilian Belo Monten padon töitä jatketaan uudelleen</w:t>
      </w:r>
    </w:p>
    <w:p>
      <w:r>
        <w:t xml:space="preserve">Kaksi viikkoa sitten alueellinen liittovaltion tuomioistuin määräsi Belo Monten padon rakennustyöt keskeytettäväksi välittömästi, koska paikallisia alkuperäiskansoja ei ollut kuultu asianmukaisesti. Päätöstä voidaan tarkistaa uudelleen, kun tuomioistuin tutkii lisää todisteita. Valmistuttuaan se olisi maailman kolmanneksi suurin vesivoimapato. Brasilian kongressi hyväksyi vuonna 2005 hankkeen, jota ympäristönsuojelijat ovat arvostelleet voimakkaasti. Korkeimman oikeuden maanantaina antama ennakkoratkaisu kumoaa liittovaltion tuomioistuimen aiemmin tässä kuussa antaman tuomion, jonka mukaan paikallisyhteisöillä olisi pitänyt olla oikeus esittää mielipiteensä hankkeen ympäristövaikutuksista ennen kuin kongressi hyväksyi sen. Hallituksen mukaan pato tekisi Brasiliasta energiaomavaraisemman erityisesti Amazonin alueella, joka on suurelta osin riippuvainen fossiilisista polttoaineista. Vastustajat väittävät, että pato tulvii laajalle alueelle trooppista metsää, syrjäyttää tuhansia alkuperäiskansoja ja vahingoittaa ympäristöä.</w:t>
      </w:r>
    </w:p>
    <w:p>
      <w:r>
        <w:rPr>
          <w:b/>
        </w:rPr>
        <w:t xml:space="preserve">Yhteenveto</w:t>
      </w:r>
    </w:p>
    <w:p>
      <w:r>
        <w:t xml:space="preserve">Monen miljardin dollarin patohankkeen työt jatkuvat Amazonilla sen jälkeen, kun Brasilian korkein oikeus kumosi aiemman päätöksen rakennustöiden keskeyttämisestä.</w:t>
      </w:r>
    </w:p>
    <w:p>
      <w:r>
        <w:rPr>
          <w:b/>
          <w:u w:val="single"/>
        </w:rPr>
        <w:t xml:space="preserve">Asiakirjan numero 52949</w:t>
      </w:r>
    </w:p>
    <w:p>
      <w:r>
        <w:t xml:space="preserve">5 miljoonan punnan Colwyn Bayn rannikkopuolustustyöt alkavat.</w:t>
      </w:r>
    </w:p>
    <w:p>
      <w:r>
        <w:t xml:space="preserve">Ensimmäisen vaiheen tarkoituksena on suojella yli 200 kiinteistöä, A55-tietä ja rautatietä Eirias Parkin pohjoisen sisäänkäynnin vastapäätä. Viime talven myrsky aiheutti vahinkoa, jonka korjaaminen maksoi yli 500 000 puntaa. Nykyiset suojaukset ovat yli 100 vuotta vanhoja, ja rantakatu on ensimmäinen puolustuslinja Irlanninmerta vastaan. Urakoitsijat valmistautuvat aloittamaan työt tällä viikolla sen jälkeen, kun Conwy County Borough Council vahvisti saaneensa lopullisen rahoituksen. Euroopan aluekehitysrahastosta (EAKR) on myönnetty yhteensä 2,3 miljoonaa puntaa ja Welshin aluehallituksen (WAG) viime kuussa ilmoittama 2,7 miljoonaa puntaa. Vaiheessa 1a toteutetaan myös ensimmäinen osa rantakadun parannuksista, mukaan lukien uusi korotettu alue vierailijoille. "Ilman tätä työtä rautatielinja, rautatieasema ja A55 ovat erityisen vaarassa, koska ne kulkevat rantakadun suuntaisesti merkittävän matkan", sanoi Conwyn neuvoston ympäristövaliokunnan kabinettijäsen, kunnanvaltuutettu Mike Priestley.</w:t>
      </w:r>
    </w:p>
    <w:p>
      <w:r>
        <w:rPr>
          <w:b/>
        </w:rPr>
        <w:t xml:space="preserve">Yhteenveto</w:t>
      </w:r>
    </w:p>
    <w:p>
      <w:r>
        <w:t xml:space="preserve">Urakoitsijoiden on määrä aloittaa tällä viikolla Colwyn Bayn rannikkopuolustuksen ja kävelykadun parantamiseen tähtäävien 5 miljoonan punnan suunnitelmien ensimmäinen vaihe.</w:t>
      </w:r>
    </w:p>
    <w:p>
      <w:r>
        <w:rPr>
          <w:b/>
          <w:u w:val="single"/>
        </w:rPr>
        <w:t xml:space="preserve">Asiakirjan numero 52950</w:t>
      </w:r>
    </w:p>
    <w:p>
      <w:r>
        <w:t xml:space="preserve">Ashley Talbotin kuolema: Talbotin kuolemansyyntutkinnan viivästyminen: Perheen "ahdistus" tutkinnan viivästymisestä</w:t>
      </w:r>
    </w:p>
    <w:p>
      <w:r>
        <w:t xml:space="preserve">Liikunnanopettaja Chris Brooks iski 15-vuotiaan Ashley Talbotin päälle Maestegin koulussa Bridgendin läänissä 10. joulukuuta. Aberdaren oikeusistuimessa lykättiin viimeisintä kuulustelua. Kuolinsyyntutkija Andrew Barkley sanoi, että Crown Prosecution Service (CPS) pyysi lykkäystä tutkimusten jatkamisen ajaksi. Ylikonstaapeli Gethin Hewer Etelä-Walesin poliisista sanoi, että CPS päättää joulukuussa, nostetaanko syytteitä. Ashleyn perhettä edustava asianajaja Emma Semwayo sanoi: "Haluan välittää perheen toiveen, että asia ratkaistaan mahdollisimman nopeasti. "Se aiheuttaa huomattavaa ahdistusta - se, miten kauan se kestää." Barkley lisäsi: "Emme voi tehdä juuri mitään hyödyllistä, ennen kuin saamme jatkotutkimusten tulokset ja CPS:n valmiin päätöksen." Hän sanoi, että kyseessä oli "monimutkainen ja monimutkainen" tapaus. Aiemmin tänä vuonna Ashleyn setä Neil Stokes sai yhdyskuntaseuraamuksen tehtyään väärennetyn hyväntekeväisyyskeräyksen veljenpoikansa nimissä. Porthcawlissa asuva Neil Stokes, 42, tuomittiin epärehellisestä 75 punnan keräyksestä.</w:t>
      </w:r>
    </w:p>
    <w:p>
      <w:r>
        <w:rPr>
          <w:b/>
        </w:rPr>
        <w:t xml:space="preserve">Yhteenveto</w:t>
      </w:r>
    </w:p>
    <w:p>
      <w:r>
        <w:t xml:space="preserve">Koulun pikkubussin alle jääneen teini-ikäisen perheenjäsenet kärsivät "huomattavaa kärsimystä" siitä, että hänen kuolemansa tutkinta on kestänyt kauan, on kuultu oikeudessa.</w:t>
      </w:r>
    </w:p>
    <w:p>
      <w:r>
        <w:rPr>
          <w:b/>
          <w:u w:val="single"/>
        </w:rPr>
        <w:t xml:space="preserve">Asiakirjan numero 52951</w:t>
      </w:r>
    </w:p>
    <w:p>
      <w:r>
        <w:t xml:space="preserve">Wales Rally GB: Powysin ja Pohjois-Walesin tapahtumat nuorille faneille</w:t>
      </w:r>
    </w:p>
    <w:p>
      <w:r>
        <w:t xml:space="preserve">Perheille on tarjolla viihdettä Kinmel Parkissa, Denbighshiressä, Sweet Lambissa, Powysissa ja Chirk Castlessa, Wrexhamissa järjestettävissä rallifestivaaleissa. Järjestäjät toivovat, että tapahtumat saavat rallin kiinnostamaan laajempaa yleisöä. Walesin ralli on FIA:n tämänvuotisen rallin maailmanmestaruuskilpailun Britannian osakilpailu, joka kestää neljä päivää 14.-17. marraskuuta. Ralli järjestetään Pohjois-Walesissa sen jälkeen, kun se on muuttanut tukikohdastaan Walesin pääkaupungin Cardiffin ympärillä. Seremoniallinen lähtö tapahtuu Conwyssa, ja maaliin ajetaan läheisessä Llandudnossa. Ralli sisältää erilaisia reittejä Walesin keski- ja pohjoisosissa, ja järjestäjät sanovat, että mukana olevien rallifestivaalien tarkoituksena on tehdä tapahtumasta "perheystävällisempi". Tarjolla on viihdettä, valkokangas, "catering-kylä" ja näytöksiä. Rallifestivaalien lisäksi Kinmel Park ja Chirk Castle ovat myös uusia katsomotapahtumia.</w:t>
      </w:r>
    </w:p>
    <w:p>
      <w:r>
        <w:rPr>
          <w:b/>
        </w:rPr>
        <w:t xml:space="preserve">Yhteenveto</w:t>
      </w:r>
    </w:p>
    <w:p>
      <w:r>
        <w:t xml:space="preserve">Wales Rally GB:n tämänvuotiseen reittiin on lisätty kolme uutta "perheystävällistä" Rallyfest-tapahtumapaikkaa.</w:t>
      </w:r>
    </w:p>
    <w:p>
      <w:r>
        <w:rPr>
          <w:b/>
          <w:u w:val="single"/>
        </w:rPr>
        <w:t xml:space="preserve">Asiakirjan numero 52952</w:t>
      </w:r>
    </w:p>
    <w:p>
      <w:r>
        <w:t xml:space="preserve">Entinen Olympus-pomo Michael Woodford saa korvauksen</w:t>
      </w:r>
    </w:p>
    <w:p>
      <w:r>
        <w:t xml:space="preserve">Woodford sai potkut viime lokakuussa sen jälkeen, kun hän kyseenalaisti yrityksen epäilyttävät maksut. Aluksi Olympus kiisti syytökset, mutta myönsi lopulta, että se oli piilottanut 1,7 miljardin dollarin (1,1 miljardin punnan) tappiot 20 vuoden aikana. Woodfordin kerrottiin vaativan 60 miljoonaa dollaria Lontoon tuomioistuimelta. Yön kestäneiden neuvottelujen jälkeen Woodfordin asianajaja kuitenkin kertoi työtuomioistuimen tuomarille, että he olivat päässeet sovintoon, joka on todennäköisesti miljoonien arvoinen, ja että lopullinen sopimus riippuisi Olympuksen hallituksen ratifioinnista 8. kesäkuuta pidettävässä kokouksessa. "Minulla ei ole sopimuksen ehtojen mukaan oikeutta mennä yksityiskohtiin", Woodford sanoi. "Toivon kuitenkin vilpittömästi, että Olympuksen etujen mukaisesti he voivat edetä ja että myös minä voin." Hän oli Olympuksen ensimmäinen ulkomaalainen pomo, joka nimitettiin Olympukseen, ja hänet erotettiin kahden viikon kuluttua tehtävästään sen jälkeen, kun hän oli jatkuvasti varoittanut korruptiosta yhtiön ylemmillä tasoilla. Woodford oli kirjoittanut kuusi kirjettä yrityksen johtajille, koska hän oli huolestunut Olympuksen liiketoimintamenetelmistä. Kirjanpitoskandaalin paljastuttua yrityksen osakkeet ovat romahtaneet, sen hallitus on eronnut, ja Yhdysvaltain, Ison-Britannian ja Japanin syyttäjät tutkivat yritystä. Woodford sanoi juhlistavansa ratkaisua lähtemällä purjehtimaan. Aiheeseen liittyvät Internet-linkit Olympus</w:t>
      </w:r>
    </w:p>
    <w:p>
      <w:r>
        <w:rPr>
          <w:b/>
        </w:rPr>
        <w:t xml:space="preserve">Yhteenveto</w:t>
      </w:r>
    </w:p>
    <w:p>
      <w:r>
        <w:t xml:space="preserve">Olympuksen irtisanottu brittiläinen entinen toimitusjohtaja Michael Woodford on sopinut japanilaisen kamerayhtiön kanssa perusteettomia irtisanomisia koskevan kanteensa.</w:t>
      </w:r>
    </w:p>
    <w:p>
      <w:r>
        <w:rPr>
          <w:b/>
          <w:u w:val="single"/>
        </w:rPr>
        <w:t xml:space="preserve">Asiakirjan numero 52953</w:t>
      </w:r>
    </w:p>
    <w:p>
      <w:r>
        <w:t xml:space="preserve">Tuulipuiston paalutustyön puoliväli saavutettu</w:t>
      </w:r>
    </w:p>
    <w:p>
      <w:r>
        <w:t xml:space="preserve">Beatrice Offshore -tuulipuistohankkeessa mukana oleva energiayhtiö SSE ilmoitti, että lopulta asennetaan yhteensä 86 neljän paalun ryhmää. Ne tukevat 84:ää turbiinia ja kahta offshore-muuntajamoduulia. Paalut asennetaan merenpohjaan suurella nosturialuksella. Stanislav Yudin -aluksella on 2 500 tonnin ja 110 metrin (360 jalan) pituinen pyörivä nosturi. Työhön osallistuu myös useita tukialuksia. Loput paalut on tarkoitus asentaa lokakuun loppuun mennessä. Beatricen merituulipuistoa rakennetaan Outer Moray Firthiin 2,6 miljardin punnan kustannuksella. Energiayhtiö SSE on yksi hankkeen sijoittajista. Kaikki kuvat ovat tekijänoikeuden alaisia.</w:t>
      </w:r>
    </w:p>
    <w:p>
      <w:r>
        <w:rPr>
          <w:b/>
        </w:rPr>
        <w:t xml:space="preserve">Yhteenveto</w:t>
      </w:r>
    </w:p>
    <w:p>
      <w:r>
        <w:t xml:space="preserve">Yli puolet Moray Firthissä sijaitsevan massiivisen merituulipuiston turbiinien tukemiseen tarvittavista peruspaaluista on asennettu.</w:t>
      </w:r>
    </w:p>
    <w:p>
      <w:r>
        <w:rPr>
          <w:b/>
          <w:u w:val="single"/>
        </w:rPr>
        <w:t xml:space="preserve">Asiakirjan numero 52954</w:t>
      </w:r>
    </w:p>
    <w:p>
      <w:r>
        <w:t xml:space="preserve">Listeria-epidemia: Listeria: Enemmän vaikuttaa sairaaloiden nimetty</w:t>
      </w:r>
    </w:p>
    <w:p>
      <w:r>
        <w:t xml:space="preserve">Luettelossa ovat Leicester Royal Infirmary ja kaksi Western Sussex NHS Foundation Trustin sairaalaa sekä sairaalat Derbyssä, Liverpoolissa, Manchesterissa ja Wexhamissa. Tartunta on koskenut yhdeksää potilasta, joista viisi on kuollut. Kyseiset elintarvikkeet on vedetty pois markkinoilta. Good Food Chain oli toimittanut salaatteja ja/tai voileipiä seuraaviin 43 NHS-luottamushoitolaitokseen: Public Health Englandin mukaan terveysriski yleisölle on edelleen vähäinen, ja ihmisten tulisi hakeutua lääkäriin vain, jos he saavat oireita. Listeria on bakteeri, joka voi aiheuttaa eräänlaisen ruokamyrkytyksen eli listerioosin. Tavallisesti oireet ovat lieviä - korkea kuume, vilunväristykset, huonovointisuus - ja häviävät itsestään muutaman päivän kuluttua. Tässä taudinpurkauksessa tapauksia esiintyi kuitenkin ihmisillä, jotka olivat jo sairaalassa vakavasti sairastuneina, ja he ovat suurimmassa vaarassa saada vakavan tartunnan. Listeria voi tällöin vahingoittaa elimiä, levitä aivoihin tai verenkiertoon ja johtaa kuolemaan.</w:t>
      </w:r>
    </w:p>
    <w:p>
      <w:r>
        <w:rPr>
          <w:b/>
        </w:rPr>
        <w:t xml:space="preserve">Yhteenveto</w:t>
      </w:r>
    </w:p>
    <w:p>
      <w:r>
        <w:t xml:space="preserve">Terveysministeri Matt Hancock on vahvistanut, että kahdeksan sairaalaa seitsemässä NHS Trustsissa on raportoinut listeriatapauksista, jotka liittyvät potilaiden syömiin valmiiksi pakattuihin voileipiin ja salaatteihin.</w:t>
      </w:r>
    </w:p>
    <w:p>
      <w:r>
        <w:rPr>
          <w:b/>
          <w:u w:val="single"/>
        </w:rPr>
        <w:t xml:space="preserve">Asiakirjan numero 52955</w:t>
      </w:r>
    </w:p>
    <w:p>
      <w:r>
        <w:t xml:space="preserve">Colin Vasey: Ruumis löytyi kadonneen miehen etsinnöissä</w:t>
      </w:r>
    </w:p>
    <w:p>
      <w:r>
        <w:t xml:space="preserve">Colin Vasey nähtiin viimeksi valvontakameran kuvissa kävelemässä Dewsburyn läpi varhain 17. marraskuuta, ja hänellä oli yllään vain aamutakki ja pyjama. Länsi-Yorkshiren poliisin mukaan sukeltajat löysivät ruumiin Calder-joesta lähellä Horbury Bridgeä tiistaina. Virallista tunnistusta ei ole vielä tehty, mutta Vaseyn perheelle on ilmoitettu asiasta. Komisario Fiona Gaffney sanoi: "Emme toivoneet tällaista lopputulosta, mutta toivomme, että herra Vaseyn perhe saa nyt tarvitsemansa päätöksen ja voi alkaa surra Colinia. "Haluan kiittää kaikkia niitä, jotka ovat auttaneet Vaseyn etsinnöissä. Yleisön tuki ja reaktio on ollut valtavaa." Seuraa BBC Yorkshirea Facebookissa, Twitterissä ja Instagramissa. Lähetä juttuideoita osoitteeseen yorkslincs.news@bbc.co.uk. Aiheeseen liittyvät Internet-linkit West Yorkshiren poliisi</w:t>
      </w:r>
    </w:p>
    <w:p>
      <w:r>
        <w:rPr>
          <w:b/>
        </w:rPr>
        <w:t xml:space="preserve">Yhteenveto</w:t>
      </w:r>
    </w:p>
    <w:p>
      <w:r>
        <w:t xml:space="preserve">Kadonnutta 81-vuotiasta etsivät poliisit ovat löytäneet miehen ruumiin joesta.</w:t>
      </w:r>
    </w:p>
    <w:p>
      <w:r>
        <w:rPr>
          <w:b/>
          <w:u w:val="single"/>
        </w:rPr>
        <w:t xml:space="preserve">Asiakirjan numero 52956</w:t>
      </w:r>
    </w:p>
    <w:p>
      <w:r>
        <w:t xml:space="preserve">Yksi kuollut ja yksi loukkaantunut kalastusonnettomuudessa merellä</w:t>
      </w:r>
    </w:p>
    <w:p>
      <w:r>
        <w:t xml:space="preserve">Devonin ja Cornwallin poliisin mukaan Scillyn saarten edustalla sattuneen välikohtauksen jälkeen, jossa toinen miehistön jäsen loukkaantui, on aloitettu tutkinta. Pelastuspalvelut kutsuttiin kalastusalukselle, joka oli 50 meripeninkulman päässä St Mary'sista lauantaina. Merionnettomuuksien tutkintavirasto (MAIB) vahvisti, että alus oli The Cornishman -niminen puomitroolari, joka on nyt palannut Newlyniin Cornwallissa. MAIB ilmoitti, että se tutkii kuolemaan johtanutta onnettomuutta. St Mary'sin pelastusvene kutsuttiin paikalle lauantaina kello 06.30 GMT, ja rannikkovartioston helikopteri ja Penleen pelastusvene tulivat paikalle, kun vene pääsi lähemmäksi Newlynia. Asianomaisten miehistön jäsenten perheille on ilmoitettu. Aiheeseen liittyvät Internet-linkit Devonin ja Cornwallin poliisi</w:t>
      </w:r>
    </w:p>
    <w:p>
      <w:r>
        <w:rPr>
          <w:b/>
        </w:rPr>
        <w:t xml:space="preserve">Yhteenveto</w:t>
      </w:r>
    </w:p>
    <w:p>
      <w:r>
        <w:t xml:space="preserve">Mies on kuollut 50 meripeninkulman päässä merellä sattuneen kalastusaluksen onnettomuuden seurauksena.</w:t>
      </w:r>
    </w:p>
    <w:p>
      <w:r>
        <w:rPr>
          <w:b/>
          <w:u w:val="single"/>
        </w:rPr>
        <w:t xml:space="preserve">Asiakirjan numero 52957</w:t>
      </w:r>
    </w:p>
    <w:p>
      <w:r>
        <w:t xml:space="preserve">Wiltshiren sillan sulkeminen voi maksaa tuhansille yrityksille väite</w:t>
      </w:r>
    </w:p>
    <w:p>
      <w:r>
        <w:t xml:space="preserve">B4069 Dauntsey Lockin kohdalla suljetaan, jotta rautatiesilta voidaan kunnostaa osana Great Western -rautatielinjan sähköistämistä. Tie, joka suljetaan 22 viikoksi tästä viikonlopusta alkaen, on Swindoniin johtava työmatkareitti. Network Railin mukaan sulkemista ei voida välttää. Sillan läheisyydessä sijaitsevaa yritystä pyörittävä Steve Wickens arvioi kuitenkin menettävänsä noin 100 000 puntaa kaupankäynnistä. "Ymmärrän, että olemme pieniä yrityksiä, mutta on pettymys, ettei Network Rail ole lähestynyt meitä. Olemme pienyritys ja olemme vakavasti huolissamme." Clinton Curtis omistaa alueella toisen yrityksen, ja hän sanoi, että sulkeminen on "suuri huolenaihe" ja että Network Rail olisi voinut tehdä enemmänkin. "Ongelmana on, että opasteita ei ole - virallinen kiertotie on 26 mailia M4:ää pitkin. Ellei ole paikallinen, ihmiset eivät tiedä, miten he pääsevät luoksemme", hän sanoo. Nigel Fenn Network Railista sanoi, että työ kestää kauan, mutta rakenteen nostaminen on monimutkaista. Hänen mukaansa yhtiö myöntää, että ihmiset ovat huolissaan kaupan menetyksestä, joka on "valitettavaa, mutta väistämätöntä", ja se tekee hankkeen "niin nopeasti ja turvallisesti kuin mahdollista".</w:t>
      </w:r>
    </w:p>
    <w:p>
      <w:r>
        <w:rPr>
          <w:b/>
        </w:rPr>
        <w:t xml:space="preserve">Yhteenveto</w:t>
      </w:r>
    </w:p>
    <w:p>
      <w:r>
        <w:t xml:space="preserve">Yrittäjät väittävät, että he voivat menettää tuhansia puntia ohikulkevassa kaupassa, kun Wiltshiressä sijaitseva pääväylä suljetaan viideksi kuukaudeksi.</w:t>
      </w:r>
    </w:p>
    <w:p>
      <w:r>
        <w:rPr>
          <w:b/>
          <w:u w:val="single"/>
        </w:rPr>
        <w:t xml:space="preserve">Asiakirjan numero 52958</w:t>
      </w:r>
    </w:p>
    <w:p>
      <w:r>
        <w:t xml:space="preserve">Justin Bieberin live Grammy-stream fanien ylikuormittamana</w:t>
      </w:r>
    </w:p>
    <w:p>
      <w:r>
        <w:t xml:space="preserve">Amelia ButterlyNewsbeat-toimittaja Laulaja ei ollut ehdolla musiikkipalkintoihin, vaan hän järjesti internet-syötteen, jotta hän voisi vastata fanien kysymyksiin. "Olen lomalla, se on yksi syy siihen, että minulla on todella hidas netti", hän kertoi nettipahoittelussaan faneille. Laulaja esiintyi paidattomana videolla, jonka hän teki sen jälkeen, kun stream ei toiminut. Siinä esiintyivät myös hänen nuorempi veljensä ja siskonsa, jotka hänen mukaansa olivat liittyneet hänen mukaansa lomalle. Nauhoituksen aikana hän esitti myös uuden You Want Me -kappaleen, jonka hän sanoi Twitterissä olevan "vielä kesken". Kun Grammy-ehdokkaat julkistettiin joulukuussa 2012, Justin Bieberin manageri sanoi, että lautakunta "mokasi", kun laulajaa ei tunnustettu missään kategoriassa. "Olen vain yksinkertaisesti eri mieltä. Poika ansaitsi sen", Scooter Braun twiittasi. "Poika toimitti sen. Valtava menestysalbumi, loppuunmyyty kiertue ja voitti ihmiset." 18-vuotias Bieber voitti kuitenkin kolme palkintoa, mukaan lukien vuoden artistin palkinnon, viime vuoden American Music Awardsissa. Hänen kolmas albuminsa Believe julkaistiin kesäkuussa, ja sitä myytiin 374 000 kappaletta ensimmäisellä myyntiviikollaan Yhdysvalloissa. Kanadalaisesta poptähdestä tuli aiemmin tässä kuussa myös Yhdysvaltain listahistoriaa, kun hänestä tuli nuorin artisti, jolla on ollut viisi listaykkösalbumia Yhdysvalloissa. 18-vuotiaan laulajan viimeisin albumi Believe Acoustic nousi Billboard 200 -listan kärkeen ja myi ensimmäisellä viikollaan 211 000 kappaletta. Seuraa @BBCNewsbeat Twitterissä</w:t>
      </w:r>
    </w:p>
    <w:p>
      <w:r>
        <w:rPr>
          <w:b/>
        </w:rPr>
        <w:t xml:space="preserve">Yhteenveto</w:t>
      </w:r>
    </w:p>
    <w:p>
      <w:r>
        <w:t xml:space="preserve">Justin Bieberin perustama live-striimi, joka oli tarkoitus lähettää samaan aikaan Grammy-gaalan kanssa, on kaatunut käyttäjien kirjauduttua siihen ylikuormittuneena.</w:t>
      </w:r>
    </w:p>
    <w:p>
      <w:r>
        <w:rPr>
          <w:b/>
          <w:u w:val="single"/>
        </w:rPr>
        <w:t xml:space="preserve">Asiakirjan numero 52959</w:t>
      </w:r>
    </w:p>
    <w:p>
      <w:r>
        <w:t xml:space="preserve">Yhdysvaltain laivaston varusteita löytyi Tireen rannan siivouksessa</w:t>
      </w:r>
    </w:p>
    <w:p>
      <w:r>
        <w:t xml:space="preserve">Esine kuului Tireen saarella sijaitsevalta rannikolta pois raivatun meren roskan joukkoon. SCRAPbook-hankkeen mukaan rannan siivoukseen osallistuneet vapaaehtoiset täyttivät 12 roskasäkkiä. Hankkeessa, johon osallistuu Sky Watch Civil Air Patrol -lentäjiä ja luonnonsuojeluryhmiä, kartoitetaan Skotlannin rannikoiden roskia. Kyseessä on viimeisin Skotlannin rantojen siivouksen aikana löydetyistä epätavallisista esineistä. Viime vuonna Musselburghin Fisherrow'n satamasta löytyi osa entisessä Neuvostoliitossa 1960-luvulla valmistetun pelin ohjaimesta. Muovi oli peräisin Novo Raceways -kilpa-autosarjasta. Myös viime vuonna Highlandsin rannalta siivottujen roskakasojen joukossa oli yli 30 vuotta sitten pidettyjen FIFA:n maailmanmestaruuskilpailujen tavaraa. Savukkeensytytin oli valmistettu Meksikossa 86. Venäjältä peräisin olevia voidepulloja ja Newfoundlandista peräisin olevia hillopurkkeja oli myös Balnakeilissa, lähellä Durnessia Sutherlandissa, siivottujen 204 kilon roskien joukossa.</w:t>
      </w:r>
    </w:p>
    <w:p>
      <w:r>
        <w:rPr>
          <w:b/>
        </w:rPr>
        <w:t xml:space="preserve">Yhteenveto</w:t>
      </w:r>
    </w:p>
    <w:p>
      <w:r>
        <w:t xml:space="preserve">Yhdysvaltain laivaston miinanraivausvälineistö on löydetty Hebridien saarelta rantoja siivotessa.</w:t>
      </w:r>
    </w:p>
    <w:p>
      <w:r>
        <w:rPr>
          <w:b/>
          <w:u w:val="single"/>
        </w:rPr>
        <w:t xml:space="preserve">Asiakirjan numero 52960</w:t>
      </w:r>
    </w:p>
    <w:p>
      <w:r>
        <w:t xml:space="preserve">Devonin tasoristeyksen kuolemantapaus: Mies oli rautatietyöläinen</w:t>
      </w:r>
    </w:p>
    <w:p>
      <w:r>
        <w:t xml:space="preserve">Hän kuoli Stoke Canonissa, Exeter St Davidsin ja Tiverton Parkwayn välillä, noin kello 06:00 GMT torstaina, kertoi Great Western Railway (GWR). Exeteristä kotoisin oleva 23-vuotias mies oli ollut ennen kuolemaansa yhteydessä British Transport Policeen (BTP). Tapaus on siirretty riippumattoman poliisitoimiston käsiteltäväksi. British Transport Police (BTP) on sanonut, että kuolemaa ei pidetä epäilyttävänä, mutta se tutki ilmoituksia junien törmäämisestä esineisiin ja tulipalosta radan varrella, jotka näyttivät liittyvän toisiinsa. Poliisit sanoivat, etteivät he etsi ketään muuta näihin tapauksiin ja kuolemaan liittyvää henkilöä. GWR ilmoitti työskentelevänsä poliisin kanssa kaikkien olosuhteiden selvittämiseksi. Exeterin ja Tivertonin välillä liikennöivät vuorot peruttiin tai myöhästyivät torstaina, ja häiriöt jatkuivat alkuiltaan asti.</w:t>
      </w:r>
    </w:p>
    <w:p>
      <w:r>
        <w:rPr>
          <w:b/>
        </w:rPr>
        <w:t xml:space="preserve">Yhteenveto</w:t>
      </w:r>
    </w:p>
    <w:p>
      <w:r>
        <w:t xml:space="preserve">Mies, joka kuoli, kun juna törmäsi hänen autoonsa tasoristeyksessä, oli rautatieyhtiön työntekijä, kertoo BBC.</w:t>
      </w:r>
    </w:p>
    <w:p>
      <w:r>
        <w:rPr>
          <w:b/>
          <w:u w:val="single"/>
        </w:rPr>
        <w:t xml:space="preserve">Asiakirjan numero 52961</w:t>
      </w:r>
    </w:p>
    <w:p>
      <w:r>
        <w:t xml:space="preserve">Blackbird Bendsin ruoppaus alkaa A38:n tulvien estämiseksi.</w:t>
      </w:r>
    </w:p>
    <w:p>
      <w:r>
        <w:t xml:space="preserve">Puita raivataan ja vettä ohjataan Blackbird Bendsin lähellä, jossa vesi on usein tiellä. "Ongelma johtuu siitä, että kaksi puroa kohtaa toisensa päin ja joutuu sitten kääntymään 90 astetta valumaan pois", sanoo Harvey Siggs Somersetin kreivikunnanvaltuustosta. "Purot ja viemärit pystyvät sen jälkeen käsittelemään paljon enemmän vettä, mikä vähentää tulvariskiä." Tie on yksi Taunton Deanen vilkkaimmista, ja sitä käytetään M5-tien kiertotienä. Valtuusto poistaa lietettä, suuntaa purot uudelleen ja laskee kiviä purouomaan, jotta vesi ohjautuisi pois Willowbrook Garden Centren alueelta ja Tone-jokea kohti. Puutarhakeskuksen ympärillä virtaavista puroista on aiemmin poistettu kasvillisuutta, jotta ne voisivat johtaa sadeveden pois. A38 pysyy auki koko työn ajan, jonka on määrä kestää kaksi viikkoa.</w:t>
      </w:r>
    </w:p>
    <w:p>
      <w:r>
        <w:rPr>
          <w:b/>
        </w:rPr>
        <w:t xml:space="preserve">Yhteenveto</w:t>
      </w:r>
    </w:p>
    <w:p>
      <w:r>
        <w:t xml:space="preserve">Ruoppaustöitä tehdään A38-tien tulevien tulvien estämiseksi Wellingtonin lähellä Somersetissä.</w:t>
      </w:r>
    </w:p>
    <w:p>
      <w:r>
        <w:rPr>
          <w:b/>
          <w:u w:val="single"/>
        </w:rPr>
        <w:t xml:space="preserve">Asiakirjan numero 52962</w:t>
      </w:r>
    </w:p>
    <w:p>
      <w:r>
        <w:t xml:space="preserve">Maahanmuuttopoliisin pidätykset A38:lla North Pethertonissa ihmisten paettua kuorma-autosta</w:t>
      </w:r>
    </w:p>
    <w:p>
      <w:r>
        <w:t xml:space="preserve">Yleisön jäsen näki useita ihmisiä tulevan ulos kuorma-autosta North Petheronissa A38-tiellä klo 20:15 GMT, Avon ja Somersetin poliisi sanoi. Pelastuslaitos on paikalla, mutta poliisi uskoo, ettei kukaan ole loukkaantunut. Tie on edelleen suljettu, kun poliisi etsii kuorma-auton matkustajia, jotka pakenivat paikalta sen jälkeen, kun kuorma-auto pysäytettiin. "Meille soitti noin kello 20.15 tänä iltana yleisö, joka oli nähnyt useiden ihmisten poistuvan kuorma-auton takaosasta A38-tiellä North Pethertonin kohdalla", poliisin tiedottaja sanoi. "Poliisit kävivät paikalla, ja useita ihmisiä on pidätetty epäiltynä maahanmuuttorikoksista. "Kenenkään ei uskota loukkaantuneen. "Tie on tällä hetkellä suljettu, kun teemme tutkimuksia ja etsimme muita paikalta poistuneita."</w:t>
      </w:r>
    </w:p>
    <w:p>
      <w:r>
        <w:rPr>
          <w:b/>
        </w:rPr>
        <w:t xml:space="preserve">Yhteenveto</w:t>
      </w:r>
    </w:p>
    <w:p>
      <w:r>
        <w:t xml:space="preserve">Neljä pidätystä on tehty maahanmuuttorikoksiin liittyen sen jälkeen, kun ihmisiä havaittiin hyppäämässä kuorma-autosta Somersetissä.</w:t>
      </w:r>
    </w:p>
    <w:p>
      <w:r>
        <w:rPr>
          <w:b/>
          <w:u w:val="single"/>
        </w:rPr>
        <w:t xml:space="preserve">Asiakirjan numero 52963</w:t>
      </w:r>
    </w:p>
    <w:p>
      <w:r>
        <w:t xml:space="preserve">HIV: Pohjois-Irlannissa havaittu 94 uutta tapausta vuodessa</w:t>
      </w:r>
    </w:p>
    <w:p>
      <w:r>
        <w:t xml:space="preserve">Pohjois-Irlannissa on nyt 899 hiv-tartunnan saanutta ihmistä, mikä merkitsee lähes 10 prosentin kasvua edellisvuoteen verrattuna. Yli puolet hiv-diagnooseista tehdään NI:ssä myöhäisessä vaiheessa, mikä vaikeuttaa hoitoa. PHA:n raportti laadittiin ennen tiistain maailman aids-päivää. Virusta sairastavien ihmisten määrän kasvu heijastaa sekä uusia diagnooseja että antiretroviraalisen hoidon myötä parantunutta eloonjäämisastetta. Vaikka Pohjois-Irlannissa esiintyvyys on edelleen alhaisempi kuin muualla Yhdistyneessä kuningaskunnassa, vuotuisten uusien diagnoosien prosentuaalinen kasvu vuosien 2000 ja 2014 välillä on Yhdistyneen kuningaskunnan maista suurin. Tärkeimmät tartuntareitit ovat edelleen miesten kanssa seksiä harrastavien miesten seksuaalinen kanssakäyminen sekä miesten ja naisten väliset kontaktit. PHA:n kansanterveyskonsultti Neil Irvine sanoi: "Monet ihmiset voivat saada hiv-tartunnan tietämättään, joten on tärkeää ryhtyä toimenpiteisiin, joilla voi suojautua ja vähentää tartunnan leviämistä. "Tilastojen mukaan 51 prosenttia uusista HIV-diagnooseista tehdään myöhäisessä vaiheessa. "Jos olet altistanut itsesi riskille, on todella tärkeää käydä hiv-testissä, jotta diagnoosi saadaan varhaisessa vaiheessa." "Jos olet altistanut itsesi riskille, on todella tärkeää käydä hiv-testissä. "Ihmiset reagoivat paremmin hoitoon, kun heidät diagnosoidaan taudin varhaisemmassa vaiheessa."</w:t>
      </w:r>
    </w:p>
    <w:p>
      <w:r>
        <w:rPr>
          <w:b/>
        </w:rPr>
        <w:t xml:space="preserve">Yhteenveto</w:t>
      </w:r>
    </w:p>
    <w:p>
      <w:r>
        <w:t xml:space="preserve">Kansanterveysviraston mukaan Pohjois-Irlannissa diagnosoitiin viime vuonna 94 uutta hiv-tapausta.</w:t>
      </w:r>
    </w:p>
    <w:p>
      <w:r>
        <w:rPr>
          <w:b/>
          <w:u w:val="single"/>
        </w:rPr>
        <w:t xml:space="preserve">Asiakirjan numero 52964</w:t>
      </w:r>
    </w:p>
    <w:p>
      <w:r>
        <w:t xml:space="preserve">Keira Knightley näyttelee Pähkinänsärkijän sokerikeijua.</w:t>
      </w:r>
    </w:p>
    <w:p>
      <w:r>
        <w:t xml:space="preserve">Pirates of the Caribbean ja Atonement -elokuvien näyttelijä liittyy Morgan Freemanin ja Mackenzie Foyn seuraan, kerrotaan Hollywoodista. Sokerikeiju ei esiintynyt ETA Hoffmannin alkuperäisessä, vuonna 1816 kirjoitetussa Pähkinänsärkijän tarinassa, vaan se esiintyi ensimmäisen kerran Tšaikovskin baletissa vuonna 1892. Tiedossa ei ole, vaaditaanko Knightleyn tanssivan. Varietyn ja The Hollywood Reporterin mukaan näyttelijäkaartiin kuuluu myös Misty Copeland, josta tuli viime vuonna American Ballet Theatren ensimmäinen afroamerikkalainen naistanssija. Interstellarista tuttu Mackenzie Foy näyttelee tyttöä, joka lumoutuu jouluna pähkinänsärkijälelusta ja joutuu taikamaailmoihin, muun muassa Sokeripuu-keijun makeisten maahan. Uuden elokuvan ohjaa Lasse Hallström, joka tunnetaan parhaiten elokuvista Chocolat, What's Eating Gilbert Grape ja The Cider House Rules.</w:t>
      </w:r>
    </w:p>
    <w:p>
      <w:r>
        <w:rPr>
          <w:b/>
        </w:rPr>
        <w:t xml:space="preserve">Yhteenveto</w:t>
      </w:r>
    </w:p>
    <w:p>
      <w:r>
        <w:t xml:space="preserve">Keira Knightley näyttelee Sokeripuu-keijua Disneyn uudessa Pähkinänsärkijän live-action-versiossa.</w:t>
      </w:r>
    </w:p>
    <w:p>
      <w:r>
        <w:rPr>
          <w:b/>
          <w:u w:val="single"/>
        </w:rPr>
        <w:t xml:space="preserve">Asiakirjan numero 52965</w:t>
      </w:r>
    </w:p>
    <w:p>
      <w:r>
        <w:t xml:space="preserve">United Utilities myöntää syytteen kryptosporidiumin aiheuttamasta vesiepidemiasta.</w:t>
      </w:r>
    </w:p>
    <w:p>
      <w:r>
        <w:t xml:space="preserve">Asukkaat suuressa osassa Lancashirea joutuivat keittämään vettä sen jälkeen, kun Franklaw'n jätevedenpuhdistamosta Prestonin ulkopuolella löytyi kryptosporidium-virusta. Preston Magistrates' Courtissa United Utilities myönsi syytteen, joka koski 30. heinäkuuta ja 18. elokuuta 2015 välistä ajanjaksoa. Yhtiö tuomitaan 21. elokuuta Prestonin kruununoikeudessa. Epidemia vaikutti ihmisiin Blackpoolissa, Chorleyssa, Fylden, Prestonin, South Ribblen ja Wyren alueilla. Kryptosporidium, mikroskooppinen loinen, löydettiin rutiinitesteissä 6. elokuuta 2015. Se voi aiheuttaa ripulia ja vatsakramppeja, jos sitä nautitaan. Syytteen nosti juomaveden tarkastusvirasto (DWI). Sen asianajaja Richard Barwell pyysi, että tapaus lähetettäisiin kruununoikeuteen, jossa tuomareilla on laajemmat tuomiovaltuudet kuin tuomareilla. "On todennäköistä, että sakko on huomattava", hän sanoi. Käräjätuomari Jane Goodwin suostui perumaan virallisesti syytteet, jotka koskivat talousveden desinfioinnin laiminlyöntiä ja riittämättömän puhdistusprosessin suunnittelun ja jatkuvan käytön laiminlyöntiä ennen talousveden toimittamista. United Utilities sanoi lausunnossaan: "Olemme toimineet täysin avoimesti DWI:n kanssa sen tutkinnan aikana ja noudattaneet kaikkia sen tietopyyntöjä. "Täydellinen korjaus- ja kunnostustyöohjelma on jo pantu täytäntöön tulevien toimitusten turvaamiseksi."</w:t>
      </w:r>
    </w:p>
    <w:p>
      <w:r>
        <w:rPr>
          <w:b/>
        </w:rPr>
        <w:t xml:space="preserve">Yhteenveto</w:t>
      </w:r>
    </w:p>
    <w:p>
      <w:r>
        <w:t xml:space="preserve">United Utilities on myöntänyt toimittaneensa ihmisravinnoksi kelpaamatonta vettä sen jälkeen, kun jopa 700 000 ihmistä ei voinut juoda vesijohtovettä kolmen viikon ajan.</w:t>
      </w:r>
    </w:p>
    <w:p>
      <w:r>
        <w:rPr>
          <w:b/>
          <w:u w:val="single"/>
        </w:rPr>
        <w:t xml:space="preserve">Asiakirjan numero 52966</w:t>
      </w:r>
    </w:p>
    <w:p>
      <w:r>
        <w:t xml:space="preserve">Kaksi pidätetty A52 Nottinghamshiren kaksoisturman yhteydessä.</w:t>
      </w:r>
    </w:p>
    <w:p>
      <w:r>
        <w:t xml:space="preserve">Törmäys, jossa oli osallisena kaksi henkilöautoa ja kuorma-auto, sattui A52-tiellä Bramcoten alueella Nottinghamshiressä perjantaina klo 19.00 BST. 22-vuotias ja 24-vuotias pidätettiin epäiltynä kuoleman aiheuttamisesta vaarallisella ajotavalla, ja heidät vapautettiin myöhemmin takuita vastaan. Kaksi miestä kuoli onnettomuuspaikalla, mutta muita yksityiskohtia ei ole julkistettu. Alueella on edelleen voimassa kaistarajoituksia. Poliisi on vedonnut silminnäkijöihin ja erityisesti kojelautakamerakuviin perjantai-iltana tapahtumapaikan lähellä olleista ajoneuvoista. Aiheeseen liittyvät Internet-linkit Nottinghamshiren poliisi</w:t>
      </w:r>
    </w:p>
    <w:p>
      <w:r>
        <w:rPr>
          <w:b/>
        </w:rPr>
        <w:t xml:space="preserve">Yhteenveto</w:t>
      </w:r>
    </w:p>
    <w:p>
      <w:r>
        <w:t xml:space="preserve">Kaksi miestä on pidätetty kahden ihmisen kuolemaan johtaneen liikenneonnettomuuden vuoksi.</w:t>
      </w:r>
    </w:p>
    <w:p>
      <w:r>
        <w:rPr>
          <w:b/>
          <w:u w:val="single"/>
        </w:rPr>
        <w:t xml:space="preserve">Asiakirjan numero 52967</w:t>
      </w:r>
    </w:p>
    <w:p>
      <w:r>
        <w:t xml:space="preserve">Hiljentäkää rukouskutsut Israelissa - Netanjahu</w:t>
      </w:r>
    </w:p>
    <w:p>
      <w:r>
        <w:t xml:space="preserve">Myöhemmin sunnuntaina hallituksen valiokunta käsittelee lakiesitystä, joka sisältää suunnitelman. Israelin tiedotusvälineiden mukaan toimenpide estäisi moskeijoita käyttämästä PA:n järjestelmiä rukouskutsuihin, jotka soitetaan viisi kertaa päivässä. Kriitikot sanovat, että toimenpide olisi tarpeettoman eripuraa aiheuttava. Äänenvoimakkuusrajoitukset koskisivat kaikkia uskontoja, mutta ne vaikuttaisivat lähinnä muslimien moskeijojen rukouskutsuihin. Ensimmäinen näistä on aamunkoitteessa ja viimeinen auringonlaskun jälkeen. Noin 17,5 prosenttia Israelissa asuvista ihmisistä on etnisesti arabeja, ja suurin osa heistä on muslimeja. Nasreen Hadad Haj-Yahya Israelin demokratiainstituutista (Israel Democracy Institute) kirjoitti paikallisessa sanomalehdessä, että "todellisena tavoitteena ei ole estää melua, vaan pikemminkin luoda melua, joka vahingoittaa koko yhteiskuntaa ja pyrkimyksiä luoda järkevä todellisuus juutalaisten ja arabien välille". Pääministeri Benjamin Netanjahu kertoi kabinetin kokouksessa: "En pysty laskemaan niitä kertoja - niitä on yksinkertaisesti liian monta - jolloin kansalaiset ovat kääntyneet puoleeni kaikista Israelin yhteiskunnan osista ja uskonnoista ja valittaneet melusta ja kärsimyksestä, jota heille aiheutuu rukoushuoneiden kaiuttimista kantautuvasta liiallisesta melusta. "Israel on sitoutunut suojelemaan kaikkia niitä, jotka kärsivät liian kovista puheluista."</w:t>
      </w:r>
    </w:p>
    <w:p>
      <w:r>
        <w:rPr>
          <w:b/>
        </w:rPr>
        <w:t xml:space="preserve">Yhteenveto</w:t>
      </w:r>
    </w:p>
    <w:p>
      <w:r>
        <w:t xml:space="preserve">Israelin pääministeri Benjamin Netanjahu tukee ehdotusta rukouskutsujen hiljentämisestä ja sanoo saaneensa kaikilta tahoilta valituksia "melusta ja kärsimyksestä".</w:t>
      </w:r>
    </w:p>
    <w:p>
      <w:r>
        <w:rPr>
          <w:b/>
          <w:u w:val="single"/>
        </w:rPr>
        <w:t xml:space="preserve">Asiakirjan numero 52968</w:t>
      </w:r>
    </w:p>
    <w:p>
      <w:r>
        <w:t xml:space="preserve">Sarkin saaren asukkaat vaativat vaaliuudistusta ihmisoikeushakemuksella</w:t>
      </w:r>
    </w:p>
    <w:p>
      <w:r>
        <w:t xml:space="preserve">Sark First -ryhmä sanoo haluavansa saarelle "suhteellisemman edustusjärjestelmän". Saarta johtaa Chief Pleas - joka koostuu 28 Conseillersista, presidentistä ja seigneurista, joka on perinnöllinen arvonimi. Sark First -ryhmä sanoi olevansa valmis tekemään hakemuksen, koska oikeusministeriö ei ole ryhtynyt toimiin. Sark Firstin puheenjohtaja Tony Le Lievre sanoi: "Sarkin asukkaat, joilla ei ole oikeuksia, tarvitsevat tasapuoliset toimintaedellytykset, jotta he voivat vaikuttaa hallitukseen." Vuonna 2008 hyväksyttiin uusi perustuslaki, jossa otettiin käyttöön 30-jäseninen kamari. Sark First perustettiin lokakuussa 2014 tavoitteena korvata nykyinen rakenne vaihtoehtoisella vaalijärjestelmällä. Ryhmän mukaan sen tavoitteena on "tehdä loppu saarta repivistä erimielisyyksistä".</w:t>
      </w:r>
    </w:p>
    <w:p>
      <w:r>
        <w:rPr>
          <w:b/>
        </w:rPr>
        <w:t xml:space="preserve">Yhteenveto</w:t>
      </w:r>
    </w:p>
    <w:p>
      <w:r>
        <w:t xml:space="preserve">Kampanjaryhmä hakee Euroopan ihmisoikeustuomioistuimelta (ECHR) vaalijärjestelmän uudistamista Sarkin saarella.</w:t>
      </w:r>
    </w:p>
    <w:p>
      <w:r>
        <w:rPr>
          <w:b/>
          <w:u w:val="single"/>
        </w:rPr>
        <w:t xml:space="preserve">Asiakirjan numero 52969</w:t>
      </w:r>
    </w:p>
    <w:p>
      <w:r>
        <w:t xml:space="preserve">Junan vika peruuttaa työväenpuolueen hinnankorotusprotestin Leedsissä</w:t>
      </w:r>
    </w:p>
    <w:p>
      <w:r>
        <w:t xml:space="preserve">Andy McDonaldin piti puhua Leedsissä, mutta hänen junansa Lontoon King's Crossilta pysähtyi Granthamin lähelle vian vuoksi. Junalippujen keskihinnat ovat nousseet 3,4 prosenttia koko Yhdistyneessä kuningaskunnassa, ja monet työmatkalaiset maksavat yli 100 puntaa. McDonald sanoi: McDonald sanoi: "Tämä päivä osoittaa, miten rikki tämä järjestelmä on." "Jos jokin on koskaan osoittanut, niin tämä päivä." Työväenpuolueen poliitikko oli osallistunut King's Crossin aseman ulkopuolella järjestettyyn vastaavaan mielenosoitustapahtumaan, joka on yksi monista eri puolilla maata järjestetyistä tapahtumista. Twitterissä julkaistulla videolla McDonald sanoi: "En ole koskaan nähnyt mitään tällaista: "Päiväni kampanjoida julkisessa omistuksessa olevan rautatien puolesta on keskeytynyt tänään, koska tämä Virgin-juna on hajonnut, kun olen matkalla Leedsiin - se on menettänyt voimansa, vähän niin kuin konservatiivit." Liikenneministeriön tiedottaja sanoi, että se investoi "rautateidemme suurimpaan modernisointiin sitten viktoriaanisen ajan". Hän lisäsi, että säänneltyjä hintoja - jotka muodostavat noin puolet kaikista lipuista - on rajoitettu inflaation mukaisesti viimeisten viiden vuoden ajan.</w:t>
      </w:r>
    </w:p>
    <w:p>
      <w:r>
        <w:rPr>
          <w:b/>
        </w:rPr>
        <w:t xml:space="preserve">Yhteenveto</w:t>
      </w:r>
    </w:p>
    <w:p>
      <w:r>
        <w:t xml:space="preserve">Varjoliikenneministeri sanoo, että hänen oli pakko perua tilaisuus, joka oli osa protestia junamaksujen korotuksia vastaan, kun hänen junansa hajosi.</w:t>
      </w:r>
    </w:p>
    <w:p>
      <w:r>
        <w:rPr>
          <w:b/>
          <w:u w:val="single"/>
        </w:rPr>
        <w:t xml:space="preserve">Asiakirjan numero 52970</w:t>
      </w:r>
    </w:p>
    <w:p>
      <w:r>
        <w:t xml:space="preserve">Kuninkaallinen laivasto "muuttaa koulutusta" valaiden välttämiseksi</w:t>
      </w:r>
    </w:p>
    <w:p>
      <w:r>
        <w:t xml:space="preserve">Joitakin Joint Warrior -harjoitukseen kuuluvia harjoituksia on muutettu, jotta vältettäisiin Portmahomackin alue Easter Rossissa, jossa kolme pitkävartista luotovalasta oli joutunut rannalle. Kaksi valasta on palautettu takaisin mereen. Kolmas eläin kuoli. Merivoimat on myös havainnut Mullin edustalla sijaitsevan siitosvalaan, joka nähtiin Obanin lahdella aiemmin tässä kuussa. BDMLR:n edustaja Stephen Marsh kertoi BBC Radio Scotlandille, ettei tiedetä, miksi luotsivalaat olivat rantautuneet yön yli. Hänen mukaansa sotilasharjoituksia oli tarkoitus pitää merellä lähellä, mutta kuninkaallinen laivasto oli etsinyt vaihtoehtoista paikkaa, jotta eloonjääneet eläimet eivät joutuisi ahdistumaan. Marsh lisäsi, että hyväntekeväisyysjärjestö teki tiivistä yhteistyötä kuninkaallisen laivaston kanssa, kun tiedettiin, että valaita oli harjoitusalueiden läheisyydessä. Scottish SPCA:n mukaan yleisön jäsenet olivat auttaneet poliisia ja rannikkovartiostoa saamaan luotsivalaat takaisin merelle. Syvälle sukeltava siittivalas vietti lähes yhdeksän päivää Obanin lahden matalissa vesissä ennen kuin se ui takaisin merelle. Joint Warrior on Euroopan suurin sotaharjoitus, joka järjestetään kahdesti vuodessa. Tämän vuoden ensimmäinen harjoituskierros järjestetään eri puolilla Skotlantia 29. huhtikuuta asti.</w:t>
      </w:r>
    </w:p>
    <w:p>
      <w:r>
        <w:rPr>
          <w:b/>
        </w:rPr>
        <w:t xml:space="preserve">Yhteenveto</w:t>
      </w:r>
    </w:p>
    <w:p>
      <w:r>
        <w:t xml:space="preserve">Kuninkaallinen laivasto on ryhtynyt toimiin välttääkseen kahta Skotlannin edustalla sijaitsevaa aluetta, joilla on havaittu valaita, British Divers Marine Life Rescue (BDMLR) on kertonut.</w:t>
      </w:r>
    </w:p>
    <w:p>
      <w:r>
        <w:rPr>
          <w:b/>
          <w:u w:val="single"/>
        </w:rPr>
        <w:t xml:space="preserve">Asiakirjan numero 52971</w:t>
      </w:r>
    </w:p>
    <w:p>
      <w:r>
        <w:t xml:space="preserve">Meksikon kuolleiden päivän makea puoli</w:t>
      </w:r>
    </w:p>
    <w:p>
      <w:r>
        <w:t xml:space="preserve">Marraskuun ensimmäinen päivä tunnetaan nimellä Pienten enkelien päivä, ja se on omistettu kuolleille lapsille, kun taas marraskuun 2. päivä on omistettu kuolleille aikuisille. Molempina päivinä perheet vierailevat hautausmailla ja koristavat haudat kehäkukilla, joka on perinteinen kuolleiden päivän kukka. He myös rakentavat kotiinsa ja hautakiville yksityisiä alttareita, joilla he esittelevät rakkaidensa lempiruokia rohkaistakseen heitä vierailemaan tänä aikana. BBC:n Katy Watson kuvasi joitakin tyypillisiä ruokia ja koristeita, joita tehdään tätä juhlaa varten.</w:t>
      </w:r>
    </w:p>
    <w:p>
      <w:r>
        <w:rPr>
          <w:b/>
        </w:rPr>
        <w:t xml:space="preserve">Yhteenveto</w:t>
      </w:r>
    </w:p>
    <w:p>
      <w:r>
        <w:t xml:space="preserve">Kuolleiden päivä on yksi Meksikon suurimmista juhlista, jolloin perheet muistavat poisnukkuneita.</w:t>
      </w:r>
    </w:p>
    <w:p>
      <w:r>
        <w:rPr>
          <w:b/>
          <w:u w:val="single"/>
        </w:rPr>
        <w:t xml:space="preserve">Asiakirjan numero 52972</w:t>
      </w:r>
    </w:p>
    <w:p>
      <w:r>
        <w:t xml:space="preserve">Saundersfootin kaduilta varastettiin villapollarien suojuksia.</w:t>
      </w:r>
    </w:p>
    <w:p>
      <w:r>
        <w:t xml:space="preserve">Little and Large Cafén lankapommitusryhmä loi meriaiheiset näytöt ja sijoitti ne Saundersfootin jalkakäytäville. Klubin jäsenten mukaan niistä on kuitenkin varastettu yhdeksän kahden viime viikon aikana, vaikka ne on kiinnitetty langalla. Paikallinen poliisi Graham Kendall pyysi tietoja. Hän sanoi: "Se on sääli, koska ryhmä teki todella kovasti töitä neulomalla niitä, ja värikkäät kuviot piristivät katukuvaa." Lyn Sandall ryhmästä sanoi, että ne olivat herättäneet paljon kiinnostusta. "Asioiden mittakaavassa tämä ei ole niin tärkeää, mutta paljon kovaa työtä on tehty, jotta kylästä tulisi iloinen ja pirteä paikka, ja näin käy", hän lisäsi.</w:t>
      </w:r>
    </w:p>
    <w:p>
      <w:r>
        <w:rPr>
          <w:b/>
        </w:rPr>
        <w:t xml:space="preserve">Yhteenveto</w:t>
      </w:r>
    </w:p>
    <w:p>
      <w:r>
        <w:t xml:space="preserve">Pembrokeshiren kaupungin piristykseksi tarkoitetut värikkäät villapollopollarit on varastettu.</w:t>
      </w:r>
    </w:p>
    <w:p>
      <w:r>
        <w:rPr>
          <w:b/>
          <w:u w:val="single"/>
        </w:rPr>
        <w:t xml:space="preserve">Asiakirjan numero 52973</w:t>
      </w:r>
    </w:p>
    <w:p>
      <w:r>
        <w:t xml:space="preserve">Rolls-Royce saa ennätyksellisen 6 miljardin punnan moottoritilauksen</w:t>
      </w:r>
    </w:p>
    <w:p>
      <w:r>
        <w:t xml:space="preserve">Kyseessä on ensimmäinen kerta, kun konepajajätti valmistaa moottoreita Persianlahden lentoyhtiön superjumbolaivastoon. Uutinen nosti Rolls-Roycen osakekurssia vuoden kestäneiden tulosvaroitusten jälkeen. Emiratesin mukaan sopimus tukee entisestään Yhdistyneen kuningaskunnan ja Arabiemiirikuntien välisiä kauppasuhteita, ja sillä on "merkittävä taloudellinen vaikutus". Emiratesin pääjohtaja Sir Tim Clark ilmoitti kaupasta Lontoossa: "Tämänpäiväinen ilmoitus on merkittävä paitsi siksi, että se lujittaa Emiratesin ja Rolls-Roycen kumppanuutta, myös siksi, että sillä on merkittävä taloudellinen vaikutus ilmailualan valmistukseen Yhdistyneessä kuningaskunnassa ja Euroopassa." Rolls Royce työllistää tällä hetkellä Yhdistyneessä kuningaskunnassa 24 500 ihmistä. Sopimuksen seurauksena ei luoda uusia työpaikkoja. Moottorien loppukokoonpano tapahtuu Singaporessa.</w:t>
      </w:r>
    </w:p>
    <w:p>
      <w:r>
        <w:rPr>
          <w:b/>
        </w:rPr>
        <w:t xml:space="preserve">Yhteenveto</w:t>
      </w:r>
    </w:p>
    <w:p>
      <w:r>
        <w:t xml:space="preserve">Rolls-Royce on saanut tähän mennessä suurimman, 6,1 miljardin punnan (9,2 miljardin dollarin) arvoisen tilauksensa, joka koskee moottoreiden toimittamista Emiratesin 50 A380-koneeseen.</w:t>
      </w:r>
    </w:p>
    <w:p>
      <w:r>
        <w:rPr>
          <w:b/>
          <w:u w:val="single"/>
        </w:rPr>
        <w:t xml:space="preserve">Asiakirjan numero 52974</w:t>
      </w:r>
    </w:p>
    <w:p>
      <w:r>
        <w:t xml:space="preserve">Siviilit saapuvat "päivien kuluessa".</w:t>
      </w:r>
    </w:p>
    <w:p>
      <w:r>
        <w:t xml:space="preserve">Sivanesathurai Chandrakanthan (Pillayan) sanoi, että Sri Lankan joukkojen on raportoitu jo tunkeutuneen Pudukudiyiruppuun Mullaitivun alueella. Hän esitti huomautuksensa aloittaessaan ohjelman, jonka tarkoituksena on kerätä apua sotatoimialueella olevien maansisäisten pakolaisten käyttöön Mullaitivussa, Sri Lankan pohjoisosassa. Itäisen maakuntaneuvoston (EPC) ministerit ovat päättäneet käynnistää ohjelman maakunnan paikallishallinnon toimistojen kautta ja kerätä apua 26. tammikuuta asti. "Siviilien pidättäminen" Apu on tarkoitus toimittaa pohjoisessa sijaitseville kauttakulkuleireille, joihin sota-alueelta saapuvat maansisäiset pakolaiset leiriytyvät. CM Pillayanin mukaan kaikki sota-alueella olevat siviilit ovat siirtoleireillä siihen mennessä, kun avun kerääminen on saatu päätökseen. New Yorkissa toimiva ihmisoikeusryhmä on aiemmin arvostellut kauttakulkuleirien olosuhteita. Human Rights Watch -järjestö syytti viranomaisia myös siitä, että ne pidättävät taistelualueelta pakenevia siviilejä. Hallitus kiistää syytökset ja syyttää LTTE:tä siitä, että se pitää siviilejä valvonnassaan ihmiskilpenä. Pillayan sanoi olevansa pahoillaan konfliktin keskelle joutuneiden siviilien ahdingosta. Entinen tamilitiikeri, josta on tullut poliitikko, kuvaili siirtymistä "väliaikaiseksi" ja sanoi odottavansa, että tämä on viimeinen siviilien siirtyminen. "On luonnollista, että siviilit joutuvat siirtymään sotatilanteessa. Toivon kuitenkin vilpittömästi, että tämä on viimeinen siirto", hän sanoi.</w:t>
      </w:r>
    </w:p>
    <w:p>
      <w:r>
        <w:rPr>
          <w:b/>
        </w:rPr>
        <w:t xml:space="preserve">Yhteenveto</w:t>
      </w:r>
    </w:p>
    <w:p>
      <w:r>
        <w:t xml:space="preserve">Itäisen maakunnan pääministerin mukaan kaikkien LTTE:n hallussa olevilla pohjoisen alueilla olevien siviilien odotetaan saapuvan hallituksen alueelle seuraavien kahden tai kolmen päivän aikana.</w:t>
      </w:r>
    </w:p>
    <w:p>
      <w:r>
        <w:rPr>
          <w:b/>
          <w:u w:val="single"/>
        </w:rPr>
        <w:t xml:space="preserve">Asiakirjan numero 52975</w:t>
      </w:r>
    </w:p>
    <w:p>
      <w:r>
        <w:t xml:space="preserve">Perun vaalit: Kuczynski voitti, mutta Fujimori ei ole vielä luovuttanut.</w:t>
      </w:r>
    </w:p>
    <w:p>
      <w:r>
        <w:t xml:space="preserve">Vaalilautakunnan mukaan hän sai 50,12 prosenttia äänistä, kun hänen kilpailijansa Keiko Fujimori sai 49,88 prosenttia. Noin 50 000 äänestyslippua on ensin ratkaistava vaalituomioistuimessa ennen kuin voittaja voidaan virallisesti julistaa. Fujimori ei ole vielä tunnustanut, mutta Kuczynski kiitti Perun kansaa twiitissään. "On aika työskennellä yhdessä maamme tulevaisuuden hyväksi", hän sanoi Twitterissä seuraajilleen. Vaalit ovat olleet tiukimmat Perussa viiteen vuosikymmeneen. Kun viimeisiä ääniä laskettiin, ehdokkaat pysyivät niskan päällä, ja Kuczynski johti niukasti. Tuloksen niukkuus tuli yllätyksenä, sillä vaalien alla tehdyt mielipidemittaukset olivat antaneet ymmärtää, että Fujimori johti selvästi. Analyytikot sanoivat, että Fujimorin kansanpuolueen korruptioskandaalit ovat saattaneet heikentää hänen kannatustaan huhtikuun jälkeen, jolloin hän voitti ensimmäisen äänestyskierroksen helposti. Hän on Perun entisen presidentin Alberto Fujimorin tytär, joka on vankilassa rikoksista ihmisyyttä vastaan. "Talouskasvun edistäminen" Kuczynski, joka on entinen Wall Streetin rahoittaja, sanoi käyttävänsä kansainvälistä rahoituskokemustaan talouskasvun edistämiseen. Häntä tukevat tunnetut henkilöt, kuten Nobel-palkittu kirjailija Mario Vargas Llosa ja vasemmiston ehdokas Veronika Mendoza, joka tuli kolmanneksi ensimmäisellä äänestyskierroksella. Hänen läheiset suhteensa Perun liike-elämään ovat kuitenkin aiheuttaneet arvostelua.</w:t>
      </w:r>
    </w:p>
    <w:p>
      <w:r>
        <w:rPr>
          <w:b/>
        </w:rPr>
        <w:t xml:space="preserve">Yhteenveto</w:t>
      </w:r>
    </w:p>
    <w:p>
      <w:r>
        <w:t xml:space="preserve">Kun kaikki äänet on laskettu, taloustieteilijä Pedro Pablo Kuczynski näyttää voittaneen äänten enemmistön Perun jännittävissä presidentinvaaleissa.</w:t>
      </w:r>
    </w:p>
    <w:p>
      <w:r>
        <w:rPr>
          <w:b/>
          <w:u w:val="single"/>
        </w:rPr>
        <w:t xml:space="preserve">Asiakirjan numero 52976</w:t>
      </w:r>
    </w:p>
    <w:p>
      <w:r>
        <w:t xml:space="preserve">Met pyytää julkisesti anteeksi äidin ampumista vuonna 1985</w:t>
      </w:r>
    </w:p>
    <w:p>
      <w:r>
        <w:t xml:space="preserve">Cherry Groce halvaantui vyötäröstä alaspäin, kun poliisi ampui häntä etsiessään poikaansa Michaelia ryöstön yhteydessä. Hän kuoli toukokuussa 2011, lähes 26 vuotta mellakan jälkeen. Komentaja Neil Basu kertoi tavanneensa rouva Grocen pojan ja pyytäneensä häneltä ja hänen perheeltään anteeksi. Basu sanoi: "Ei ole epäilystäkään siitä, että Met oli vastuussa rouva Grocen vammoista vuonna 1985, ja on vain oikein, että hänen perheensä saa anteeksipyynnön. "Olen iloinen siitä, että julkisuudessa tiedetään, että tapasin hänen poikansa ja tarjosin hänelle ja hänen perheelleen anteeksipyyntöä Metropolitan Police Servicen puolesta." Valokuvaaja kuoli Metropolitan Police -poliisin asekäytäntöjen perusteellinen uudelleentarkastelu ampumisen jälkeen johti siihen, että CID:n etsiville kiellettiin ampuma-aseiden kantaminen. Michael Grocea ei koskaan syytetty aseelliseen ryöstöön - tai mellakkaan - liittyvästä rikoksesta. Mellakan aikana eräs valokuvaaja kuoli saatuaan tiiliskiven päähänsä. Mellakoitsijat sytyttivät Brixton Roadin poikki kulkevan autobarrikadin palamaan bensiinipommeilla, ja joitakin kauppoja ryöstettiin. Komisario Douglas Lovelock, joka ampui rouva Grocen, vapautettiin kaikista rikossyytteistä vuonna 1987.</w:t>
      </w:r>
    </w:p>
    <w:p>
      <w:r>
        <w:rPr>
          <w:b/>
        </w:rPr>
        <w:t xml:space="preserve">Yhteenveto</w:t>
      </w:r>
    </w:p>
    <w:p>
      <w:r>
        <w:t xml:space="preserve">Metropolitan Police on pyytänyt julkisesti anteeksi sen naisen perheeltä, jonka poliisi ampui ja joka aiheutti Brixtonin mellakat vuonna 1985.</w:t>
      </w:r>
    </w:p>
    <w:p>
      <w:r>
        <w:rPr>
          <w:b/>
          <w:u w:val="single"/>
        </w:rPr>
        <w:t xml:space="preserve">Asiakirjan numero 52977</w:t>
      </w:r>
    </w:p>
    <w:p>
      <w:r>
        <w:t xml:space="preserve">Doctor Who valitsee Samuel Andersonin uuteen rooliin</w:t>
      </w:r>
    </w:p>
    <w:p>
      <w:r>
        <w:t xml:space="preserve">Anderson näyttelee Danny Pinkiä, joka on opettaja Coal Hillin koulussa, jossa myös Oswald opettaa. Kahdeksannessa sarjassa esitellään myös Peter Capaldi uusimpana tohtorina. "Olin niin innoissani Doctor Who -elokuvaan liittymisestä, että halusin hypätä ja naksuttaa korkokenkiä, mutta pelkäsin, etten ehkä tule alas ennen kuvausten alkua", Anderson sanoi. "Se on olennainen osa brittikulttuuria, enkä voi uskoa, että olen osa sitä. On kunnia päästä työskentelemään Peter Capaldin ja Jenna Colemanin rinnalla, enkä malta odottaa, että pääsen näyttämään ihmisille, miten hahmoni sotkeutuu tällaiseen fantastiseen kaksikkoon." Emmerdalen rooli Vuonna 1963 opettajat Ian Chesterton ja Barbara Wright saattoivat ensimmäistä tohtoria klassikkosarjassa, joten tapahtumat ovat nyt tehneet täyden ympyrän. Hiljattain on aloitettu Doctor Who -uudelleen käynnistetyn kahdeksannen sarjan neljännen ja viidennen jakson kuvaukset, ja vuonna 2005 aloitti Christopher Eccleston tohtorina. Anderson on näytellyt myös Gavin &amp; Staceyssä ja saippuaoopperassa Emmerdale, jossa hän näytteli poliisi Jason Kirkiä vuosina 2007-2009. Hän näytteli Crowtheria Alan Bennettin menestysnäytelmässä The History Boys Kansallisteatterissa ja esitti roolinsa uudelleen elokuvaversiossa.</w:t>
      </w:r>
    </w:p>
    <w:p>
      <w:r>
        <w:rPr>
          <w:b/>
        </w:rPr>
        <w:t xml:space="preserve">Yhteenveto</w:t>
      </w:r>
    </w:p>
    <w:p>
      <w:r>
        <w:t xml:space="preserve">The History Boys -näyttelijä Samuel Anderson liittyy Doctor Who -sarjaan Jenna Colemanin esittämän Clara Oswaldin kumppaniksi.</w:t>
      </w:r>
    </w:p>
    <w:p>
      <w:r>
        <w:rPr>
          <w:b/>
          <w:u w:val="single"/>
        </w:rPr>
        <w:t xml:space="preserve">Asiakirjan numero 52978</w:t>
      </w:r>
    </w:p>
    <w:p>
      <w:r>
        <w:t xml:space="preserve">West Bridgfordin murha: Andrew Clark nimettiin uhriksi</w:t>
      </w:r>
    </w:p>
    <w:p>
      <w:r>
        <w:t xml:space="preserve">Gamstonissa Bassingfield Lanella asuvan Andrew Clarkin, 54, ruumis löydettiin Epperstone Courtista, West Bridgfordista, sunnuntaina. Epperstone Courtissa asuvaa 57-vuotiasta Charles Fraseria ja 54-vuotiasta Malcolm Jeffsiä, jolla ei ole kiinteää osoitetta, on syytetty hänen murhastaan. Kaksikon on määrä joutua oikeuteen Nottingham Crown Courtissa heinäkuussa. Seuraa BBC East Midlandsia Facebookissa, Twitterissä tai Instagramissa. Lähetä juttuideasi osoitteeseen eastmidsnews@bbc.co.uk</w:t>
      </w:r>
    </w:p>
    <w:p>
      <w:r>
        <w:rPr>
          <w:b/>
        </w:rPr>
        <w:t xml:space="preserve">Yhteenveto</w:t>
      </w:r>
    </w:p>
    <w:p>
      <w:r>
        <w:t xml:space="preserve">Nottinghamshireläisestä asunnosta kuolleena löydetyn miehen nimi on nimetty.</w:t>
      </w:r>
    </w:p>
    <w:p>
      <w:r>
        <w:rPr>
          <w:b/>
          <w:u w:val="single"/>
        </w:rPr>
        <w:t xml:space="preserve">Asiakirjan numero 52979</w:t>
      </w:r>
    </w:p>
    <w:p>
      <w:r>
        <w:t xml:space="preserve">Kensworthin murhatutkimus: Louise Rumpin tappamisen kiistävät kaksi miestä.</w:t>
      </w:r>
    </w:p>
    <w:p>
      <w:r>
        <w:t xml:space="preserve">Habib Jackson, 31, Dunstable Roadilta, Toddingtonista, ja Christopher Hayward, 31, Fensome Drive, Houghton Regis, tunnustivat Luton Crown Courtissa syyttömyytensä Louise Rumpin, 29, murhaan 16. lokakuuta. Palomiehet löysivät hänen ruumiinsa hänen asunnostaan Plewes Closessa, Kensworthissa, Bedfordshiressä, hälytyksen jälkeen. Molempien syytettyjen on määrä astua oikeuteen samassa tuomioistuimessa elokuussa.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Kaksi miestä on kiistänyt tappaneensa kahden lapsen äidin, joka löydettiin kuolleena kotoaan.</w:t>
      </w:r>
    </w:p>
    <w:p>
      <w:r>
        <w:rPr>
          <w:b/>
          <w:u w:val="single"/>
        </w:rPr>
        <w:t xml:space="preserve">Asiakirjan numero 52980</w:t>
      </w:r>
    </w:p>
    <w:p>
      <w:r>
        <w:t xml:space="preserve">Palomiehistö auttaa saamaan ryöstöepäillyn kiinni katolla Bournemouthissa</w:t>
      </w:r>
    </w:p>
    <w:p>
      <w:r>
        <w:t xml:space="preserve">Dorsetin poliisin ampuma-asevirkailijat saapuivat Charminsterissa sijaitsevaan taloon sen jälkeen, kun mies ja nainen oli ryöstetty kadulla tiistaina kello 18:45 GMT. Kaksi epäiltyä pidätettiin sisätiloissa, ja kolmannen, joka nähtiin katolla, tavoittamiseksi käytettiin kääntyviä tikkaita. Kaksi 23- ja 24-vuotiasta miestä ja 15-vuotias poika, kaikki Bournemouthista, ovat vangittuina epäiltynä ryöstöstä. Dorsetin poliisin ampuma-aseryhmä twiittasi kuvia tapahtumasta ja kertoi, että kolmas epäilty oli havaittu poliisihelikopterilla. Virkailijat sanoivat, että tilanne saatiin ratkaistua turvallisesti, ja kiittivät Dorsetin ja Wiltshiren palo- ja pelastuspalvelua siitä, että he "antoivat meille punkkua". Palokunta vahvisti, että poliisi soitti sille hieman ennen kello 19.45 "korkealla tapahtuvaa pelastustehtävää" varten. Paikalle saapui kaksi paloautoa, tekninen pelastusryhmä ja ilmatikkaat, ja viimeinen epäilty ja poliisit saatiin maahan kello 20.45. Dorsetin poliisi ei vahvistanut, minkä tyyppistä asetta väitetyssä ryöstössä käytettiin, eikä kertonut, mitä varastettiin.</w:t>
      </w:r>
    </w:p>
    <w:p>
      <w:r>
        <w:rPr>
          <w:b/>
        </w:rPr>
        <w:t xml:space="preserve">Yhteenveto</w:t>
      </w:r>
    </w:p>
    <w:p>
      <w:r>
        <w:t xml:space="preserve">Palomiehiä pyydettiin auttamaan aseellisesta ryöstöstä epäillyn kiinniottamisessa Bournemouthin talon katolta.</w:t>
      </w:r>
    </w:p>
    <w:p>
      <w:r>
        <w:rPr>
          <w:b/>
          <w:u w:val="single"/>
        </w:rPr>
        <w:t xml:space="preserve">Asiakirjan numero 52981</w:t>
      </w:r>
    </w:p>
    <w:p>
      <w:r>
        <w:t xml:space="preserve">Shaun the Sheep -seikkailu valkokankaalla vuonna 2015</w:t>
      </w:r>
    </w:p>
    <w:p>
      <w:r>
        <w:t xml:space="preserve">Aardman ja StudioCanal tekevät yhdessä elokuvan, jossa Shaun lähtee maatilaltaan kaupunkiseikkailuun. StudioCanal rahoittaa ja levittää elokuvan Yhdistyneessä kuningaskunnassa, Ranskassa, Saksassa, Australiassa ja Uudessa-Seelannissa. Stop-motion-animaationa toteutettavan elokuvan käsikirjoituksesta ja ohjauksesta vastaavat Richard Starzak ja Mark Burton. Shaun nähtiin ensimmäisen kerran Oscar-palkitussa lyhytelokuvassa A Close Shave, ja Shaun näytteli myöhemmin tv-sarjassa, jota on viety yli 170 maahan vuodesta 2007 lähtien. Torstaina julkistetun ilmoituksen mukaan uuden elokuvan tarinassa Shaunin ilkikurisuus johtaa vahingossa siihen, että Farmer joutuu jättämään maatilan. Seuraavassa "eeppisessä seikkailussa" Shaun, Bitzer ja lauma lähtevät suurkaupunkiin pelastamaan häntä. "Shaunilla ja hänen ystävillään on valtava maailmanlaajuinen kannattajakunta", sanoo Aardmanin hallituksen puheenjohtaja ja toinen perustaja David Sproxton. "Olemme hyvin innoissamme siitä, että voimme laittaa heidät mukaan suurempaan seikkailuun valkokankaalle." Aardmanin aiempiin elokuviin kuuluvat Chicken Run, Wallace &amp; Gromit: The Curse of the Were-Rabbit ja The Pirates! Seikkailussa tiedemiesten kanssa.</w:t>
      </w:r>
    </w:p>
    <w:p>
      <w:r>
        <w:rPr>
          <w:b/>
        </w:rPr>
        <w:t xml:space="preserve">Yhteenveto</w:t>
      </w:r>
    </w:p>
    <w:p>
      <w:r>
        <w:t xml:space="preserve">Shaun the Sheep, yksi Aardman Animationsin suosituimmista hahmoista, tekee ensiesiintymisensä valkokankaalla keväällä 2015.</w:t>
      </w:r>
    </w:p>
    <w:p>
      <w:r>
        <w:rPr>
          <w:b/>
          <w:u w:val="single"/>
        </w:rPr>
        <w:t xml:space="preserve">Asiakirjan numero 52982</w:t>
      </w:r>
    </w:p>
    <w:p>
      <w:r>
        <w:t xml:space="preserve">Kampanjaryhmät vaativat North York Moorsin kalakaivoksen hylkäämistä.</w:t>
      </w:r>
    </w:p>
    <w:p>
      <w:r>
        <w:t xml:space="preserve">Kehittäjä Sirius Minerals haluaa louhia kaivoksen Whitbyn lähellä ja rakentaa 37 kilometrin (23 mailin) pituisen tunnelin Teesiden jalostuslaitokseen. Ryhmien mukaan ehdotus on kuitenkin "valtava uhka" alueelle, ja se voi aiheuttaa "huomattavaa" vahinkoa. North York Moorsin kansallispuistoviranomaisen (NPA) on määrä käsitellä hakemusta 30. kesäkuuta. 'Säilyttäkää koskemattomuus' Tiistaina sille lähetettiin avoin kirje, jonka oli allekirjoittanut 29 ryhmää, kuten RSPB, Caravan Club ja Campaign for National Parks (CNP). CNP:n toimitusjohtaja Fiona Howie sanoi: "On elintärkeää, että viranomaisen jäsenet hylkäävät tämän ehdotuksen, jotta kansallispuistojen periaate ja koskemattomuus voidaan säilyttää sekä North York Moorsissa että koko maassa." Hakemusta käsittelevässä NPA:n raportissa virkamiehet totesivat, etteivät kaivoksen taloudelliset hyödyt ole suuremmat kuin haitat, joita siitä aiheutuisi kansallispuistolle. Sirius Minerals on aiemmin sanonut, että se uskoo hakemuksen kestävän tarkastelun ja kaivoksen olevan yleisen edun mukainen ja ympäristövaikutusten olevan "lievennettyjä". Ryedalen piirineuvosto ja Scarborough Borough Council ovat molemmat ilmaisseet voimakkaan tukensa hankkeelle. North Yorkshiren piirikuntaneuvosto on myös pyytänyt puistoviranomaista ottamaan "täysimääräisesti huomioon" mahdolliset hyödyt paikalliselle, alueelliselle ja kansalliselle taloudelle.</w:t>
      </w:r>
    </w:p>
    <w:p>
      <w:r>
        <w:rPr>
          <w:b/>
        </w:rPr>
        <w:t xml:space="preserve">Yhteenveto</w:t>
      </w:r>
    </w:p>
    <w:p>
      <w:r>
        <w:t xml:space="preserve">Lähes 30 ympäristö- ja vapaa-ajan järjestöä on vaatinut, että North York Moorsin kansallispuistoon rakennettavaa 1,7 miljardin punnan suuruista kalikaivosta koskevat suunnitelmat hylätään.</w:t>
      </w:r>
    </w:p>
    <w:p>
      <w:r>
        <w:rPr>
          <w:b/>
          <w:u w:val="single"/>
        </w:rPr>
        <w:t xml:space="preserve">Asiakirjan numero 52983</w:t>
      </w:r>
    </w:p>
    <w:p>
      <w:r>
        <w:t xml:space="preserve">Middlesbroughin jätteenkerääjät löysivät maissikäärmeen</w:t>
      </w:r>
    </w:p>
    <w:p>
      <w:r>
        <w:t xml:space="preserve">60-senttinen käärme löydettiin, kun Streetscene-työntekijät poistivat jätteitä roskiksesta kaupungin keskustan kujalla. Middlesbrough Councilin tuholaistorjuntapäällikkö Chris Hudson tunnisti matelijan lumi- tai albiino-maissikäärmeeksi. Myrkytyksetön otus poistettiin turvallisesti, ja se on nyt paikallisen eläinkaupan vivariumissa, kun sen omistajaa etsitään. Hudson sanoi: "Se oli käpertynyt roskiksen taakse, kun löysin sen. Olen tottunut käsittelemään rottia ja hiiriä, ampiaisia ja luteita, joten käärme on hyvin epätavallinen." Kaikkia, jotka uskovat, että käärme on heidän, pyydetään ottamaan yhteyttä neuvoston tuholaistorjuntapalveluun. Maissikäärmeet ovat pohjoisamerikkalainen laji, joka ahtauttaa pieniä saaliitaan.</w:t>
      </w:r>
    </w:p>
    <w:p>
      <w:r>
        <w:rPr>
          <w:b/>
        </w:rPr>
        <w:t xml:space="preserve">Yhteenveto</w:t>
      </w:r>
    </w:p>
    <w:p>
      <w:r>
        <w:t xml:space="preserve">Teessiden jätteenkerääjät ovat löytäneet roskiksen takaa käärmeen kierroksensa aikana.</w:t>
      </w:r>
    </w:p>
    <w:p>
      <w:r>
        <w:rPr>
          <w:b/>
          <w:u w:val="single"/>
        </w:rPr>
        <w:t xml:space="preserve">Asiakirjan numero 52984</w:t>
      </w:r>
    </w:p>
    <w:p>
      <w:r>
        <w:t xml:space="preserve">Dragons' Denin Doug Richard auttaa Nigerian liiketoimintaa</w:t>
      </w:r>
    </w:p>
    <w:p>
      <w:r>
        <w:t xml:space="preserve">"Kaikkea on tekeillä web-alan start-up-yrityksistä etanafarmeihin", hän kertoi BBC:n Newsday-ohjelmassa. Dragons' Den -ohjelman entinen tuomari sanoi toivovansa voivansa auttaa 1250 ihmistä perustamaan yrityksiä Nigerian ja Yhdistyneen kuningaskunnan hallitusten rahoittamassa ohjelmassa. Länsi-Afrikan valtiota vaivaa krooninen köyhyys ja työttömyys. Richard sanoi, että hänen Startups-koulunsa auttaisi Nigerian nuoria yrittäjiä kehittämään ja toteuttamaan liikeideoita. "Nigerialla on potentiaalia olla Afrikan yrittäjyyden suurvalta", hän sanoi. Richard sanoi odottavansa innolla työskentelyä Nigeriassa, joka on Afrikan väkirikkain maa, jossa asuu noin 160 miljoonaa ihmistä. "Se on monipuolisin mahdollisuuksien joukko, jonka tulen koskaan elämässäni näkemään", hän sanoi. "Toivon, että valtaosa näistä [koulutukseen varatuista] 1250 ihmisestä perustaa yrityksiä ja että liiketoiminta on matkalla kohti jonkinlaista menestystä." Hän sanoi, että Nigerian hallitus on varannut 50 miljoonaa dollaria (32 miljoonaa puntaa) yrittäjien auttamiseksi yritysten avaamisessa.</w:t>
      </w:r>
    </w:p>
    <w:p>
      <w:r>
        <w:rPr>
          <w:b/>
        </w:rPr>
        <w:t xml:space="preserve">Yhteenveto</w:t>
      </w:r>
    </w:p>
    <w:p>
      <w:r>
        <w:t xml:space="preserve">Brittiläinen liikemies ja entinen tosi-tv-tähti Doug Richard on käynnistänyt Nigeriassa aloitteen, jonka tarkoituksena on auttaa nuoria yrittäjiä perustamaan yrityksiä.</w:t>
      </w:r>
    </w:p>
    <w:p>
      <w:r>
        <w:rPr>
          <w:b/>
          <w:u w:val="single"/>
        </w:rPr>
        <w:t xml:space="preserve">Asiakirjan numero 52985</w:t>
      </w:r>
    </w:p>
    <w:p>
      <w:r>
        <w:t xml:space="preserve">Justin Bieberin asianajajat vaativat alastonkuvien poistamista yhdysvaltalaiselta uutissivustolta</w:t>
      </w:r>
    </w:p>
    <w:p>
      <w:r>
        <w:t xml:space="preserve">The Hollywood Reporter väittää nähneensä asianajajan kirjeen, joka on lähetetty New York Daily News -lehdelle, joka alun perin julkaisi kuvat tähden lomasta Ranskan Polynesiassa. Kuvat laulajasta Bora Boralla ovat edelleen voimassa yhdysvaltalaisella verkkosivustolla. Oikeudellisessa asiakirjassa vaaditaan toimia 12 tunnin kuluessa sen vastaanottamisesta. Oikeudellisessa kieltokirjeessä myös tunnustetaan, että kuvat ovat Bieberin, vaikka kuvien on arveltu olleen muokattuja, jotta ne näyttäisivät häneltä. "Saimme hiljattain tietää, että yrityksenne on hankkinut ja levittää luvattomia valokuvia asiakkaastamme, mukaan lukien kuvia, joissa hän on ilman vaatteita", kirjeessä sanotaan. Bieberin lakimiesten mukaan kuvien julkaiseminen rikkoo laulajan julkisuus- ja yksityisyydensuojaa. Kirjeen mukaan kuvat loukkaavat myös Bieberin tavaramerkkejä. Laulajan edustajien Myman Greenspan -lakiasiaintoimistossa uskotaan uhkaavan nostaa kanteen, jos kuvia ei poisteta. Seuraa @BBCNewsbeat Twitterissä, BBCNewsbeat Instagramissa, Radio1Newsbeat YouTubessa ja voit nyt seurata BBC_Newsbeatia Snapchatissa.</w:t>
      </w:r>
    </w:p>
    <w:p>
      <w:r>
        <w:rPr>
          <w:b/>
        </w:rPr>
        <w:t xml:space="preserve">Yhteenveto</w:t>
      </w:r>
    </w:p>
    <w:p>
      <w:r>
        <w:t xml:space="preserve">Justin Bieberin lakitiimi vaatii, että mediasivustot, jotka ovat julkaisseet tähden alastonkuvia, poistavat ne välittömästi.</w:t>
      </w:r>
    </w:p>
    <w:p>
      <w:r>
        <w:rPr>
          <w:b/>
          <w:u w:val="single"/>
        </w:rPr>
        <w:t xml:space="preserve">Asiakirjan numero 52986</w:t>
      </w:r>
    </w:p>
    <w:p>
      <w:r>
        <w:t xml:space="preserve">Emmanuel Biendarra: Emendar: Kadonneen pikkulapsen isä pyytää apua.</w:t>
      </w:r>
    </w:p>
    <w:p>
      <w:r>
        <w:t xml:space="preserve">Poliisi uskoo, että hänen äitinsä Kristina Nobis vei Emmanuel Biendarran, kaksi, pois Yhdistyneestä kuningaskunnasta joulukuussa 2019. Benjamin Biendarra sanoi: "Et voi kuvailla tämäntasoista tuskaa, kun lapsesi yhtäkkiä katoaa." Korkeimman oikeuden tuomari on sanonut olevansa "hyvin huolissaan Emmanuelin hyvinvoinnista" ja vetosi yleisöön, jotta he auttaisivat "kiireellisesti" etsinnöissä. Emmanuel asui isänsä luona Kentissä oikeuden määräyksen nojalla, ja neiti Nobisin, 34, oli määrä viettää poikansa kanssa viikonloppu Tunbridge Wellsissä sijaitsevassa hotellissa 1. joulukuuta 2019. Mutta paria ei ole nähty sen jälkeen. Saksalaisella neiti Nobisilla uskotaan olevan yhteyksiä yli puoleen tusinaan paikkaan Etelä-Saksassa, Itävallassa ja Sveitsissä. Tuomari Peel antoi 18. marraskuuta lausunnon, jossa hän pyysi, että "kaikki, jotka tietävät jotakin, joka voi auttaa Emmanuelin löytämisessä, ottaisivat kiireellisesti yhteyttä mahdollisimman pian". Biendarra vetosi yleisöön, että he ottaisivat yhteyttä viranomaisiin, jos he näkisivät hänen poikansa tai entisen kumppaninsa. "Antaisin kaikkeni saadakseni hänet takaisin", hän sanoi. "En koskaan lakkaa etsimästä."</w:t>
      </w:r>
    </w:p>
    <w:p>
      <w:r>
        <w:rPr>
          <w:b/>
        </w:rPr>
        <w:t xml:space="preserve">Yhteenveto</w:t>
      </w:r>
    </w:p>
    <w:p>
      <w:r>
        <w:t xml:space="preserve">Kadonneen pikkulapsen isä on pyytänyt apua poikansa kotiin saamiseksi vuoden kestäneiden kansainvälisten etsintöjen jälkeen.</w:t>
      </w:r>
    </w:p>
    <w:p>
      <w:r>
        <w:rPr>
          <w:b/>
          <w:u w:val="single"/>
        </w:rPr>
        <w:t xml:space="preserve">Asiakirjan numero 52987</w:t>
      </w:r>
    </w:p>
    <w:p>
      <w:r>
        <w:t xml:space="preserve">Jan Kuciak: Slovakialainen mies syytteessä kaksoismurhasta</w:t>
      </w:r>
    </w:p>
    <w:p>
      <w:r>
        <w:t xml:space="preserve">Kuciak ja Martina Kusnirova, molemmat 27-vuotiaita, ammuttiin hengiltä helmikuussa 2018. Slovakian poliisi vahvisti syytteen Facebookissa nimeämättä epäiltyä. Viime vuoden mielenosoitukset saivat pääministeri Robert Ficon eroamaan. Tutkijat nostivat viime vuonna syytteen neljää muuta henkilöä vastaan. Nyt syytteeseen asetettu mies on slovakialaismedian mukaan liikemies Marian Kocner, joka on pidätettynä. Kuciak kirjoitti korruptoituneista slovakialaisista liikemiehistä, EU:n tuki- ja arvonlisäveropetoksista sekä Italian pahamaineisesta 'Ndrangheta-mafiasta ja sen yrityksistä luoda yhteyksiä slovakialaisiin poliitikkoihin. "Syyttäjänvirasto nosti 8. maaliskuuta virallisen syytteen Marian K:ta vastaan tutkivan toimittajan Jan Kuciakin murhan tilaamisesta", sanoi syyttäjä. Kuciak ja Kusnirova ammuttiin kuoliaaksi kotonaan Velka Macassa, kylässä, joka sijaitsee 65 kilometriä pääkaupungista Bratislavasta itään. "Murhan syynä oli uhrin (Kuciakin) journalistinen työ", syyttäjä sanoi. "Meillä ei ole asetta, mutta meillä on todisteita aseesta ja ammuksista", hän lisäsi. Hän ei sulkenut pois sitä, että murhaan osallistumisesta voitaisiin syyttää useampia henkilöitä.</w:t>
      </w:r>
    </w:p>
    <w:p>
      <w:r>
        <w:rPr>
          <w:b/>
        </w:rPr>
        <w:t xml:space="preserve">Yhteenveto</w:t>
      </w:r>
    </w:p>
    <w:p>
      <w:r>
        <w:t xml:space="preserve">Slovakian syyttäjät ovat syyttäneet slovakialaista liikemiestä toimittaja Jan Kuciakin ja tämän morsiamen murhan tilaamisesta viime vuonna - tapaus aiheutti joukkomielenosoituksia.</w:t>
      </w:r>
    </w:p>
    <w:p>
      <w:r>
        <w:rPr>
          <w:b/>
          <w:u w:val="single"/>
        </w:rPr>
        <w:t xml:space="preserve">Asiakirjan numero 52988</w:t>
      </w:r>
    </w:p>
    <w:p>
      <w:r>
        <w:t xml:space="preserve">Wakefieldin päiväkodit suljettu neuvoston toimesta</w:t>
      </w:r>
    </w:p>
    <w:p>
      <w:r>
        <w:t xml:space="preserve">Airedalen ja St Swithunin lähiöpäiväkodit suljetaan myöhemmin tänä vuonna sen jälkeen, kun vaihtoehtoista ehdotusta niiden toiminnasta ei esitetty. Pontefractissa sijaitsevan Pomfretin päiväkodin ottaa haltuunsa Woodland Community Group. Wakefieldin kaupunginvaltuusto totesi, ettei sillä ole enää varaa käyttää vuosittain 171 000 puntaa näiden päiväkotien tukemiseen. Janine Hayes ja Saima Sherburn Pomfret Woodland Community Groupista sanoivat olevansa "iloisia siitä, että paljon kaivattu ja arvokas lastentarha säilyy yhteisössä". Työväenpuolueen johtama neuvosto ilmoitti, että Pomfretin päiväkodin johtaminen ja hallinnointi siirretään lähikuukausina. Viime vuonna neuvosto sanoi, että se oli "pakotettu" harkitsemaan sulkemisia, koska 67 miljoonaa puntaa valtion rahoitusta oli peruttu. Valtuusto sanoi, että sen oli myös tehtävä 71 miljoonan punnan säästöt vuoteen 2015 mennessä. Aiheeseen liittyvät Internet-linkit Wakefield Council</w:t>
      </w:r>
    </w:p>
    <w:p>
      <w:r>
        <w:rPr>
          <w:b/>
        </w:rPr>
        <w:t xml:space="preserve">Yhteenveto</w:t>
      </w:r>
    </w:p>
    <w:p>
      <w:r>
        <w:t xml:space="preserve">Kaksi päiväkotia suljetaan Wakefieldissä, ja toisen ottaa haltuunsa yhteisöllinen ryhmä, koska neuvosto pyrkii leikkaamaan budjettiaan.</w:t>
      </w:r>
    </w:p>
    <w:p>
      <w:r>
        <w:rPr>
          <w:b/>
          <w:u w:val="single"/>
        </w:rPr>
        <w:t xml:space="preserve">Asiakirjan numero 52989</w:t>
      </w:r>
    </w:p>
    <w:p>
      <w:r>
        <w:t xml:space="preserve">Torrit jatkavat kampanjointia syöpälääkkeiden rahaston puolesta Walesissa</w:t>
      </w:r>
    </w:p>
    <w:p>
      <w:r>
        <w:t xml:space="preserve">Welsh Tory -puolueen johtaja Andrew RT Davies sanoi, että linjaus sisällytetään puolueen vuoden 2016 parlamenttivaalien ohjelmaan. Englannin syöpälääkerahastosta on vuodesta 2011 lähtien varattu rahaa kalliimpiin hoitoihin, mutta katettujen hoitojen määrä on yli puolittunut tänä vuonna. Walesin työväenpuolueen ministerit ovat johdonmukaisesti sanoneet, ettei heillä ole suunnitelmia tällaisen rahaston käyttöönotosta. Konservatiivit ovat arvostelleet voimakkaasti sitä, että he kieltäytyvät myöntämästä rahaa hoitoihin, joita ei ole rutiininomaisesti saatavilla NHS:n kautta. Politiikka otettiin käyttöön Englannissa Westminsterin entisen koalitiohallituksen aikana. Davies sanoi: Davies sanoi: "Emme poistu lainkaan kannaltamme tarjota syöpälääkkeitä koskevaa rahastoa täällä Walesissa, ja aiomme toteuttaa sen manifestissamme edustajistovaaleissa." Hän sanoi: "Emme poistu lainkaan kannaltamme tarjota syöpälääkkeitä koskevaa rahastoa täällä Walesissa." Walesissa potilaat voivat hakea rahoitusta IPFR-järjestelmän (Individual Patient Funding Request) kautta, jos lääkärin suosittelemaa hoitoa ei ole rutiininomaisesti saatavilla. Walesin ministerien mukaan järjestelmä on oikeudenmukainen, koska se on avoin potilaille, joilla on kaikenlaisia sairauksia, ei vain syöpää.</w:t>
      </w:r>
    </w:p>
    <w:p>
      <w:r>
        <w:rPr>
          <w:b/>
        </w:rPr>
        <w:t xml:space="preserve">Yhteenveto</w:t>
      </w:r>
    </w:p>
    <w:p>
      <w:r>
        <w:t xml:space="preserve">Konservatiivit vaativat edelleen syöpälääkerahaston perustamista Walesiin, vaikka sitä on supistettu Englannissa.</w:t>
      </w:r>
    </w:p>
    <w:p>
      <w:r>
        <w:rPr>
          <w:b/>
          <w:u w:val="single"/>
        </w:rPr>
        <w:t xml:space="preserve">Asiakirjan numero 52990</w:t>
      </w:r>
    </w:p>
    <w:p>
      <w:r>
        <w:t xml:space="preserve">Sabrina Mossin ampuminen: Väkivaltainen vihamielisyys".</w:t>
      </w:r>
    </w:p>
    <w:p>
      <w:r>
        <w:t xml:space="preserve">Sabrina Moss sai surmansa Kilburnissa, Luoteis-Lontoossa, 24. elokuuta. Old Bailey -oikeudessa kuultiin, että naamioituneet asemiehet ampuivat neiti Mossia ja hänen ystäviään lähes lähietäisyydeltä. Hassan Hussain, 29, Martell Warren, 22, ja Yassin James, 19, kiistävät murhan. Myös neiti Mossin ystävä Sabrina Gachette, 24, sai ampumahaavoja, samoin kuin kaksi miestä, Mahad Ahmed ja Edson Da Silva. Syyttäjä Mark Heywood QC sanoi, että Kilburn High Roadilla sijaitsevan pikaruokaravintolan ulkopuolella tehty hyökkäys oli "yhtä häijy ja tappava kuin pelkurimainenkin" ja että verilöylyn vuoksi tuo ilta "elää ikuisesti" muistoissa. Willesdenistä kotoisin olevaa Hussainia, Kensal Greenistä kotoisin olevaa Warrenia ja Wembleystä kotoisin olevaa Jamesia syytetään myös kolmesta murhayrityksestä, Mac10-konepistoolin hallussapidosta, jonka tarkoituksena oli vaarantaa henki, ja haulikon hallussapidosta, jonka tarkoituksena oli vaarantaa henki. Lisäksi heitä ja neljättä syytettyä, Cricklewoodista kotoisin olevaa Simon Baptistea, 29, syytetään salaliitosta vakavan ruumiinvamman aiheuttamiseksi viime vuoden elokuun 22. ja 25. päivän välisenä aikana. Kaikki neljä miestä kiistävät kaikki syytteet.</w:t>
      </w:r>
    </w:p>
    <w:p>
      <w:r>
        <w:rPr>
          <w:b/>
        </w:rPr>
        <w:t xml:space="preserve">Yhteenveto</w:t>
      </w:r>
    </w:p>
    <w:p>
      <w:r>
        <w:t xml:space="preserve">24-vuotissyntymäpäiväänsä viettämässä kuollut äiti ammuttiin hyökkäyksessä, jonka taustalla oli kahden ryhmän välinen "väkivaltainen vihamielisyys", on kuultu oikeudessa.</w:t>
      </w:r>
    </w:p>
    <w:p>
      <w:r>
        <w:rPr>
          <w:b/>
          <w:u w:val="single"/>
        </w:rPr>
        <w:t xml:space="preserve">Asiakirjan numero 52991</w:t>
      </w:r>
    </w:p>
    <w:p>
      <w:r>
        <w:t xml:space="preserve">Port Talbotin valokuvanäyttely vangitsee kaupungin elämää</w:t>
      </w:r>
    </w:p>
    <w:p>
      <w:r>
        <w:t xml:space="preserve">In The Winds' Wakes -näyttelyssä on esillä 12 kansainvälisen valokuvaajan teoksia, jotka tunnetaan nimellä Port Talbot Photo Project. Heidän tavoitteenaan on lisätä tietoisuutta siitä, miten Tatan terästehtaan "epävarma tila" "vaikuttaa yhteisöön". Näyttely avautuu Aberafanin ostoskeskuksessa torstaina. Valokuvaprojekti on dokumentoinut kaupungin historiaa, arkkitehtuuria, maantiedettä ja sosiaalista elämää kahden viime kuukauden aikana. Näyttelyssä on mukana Nick St.Oeggerin teos nimeltä Bypassed, jossa tarkastellaan läheisen M4-moottoritien fyysisiä ja psykologisia vaikutuksia. Hän sanoi: "Tämä on yksi tärkeimmistä teoksista, joita on nähty ja nähty: "Port Talbotin asukkaat ovat mielestäni kestäviä. He ovat selviytyneet ja jatkaneet elämäänsä huolimatta täällä käydyistä kamppailuista, huolimatta terästehtaan ja talouden tilanteesta. "Juuri moottoritien rakentamisen myötä ihmiset joutuivat muuttamaan kodeistaan muualle kaupunkiin ja muihin kaupunkeihin... mutta he ymmärsivät, että se oli välttämätön uhraus edistyksen kannalta." Näin he toimivat. "Se kertoo todella paljon ihmisistä täällä." Näyttelyä ovat tukeneet Aberafanin ostoskeskus, Port Talbot Civic Centre ja paikalliset valtuutetut. Näyttely on avoinna 11. lokakuuta asti.</w:t>
      </w:r>
    </w:p>
    <w:p>
      <w:r>
        <w:rPr>
          <w:b/>
        </w:rPr>
        <w:t xml:space="preserve">Yhteenveto</w:t>
      </w:r>
    </w:p>
    <w:p>
      <w:r>
        <w:t xml:space="preserve">Port Talbotissa asuvien ja työskentelevien ihmisten elämää on kuvattu valokuvanäyttelyssä sen jälkeen, kun kaupungin terästehtaan sulkemisesta ilmoitettiin.</w:t>
      </w:r>
    </w:p>
    <w:p>
      <w:r>
        <w:rPr>
          <w:b/>
          <w:u w:val="single"/>
        </w:rPr>
        <w:t xml:space="preserve">Asiakirjan numero 52992</w:t>
      </w:r>
    </w:p>
    <w:p>
      <w:r>
        <w:t xml:space="preserve">Vaatimukset Clevedonin sairaalasuunnitelman hylkäämisen syistä</w:t>
      </w:r>
    </w:p>
    <w:p>
      <w:r>
        <w:t xml:space="preserve">Clevedonissa sijaitseva, vuonna 1874 avattu mökkisairaala oli tarkoitus korvata uudenaikaisella 15 miljoonan punnan suuruisella laitoksella. Hanke oli määrä hyväksyä lopullisesti heinäkuussa, mutta siitä luovuttiin kesäkuussa. North Somerset Primary Care Trustin mukaan sen tuleva taloudellinen tilanne ei ollut riittävän vahva, jotta se olisi voinut jatkaa hanketta. "Neljä vuotta sitten viranomainen sanoi, että mökkisairaala oli niin huonokuntoinen, ettei se ollut tarkoitukseensa sopiva", sanoi John Powell, Clevedonin sairaalan ystäväliiton rahastonhoitaja. "Päätös luopua uudesta sairaalasta tehtiin vain viikkoja sen jälkeen, kun johtajat olivat vahvistaneet, että sairaalaa aiotaan rakentaa. "Olemme olleet jatkuvasti yhteydessä NHS North Somersetiin yrittäen selvittää syitä, mutta meille on kerrottu vain, että se ei ole rahoitettavissa." Clevedonin sairaalan ohjelmajohtaja Ben Bennett sanoi: "Kaikki tämänkaltaiset investoinnit käyvät läpi useita hyväksymisvaiheita... "Jos se olisi toteutunut, se olisi sitoutunut noin miljoonan punnan vuotuisiin maksuihin 25 vuoden ajan yksityisen rahoitusaloitteen puitteissa." "Jos se olisi toteutunut, se olisi sitoutunut noin miljoonan punnan vuotuisiin maksuihin 25 vuoden ajan." Terveydenhuoltopomot sanoivat, että he "tekevät yhteistyötä muiden ryhmien kanssa luodakseen vaihtoehtoisia ehdotuksia, jotka olisivat kestävämpiä pitkällä aikavälillä".</w:t>
      </w:r>
    </w:p>
    <w:p>
      <w:r>
        <w:rPr>
          <w:b/>
        </w:rPr>
        <w:t xml:space="preserve">Yhteenveto</w:t>
      </w:r>
    </w:p>
    <w:p>
      <w:r>
        <w:t xml:space="preserve">Pohjois-Somersetin uuden sairaalan puolesta kampanjoivat ihmiset vaativat saada tietää, miksi Clevedoniin suunnitellut tilat romutettiin 11. hetkellä.</w:t>
      </w:r>
    </w:p>
    <w:p>
      <w:r>
        <w:rPr>
          <w:b/>
          <w:u w:val="single"/>
        </w:rPr>
        <w:t xml:space="preserve">Asiakirjan numero 52993</w:t>
      </w:r>
    </w:p>
    <w:p>
      <w:r>
        <w:t xml:space="preserve">Susan Atkinsonin murhasta Hullissa syytetty epäilty</w:t>
      </w:r>
    </w:p>
    <w:p>
      <w:r>
        <w:t xml:space="preserve">Susan Atkinson, 64, löydettiin talosta Ryedalesissa, Newlandin alueella, noin kello 09:15 BST sunnuntaina. Humbersiden poliisi oli saanut hälytyksen saatuaan puhelun huolestuneilta naapureilta. Sherry Jane Moore, 54, myös The Ryedalesista, on saapunut Hullin tuomarin eteen syytettynä murhasta. Hänet määrättiin tutkintavankeuteen, ja hänen on määrä saapua keskiviikkona kaupungin kruununoikeuteen.</w:t>
      </w:r>
    </w:p>
    <w:p>
      <w:r>
        <w:rPr>
          <w:b/>
        </w:rPr>
        <w:t xml:space="preserve">Yhteenveto</w:t>
      </w:r>
    </w:p>
    <w:p>
      <w:r>
        <w:t xml:space="preserve">Poliisi on nimennyt Hullissa sijaitsevasta talosta kuolleena löydetyn naisen.</w:t>
      </w:r>
    </w:p>
    <w:p>
      <w:r>
        <w:rPr>
          <w:b/>
          <w:u w:val="single"/>
        </w:rPr>
        <w:t xml:space="preserve">Asiakirjan numero 52994</w:t>
      </w:r>
    </w:p>
    <w:p>
      <w:r>
        <w:t xml:space="preserve">Tunisian museoisku: Ranskalainen kuolee vammoihinsa</w:t>
      </w:r>
    </w:p>
    <w:p>
      <w:r>
        <w:t xml:space="preserve">Ranskan presidentti Francois Hollande ilmaisi lausunnossaan "syvän surun" Huguette Dupeun kuolemasta. Suurin osa ratsiassa kuolleista oli ulkomaalaisia turisteja. Turvallisuusjoukot surmasivat kaksi hyökkääjistä. Sunnuntaiksi on suunnitteilla valtava terrorismin vastainen marssi, joka päättyy Bardo-museon ulkopuolelle. Pääkaupunki Tunisissa järjestettävään tapahtumaan odotetaan muun muassa presidentti Hollandea. Lyse Doucet: Tunisian siirtymävaiheen testi "Arabikevään" kehto uhattuna Museon suunniteltua uudelleen avaamista aiemmin tällä viikolla lykättiin turvallisuushuolien vuoksi. Koululaiset ja opiskelijat päästettiin sisään perjantaina, ja yleisö päästetään sisään maanantaina. Isku, jonka tekijäksi ilmoittautui Islamilainen valtio (IS), oli kuolettavin Tunisiassa sitten kansannousun, joka johti pitkäaikaisen hallitsijan Zine al-Abidine Ben Alin syrjäyttämiseen vuonna 2011. Yli 20 ihmistä on pidätetty iskun yhteydessä, vaikka vain kahden asemiehen uskotaan tehneen iskun. Heidän kerrotaan saaneen koulutusta Libyassa IS:n hallitsemalla alueella. Tunisian pääministeri Habib Essid on myöntänyt "puutteita" maan turvallisuusjärjestelmässä ja erottanut kuusi poliisipäällikköä iskun vuoksi.</w:t>
      </w:r>
    </w:p>
    <w:p>
      <w:r>
        <w:rPr>
          <w:b/>
        </w:rPr>
        <w:t xml:space="preserve">Yhteenveto</w:t>
      </w:r>
    </w:p>
    <w:p>
      <w:r>
        <w:t xml:space="preserve">Tunisian kansallismuseoon tehdyssä iskussa loukkaantunut ranskalaisnainen on kuollut vammoihinsa, joten islamistien hyökkäyksessä on kuollut yhteensä 22 ihmistä.</w:t>
      </w:r>
    </w:p>
    <w:p>
      <w:r>
        <w:rPr>
          <w:b/>
          <w:u w:val="single"/>
        </w:rPr>
        <w:t xml:space="preserve">Asiakirjan numero 52995</w:t>
      </w:r>
    </w:p>
    <w:p>
      <w:r>
        <w:t xml:space="preserve">Hylätyt Glasgow'n kaivokset voisivat tuottaa 40 prosenttia kaupungin lämmöstä.</w:t>
      </w:r>
    </w:p>
    <w:p>
      <w:r>
        <w:t xml:space="preserve">BGS tekee yhteistyötä Glasgow'n kaupunginvaltuuston kanssa selvittääkseen, mitkä kaupungin alueet voisivat tuottaa geotermistä energiaa. He uskovat, että tämä uusi energialähde voisi auttaa Glasgow'ta saavuttamaan hallituksen tavoitteet hiilidioksidipäästöjen vähentämiseksi. Kaupungin tavoitteena on tuottaa 11 prosenttia lämmöstä uusiutuvista lähteistä vuoteen 2020 mennessä. BGS totesi Glasgow'n geotermisen lämmityksen mahdollisuuksia käsittelevässä raportissaan, että kaupungin kaivostyöläiset ovat jättäneet "arvokkaan perinnön" maan alla olevissa kuiluissa ja tunneleissa olevien vesien muodossa. Sen mukaan lämpöpumppuja, jotka toimivat samalla tavalla kuin jääkaapit, voitaisiin käyttää "keskittämään" lämpöenergiaa kaivosvesistä ja tekemään vedestä riittävän kuumaa rakennusten lämmittämiseen. Lämpö voitaisiin sitten poistaa ja käyttää kiinteistöjen lämmittämiseen. Pieni järjestelmä, jossa kaivoksen vettä käytetään 17 talon lämmittämiseen Shettlestonissa, on toiminut yli 10 vuotta. Glasgow'n kaupunginvaltuusto ja BGS haluavat nyt laajentaa tätä järjestelmää kattamaan suuremman osan kaupungista ja kehottavat rakennuttajia ja paikallisia yhteisöjä ilmoittautumaan ja määrittelemään mahdollisia hankkeita. BGS on luonut Glasgow'sta digitaalisia 3D-malleja sopivimpien alueiden tunnistamiseksi.</w:t>
      </w:r>
    </w:p>
    <w:p>
      <w:r>
        <w:rPr>
          <w:b/>
        </w:rPr>
        <w:t xml:space="preserve">Yhteenveto</w:t>
      </w:r>
    </w:p>
    <w:p>
      <w:r>
        <w:t xml:space="preserve">Lähes 40 prosenttia Glasgow'n lämmöstä voitaisiin tuottaa hyödyntämällä kaupungin alapuolella sijaitsevien hylättyjen kaivosten vettä, kertoo British Geological Survey (BGS).</w:t>
      </w:r>
    </w:p>
    <w:p>
      <w:r>
        <w:rPr>
          <w:b/>
          <w:u w:val="single"/>
        </w:rPr>
        <w:t xml:space="preserve">Asiakirjan numero 52996</w:t>
      </w:r>
    </w:p>
    <w:p>
      <w:r>
        <w:t xml:space="preserve">Readingin uusi valtuusto voisi kumota vihreän roskiksen maksun</w:t>
      </w:r>
    </w:p>
    <w:p>
      <w:r>
        <w:t xml:space="preserve">Readingin kaupunginvaltuusto oli äänestänyt 22,50 punnan vuotuisen palvelumaksun käyttöönotosta, kun sitä johti konservatiivien ja liberaalidemokraattien koalitio. Uusi työväenpuoluetta edustava vähemmistöneuvosto ilmoitti jäädyttäneensä laskut ennen kuin ne lähetettiin 17 000 kotitaloudelle, joita asia koski. Lopullinen päätös maksujen poistamisesta tehdään heinäkuussa. Kertamaksu Ympäristöneuvos Paul Gittings sanoi, että uudelleentarkastelu oli osa työväenpuolueen lupausta ennen toukokuun valtuustovaaleja. Puutarhajätettä kerätään edelleen kahden viikon välein, kun tarkistusta tehdään. Aiemmin Readingin asukkaat maksoivat vain 10 punnan kertamaksun vihreästä pussista tai 32,50 punnan kertamaksun vihreästä roskiksesta. Palvelua käyttää tällä hetkellä noin 17 000 kotitaloutta.</w:t>
      </w:r>
    </w:p>
    <w:p>
      <w:r>
        <w:rPr>
          <w:b/>
        </w:rPr>
        <w:t xml:space="preserve">Yhteenveto</w:t>
      </w:r>
    </w:p>
    <w:p>
      <w:r>
        <w:t xml:space="preserve">Berkshiren valtuusto harkitsee edellisen hallinnon tekemän päätöksen perua asukkailta maksu puutarhajätteen keräyksestä.</w:t>
      </w:r>
    </w:p>
    <w:p>
      <w:r>
        <w:rPr>
          <w:b/>
          <w:u w:val="single"/>
        </w:rPr>
        <w:t xml:space="preserve">Asiakirjan numero 52997</w:t>
      </w:r>
    </w:p>
    <w:p>
      <w:r>
        <w:t xml:space="preserve">Birminghamin joulumarkkinat palaavat</w:t>
      </w:r>
    </w:p>
    <w:p>
      <w:r>
        <w:t xml:space="preserve">Frankfurtin joulumarkkinat ja niihin liittyvät käsityöläismarkkinat ovat kaupunginhallituksen mukaan maailman suurimmat aidot saksalaiset markkinat Saksan ja Itävallan ulkopuolella. 13 vuotta vanhoilla markkinoilla on 190 myyntikojua, ja ne järjestetään Bullringin ja Centenary Square -aukion välissä 22. joulukuuta asti. Birminghamin pormestari Mike Leddy sanoi, että tapahtuma on "fantastinen". Kaupunginvaltuuston varajohtaja Ian Ward sanoi, että se on "hyödyksi koko keskustan vähittäiskaupan tarjonnalle". Hän lisäsi: "Tapahtuma tuo niin paljon kävijöitä sekä laajemmalta alueelta että koko maasta, että se on piristysruiske kaikille kaupungin kaupoille, ravintoloille ja hotelleille." Ward sanoi, että markkinat ovat "menneet menestyksestä menestykseen". Hän sanoi: "Odotamme, että kaupunkiin saapuu yli neljä miljoonaa kävijää." Markkinat ovat kuitenkin yhä suuremmat ja houkuttelevat yhä enemmän kävijöitä.</w:t>
      </w:r>
    </w:p>
    <w:p>
      <w:r>
        <w:rPr>
          <w:b/>
        </w:rPr>
        <w:t xml:space="preserve">Yhteenveto</w:t>
      </w:r>
    </w:p>
    <w:p>
      <w:r>
        <w:t xml:space="preserve">Yli neljä miljoonaa kävijää houkuttelevat joulumarkkinat ovat palanneet Birminghamiin.</w:t>
      </w:r>
    </w:p>
    <w:p>
      <w:r>
        <w:rPr>
          <w:b/>
          <w:u w:val="single"/>
        </w:rPr>
        <w:t xml:space="preserve">Asiakirjan numero 52998</w:t>
      </w:r>
    </w:p>
    <w:p>
      <w:r>
        <w:t xml:space="preserve">Pizza Hut Delivery avaa 100 uutta myymälää</w:t>
      </w:r>
    </w:p>
    <w:p>
      <w:r>
        <w:t xml:space="preserve">Yhtiö, joka on yhdysvaltalaisen elintarvikejätin Yum Brandsin tytäryhtiö, sanoi, että "aggressiivinen laajentumissuunnitelma" loisi jopa 2 000 työpaikkaa. Pizza Hut Delivery, joka käyttää franchising-mallia, sanoi, että sekä nykyiset että uudet franchising-yrittäjät saavat taloudellista tukea uusien myymälöiden avaamiseen. Tällä hetkellä sillä on Yhdistyneessä kuningaskunnassa 300 myymälää, jotka ovat sekä franchising- että yritysomistuksessa. Tiedottaja Mark Fox sanoi: "Olemme sitoutuneet tekemään merkittäviä investointeja Yhdistyneen kuningaskunnan järjestelmämme kasvattamiseksi ja luomaan merkittäviä uusia mahdollisuuksia nykyisille ja tuleville franchising-yrittäjille. "Investointimme lisää markkinointimenoja, lisää Pizza Hut Delivery -myymälöiden määrää ja näkyvyyttä sekä luo franchise-yrittäjille mahdollisuuksia kasvattaa liiketoimintaansa nopeasti." Pizza Hut Delivery lisäsi, että sen pitkän aikavälin tavoitteena on 700 toimipistettä koko Yhdistyneessä kuningaskunnassa. Liiketoimintaa harjoitetaan erillään 330 Pizza Hut -ravintolasta Yhdistyneessä kuningaskunnassa, jotka sijoitusyhtiö Rutland Partners osti viime kuussa.</w:t>
      </w:r>
    </w:p>
    <w:p>
      <w:r>
        <w:rPr>
          <w:b/>
        </w:rPr>
        <w:t xml:space="preserve">Yhteenveto</w:t>
      </w:r>
    </w:p>
    <w:p>
      <w:r>
        <w:t xml:space="preserve">Pizza Hut Delivery aikoo avata vähintään 100 uutta myymälää eri puolille Yhdistynyttä kuningaskuntaa vuoteen 2014 mennessä, minkä tueksi investoidaan 20 miljoonaa puntaa.</w:t>
      </w:r>
    </w:p>
    <w:p>
      <w:r>
        <w:rPr>
          <w:b/>
          <w:u w:val="single"/>
        </w:rPr>
        <w:t xml:space="preserve">Asiakirjan numero 52999</w:t>
      </w:r>
    </w:p>
    <w:p>
      <w:r>
        <w:t xml:space="preserve">Guernseyn flunssaa sairastavia lapsia kehotetaan "pysymään kotona".</w:t>
      </w:r>
    </w:p>
    <w:p>
      <w:r>
        <w:t xml:space="preserve">Neuvo on seurausta uutisista, joiden mukaan kaksi saarelaismiestä on toipumassa saaren ensimmäisistä tänä talvena todetuista sikainfluenssatapauksista. Princess Elizabeth -sairaalan johtava infektioiden torjuntahoitaja Elaine Burgess kehotti vanhempia olemaan valppaina. Hän sanoi: "Se tarttuu hyvin helposti, erityisesti lapsiin. Heidän pitäisi olla poissa koulusta." Burgess lisäsi: "Sama koskee kaikkia, jotka ovat työympäristössä, läheisessä ympäristössä tai toimistossa - jos olosi on huono ja luulet saavasi flunssan kaltaisia oireita, älä mene töihin." Saaren terveysviranomaiset ovat myös ilmoittaneet, että saareen saapuu myöhemmin tällä viikolla vielä 2 000 annosta influenssarokotuksia, koska alkuperäinen 7 000 rokotteen varasto oli ehtymässä.</w:t>
      </w:r>
    </w:p>
    <w:p>
      <w:r>
        <w:rPr>
          <w:b/>
        </w:rPr>
        <w:t xml:space="preserve">Yhteenveto</w:t>
      </w:r>
    </w:p>
    <w:p>
      <w:r>
        <w:t xml:space="preserve">Guernseyn vanhempia on varoitettu pitämään lapsensa poissa koulusta, jos heillä on flunssan kaltaisia oireita.</w:t>
      </w:r>
    </w:p>
    <w:p>
      <w:r>
        <w:rPr>
          <w:b/>
          <w:u w:val="single"/>
        </w:rPr>
        <w:t xml:space="preserve">Asiakirjan numero 53000</w:t>
      </w:r>
    </w:p>
    <w:p>
      <w:r>
        <w:t xml:space="preserve">Welshpoolin Motte and Bailey -linnan matkailusuunnitelma</w:t>
      </w:r>
    </w:p>
    <w:p>
      <w:r>
        <w:t xml:space="preserve">Ehdotuksiin kuuluu muun muassa umpeenkasvanutta maata raivataan, jotta ihmiset voivat tutustua Welshpoolissa sijaitsevaan motte and baileyyn ja oppia sen historiasta. Kaupunginvaltuusto ja Powysin valtuusto tekevät yhteistyötä suunnitelman parissa. Lähistöllä sijaitsevia vanhoja viktoriaanisia rautatien sivuraiteistoja voitaisiin myös kunnostaa, ja suunnitelmissa on myös teehuone. Welshpoolin kaupunginvaltuutettu Phil Pritchard kuvaili Motte and Bailey -aluetta kaupungin aarteeksi. "Se on paikoin hieman umpeenkasvanut, mutta uskon, että jos se avattaisiin yleisölle, siitä olisi valtavasti hyötyä kaupungille matkailunähtävyytenä", hän lisäsi. "Toivomme, että hankkeelle saadaan eurooppalaista rahoitusta, ja se voitaisiin avata ensi vuoden loppuun mennessä." Welshpoolissa toimiva Clwyd-Powys Archaeological Trust suhtautui suunnitelmiin myönteisesti.</w:t>
      </w:r>
    </w:p>
    <w:p>
      <w:r>
        <w:rPr>
          <w:b/>
        </w:rPr>
        <w:t xml:space="preserve">Yhteenveto</w:t>
      </w:r>
    </w:p>
    <w:p>
      <w:r>
        <w:t xml:space="preserve">Welshpoolin varhaisimpiin asutuskohteisiin kuuluvan 1200-luvulla rakennetun linnan paikasta voisi tulla matkailunähtävyys.</w:t>
      </w:r>
    </w:p>
    <w:p>
      <w:r>
        <w:rPr>
          <w:b/>
          <w:u w:val="single"/>
        </w:rPr>
        <w:t xml:space="preserve">Asiakirjan numero 53001</w:t>
      </w:r>
    </w:p>
    <w:p>
      <w:r>
        <w:t xml:space="preserve">Yorkin suositulta koirien ulkoilutusalueelta löytyi "myrkytettyä" makkaraa.</w:t>
      </w:r>
    </w:p>
    <w:p>
      <w:r>
        <w:t xml:space="preserve">RSPCA:n mukaan yleisö soitti järjestölle maanantaina, kun makkara oli löydetty Broad Lanella sijaitsevan lentokentän läheltä. Makkara oli halkaistu auki ja sen sisältä löytyi violetteja pellettejä. Alue on suosittu koiranulkoiluttajien keskuudessa, kuten soittajan, jonka lemmikki on voinut huonosti viime päivinä, minkä uskotaan johtuvan myrkytetystä lihasta. Thomas Hutton, hyväntekeväisyysjärjestön tarkastaja, sanoi, että tahalliset myrkytykset ovat melko harvinaisia. "Jos epäilet, että koirasi on syönyt jotain, joka voi olla haitallista, yritä pysyä rauhallisena ja ota välittömästi yhteyttä eläinlääkäriin", hän sanoi. Eläinten hyvinvointilain mukaan jokainen, joka tahallaan myrkyttää eläimen, voi saada rajoittamattoman sakon ja/tai kuusi kuukautta vankeutta. Seuraa BBC Yorkshirea Facebookissa, Twitterissä ja Instagramissa. Lähetä juttuideoita osoitteeseen yorkslincs.news@bbc.co.uk. Aiheeseen liittyvät Internet-linkit RSPCA</w:t>
      </w:r>
    </w:p>
    <w:p>
      <w:r>
        <w:rPr>
          <w:b/>
        </w:rPr>
        <w:t xml:space="preserve">Yhteenveto</w:t>
      </w:r>
    </w:p>
    <w:p>
      <w:r>
        <w:t xml:space="preserve">Koiranomistajia on varoitettu olemaan valppaina sen jälkeen, kun Yorkista löytyi makkaraa, jossa epäillään olleen rotanmyrkkyä.</w:t>
      </w:r>
    </w:p>
    <w:p>
      <w:r>
        <w:rPr>
          <w:b/>
          <w:u w:val="single"/>
        </w:rPr>
        <w:t xml:space="preserve">Asiakirjan numero 53002</w:t>
      </w:r>
    </w:p>
    <w:p>
      <w:r>
        <w:t xml:space="preserve">Paavi Franciscus nimittää 17 uutta katolisen kirkon kardinaalia</w:t>
      </w:r>
    </w:p>
    <w:p>
      <w:r>
        <w:t xml:space="preserve">Uudet kardinaalit tulevat pääasiassa Afrikan, Aasian ja Latinalaisen Amerikan kehitysmaista. Sunnuntaina tapahtuneet nimitykset korostavat kehitysmaiden papiston kasvavaa vaikutusvaltaa Vatikaanissa. Vain yksi uusista kardinaaleista on Italiasta, maasta, joka on hallinnut kirkkopolitiikkaa vuosisatojen ajan. Joulukuussa 80-vuotissyntymäpäiväänsä viettävä paavi Franciscus on asettamassa tärkeitä merkkejä katolisen kirkon tulevaisuudelle. Kolme nimitetyistä on amerikkalaisia, mikä on ensimmäinen kerta, kun hän ylentää yhdysvaltalaisia pappeja kirkon keskeisiin tehtäviin. Heihin kuuluvat Chicagon ja Indianapolisin hiljattain nimitetyt arkkipiispat. Siirto heijastaa paavi Franciscuksen viime vuonna tekemän ensimmäisen Pohjois-Amerikkaan suuntautuneen vierailun menestystä. Kardinaalit ovat roomalaiskatolisen hierarkian korkeimmat jäsenet paavin jälkeen. Kyseessä on kolmas kerta, kun paavi Franciscus nimittää uusia kardinaaleja sen jälkeen, kun hänet valittiin vuonna 2013 ensimmäisenä latinalaisamerikkalaisena roomalaiskatolisen kirkon johtoon.</w:t>
      </w:r>
    </w:p>
    <w:p>
      <w:r>
        <w:rPr>
          <w:b/>
        </w:rPr>
        <w:t xml:space="preserve">Yhteenveto</w:t>
      </w:r>
    </w:p>
    <w:p>
      <w:r>
        <w:t xml:space="preserve">Paavi Franciscus on nimittänyt 17 uutta katolisen kirkon kardinaalia, joista 13 on oikeutettuja äänestämään hänen seuraajansa valinnasta, kun hän eroaa tai kuolee.</w:t>
      </w:r>
    </w:p>
    <w:p>
      <w:r>
        <w:rPr>
          <w:b/>
          <w:u w:val="single"/>
        </w:rPr>
        <w:t xml:space="preserve">Asiakirjan numero 53003</w:t>
      </w:r>
    </w:p>
    <w:p>
      <w:r>
        <w:t xml:space="preserve">Pääministeri ilmoittaa, että Hillsboroughin yhtenäinen arvonlisävero "poistetaan".</w:t>
      </w:r>
    </w:p>
    <w:p>
      <w:r>
        <w:t xml:space="preserve">Verosta luopumista vaadittiin sen jälkeen, kun The Holliesin He Ain't Heavy, He's My Brother -kappaleen cover julkaistiin. Vuonna 1989 tapahtuneessa katastrofissa kuolleiden 96 jalkapallofanin omaiset jatkavat oikeustoimia sen jälkeen, kun raportin mukaan 41 olisi voitu pelastaa. David Cameron kertoi parlamentin alahuoneessa voivansa "luottavaisesti ennustaa", että arvonlisäveropäätös "menisi hyvin läpi Merseysidellä". Cameron ilmoitti asiasta pääministerin kysymysten aikana, kun korkein oikeus kumosi kuolemantapausta koskevan tutkinnan tuomiot ja sisäministeri Theresa May määräsi uuden poliisitutkinnan katastrofista. Julkkisten tukema single on tällä hetkellä suosikki joulun ykköseksi. Mukana ovat muun muassa Sir Paul McCartney, Robbie Williams, entinen Spice Girl Mel C ja Gerry Marsden.</w:t>
      </w:r>
    </w:p>
    <w:p>
      <w:r>
        <w:rPr>
          <w:b/>
        </w:rPr>
        <w:t xml:space="preserve">Yhteenveto</w:t>
      </w:r>
    </w:p>
    <w:p>
      <w:r>
        <w:t xml:space="preserve">Pääministeri on ilmoittanut, että Hillsborough-hyväntekeväisyyssinglen myynnistä ei peritä arvonlisäveroa.</w:t>
      </w:r>
    </w:p>
    <w:p>
      <w:r>
        <w:rPr>
          <w:b/>
          <w:u w:val="single"/>
        </w:rPr>
        <w:t xml:space="preserve">Asiakirjan numero 53004</w:t>
      </w:r>
    </w:p>
    <w:p>
      <w:r>
        <w:t xml:space="preserve">New Walthamista löydetty jalka oli naispuolinen "ja paloiteltu".</w:t>
      </w:r>
    </w:p>
    <w:p>
      <w:r>
        <w:t xml:space="preserve">Nainen, joka ulkoilutti koiraansa Peaks Parkway Path -polulla New Walthamissa, Koillis-Lincolnshiren osavaltiossa, teki löydön viime kuussa. Det Ch Insp Al Curtis sanoi, että patologit uskoivat, että jalka oli paloiteltu viime vuoden aikana. Nainen oli yli 16-vuotias ja noin 1,6 metriä pitkä, hän sanoi. Alueella on tehty laajoja etsintöjä sen jälkeen, kun ruumiinosa löydettiin polulta, Louth Roadin vanhan rautatien läheltä, noin kello 06.45 BST 25. huhtikuuta. Komisario Curtis Humbersiden poliisista sanoi: "Rikostekniset asiantuntijat auttavat meitä edelleen jalkaterän ja pienen säären osan lisätutkimuksissa, jotta voidaan selvittää olosuhteet, miten se löydettiin alueelta." Lisätutkimuksia voidaan vielä tehdä, ja nämä olivat alustavia patologisia löydöksiä, emmekä voi sulkea mitään pois", hän sanoi. Hän lisäsi, että poliisi tutkii parhaillaan ilmoituksia kadonneista ihmisistä. Kaikkia, joilla on tietoa, pyydetään ottamaan yhteyttä poliisiin. Seuraa BBC East Yorkshire ja Lincolnshire Facebookissa, Twitterissä ja Instagramissa. Lähetä juttuideoita osoitteeseen yorkslincs.news@bbc.co.uk.</w:t>
      </w:r>
    </w:p>
    <w:p>
      <w:r>
        <w:rPr>
          <w:b/>
        </w:rPr>
        <w:t xml:space="preserve">Yhteenveto</w:t>
      </w:r>
    </w:p>
    <w:p>
      <w:r>
        <w:t xml:space="preserve">Grimsbyn laitamilla sijaitsevasta kylästä löydetty jalka oli nainen ja todennäköisesti tarkoituksellisesti paloiteltu, poliisi on paljastanut.</w:t>
      </w:r>
    </w:p>
    <w:p>
      <w:r>
        <w:rPr>
          <w:b/>
          <w:u w:val="single"/>
        </w:rPr>
        <w:t xml:space="preserve">Asiakirjan numero 53005</w:t>
      </w:r>
    </w:p>
    <w:p>
      <w:r>
        <w:t xml:space="preserve">RSPB Essexin kosteikkoalueiden suojelualueen työt jatkuvat jälleen.</w:t>
      </w:r>
    </w:p>
    <w:p>
      <w:r>
        <w:t xml:space="preserve">Urakoitsijat poistuivat Royal Society for the Protection of Birds (RSPB) -järjestön alueelta Bower's Marshista Pitseasta, koska sade ja lumi tekivät maastosta käyttökelvottoman. 270 hehtaarin (670 hehtaarin) suuruisen alueen oli määrä avautua keväällä, mutta se on nyt siirretty vuoden loppuun. Kun suojelualue on valmis, sinne tulee laguuni ja luontopolkuja, joiden tarkoituksena on houkutella erilaisia villieläimiä. Alueen RSPB:n johtaja Dave Hedges sanoi: "On hienoa nähdä koneiden palaavan luonnonsuojelualueelle viimeistelemään viime vuoden elokuussa aloittamamme työn. Uusi luonnonsuojelualue alkaa jo hahmottua, ja jo valmiiksi valmistunut uusi kostean nurmialueen elinympäristö näytti tänä talvena upealta, ja yhdellä käynnillä nähtiin yli 400 lapintiiraa." "Luonnonsuojelualueella on jo nyt paljon työtä." Bowers Marsh sijaitsee Veolia Environmental Servicesin regeneroidun kaatopaikan vieressä, ja se on osa 15 neliökilometrin (9,3 neliökilometriä) laajuista "vihreää keuhkoa" Etelä-Essexin soilla. Alueen toivotaan houkuttelevan kahlaajalintuja ja tarjoavan elinympäristöjä vesiperhosille ja muille luonnonvaraisille eläimille.</w:t>
      </w:r>
    </w:p>
    <w:p>
      <w:r>
        <w:rPr>
          <w:b/>
        </w:rPr>
        <w:t xml:space="preserve">Yhteenveto</w:t>
      </w:r>
    </w:p>
    <w:p>
      <w:r>
        <w:t xml:space="preserve">Työt Essexin luonnonsuojelualueella on aloitettu uudelleen sen jälkeen, kun niitä jouduttiin lykkäämään tammikuussa huonon sään vuoksi.</w:t>
      </w:r>
    </w:p>
    <w:p>
      <w:r>
        <w:rPr>
          <w:b/>
          <w:u w:val="single"/>
        </w:rPr>
        <w:t xml:space="preserve">Asiakirjan numero 53006</w:t>
      </w:r>
    </w:p>
    <w:p>
      <w:r>
        <w:t xml:space="preserve">Snoop Dogg saa vinkkejä ennätyksiä rikkovalta vihannestuottajalta</w:t>
      </w:r>
    </w:p>
    <w:p>
      <w:r>
        <w:t xml:space="preserve">Rap-tähti tarjosi 68-vuotiaalle Ian Nealelle lippuja keikalle viime viikolla julkaistulla YouTube-videolla. Newportista kotoisin oleva Neale kertoi Sky Newsille antaneensa Snoopille vinkkejä "paremman juuriston" kasvattamiseen, mutta myönsi, ettei hän ole tämän musiikin fani. Viime kuussa walesilaisen 38,8 kilon painoinen (6st) villisika rikkoi maailmanennätyksen. Hän sanoi, että räppärin kutsu ohjelmaan oli "hieman outo", mutta hän päätti lopulta lähteä mukaan, vaikka piti enemmän country- ja lännenmusiikista. "Annoimme hänelle vinkkejä. Markkinoilla on kemikaali, joka on luonnollista ja edistää parempaa juuristoa. "Hän on vain kiinnostunut siitä, miten me kasvatamme tavaraa ja miten voisimme parantaa hänen kasvattamistaan". Annoimme hänelle erään ystävänsä verkkosivun numeron ja jätimme asian siihen." Neale sanoi, että lauantain show Cardiffin Motorpoint Arenalla oli "elämys", mutta hän ei olisi maksanut sen katsomisesta. Snoopilla oli yllään Walesin rugbypaita 10 minuutin tapaamisensa aikana eläkkeellä olevan maanviljelijän kanssa. Snoopin alkuperäisessä YouTube-kutsussa räppäri onnitteli Nealea tämän maailmanennätyksestä ja sanoi haluavansa tietää tämän "salaisuuden". "Teen kasvillisuutta itse", 39-vuotias tähti lisäsi. Kaliforniassa syntynyt tähti on juuri tehnyt neljän päivän kiertueen Isossa-Britanniassa, jossa hän on vieraillut Liverpoolissa, Cardiffissa, Glasgow'ssa ja Lontoossa.</w:t>
      </w:r>
    </w:p>
    <w:p>
      <w:r>
        <w:rPr>
          <w:b/>
        </w:rPr>
        <w:t xml:space="preserve">Yhteenveto</w:t>
      </w:r>
    </w:p>
    <w:p>
      <w:r>
        <w:t xml:space="preserve">Snoop Dogg on saanut neuvoja ennätykselliseltä vihannesviljelijältä kutsuttuaan walesilaisen Cardiffin keikalleen.</w:t>
      </w:r>
    </w:p>
    <w:p>
      <w:r>
        <w:rPr>
          <w:b/>
          <w:u w:val="single"/>
        </w:rPr>
        <w:t xml:space="preserve">Asiakirjan numero 53007</w:t>
      </w:r>
    </w:p>
    <w:p>
      <w:r>
        <w:t xml:space="preserve">Päivä, jolloin Stephen Hawking kohosi kuin Teräsmies...</w:t>
      </w:r>
    </w:p>
    <w:p>
      <w:r>
        <w:t xml:space="preserve">Yrittäjä Peter Diamandisin (yllä) avulla Stephen Hawking pääsi kokemaan painottomuutta Zero G -lennolla ja kuvaili tapahtumaa "todellisena vapautena".... Olin Teräsmies niiden muutaman minuutin ajan." Tällä viikolla kuollut professori Hawking oli pyörätuolin käyttäjä, joka oli elänyt motoneuronisairauden kanssa 22-vuotiaasta lähtien. Hän selvisi hengissä viisi vuosikymmentä pidempään kuin lääkärit olivat odottaneet. Tiedemies nousi vuonna 2007 Kennedy Space Centerissä Floridassa muunnettuun Boeing 727 -lentokoneeseen, joka teki parabolisia kaaria, joissa lentokone on vapaassa pudotuksessa, jolloin matkustajat saivat kokea painottomuuden hetkiä. Toiminta jäljittelee sitä, miltä avaruudessa leijuminen tuntuu, ja sitä käytetään astronauttien kouluttamiseen. Viestissään Nasan astronauteille kansainvälisellä avaruusasemalla vuonna 2014 Hawking sanoi kokemuksesta seuraavaa: "Ihmiset, jotka tuntevat minut hyvin, sanovat, että hymyni oli suurin, jonka he olivat koskaan nähneet". Kuvat ovat tekijänoikeudella suojattuja.</w:t>
      </w:r>
    </w:p>
    <w:p>
      <w:r>
        <w:rPr>
          <w:b/>
        </w:rPr>
        <w:t xml:space="preserve">Yhteenveto</w:t>
      </w:r>
    </w:p>
    <w:p>
      <w:r>
        <w:t xml:space="preserve">Vuonna 2007 edesmennyt Stephen Hawking toteutti elinikäisen unelmansa: hän koki painottomuuden pyörätuolinsa ulkopuolella.</w:t>
      </w:r>
    </w:p>
    <w:p>
      <w:r>
        <w:rPr>
          <w:b/>
          <w:u w:val="single"/>
        </w:rPr>
        <w:t xml:space="preserve">Asiakirjan numero 53008</w:t>
      </w:r>
    </w:p>
    <w:p>
      <w:r>
        <w:t xml:space="preserve">Lisa Dorrian: Dorrian Dorrian: Poliisin vetoomus katoamisen 15. vuosipäivänä</w:t>
      </w:r>
    </w:p>
    <w:p>
      <w:r>
        <w:t xml:space="preserve">Neiti Dorrian, joka oli 25-vuotias ja kotoisin Bangorista, Downin kreivikunnasta, nähtiin viimeksi elossa Ballyhalbert Caravan Parkissa. Rikostutkijat uskovat, että joku hänen tuttavansa tappoi hänet. Hänen ruumistaan ei ole koskaan löydetty laajoista etsinnöistä huolimatta. PSNI:n poliisipäällikkö Jason Murphy sanoi haluavansa tappajan tietävän, että poliisi "jatkaa päättäväisesti oikeuden etsimistä". Hän sanoi, että tutkinta on ollut tähän mennessä merkittävä ja että se on edelleen "ehdottoman aktiivinen". "Olen aina uskonut, että pieni määrä ihmisiä on avain siihen, että saamme selville, mitä Lisalle tapahtui. "Näiden henkilöiden on elettävä ikuisesti raskaalla omallatunnolla, koska Dorrianin perhe jatkaa joka vuosi tähän aikaan tarmokkaasti ja loputtomasti Lisan etsintöjä. "Tänään pyydän jälleen kerran yleisöä auttamaan Dorrianin perhettä - lievittämään heidän tuskaansa ja ahdistustaan ja antamaan heille mahdollisuuden haudata Lisa. "Joku tietää, mitä tapahtui, eikä ole liian myöhäistä, että nämä ihmiset tulevat puhumaan minulle ja tiimilleni." Viime vuonna poliisi kertoi käyttävänsä uutta teknologiaa ruumiin etsimisessä. Tuolloin ylikomisario Jason Murphy sanoi, että poliisi uskoi ruumiin olevan yhä Ballyhalbertissa.</w:t>
      </w:r>
    </w:p>
    <w:p>
      <w:r>
        <w:rPr>
          <w:b/>
        </w:rPr>
        <w:t xml:space="preserve">Yhteenveto</w:t>
      </w:r>
    </w:p>
    <w:p>
      <w:r>
        <w:t xml:space="preserve">Poliisi on uusinut vetoomuksen Lisa Dorrianin murhasta ja katoamisesta 15 vuotta katoamisen jälkeen.</w:t>
      </w:r>
    </w:p>
    <w:p>
      <w:r>
        <w:rPr>
          <w:b/>
          <w:u w:val="single"/>
        </w:rPr>
        <w:t xml:space="preserve">Asiakirjan numero 53009</w:t>
      </w:r>
    </w:p>
    <w:p>
      <w:r>
        <w:t xml:space="preserve">Lukitus Walesissa: rajat ylittävä junaliikenne lisääntyy.</w:t>
      </w:r>
    </w:p>
    <w:p>
      <w:r>
        <w:t xml:space="preserve">Transport for Wales (TfW) kertoi, että matkustajien määrä esimerkiksi Chesteriin on kasvanut, vaikka ihmisiä on kehotettu matkustamaan vain, jos se on välttämätöntä. Walesissa on 23. lokakuuta ja 9. marraskuuta välisenä aikana lukitus, ja yritykset ovat suljettuina, toisin kuin rajan takana sijaitsevissa paikoissa. TfW:n turvallisuusjohtaja Leyton Powell sanoi, että "suurin osa ihmisistä käyttäytyy". "Viikonloppuna esimerkiksi Chesterin alueella matkustajamäärät kasvoivat lukituksen aikana, mikä oli odotettua enemmän", hän sanoi BBC Radio Wales Breakfastille. "Meidän on tunnustettava, että eri puolilla Englantia avattavien pubien, klubien ja ravintoloiden valvonnassa on eroja. "Meidän on täytynyt ottaa käyttöön ylimääräisiä jonotusjärjestelmiä, jotta kaikki matkustajat olisivat turvassa." Wales on lukittu, mutta esimerkiksi Chesterissä pubeja, baareja ja ravintoloita on avoinna, vaikka niissä on vain pöytiintarjoilu ja ne on suljettava klo 22.00 GMT. Powell sanoi, että junien aikatauluja on lyhennetty "merkittävästi" Walesin hallituksen rajoitusten mukaisesti, jotta matkustajia saataisiin vähennettyä. "Olemme poistaneet suurimman osan viikonlopun matkoista, jotka ovat enemmän sosiaalisia matkoja, mutta olemme säilyttäneet palvelut, jotka vievät ihmisiä sairaaloihin tai töihin." Hän kehotti ihmisiä pysymään kotona, pelastamaan ihmishenkiä ja matkustamaan vain, jos matka on välttämätön.</w:t>
      </w:r>
    </w:p>
    <w:p>
      <w:r>
        <w:rPr>
          <w:b/>
        </w:rPr>
        <w:t xml:space="preserve">Yhteenveto</w:t>
      </w:r>
    </w:p>
    <w:p>
      <w:r>
        <w:t xml:space="preserve">Rautatiejohtajien mukaan ihmiset matkustivat rajan yli Englantiin "ei-tarpeellisista" syistä toisen lukituksen ensimmäisenä viikonloppuna.</w:t>
      </w:r>
    </w:p>
    <w:p>
      <w:r>
        <w:rPr>
          <w:b/>
          <w:u w:val="single"/>
        </w:rPr>
        <w:t xml:space="preserve">Asiakirjan numero 53010</w:t>
      </w:r>
    </w:p>
    <w:p>
      <w:r>
        <w:t xml:space="preserve">Piccadilly Line 24 tunnin metrolakko peruuntui.</w:t>
      </w:r>
    </w:p>
    <w:p>
      <w:r>
        <w:t xml:space="preserve">RMT-liiton mukaan 24 tunnin työtaistelu jatkuu edelleen Central- ja Waterloo &amp; City -linjoilla. Liitto ilmoitti keskeyttävänsä toimet sen jälkeen, kun neuvotteluissa työsuhdekiistassa oli edistytty. Myös kuljettajien ammattiliiton Aslefin jäsenet lakkoilevat keskiviikkona Central Line -linjalla, joka on linjaston toiseksi vilkkain linja. RMT:n pääsihteeri Mick Cash kehui Piccadilly Line -linjan RMT:n jäseniä, joiden solidaarisuus ja sitkeys ovat ratkaisevasti vaikuttaneet siihen, että London Underground on saatu takaisin neuvottelupöytään. Hän sanoi kuitenkin, että London Undergroundissa vallitsee "kasvava kulttuuri, jossa kieltäydytään palkkaamasta riittävästi kuljettajia, kiusataan henkilöstöä ja odotetaan, että jäsenemme joutuvat korjaamaan palaset, kun palvelu ei toimi". "Tämän johdon epäonnistumisen seurauksena Central Line -linjan toiminta jatkuu suunnitellusti", hän lisäsi.</w:t>
      </w:r>
    </w:p>
    <w:p>
      <w:r>
        <w:rPr>
          <w:b/>
        </w:rPr>
        <w:t xml:space="preserve">Yhteenveto</w:t>
      </w:r>
    </w:p>
    <w:p>
      <w:r>
        <w:t xml:space="preserve">Lontoon metron Piccadilly-linjalla keskiviikoksi suunniteltu 24 tunnin lakko on peruttu.</w:t>
      </w:r>
    </w:p>
    <w:p>
      <w:r>
        <w:rPr>
          <w:b/>
          <w:u w:val="single"/>
        </w:rPr>
        <w:t xml:space="preserve">Asiakirjan numero 53011</w:t>
      </w:r>
    </w:p>
    <w:p>
      <w:r>
        <w:t xml:space="preserve">Harlesdenin murha: Meshach Lee Mitchell Williamsin nimi</w:t>
      </w:r>
    </w:p>
    <w:p>
      <w:r>
        <w:t xml:space="preserve">Meshach Lee Mitchell Williamsin kimppuun hyökättiin Harlesdenin High Streetillä viime tiistaina noin kello 21.00 BST. 21-vuotias pakeni vedonlyöntiliikkeeseen hakemaan apua, mutta kuoli myöhemmin sairaalassa. Poliisi tutkii, liittyykö läheisestä Gladstone Parkista löytynyt palanut auto surmaan. Komisario Glen Lloyd sanoi haluavansa kuulla kaikkia, jotka olivat bussissa numero 18, joka oli epäiltyjen autojen tukkimana, sekä niitä, jotka ovat saattaneet nähdä auton syttyvän tuleen. Seitsemän miestä, jotka pidätettiin tapahtumapaikalta epäiltynä rikoksista, kuten hyökkäysaseen hallussapidosta ja murhayrityksestä, on vapautettu ilman jatkotoimia.</w:t>
      </w:r>
    </w:p>
    <w:p>
      <w:r>
        <w:rPr>
          <w:b/>
        </w:rPr>
        <w:t xml:space="preserve">Yhteenveto</w:t>
      </w:r>
    </w:p>
    <w:p>
      <w:r>
        <w:t xml:space="preserve">Lontoossa kadulla kuolettavasti puukottanut mies on tunnistettu virallisesti, kun jengi käytti kahta autoa liikenteen tukkimiseen.</w:t>
      </w:r>
    </w:p>
    <w:p>
      <w:r>
        <w:rPr>
          <w:b/>
          <w:u w:val="single"/>
        </w:rPr>
        <w:t xml:space="preserve">Asiakirjan numero 53012</w:t>
      </w:r>
    </w:p>
    <w:p>
      <w:r>
        <w:t xml:space="preserve">Sellafieldin palomiehet lakkoilevat jälleen jatkuvassa palkkaristiriidassa</w:t>
      </w:r>
    </w:p>
    <w:p>
      <w:r>
        <w:t xml:space="preserve">Noin 60 GMB-ammattiliiton jäsentä käveli ulos klo 06.00 GMT vastaavanlaisten työtaistelutoimenpiteiden jälkeen aiemmin tässä kuussa ja viime vuonna. Sellafieldin mukaan "täysi hätäturvallisuussuojaus" oli käytössä. Kiista alkoi viime kesänä, kun liitto hylkäsi tarjouksen, jonka se sanoi olevan 4,30 puntaa viikossa työntekijää kohti. GMB:n toimihenkilö Chris Jukes sanoi: "Myönnämme, että Sellafield teki joulukuussa uuden tarjouksen, johon sisältyy turvallisuuteen ja terrorismiin liittyvä korvaus, mutta se ei vastaa odotuksia ja neuvotteluissa esitettyjä näkemyksiä." Sellafield Ltd:n tiedottaja sanoi: "Kuten aina, työskentelemme muiden virastojen kanssa pyrkiessämme minimoimaan yleisölle aiheutuvat häiriöt."</w:t>
      </w:r>
    </w:p>
    <w:p>
      <w:r>
        <w:rPr>
          <w:b/>
        </w:rPr>
        <w:t xml:space="preserve">Yhteenveto</w:t>
      </w:r>
    </w:p>
    <w:p>
      <w:r>
        <w:t xml:space="preserve">Sellafieldin ydinvoiman jälleenkäsittelylaitoksen palomiehet ovat aloittamassa uutta 12-tuntista lakkoa palkkakiistan vuoksi.</w:t>
      </w:r>
    </w:p>
    <w:p>
      <w:r>
        <w:rPr>
          <w:b/>
          <w:u w:val="single"/>
        </w:rPr>
        <w:t xml:space="preserve">Asiakirjan numero 53013</w:t>
      </w:r>
    </w:p>
    <w:p>
      <w:r>
        <w:t xml:space="preserve">Konservatiivit epäonnistuvat uudessa Morayn neuvoston koalitioehdotuksessa</w:t>
      </w:r>
    </w:p>
    <w:p>
      <w:r>
        <w:t xml:space="preserve">Viranomaista johti konservatiivien ja sitoutumattomien koalitio, kunnes yhtä lukuun ottamatta kaikki konservatiivit jättäytyivät pois hallinnosta. SNP toivoo pääsevänsä vähemmistönä johtoon, kun valtuusto kokoontuu keskiviikkona keskustelemaan johtajuudestaan. Konservatiivit tarjoutuivat neuvottelemaan riippumattomien ja työväenpuolueen valtuutettujen kanssa, mutta sanoivat myöhemmin, ettei tarjouksesta tullut mitään. Seitsemän kahdeksasta konservatiivista oli aiemmin vetäytynyt, ja kokoonkutsuja James Allan jäi. Jäljelle jäi viiden riippumattoman ja valtuutetun muodostama hallintoryhmä. Konservatiivit sanoivat, että alkuperäinen päätös oli seurausta Skotlannin hallituksen vuosia jatkuneista leikkauksista, jotka olivat vieneet valtuuston konkurssin partaalle.</w:t>
      </w:r>
    </w:p>
    <w:p>
      <w:r>
        <w:rPr>
          <w:b/>
        </w:rPr>
        <w:t xml:space="preserve">Yhteenveto</w:t>
      </w:r>
    </w:p>
    <w:p>
      <w:r>
        <w:t xml:space="preserve">Morayn konservatiivisten valtuutettujen yritys muodostaa uusi koalitio on epäonnistunut.</w:t>
      </w:r>
    </w:p>
    <w:p>
      <w:r>
        <w:rPr>
          <w:b/>
          <w:u w:val="single"/>
        </w:rPr>
        <w:t xml:space="preserve">Asiakirjan numero 53014</w:t>
      </w:r>
    </w:p>
    <w:p>
      <w:r>
        <w:t xml:space="preserve">Foo Fighters lopettaa Adelen listahallinnon</w:t>
      </w:r>
    </w:p>
    <w:p>
      <w:r>
        <w:t xml:space="preserve">Heidän uusin albuminsa Wasting Light on noussut suoraan listaykköseksi ja syrjäyttänyt Adelen 21:n. Albumi toi Adelelle ennätyksen naispuolisen sooloartistin pisimmästä listaykkösestä Britannian albumilistalla. Wasting Light on yhdeksäs Foosin albumi, joka on noussut listaykköseksi Britanniassa, ja se on matkalla kolmanneksi listaykköseksi. Foo Fighters ei ole ainoa uusi tulokas tämän viikon top 10:ssä, sillä Glee: The Music on listan kolmannella sijalla ja Alison Kraussin ja Union Stationsin Paper Airplane sijalla seitsemän. Sinkkulistalla Jennifer Lopezin On The Floor on pudonnut kakkoseksi LMFAO:n Party Rock Anthem, joka on noussut kakkossijalta. Wombatsin Anti-D on noussut sijalle 36, kun taas kaksi uutta Glee-kappaletta, Tik Tok ja Don't You Want Me, ovat sijoilla 37 ja 40. Kuuntele Greg Jamesin virallista keskiviikon listapäivitystä joka keskiviikko klo 15.30.</w:t>
      </w:r>
    </w:p>
    <w:p>
      <w:r>
        <w:rPr>
          <w:b/>
        </w:rPr>
        <w:t xml:space="preserve">Yhteenveto</w:t>
      </w:r>
    </w:p>
    <w:p>
      <w:r>
        <w:t xml:space="preserve">Foo Fightersin tavoitteena on lopettaa Adelen ennätyksellinen 11 viikkoa kestänyt albumilistan kärkipaikan pitäminen, osoittavat viikon puolivälin luvut.</w:t>
      </w:r>
    </w:p>
    <w:p>
      <w:r>
        <w:rPr>
          <w:b/>
          <w:u w:val="single"/>
        </w:rPr>
        <w:t xml:space="preserve">Asiakirjan numero 53015</w:t>
      </w:r>
    </w:p>
    <w:p>
      <w:r>
        <w:t xml:space="preserve">Sir Peter Soulsby puolustaa suunnitelmaa toimitusjohtajan lakkauttamisesta.</w:t>
      </w:r>
    </w:p>
    <w:p>
      <w:r>
        <w:t xml:space="preserve">Sir Peter Soulsby sanoi, että virka oli "tarpeeton", koska hänen uusi pormestarin virka sisälsi suurimman osan toimitusjohtajan tehtävistä. Sir Peter on sanonut, että toimitusjohtaja Sheila Lock on tehnyt hänestä 10 valitusta, muun muassa hänen vaatimuksestaan viran lakkauttamisesta. Sheila Lock on tällä hetkellä sairauslomalla, eikä hän ollut tavoitettavissa kommentoimaan asiaa. Soulsby sanoi, että kaupungin ylimmän johdon täydellinen uudistaminen on tarpeen. Kampanjajulistus "Sanoin hyvin selvästi paikallisvaalikampanjassa ja julistuksessani, että aioin tarkistaa perusteellisesti ylimmän johdon ja... siihen kuuluisi myös toimitusjohtajan rooli. "Kun pormestari on valittu, toimitusjohtajan rooli on mielestäni täysin tarpeeton." Hän sanoi vaativansa muutosta "osittain säästääkseen rahaa, mutta myös siksi, että roolit ovat päällekkäisiä". Hänen mukaansa koko kaupunginvaltuuston olisi äänestettävä muutoksen puolesta, jotta se tulisi voimaan. Hän sanoi, että Lock otettaisiin mukaan viralliseen kuulemisprosessiin ja että hänen palautteensa otettaisiin "täysin huomioon".</w:t>
      </w:r>
    </w:p>
    <w:p>
      <w:r>
        <w:rPr>
          <w:b/>
        </w:rPr>
        <w:t xml:space="preserve">Yhteenveto</w:t>
      </w:r>
    </w:p>
    <w:p>
      <w:r>
        <w:t xml:space="preserve">Leicesterin pormestari on puolustanut vaatimustaan kaupungin 175 000 punnan vuotuisen toimitusjohtajan viran lakkauttamisesta.</w:t>
      </w:r>
    </w:p>
    <w:p>
      <w:r>
        <w:rPr>
          <w:b/>
          <w:u w:val="single"/>
        </w:rPr>
        <w:t xml:space="preserve">Asiakirjan numero 53016</w:t>
      </w:r>
    </w:p>
    <w:p>
      <w:r>
        <w:t xml:space="preserve">Kanaalin ylitykset: Maahanmuuttaja vangittiin ihmisten salakuljetuksesta veneellä.</w:t>
      </w:r>
    </w:p>
    <w:p>
      <w:r>
        <w:t xml:space="preserve">Altaib Mobarak, 43, ohjasi venettä Englannin kanaalin yli 7. heinäkuuta. Hän sai Canterbury Crown Courtissa kahden vuoden tuomion tunnustettuaan syyllisyytensä avunantoon laittomassa maahantulossa. Sisäministeriön mukaan veneen nähtiin tekevän "väistöliikkeitä" väistääkseen Ranskan rannikkovartioston alusta ennen kuin rajavartiosto pysäytti sen. Kaikki aluksella olleet, myös kaksi lasta, tuotiin turvallisesti Doveriin, jossa maahanmuuttoviranomaiset saivat selville, että he olivat kotoisin Sudanista ja Jemenistä. Dan O'Mahoney, joka nimitettiin aiemmin tässä kuussa "salaisen Kanaalin uhan komentajan" tehtävään, sanoi, että ihmiset, jotka yrittävät ylittää "yhden maailman vilkkaimmista laivaväylistä sopimattomilla veneillä ja ilman asianmukaisia merenkulkutaitoja, vaarantavat kaikkien aluksella olevien hengen". "Juuri tämän hengenvaaran vuoksi - jonka eilinen traaginen tapaus on vahvistanut - olemme päättäneet lopettaa nämä vaaralliset ylitykset", hän lisäsi.</w:t>
      </w:r>
    </w:p>
    <w:p>
      <w:r>
        <w:rPr>
          <w:b/>
        </w:rPr>
        <w:t xml:space="preserve">Yhteenveto</w:t>
      </w:r>
    </w:p>
    <w:p>
      <w:r>
        <w:t xml:space="preserve">Sudanilainen mies on tuomittu vankilaan, koska hän oli salakuljettanut itsensä ja yhdeksän muuta siirtolaista Britanniaan veneellä.</w:t>
      </w:r>
    </w:p>
    <w:p>
      <w:r>
        <w:rPr>
          <w:b/>
          <w:u w:val="single"/>
        </w:rPr>
        <w:t xml:space="preserve">Asiakirjan numero 53017</w:t>
      </w:r>
    </w:p>
    <w:p>
      <w:r>
        <w:t xml:space="preserve">Alaston puutarhuri Robert Jennerin "naturismi ei ole rikos</w:t>
      </w:r>
    </w:p>
    <w:p>
      <w:r>
        <w:t xml:space="preserve">Maidstone Magistrates' Court kuuli, että Robert Jenner, joka on kotoisin Ecclesistä Kentissä, aiheutti hälyä ja stressiä ihmisille, jotka kokivat epämukavaksi nähdä hänet alasti. Alex Davey sanoi puolustuksen puolesta, että hänen naturisminsa oli täysin laillista. Jenner kiistää Maidstone Magistrates' Courtissa 11 syytettä julkisesta järjestyksestä. Stevens Roadilla asuvaa Jenneriä vastaan nostetuista kahdesta muusta syytteestä on luovuttu. Davey kertoi oikeudelle: "Ei ole sinänsä laitonta olla alasti julkisesti. Naturismi on täysin laillista ja sitä pidetään ilmaisunvapautena." Lisää Sussexin uutisia täällä Hän väitti, että se, että jotkut ihmiset saattavat tuntea olonsa yllättyneeksi tai epämukavaksi, ei tee Jennerin käytöksestä epäsäännöllisyyttä eikä se tee siitä rikosta. Syyttäjä on väittänyt, että kyse oli toistuvasta käytöksestä tietyn ajanjakson aikana ja että todistajia ahdisteltiin, hälytettiin tai ahdisteltiin. Aiemmin oikeudenkäynnissä todistaja Fred Black kertoi tuomareille: "Lapset kävelevät tuolla kadulla ympäri vuorokauden. Ihmiset eivät halua nähdä sitä. Se ei ole oikein." Juttu jatkuu.</w:t>
      </w:r>
    </w:p>
    <w:p>
      <w:r>
        <w:rPr>
          <w:b/>
        </w:rPr>
        <w:t xml:space="preserve">Yhteenveto</w:t>
      </w:r>
    </w:p>
    <w:p>
      <w:r>
        <w:t xml:space="preserve">Mies, joka suoritti kotityöt ja puutarhanhoitotyöt ilman vaatteita, ei "esittänyt alastomuuttaan", on todettu oikeudessa.</w:t>
      </w:r>
    </w:p>
    <w:p>
      <w:r>
        <w:rPr>
          <w:b/>
          <w:u w:val="single"/>
        </w:rPr>
        <w:t xml:space="preserve">Asiakirjan numero 53018</w:t>
      </w:r>
    </w:p>
    <w:p>
      <w:r>
        <w:t xml:space="preserve">Gloucesterin katedraali £ 6m remontti viivästyy jälleen kerran</w:t>
      </w:r>
    </w:p>
    <w:p>
      <w:r>
        <w:t xml:space="preserve">Rakennuksen ulkotöiden oli määrä valmistua jouluksi, mutta ne saadaan nyt valmiiksi ensi vuonna. Paikalliset kauppiaat sanovat, että 6 miljoonan punnan arvoisen hankkeen viivästyminen on lannistanut linja-autolla saapuvia vierailijoita. Projektipäällikkö Anne Cranston sanoi kuitenkin, että linja-autojen määrä on kasvanut. Maaliskuussa kerrottiin, että rakennuksen ulkoseinät saataisiin valmiiksi syyskuuhun mennessä. Viime kuussa tiimi lupasi, että työ olisi valmis 3. joulukuuta mennessä. Sittemmin on ilmoitettu, että työt on keskeytetty joulun ajaksi ja että ne aloitetaan uudelleen vasta tammikuussa. "Turisteja ei ole ollut niin paljon, ja kauppa on hiukan hiipunut - ei vain minun kohdallani, vaan yleensä kadulla", eräs paikallinen kauppias sanoi. "Olen siis hieman huolissani määräajan muutoksesta." Cranstone sanoi kuitenkin, että kyseessä oli "monimutkainen" hanke, jota oli vaikeuttanut "hirvittävän paljon arkeologiaa" ja "useita ihmisjäännöksiä". "Olemme myös käyttäneet hirvittävän paljon kalkkikiveä, mutta emme saa sitä Painswickistä tai Minchinhamptonista, joten se on peräisin samasta saumasta Ranskassa sijaitsevasta louhoksesta, ja valitettavasti se on viivästynyt", hän lisäsi. "Kävijämäärämme ovat laskeneet hieman - hieman alle 20 prosenttia - mutta linja-automatkoilla käyvien ihmisten määrä on kasvanut, joten kommentit siitä, että linja-autonkuljettajat eivät halua tulla tänne, ovat yllättäviä." "Kävijämäärämme ovat laskeneet hieman - hieman alle 20 prosenttia - mutta linja-automatkoilla käyvien ihmisten määrä on kasvanut." Hän sanoi, ettei hän voi taata valmistumispäivää, mutta se tapahtuisi uuden vuoden alussa.</w:t>
      </w:r>
    </w:p>
    <w:p>
      <w:r>
        <w:rPr>
          <w:b/>
        </w:rPr>
        <w:t xml:space="preserve">Yhteenveto</w:t>
      </w:r>
    </w:p>
    <w:p>
      <w:r>
        <w:t xml:space="preserve">Gloucesterin katedraalin remontin viivästymisestä syytetään ihmisjäännöksiä, arkeologiaa ja Ranskasta tulevan kalkkikivitoimituksen viivästymistä.</w:t>
      </w:r>
    </w:p>
    <w:p>
      <w:r>
        <w:rPr>
          <w:b/>
          <w:u w:val="single"/>
        </w:rPr>
        <w:t xml:space="preserve">Asiakirjan numero 53019</w:t>
      </w:r>
    </w:p>
    <w:p>
      <w:r>
        <w:t xml:space="preserve">Southampton-Münchenin BMI-lennot alkavat.</w:t>
      </w:r>
    </w:p>
    <w:p>
      <w:r>
        <w:t xml:space="preserve">Lentoyhtiö aloittaa 12 kertaa viikossa liikennöinnin Saksan Müncheniin. BMI on kahdeksas lentoyhtiö, joka tarjoaa reittilentoja Southamptonista: viime kuussa KLM aloitti lennot Amsterdamiin ja lokakuussa Volotea ilmoitti uudesta reitistä Mallorcalle. Lennot lennetään maanantaista perjantaihin kahdesti päivässä ja viikonloppuisin kerran päivässä 15. huhtikuuta alkaen. Lentoaseman toimitusjohtaja Dave Lees sanoi: "Monet yritykset ovat toivoneet säännöllisiä lentoyhteyksiä Müncheniin, joten tämä on hieno uutinen. "Saksan markkinoilla on myös paljon kysyntää Southamptonin satamasta lähteville risteilyille, joten nämä lentoyhteydet ovat suosittuja."</w:t>
      </w:r>
    </w:p>
    <w:p>
      <w:r>
        <w:rPr>
          <w:b/>
        </w:rPr>
        <w:t xml:space="preserve">Yhteenveto</w:t>
      </w:r>
    </w:p>
    <w:p>
      <w:r>
        <w:t xml:space="preserve">Lentoyhtiö BMI Regional on ilmoittanut aloittavansa lennot Southamptonin lentoasemalta huhtikuusta alkaen.</w:t>
      </w:r>
    </w:p>
    <w:p>
      <w:r>
        <w:rPr>
          <w:b/>
          <w:u w:val="single"/>
        </w:rPr>
        <w:t xml:space="preserve">Asiakirjan numero 53020</w:t>
      </w:r>
    </w:p>
    <w:p>
      <w:r>
        <w:t xml:space="preserve">Derryn pariskunta vangittu 144 000 punnan etuuspetoksesta</w:t>
      </w:r>
    </w:p>
    <w:p>
      <w:r>
        <w:t xml:space="preserve">Michael Cecil Harkin, 50, ja Donna McCool, 46, molemmat Circular Roadilta kaupungista, saivat kahdeksan ja neljä kuukautta vankeutta. He myönsivät yhteensä 11 toimeentulotuki-, työnhakija- ja asumistukihuijausta. McCoolin petos oli yhteensä 76 800 puntaa ja Harkinin 67 300 puntaa. Syyttäjän asianajaja kertoi oikeudelle, että molemmat syytetyt antoivat vääriä ilmoituksia siviilisäädystään saadakseen laittomasti etuuksia. Tuomitsemalla pariskunnan Londonderry Magistrates Courtissa tuomion tuomari Grant sanoi, että kenenkään ei pitäisi olla tietämätön siitä vahingosta, jonka heidän rikoksensa olivat aiheuttaneet yhteiskunnalle. "Tässä vaiheessa historiaa on aivan selvää, että jokainen penni valtion rahaa tarvitaan", hän sanoi. "Veronmaksajien maksamilla rahoilla maksetaan etuuksia niille, jotka ovat niihin oikeutetusti oikeutettuja. Niitä käytetään sairaaloiden ja koulujen rahoittamiseen ja moniin muihin tarkoituksiin. "Kun varastat näitä rahoja, et varasta vain tuntemattomalta taholta, vaan varastat niitä naapureiltasi ja muilta yhteiskunnan jäseniltä." Tuomioiden julistamisen jälkeen Harkin huusi rivouksia tuomari Grantille, joka kertoi hänelle, että hän halveksi oikeutta. Harkin otettiin säilöön, ja vähän myöhemmin oikeuden virkailija ilmoitti, että hänen kahdeksan kuukauden vankeusrangaistustaan oli lykätty ja että hän saisi uuden tuomion Belfastissa perjantaina.</w:t>
      </w:r>
    </w:p>
    <w:p>
      <w:r>
        <w:rPr>
          <w:b/>
        </w:rPr>
        <w:t xml:space="preserve">Yhteenveto</w:t>
      </w:r>
    </w:p>
    <w:p>
      <w:r>
        <w:t xml:space="preserve">Londonderryn mies ja heidän kuuden lapsensa äiti on tuomittu vankilaan 144 000 punnan etuuspetoksesta, joka alkoi vuonna 1990 ja kesti 20 vuotta.</w:t>
      </w:r>
    </w:p>
    <w:p>
      <w:r>
        <w:rPr>
          <w:b/>
          <w:u w:val="single"/>
        </w:rPr>
        <w:t xml:space="preserve">Asiakirjan numero 53021</w:t>
      </w:r>
    </w:p>
    <w:p>
      <w:r>
        <w:t xml:space="preserve">Valtuutetut hyväksyivät 22 000 asunnon suunnitelman Cheshiressä</w:t>
      </w:r>
    </w:p>
    <w:p>
      <w:r>
        <w:t xml:space="preserve">Cheshire West and Chester Council (CWCC) hyväksyi paikallisen suunnitelman, jossa määritellään yksityiskohtaisesti, mihin asuntoja tulisi rakentaa, ja se lähetetään hallitukselle hyväksyttäväksi. CWCC:n tiedottaja sanoi, että se saisi enemmän valtaa rakennuttajiin nähden ja suojautuisi sattumanvaraiselta rakentamiselta. Kampanjoijat halusivat rajoittaa uusien asuntojen määrän alueelle 15 000:een, koska enemmän asuntoja vaarantaisi vihreän vyöhykkeen alueen. Paikalliseen suunnitelmaan sisältyy ehdotus 1 300 uuden asunnon rakentamisesta viheralueelle Wrexham Roadin varrella Chesterin eteläpuolella. North Chesterin viheralueiden ystävien Andy Scargill sanoi, että suunnitelmassa sallittujen uusien asuntojen määrä on "huomattavasti liian suuri".</w:t>
      </w:r>
    </w:p>
    <w:p>
      <w:r>
        <w:rPr>
          <w:b/>
        </w:rPr>
        <w:t xml:space="preserve">Yhteenveto</w:t>
      </w:r>
    </w:p>
    <w:p>
      <w:r>
        <w:t xml:space="preserve">Valtuutetut ovat hyväksyneet ehdotuksen 22 000 uuden asunnon rakentamisesta Länsi-Cheshiren ja Chesterin alueelle seuraavien 17 vuoden aikana.</w:t>
      </w:r>
    </w:p>
    <w:p>
      <w:r>
        <w:rPr>
          <w:b/>
          <w:u w:val="single"/>
        </w:rPr>
        <w:t xml:space="preserve">Asiakirjan numero 53022</w:t>
      </w:r>
    </w:p>
    <w:p>
      <w:r>
        <w:t xml:space="preserve">Caerleon: Gwentin poliisi lisää läsnäoloa pubin häiriöistä tehtyjen ilmoitusten jälkeen</w:t>
      </w:r>
    </w:p>
    <w:p>
      <w:r>
        <w:t xml:space="preserve">Gwentin poliisin mukaan poliisit menivät lauantaina klo 22:00 BST Caerleonin High Streetille Newportissa. Poliisi sanoi, ettei vammoja sattunut eikä pidätyksiä tehty, mutta se tutkii asiaa. Paikallinen valtuutettu kuvaili tapahtumaa "kauheaksi spektaakkeliksi" ja on kirjoittanut poliisille ja pyytänyt lisätoimia. "On surullista nähdä", sanoi Joan Watkins. "Caerleon on yleensä mukava ja vastuuntuntoinen alue, ja haluaisin nähdä yritysten olevan auki ja kukoistavan - mutta tämä oli ikävä näky." Hänen mukaansa ulkona oli "aivan liikaa" juovia ihmisiä. Komisario Rob Jenkins sanoi: "Ryhdymme kaikkiin tarvittaviin täytäntöönpanotoimiin niitä vastaan, jotka ovat vastuussa väkivallasta ja häiriöistä. "Poliisin läsnäoloa alueella lisätään, ja seuraamme tilannetta tiiviisti". Ye Olde Bullin lausunnossa sanottiin: "Henkilöille, jotka käyttäytyivät viime yönä vastuuttomasti... emme siedä henkilökuntaamme kohtaan osoittamaanne pahoinpitelyä. Pienen ryhmänne toiminta aiheutti valtavasti ahdistusta muille. "Teidän toimintanne vaarantaa 30 paikallisen ihmisen työpaikan. Mutta ennen kaikkea te vaarannatte ihmishenkiä.</w:t>
      </w:r>
    </w:p>
    <w:p>
      <w:r>
        <w:rPr>
          <w:b/>
        </w:rPr>
        <w:t xml:space="preserve">Yhteenveto</w:t>
      </w:r>
    </w:p>
    <w:p>
      <w:r>
        <w:t xml:space="preserve">Erään pubin mukaan "vastuuttomat" henkilöt ovat aiheuttaneet "valtavasti levottomuutta", kun poliisi kutsuttiin paikalle häiriöilmoitusten vuoksi.</w:t>
      </w:r>
    </w:p>
    <w:p>
      <w:r>
        <w:rPr>
          <w:b/>
          <w:u w:val="single"/>
        </w:rPr>
        <w:t xml:space="preserve">Asiakirjan numero 53023</w:t>
      </w:r>
    </w:p>
    <w:p>
      <w:r>
        <w:t xml:space="preserve">EU vaatii Kiinan talouden avaamista</w:t>
      </w:r>
    </w:p>
    <w:p>
      <w:r>
        <w:t xml:space="preserve">Junckerin mukana oli Eurooppa-neuvoston puheenjohtaja Donald Tusk, joka varoitti, että kauppajännitteiden paheneminen voi johtaa konfliktiin. Heidät tapasi Kiinan pääministeri Li Keqiang, joka korosti tarvetta ylläpitää vapaakauppaa. Samaan aikaan Kiina on tehnyt virallisen valituksen Yhdysvaltojen uusista kauppatulleista. Viime viikolla Yhdysvallat listasi 200 miljardin dollarin (150 miljardin punnan) arvosta uusia tuotteita, joita se aikoo rangaista jo syyskuussa. Yhdysvaltojen toimet ovat viimeisin salvossi kasvavassa kauppasodassa, joka alkoi Yhdysvaltojen asettamista teräs- ja alumiinituontitulleista. Juncker sanoi, että Kiina, jota usein kritisoidaan protektionistisesta suhtautumisesta ulkomaisiin yrityksiin, voisi auttaa asioita olemalla avoimempi. Hän sanoi lehdistötilaisuudessa: "Jos Kiina haluaa avautua, se voi tehdä niin. Se osaa avautua." Tusk kehotti Yhdysvaltoja, Kiinaa ja Venäjää työskentelemään EU:n kanssa maailmanlaajuisten kauppajännitteiden lieventämiseksi ja sanoi, että kansainvälinen järjestys tarvitsee vastuullista uudistusta. "Vielä on aikaa estää konflikti ja kaaos", hän lisäsi. Nämä kaksi korkea-arvoista eurooppalaista poliitikkoa saapuivat Pekingiin EU:n ja Kiinan huippukokoukseen, jonka tuloksena laadittiin julkilausuma, jossa molemmat osapuolet sitoutuvat monenväliseen maailmanlaajuiseen kauppajärjestelmään. Kiinan Li pyysi ulkomaisia yrityksiä kertomaan hänelle, jos ne ovat kärsineet teollis- ja tekijänoikeuksien varastamisesta, joka on yksi Yhdysvaltojen Kiinan kauppatapoja koskevista valituksista.</w:t>
      </w:r>
    </w:p>
    <w:p>
      <w:r>
        <w:rPr>
          <w:b/>
        </w:rPr>
        <w:t xml:space="preserve">Yhteenveto</w:t>
      </w:r>
    </w:p>
    <w:p>
      <w:r>
        <w:t xml:space="preserve">Euroopan komission puheenjohtaja Jean-Claude Juncker on todennut, että Kiinan pitäisi tehdä taloudestaan avoimempi ulkomaisille yrityksille, kun se vierailee Pekingissä.</w:t>
      </w:r>
    </w:p>
    <w:p>
      <w:r>
        <w:rPr>
          <w:b/>
          <w:u w:val="single"/>
        </w:rPr>
        <w:t xml:space="preserve">Asiakirjan numero 53024</w:t>
      </w:r>
    </w:p>
    <w:p>
      <w:r>
        <w:t xml:space="preserve">Anchorman-tähti Christina Applegate menee naimisiin muusikon kanssa</w:t>
      </w:r>
    </w:p>
    <w:p>
      <w:r>
        <w:t xml:space="preserve">Anchorman-tähti meni naimisiin Martyn LeNoblen kanssa, joka oli 1990-luvun vaihtoehtorock-yhtyeen Porno for Pyrosin perustajajäsen. Pariskunnan tiedottaja kertoi, että he olivat "perheen ympäröimänä yksityisessä seremoniassa". Pari on ollut yhdessä vuodesta 2008, kihlautui vuonna 2010 ja heillä on kaksivuotias tytär Sadie. Christina Applegate on ollut ehdolla Emmy- ja Golden Globe -palkinnon saajaksi roolistaan Samantha Who? -sarjassa, ja hän voitti Emmyn myös vuonna 2003 vierailevasta roolistaan Rachelin siskona sarjassa Ystävät. Ankkurimiehen jatko-osa 41-vuotias tunnetaan myös roolistaan Veronica Corningstone Ankkurimiehen elokuvassa Will Ferrellin Ron Burgundya vastapäätä. Molemmat palauttavat roolinsa Paul Ruddin ja Steve Carellin rinnalla tulevassa jatko-osassa Anchorman 2: Taru jatkuu. Vuoden 2004 komedia sijoittui San Diegon televisiouutisasemalle 1970-luvulle. Uuteen elokuvaan ovat lupautuneet myös Morsiusneidot-tähti Kristen Wiig ja X-Menistä tuttu James Marsden. Salailu on ollut korkealla, kun tuotanto alkaa maaliskuun kuvauksiin Atlantassa. Elokuvan on määrä ilmestyä 20. joulukuuta. Seuraa @BBCNewsbeat Twitterissä</w:t>
      </w:r>
    </w:p>
    <w:p>
      <w:r>
        <w:rPr>
          <w:b/>
        </w:rPr>
        <w:t xml:space="preserve">Yhteenveto</w:t>
      </w:r>
    </w:p>
    <w:p>
      <w:r>
        <w:t xml:space="preserve">Näyttelijä Christina Applegate meni naimisiin muusikkopoikaystävänsä kanssa kotonaan Los Angelesissa sunnuntaina, kun muu Hollywood keskittyi Oscar-gaalaan.</w:t>
      </w:r>
    </w:p>
    <w:p>
      <w:r>
        <w:rPr>
          <w:b/>
          <w:u w:val="single"/>
        </w:rPr>
        <w:t xml:space="preserve">Asiakirjan numero 53025</w:t>
      </w:r>
    </w:p>
    <w:p>
      <w:r>
        <w:t xml:space="preserve">Outwoodin kuolemaan johtaneen poliisin takaa-ajon tutkinta alkaa</w:t>
      </w:r>
    </w:p>
    <w:p>
      <w:r>
        <w:t xml:space="preserve">Jalankulkija kuoli jäätyään auton alle Leeds Roadilla Outwoodissa lähellä Wakefieldiä tiistaina noin klo 17.20 BST. Poliisit kertoivat, että merkitty poliisiauto ajoi autoa takaa sen jälkeen, kun kuljettaja ei pysähtynyt. 22-vuotias mies, jota epäillään kuoleman aiheuttamisesta vaarallisella ajotavalla, on asetettu takuita vastaan odottamaan lisätutkimuksia. Riippumaton poliisin käyttäytymisvirasto (IOPC) sanoi: "West Yorkshiren poliisi teki meille pakollisen ilmoituksen tapauksen jälkeen, ja ilmoitimme riippumattomasta tutkinnasta. "Tutkijamme matkustivat tapahtumapaikalle, osallistuivat onnettomuuden jälkeisiin menettelyihin ja ovat aloittaneet asiaankuuluvien todisteiden keräämisen." IOPC:n aluejohtaja Miranda Biddle sanoi: "Tämä on traaginen tapahtuma, ja tunnen myötätuntoa kuolleen miehen perheelle ja ystäville sekä kaikille niille, joihin tämä tapaus on vaikuttanut." Seuraa BBC Yorkshirea Facebookissa, Twitterissä ja Instagramissa. Lähetä juttuideoita osoitteeseen yorkslincs.news@bbc.co.uk. Aiheeseen liittyvät Internet-linkit West Yorkshiren poliisin riippumaton poliisin käyttäytymisvirasto (Independent Office for Police Conduct).</w:t>
      </w:r>
    </w:p>
    <w:p>
      <w:r>
        <w:rPr>
          <w:b/>
        </w:rPr>
        <w:t xml:space="preserve">Yhteenveto</w:t>
      </w:r>
    </w:p>
    <w:p>
      <w:r>
        <w:t xml:space="preserve">Poliisin valvontaviranomainen on käynnistänyt tutkinnan poliisin takaa-ajoon osallistuneen auton alle jääneen miehen kuolemasta.</w:t>
      </w:r>
    </w:p>
    <w:p>
      <w:r>
        <w:rPr>
          <w:b/>
          <w:u w:val="single"/>
        </w:rPr>
        <w:t xml:space="preserve">Asiakirjan numero 53026</w:t>
      </w:r>
    </w:p>
    <w:p>
      <w:r>
        <w:t xml:space="preserve">Tikkareita kaikille, kun lämpötilat nousevat Longleatissa!</w:t>
      </w:r>
    </w:p>
    <w:p>
      <w:r>
        <w:t xml:space="preserve">Eläintenhoitajat ovat luoneet ainutlaatuisen valikoiman makuyhdistelmiä pitääkseen eksoottiset eläimensä viileinä tänä kesänä. Kirahvit nauttivat juomansa noin neljän metrin korkeudella maasta roikkuvasta ketjusta. Lämpötilan ennustetaan nousevan perjantaina 36 celsiusasteeseen. Tähän mennessä 31. heinäkuuta on ollut vuoden kuumin päivä, jolloin huippulämpötila Heathrow'lla oli 37,8 celsiusastetta. Longleatin safari- ja seikkailupuiston tiimi keksi myös vesimeloniherkun rengasponneille ja päärynä- ja omenaherkun omalla tikullaan punapandoille. Punapandojen määrä luonnossa on vähenemässä, samoin kuin niiden nimisankarin, jättiläispandan. Kansainvälinen luonnonsuojeluliitto (IUCN) luokitteli lajin virallisesti uhanalaiseksi vuonna 2008, jolloin sen maailmanlaajuiseksi kannaksi arvioitiin noin 10 000. Lämmin sää jatkuu viikonloppuna suuressa osassa Isoa-Britanniaa, kertoo ilmatieteen laitos. .</w:t>
      </w:r>
    </w:p>
    <w:p>
      <w:r>
        <w:rPr>
          <w:b/>
        </w:rPr>
        <w:t xml:space="preserve">Yhteenveto</w:t>
      </w:r>
    </w:p>
    <w:p>
      <w:r>
        <w:t xml:space="preserve">Longleatin eläimet ovat viilentäneet itse tehdyillä jäätelöillä yhtenä vuoden kuumimmista päivistä.</w:t>
      </w:r>
    </w:p>
    <w:p>
      <w:r>
        <w:rPr>
          <w:b/>
          <w:u w:val="single"/>
        </w:rPr>
        <w:t xml:space="preserve">Asiakirjan numero 53027</w:t>
      </w:r>
    </w:p>
    <w:p>
      <w:r>
        <w:t xml:space="preserve">Kaksi muuta pidätetty Mohammed Jibreelin puukotuksesta</w:t>
      </w:r>
    </w:p>
    <w:p>
      <w:r>
        <w:t xml:space="preserve">Mohammed Jibreel, 21, puukotettiin St Matthewsin alueella Leicesterissä viime lauantaina. Poliisi on pidättänyt 48-vuotiaan miehen ja 42-vuotiaan naisen, molemmat Leicesteristä, jotka ovat edelleen pidätettyinä. Ali Mohamed, 19, Pembroke Streetiltä, Leicesteristä, on saanut syytteen murhasta. Jibreel vietiin sairaalaan sen jälkeen, kun hänet löydettiin loukkaantuneena Taylor Roadin ja Kashmir Roadin alueelta, mutta hän kuoli seuraavana päivänä. Perjantaina rikoksentekijän avustamisesta epäiltynä pidätetty 19-vuotias mies on vapautettu takuita vastaan. Aiemmin murhasta epäiltynä pidätetty 17-vuotias mies on vapautettu tutkinnan alaisena. Mohamed, jota syytettiin murhasta perjantaina, on edelleen poliisin huostassa. Seuraa BBC East Midlandsia Facebookissa, Twitterissä tai Instagramissa. Lähetä juttuideoita osoitteeseen eastmidsnews@bbc.co.uk.</w:t>
      </w:r>
    </w:p>
    <w:p>
      <w:r>
        <w:rPr>
          <w:b/>
        </w:rPr>
        <w:t xml:space="preserve">Yhteenveto</w:t>
      </w:r>
    </w:p>
    <w:p>
      <w:r>
        <w:t xml:space="preserve">Kaksi muuta henkilöä on pidätetty epäiltynä rikoksentekijän avustamisesta meneillään olevassa murhatutkinnassa.</w:t>
      </w:r>
    </w:p>
    <w:p>
      <w:r>
        <w:rPr>
          <w:b/>
          <w:u w:val="single"/>
        </w:rPr>
        <w:t xml:space="preserve">Asiakirjan numero 53028</w:t>
      </w:r>
    </w:p>
    <w:p>
      <w:r>
        <w:t xml:space="preserve">Mies puukotettiin kuolettavasti Canning Townin kadulla</w:t>
      </w:r>
    </w:p>
    <w:p>
      <w:r>
        <w:t xml:space="preserve">Pelastuslaitos kutsuttiin sunnuntaina noin kello 22.30 BST Lambert Roadille Canning Towniin, jossa hänet löydettiin vakavasti loukkaantuneena. Hänet vietiin itä-lontoolaiseen sairaalaan, jossa hän myöhemmin kuoli. Hänen lähiomaisilleen on ilmoitettu. Rikostutkijat sanovat uskovansa, että hänen kimppuunsa hyökättiin Freemasons Roadilla Kerry Closen risteyksen kohdalla vähän ennen kuin hätäkeskus kutsuttiin paikalle. Pidätyksiä ei ole tehty. Metin erikoisyksikön (murharyhmä) rikostutkijoille on ilmoitettu asiasta, ja rikospaikka on tutkittu.</w:t>
      </w:r>
    </w:p>
    <w:p>
      <w:r>
        <w:rPr>
          <w:b/>
        </w:rPr>
        <w:t xml:space="preserve">Yhteenveto</w:t>
      </w:r>
    </w:p>
    <w:p>
      <w:r>
        <w:t xml:space="preserve">Parikymppistä miestä on puukotettu kuolettavasti Itä-Lontoossa.</w:t>
      </w:r>
    </w:p>
    <w:p>
      <w:r>
        <w:rPr>
          <w:b/>
          <w:u w:val="single"/>
        </w:rPr>
        <w:t xml:space="preserve">Asiakirjan numero 53029</w:t>
      </w:r>
    </w:p>
    <w:p>
      <w:r>
        <w:t xml:space="preserve">Pyrkimys pelastaa ohituskaistan uhkaama 500-vuotias Powysin puu</w:t>
      </w:r>
    </w:p>
    <w:p>
      <w:r>
        <w:t xml:space="preserve">Newtownin ohitustiestä, jolla pyritään vähentämään kaupungin ruuhkia, on järjestetty julkinen kuuleminen. Mervyn Jones omistaa maan, jolla puu sijaitsee, ja hän uskoo, että ellei tietä rakenneta 15 metrin päähän, puun juuret vahingoittuvat ja puu kuolee. Walesin hallituksen edustaja sanoi, että se on "tietoinen ongelmista" ja odottaa julkisen tutkimuksen tulosta. Jones kertoi BBC Radio Walesille: "Emme yritä estää ohitustietä, haluamme vain pelastaa puun". Facebookissa toimivassa kampanjaryhmässä, joka tukee puun pelastamista, on 3 000 jäsentä. Walesin hallituksen tiedottaja sanoi: "Odotamme julkisen tutkimuksen tulosta. Harkitsemme tietenkin tarkemmin esitettyjä huolenaiheita."</w:t>
      </w:r>
    </w:p>
    <w:p>
      <w:r>
        <w:rPr>
          <w:b/>
        </w:rPr>
        <w:t xml:space="preserve">Yhteenveto</w:t>
      </w:r>
    </w:p>
    <w:p>
      <w:r>
        <w:t xml:space="preserve">Powysissa kampanjoijat haluavat, että 56 miljoonaa puntaa maksavan tien reittiä muutetaan 500-vuotiaan tammen pelastamiseksi.</w:t>
      </w:r>
    </w:p>
    <w:p>
      <w:r>
        <w:rPr>
          <w:b/>
          <w:u w:val="single"/>
        </w:rPr>
        <w:t xml:space="preserve">Asiakirjan numero 53030</w:t>
      </w:r>
    </w:p>
    <w:p>
      <w:r>
        <w:t xml:space="preserve">Mitchells &amp; Butlers panostaa ruokaan voittojen laskiessa</w:t>
      </w:r>
    </w:p>
    <w:p>
      <w:r>
        <w:t xml:space="preserve">Huhtikuun 9. päivään päättyneen 28 viikon jakson voitto ennen veroja oli 43 miljoonaa puntaa, mikä on 40 prosenttia vähemmän kuin vuotta aiemmin kirjattu 73 miljoonaa puntaa. Liikevaihto laski lähes 9 % ja oli 946 miljoonaa puntaa. Tämä johtui satojen pubien myynnistä ja investoinneista pubien muutostöihin. All Bar Onen ja Harvesterin omistaja kertoi, että ruokamyynti oli ensimmäistä kertaa ohittanut juomamyynnin. Se lisäsi, että nousevat elintarvike- ja energiakustannukset sekä kuluttajien kulutukseen liittyvä epävarmuus olivat "haasteita", jotka vaikuttaisivat liiketoimintaan vielä useita kuukausia. M&amp;B:n osakkeet päätyivät perjantaina 5,2 prosentin laskuun tulosten jälkeen. M&amp;B on laajentanut elintarvikeomaisuuttaan, mikä auttaa sen mukaan selviytymään näistä haasteista. Yhtiö käytti huhtikuuhun päättyneiden kuuden kuukauden aikana 53 miljoonaa puntaa 29 uuden paikan avaamiseen ja 31 tilan muuttamiseen paremmin ruoan tarjoiluun soveltuviksi. "Harvesterin tulos on ollut erityisen hyvä", sanoi yhtiön väliaikainen toimitusjohtaja Jeremy Blood. "Olemme onnistuneet sijoittamaan M&amp;B:n entistä vahvemmin ulos syömisen markkinoille, ja lähes kolme neljäsosaa tuloistamme kertyy nyt ulkona syömisestä." Birminghamissa sijaitseva konserni myi 333 juomapubiaan Stonegate Pub Companylle viime vuoden marraskuussa 373 miljoonalla punnalla osana tätä strategiaa. Se omistaa edelleen lähes 1 600 ravintolaa ja pubia.</w:t>
      </w:r>
    </w:p>
    <w:p>
      <w:r>
        <w:rPr>
          <w:b/>
        </w:rPr>
        <w:t xml:space="preserve">Yhteenveto</w:t>
      </w:r>
    </w:p>
    <w:p>
      <w:r>
        <w:t xml:space="preserve">Pub- ja ravintolakonserni Mitchells &amp; Butlers (M&amp;B) on ilmoittanut puolivuotistuloksensa laskeneen, koska se jatkaa uudelleen suuntautumista kohti elintarvikemyyntiä.</w:t>
      </w:r>
    </w:p>
    <w:p>
      <w:r>
        <w:rPr>
          <w:b/>
          <w:u w:val="single"/>
        </w:rPr>
        <w:t xml:space="preserve">Asiakirjan numero 53031</w:t>
      </w:r>
    </w:p>
    <w:p>
      <w:r>
        <w:t xml:space="preserve">Morrisseyn LA-konsertti on "100-prosenttisesti kasvissyöjä".</w:t>
      </w:r>
    </w:p>
    <w:p>
      <w:r>
        <w:t xml:space="preserve">Ensimmäistä kertaa tapahtumapaikalla ja sen ympäristössä ei myydä lihatuotteita. Laulaja ja eläinaktivisti sanoi: Hän sanoi: "En pidä sitä voittona itselleni, vaan voittona eläimille". Tapahtumapaikka ja promoottori Goldenvoice lahjoittavat osan lipunmyynnistä hyväntekeväisyysjärjestö Petan brittiläiselle sivuliikkeelle. Päätös syntyi sen jälkeen, kun entinen Smithsin laulaja kehotti tapahtumapaikkaa sulkemaan McDonald'sin myyntipisteet ja kieltämään "lihan myynnin ruokana". 53-vuotias tähti lykkäsi hiljattain useita konsertteja verenvuotavan mahahaavan vuoksi. Hän jatkaa Yhdysvaltain-kiertuettaan 26. helmikuuta esiintymällä Live with Jimmy Kimmel -ohjelmassa. Tämä ei ole ensimmäinen kerta, kun Morrissey on pyytänyt keikkapaikkojaan poistamaan lihan ruokalistalta. Eläinoikeusaktivisti poistui lavalta Coachella-festivaaleilla Kaliforniassa vuonna 2009 sanottuaan haistavansa "palavan lihan".</w:t>
      </w:r>
    </w:p>
    <w:p>
      <w:r>
        <w:rPr>
          <w:b/>
        </w:rPr>
        <w:t xml:space="preserve">Yhteenveto</w:t>
      </w:r>
    </w:p>
    <w:p>
      <w:r>
        <w:t xml:space="preserve">Los Angelesissa sijaitsevan Staples Centerin ruokamyyjät ryhtyvät 100-prosenttisesti kasvissyöjiksi Morrisseyn tulevalla loppuunmyydyllä keikalla 1. maaliskuuta.</w:t>
      </w:r>
    </w:p>
    <w:p>
      <w:r>
        <w:rPr>
          <w:b/>
          <w:u w:val="single"/>
        </w:rPr>
        <w:t xml:space="preserve">Asiakirjan numero 53032</w:t>
      </w:r>
    </w:p>
    <w:p>
      <w:r>
        <w:t xml:space="preserve">Bury St Edmundsin entisen "linnan" alueella sijaitseva koulu puretaan asuntojen rakentamista varten.</w:t>
      </w:r>
    </w:p>
    <w:p>
      <w:r>
        <w:t xml:space="preserve">Bury St Edmundsissa sijaitseva St Benedict's Lower School suljettiin viime kesänä, ja se muutti Beetons Wayn yläkouluun. M&amp;D Developments osti alun perin St Andrew's Castle -linnalle kuuluneen alueen lokakuussa, ja se aikoo rakentaa sinne yhdeksän kolmen makuuhuoneen asuntoa. Vuonna 1820 rakennettu entinen talo, joka muistutti linnaa, omistetaan erikseen ja sitä käytetään toimistona. Uudisrakentaminen koskee vain koulurakennuksia, ja loput 3,7 hehtaarin (1,5 hehtaarin) alueesta on tarkoitus kehittää pysäköintialueeksi erillisellä hakemuksella. Rakennuttajat sanoivat suunnitelmissa edustavan "sopivinta käyttöä" "historialliselle isäntäpaikalle", kertoo Local Democracy Reporting Service. Kesäkuussa St Benedict's järjesti piknikin juhlistaakseen koulun historiaa alueella. Talosta ja alueesta tuli osa Pyhän Louisin sisarten luostaria 1930-luvulla, ja sitä käytettiin päiväkouluna vuoteen 1967 asti, jolloin St Benedict's avattiin katolisena valtion kouluna, joka palvelee Länsi-Suffolkia. St Andrew's Castle on Grade II* -luokituksen mukainen rakennus.</w:t>
      </w:r>
    </w:p>
    <w:p>
      <w:r>
        <w:rPr>
          <w:b/>
        </w:rPr>
        <w:t xml:space="preserve">Yhteenveto</w:t>
      </w:r>
    </w:p>
    <w:p>
      <w:r>
        <w:t xml:space="preserve">Koulu, joka on rakennettu 1800-luvulla rakennetun "linnan" alkuperäiselle paikalle, aiotaan purkaa asuntojen tieltä.</w:t>
      </w:r>
    </w:p>
    <w:p>
      <w:r>
        <w:rPr>
          <w:b/>
          <w:u w:val="single"/>
        </w:rPr>
        <w:t xml:space="preserve">Asiakirjan numero 53033</w:t>
      </w:r>
    </w:p>
    <w:p>
      <w:r>
        <w:t xml:space="preserve">Robert Burnsin Brow Well -uimapaikan silta on otettu käyttöön</w:t>
      </w:r>
    </w:p>
    <w:p>
      <w:r>
        <w:t xml:space="preserve">Väliaikaisen rakenteen ansiosta B725 Brow Wellin kohdalla lähellä Ruthwelliä, Dumfriesin kaakkoispuolella, pitäisi voida avata uudelleen. Reitti suljettiin syyskuun lopulla, kun alueella sijaitseva vanha silta romahti osittain. Dumfries and Galloway Councilin mukaan tien pitäisi avautua uudelleen maanantaina. Tie suljettiin syyskuun lopulla sen jälkeen, kun vanhan sillan ylä- ja alapuolella havaittiin vaurioita. Skotlannin ympäristönsuojeluvirasto ja Scottish National Heritage ovat käyneet keskusteluja siitä, miten tilanteeseen voitaisiin puuttua. Silta sijaitsee lähellä paikkaa, joka oli tunnettu parantavista ominaisuuksistaan jo 1700-luvulla. Burns itse kävi siellä vuonna 1796 ollessaan jo vakavasti sairas, mutta se ei parantanut hänen tilaansa - jonka uskotaan olleen reumakuume - ja hän kuoli saman vuoden heinäkuussa. Paikka on edelleen suosittu vierailukohde runoilijan teosten ystäville.</w:t>
      </w:r>
    </w:p>
    <w:p>
      <w:r>
        <w:rPr>
          <w:b/>
        </w:rPr>
        <w:t xml:space="preserve">Yhteenveto</w:t>
      </w:r>
    </w:p>
    <w:p>
      <w:r>
        <w:t xml:space="preserve">Uusi silta on laskettu paikalleen sen paikan viereen, jossa Robert Burns ui ja joi vettä vähän ennen kuolemaansa.</w:t>
      </w:r>
    </w:p>
    <w:p>
      <w:r>
        <w:rPr>
          <w:b/>
          <w:u w:val="single"/>
        </w:rPr>
        <w:t xml:space="preserve">Asiakirjan numero 53034</w:t>
      </w:r>
    </w:p>
    <w:p>
      <w:r>
        <w:t xml:space="preserve">Brains Brewery Coffee #1 -myymälöiden myynti nousee 55 %.</w:t>
      </w:r>
    </w:p>
    <w:p>
      <w:r>
        <w:t xml:space="preserve">Cardiffissa toimiva SA Brain osti Coffee #1:n syyskuussa 2011. Se on ylittänyt alkuperäisen tavoitteensa avata 30 myyntipistettä, ja sen tavoitteena on avata 50 myyntipistettä vuoteen 2015 mennessä ja 50 lisää seuraavien viiden vuoden aikana, panimo kertoo. Brains kertoi, että sen konsernin liikevaihto lokakuussa 2013 päättyneeltä tilikaudelta oli 122,2 miljoonaa puntaa, mikä on 1,4 miljoonaa puntaa eli 1,2 prosenttia enemmän kuin edellisvuonna. Toimitusjohtaja Scott Waddington sanoi, että Coffee #1 oli enintään 10 prosenttia konsernin kokonaistuloista, mutta se oli silti "suuri kasvutarina". Hän sanoi, että osa menestyksestä johtui siitä, että suuri osa ketjun johtoryhmästä oli pysynyt ketjussa sen jälkeen, kun panimo osti sen vuonna 2011. Hän sanoi: "Se on hyvä asia, koska se on ollut tärkeä osa yrityksen johtoryhmää: "Liiketoiminta täydentää meidän toimintaamme. Loppujen lopuksi se on ruoan tarjoamista ja juomien tarjoamista asiakkaille, mitä me teemme pubeissamme." Waddington odottaa, että kahvilaketjusta tulee tärkeä osa konsernin liiketoimintaa sen jatkaessa laajentumistaan. "Merkkipaalu" Viime vuonna ketju lisäsi yhdeksän uutta high street -myymälää, ja niiden määrä nousi 35:een Etelä-Walesissa ja Lounais-Englannissa. Waddington lisäsi: "Olemme aina sanoneet, että 50 myymälän saavuttaminen on ensimmäinen tärkeä virstanpylväs. Uskomme saavuttavamme sen ensi vuoden puoliväliin mennessä. "Sen jälkeen jatkamme laajentamista 10 myymälän vuosivauhdilla, jolloin olemme viiden vuoden kuluttua noin 100 myymälässä."</w:t>
      </w:r>
    </w:p>
    <w:p>
      <w:r>
        <w:rPr>
          <w:b/>
        </w:rPr>
        <w:t xml:space="preserve">Yhteenveto</w:t>
      </w:r>
    </w:p>
    <w:p>
      <w:r>
        <w:t xml:space="preserve">Walesin suurimman riippumattoman panimon omistaman kahvilaketjun myynti kasvoi 55 prosenttia, kun se jatkaa uusien myyntipisteiden avaamista, tuoreimmat luvut osoittavat.</w:t>
      </w:r>
    </w:p>
    <w:p>
      <w:r>
        <w:rPr>
          <w:b/>
          <w:u w:val="single"/>
        </w:rPr>
        <w:t xml:space="preserve">Asiakirjan numero 53035</w:t>
      </w:r>
    </w:p>
    <w:p>
      <w:r>
        <w:t xml:space="preserve">Ihmiset, jotka juhlivat nuotioyötä kahden kuukauden ajan.</w:t>
      </w:r>
    </w:p>
    <w:p>
      <w:r>
        <w:t xml:space="preserve">Useimmille tämä on kerran vuodessa tapahtuva tapahtuma, johon kuuluu muutama ilotulitus ja nuotio. Sussexin alueen nuotioyhdistykset alkavat kuitenkin juhlia syyskuun alussa pukeutumalla naamiaisasuihin ja kantamalla palavia soihtuja. Pukujen joukossa on myös draamaa. Julkkisten, vihamiesten ja paavin kuvien polttaminen herättää ristiriitoja. Kerran Big Brother -kilpailuun osallistunut ja Borough Bonfire Society -yhdistyksen jäsen Eugene Sully selittää yhdessä Firle Bonfire Society -yhdistyksen jäsenten kanssa, miksi. Musiikkia esittää The Prodigy. Diaesitys: Clare Spencer.</w:t>
      </w:r>
    </w:p>
    <w:p>
      <w:r>
        <w:rPr>
          <w:b/>
        </w:rPr>
        <w:t xml:space="preserve">Yhteenveto</w:t>
      </w:r>
    </w:p>
    <w:p>
      <w:r>
        <w:t xml:space="preserve">Joka vuosi ihmiset ympäri Britanniaa juhlivat Guy Fawkesin epäonnistunutta salaliittoa kuningas Jaakko I:n tappamiseksi.</w:t>
      </w:r>
    </w:p>
    <w:p>
      <w:r>
        <w:rPr>
          <w:b/>
          <w:u w:val="single"/>
        </w:rPr>
        <w:t xml:space="preserve">Asiakirjan numero 53036</w:t>
      </w:r>
    </w:p>
    <w:p>
      <w:r>
        <w:t xml:space="preserve">Vanhin metrovaunu esiintyy Lord Mayor's Show'ssa</w:t>
      </w:r>
    </w:p>
    <w:p>
      <w:r>
        <w:t xml:space="preserve">Metropolitan Railwayn vaunu numero 353 on peräisin vuodelta 1892, mutta se poistettiin käytöstä vuonna 1905. Se oli osa höyryjunaa, joka kulki vuoden alussa vuosipäivän juhlallisuuksien yhteydessä. Sitä on aiemmin käytetty maatilan ulkorakennuksena, räätälinverstaana ja yhdysvaltalaisten sotilaiden kerhotilana. "Pelastettu tuntemattomuudesta" Heritage Lottery Fundin 422 000 punnan avustus auttoi vaunun kunnostamisessa. London Undergroundin henkilökunta sekä Railway Children -järjestön ja London Transport Museumin edustajat esiintyvät vaunun kanssa lauantaina pidettävässä näyttelyssä. London Transport Museumin toimitusjohtaja Sam Mullins sanoi: "Vaunulla on ollut ristiriitainen historia. "On hienoa ajatella, että olemme pelastaneet sen tuntemattomuudesta ja että se on nyt mukana yhdessä Lontoon perinteisistä tapahtumista." Lontoon kaupungin läpi kulkeva kulkue merkitsee uuden pormestarin virkaanastujaisia. Vasta toista kertaa 800 vuoteen tehtävässä on nainen, Fiona Woolf.</w:t>
      </w:r>
    </w:p>
    <w:p>
      <w:r>
        <w:rPr>
          <w:b/>
        </w:rPr>
        <w:t xml:space="preserve">Yhteenveto</w:t>
      </w:r>
    </w:p>
    <w:p>
      <w:r>
        <w:t xml:space="preserve">Lontoon metron vanhin käytössä oleva vaunu on tarkoitus ottaa mukaan Lord Mayor's Show -tapahtumaan, jolla juhlistetaan metron 150-vuotisjuhlaa.</w:t>
      </w:r>
    </w:p>
    <w:p>
      <w:r>
        <w:rPr>
          <w:b/>
          <w:u w:val="single"/>
        </w:rPr>
        <w:t xml:space="preserve">Asiakirjan numero 53037</w:t>
      </w:r>
    </w:p>
    <w:p>
      <w:r>
        <w:t xml:space="preserve">Falmouthiin perustetaan aaltoenergian testauspaikka</w:t>
      </w:r>
    </w:p>
    <w:p>
      <w:r>
        <w:t xml:space="preserve">FabTestin avulla kehittäjät voivat kustannustehokkaasti kokeilla aaltoenergialaitteita Falmouthin lahdella ennen kuin ne liitetään Wave Hubiin maakunnan rannikolla. Kehittäjien mukaan kyseessä on viimeisin askel merienergiapuiston luomisessa Lounais-Englannissa. Wave Hubin toimitusjohtaja Claire Gibson sanoi, että se "auttaa kehittäjiä kriittisellä tiellä kohti kaupallistamista". FabTest, joka ei ole verkkoon kytketty, antaa laitteiden kehittäjille mahdollisuuden suorittaa laitteidensa merikokeita maltillisessa merenkäynnissä, lähellä satamalaitteita. Falmouthin satamakomission toimitusjohtaja Mark Sansom sanoi: "FabTest tarjoaa Falmouthin lahdessa ennakkokonsentroidun alueen, jolla on lupa testata enintään kolmea laitetta kerrallaan, ja olemme iloisia, että olemme allekirjoittaneet tämän vuokrasopimuksen The Crown Estate -yhtiön kanssa." Hanke on ponnahduslauta laitteiden käyttöönotolle Wave Hubissa, joka on maailman suurin verkkoon kytketty aaltoenergian esittelylaitos, joka asennettiin 10 meripeninkulman päähän Cornwallin pohjoisrannikolle viime vuonna.</w:t>
      </w:r>
    </w:p>
    <w:p>
      <w:r>
        <w:rPr>
          <w:b/>
        </w:rPr>
        <w:t xml:space="preserve">Yhteenveto</w:t>
      </w:r>
    </w:p>
    <w:p>
      <w:r>
        <w:t xml:space="preserve">Uusi aaltoenergialaitteiden testauspaikka on saamassa vihreää valoa Cornwallin länsiosassa sijaitsevan uuden hankkeen myötä.</w:t>
      </w:r>
    </w:p>
    <w:p>
      <w:r>
        <w:rPr>
          <w:b/>
          <w:u w:val="single"/>
        </w:rPr>
        <w:t xml:space="preserve">Asiakirjan numero 53038</w:t>
      </w:r>
    </w:p>
    <w:p>
      <w:r>
        <w:t xml:space="preserve">Koira jätetty ja kahlittu lumeen Flintshiren pelastuskeskuksessa</w:t>
      </w:r>
    </w:p>
    <w:p>
      <w:r>
        <w:t xml:space="preserve">John Morris kertoi, että Jack Russell -terrieri - lempinimeltään Frosty - löydettiin keskiviikkoaamuna kahlittuna North Clwyd Animal Centren ulkopuolelta Treloganista. Se oli kytketty metalliketjulla ja "vain heitetty". Morris sanoi: "Se oli hyvin sydämetön teko. Täytyy olla sydämetön tehdäkseen sellaista." Noin kaksivuotiaaksi arvellun uroskoiran uskotaan olleen jätetty tiistai-iltana, ja se löydettiin keskiviikkona kello 07.15 GMT. Herra Morris, joka toivoo, että eläin saadaan uudelleen kotiin, sanoi: "Yöllä ei ollut paljon lunta, mutta maassa oli jo lunta ja pakkasta. "Koira oli juuri heitetty lumeen ja kahlittu." "Koira oli juuri heitetty lumeen ja kahlittu."</w:t>
      </w:r>
    </w:p>
    <w:p>
      <w:r>
        <w:rPr>
          <w:b/>
        </w:rPr>
        <w:t xml:space="preserve">Yhteenveto</w:t>
      </w:r>
    </w:p>
    <w:p>
      <w:r>
        <w:t xml:space="preserve">Flintshiressä sijaitsevan eläinten pelastuskeskuksen omistaja on arvostellut "tunteettomia" omistajia, jotka jättivät hylätyn koiran yöksi kahlittuna lumeen.</w:t>
      </w:r>
    </w:p>
    <w:p>
      <w:r>
        <w:rPr>
          <w:b/>
          <w:u w:val="single"/>
        </w:rPr>
        <w:t xml:space="preserve">Asiakirjan numero 53039</w:t>
      </w:r>
    </w:p>
    <w:p>
      <w:r>
        <w:t xml:space="preserve">Didcot B -voimalaitoksen tulipalo: Yksikkö tuottaa jälleen sähköä</w:t>
      </w:r>
    </w:p>
    <w:p>
      <w:r>
        <w:t xml:space="preserve">Yksikkö tuottaa noin 350 MW, mikä on noin puolet sen normaalista, noin 700 MW:n kapasiteetista. Voimalaitoksen toinen yksikkö on jatkanut toimintaansa normaalisti. Suurimmillaan 25 paloautoa ja noin 100 palomiestä taisteli 19. lokakuuta valtavaa tulipaloa vastaan, joka sai alkunsa jäähdytystornista. BBC:n teollisuuskirjeenvaihtaja John Moylan sanoi, että lähitulevaisuudessa voimala tuottaa noin kolme neljäsosaa täydestä tehokapasiteetistaan. Tämä tarkoittaa 1-1,1 GW:n tehoa, kun sen täysi kapasiteetti on vajaat 1,4 4GW. Tulipalo levisi kolmeen muuhun jäähdytystorniin voimakkaan tuulen vuoksi. Kukaan ei loukkaantunut palossa, jonka uskotaan saaneen alkunsa sähköviasta. Oxfordshiren voimalaitos toimittaa sähköä miljoonalle kodille.</w:t>
      </w:r>
    </w:p>
    <w:p>
      <w:r>
        <w:rPr>
          <w:b/>
        </w:rPr>
        <w:t xml:space="preserve">Yhteenveto</w:t>
      </w:r>
    </w:p>
    <w:p>
      <w:r>
        <w:t xml:space="preserve">Oxfordshiressä sijaitsevan Didcot B -voimalaitoksen viime viikolla tulipalossa kärsinyt yksikkö alkaa tuottaa sähköä keskiviikosta alkaen.</w:t>
      </w:r>
    </w:p>
    <w:p>
      <w:r>
        <w:rPr>
          <w:b/>
          <w:u w:val="single"/>
        </w:rPr>
        <w:t xml:space="preserve">Asiakirjan numero 53040</w:t>
      </w:r>
    </w:p>
    <w:p>
      <w:r>
        <w:t xml:space="preserve">Pearson Teaching Awards: Kaksi belfastilaista opettajaa voitti kultaa</w:t>
      </w:r>
    </w:p>
    <w:p>
      <w:r>
        <w:t xml:space="preserve">Robbie MeredithBBC News NI:n opetusalan kirjeenvaihtaja Miriam Donnan, Belfastissa sijaitsevan Fleming Fultonin koulun vararehtori, nimettiin vuoden erityisopettajaksi. Vuoden peruskoulun rehtorin palkinnon sai Dinah McManus, Belfastissa sijaitsevan Holy Family Primary Schoolin rehtori. Palkinnot jaettiin Lontoon Royal Opera Housessa sunnuntai-iltana. Seremonian juonsi tv-historioitsija Dan Snow. Vuonna 2015 opettajille jaettiin yksitoista kultaista palkintoa tuhansien alkuperäisten ehdokkaiden joukosta. Lordi David Puttnam perusti Pearson Awards -palkinnot vuonna 1998 juhlistaakseen huippuosaamista koulutuksessa. Ne ovat avoimia Englannin, Walesin ja Pohjois-Irlannin opettajille. Oscar-palkittu näyttelijä Emma Thompson on palkinnot järjestävän Teaching Awards Trustin puheenjohtaja. Seremonia lähetetään nimellä "Britain's Classroom Heroes" BBC2-kanavalla sunnuntaina 25. lokakuuta 2015 klo 18.00 GMT.</w:t>
      </w:r>
    </w:p>
    <w:p>
      <w:r>
        <w:rPr>
          <w:b/>
        </w:rPr>
        <w:t xml:space="preserve">Yhteenveto</w:t>
      </w:r>
    </w:p>
    <w:p>
      <w:r>
        <w:t xml:space="preserve">Kaksi pohjoisirlantilaista opettajaa on saanut kultaisen palkinnon opetuksen erinomaisuudesta Pearsonin vuoden 2015 opettajapalkinnoissa.</w:t>
      </w:r>
    </w:p>
    <w:p>
      <w:r>
        <w:rPr>
          <w:b/>
          <w:u w:val="single"/>
        </w:rPr>
        <w:t xml:space="preserve">Asiakirjan numero 53041</w:t>
      </w:r>
    </w:p>
    <w:p>
      <w:r>
        <w:t xml:space="preserve">Ihmiset virtsaavat ulkona Staffinissa, Skyellä, ja ovat vihaisia</w:t>
      </w:r>
    </w:p>
    <w:p>
      <w:r>
        <w:t xml:space="preserve">Staffinissa Skyellä sijaitsevat käymälät olivat yksi niistä Highland Councilin ylläpitämistä paikoista, jotka suljettiin tänä vuonna säästösyistä. Neuvosto on keskustellut Staffin Community Trustin kanssa vaihtoehtoisista tiloista. Tällä välin on saatu kaksi valitusta julkisesta virtsaamisesta ja ulostamisesta kylässä ja sen ympäristössä. Lähin julkinen käymälä on Kilmuirissa noin 17 kilometrin päässä Staffinista. Asukkaat ovat kertoneet BBC Alballe, että ihmiset käyttävät ojia, läheistä louhosta ja suljetun käymälärakennuksen takaosaa. Highland Councilille Staffinin vessojen ylläpito oli maksanut 6 700 puntaa vuodessa. Tiedottaja sanoi: "Emme voi vahvistaa, että ihmiset ovat virtsanneet ja ulostaneet alueella - emme ole löytäneet mitään todisteita näiden väitteiden tueksi". "On tehty kaksi valitusta, toinen ympäristöterveydenhuoltoon ja toinen tie- ja yhdyskuntatekniseen yksikköön. "Tämän lisäksi olemme saaneet kolme kyselyä Staffinin käymälöistä." Hän lisäsi: "Neuvosto on keskustellut Staffin Community Trustin kanssa ja sopinut periaatteessa kausiluonteisen - huhti-lokakuussa - Highland Comfort Scheme -järjestelmän toiminnasta kunnantalolla."</w:t>
      </w:r>
    </w:p>
    <w:p>
      <w:r>
        <w:rPr>
          <w:b/>
        </w:rPr>
        <w:t xml:space="preserve">Yhteenveto</w:t>
      </w:r>
    </w:p>
    <w:p>
      <w:r>
        <w:t xml:space="preserve">Neuvosto on saanut valituksia siitä, että ihmiset virtsaavat ja ulostavat ulkona sen jälkeen, kun kylän yleiset käymälät suljettiin.</w:t>
      </w:r>
    </w:p>
    <w:p>
      <w:r>
        <w:rPr>
          <w:b/>
          <w:u w:val="single"/>
        </w:rPr>
        <w:t xml:space="preserve">Asiakirjan numero 53042</w:t>
      </w:r>
    </w:p>
    <w:p>
      <w:r>
        <w:t xml:space="preserve">Amy-Leanne Stringfellow löytyi kuolettavasti loukkaantuneena Doncasterista</w:t>
      </w:r>
    </w:p>
    <w:p>
      <w:r>
        <w:t xml:space="preserve">Amy-Leanne Stringfellow, 26, löydettiin perjantaina klo 23.30 BST Balbyssä sijaitsevasta Dryden Roadilla sijaitsevasta kiinteistöstä, ja hän kuoli pian sen jälkeen. Terence Papworthia, 45, joka asui aiemmin Dryden Roadilla, syytetään hänen murhastaan, ja hänen on määrä saapua myöhemmin Doncasterin tuomareiden eteen. Neiti Stringfellow'n perhe sanoi, että hänen kuolemansa "särki heidän sydämensä". Perhe sanoi lausunnossaan: "Sydämemme on särkynyt, eikä sitä koskaan saada korjattua. "Olit kaunis ja ystävällinen ja inspiroit niin monia muita. Tiedämme, että elät edelleen pienessä tytössäsi." Seuraa BBC Yorkshirea Facebookissa, Twitterissä ja Instagramissa. Lähetä juttuideoita osoitteeseen yorkslincs.news@bbc.co.uk.</w:t>
      </w:r>
    </w:p>
    <w:p>
      <w:r>
        <w:rPr>
          <w:b/>
        </w:rPr>
        <w:t xml:space="preserve">Yhteenveto</w:t>
      </w:r>
    </w:p>
    <w:p>
      <w:r>
        <w:t xml:space="preserve">Poliisi on nimennyt Doncasterissa sijaitsevasta talosta kuolettavasti loukkaantuneena löytyneen naisen.</w:t>
      </w:r>
    </w:p>
    <w:p>
      <w:r>
        <w:rPr>
          <w:b/>
          <w:u w:val="single"/>
        </w:rPr>
        <w:t xml:space="preserve">Asiakirjan numero 53043</w:t>
      </w:r>
    </w:p>
    <w:p>
      <w:r>
        <w:t xml:space="preserve">Rochdalen neuvosto paljastaa suunnitelmat yliopistokampusta varten</w:t>
      </w:r>
    </w:p>
    <w:p>
      <w:r>
        <w:t xml:space="preserve">Hanke on osa monen miljoonan punnan uudistushanketta, jonka tarkoituksena on kannustaa yhä useampia ihmisiä asumaan kaupungin keskustassa. Paikallisviranomaiset kertoivat käyvänsä neuvotteluja ehdotuksista Salfordin yliopiston kanssa. Neuvoston johtaja Allen Brett sanoi, että hankkeen tavoitteena on saada enemmän ihmisiä "asumaan, ostoksille ja kouluttamaan lapsiaan kaupunginosaan". Hän sanoi, että tutkimusten mukaan monet opiskelijat päätyvät asumaan ja työskentelemään lähelle opiskelupaikkaansa. 250 miljoonaa puntaa maksaneen uudistuksen ensimmäisessä vaiheessa Metrolinkin raitiovaunuverkko laajeni Rochdaleen. Kaupunkiin on myös rakennettu uusi linja-autoasema ja kauppakeskus.</w:t>
      </w:r>
    </w:p>
    <w:p>
      <w:r>
        <w:rPr>
          <w:b/>
        </w:rPr>
        <w:t xml:space="preserve">Yhteenveto</w:t>
      </w:r>
    </w:p>
    <w:p>
      <w:r>
        <w:t xml:space="preserve">Rochdalen valtuusto on ilmoittanut suunnitelmista avata kaupunkiin yliopistokampus.</w:t>
      </w:r>
    </w:p>
    <w:p>
      <w:r>
        <w:rPr>
          <w:b/>
          <w:u w:val="single"/>
        </w:rPr>
        <w:t xml:space="preserve">Asiakirjan numero 53044</w:t>
      </w:r>
    </w:p>
    <w:p>
      <w:r>
        <w:t xml:space="preserve">Guildfordin katedraali nostaa 90 % £ 7m korjaukset tavoite</w:t>
      </w:r>
    </w:p>
    <w:p>
      <w:r>
        <w:t xml:space="preserve">II-luokan katedraalin virkamiehet kertoivat viime vuonna, että se oli vaarassa asbestia sisältävien rappausten rapistumisen vuoksi. Seitsemän miljoonan punnan varainkeruukampanja käynnistettiin, ja nyt jäljellä on enää 500 000 puntaa lopullisen tavoitteen saavuttamiseksi. Valmistelevat työt alkavat ensi kuussa ennen kuin rakentaminen alkaa lokakuussa. Rakennus, joka on viimeinen Englannin kirkon katedraali, joka vihitään käyttöön uudella paikalla, näkyy kilometrien päähän Stag Hill -paikaltaan. Aiemmin tässä kuussa katedraalille myönnettiin 4,6 miljoonan punnan avustus Heritage Lottery Fundilta. Se on myös kerännyt varoja lahjoituksilla ja "osta tiili" -kampanjalla, johon osallistui yli 200 000 ihmistä. "Guildfordin katedraali on ainutlaatuinen ja elintärkeä yhteisöllinen voimavara, joka tuo ihmiset yhteen", Guildfordin pormestari David Elms sanoi tiistaina järjestetyssä hyväntekijöiden vastaanotossa. "Niin monet ovat jo vastanneet - koska katedraalin pelastamisella on merkitystä." Korjaus- ja parannustöihin kuuluu muun muassa katedraalin urkujen kunnostaminen, vammaisten kulkuyhteyksien parantaminen, uusi valaistus ja äänentoistojärjestelmä sekä katedraalin arkistomateriaalin saattaminen helpommin yleisön saataville.</w:t>
      </w:r>
    </w:p>
    <w:p>
      <w:r>
        <w:rPr>
          <w:b/>
        </w:rPr>
        <w:t xml:space="preserve">Yhteenveto</w:t>
      </w:r>
    </w:p>
    <w:p>
      <w:r>
        <w:t xml:space="preserve">1960-luvulla rakennettu katedraali, joka oli "vakavassa sulkemisvaarassa", on kerännyt yli 90 prosenttia 7 miljoonan punnan tavoitteesta kiireellisiin korjaus- ja kehitystöihin.</w:t>
      </w:r>
    </w:p>
    <w:p>
      <w:r>
        <w:rPr>
          <w:b/>
          <w:u w:val="single"/>
        </w:rPr>
        <w:t xml:space="preserve">Asiakirjan numero 53045</w:t>
      </w:r>
    </w:p>
    <w:p>
      <w:r>
        <w:t xml:space="preserve">Työt aloitetaan Tenbury Wellsin romahtaneen sillan korjaamiseksi.</w:t>
      </w:r>
    </w:p>
    <w:p>
      <w:r>
        <w:t xml:space="preserve">Easthamin silta Tenbury Wellsissä, Worcestershiren osavaltiossa, antoi periksi toukokuussa. Worcestershiren kreivikunnan neuvoston mukaan väliaikaista siltaa ei enää pystytetä, ja uuden "nykyaikaisen" sillan rakentaminen aloitetaan ensi kuussa, ja sen on määrä valmistua huhtikuuhun mennessä. Ihmiset ovat joutuneet käyttämään 10 mailin pituista kiertotietä Teme-joen ylittämiseen. Lisää päivityksiä tästä ja muista Herefordin ja Worcesterin tarinoista kaupunginvaltuutettu Marcus Hart sanoi, että koska alue on nimetty tieteellisesti erityisen kiinnostavaksi alueeksi, ennen väliaikaisen rakenteen rakentamista tarvittaisiin ympäristövaikutusten arviointi, joka kestäisi kuukausia. "Tunnustamme sillan merkityksen alueen asukkaiden elämälle ja toimeentulolle, ja siksi olemme tehneet kaikkemme, jotta saisimme aikaan parhaan pitkän aikavälin ratkaisun mahdollisimman nopeasti", hän sanoi. "Uusi silta ei voi korvata vanhaa, päärakennukseen kuuluvaa siltaa vastaavalla tavalla, mutta siihen sisällytetään joitakin vanhan sillan alkuperäisiä elementtejä, ja mikä tärkeintä, ihmiset pääsevät liikkumaan joen yli mahdollisimman nopeasti." Alkuperäinen 18. vuosisadan silta romahti, kun nopeasti liikkuva vesi horjutti sen pilareita. Bussinkuljettaja ehti peruuttaa sillalta, kun sen kärki syöksyi joen alle.</w:t>
      </w:r>
    </w:p>
    <w:p>
      <w:r>
        <w:rPr>
          <w:b/>
        </w:rPr>
        <w:t xml:space="preserve">Yhteenveto</w:t>
      </w:r>
    </w:p>
    <w:p>
      <w:r>
        <w:t xml:space="preserve">Työt aloitetaan sen II-luokan sillan korvaamiseksi, joka romahti 11 lasta kuljettaneen koulubussin eteen.</w:t>
      </w:r>
    </w:p>
    <w:p>
      <w:r>
        <w:rPr>
          <w:b/>
          <w:u w:val="single"/>
        </w:rPr>
        <w:t xml:space="preserve">Asiakirjan numero 53046</w:t>
      </w:r>
    </w:p>
    <w:p>
      <w:r>
        <w:t xml:space="preserve">Gloucestershiren valtuusto äänestää A417:n "tiestä helvettiin".</w:t>
      </w:r>
    </w:p>
    <w:p>
      <w:r>
        <w:t xml:space="preserve">Täysistunto äänesti äänin 45-1 viranomaisten ja virastojen yhteistyökumppaneille "nopean ratkaisun" löytämiseksi A417-tien saastumiseen, ruuhkautumiseen ja turvallisuuteen liittyviin huolenaiheisiin. Kolme ihmistä kuoli hiljattain eri onnettomuuksissa tiellä. Liikenneministerin on määrä keskustella huolenaiheista paikallisten kansanedustajien kanssa parlamentin kokouksessa perjantaina. Tien ylläpitäjä on Highways Agency, jota valtuusto on aiemmin syyttänyt "viivyttelystä" toimien toteuttamisessa. Cowleyn ja Brockworthin liikenneympyröiden välisellä pahamaineisella osuudella arvioidaan kulkevan päivittäin yli 33 000 ajoneuvoa, joista 14 prosenttia on raskaita tavarankuljetusajoneuvoja. Cotswoldsin alueen liberaalidemokraattinen valtuutettu Paul Hodgkinson esitti esityksen, jonka konservatiivijohtoinen viranomainen hyväksyi. Hän on aiemmin puhunut Air Balloonin liikenneympyrän läheisyydessä olevien ongelmien "kolminkertaisesta ongelmasta", jonka vuoksi hän on kutsunut sitä "tieksi helvettiin". Hänen esityksensä mukaan pitkän aikavälin ratkaisun puuttuminen vahingoittaa taloutta ja haittaa lähialueen asukkaiden elämää. Tieviraston viimeisimpien lukujen mukaan kyseisellä tieosuudella tapahtui vuosina 2008-2012 yhteensä 51 törmäystä, jotka johtivat jonkinlaiseen loukkaantumiseen. Kolmessa näistä törmäyksistä menetettiin ihmishenkiä, kolme johti vakavaan loukkaantumiseen ja 45 lievään loukkaantumiseen.</w:t>
      </w:r>
    </w:p>
    <w:p>
      <w:r>
        <w:rPr>
          <w:b/>
        </w:rPr>
        <w:t xml:space="preserve">Yhteenveto</w:t>
      </w:r>
    </w:p>
    <w:p>
      <w:r>
        <w:t xml:space="preserve">Valtuusto on äänestänyt ylivoimaisesti sen puolesta, että se ryhtyisi itse johtamaan lobbausta, jotta Gloucestershiren "helvettiin johtavan tien" suhteen ryhdyttäisiin kiireellisiin toimiin.</w:t>
      </w:r>
    </w:p>
    <w:p>
      <w:r>
        <w:rPr>
          <w:b/>
          <w:u w:val="single"/>
        </w:rPr>
        <w:t xml:space="preserve">Asiakirjan numero 53047</w:t>
      </w:r>
    </w:p>
    <w:p>
      <w:r>
        <w:t xml:space="preserve">Brasilian padon murtuminen tuhoaa koteja Minas Geraisissa</w:t>
      </w:r>
    </w:p>
    <w:p>
      <w:r>
        <w:t xml:space="preserve">Minas Geraisin osavaltion kaakkoisosassa sijaitsevien viranomaisten mukaan yksi ihminen on vahvistettu kuolleeksi. On kuitenkin raportoitu, että jopa 16 ihmistä on kuollut ja muita on kateissa. Sakean punaisen mudan joet vyöryivät alas Marianan vanhan siirtomaakaupungin ulkopuolella sijaitsevan mäkisen alueen laaksoihin. Se nielaisi autoja ja kuorma-autoja ja tuhosi koteja. Marianan viranomaisten mukaan pato oli murtunut torstaina iltapäivällä ja lähettänyt mutavyöryjä ja roskia Bento Rodriguesin pikkukaupunkiin, joka sijaitsee noin 7 kilometrin päässä. BBC:n Rio de Janeirossa olevan Julia Dias Carneiron mukaan tuhoalueella asuu noin 500 ihmistä. Pelko maanvyöryistä on vaikeuttanut pelastustoimia, mutta helikopterit ovat vieneet useita ihmisiä turvaan, hän lisää. Viranomaiset ovat varoittaneet, että vesi, johon on sekoittunut kaivostoiminnan jäänteitä, voi olla myrkyllistä. Padon omistavan Samarco-kaivosyhtiön tiedottaja sanoi, että padon murtumisen syytä ei vielä tiedetä.</w:t>
      </w:r>
    </w:p>
    <w:p>
      <w:r>
        <w:rPr>
          <w:b/>
        </w:rPr>
        <w:t xml:space="preserve">Yhteenveto</w:t>
      </w:r>
    </w:p>
    <w:p>
      <w:r>
        <w:t xml:space="preserve">Yli tusinan ihmisen pelätään kuolleen sen jälkeen, kun Brasiliassa sijaitsevan rautamalmikaivoksen jätevesiä pidättävä pato murtui ja tulvii lähistöllä sijaitseviin koteihin.</w:t>
      </w:r>
    </w:p>
    <w:p>
      <w:r>
        <w:rPr>
          <w:b/>
          <w:u w:val="single"/>
        </w:rPr>
        <w:t xml:space="preserve">Asiakirjan numero 53048</w:t>
      </w:r>
    </w:p>
    <w:p>
      <w:r>
        <w:t xml:space="preserve">Jonathan Dimbleby luopuu Any Questions?</w:t>
      </w:r>
    </w:p>
    <w:p>
      <w:r>
        <w:t xml:space="preserve">"Olen päättänyt luopua tehtävästäni 32 vuotta puheenjohtajana toimittuani kesäkuun lopussa", hän sanoi. "Tämä on ollut suuri etuoikeus... on raskasta lähteä", hän jatkoi. "Mutta aika tuntuu oikealta." Hänen lähdönsä seuraa veljensä Davidin lähtöä BBC:n Question Time -ohjelmasta joulukuussa 25 vuoden jälkeen. Fiona Bruce juontaa nyt viikoittaista keskusteluohjelmaa. BBC:n pääjohtaja Tony Hall kuvaili 74-vuotiasta "aivan erinomaiseksi juontajaksi". "Hänen terävä älykkyytensä ja johtamistaitonsa ovat tehneet Any Questions?:sta välttämättömän kuuntelun", hän lisäsi. Lord Hall sanoi, että hänen kanssaan käydään parhaillaan keskusteluja tulevista hankkeista. Dimbleby lisäsi: "Yli neljän vuosikymmenen ajan minulla on ollut onni yhdistää radio- ja televisiolähetystoiminta, raportointi ja haastattelut sekä kirjojen kirjoittaminen. "Aion pysyä tulevina vuosina yhtä kiireisenä kuin tähänkin asti." Dimbleby päätti luopua Any Questions? -sisarohjelmasta Any Answers? vuonna 2012 esiteltyään sitä lähes 25 vuotta. Seuraava Any Questions? -ohjelman juontaja nimetään aikanaan. Seuraa meitä Facebookissa, Twitterissä @BBCNewsEnts tai Instagramissa bbcnewsents. Jos sinulla on juttuehdotus, lähetä sähköpostia osoitteeseen entertainment.news@bbc.co.uk.</w:t>
      </w:r>
    </w:p>
    <w:p>
      <w:r>
        <w:rPr>
          <w:b/>
        </w:rPr>
        <w:t xml:space="preserve">Yhteenveto</w:t>
      </w:r>
    </w:p>
    <w:p>
      <w:r>
        <w:t xml:space="preserve">Jonathan Dimbleby on ilmoittanut jättävänsä BBC Radio 4:n poliittisen keskusteluohjelman Any Questions?, jota hän on johtanut vuodesta 1987.</w:t>
      </w:r>
    </w:p>
    <w:p>
      <w:r>
        <w:rPr>
          <w:b/>
          <w:u w:val="single"/>
        </w:rPr>
        <w:t xml:space="preserve">Asiakirjan numero 53049</w:t>
      </w:r>
    </w:p>
    <w:p>
      <w:r>
        <w:t xml:space="preserve">Opetusministeri John O'Dowd eroaa vaalien jälkeen</w:t>
      </w:r>
    </w:p>
    <w:p>
      <w:r>
        <w:t xml:space="preserve">Robbie MeredithBBC News NI:n koulutuskirjeenvaihtaja Sinn Féin MLA on ollut tehtävässä toukokuusta 2011 lähtien, mikä tekee hänestä Yhdistyneen kuningaskunnan pitkäaikaisimman tällä hetkellä virassa olevan opetusministerin. O'Dowd on ollut Upper Bannin parlamentin jäsen vuodesta 2003. Hän sanoi, että hän aikoo pyrkiä uudelleen MLA:n jäseneksi. "Puolueeni vaihtaa ministereitään jokaisen uuden toimikauden alussa - tämä on politiikka, jota kannatan täysin", hän sanoi. "Olen nauttinut suuresti ajastani opetusministerinä, ja jos minut valitaan uudelleen edustajistoon, odotan innolla uutta haastetta." Ministerinä O'Dowd on vastannut yhdestä toimeenpanovallan suurimmista ministeriöistä, jonka vuosibudjetti on noin 1,9 miljardia puntaa. Sinn Féinin MLA:n jäsenet ovat hoitaneet opetusministerin tehtäviä siitä lähtien, kun Pohjois-Irlannin edustajakokous perustettiin pitkäperjantain sopimuksen jälkeen.</w:t>
      </w:r>
    </w:p>
    <w:p>
      <w:r>
        <w:rPr>
          <w:b/>
        </w:rPr>
        <w:t xml:space="preserve">Yhteenveto</w:t>
      </w:r>
    </w:p>
    <w:p>
      <w:r>
        <w:t xml:space="preserve">Opetusministeri John O'Dowd on vahvistanut BBC:lle, että hän jättää tehtävänsä toukokuussa pidettävien parlamenttivaalien jälkeen.</w:t>
      </w:r>
    </w:p>
    <w:p>
      <w:r>
        <w:rPr>
          <w:b/>
          <w:u w:val="single"/>
        </w:rPr>
        <w:t xml:space="preserve">Asiakirjan numero 53050</w:t>
      </w:r>
    </w:p>
    <w:p>
      <w:r>
        <w:t xml:space="preserve">Bristol Roversin Sainsbury's-tarjous hylättiin.</w:t>
      </w:r>
    </w:p>
    <w:p>
      <w:r>
        <w:t xml:space="preserve">Bristolin kaupunginvaltuusto tuki tammikuussa Sainsbury'sin suunnitelmia rakentaa myymälä Memorial Stadiumin nykyiselle paikalle Horfieldiin. Bristol Roversin jalkapalloseuran on myytävä kenttä rahoittaakseen muuton uudelle stadionille Stoke Giffordiin. Yhteisöministeri Eric Pickles kirjoitti neuvostolle, että hän tarvitsee lisäaikaa hakemuksen käsittelyyn. Suunnitelmia vastustavat kampanjoijat väittivät, että "autokeskeinen kehitys" vaikuttaisi haitallisesti läheisen Gloucester Roadin paikallisiin yrityksiin, ilmanlaatuun ja liikenneruuhkiin. Memorial Groundin alueen kunnostaminen käsittää stadionin ja nykyisten rakennusten purkamisen sekä ruokakaupan ja 65 talon ja asunnon rakentamisen. Bristol Roversin mukaan päätös tehdään todennäköisesti 5. maaliskuuta mennessä.</w:t>
      </w:r>
    </w:p>
    <w:p>
      <w:r>
        <w:rPr>
          <w:b/>
        </w:rPr>
        <w:t xml:space="preserve">Yhteenveto</w:t>
      </w:r>
    </w:p>
    <w:p>
      <w:r>
        <w:t xml:space="preserve">Hallitus haluaa lisäaikaa harkitakseen tarjousta supermarketin rakentamisesta jalkapallokentälle Bristoliin.</w:t>
      </w:r>
    </w:p>
    <w:p>
      <w:r>
        <w:rPr>
          <w:b/>
          <w:u w:val="single"/>
        </w:rPr>
        <w:t xml:space="preserve">Asiakirjan numero 53051</w:t>
      </w:r>
    </w:p>
    <w:p>
      <w:r>
        <w:t xml:space="preserve">Brightonin i360-tornista julkaistiin drone-kuvia</w:t>
      </w:r>
    </w:p>
    <w:p>
      <w:r>
        <w:t xml:space="preserve">Kun torni on valmis, sen korkeus on 162 metriä (531 jalkaa), ja se koostuu 17 päällekkäin pinotusta putkesta. Katselukapselin, jota parhaillaan rakennetaan Lyonissa Ranskassa, odotetaan saapuvan Brightoniin marraskuussa. Siihen mahtuu 200 ihmistä. Kehittäjät toivovat tornin houkuttelevan 700 000 kävijää vuodessa. Torni sijoitetaan lähelle West Pieriä, joka paloi. Sen ovat suunnitelleet London Eyen takana olevat arkkitehdit, ja sen on määrä avautua kesällä 2016.</w:t>
      </w:r>
    </w:p>
    <w:p>
      <w:r>
        <w:rPr>
          <w:b/>
        </w:rPr>
        <w:t xml:space="preserve">Yhteenveto</w:t>
      </w:r>
    </w:p>
    <w:p>
      <w:r>
        <w:t xml:space="preserve">Brightonin rakenteilla olevasta i360-tornista on julkaistu uusia drone-kuvia.</w:t>
      </w:r>
    </w:p>
    <w:p>
      <w:r>
        <w:rPr>
          <w:b/>
          <w:u w:val="single"/>
        </w:rPr>
        <w:t xml:space="preserve">Asiakirjan numero 53052</w:t>
      </w:r>
    </w:p>
    <w:p>
      <w:r>
        <w:t xml:space="preserve">Mont Blanc: Kolme ruumista löytyi Miagen jäätiköltä</w:t>
      </w:r>
    </w:p>
    <w:p>
      <w:r>
        <w:t xml:space="preserve">Miagen jäätiköllä sijaitsevien jäännösten uskotaan paljastuneen jään sulamisen seurauksena. Italialaisten tiedotusvälineiden mukaan ranskalainen kiipeilijä löysi ruumiit ja teki hälytyksen. Mont Blanc on Länsi-Euroopan korkein vuorijono, jonka 11 huippua on yli 4 000 metrin korkeudessa, ja se on haastava alue kiipeilijöille. Huipulla on tapahtunut viime viikkoina useita kuolemaan johtaneita onnettomuuksia, ja kuolleiden joukossa on tiettävästi ihmisiä Tšekistä, Etelä-Koreasta, Ukrainasta ja Saksasta. Torstaina alppipelastusryhmät yrittivät saada talteen syrjäiseltä Miagen jäätiköltä löytyneitä jäänteitä. "Jäätikkö liikkuu jatkuvasti, ja voimme sanoa, että kuolemantapaukset tapahtuivat noin vuonna 1995", uutistoimisto AFP siteerasi tiedottajaa. Italialaisen La Repubblica -sanomalehden mukaan ranskalaiskiipeilijä löysi ruumiiden lisäksi myös lompakon, jossa oli 23-vuotiaalle miehelle vuonna 1995 myönnetty saksalainen henkilökortti. Se siteerasi virkamiestä, jonka mukaan lämpötilan nousu lisäisi tällaisten löytöjen määrää. Viime viikolla kävi ilmi, että kutistuvalta jäätiköltä Sveitsissä oli löytynyt kaksi jäätynyttä ruumista, joiden uskottiin olevan 75 vuotta sitten kadonneen pariskunnan.</w:t>
      </w:r>
    </w:p>
    <w:p>
      <w:r>
        <w:rPr>
          <w:b/>
        </w:rPr>
        <w:t xml:space="preserve">Yhteenveto</w:t>
      </w:r>
    </w:p>
    <w:p>
      <w:r>
        <w:t xml:space="preserve">Mont Blancin Italian puolelta on löydetty kolmen ihmisen ruumiit, joiden epäillään kuolleen 1990-luvulla.</w:t>
      </w:r>
    </w:p>
    <w:p>
      <w:r>
        <w:rPr>
          <w:b/>
          <w:u w:val="single"/>
        </w:rPr>
        <w:t xml:space="preserve">Asiakirjan numero 53053</w:t>
      </w:r>
    </w:p>
    <w:p>
      <w:r>
        <w:t xml:space="preserve">Mies kuoli "Wolverhamptonin kiinteistön epäjärjestyksen jälkeen</w:t>
      </w:r>
    </w:p>
    <w:p>
      <w:r>
        <w:t xml:space="preserve">42-vuotias uhri kuoli tapahtumapaikalla Beckett Streetillä The Luntissa, Bilstonissa, kun poliisi löysi hänet useiden vakavien vammojen kanssa. West Midlandsin poliisi sai hälytyksen sunnuntaina kello 18.30 BST, ja se tutkii, liittyykö kadulla aiemmin tapahtunut häiriötilanne kuolemaan. Kaksi 34- ja 42-vuotiasta miestä on pidätetty murhasta epäiltynä. Miehen kuolinsyyn selvittämiseksi on tarkoitus tehdä myöhemmin ruumiinavaus. Paikalla on edelleen eristyssulku, kun poliisi jatkaa tutkimuksia. Länsi-Midlandsin poliisin komisario Paul Joyce kutsui kuolemaa surulliseksi ja kehotti kaikkia, joilla on tietoja, ottamaan yhteyttä poliisiin.</w:t>
      </w:r>
    </w:p>
    <w:p>
      <w:r>
        <w:rPr>
          <w:b/>
        </w:rPr>
        <w:t xml:space="preserve">Yhteenveto</w:t>
      </w:r>
    </w:p>
    <w:p>
      <w:r>
        <w:t xml:space="preserve">Mies, joka löydettiin vakavasti loukkaantuneena asuinalueella tapahtuneen järjestyshäiriön jälkeen, on kuollut.</w:t>
      </w:r>
    </w:p>
    <w:p>
      <w:r>
        <w:rPr>
          <w:b/>
          <w:u w:val="single"/>
        </w:rPr>
        <w:t xml:space="preserve">Asiakirjan numero 53054</w:t>
      </w:r>
    </w:p>
    <w:p>
      <w:r>
        <w:t xml:space="preserve">Bordersin tuulipuisto avattiin</w:t>
      </w:r>
    </w:p>
    <w:p>
      <w:r>
        <w:t xml:space="preserve">Scottish Bordersin neuvosto hylkäsi 19 turbiinin Longpark-hankkeen Galashielsin lähellä vuonna 2005. Skotlannin silloinen hallitus päätti kuitenkin, että 33 miljoonan punnan hanketta voidaan jatkaa. Skotlannin ministeri Michael Moore käynnisti virallisesti EDF Energy Renewables -hankkeen. Kun hanke hyväksyttiin vuonna 2006, SBC:n suunnittelupäälliköt sanoivat, että se voisi kannustaa tulevaan kehitykseen. Suunnittelupäällikkö Alistair Lorimer sanoi uskovansa, että päätöksestä tulisi "vertailukohta", jonka mukaan muita hylkäämisestä tehtyjä valituksia voitaisiin arvioida. "Olen varma, että tämä päätös rohkaisee rakennuttajia", hän sanoi tuolloin. Tuulipuisto on EDF:n ensimmäinen Skotlannissa. 38 megawatin laitos pystyy tuottamaan sähköä, joka riittää jopa 19 000 kodin vuotuiseen sähköntuotantoon.</w:t>
      </w:r>
    </w:p>
    <w:p>
      <w:r>
        <w:rPr>
          <w:b/>
        </w:rPr>
        <w:t xml:space="preserve">Yhteenveto</w:t>
      </w:r>
    </w:p>
    <w:p>
      <w:r>
        <w:t xml:space="preserve">Bordersissa on virallisesti avattu tuulipuisto, joka hyväksyttiin neuvoston päätöksen kumoamiseksi tehdyllä "vertailuarvopäätöksellä".</w:t>
      </w:r>
    </w:p>
    <w:p>
      <w:r>
        <w:rPr>
          <w:b/>
          <w:u w:val="single"/>
        </w:rPr>
        <w:t xml:space="preserve">Asiakirjan numero 53055</w:t>
      </w:r>
    </w:p>
    <w:p>
      <w:r>
        <w:t xml:space="preserve">Lord Nelsonin kirje vedetään pois huutokaupasta</w:t>
      </w:r>
    </w:p>
    <w:p>
      <w:r>
        <w:t xml:space="preserve">Kirje oli kirjoitettu ilmeisesti hieman huteralla vasemman käden kirjoituksella pian sen jälkeen, kun Nelson oli menettänyt oikean kätensä Santa Cruz de Teneriffan taistelussa. Se on peräisin vuodelta 1798, ja koska Nelsonin kirjoittamat kirjeet ovat niin harvinaisia, sen arvo oli arviolta 4 000 puntaa. Kirje oli tarkoitus huutokaupata Shrewsburyssä. Halls-huutokauppayhtiön tiedottaja kertoi, että omistajat olivat päättäneet vetää kirjeen pois, sillä se oli osa lähetystä, jonka olivat toimittaneet Dolobranissa, Pontrobertissa, lähellä Welshpoolia, asuvan kuuluisan Lloyd-suvun jälkeläiset. Hän lisäsi: "Perhe on päättänyt säilyttää kirjeen, vaikka he saattavatkin tarjota sitä huutokaupattavaksi uudelleen myöhemmin tänä vuonna." Lordi Nelson lähetti sen mustalla musteella kuultopaperille Thomas Lloydille, joka oli Lloyd-suvun jälkeläinen Welshpoolista. He olivat kveekareita, rautakauppiaita ja Taylors- ja Lloyds-pankin perustajaosakkaita, jotka ovat nykyään osa Lloyds Banking Groupia. Lordi Nelsonin kirjoittama kirje myytiin viime vuonna huutokaupassa 54 500 punnalla. Sen arvoksi oli arvioitu 11 000 puntaa.</w:t>
      </w:r>
    </w:p>
    <w:p>
      <w:r>
        <w:rPr>
          <w:b/>
        </w:rPr>
        <w:t xml:space="preserve">Yhteenveto</w:t>
      </w:r>
    </w:p>
    <w:p>
      <w:r>
        <w:t xml:space="preserve">Omistajat ovat vetäneet pois huutokaupasta harvinaisen kirjeen, jonka amiraali Lord Nelson lähetti kuuluisan Lloyds-pankkiirisuvun jälkeläiselle.</w:t>
      </w:r>
    </w:p>
    <w:p>
      <w:r>
        <w:rPr>
          <w:b/>
          <w:u w:val="single"/>
        </w:rPr>
        <w:t xml:space="preserve">Asiakirjan numero 53056</w:t>
      </w:r>
    </w:p>
    <w:p>
      <w:r>
        <w:t xml:space="preserve">John Lewisin pomo "pyrkii West Midlandsin pormestariksi".</w:t>
      </w:r>
    </w:p>
    <w:p>
      <w:r>
        <w:t xml:space="preserve">Street aikoo hakea konservatiivien pormestariehdokkaaksi. Jos Street valitaan puolueen ehdokkaaksi, hän luopuu John Lewisin tehtävästä, yritys ilmoitti. Street, joka toimii myös alueen talouskasvun edistämisestä vastaavan elimen puheenjohtajana, on johtanut tavarataloketjua lähes kymmenen vuotta. Hän kasvoi Birminghamissa ja aloitti John Lewisin palveluksessa vuonna 1985 valmistuttuaan Oxfordin yliopistosta. Street on johtanut tavarataloketjun myynnin 67 prosentin kasvua - 3,7 miljardiin puntaan viime vuonna - sen jälkeen, kun hänestä tuli toimitusjohtaja vuonna 2007. Uutinen tuli sen jälkeen, kun Streetin poliittisesta debyytistä oli spekuloitu kuukausia. Jos konservatiivit valitsevat hänet, hän saa vastaansa työväenpuolueen ehdokkaan, Länsi-Midlandsin parlamentin jäsenen ja entisen birminghamilaisen kansanedustajan Siôn Simonin. "Jos Andyn hakemus menestyy, hän on sopinut puheenjohtajan kanssa, että hän luopuu tehtävästään, ja John Lewisin brändin tulevan johdon seuraajasuunnitelma vahvistetaan myöhemmin", John Lewisin kumppanuusyhtiö sanoi.</w:t>
      </w:r>
    </w:p>
    <w:p>
      <w:r>
        <w:rPr>
          <w:b/>
        </w:rPr>
        <w:t xml:space="preserve">Yhteenveto</w:t>
      </w:r>
    </w:p>
    <w:p>
      <w:r>
        <w:t xml:space="preserve">John Lewis on vahvistanut, että toimitusjohtaja Andy Street on "kiinnostunut asettumaan ehdolle" West Midlandsin pormestarin virkaan.</w:t>
      </w:r>
    </w:p>
    <w:p>
      <w:r>
        <w:rPr>
          <w:b/>
          <w:u w:val="single"/>
        </w:rPr>
        <w:t xml:space="preserve">Asiakirjan numero 53057</w:t>
      </w:r>
    </w:p>
    <w:p>
      <w:r>
        <w:t xml:space="preserve">Zane Gbangbola: Gbangbang: Hiilimonoksidi tappoi pojan tulvissa</w:t>
      </w:r>
    </w:p>
    <w:p>
      <w:r>
        <w:t xml:space="preserve">Chertseystä kotoisin oleva Zane Gbangbola kuoli sairaalassa helmikuussa sydänpysähdyksen jälkeen. Surreyn poliisi tekee parhaillaan testejä bensiinikäyttöiselle pumpulle, joka takavarikoitiin kotoa hänen kuolinhetkellään. Perheen asianajajat olivat tyytyväisiä raporttiin, mutta sanoivat, että monet kysymykset ovat edelleen vailla vastauksia. Vijay Ganapathy lakiasiaintoimisto Leigh Daysta sanoi, että muut virastot tutkivat edelleen, mitä myrkkyjä kiinteistössä oli Zanen kuoliniltana. Aiemmin he olivat syyttäneet "ilmeisestä kemiallisesta myrkytyksestä", joka saattoi johtua saastuneesta tulvavedestä. Isä halvaantui Seitsemänvuotiaan lapsen ensimmäisessä ruumiinavauksessa ei ollut löydetty "selvää kuolinsyytä", ja lisätutkimuksia tehtiin. Surreyn kuolinsyyntutkija suorittaa kuolemansyyntutkinnan. Poliisi on tavannut Zanen vanhemmat kertoakseen heille tuloksista. He kertoivat myös, että parhaillaan selvitetään, joutuuko pumppua käyttänyt vuokraamo vastuuseen tai rikoksiin. Gbangbolasien koti Thamesidessa tulvi viikkojen ajan tammi- ja helmikuussa, kun Thames-joki purkautui. Zane ja hänen vanhempansa vietiin sairaalaan 8. helmikuuta heidän sairastuttuaan. Hänen isänsä Kye on edelleen halvaantunut vyötäröstä alaspäin tapahtuman jälkeen.</w:t>
      </w:r>
    </w:p>
    <w:p>
      <w:r>
        <w:rPr>
          <w:b/>
        </w:rPr>
        <w:t xml:space="preserve">Yhteenveto</w:t>
      </w:r>
    </w:p>
    <w:p>
      <w:r>
        <w:t xml:space="preserve">Surreyn tulvien aikana kuollut seitsemänvuotias poika kuoli häkämyrkytykseen, kuten myrkytystutkimukset ovat osoittaneet.</w:t>
      </w:r>
    </w:p>
    <w:p>
      <w:r>
        <w:rPr>
          <w:b/>
          <w:u w:val="single"/>
        </w:rPr>
        <w:t xml:space="preserve">Asiakirjan numero 53058</w:t>
      </w:r>
    </w:p>
    <w:p>
      <w:r>
        <w:t xml:space="preserve">Jeremy Corbynin veli joutuu oikeuteen lukitusmielenosoituksista</w:t>
      </w:r>
    </w:p>
    <w:p>
      <w:r>
        <w:t xml:space="preserve">Piers Corbyn saapui Westminsterin käräjäoikeuteen kiistämään kaksi syytettä koronavirusmääräysten rikkomisesta. Southwarkista kotoisin oleva 73-vuotias on myöntänyt osallistuneensa kahteen mielenosoitukseen Hyde Parkissa 16. ja 30. toukokuuta, mutta väittää käyttäneensä sananvapauttaan ja oikeuttaan protestoida. Hän joutuu oikeuteen 23. lokakuuta. Corbynia on syytetty kahdesta syytteestä, jotka koskevat osallistumista yli kahden henkilön julkiseen kokoontumiseen Englannissa koronaviruksen aiheuttaman hätätilan aikana. Kuulemisen jälkeen 73-vuotias vapautettiin ehdottomalla takuita vastaan. Kaikkiaan 23 ihmistä on asetettu syytteeseen Lontoon keskustassa 16. toukokuuta ja 30. kesäkuuta välisenä aikana järjestetyistä mielenosoituksista ja protesteista. Heidän kaikkien on määrä saapua Westminsterin käräjäoikeuteen eri päivinä kesäkuun ja elokuun välisenä aikana.</w:t>
      </w:r>
    </w:p>
    <w:p>
      <w:r>
        <w:rPr>
          <w:b/>
        </w:rPr>
        <w:t xml:space="preserve">Yhteenveto</w:t>
      </w:r>
    </w:p>
    <w:p>
      <w:r>
        <w:t xml:space="preserve">Entisen työväenpuolueen johtajan Jeremy Corbynin veli joutuu oikeuteen osallistumisesta kahteen joukkomielenosoitukseen Lontoon keskustassa lukituksen aikana.</w:t>
      </w:r>
    </w:p>
    <w:p>
      <w:r>
        <w:rPr>
          <w:b/>
          <w:u w:val="single"/>
        </w:rPr>
        <w:t xml:space="preserve">Asiakirjan numero 53059</w:t>
      </w:r>
    </w:p>
    <w:p>
      <w:r>
        <w:t xml:space="preserve">Kahta miestä syytetään Tile Hillin puukotusmurhasta</w:t>
      </w:r>
    </w:p>
    <w:p>
      <w:r>
        <w:t xml:space="preserve">Emmanuel Lukenga löydettiin haavoittuneena Franklin Grovesta, Tile Hillistä, 12. kesäkuuta, ja hänet todettiin kuolleeksi tapahtumapaikalla. Syytettyjä - Matthew Brankin, 19, Thimber Roadilta, Canleystä, Coventrystä, ja Kyle Kinchen, 18, John Rous Avenuelta, Coventrystä - on syytetty myös tuhopoltosta. Heidän on määrä saapua Warwickin kruununoikeuteen maanantaina. Kaksi muuta 18- ja 41-vuotiasta miestä, jotka pidätettiin kesäkuussa murhasta epäiltynä, on asetettu takuita vastaan tutkimusten jatkamisen ajaksi. Viides mies, 18-vuotias Enroy Ruddock, sai kesäkuussa syytteen murhasta. Seuraa BBC West Midlandsia Facebookissa ja Twitterissä ja tilaa paikalliset uutispäivitykset suoraan puhelimeesi.</w:t>
      </w:r>
    </w:p>
    <w:p>
      <w:r>
        <w:rPr>
          <w:b/>
        </w:rPr>
        <w:t xml:space="preserve">Yhteenveto</w:t>
      </w:r>
    </w:p>
    <w:p>
      <w:r>
        <w:t xml:space="preserve">Kahta miestä on syytetty Coventryssä kuoliaaksi puukotetun miehen murhasta.</w:t>
      </w:r>
    </w:p>
    <w:p>
      <w:r>
        <w:rPr>
          <w:b/>
          <w:u w:val="single"/>
        </w:rPr>
        <w:t xml:space="preserve">Asiakirjan numero 53060</w:t>
      </w:r>
    </w:p>
    <w:p>
      <w:r>
        <w:t xml:space="preserve">Aberdeenin olympiauimala saa ensimmäistä kertaa lisää rahaa</w:t>
      </w:r>
    </w:p>
    <w:p>
      <w:r>
        <w:t xml:space="preserve">Kuljetusyhtiö FirstGroup teki lahjoituksen entisen Linksfieldin akatemian tiloissa toteutettavaan hankkeeseen. Uimahalli on saanut 20 miljoonaa puntaa muun muassa Aberdeenin kaupunginvaltuustolta, Aberdeenin yliopistolta ja Sportscotlandilta. On väitetty, että noin 4 miljoonan punnan lisärahoitus mahdollistaisi sen, että hanke voisi toteuttaa potentiaalinsa. Inverurien Kansainyhteisön kisojen kultamitaliuimari Hannah Miley oli tyytyväinen lahjoitukseen. Hän sanoi: "Miley ei ole vielä saanut lahjoitusta: "Olen iloinen, että vesikeskus on askeleen lähempänä. "Tällainen laitos Skotlannin koillisosassa auttaa kehittämään uintia koko alueella." Hän sanoi, että se on hieno asia. Firstin toimitusjohtaja Tim O'Toole sanoi toivovansa, että myös muut yritykset tukisivat 50 metrin altaan rakentamista. Uimahallissa on myös sukellusmahdollisuus.</w:t>
      </w:r>
    </w:p>
    <w:p>
      <w:r>
        <w:rPr>
          <w:b/>
        </w:rPr>
        <w:t xml:space="preserve">Yhteenveto</w:t>
      </w:r>
    </w:p>
    <w:p>
      <w:r>
        <w:t xml:space="preserve">Aberdeenin olympiakokoista uima-allasta koskevat suunnitelmat ovat saaneet 100 000 puntaa lisärahoitusta.</w:t>
      </w:r>
    </w:p>
    <w:p>
      <w:r>
        <w:rPr>
          <w:b/>
          <w:u w:val="single"/>
        </w:rPr>
        <w:t xml:space="preserve">Asiakirjan numero 53061</w:t>
      </w:r>
    </w:p>
    <w:p>
      <w:r>
        <w:t xml:space="preserve">Etelän mukaan pohjoiskorealaiset työntekijät loikkasivat ulkomailla sijaitsevasta ravintolasta.</w:t>
      </w:r>
    </w:p>
    <w:p>
      <w:r>
        <w:t xml:space="preserve">Etelä-Korean yhdistymisministeriö sanoi, että työntekijät olivat "irtautuneet", mutta kieltäytyi kommentoimasta asiaa tarkemmin. Se sanoi, että he tulevat nyt Etelä-Koreaan. Yonhap-uutistoimisto kertoi tuntemattomaan lähteeseen vedoten, että loikkarit olivat olleet Kiinassa, mutta ovat nyt kolmannessa maassa Kaakkois-Aasiassa. Kyseessä olisi toinen ravintolan loikkaus tänä vuonna. Huhtikuussa 13 pohjoiskorealaisen työntekijän ryhmä loikkasi Etelä-Koreaan Ningbossa Kiinassa sijaitsevasta ravintolasta. Pjongjang on syyttänyt Soulia heidän sieppauksestaan, mutta Soul kiistää tämän jyrkästi. Pohjois-Korealla on noin 130 ravintolaa muissa maissa, mikä on tärkeä tulonlähde. Henkilökunta valitaan yleensä sen perusteella, miten lojaalia he ovat Pohjois-Korean johtoa kohtaan.</w:t>
      </w:r>
    </w:p>
    <w:p>
      <w:r>
        <w:rPr>
          <w:b/>
        </w:rPr>
        <w:t xml:space="preserve">Yhteenveto</w:t>
      </w:r>
    </w:p>
    <w:p>
      <w:r>
        <w:t xml:space="preserve">Ryhmä pohjoiskorealaisia, jotka työskentelevät valtion omistamassa ravintolassa ulkomailla, on loikannut, Etelä-Korea on vahvistanut.</w:t>
      </w:r>
    </w:p>
    <w:p>
      <w:r>
        <w:rPr>
          <w:b/>
          <w:u w:val="single"/>
        </w:rPr>
        <w:t xml:space="preserve">Asiakirjan numero 53062</w:t>
      </w:r>
    </w:p>
    <w:p>
      <w:r>
        <w:t xml:space="preserve">Derby Hippodrome: Hippodrom: Kampanjoijat tukevat teatterivaihtoehtoa</w:t>
      </w:r>
    </w:p>
    <w:p>
      <w:r>
        <w:t xml:space="preserve">Green Lanella sijaitseva, vuonna 1914 avattu, II-luokan Hippodrome vaurioitui vuonna 2008 tehdyissä korjaustöissä ja hiljattain tulipalossa. Kaupunginvaltuuston ja English Heritage -järjestön teettämässä toteutettavuustutkimuksessa hahmoteltiin kolme mahdollista käyttötarkoitusta rakennukselle. Teatterin täydellinen kunnostaminen maksaisi noin 16 miljoonaa puntaa. Vaikka se on kallein vaihtoehto, Derby Hippodrome Restoration Trust -järjestön puheenjohtaja Joan Travis sanoi, että ryhmä valitsi sen. Hän sanoi: "Derbyssä on suuri aukko tämän kokoisen teatterin markkinoilla, ja Hippodrome täyttäisi tämän aukon. "Se oli teatteri, ja sen pitäisi säilyä viihdepaikkana." Muita vaihtoehtoja ovat muun muassa rakennuksen osien kunnostaminen kahvilakäyttöön tai sen käyttäminen asuntoihin tai opiskelija-asuntoihin. Selvityksessä todettiin myös, että työn rahoittamiseen tarvittaisiin "melkoinen rahakimppu".</w:t>
      </w:r>
    </w:p>
    <w:p>
      <w:r>
        <w:rPr>
          <w:b/>
        </w:rPr>
        <w:t xml:space="preserve">Yhteenveto</w:t>
      </w:r>
    </w:p>
    <w:p>
      <w:r>
        <w:t xml:space="preserve">Derbyn hylätyn teatterin pelastamista ajavat kampanjoijat kannattavat vaihtoehtoa, jonka mukaan teatteri palautetaan entiseen käyttöönsä.</w:t>
      </w:r>
    </w:p>
    <w:p>
      <w:r>
        <w:rPr>
          <w:b/>
          <w:u w:val="single"/>
        </w:rPr>
        <w:t xml:space="preserve">Asiakirjan numero 53063</w:t>
      </w:r>
    </w:p>
    <w:p>
      <w:r>
        <w:t xml:space="preserve">Barry Island puuttuu päiväretkeilijöiden aiheuttamaan roskaongelmaan</w:t>
      </w:r>
    </w:p>
    <w:p>
      <w:r>
        <w:t xml:space="preserve">Päiväretkeilijöitä syytettiin "täydellisestä piittaamattomuudesta" Barry Islandia kohtaan toukokuun alun juhlapyhäviikonloppuna ennätyksellisen kuuman sään aikana. "Ennennäkemättömiä määriä roskia" heitettiin, kun valtavat ihmisjoukot vierailivat saarella, Vale of Glamorganin neuvosto sanoi. Nyt toivotaan, että roskaantumisongelmaan voitaisiin puuttua yhteisvoimin. Muutoksiin kuuluu uusia kylttejä, erityisen suuria pyörillä varustettuja roskiksia rantakadulla ja säännöllisiä kaiutinäänityksiä, joilla muistutetaan kävijöitä siitä, miten ja minne roskat pitää hävittää. Jäteauto sijoitetaan myös lähelle lomakeskusta, sillä neuvosto toivoo, että Barry Islandin yli 100 roska-astian tyhjentämiseen kuluva aika lyhenee huomattavasti. Muutokset, jotka ovat neuvoston, paikallisten kauppiaiden ja luonnonsuojeluryhmien yhteisiä ponnistuksia, on tarkoitus tehdä ajoissa ennen kevään juhlapyhäviikonloppua. Äskettäin pidetyssä roskakokouksessa kuultiin myös, että vapaaehtoiset voisivat aloittaa roskien keräämisen kiireisinä juhlapyhäviikonloppuina. "Tämä ongelma ei ole vain Barry Islandin ongelma", sanoi neuvoston johtaja John Thomas. "Uskon kuitenkin, että se saattaa olla ongelma, koska paikalliset asukkaat, luonnonsuojelijat, kauppiaat ja virkamiehet ovat niin innokkaita tekemään yhteistyötä ongelman ratkaisemiseksi ja koska he ovat sitoutuneet siihen, että ongelmaan puututaan lopullisesti". Neuvosto lupasi myös lisätä henkilökuntaa ja "ehkä hieman enemmän rahaa, jotta voimme täyttää velvollisuutemme".</w:t>
      </w:r>
    </w:p>
    <w:p>
      <w:r>
        <w:rPr>
          <w:b/>
        </w:rPr>
        <w:t xml:space="preserve">Yhteenveto</w:t>
      </w:r>
    </w:p>
    <w:p>
      <w:r>
        <w:t xml:space="preserve">Yhdellä Walesin suosituimmista rannoista kokeillaan koordinoituja roskien keräyksiä, lisää roskiksia ja kaiutinilmoituksia roskaajien pysäyttämiseksi.</w:t>
      </w:r>
    </w:p>
    <w:p>
      <w:r>
        <w:rPr>
          <w:b/>
          <w:u w:val="single"/>
        </w:rPr>
        <w:t xml:space="preserve">Asiakirjan numero 53064</w:t>
      </w:r>
    </w:p>
    <w:p>
      <w:r>
        <w:t xml:space="preserve">Devonin kaupunginvaltuutettujen mielenosoitus seksuaalisen häirinnän syytösten vuoksi</w:t>
      </w:r>
    </w:p>
    <w:p>
      <w:r>
        <w:t xml:space="preserve">Seitsemän Devonin kreivikunnanvaltuuston jäsentä poistui istuntosalista kolmena Brian Greensladen puheenvuoron aikana. Neuvoston standardikomitea totesi heinäkuussa, että hän oli ahdistellut seksuaalisesti naispuolisia työntekijöitä. Valtuutettu Emma Brennan sanoi: "Minua loukkaa, että hänen annetaan jatkaa ja istua neuvoston istuntosalissa." "Me [seitsemän työväenpuolueen valtuutettua] päätimme kävellä ulos tai kääntää hänelle selkämme, koska emme halua tunnustaa häntä emmekä pidä hänen läsnäoloaan tervetulleena." Protesti tapahtui valtuuston kokouksen aikana 6. joulukuuta. Greenslade on julkaissut asianajajansa välityksellä lausunnon, jonka mukaan hän aikoo riitauttaa neuvoston epäluottamuslauseen. Hän väittää, ettei häntä kuultu oikeudenmukaisesti, kuten ihmisoikeuslaki ja neuvoston oma perustuslaki edellyttävät. Greenslade edustaa Barnstaple Northia, ja koska liberaalidemokraatit ovat erottaneet hänet, hän on tällä hetkellä Pohjois-Devonin liberaalipuolueen jäsen.</w:t>
      </w:r>
    </w:p>
    <w:p>
      <w:r>
        <w:rPr>
          <w:b/>
        </w:rPr>
        <w:t xml:space="preserve">Yhteenveto</w:t>
      </w:r>
    </w:p>
    <w:p>
      <w:r>
        <w:t xml:space="preserve">Valtuutetut ovat toistuvasti lähteneet kokouksesta protestina kollegalle, jonka väitetään ahdistelleen henkilöstöä seksuaalisesti.</w:t>
      </w:r>
    </w:p>
    <w:p>
      <w:r>
        <w:rPr>
          <w:b/>
          <w:u w:val="single"/>
        </w:rPr>
        <w:t xml:space="preserve">Asiakirjan numero 53065</w:t>
      </w:r>
    </w:p>
    <w:p>
      <w:r>
        <w:t xml:space="preserve">Guernseyn osavaltiot tarkastelevat omaa talouttaan</w:t>
      </w:r>
    </w:p>
    <w:p>
      <w:r>
        <w:t xml:space="preserve">Apulaisministeri Matt Fallaize sanoi, että valtioiden on löydettävä keinoja, joilla ne voivat tasapainottaa kirjanpitonsa. Valtiovarainministeriön tehtävänä oli laatia ensi vuonna osavaltioille raportti, jossa esitetään ideoita lisätulojen hankkimiseksi ja menojen leikkaamiseksi. Apulaisministeri Fallaize sanoi, että pyyntö oli yksinkertainen ja suoraviivainen. Hän sanoi: "En usko, että on liikaa, jos parlamentti pyytää poliittista neuvostoa raportoimaan ensi vuoden heinäkuuhun mennessä ja esittämään suunnitelmat, joiden avulla voidaan puuttua budjettivajeeseen, joka havaittiin jo vuosia sitten. "Meidän on sitouduttava jättämään seuraajillemme suotuisampi finanssipoliittinen ympäristö kuin missä tällä hetkellä toimimme", sanoi hän.</w:t>
      </w:r>
    </w:p>
    <w:p>
      <w:r>
        <w:rPr>
          <w:b/>
        </w:rPr>
        <w:t xml:space="preserve">Yhteenveto</w:t>
      </w:r>
    </w:p>
    <w:p>
      <w:r>
        <w:t xml:space="preserve">Valtioiden jäsenet ovat tukeneet vaatimusta Guernseyn hallituksen talouden täydellisestä tarkistamisesta.</w:t>
      </w:r>
    </w:p>
    <w:p>
      <w:r>
        <w:rPr>
          <w:b/>
          <w:u w:val="single"/>
        </w:rPr>
        <w:t xml:space="preserve">Asiakirjan numero 53066</w:t>
      </w:r>
    </w:p>
    <w:p>
      <w:r>
        <w:t xml:space="preserve">Cairns Walesin toimiston uusi sijainen</w:t>
      </w:r>
    </w:p>
    <w:p>
      <w:r>
        <w:t xml:space="preserve">Aiemmin takapenkkiläisenä toiminut Cairns siirtyy tehtävään Stephen Crabbilta, joka ylennettiin Walesin ministeriksi pääministerin tekemän kabinettimuutoksen yhteydessä. Cairns oli parlamentin jäsen ennen kuin hänestä tuli kansanedustaja vuoden 2010 parlamenttivaaleissa. Hän on ollut numero 10:n poliittisen neuvoa-antavan johtokunnan jäsen lokakuusta lähtien, mutta kapinoi ministereitä vastaan ylähuoneen uudistusta koskevassa äänestyksessä. Walesin toimiston muutokset olivat osa laajinta kabinettimuutosta sen jälkeen, kun David Cameron astui Downing Streetille neljä vuotta sitten.</w:t>
      </w:r>
    </w:p>
    <w:p>
      <w:r>
        <w:rPr>
          <w:b/>
        </w:rPr>
        <w:t xml:space="preserve">Yhteenveto</w:t>
      </w:r>
    </w:p>
    <w:p>
      <w:r>
        <w:t xml:space="preserve">Vale of Glamorganin kansanedustaja Alun Cairnsista tulee Walesin toimiston uusi nuorempi ministeri.</w:t>
      </w:r>
    </w:p>
    <w:p>
      <w:r>
        <w:rPr>
          <w:b/>
          <w:u w:val="single"/>
        </w:rPr>
        <w:t xml:space="preserve">Asiakirjan numero 53067</w:t>
      </w:r>
    </w:p>
    <w:p>
      <w:r>
        <w:t xml:space="preserve">Snoop Dogg saa porttikiellon Norjaan</w:t>
      </w:r>
    </w:p>
    <w:p>
      <w:r>
        <w:t xml:space="preserve">Tähti pidätettiin Kjevikin lentokentällä matkalla musiikkifestivaaleille, kun tulliviranomaiset havaitsivat, että hänellä oli mukanaan kahdeksan grammaa huumausainetta. 40-vuotiaan räppärin asianajaja sanoi, ettei hänellä ole välittömiä suunnitelmia valittaa kiellosta. Hänen asiakkaansa voisi "elää päätöksen kanssa", hän lisäsi. Snoopin, oikealta nimeltään Calvin Broadus, todettiin tuolloin myös kuljettaneen mukanaan enemmän käteistä kuin Norjassa on laillisesti sallittua, ja hänelle määrättiin 52 000 kruunun (5500 punnan) sakko tunnustettuaan nämä kaksi rikkomusta. Hän jatkoi esiintymistään Norjan Hove-festivaaleilla. Tammikuussa Snoop pidätettiin Teksasissa, kun rajavartijat löysivät hänen kiertuebussistaan kannabista. Hänet vapautettiin myöhemmin varoituksella. Räppäri on parhaillaan kiertueella ja hänen odotetaan esiintyvän sunnuntaina Catalpa-festivaaleilla New Yorkissa.</w:t>
      </w:r>
    </w:p>
    <w:p>
      <w:r>
        <w:rPr>
          <w:b/>
        </w:rPr>
        <w:t xml:space="preserve">Yhteenveto</w:t>
      </w:r>
    </w:p>
    <w:p>
      <w:r>
        <w:t xml:space="preserve">Yhdysvaltalainen räppäri Snoop Dogg on saanut kahden vuoden maahantulokiellon Norjaan yritettyään saapua maahan pienen kannabismäärän kanssa viime kuussa.</w:t>
      </w:r>
    </w:p>
    <w:p>
      <w:r>
        <w:rPr>
          <w:b/>
          <w:u w:val="single"/>
        </w:rPr>
        <w:t xml:space="preserve">Asiakirjan numero 53068</w:t>
      </w:r>
    </w:p>
    <w:p>
      <w:r>
        <w:t xml:space="preserve">Sheffieldin raitiovaunu-junaliikenne jatkuu käynnistyspäivän onnettomuuden jälkeen</w:t>
      </w:r>
    </w:p>
    <w:p>
      <w:r>
        <w:t xml:space="preserve">Ajoneuvo suistui tieltä törmäyksessä kuorma-auton kanssa Staniforth Roadilla, Attercliffessä, torstaina iltapäivällä. Rautatieonnettomuuksien tutkintayksikkö on aloittanut tutkinnan. Raitiovaunu- ja junayhtiö Stagecoach ilmoitti, että liikenne on alkanut taas kulkea, mutta pyysi ihmisiä odottamaan, että aikataulut palaavat normaaliin tapaan. Jotkut tiet onnettomuuspaikan ympäristössä suljettiin useiden tuntien ajaksi. Sheffieldin ja Rotherhamin välillä sekä rautatieverkossa että raitiovaunukiskoilla kulkevan palvelun oli määrä aloittaa liikennöinti kaksi vuotta sitten, ja sitä on arvosteltu sen jälkeen, kun kustannukset nousivat 15 miljoonasta punnasta 75 miljoonaan puntaan. Menestyksestä riippuen raitiovaunu-junayhteys voisi jatkaa liikennöintiä kahden vuoden kokeilun jälkeen. Hallituksen rahoittaman, vuonna 2012 hyväksytyn ja Network Railin hallinnoiman hankkeen tarkoituksena on testata raitiovaunujunien kustannuksia ja "toiminnallisia kysymyksiä", jotta ne voitaisiin ottaa käyttöön muualla.</w:t>
      </w:r>
    </w:p>
    <w:p>
      <w:r>
        <w:rPr>
          <w:b/>
        </w:rPr>
        <w:t xml:space="preserve">Yhteenveto</w:t>
      </w:r>
    </w:p>
    <w:p>
      <w:r>
        <w:t xml:space="preserve">Britannian ensimmäinen hybridiraitiovaunujuna Sheffieldissä on käynnistynyt uudelleen sen jälkeen, kun se oli joutunut onnettomuuteen ensimmäisenä liikennöintipäivänä.</w:t>
      </w:r>
    </w:p>
    <w:p>
      <w:r>
        <w:rPr>
          <w:b/>
          <w:u w:val="single"/>
        </w:rPr>
        <w:t xml:space="preserve">Asiakirjan numero 53069</w:t>
      </w:r>
    </w:p>
    <w:p>
      <w:r>
        <w:t xml:space="preserve">Rahankeräys vetoomuksen jälkeen City of Stoke Athletic Club vandalisoitu</w:t>
      </w:r>
    </w:p>
    <w:p>
      <w:r>
        <w:t xml:space="preserve">City of Stoke Athletic Clubin mukaan sen portit ja istuimet oli revitty irti, urheiluvälineet vaurioituneet ja pukuhuoneet "murskattu palasiksi". Seura, joka oli hiljattain asentanut uuden radan Northwood-stadionilleen, on käynnistänyt verkkovetoomuksen kerätäkseen 4 000 puntaa korjausten maksamiseksi. Jäsensihteeri Iris Morris sanoi, että vandalismi oli sydäntä särkevää. Myös seiniä on vahingoitettu ja seiväshypyn, korkeushypyn ja harjoittelumattoja viillelty, hän sanoi. "Olemme käyttäneet siihen hirveän paljon aikaa, joten olimme tehneet kovasti töitä päästaksemme tähän pisteeseen", hän sanoi. "Olin aivan järkyttynyt toiminnasta. Siihen ei ollut mitään tarvetta... se oli tahatonta tuhoa." Seuraa BBC West Midlandsia Facebookissa, Twitterissä ja Instagramissa. Lähetä juttuideasi osoitteeseen: newsonline.westmidlands@bbc.co.uk</w:t>
      </w:r>
    </w:p>
    <w:p>
      <w:r>
        <w:rPr>
          <w:b/>
        </w:rPr>
        <w:t xml:space="preserve">Yhteenveto</w:t>
      </w:r>
    </w:p>
    <w:p>
      <w:r>
        <w:t xml:space="preserve">Yleisurheiluseura on käynnistänyt rahoitusviestin sen jälkeen, kun vandaalit olivat joutuneet kolme kertaa vandaalien kohteeksi lukituksen aikana.</w:t>
      </w:r>
    </w:p>
    <w:p>
      <w:r>
        <w:rPr>
          <w:b/>
          <w:u w:val="single"/>
        </w:rPr>
        <w:t xml:space="preserve">Asiakirjan numero 53070</w:t>
      </w:r>
    </w:p>
    <w:p>
      <w:r>
        <w:t xml:space="preserve">Caerphillyn varajohtaja voisi saada saman palkan</w:t>
      </w:r>
    </w:p>
    <w:p>
      <w:r>
        <w:t xml:space="preserve">Caerphillyn pääjohtaja Anthony O'Sullivan ja hänen sijaisensa on pidätetty virantoimituksesta, kun poliisi tutkii ylemmän henkilöstön palkankorotuksia. O'Sullivanin palkan nousu 127 653 punnasta 153 071 puntaan johti laajoihin protesteihin. Väliaikaisen toimitusjohtajan palkka on 142 524-158 360 puntaa. Ilmoituksessa sanotaan, että valitun hakijan odotetaan olevan tarpeen kuudesta 12 kuukauteen. Avon ja Somersetin poliisi on kuulustellut O'Sullivania ja varatoimitusjohtajaa Nigel Barnettia, kun väitetään, että 21:lle neuvoston johtavalle pomolle on myönnetty "salaisia" palkankorotuksia. Poliisi kutsuttiin paikalle sen jälkeen, kun Walesin tilintarkastusviraston (WAO) raportin mukaan neuvosto oli toiminut lainvastaisesti. O'Sullivanin palkankorotus johti henkilöstön ja ammattiyhdistysten protesteihin ja viranomaisen työväenpuolueen valtuutettujen anteeksipyyntöön. Caerphilly joutuu muiden paikallisviranomaisten tavoin tekemään miljoonien punnan leikkauksia, ja henkilöstön palkat on jäädytetty kolmeksi vuodeksi. Neuvosto kumosi päätöksen tammikuussa ja leikkasi O'Sullivanin palkankorotuksen 5 000 puntaan. Tämän seurauksena WAO ilmoitti päättäneensä olla hakematta tuomioistuimen päätöstä. Ilmoituksessa sanotaan, että neuvostolla on "erityisiä yritystoimintaan liittyviä haasteita" ja että se "työskentelee ulkoisten tilintarkastajien kanssa parantaakseen hallintotapaansa".</w:t>
      </w:r>
    </w:p>
    <w:p>
      <w:r>
        <w:rPr>
          <w:b/>
        </w:rPr>
        <w:t xml:space="preserve">Yhteenveto</w:t>
      </w:r>
    </w:p>
    <w:p>
      <w:r>
        <w:t xml:space="preserve">Toimitusjohtajien palkankorotuksista syntyneen riidan vuoksi hyllytetyn neuvoston pomon tilapäiselle sijaiselle voidaan maksaa samaa palkkaa, joka aiheutti riidan.</w:t>
      </w:r>
    </w:p>
    <w:p>
      <w:r>
        <w:rPr>
          <w:b/>
          <w:u w:val="single"/>
        </w:rPr>
        <w:t xml:space="preserve">Asiakirjan numero 53071</w:t>
      </w:r>
    </w:p>
    <w:p>
      <w:r>
        <w:t xml:space="preserve">Iran rakentaa kopiota kaapatusta yhdysvaltalaisesta RQ-170 Sentinel -lennokista.</w:t>
      </w:r>
    </w:p>
    <w:p>
      <w:r>
        <w:t xml:space="preserve">"Amerikkalaisten pitäisi olla tietoisia siitä, missä määrin olemme soluttautuneet lentokoneeseen", sanoi kenraali Amir Ali Hajizadeh, armeijan ilmailupäällikkö. RQ-170 Sentinel esiteltiin Iranin valtion televisiossa viime joulukuussa. Teheranin mukaan kone pudotettiin elektronisen sodankäynnin avulla, Washingtonin mukaan koneessa oli toimintahäiriö. Yhdysvaltain senaattori Joe Lieberman torjui väitteen kopion tekemisestä "iranilaishäiriköinniksi" ja sanoi, että "he ovat puolustuskannalla, koska olemme asettaneet heihin talouspakotteita". Mutta kenraali Hajizadeh sanoi: "Asiantuntijoillamme on täysi ymmärrys sen komponenteista ja ohjelmista". Hän sanoi, että Iran oli onnistunut hakkeroimaan lennokin hallintalaitteet, jolloin iranilaiset pystyivät käänteistekniikalla valmistamaan oman kopionsa. Yhdysvaltain virkamiehet ovat aiemmin pyytäneet lennokin palauttamista, mutta Iran on kieltäytynyt siitä ja sanonut, että Yhdysvaltain pitäisi sen sijaan pyytää anteeksi Iranin ilmatilaan tunkeutumista. Washington on jo pitkään sanonut, että Iranin on vaikea hyödyntää lennokissa olevia tietoja ja teknologiaa, koska vihamielisen alueen yllä toimivien lennokkien tiedusteluarvon rajoittamiseksi on toteutettu toimenpiteitä. Vaikka analyytikot uskovatkin, että koneen kokoonpanosta voitaisiin varmasti ottaa opiksi, asiantuntijat ovat yleisesti katsoneet, että Iran ei pysty tekemään käänteistä suunnittelua.</w:t>
      </w:r>
    </w:p>
    <w:p>
      <w:r>
        <w:rPr>
          <w:b/>
        </w:rPr>
        <w:t xml:space="preserve">Yhteenveto</w:t>
      </w:r>
    </w:p>
    <w:p>
      <w:r>
        <w:t xml:space="preserve">Iran on aloittanut kopion rakentamisen viime vuonna kaappaamastaan yhdysvaltalaisesta valvontalennokista murrettuaan sen salauskoodit, kertovat Iranin viranomaiset.</w:t>
      </w:r>
    </w:p>
    <w:p>
      <w:r>
        <w:rPr>
          <w:b/>
          <w:u w:val="single"/>
        </w:rPr>
        <w:t xml:space="preserve">Asiakirjan numero 53072</w:t>
      </w:r>
    </w:p>
    <w:p>
      <w:r>
        <w:t xml:space="preserve">Harry Potter -kirja rikkoo Yhdysvaltain ennätyksen</w:t>
      </w:r>
    </w:p>
    <w:p>
      <w:r>
        <w:t xml:space="preserve">Näin kertoo kirjakauppa Barnes and Noble, mutta se ei ole aivan kuten muut Harry Potter -kirjat. Se on käsikirjoitus uuteen loppuunmyytyyn lontoolaiseen näytelmään, jota ei ole vielä kokonaan avattu yleisölle. J.K. Rowlingin ideaan perustuva näytelmä sijoittuu 19 vuotta Harry Potter ja kuoleman varjelukset -kirjan jälkeen, joten siinä esiintyy aikuinen Harry. Siinä hän on ylikuormittunut taikaministeriön työntekijä ja kolmen lapsen isä, joka kamppailee menneisyytensä kanssa. Kirjakauppa Barnes and Noblen mukaan se on rikkonut ennakkotilausennätyksensä, joka on tehty Harry Potter ja kuoleman varjelukset -kirjasta, tosiaan, toisesta Rowlingin kirjasta. Kirjailija ilmeisesti julkaisi käsikirjoituksen faneille, jotka eivät pääse Lontooseen katsomaan näytelmää. Ennakkotilauksista ei ole tarkkoja lukuja, mutta Amazon Booksin mukaan Cursed Child oli jo nyt sen vuoden 2016 paras ennakkotilaus Yhdysvalloissa painettuna ja Kindle-e-kirjana. "Miljoonille Harry Potter -faneille uusi Tylypahkan tarina on valtava tapahtuma", sanoi Amazon Booksin päätoimittaja Seira Wilson. "Voisin helposti nähdä, että nuoret fanit sopeutuvat formaattiin ja käyttävät sitä näytelmän esittämiseen omatoimisesti." Seitsemää alkuperäistä Harry Potter -kirjaa on myyty maailmanlaajuisesti yli 450 miljoonaa kappaletta 79 kielellä. Elokuvasarja on tuottanut maailmanlaajuisesti yli 7 miljardia dollaria (5,33 miljardia puntaa). Löydät meidät Instagramista osoitteesta BBCNewsbeat ja seuraa meitä Snapchatissa, etsi bbc_newsbeat.</w:t>
      </w:r>
    </w:p>
    <w:p>
      <w:r>
        <w:rPr>
          <w:b/>
        </w:rPr>
        <w:t xml:space="preserve">Yhteenveto</w:t>
      </w:r>
    </w:p>
    <w:p>
      <w:r>
        <w:t xml:space="preserve">Harry Potter ja kirottu lapsi -sarjan kahdeksanneksi tarinaksi nimetty Harry Potter ja kirottu lapsi on ollut Yhdysvalloissa eniten ennakkotilattu kirja sitten vuoden 2007.</w:t>
      </w:r>
    </w:p>
    <w:p>
      <w:r>
        <w:rPr>
          <w:b/>
          <w:u w:val="single"/>
        </w:rPr>
        <w:t xml:space="preserve">Asiakirjan numero 53073</w:t>
      </w:r>
    </w:p>
    <w:p>
      <w:r>
        <w:t xml:space="preserve">Vankilan työntekijän auto sytytettiin tuleen HMP Shottsin ulkopuolella</w:t>
      </w:r>
    </w:p>
    <w:p>
      <w:r>
        <w:t xml:space="preserve">Palomiehet kutsuttiin HMP Shottsiin Newmillin ja Canthill Roadin alueelle sunnuntaina noin kello 19:00. Kukaan ei loukkaantunut palossa, jonka palomiehet saivat sammutettua. Poliisi pitää paloa epäilyttävänä. Skotlannin vankeinhoitolaitos vahvisti, että auto kuului henkilökunnan jäsenelle, ja tapausta käsittelee Skotlannin poliisi. Komisario Kenny Dalrymple Lanarkshiren rikospoliisista sanoi: "Onneksi kukaan ei ole loukkaantunut tämän ajattelemattoman teon seurauksena. "Käsittelemme paloa tahallisena, ja pyydän, että jos olit alueella tuolloin ja huomasit jonkun käyttäytyvän epäilyttävästi, ottaisit yhteyttä poliiseihin." Hän pyysi, että kaikki alueella tuohon aikaan olleet kuljettajat, joilla on kojelautakameran tallenteita, ilmoittautuisivat.</w:t>
      </w:r>
    </w:p>
    <w:p>
      <w:r>
        <w:rPr>
          <w:b/>
        </w:rPr>
        <w:t xml:space="preserve">Yhteenveto</w:t>
      </w:r>
    </w:p>
    <w:p>
      <w:r>
        <w:t xml:space="preserve">Vankilan työntekijän auto on sytytetty tuleen, kun se oli pysäköity vankilan ulkopuolelle Pohjois-Lanarkshiressä.</w:t>
      </w:r>
    </w:p>
    <w:p>
      <w:r>
        <w:rPr>
          <w:b/>
          <w:u w:val="single"/>
        </w:rPr>
        <w:t xml:space="preserve">Asiakirjan numero 53074</w:t>
      </w:r>
    </w:p>
    <w:p>
      <w:r>
        <w:t xml:space="preserve">Britannia tukee rauhanprosessia</w:t>
      </w:r>
    </w:p>
    <w:p>
      <w:r>
        <w:t xml:space="preserve">Hänen mukanaan on Christopher MacCabe, Britannian ja Irlannin hallitustenvälisen sihteeristön brittiläinen yhteissihteeri. Britannian parlamentin jäsen Paul Murphy tapaa Sri Lankan johtajia kolmipäiväisen vierailunsa aikana ja kertoo kokemuksistaan Pohjois-Irlannin rauhanprosessista, kertoi Britannian korkea edustusto Kolumbiassa. Hänen odotetaan vierailevan Trincomaleessa ja Killinochchissa. Murphy toimi vuosina 2002-2005 Pohjois-Irlannin asioista vastaavana kabinettiministerinä ja oli tiiviisti mukana Pohjois-Irlannin rauhanprosessissa. "Sri Lankassa ollessaan Murphy tapaa useita Sri Lankan rauhanprosessin keskeisiä osallistujia ja jakaa kokemuksiaan rauhan rakentamisesta Pohjois-Irlannissa", Britannian korkea edustusto Colombossa sanoi. Hänen vierailunsa on jatkoa elokuussa pidetylle tapaamiselle, jossa Ison-Britannian pääministeri Tony Blair keskusteli presidentti Mahinda Rajapaksen kanssa siitä, miten Yhdistynyt kuningaskunta voisi tukea Norjan välittämää rauhanprosessia, lisäsi Britannian korkea edustusto.</w:t>
      </w:r>
    </w:p>
    <w:p>
      <w:r>
        <w:rPr>
          <w:b/>
        </w:rPr>
        <w:t xml:space="preserve">Yhteenveto</w:t>
      </w:r>
    </w:p>
    <w:p>
      <w:r>
        <w:t xml:space="preserve">Britannian tiedustelu- ja turvallisuuskomitean nykyinen puheenjohtaja Paul Murphy on Sri Lankassa, ja hänen tehtävänään on selvittää, miten Britannia voisi tukea rauhanprosessia.</w:t>
      </w:r>
    </w:p>
    <w:p>
      <w:r>
        <w:rPr>
          <w:b/>
          <w:u w:val="single"/>
        </w:rPr>
        <w:t xml:space="preserve">Asiakirjan numero 53075</w:t>
      </w:r>
    </w:p>
    <w:p>
      <w:r>
        <w:t xml:space="preserve">Mies pyörätuolissa kuolee Stoke-on-Trentin järviputouksen jälkeen</w:t>
      </w:r>
    </w:p>
    <w:p>
      <w:r>
        <w:t xml:space="preserve">Pelastuspalvelut kutsuttiin Westport Lakeen Stoke-on-Trentissä noin klo 11:20 BST sunnuntaina. Staffordshiren poliisin mukaan yleisö auttoi miehen vedestä ja hänet vietiin Royal Stoke University Hospitaliin, jossa hän myöhemmin kuoli. Poliisin mukaan epäilyttäviä olosuhteita ei uskota olevan, ja kuolinsyyntutkijalle laaditaan parhaillaan raporttia. Poliisi sanoi, että virallinen tunnistaminen on tarkoitus tehdä. Seuraa BBC West Midlandsia Facebookissa ja Twitterissä ja tilaa paikalliset uutispäivitykset suoraan puhelimeesi.</w:t>
      </w:r>
    </w:p>
    <w:p>
      <w:r>
        <w:rPr>
          <w:b/>
        </w:rPr>
        <w:t xml:space="preserve">Yhteenveto</w:t>
      </w:r>
    </w:p>
    <w:p>
      <w:r>
        <w:t xml:space="preserve">Pyörätuolimies on kuollut pudottuaan järveen, kertoi poliisi.</w:t>
      </w:r>
    </w:p>
    <w:p>
      <w:r>
        <w:rPr>
          <w:b/>
          <w:u w:val="single"/>
        </w:rPr>
        <w:t xml:space="preserve">Asiakirjan numero 53076</w:t>
      </w:r>
    </w:p>
    <w:p>
      <w:r>
        <w:t xml:space="preserve">NI:ssä enemmän työttömiä katolilaisia kuin protestantteja, kertoo väestönlaskenta.</w:t>
      </w:r>
    </w:p>
    <w:p>
      <w:r>
        <w:t xml:space="preserve">Tulokset perustuvat vuoden 2011 väestönlaskennan lukujen yksityiskohtaiseen analyysiin. Luvut antavat yksityiskohtaisen erittelyn siitä, miten katolilaiset pitävät kansallista identiteettiään. Joka kymmenes katolilainen sanoi tuntevansa itsensä britiksi. Valtaosa sanoi kuitenkin olevansa irlantilaisia tai pohjoisirlantilaisia. Luvut ovat peräisin Pohjois-Irlannin tilasto- ja tutkimusosastolta. Vain pieni osa protestanteista - alle 10 prosenttia - sanoi tuntevansa itsensä irlantilaiseksi. Väestölaskennassa todettiin myös, että protestantit asuivat katolilaisia todennäköisemmin yksin. Katolisen kotitalouden keskikoko on 2,72 henkeä, mutta protestanttien kotitalouden keskikoko on 2,41 henkeä. Väestölaskennan mukaan suurin osa Pohjois-Irlannissa asuvista EU:n jäsenyyteen valmistautuvista maista tulevista maahanmuuttajista on katolilaisia (75 %), ja 2 prosenttia väestöstä (35 700 henkilöä) on kotoisin EU:n jäsenyyteen valmistautuvista maista. 16-74-vuotiaista protestanteista 3,9 prosenttia oli työttömänä väestönlaskentapäivänä, kun taas katolilaisista 5,95 prosenttia oli työttömiä. Yli 65-vuotiaista katolilaisista 18 prosenttia arvioi terveytensä huonoksi tai erittäin huonoksi, kun taas protestanteista 13 prosenttia piti terveyttään huonona.</w:t>
      </w:r>
    </w:p>
    <w:p>
      <w:r>
        <w:rPr>
          <w:b/>
        </w:rPr>
        <w:t xml:space="preserve">Yhteenveto</w:t>
      </w:r>
    </w:p>
    <w:p>
      <w:r>
        <w:t xml:space="preserve">Pohjois-Irlannin katolilaiset ovat protestantteja todennäköisemmin työttömiä, asuvat suuremmissa kotitalouksissa ja pitävät itseään huonommassa kunnossa.</w:t>
      </w:r>
    </w:p>
    <w:p>
      <w:r>
        <w:rPr>
          <w:b/>
          <w:u w:val="single"/>
        </w:rPr>
        <w:t xml:space="preserve">Asiakirjan numero 53077</w:t>
      </w:r>
    </w:p>
    <w:p>
      <w:r>
        <w:t xml:space="preserve">Mikä tarkalleen ottaen on suuri vaaratilanne sairaalassa?</w:t>
      </w:r>
    </w:p>
    <w:p>
      <w:r>
        <w:t xml:space="preserve">Pohjois-Irlannin terveys- ja sosiaalihuoltoministeriö määrittelee "paikallisen hätätilanteen" tai "suuronnettomuuden" sellaiseksi, joka yleensä rajoittuu suhteellisen pienelle alueelle tai pieneen ihmismäärään. Suuronnettomuuteen reagoimista koordinoi joko poliisi, paikallisneuvosto tai yksittäinen terveydenhuolto- ja sosiaalihuoltoyksikkö. Esimerkkejä tämän mittakaavan hätätilanteista ovat seuraavat: - tarttuvan taudin tai tartuntataudin puhkeaminen (MRSA, Norovirus), - veden/jäteveden saastuminen, - kemikaalien aiheuttama saastuminen, - säähälytys ilmatieteen laitokselta, - yhteiskunnan haavoittuviin osiin vaikuttavat tulvat tai sähkökatkokset tai - CCG:n (NI) monitoimijaisen reagointiprotokollan kautta tapahtuva laajempi toiminta NI Directin verkkosivujen mukaan terveydenhuoltoyksiköt ovat tottuneet "normaaleihin heilahteluihin" päivittäisessä palvelujen kysynnässä, ja ne reagoivat tällaisiin hätätapauksiin paikallisilla hätäsuunnitelmilla. Colm Donaghy Belfast Trustista kertoi, että viimeksi kyseisellä trustin alueella on ollut suuronnettomuus noin 18 kuukautta sitten, kun bussi kaatui Great Victoria Streetillä Belfastissa. Unisonin Patricia McKeown sanoi, että suuronnettomuus oli ennen suuronnettomuus, kuten pommi-isku tai ammuskelu, tai suuri liikenneonnettomuus tai onnettomuus lentokentillä. Hän sanoi kuitenkin, että A&amp;E-palveluja on "jauhettu niin paljon", että jotain pienempääkin voidaan luokitella suuronnettomuudeksi. "Suuronnettomuus on hyvin suuri määrä ihmisiä, jotka tarvitsevat sairaalahoitoa, mutta eivät saa sitä", hän lisäsi. Hän kertoi, että Newtownabbeyssä uudenvuoden aikaan tapahtuneen usean puukotuksen jälkeen RVH:ssa tuntikausia odottaneet ihmiset siirrettiin Materiin, jossa oli "vain seisomapaikkoja".</w:t>
      </w:r>
    </w:p>
    <w:p>
      <w:r>
        <w:rPr>
          <w:b/>
        </w:rPr>
        <w:t xml:space="preserve">Yhteenveto</w:t>
      </w:r>
    </w:p>
    <w:p>
      <w:r>
        <w:t xml:space="preserve">Belfastin kuninkaallisessa Victoria-sairaalassa julistettiin keskiviikkona vakava vaaratilanne, koska päivystysosastolla oli paljon potilaita. Mutta mikä on vakava vaaratilanne?</w:t>
      </w:r>
    </w:p>
    <w:p>
      <w:r>
        <w:rPr>
          <w:b/>
          <w:u w:val="single"/>
        </w:rPr>
        <w:t xml:space="preserve">Asiakirjan numero 53078</w:t>
      </w:r>
    </w:p>
    <w:p>
      <w:r>
        <w:t xml:space="preserve">Wiltshiren neuvoston toimistokirves "säästää 750 000 puntaa vuodessa".</w:t>
      </w:r>
    </w:p>
    <w:p>
      <w:r>
        <w:t xml:space="preserve">Viranomainen aikoo sulkea Browfortin toimistot Devizesissä, Bradley Roadin toimistot Trowbridgessä ja Urchfontin kartanon Urchfontissa. Se harkitsee myös pääasiallisen asiakaspalvelupisteensä siirtämistä Devizesiin. Ehdotuksista keskustellaan myöhemmin neuvoston kokouksessa. Jos suunnitelma hyväksytään, se voitaisiin panna täytäntöön syyskuusta alkaen. Konservatiivijohtoisen viranomaisen tiedottaja sanoi, että muuton myötä voitaisiin säästää miljoonia puntia, jotka voitaisiin investoida uudelleen palveluihin. Hän lisäsi, että Devizesiin tehtävät investoinnit vauhdittaisivat kaupungin taloutta asiakkaiden ja neuvoston työntekijöiden kävijämäärien lisääntyessä. Harkinnassa on myös Trowbridgen asiakaspalvelupisteen siirtäminen Bradley Roadin toimistosta County Halliin. Vastikään kunnostetussa rakennuksessa olisi kirjasto, maistraatti ja yhteisötila. "Neuvosto vastaa nykyiseen taloudelliseen tilanteeseen ja jatkuviin budjettipaineisiin järkeistämällä ja nykyaikaistamalla kiinteistösalkkuaan", sanoi neuvoston edustaja. "Tarkoituksena on tarjota nykyaikaisia, tarkoitukseen sopivia rakennuksia, jotka vastaavat asiakkaiden tarpeita. "Se ei voi enää tukea kalliita, tehottomia ja kestämättömiä rakennuksia, jotka eivät sovellu tarkoitukseensa eivätkä tarjoa Wiltshiren asukkaille helppokäyttöisiä palveluja", hän lisäsi.</w:t>
      </w:r>
    </w:p>
    <w:p>
      <w:r>
        <w:rPr>
          <w:b/>
        </w:rPr>
        <w:t xml:space="preserve">Yhteenveto</w:t>
      </w:r>
    </w:p>
    <w:p>
      <w:r>
        <w:t xml:space="preserve">Wiltshiren neuvoston käyttämien rakennusten ja toimistojen määrän vähentäminen 95:stä neljään pääkeskukseen voisi säästää 750 000 puntaa vuodessa, kertoi viranomainen.</w:t>
      </w:r>
    </w:p>
    <w:p>
      <w:r>
        <w:rPr>
          <w:b/>
          <w:u w:val="single"/>
        </w:rPr>
        <w:t xml:space="preserve">Asiakirjan numero 53079</w:t>
      </w:r>
    </w:p>
    <w:p>
      <w:r>
        <w:t xml:space="preserve">Nosturihelikopteri Dorenellin tuulipuistoon Morayssa</w:t>
      </w:r>
    </w:p>
    <w:p>
      <w:r>
        <w:t xml:space="preserve">Scottish and Southern Electricity Networks (SSEN) ja Balfour Beatty käyttävät helikopteria Dufftownin lähellä sijaitsevan Dorenellin tuulipuiston yhdistämiseen Keithin lähellä sijaitsevaan sähköasemaan. Lentonosturi nostaa lasikuitu-/vahvistettua polymeeriä olevat pylväät miehistölle, joka ohjaa ne perustuksiin. Ne on valittu puupylväiden sijaan pitkäikäisyyden ja visuaalisen vaikutuksen vuoksi. Komposiittimateriaalit ovat puupylväitä korkeampia, mutta niiden välimatka voi olla suurempi ja niiden käyttöikä on yli 80 vuotta. SSEN:n johtava projektipäällikkö Paul Higginbotham kertoi, että pylväsrakenteiden lennättämiseen käytettiin ensimmäistä kertaa Yhdistyneessä kuningaskunnassa lentonosturia.</w:t>
      </w:r>
    </w:p>
    <w:p>
      <w:r>
        <w:rPr>
          <w:b/>
        </w:rPr>
        <w:t xml:space="preserve">Yhteenveto</w:t>
      </w:r>
    </w:p>
    <w:p>
      <w:r>
        <w:t xml:space="preserve">Morayssä sijaitsevan tuulipuistohankkeen sähkötornien asentamiseen käytetään lentonosturihelikopteria.</w:t>
      </w:r>
    </w:p>
    <w:p>
      <w:r>
        <w:rPr>
          <w:b/>
          <w:u w:val="single"/>
        </w:rPr>
        <w:t xml:space="preserve">Asiakirjan numero 53080</w:t>
      </w:r>
    </w:p>
    <w:p>
      <w:r>
        <w:t xml:space="preserve">Offshore-lentäjien "on tarkistettava alustojen nimet" väärän laskeutumisen jälkeen</w:t>
      </w:r>
    </w:p>
    <w:p>
      <w:r>
        <w:t xml:space="preserve">Lento-onnettomuuksien tutkintaosaston (AAIB) raportti osoitti, että lentäjät tekivät virheen Aberdeenin edustalla sijaitsevalla Forties-kentällä viime vuoden maaliskuussa. Forties Deltan sijaan he laskeutuivat "visuaalisesti samankaltaiselle" Forties Charlielle. AAIB:n mukaan nimet on tarkistettava asianmukaisesti etukäteen, koska miehistö tuntee matkat. Se on antanut lentäjille turvallisuusilmoituksen, jossa kerrotaan yksityiskohtaisesti, mitä tästä tapauksesta on opittava. Tapahtumassa oli osallisena kaksi miehistön jäsentä ja neljä matkustajaa. 'Lentäjät huomasivat nimen' Raportin mukaan miehistön tuttuus matkalla Aberdeenista useille kentällä sijaitseville alustoille ja alustojen fyysinen samankaltaisuus ovat saattaneet vaikuttaa asiaan. Raportissa sanottiin: "Laskeutumistarkastusten päätyttyä lentäjät huomasivat, että yksikään kansimiehistö ei lähestynyt helikopteria, ja tässä vaiheessa lentäjät huomasivat helikopterikannella olevan Forties Charlie -nimen". Kääntymistarkastusten jälkeen he jatkoivat toiselle alustalle. Turvatoimissa todettiin: "Ohjaajien on luettava alustan nimi ennen laskeutumiseen sitoutumista".</w:t>
      </w:r>
    </w:p>
    <w:p>
      <w:r>
        <w:rPr>
          <w:b/>
        </w:rPr>
        <w:t xml:space="preserve">Yhteenveto</w:t>
      </w:r>
    </w:p>
    <w:p>
      <w:r>
        <w:t xml:space="preserve">Offshore-lautoille laskeutuville lentäjille on kerrottu, että heidän on tehtävä asianmukaiset nimitarkastukset sen jälkeen, kun helikopteri erehtyi erehtymään eräästä lautta-aluksesta toiseen.</w:t>
      </w:r>
    </w:p>
    <w:p>
      <w:r>
        <w:rPr>
          <w:b/>
          <w:u w:val="single"/>
        </w:rPr>
        <w:t xml:space="preserve">Asiakirjan numero 53081</w:t>
      </w:r>
    </w:p>
    <w:p>
      <w:r>
        <w:t xml:space="preserve">Skotlantilaiset valmistajat voittavat tänä vuonna</w:t>
      </w:r>
    </w:p>
    <w:p>
      <w:r>
        <w:t xml:space="preserve">CBI:n mukaan kasvu jatkui heinäkuun loppuun päättyneiden kolmen kuukauden aikana, mutta se oli hitaampaa kuin kuuden edellisen kuukauden aikana. Teollisuuden suhdannekatsauksen mukaan vienti kasvoi, mutta kotimaisten tilausten määrä ei muuttunut. Raaka-ainekustannukset näyttivät nousseen, mutta valmistajat eivät siirtäneet lisähintoja asiakkaille. Tutkimuksessa todettiin, että valmistajat odottavat investoivansa vähemmän tulevana vuonna, ja rakennuksiin sekä koneisiin ja laitteisiin tehtävien investointien odotetaan vähenevän huomattavasti. CBI Scotlandin johtaja Iain McMillan sanoi: "Yrityksille on edelleen elintärkeää, että julkisten menojen tiukan rajoittamisen aikana Yhdistyneen kuningaskunnan ja Skotlannin hallitukset ovat edelleen sitoutuneet investoimaan niihin aloihin, jotka auttavat kasvattamaan talouttamme ja rakentamaan kansainvälistä kilpailukykyämme nyt ja tulevaisuudessa." "Yhdistyneen kuningaskunnan ja Skotlannin hallitukset ovat edelleen sitoutuneet investoimaan niihin aloihin, jotka auttavat kasvattamaan talouttamme ja rakentamaan kansainvälistä kilpailukykyämme nyt ja tulevaisuudessa."</w:t>
      </w:r>
    </w:p>
    <w:p>
      <w:r>
        <w:rPr>
          <w:b/>
        </w:rPr>
        <w:t xml:space="preserve">Yhteenveto</w:t>
      </w:r>
    </w:p>
    <w:p>
      <w:r>
        <w:t xml:space="preserve">Skotlantilaiset valmistajat ovat CBI:n tutkimuksen mukaan kasvattaneet tuotantoaan jo neljättä vuosineljännestä peräkkäin.</w:t>
      </w:r>
    </w:p>
    <w:p>
      <w:r>
        <w:rPr>
          <w:b/>
          <w:u w:val="single"/>
        </w:rPr>
        <w:t xml:space="preserve">Asiakirjan numero 53082</w:t>
      </w:r>
    </w:p>
    <w:p>
      <w:r>
        <w:t xml:space="preserve">Mureneva Wickenin mallikylä saa avustustarjouksia</w:t>
      </w:r>
    </w:p>
    <w:p>
      <w:r>
        <w:t xml:space="preserve">Pat Bullman ja hänen edesmennyt miehensä Oliver loivat kylän Wickeniin, Cambridgeshireen, 50 vuoden aikana. Siitä tuli matkailunähtävyys, mutta viime aikoina 80-vuotias ei ole pystynyt pelastamaan sitä luonnonvoimilta. Nukkekodin rakentajat ja rakennusmiehet olivat ottaneet yhteyttä ja tarjoutuneet auttamaan sen pelastamisessa, rouva Bullman kertoi. "Yksi mies Sohamista soitti ja sanoi voivansa auttaa, jos hänellä on aikaa, kun hän ei ole töissä, ja toinen mies soitti minulle", hän sanoi. "Olin todella yllättynyt. En uskonut, että kukaan olisi kiinnostunut." Pariskunta aloitti etupihanäytöksen vain yhdellä tuulimyllyllä, jonka he laittoivat tyttärelleen. Vuosien mittaan he lisäsivät siihen muun muassa paloaseman, rautatieaseman, hotellin, kala- ja ranskalaiskaupan ja kirkon. Bullman valmisti edelleen käsityönä uusia osia nimeämättömään kylään takapihan työpajassaan kaksi vuotta sitten tapahtuneeseen kuolemaansa saakka. Rouva Bullman sanoi, että hän toivoi voivansa avata kylän ovet jälleen tänä viikonloppuna, kun toinen mies oli tarjonnut hänelle puuta rakennusten korjaamista varten ja hän sai "puoli jätesäkkiä täynnä" ei-toivottua maalia rautakaupasta. "Se oli ihanaa. Olin todella hämmästynyt", hän sanoi. Hän toivoo saavansa miehet auttamaan rakennustöissä lähiviikkoina.</w:t>
      </w:r>
    </w:p>
    <w:p>
      <w:r>
        <w:rPr>
          <w:b/>
        </w:rPr>
        <w:t xml:space="preserve">Yhteenveto</w:t>
      </w:r>
    </w:p>
    <w:p>
      <w:r>
        <w:t xml:space="preserve">Iäkäs leskirouva, joka pyysi apua pelastaakseen pienoiskylän hajoamiselta puutarhassaan, kertoo, että neljä ihmistä on sittemmin tarjoutunut korjaamaan sen.</w:t>
      </w:r>
    </w:p>
    <w:p>
      <w:r>
        <w:rPr>
          <w:b/>
          <w:u w:val="single"/>
        </w:rPr>
        <w:t xml:space="preserve">Asiakirjan numero 53083</w:t>
      </w:r>
    </w:p>
    <w:p>
      <w:r>
        <w:t xml:space="preserve">Coronation Streetin Marc Anwar sai potkut "rasistisesti loukkaavien" twiittien vuoksi</w:t>
      </w:r>
    </w:p>
    <w:p>
      <w:r>
        <w:t xml:space="preserve">ITV kertoi sunnuntaina, että pakistanilaissyntyinen näyttelijä, 45, joka liittyi saippuasarjaan Sharif Nazirina helmikuussa 2014, ei palaa sarjaan. Kuvakaappaukset hänen yksityisellä Twitter-tilillään julkaistuista viesteistä näyttävät kohdistuvan intialaisiin Kashmirin vuoksi. Niissä käytetään loukkaavaa kieltä intialaisiin viittaamiseen. "Syvästi järkyttynyt" Sunday Mirrorin ensimmäisenä julkaisemissa kuvakaappauksissa kehotetaan myös pakistanilaisia näyttelijöitä lopettamaan työskentely maassa. Väitetyt kommentit tulivat sen jälkeen, kun Intian armeija kertoi tappaneensa taistelijan tulitaistelussa kiistanalaisella Kashmirin alueella, jota sekä Intia että Pakistan vaativat itselleen. Anwarin hahmo oli ollut kadun ensimmäisen muslimiperheen jäsen. ITV sanoi lausunnossaan: "Olemme syvästi järkyttyneitä Marc Anwarin Twitterissä esittämistä täysin tuomittavista, rasistisesti loukkaavista kommenteista. "Olemme keskustelleet Marcin kanssa, ja hänen kommenttiensa vuoksi hän ei palaa Coronation Streetiin välittömästi." ITV vahvisti, että näyttelijän, joka on esiintynyt myös Hollywood-elokuvissa, kuten Captain Phillips ja The 51st State, kanssa kuvatut jaksot lähetetään edelleen, mutta hänen läsnäolonsa sarjassa minimoidaan, kunnes hänen hahmonsa voidaan kirjoittaa pois. Seuraa meitä Twitterissä @BBCNewsEnts, Instagramissa tai jos sinulla on juttuehdotus, lähetä sähköpostia osoitteeseen entertainment.news@bbc.co.uk.</w:t>
      </w:r>
    </w:p>
    <w:p>
      <w:r>
        <w:rPr>
          <w:b/>
        </w:rPr>
        <w:t xml:space="preserve">Yhteenveto</w:t>
      </w:r>
    </w:p>
    <w:p>
      <w:r>
        <w:t xml:space="preserve">Coronation Streetin näyttelijä Marc Anwar on saanut potkut, koska hänen väitettiin lähettäneen intialaisia koskevia twiittejä, jotka ITV:n mukaan olivat "rasistisesti loukkaavia".</w:t>
      </w:r>
    </w:p>
    <w:p>
      <w:r>
        <w:rPr>
          <w:b/>
          <w:u w:val="single"/>
        </w:rPr>
        <w:t xml:space="preserve">Asiakirjan numero 53084</w:t>
      </w:r>
    </w:p>
    <w:p>
      <w:r>
        <w:t xml:space="preserve">Keelan Wilsonin puukotus: Keelan Keeler: Kolme oikeudessa syytettynä murhasta</w:t>
      </w:r>
    </w:p>
    <w:p>
      <w:r>
        <w:t xml:space="preserve">Keelan Wilsonia puukotettiin Merry Hillissä Wolverhamptonissa viime vuoden toukokuussa, kun häntä oli ilmoitettu tappelusta. Tyrique King, Zenay Pennant-Phillips ja Nehemie Tampwo, kaikki 18-vuotiaita, vangittiin Walsallin tuomarin päätöksellä. Yhdeksän kuolemaan liittyen pidätettyä teiniä on vapautettu tutkinnan alaisena, poliisi kertoi. King, joka asuu Chelwood Gardensissa Wolverhamptonissa, ja Tampwo, joka asuu Fern Grovessa Bletchleyssä Milton Keynesissä, sekä Pennant-Phillips saapuvat Wolverhamptonin kruununoikeuteen perjantaina. Seuraa BBC West Midlandsia Facebookissa ja Twitterissä ja tilaa paikalliset uutispäivitykset suoraan puhelimeesi.</w:t>
      </w:r>
    </w:p>
    <w:p>
      <w:r>
        <w:rPr>
          <w:b/>
        </w:rPr>
        <w:t xml:space="preserve">Yhteenveto</w:t>
      </w:r>
    </w:p>
    <w:p>
      <w:r>
        <w:t xml:space="preserve">Kolme miestä on saapunut oikeuteen syytettynä 15-vuotiaan pojan murhasta.</w:t>
      </w:r>
    </w:p>
    <w:p>
      <w:r>
        <w:rPr>
          <w:b/>
          <w:u w:val="single"/>
        </w:rPr>
        <w:t xml:space="preserve">Asiakirjan numero 53085</w:t>
      </w:r>
    </w:p>
    <w:p>
      <w:r>
        <w:t xml:space="preserve">Rotherhamin jakelukuljettaja ajoi pakettien ryöstössä yli</w:t>
      </w:r>
    </w:p>
    <w:p>
      <w:r>
        <w:t xml:space="preserve">Poliisin mukaan kuljettaja haastoi miehet, kun hän näki heidän yrittävän viedä tavaroita Alexandra Roadilla Rotherhamissa torstaina noin kello 14.45 BST. Ylikonstaapeli Leanne Hearnshaw kertoi, että "miehet kävivät sen jälkeen jakelukuljettajan kimppuun ja kaatoivat hänet, kun mopolla ajettiin toistuvasti hänen päälleen". Miehet on kuvattu valkoihoisiksi ja parikymppisiksi. "Tämä oli ilkeä hyökkäys miestä vastaan, joka vain teki päivittäistä työtään", sanoi Hearnshaw Etelä-Yorkshiren poliisista. "Tällaista ei pitäisi tapahtua kaduillamme, ja kaikki, jotka näkivät tämän, olivat hyvin järkyttyneitä." Seuraa BBC Yorkshirea Facebookissa, Twitterissä ja Instagramissa. Lähetä juttuideoita osoitteeseen yorkslincs.news@bbc.co.uk. Aiheeseen liittyvät Internet-linkit South Yorkshiren poliisi</w:t>
      </w:r>
    </w:p>
    <w:p>
      <w:r>
        <w:rPr>
          <w:b/>
        </w:rPr>
        <w:t xml:space="preserve">Yhteenveto</w:t>
      </w:r>
    </w:p>
    <w:p>
      <w:r>
        <w:t xml:space="preserve">Jakelukuljettajan päälle ajettiin ja hänen kimppuunsa käytiin, kun kaksi mopolla liikkunutta miestä yritti varastaa häneltä paketteja.</w:t>
      </w:r>
    </w:p>
    <w:p>
      <w:r>
        <w:rPr>
          <w:b/>
          <w:u w:val="single"/>
        </w:rPr>
        <w:t xml:space="preserve">Asiakirjan numero 53086</w:t>
      </w:r>
    </w:p>
    <w:p>
      <w:r>
        <w:t xml:space="preserve">Kentin ihmiskauppaa koskeva tutkinta: "Orjatyöntekijä" pidätetty pari takuita vastaan</w:t>
      </w:r>
    </w:p>
    <w:p>
      <w:r>
        <w:t xml:space="preserve">Kentin poliisi pidätti perjantaina 52-vuotiaan miehen ja 50-vuotiaan naisen, molemmat Maidstonen alueelta, epäiltynä ihmiskaupasta työvoiman hyväksikäyttöä varten. Syytteet johtuivat väitteistä, joiden mukaan työntekijöitä pidettiin "orjuuden kaltaisissa" oloissa ja heitä valvottiin väkivallalla. Ainakin 29 miestä tunnistettiin mahdollisiksi ihmiskaupan uhreiksi. Pidätysmääräys pantiin täytäntöön Maidstonessa sijaitsevassa lisensoidun jenginjohtajan toimistossa Kentin poliisin toimesta yhteistyössä jenginjohtajien lupaviranomaisen (GLA) ja Yhdistyneen kuningaskunnan ihmiskauppakeskuksen (UKHTC) kanssa. Komisario Keith Roberts sanoi, että poliisit jatkavat yhteistyötä GLA:n ja UKHTC:n kanssa selvittääkseen syytösten koko laajuuden, ja työntekijöille tarjotaan apua ja tukea. Liam Vernon UKHTC:stä sanoi, että työntekijöiden olojen väitettiin olevan "orjuuden kaltaiset". Miesten väitettiin joutuneen elämään kurjissa oloissa työskennellessään kananpyytäjinä elintarviketeollisuudelle. Kananpyytäjiä käytetään tarttumaan useisiin lintuihin kerrallaan ja viemään ne määränpäähänsä, koska niitä ei voi paimentaa.</w:t>
      </w:r>
    </w:p>
    <w:p>
      <w:r>
        <w:rPr>
          <w:b/>
        </w:rPr>
        <w:t xml:space="preserve">Yhteenveto</w:t>
      </w:r>
    </w:p>
    <w:p>
      <w:r>
        <w:t xml:space="preserve">Mies ja nainen, jotka pidätettiin Kentissä liettualaisten työntekijöiden väitetyn hyväksikäytön vuoksi, on vapautettu takuita vastaan lisätutkimuksia odotettaessa.</w:t>
      </w:r>
    </w:p>
    <w:p>
      <w:r>
        <w:rPr>
          <w:b/>
          <w:u w:val="single"/>
        </w:rPr>
        <w:t xml:space="preserve">Asiakirjan numero 53087</w:t>
      </w:r>
    </w:p>
    <w:p>
      <w:r>
        <w:t xml:space="preserve">Ota skeet, jessir: Manx-sanoja lisätty OED:hen</w:t>
      </w:r>
    </w:p>
    <w:p>
      <w:r>
        <w:t xml:space="preserve">Phynnoddereen ja yessiriin liittyvät Hop tu Naa, halloweenia edeltävä saarifestivaali, skeet, joka tarkoittaa nopeaa katsetta, ja monet muut. Kirjan vanhempi apulaistoimittaja Kelvin Corlett sanoi, että ne osoittavat, miten manx lisää englannin kielen "rikkautta". Manx-järjestö Culture Vannin sanoi, että lisäykset olivat "tervetullut lisäys". Manxin kulttuurin edistämiseksi toimivan järjestön puheenjohtaja Chris Thomas MHK sanoi, että kyseessä on "hieno uutinen, sillä kieli kertoo, keitä me olemme ja miten tulkitsemme ympäröivää maailmaa". "Monipuolinen kielellinen perintö" Muita uusia lisäyksiä ovat muun muassa pallopeli cammag, tholtan, joka tarkoittaa raunioitunutta latoa tai mökkiä, ja traa dy liooar, joka tarkoittaa englanniksi "time enough" (tarpeeksi aikaa) ja jota käytetään silloin, kun ei ole tarvetta kiirehtiä. Sanakirjassa, jossa on jo noin 100 manxinkielistä sanaa, on myös määritelty uudelleen 12 muuta sanaa, muun muassa Tynwald (saaren parlamentti), curragh (suo), jough (jouluna juotava lämmin olut) ja kishen (kapasiteettiyksikkö). Corlettin mukaan sanat osoittavat selvästi saaren "monipuolisen kielellisen perinnön", jolla on norjalaista, gaelilaista ja englantilaista alkuperää. Hänen mukaansa ne heijastavat saaren elämää, kulttuuria ja historiaa ja "ovat esimerkki siitä, miten suhteellisen pienetkin yhteisöt vaikuttavat englannin kielen rikkauteen, jota puhutaan ja kirjoitetaan ympäri maailmaa". Muut uudet manxinkieliset lisäykset ovat:</w:t>
      </w:r>
    </w:p>
    <w:p>
      <w:r>
        <w:rPr>
          <w:b/>
        </w:rPr>
        <w:t xml:space="preserve">Yhteenveto</w:t>
      </w:r>
    </w:p>
    <w:p>
      <w:r>
        <w:t xml:space="preserve">Kymmenen manxilaista sanaa, mukaan lukien maanviljelijöitä auttavan keijun nimi ja saaren vastine sanalle pal, on juuri lisätty Oxford English Dictionaryyn.</w:t>
      </w:r>
    </w:p>
    <w:p>
      <w:r>
        <w:rPr>
          <w:b/>
          <w:u w:val="single"/>
        </w:rPr>
        <w:t xml:space="preserve">Asiakirjan numero 53088</w:t>
      </w:r>
    </w:p>
    <w:p>
      <w:r>
        <w:t xml:space="preserve">Uusi valaistusjärjestelmä Weymouthin rantakadulle</w:t>
      </w:r>
    </w:p>
    <w:p>
      <w:r>
        <w:t xml:space="preserve">Valaistuskonsultit ja taiteilijat ovat jo kehittämässä hanketta ja tekemässä alustavaa suunnittelutyötä. Suunnitelman rahoittaa Weymouthin ja Portlandin neuvosto sen jälkeen, kun Lounais-Suomen aluekehitysvirasto peruutti 6,6 miljoonaa puntaa ohjelmalle. Suunnitelmat ovat yleisön kommentoitavana Mulberry Centerissä perjantaista tiistaihin sunnuntaita lukuun ottamatta. "Jännittävää ja innovatiivista" Dorsetin kreivikunnanvaltuuston oli jo määrä poistaa valaisinpylväät tieliikennemääräysten mukaisesti. Valtuusto käyttää uusien valaisinpylväiden rakentamiseen arviolta 948 000 Englannin puntaa omista varoistaan, ja osa rahoista käytetään myös luetteloitujen viktoriaanisten suojien parantamiseen. Weymouthin ja Portlandin kaupunginvaltuuston erityishankkeiden ja vuoden 2012 päällikkö Howard Legg sanoi: "Uutta valaistusjärjestelmää koskevat ehdotukset ovat todella jännittäviä ja innovatiivisia. "Uskon, että ne auttavat tukemaan Weymouthin ja Portlandin kasvavaa mainetta lomakohteena."</w:t>
      </w:r>
    </w:p>
    <w:p>
      <w:r>
        <w:rPr>
          <w:b/>
        </w:rPr>
        <w:t xml:space="preserve">Yhteenveto</w:t>
      </w:r>
    </w:p>
    <w:p>
      <w:r>
        <w:t xml:space="preserve">Weymouthin rantakadulle on ehdotettu uutta valaistusjärjestelmää, jolla korvattaisiin "vanhentuneet ja tarpeettomat" valaisinpylväät.</w:t>
      </w:r>
    </w:p>
    <w:p>
      <w:r>
        <w:rPr>
          <w:b/>
          <w:u w:val="single"/>
        </w:rPr>
        <w:t xml:space="preserve">Asiakirjan numero 53089</w:t>
      </w:r>
    </w:p>
    <w:p>
      <w:r>
        <w:t xml:space="preserve">Guernseyn vesityöt keskeyttävät Tortevalin bussipysäkit</w:t>
      </w:r>
    </w:p>
    <w:p>
      <w:r>
        <w:t xml:space="preserve">Guernsey Waterin tekemät työt merkitsevät Rue des Laurensin ja Route de la Palloterie -tien sulkemista viiden viikon ajaksi. Tämän seurauksena bussilinjat seitsemän ja seitsemän A on ohjattu muualle, ja kaikki Venture Innin ja Rue des Bellen väliset pysäkit on keskeytetty. Linja seitsemän kulkee nyt St Peterin kautta Rue de L'Eglisea pitkin. Se jatkaa matkaansa Route des Sagesia ja Route du Coudrea pitkin ennen kuin se palaa rantatietä pitkin takaisin kohti Tortevalin kirkkoa. Seitsemän A kääntyy kirkon kohdalla ja jatkaa länsirannikkotietä L'Ereen asti, josta se jatkaa L'Eree Hillin kautta lentokentälle.</w:t>
      </w:r>
    </w:p>
    <w:p>
      <w:r>
        <w:rPr>
          <w:b/>
        </w:rPr>
        <w:t xml:space="preserve">Yhteenveto</w:t>
      </w:r>
    </w:p>
    <w:p>
      <w:r>
        <w:t xml:space="preserve">Useat bussipysäkit Guernseyn Tortevalin seurakunnassa on keskeytetty, kun viemärikaivojen kannet vaihdetaan.</w:t>
      </w:r>
    </w:p>
    <w:p>
      <w:r>
        <w:rPr>
          <w:b/>
          <w:u w:val="single"/>
        </w:rPr>
        <w:t xml:space="preserve">Asiakirjan numero 53090</w:t>
      </w:r>
    </w:p>
    <w:p>
      <w:r>
        <w:t xml:space="preserve">Paperitehtaan 50 tonnin graniittirulla löytää uuden kodin Inveruriesta.</w:t>
      </w:r>
    </w:p>
    <w:p>
      <w:r>
        <w:t xml:space="preserve">Inverurien paperitehdas suljettiin vuonna 2009, jolloin satoja työpaikkoja menetettiin. Valssilla oli historiallisella paperitehtaalla elintärkeä tehtävä, sillä se puristi veden pois paperista tuotannon alkuvaiheessa. Tehtaan entiset omistajat, Taitin perhe, ovat lahjoittaneet rullan Inveruriesta sijaitsevalle Garioch Heritage Centre -keskukselle. Sulkemisen aikaan paperinvalmistuksen historia kaupungissa oli yli 150 vuotta vanha. Tehdas pystyi tuottamaan arviolta 85 prosenttia kaikesta Yhdistyneessä kuningaskunnassa vuosittain käytetystä kopio- ja tulostuspaperista. Tuotannon huippuvaiheessa telalla tuotettiin päivittäin niin paljon paperia, että se riitti Inveruriesta Pariisin taakse - 800 mailia - joka päivä. Kone oli alun perin tarkoitettu Iraniin, mutta Iranin vallankumous jätti saksalaiselle valmistajalle tarpeettoman koneen, joten se ostettiin Inverurieen. "Ei tulla unohtamaan" Thomas Tait, joka oli vuonna 1852 perustetun Thomas Tait and Sons -yhtiön puheenjohtaja, sanoi: "Paperinvalmistus oli tärkeä osa Gariochin alueen työperintöä, ja paperitehtaalla oli tärkeä rooli merkittävänä työnantajana. "Lisäämällä Garioch Heritage Centren kokoelmaa toivon, että ylpeän teollisuudenalan historiaa ei unohdeta tällä alueella." Graniittirulla matkasi kuorma-autolla paikaltaan entisen paperitehtaan alueelta lauantaina. Se asetettiin paikalleen 200 tonnin nosturilla.</w:t>
      </w:r>
    </w:p>
    <w:p>
      <w:r>
        <w:rPr>
          <w:b/>
        </w:rPr>
        <w:t xml:space="preserve">Yhteenveto</w:t>
      </w:r>
    </w:p>
    <w:p>
      <w:r>
        <w:t xml:space="preserve">Aberdeenshiren entisen paperitehtaan entiseen paperitehtaaseen kuulunut valtava 50 tonnin (50 000 kg) graniittirulla, joka on lähes 10 metriä pitkä, on löytänyt uuden kodin.</w:t>
      </w:r>
    </w:p>
    <w:p>
      <w:r>
        <w:rPr>
          <w:b/>
          <w:u w:val="single"/>
        </w:rPr>
        <w:t xml:space="preserve">Asiakirjan numero 53091</w:t>
      </w:r>
    </w:p>
    <w:p>
      <w:r>
        <w:t xml:space="preserve">Louvre nimittää Jean-Luc Martinezin uudeksi johtajaksi</w:t>
      </w:r>
    </w:p>
    <w:p>
      <w:r>
        <w:t xml:space="preserve">Kreikkalaisen kuvanveiston asiantuntija Martinez korvaa Henri Loyretten, joka jättää tehtävänsä 12 vuoden jälkeen ensi kuussa. Kaikki kolme ehdokasta, mukaan lukien Sylvie Ramond, joka pyrki Louvren ensimmäiseksi naisjohtajaksi, keskustelivat presidentti Francois Hollandin kanssa. Martinez johtaa tällä hetkellä museon kreikkalaisten ja roomalaisten antiikkiesineiden osastoa. Kolmen vuoden toimikaudeksi valittu 49-vuotias on ollut Louvressa vuodesta 2007, ja hän johtaa kuuluisan päättömän kreikkalaisveistoksen, Samothrakian siivekkään voiton restaurointia. Hän valvoo uudessa tehtävässään useita tärkeitä hankkeita, muun muassa Abu Dhabissa sijaitsevan, vuodeksi 2016 suunnitellun kiistellyn museon avaamista. Hanke on ollut tulilinjalla toisinajattelijoiden ja uuden rakennuksen rakentamiseen palkattujen siirtotyöläisten kohtelua koskevien väitteiden vuoksi. Loyrettea on vaikea seurata, sillä hänen toimikautensa aikana Louvren vuosittaiset kävijämäärät kaksinkertaistuivat 10 miljoonaan kävijään, mikä teki Louvresta maailman suosituimman taidemuseon viime vuonna. Hän jättää perinnöksi myös vastikään avatun islamilaisen taiteen osaston sekä Louvren haarakonttorin Lensin teollisuuskaupunkiin, jonka tarkoituksena on tuoda kulttuuria ja matkailua yhdelle Ranskan köyhimmistä alueista.</w:t>
      </w:r>
    </w:p>
    <w:p>
      <w:r>
        <w:rPr>
          <w:b/>
        </w:rPr>
        <w:t xml:space="preserve">Yhteenveto</w:t>
      </w:r>
    </w:p>
    <w:p>
      <w:r>
        <w:t xml:space="preserve">Jean-Luc Martinez on nimitetty Louvren uudeksi johtajaksi sen jälkeen, kun Ranskan presidentti oli haastatellut häntä tehtävään.</w:t>
      </w:r>
    </w:p>
    <w:p>
      <w:r>
        <w:rPr>
          <w:b/>
          <w:u w:val="single"/>
        </w:rPr>
        <w:t xml:space="preserve">Asiakirjan numero 53092</w:t>
      </w:r>
    </w:p>
    <w:p>
      <w:r>
        <w:t xml:space="preserve">Oxfordshiren valtuusto tukee nopeuskameroiden leikkauksia</w:t>
      </w:r>
    </w:p>
    <w:p>
      <w:r>
        <w:t xml:space="preserve">Neuvoston johtajat haluavat säästää 600 000 puntaa liikenneturvallisuusbudjetistaan - rahaa, joka olisi annettu Thames Valleyn liikenneturvallisuuskumppanuudelle. Kumppanuus hallinnoi piirikunnan 72 kiinteää ja 89 siirrettävää kamerapaikkaa. Viime viikolla se ilmoitti, että jos neuvosto tukee leikkauksia, kamerat poistetaan käytöstä kuun loppuun mennessä. "Välitön vaikutus" Kumppanuus ilmoitti tuolloin, että leikkaus merkitsee 71 prosentin laskua sen tuloissa neuvostolta, ja valvonta siirrettävissä paikoissa lopetettaisiin "välittömästi". Neuvosto tuki leikkauksia 20. heinäkuuta pidetyssä kokouksessa. Koko neuvosto vahvisti äänestyksen tiistaina. Vaikka kamerat tuottavat tuloja sakoista, liikenneturvallisuuskumppanuuden mukaan kaikki rahat menevät takaisin valtiolle tuomioistuinten kautta. Tiedottaja sanoi viime viikolla, että lääninhallitus vain välittää eteenpäin keskushallinnon määräämät leikkaukset. Viime vuoden heinäkuussa Swindonin kaupunginvaltuustosta tuli ensimmäinen englantilainen paikallisviranomainen, joka luopui nopeuskameroista, mutta Wiltshiren poliisi vannoi jatkavansa mobiilikameroiden käyttöä.</w:t>
      </w:r>
    </w:p>
    <w:p>
      <w:r>
        <w:rPr>
          <w:b/>
        </w:rPr>
        <w:t xml:space="preserve">Yhteenveto</w:t>
      </w:r>
    </w:p>
    <w:p>
      <w:r>
        <w:t xml:space="preserve">Oxfordshire on menettämässä nopeusvalvontakamerat sen jälkeen, kun maakuntaneuvosto hyväksyi 13 miljoonan punnan leikkaukset, mukaan lukien liikenneturvallisuusrahoitus.</w:t>
      </w:r>
    </w:p>
    <w:p>
      <w:r>
        <w:rPr>
          <w:b/>
          <w:u w:val="single"/>
        </w:rPr>
        <w:t xml:space="preserve">Asiakirjan numero 53093</w:t>
      </w:r>
    </w:p>
    <w:p>
      <w:r>
        <w:t xml:space="preserve">NI:n työttömyysaste alhaisin sitten vuoden 2008</w:t>
      </w:r>
    </w:p>
    <w:p>
      <w:r>
        <w:t xml:space="preserve">John CampbellBBC News NI Economics &amp; Business Editor Taloudellisesti passiivisiksi luokitellaan ihmiset, jotka eivät ole työssä eivätkä etsi työtä. Työttömyysaste laski hieman 5,3 prosenttiin, mikä on alhaisin taso sitten vuoden 2008 puolivälin. Työvoiman ulkopuolella olevien osuus kasvoi 0,6 prosenttiyksikköä vuosineljänneksen aikana ja 1,5 prosenttiyksikköä vuoden aikana. Pohjois-Irlannin työvoiman ulkopuolella olevien osuus on 27,8 prosenttia, mikä on huomattavasti korkeampi kuin Yhdistyneen kuningaskunnan 21,2 prosentin osuus. Koko Yhdistynyttä kuningaskuntaa koskevat viralliset luvut osoittavat, että heinäkuuhun päättyneiden kolmen kuukauden aikana palkat olivat 2,1 prosenttia korkeammat kuin vuotta aiemmin, mikä ei juurikaan poikkea edellisten kuukausien kasvuluvuista. Inflaatio oli elokuussa 2,9 prosenttia, joka on korkein inflaatio yli viiteen vuoteen, joten palkat eivät pysy perässä. Reaalisesti palkat laskivat 0,4 prosenttia.</w:t>
      </w:r>
    </w:p>
    <w:p>
      <w:r>
        <w:rPr>
          <w:b/>
        </w:rPr>
        <w:t xml:space="preserve">Yhteenveto</w:t>
      </w:r>
    </w:p>
    <w:p>
      <w:r>
        <w:t xml:space="preserve">Viimeisimmät tiedot Ison-Britannian ja Pohjois-Irlannin työmarkkinoista antavat ristiriitaisen kuvan: työttömyys on edelleen laskenut mutta työvoiman ulkopuolella olevien määrä on kasvanut.</w:t>
      </w:r>
    </w:p>
    <w:p>
      <w:r>
        <w:rPr>
          <w:b/>
          <w:u w:val="single"/>
        </w:rPr>
        <w:t xml:space="preserve">Asiakirjan numero 53094</w:t>
      </w:r>
    </w:p>
    <w:p>
      <w:r>
        <w:t xml:space="preserve">Tredegarissa toimiva virvoitusjuomayritys A G Barr lopettaa toimintansa tällä viikolla.</w:t>
      </w:r>
    </w:p>
    <w:p>
      <w:r>
        <w:t xml:space="preserve">A G Barr sulkee perjantaina Tredegarissa sijaitsevan juomapakkaustehtaansa ja siirtää tuotantonsa Milton Keynesiin Buckinghamshireen. Viime vuonna yritys ilmoitti, että päätös oli seurausta "nykyisten toimintojen kattavasta tarkastelusta". Yrityksen mukaan Tredegarin henkilökunnalle tarjottaisiin mahdollisuus siirtyä muualle, ja kaupunkiin luotaisiin 27 työpaikkaa. Yrityksen tiedottaja sanoi: "Kiitämme kaikkia Tredegarin työntekijöitämme heidän sitoutumisestaan ja ammattitaidostaan kuulemisvaiheen aikana ja sen jälkeen, ja tunnustamme täysin sen panoksen, jonka tiimi on antanut yrityksen menestykseen."</w:t>
      </w:r>
    </w:p>
    <w:p>
      <w:r>
        <w:rPr>
          <w:b/>
        </w:rPr>
        <w:t xml:space="preserve">Yhteenveto</w:t>
      </w:r>
    </w:p>
    <w:p>
      <w:r>
        <w:t xml:space="preserve">Virvoitusjuomayhtiö sulkee yhden tehtaistaan Blaenau Gwentissä tällä viikolla, mikä vaarantaa 67 työpaikkaa.</w:t>
      </w:r>
    </w:p>
    <w:p>
      <w:r>
        <w:rPr>
          <w:b/>
          <w:u w:val="single"/>
        </w:rPr>
        <w:t xml:space="preserve">Asiakirjan numero 53095</w:t>
      </w:r>
    </w:p>
    <w:p>
      <w:r>
        <w:t xml:space="preserve">Coronavirus: Avaintyöntekijöiden perheet saavat etusijalle Covid-19-testin.</w:t>
      </w:r>
    </w:p>
    <w:p>
      <w:r>
        <w:t xml:space="preserve">Se tarkoittaa, että jos kotitalouden jäsenten testi on negatiivinen, avainhenkilö voi palata työhönsä välittömästi. Tällä hetkellä terveydenhuolto- ja sosiaalihuoltohenkilöstön on eristettävä itsensä 14 päivän ajan, vaikka heillä ei olisi oireita. Terveysministeri Jeane Freeman sanoi, että tällä toimenpiteellä on "suurin vaikutus menetettyjen työpäivien vähentämiseen". Hän lisäsi: "On olennaisen tärkeää, että terveydenhuollon ja sosiaalihuollon etulinjan henkilöstö voi pysyä töissä. "Henkien pelastamiseksi meidän on jatkossakin priorisoitava testausta sairaaloissa. "Kaikki jäljellä oleva kapasiteetti on käytettävä sen varmistamiseksi, että kriittinen henkilöstö voi palata töihin mahdollisimman pian." Miten tämä vähentää menetettyjen työpäivien määrää? Jos esimerkiksi sairaanhoitajalla on oireita ja hän saa negatiivisen testituloksen kolme päivää oireiden alkamisen jälkeen, työpäivien määrä voi vähentyä neljällä. Tämä johtuu siitä, että hänen ei tarvitsisi suorittaa täyttä seitsemän päivän itserajoitusta. Jos kyseinen hoitaja on kotieristyksessä, koska hänen lapsellaan on kuumetta ja yskää, hänen olisi tavallisesti oltava kotona 14 päivää. Jos lapsi testataan ja hän saa negatiivisen testituloksen kolmen päivän kuluttua oireiden alkamisesta, menetettyjen työpäivien määrä vähenisi 11:llä.</w:t>
      </w:r>
    </w:p>
    <w:p>
      <w:r>
        <w:rPr>
          <w:b/>
        </w:rPr>
        <w:t xml:space="preserve">Yhteenveto</w:t>
      </w:r>
    </w:p>
    <w:p>
      <w:r>
        <w:t xml:space="preserve">Terveydenhuollon ja sosiaalihuollon avainhenkilöiden perheenjäsenet on testattava ensisijaisesti Covid-19:n varalta, jos heillä on oireita.</w:t>
      </w:r>
    </w:p>
    <w:p>
      <w:r>
        <w:rPr>
          <w:b/>
          <w:u w:val="single"/>
        </w:rPr>
        <w:t xml:space="preserve">Asiakirjan numero 53096</w:t>
      </w:r>
    </w:p>
    <w:p>
      <w:r>
        <w:t xml:space="preserve">Siirtolaiskriisi: Lesbosin leirillä yhteenottoja kreikkalaisen ministerin vieraillessa siellä.</w:t>
      </w:r>
    </w:p>
    <w:p>
      <w:r>
        <w:t xml:space="preserve">Sosiaalisessa mediassa julkaistuissa kuvissa näkyi palavia roskia ja osia Morian leiristä evakuoitiin. Levottomuudet tapahtuivat Kreikan maahanmuuttoministerin ja hollantilaisen ministerin vierailun aikana. Siirtolaiset ovat vihaisia säilöönotto-olosuhteista ja EU:n sopimuksesta palauttaa taloussiirtolaiset Turkkiin. Paavi vieraili Morian leirillä aiemmin tässä kuussa. Levottomuudet koskivat erityisesti ilman huoltajaa olevien alaikäisten leiriosastoa, uutistoimisto AFP kertoi. Morian leirillä on noin 3 000 ihmistä, jotka odottavat kuulla, mitä heille tapahtuu. YK:n pakolaisjärjestön tiedottajan mukaan siirtolaiset olivat "vihaisia ja turhautuneita", ja väkivaltaisuudet olivat lisääntyneet viime päivinä. Moria muutettiin suljetuksi säilöönottokeskukseksi sen jälkeen, kun karkotussopimus julkistettiin. EU:n ja Turkin välisen sopimuksen mukaan Kreikkaan 20. maaliskuuta jälkeen laittomasti saapuneet siirtolaiset lähetetään takaisin Turkkiin, jos he eivät hae turvapaikkaa tai jos heidän hakemuksensa hylätään. Jokaista Turkkiin palautettua syyrialaista siirtolaista kohden EU ottaa vastaan toisen syyrialaisen, joka on esittänyt laillisen pyynnön. Aiemmin 49 afganistanilaista, iranilaista, pakistanilaista ja myanmarilaista siirtolaista oli kolmas siirtolaisryhmä, joka palautettiin Turkkiin sopimuksen mukaisesti.</w:t>
      </w:r>
    </w:p>
    <w:p>
      <w:r>
        <w:rPr>
          <w:b/>
        </w:rPr>
        <w:t xml:space="preserve">Yhteenveto</w:t>
      </w:r>
    </w:p>
    <w:p>
      <w:r>
        <w:t xml:space="preserve">Poliisin ja kiviä heittelevien maahanmuuttajien välille on puhjennut yhteenottoja pidätyskeskuksessa Kreikan Lesboksen saarella, kertoo poliisi.</w:t>
      </w:r>
    </w:p>
    <w:p>
      <w:r>
        <w:rPr>
          <w:b/>
          <w:u w:val="single"/>
        </w:rPr>
        <w:t xml:space="preserve">Asiakirjan numero 53097</w:t>
      </w:r>
    </w:p>
    <w:p>
      <w:r>
        <w:t xml:space="preserve">Jerseyn väistyvä pääministeri paljastaa ankkapatsaan</w:t>
      </w:r>
    </w:p>
    <w:p>
      <w:r>
        <w:t xml:space="preserve">Decollage-patsaan paljastaminen on senaattori Terry Le Sueurin viimeinen virkatehtävä. Hän paljastaa taideteoksen maanantaina klo 11.15 GMT, vain muutama tunti ennen kuin osavaltioiden jäsenet valitsevat uuden johtajan. Veistos oli lentoaseman lähtöaulan suihkulähteen keskipisteenä, mutta se poistettiin vuonna 2009. Sitä säilytettiin varastossa, kunnes saatiin tarpeeksi rahaa sen siirtämiseksi ulkona sijaitsevaan liikenneympyrään. Senaattori Le Sueur sanoi, että oli kunnia saada kutsu Decollagen paljastamiseen yhtenä viimeisistä tehtävistään pääministerinä. Hän sanoi: "Olin pettynyt, kun sinisorsat joutuivat jättämään alkuperäisen sijaintinsa lentokentällä, ja vaadin jatkuvasti, että ne saataisiin palautettua lentokentän alueelle, jossa ne symboloivat lentämistä. "Olen iloinen, että ne ovat nyt kaikkien nähtävillä, ja olen iloinen voidessani toivottaa veistoksen tervetulleeksi." Decollagesta vastaava kuvanveistäjä Les Johnson sanoi: "Toivon, että veistos tuottaa jatkossakin iloa jerseyläisille, ja odotan innolla, että pääsen käymään saarella uudelleen ja näkemään sinisorsat taas lentämässä."</w:t>
      </w:r>
    </w:p>
    <w:p>
      <w:r>
        <w:rPr>
          <w:b/>
        </w:rPr>
        <w:t xml:space="preserve">Yhteenveto</w:t>
      </w:r>
    </w:p>
    <w:p>
      <w:r>
        <w:t xml:space="preserve">Jerseyn lentokentän liikenneympyrään on siirretty veistos lentävistä ankoista, ja väistyvä pääministeri paljastaa sen.</w:t>
      </w:r>
    </w:p>
    <w:p>
      <w:r>
        <w:rPr>
          <w:b/>
          <w:u w:val="single"/>
        </w:rPr>
        <w:t xml:space="preserve">Asiakirjan numero 53098</w:t>
      </w:r>
    </w:p>
    <w:p>
      <w:r>
        <w:t xml:space="preserve">Dounreayn ydinvoimalaitoksen valvoma vuohilauma "eläkkeelle".</w:t>
      </w:r>
    </w:p>
    <w:p>
      <w:r>
        <w:t xml:space="preserve">Omistaja Celia McDougall oli huolissaan siitä, että hänen karjansa ei enää pystynyt tuottamaan Caithnessissa sijaitsevan Dounreayn laitoksen vaatimaa viittä litraa. Dounreay Site Restoration Limited (DSRL) testaa maitoa osana laajempaa mahdollisen saastumisen seurantaa. Yritys käyttää nyt läheisen lehmäkarjan maitoa. Rouva McDougallin vuohia Shebsterissä, lähellä Dounreayta, on seurattu 1990-luvun lopulta lähtien. Dounreay Site Restoration Limited on velvollinen testaamaan maitoa ja analysoimaan muita eläimiä Skotlannin ympäristönsuojeluviraston sääntöjen mukaisesti. Angela Lockhart, ydinvoimalaitoksen vanhempi vaatimustenmukaisuudesta vastaava virkamies, on kertonut laitoksen lehdelle Dounreay News: "Teemme valvontaa varmistaaksemme, että Dounreayn päästöt eivät vahingoita paikallista ympäristöä ja elintarvikeketjua. "Otamme Sepan kanssa sovitut näytteet maasta ja merestä." Virkamies lisäsi: "Olemme surullisia hyvästellessämme rouva McDougallin ja hänen vuohensa näin monen vuoden jälkeen."</w:t>
      </w:r>
    </w:p>
    <w:p>
      <w:r>
        <w:rPr>
          <w:b/>
        </w:rPr>
        <w:t xml:space="preserve">Yhteenveto</w:t>
      </w:r>
    </w:p>
    <w:p>
      <w:r>
        <w:t xml:space="preserve">Vuohet, joiden maitoa testataan ydinvoimalaitoksen mahdollisen radioaktiivisen saastumisen varalta, on siirretty "eläkkeelle", koska ne ovat liian vanhoja.</w:t>
      </w:r>
    </w:p>
    <w:p>
      <w:r>
        <w:rPr>
          <w:b/>
          <w:u w:val="single"/>
        </w:rPr>
        <w:t xml:space="preserve">Asiakirjan numero 53099</w:t>
      </w:r>
    </w:p>
    <w:p>
      <w:r>
        <w:t xml:space="preserve">Lothiansin lapset kokeilevat merisuolahoitoa vilustumisen hoitoon</w:t>
      </w:r>
    </w:p>
    <w:p>
      <w:r>
        <w:t xml:space="preserve">Aiemmat tutkimukset ovat osoittaneet, että kotitekoinen lääke voi auttaa vähentämään flunssan oireita aikuisilla. Nyt tutkijat haluavat tarkistaa, toimiiko se myös pienillä lapsilla. Tutkimusryhmä etsii alle seitsemänvuotiaita lapsia osallistumaan tutkimukseen. Alle seitsemänvuotiaat lapset sairastavat keskimäärin 6-12 flunssaa vuodessa. Vilustuminen voi johtua lukuisista viruksista. Lievät oireet Useimmiten oireet ovat lieviä. Harvoin ne voivat johtaa vakavampiin keuhkoinfektioihin, kuten keuhkokuumeeseen tai keuhkoputkentulehdukseen. Ne voivat myös aiheuttaa astmaoireiden pahenemista. Johtava tutkija, tohtori Sandeep Ramalingam, Edinburghin yliopiston kliinisen tutkimuksen kunniatohtori ja NHS Lothianin virologian erikoislääkäri, sanoi: "Aikuisille tekemämme tutkimuksen tulokset viittaavat siihen, että flunssan aiheuttamaa kärsimystä voitaisiin vähentää käyttämällä merisuolaliuosta, joka on yksinkertainen ja halpa lääke, jonka voi valmistaa kotona. "Nyt tarvitsemme perheitä ilmoittautumaan, jotta voimme tarkistaa, toimiiko hoito lapsilla". Edinburgh and Lothian Virus Intervention Study for Kids - eli Elvis Kids -tutkimusta johtavat Edinburghin yliopisto ja NHS Lothian, ja sitä rahoittaa Skotlannin hallituksen Chief Scientist Office.</w:t>
      </w:r>
    </w:p>
    <w:p>
      <w:r>
        <w:rPr>
          <w:b/>
        </w:rPr>
        <w:t xml:space="preserve">Yhteenveto</w:t>
      </w:r>
    </w:p>
    <w:p>
      <w:r>
        <w:t xml:space="preserve">Edinburghin ja Lothiansin alueen lapset kokeilevat flunssan hoitoa, jossa käytetään suolavedestä valmistettuja nenätippoja.</w:t>
      </w:r>
    </w:p>
    <w:p>
      <w:r>
        <w:rPr>
          <w:b/>
          <w:u w:val="single"/>
        </w:rPr>
        <w:t xml:space="preserve">Asiakirjan numero 53100</w:t>
      </w:r>
    </w:p>
    <w:p>
      <w:r>
        <w:t xml:space="preserve">Philip Pullman menettää kuulakärkikynän His Dark Materials -kirjassaan</w:t>
      </w:r>
    </w:p>
    <w:p>
      <w:r>
        <w:t xml:space="preserve">Oxfordissa asuva kirjailija on kääntynyt Twitterin puoleen siinä toivossa, että hänen kynälaukkunsa, Montblancin kuulakärkikynä ja lyijykynä löytyisivät. "Olen erityisen kiintynyt kynään, koska kirjoitin sillä His Dark Materials -kirjan", hän twiittasi. Kirjailija ei muista, milloin hänellä on viimeksi ollut kadonneet materiaalinsa. "Jos joku löytää sen, olisin kiitollinen twiitistä", hän lisäsi. Hänen viestinsä on twiitattu uudelleen yli 3 000 kertaa. Pullman kirjoittaa parhaillaan uutta romaanitrilogiaa, joka sijoittuu His Dark Materialsin maailmaan. Hänen edellinen romaaninsa La Belle Sauvage julkaistiin viime vuonna. Se ilmestyi 17 vuotta sen jälkeen, kun hän oli saanut valmiiksi alkuperäiset kirjat, joista ensimmäisestä tehtiin elokuva vuonna 2007, ja Daniel Craig ja Nicole Kidman näyttelivät lordi Asrielin ja rouva Coulterin rooleissa. Parhaillaan kuvataan BBC:n sovitusta, jossa näitä rooleja esittävät James McAvoy ja Ruth Wilson. Saatat myös pitää tästä:</w:t>
      </w:r>
    </w:p>
    <w:p>
      <w:r>
        <w:rPr>
          <w:b/>
        </w:rPr>
        <w:t xml:space="preserve">Yhteenveto</w:t>
      </w:r>
    </w:p>
    <w:p>
      <w:r>
        <w:t xml:space="preserve">Kirjailija Philip Pullman on kadottanut rakkaan kynänsä, jolla hän kirjoitti käsin ylistetyn His Dark Materials -trilogian.</w:t>
      </w:r>
    </w:p>
    <w:p>
      <w:r>
        <w:rPr>
          <w:b/>
          <w:u w:val="single"/>
        </w:rPr>
        <w:t xml:space="preserve">Asiakirjan numero 53101</w:t>
      </w:r>
    </w:p>
    <w:p>
      <w:r>
        <w:t xml:space="preserve">Mr Men -kirjoittaja luo kolmijalkaisen "Mr Isle of Manin".</w:t>
      </w:r>
    </w:p>
    <w:p>
      <w:r>
        <w:t xml:space="preserve">Kuvittaja Adam Hargreaves piirsi "herra Mansaaren", jolla on kolme jalkaa ja hymyilevä hymy, saaren vuosittaista Manx Litfest -tapahtumaa varten. Adam, joka innoitti isänsä Rogerin kuuden vuoden iässä kysymällä, miltä "kuti" näyttää, sanoi, että se oli "kertaluonteinen hauskanpito". Manx Litfestin tiedottaja sanoi, että se antoi tapahtumalle "valtavan sysäyksen". "Siskoni ystävä tuntee tämän tapahtuman järjestäjän ja pyysi piirustusta heidän huutokauppaansa varten, ja Mr Man tuntui sopivalta", Adam sanoi. 'Ihana ele' "Hän ei tule esiintymään missään tulevissa televisiosarjakuvissa... joten hän on täysin ainutlaatuinen." Hahmolla on kolme jalkaa kuten triskelionilla, joka esiintyy Manxin lipussa ja Mansaaren vaakunassa. Järjestäjä John Quirk kertoi, että se huutokaupataan, jotta saataisiin rahaa paikalliselle perhekirjastolle. Hän sanoi: "Se oli ihana ele, ja olemme ihmeissämme siitä, miten loistava se on." Roger Hargreavesin vuonna 1971 luomia Mr. Men -kirjoja on myyty yli 120 miljoonaa kappaletta. Adam Hargreaves otti Mr. Men- ja Little Miss -imperiumin haltuunsa isänsä kuoltua vuonna 1988.</w:t>
      </w:r>
    </w:p>
    <w:p>
      <w:r>
        <w:rPr>
          <w:b/>
        </w:rPr>
        <w:t xml:space="preserve">Yhteenveto</w:t>
      </w:r>
    </w:p>
    <w:p>
      <w:r>
        <w:t xml:space="preserve">Edesmenneen lastenkirjailijan poika on luonut Mansaarelle uuden kolmijalkaisen Mr. Men -hahmon.</w:t>
      </w:r>
    </w:p>
    <w:p>
      <w:r>
        <w:rPr>
          <w:b/>
          <w:u w:val="single"/>
        </w:rPr>
        <w:t xml:space="preserve">Asiakirjan numero 53102</w:t>
      </w:r>
    </w:p>
    <w:p>
      <w:r>
        <w:t xml:space="preserve">Romutetun toisen maailmansodan aikaisen aluksen osaa "käytettiin Dounreayn laboratoriossa".</w:t>
      </w:r>
    </w:p>
    <w:p>
      <w:r>
        <w:t xml:space="preserve">Caithnessissa sijaitsevan Dounreayn entinen työntekijä on kertonut henkilökunnalle, että hänen käsityksensä mukaan laboratorio 33:een oli asennettu HMS Howen kääntöpöytä. Sen avulla kauko-ohjattavilla käsivarsilla varustettu kone saattoi pyöriä vuonna 1960 avatun laboratorion solussa. HMS Howe toimi Pohjois-Atlantilla, Välimerellä ja Tyynellämerellä. Se oli yksi viimeisistä Clydeen rakennetuista taistelulaivoista, ja se romutettiin vuonna 1958. Laboratorio 33:a käytettiin vuosina 1960-1993 Dounreayn kolmesta ydinreaktorista peräisin olevan radioaktiivisen materiaalin analysointiin. Laboratorio ja kääntöpöytä puhdistetaan ja puretaan osana laajempaa Dounreayn käytöstäpoistohanketta. Stuart Tod, joka toimi laboratorio 33:n ylläpitäjänä vuodesta 1982 sen sulkemiseen asti, on kertonut laboratorion purkamista valmistelevalle henkilökunnalle uskovansa, että kääntöpöytä oli peräisin taistelulaivasta. Lab 33:ssa on olemassa piirros siitä, miten se oli kytketty, mutta mitään ei ole löydetty kääntöpöydän rakenteesta. Dounreay Site Restoration Limitedin henkilökunta uskoo, että tämä on lisätodiste siitä, että se on peräisin laivasta eikä sitä ole rakennettu tyhjästä. HMS Howe, King George V -luokan sota-alus , toimi kauppalaivojen saattueena Venäjän arktisilla saattueilla. Se osallistui myös Sisilian ja Okinawan maihinnousuihin.</w:t>
      </w:r>
    </w:p>
    <w:p>
      <w:r>
        <w:rPr>
          <w:b/>
        </w:rPr>
        <w:t xml:space="preserve">Yhteenveto</w:t>
      </w:r>
    </w:p>
    <w:p>
      <w:r>
        <w:t xml:space="preserve">Romutetun toisen maailmansodan aikaisen taistelulaivan tykkitornin osan uskotaan tulleen kannibalisoiduksi käytettäväksi ydinvoimalan laboratoriossa.</w:t>
      </w:r>
    </w:p>
    <w:p>
      <w:r>
        <w:rPr>
          <w:b/>
          <w:u w:val="single"/>
        </w:rPr>
        <w:t xml:space="preserve">Asiakirjan numero 53103</w:t>
      </w:r>
    </w:p>
    <w:p>
      <w:r>
        <w:t xml:space="preserve">Alexander Zakharchenko: Ukrainan kapinallisen hautajaisiin osallistui runsaasti väkeä</w:t>
      </w:r>
    </w:p>
    <w:p>
      <w:r>
        <w:t xml:space="preserve">Alexander Zakharchenko, 42, kuoli räjähdyksessä kahvilassa kapinallisten linnakkeessa Donetskissa. Hän on tähän mennessä konfliktin vanhin Venäjän tukema kuolonuhri. Venäjän ulkoministeriö sanoi epäilevänsä Ukrainaa viimeisimmän surman järjestämisestä, vaikka Ukrainan hallitus on kiistänyt osallisuuden. Suuret ihmisjoukot ovat jonottaneet kunnioittaakseen itse julistautuneen Donetskin kansantasavallan johtajaa, joka sai surmansa yhdessä henkivartijansa kanssa perjantain iskussa. Kaksitoista muuta ihmistä loukkaantui. Zacharchenko oli haavoittunut kahdesti taisteluissa ja selvisi hengissä autopommin räjähdyksestä elokuussa 2014. Venäjän ulkoministeri Sergei Lavrov sanoi lauantaina, että kansainvälisiä neuvotteluja Ukrainasta ei voida enää harkita Zaharchenkon kuoleman jälkeen. Neuvottelut, joihin osallistuvat Venäjän, Ukrainan, Ranskan ja Saksan johtajat, tunnetaan Normandian formaattina. Ne perustettiin etsimään ratkaisua Itä-Ukrainan konfliktiin, joka alkoi, kun kapinalliset valtasivat suuria alueita alueella kansannousussa huhtikuussa 2014. Sen jälkeen tuhansia ihmisiä on kuollut kapinallisten ja Ukrainan hallituksen joukkojen välisissä taisteluissa. Moskova kiistää lähettäneensä separatisteille vakinaisia joukkoja ja raskaita aseita, mutta myöntää, että venäläiset "vapaaehtoiset" auttavat kapinallisia.</w:t>
      </w:r>
    </w:p>
    <w:p>
      <w:r>
        <w:rPr>
          <w:b/>
        </w:rPr>
        <w:t xml:space="preserve">Yhteenveto</w:t>
      </w:r>
    </w:p>
    <w:p>
      <w:r>
        <w:t xml:space="preserve">Kymmenettuhannet ihmiset ovat kokoontuneet Itä-Ukrainassa suremaan Venäjän tukemaa separatistijohtajaa, joka kuoli pommi-iskussa perjantaina.</w:t>
      </w:r>
    </w:p>
    <w:p>
      <w:r>
        <w:rPr>
          <w:b/>
          <w:u w:val="single"/>
        </w:rPr>
        <w:t xml:space="preserve">Asiakirjan numero 53104</w:t>
      </w:r>
    </w:p>
    <w:p>
      <w:r>
        <w:t xml:space="preserve">Morayn tulevaisuus on edelleen vahva RAF:n päätöksestä huolimatta.</w:t>
      </w:r>
    </w:p>
    <w:p>
      <w:r>
        <w:t xml:space="preserve">Puolustusministeriön strategisen uudelleentarkastelun mukaan RAF pysyy Lossiemouthissa, mutta Kinloss - samoin kuin RAF Leuchars Fifessä - menettää entisen asemansa. Paikallisten yritysten, valtuuston ja yhteisöryhmien edustajat kokoontuivat Forresissa jakamaan ajatuksia siitä, miten Kinlossin lentotukikohdan luovuttamista voitaisiin valmistella. Paikallinen kansanedustaja Richard Lochhead sanoi, että aukko on täytettävä. Hän sanoi BBC Scotlandille: "Jokaisessa pilvessä on hopeareunus. Yhteisö on nyt kokoontumassa yhteen ja esittämässä ideoita tulevaisuudesta." Lochhead sanoi, että nykyisiä yrityksiä on tuettava ja uusia investointeja on houkuteltava. Puolustusministeri Liam Fox ilmoitti heinäkuussa, että Lossiemouthin lentotukikohta olisi ainoa Skotlannissa säilytettävä lentotukikohta. RAF Kinlossissa oli Nimrod-valvontalentokoneita ennen kuin kaikki sinne sijoitetut lentokoneet poistettiin käytöstä vuonna 2010.</w:t>
      </w:r>
    </w:p>
    <w:p>
      <w:r>
        <w:rPr>
          <w:b/>
        </w:rPr>
        <w:t xml:space="preserve">Yhteenveto</w:t>
      </w:r>
    </w:p>
    <w:p>
      <w:r>
        <w:t xml:space="preserve">Morayn yritysjohtajille on kerrottu, että alueella on vahva tulevaisuus huolimatta siitä, että RAF Kinlossista tulee armeijan tukikohta.</w:t>
      </w:r>
    </w:p>
    <w:p>
      <w:r>
        <w:rPr>
          <w:b/>
          <w:u w:val="single"/>
        </w:rPr>
        <w:t xml:space="preserve">Asiakirjan numero 53105</w:t>
      </w:r>
    </w:p>
    <w:p>
      <w:r>
        <w:t xml:space="preserve">Ben-my-Chree Mansaaren lautta poissa käytöstä kaksi viikkoa.</w:t>
      </w:r>
    </w:p>
    <w:p>
      <w:r>
        <w:t xml:space="preserve">Ben-my-Chree vaurioitui torstaina matkalla Douglasista Mansaarelta Heyshamiin Lancashiressa. Korjaukset on tehtävä kuivatelakalla, joten liikennöintiä jatketaan vasta 11. syyskuuta, Isle of Man Steam Packet Company (IOMSPC) ilmoitti. Viikonloppuisin liikennöinti näiden kahden sataman välillä perutaan. IOMSPC:n mukaan arkipäivisin matkustajaliikenne hoidetaan Mananan-aluksella, ja rahtiliikennettä jatketaan varalaiva MV Arrow'lla. Sukeltajien ja insinöörien tekemä tarkastus osoitti, että Ben-my-Chree-aluksen korjauksia ei voida tehdä aluksen ollessa kellumassa, IOMSPC:n toimitusjohtaja Mark Woodward sanoi. Työt aloitetaan Falmouthin kuivatelakalla tiistaina. Woodward pahoitteli aikatauluihin aiheutuvaa häiriötä ja sanoi: "Valitettavasti meillä ei ole muuta vaihtoehtoa, jotta voimme korjata Benin ja välttää lisähäiriöitä aikatauluihin." Seuraa BBC Isle of Mania Facebookissa ja Twitterissä. Voit myös lähettää juttuideoita osoitteeseen northwest.newsonline@bbc.co.uk</w:t>
      </w:r>
    </w:p>
    <w:p>
      <w:r>
        <w:rPr>
          <w:b/>
        </w:rPr>
        <w:t xml:space="preserve">Yhteenveto</w:t>
      </w:r>
    </w:p>
    <w:p>
      <w:r>
        <w:t xml:space="preserve">Tärkeä matkustaja- ja rahtilautta on poissa käytöstä kaksi viikkoa sen potkurien vaurioitumisen jälkeen, on liikennöitsijä ilmoittanut.</w:t>
      </w:r>
    </w:p>
    <w:p>
      <w:r>
        <w:rPr>
          <w:b/>
          <w:u w:val="single"/>
        </w:rPr>
        <w:t xml:space="preserve">Asiakirjan numero 53106</w:t>
      </w:r>
    </w:p>
    <w:p>
      <w:r>
        <w:t xml:space="preserve">Seksin sarjahyökkääjä William Pope vangittiin tyttöön kohdistuneesta seksuaalihyökkäyksestä</w:t>
      </w:r>
    </w:p>
    <w:p>
      <w:r>
        <w:t xml:space="preserve">William Pope, 58, löi tyttöä ja pahoinpiteli häntä siveettömästi, kun hän oli kävelyllä Truron lähellä vuonna 2003. Uhri kertoi Truro Crown Courtille, että hyökkäys tuhosi hänen elämänsä ja oli "yksi pahimmista asioista, joita lapsi voi kokea". Pope, joka myönsi siveettömän pahoinpitelyn, sai kuusi ja puoli vuotta vankeutta. Syyttäjä Heather Hope sanoi, että Pope tuli tytön takaa ja löi häntä kasvoihin, kaatoi hänet maahan ja painoi hänet maahan ennen kuin hän kävi hänen kimppuunsa. "Tyttö oli täysin kivettynyt", Hope sanoi. 'Toivoin, että hän olisi tappanut minut' Oikeus kuuli, että poliisi kutsuttiin paikalle, mutta laajoista tutkimuksista huolimatta epäiltyä ei löytynyt. Vuonna 2017 Pope tuomittiin useista seksuaalirikoksista, ja hänen kuvansa julkaistiin paikallisella Cornwall Live -uutissivustolla. Nainen näki raportin ja tunnisti entisen telineenkantajan. Uhrin vaikutuslausunnossaan hän sanoi, että Pope löi häntä niin kovaa, että hänellä oli vaikeuksia syödä viikon ajan, mutta "todellinen vahinko" aiheutui hänen mielelleen. "Luulin, että tämä mies aikoi tappaa minut, ja toivoin pitkään, että hän olisi tappanut minut", nainen sanoi. Pope on aiemmin tuomittu useiden naisten ja lasten seksuaalisesta hyväksikäytöstä 1980-luvulta lähtien. Tuomari Simon Carr sanoi tuomion antamisen yhteydessä: "Tuhosit lapsen elämän oman seksuaalisen tyydytyksesi vuoksi." Konstaapeli Joel Brown sanoi, että nainen oli osoittanut "äärimmäistä rohkeutta ja voimaa".</w:t>
      </w:r>
    </w:p>
    <w:p>
      <w:r>
        <w:rPr>
          <w:b/>
        </w:rPr>
        <w:t xml:space="preserve">Yhteenveto</w:t>
      </w:r>
    </w:p>
    <w:p>
      <w:r>
        <w:t xml:space="preserve">Sarjaseksuaalihyökkääjä, joka 16 vuotta sitten pakotti 13-vuotiaan tytön kimppuunsa, on joutunut oikeuden eteen sen jälkeen, kun tyttö näki miehen valokuvan uutisraportissa.</w:t>
      </w:r>
    </w:p>
    <w:p>
      <w:r>
        <w:rPr>
          <w:b/>
          <w:u w:val="single"/>
        </w:rPr>
        <w:t xml:space="preserve">Asiakirjan numero 53107</w:t>
      </w:r>
    </w:p>
    <w:p>
      <w:r>
        <w:t xml:space="preserve">McNarry "mukana lojalistien puolisotilaallisten joukkojen hajottamista koskevissa neuvotteluissa".</w:t>
      </w:r>
    </w:p>
    <w:p>
      <w:r>
        <w:t xml:space="preserve">Myös Tony Blairin entisen kansliapäällikön Jonathan Powellin on oletettu osallistuneen neuvotteluihin. Uskotaan, että julkilausuma on tarkoitus antaa ensi tiistaina, uskollisten tulitauon 21. vuosipäivänä. Lokakuun 13. päivänä 1994 UDA, UVF ja Red Hand Commando ilmoittivat "lopettavansa kaikki operatiiviset vihollisuudet". Keitä UDA on? Keitä ovat UVF? McNarryn tiedetään keskustelleen lojalistiryhmien johdon kanssa jo pitkään. BBC ei ole toistaiseksi saanut yhteyttä UKIP:n kansanedustajaan keskustellakseen aloitteesta. Tiistaina News Letter -lehti kertoi UDA:n eräälle osastolle annetuista kommenteista, joissa todettiin, että UDA on edelleen olemassa ja että sillä ei ole aikomusta kadota. Se siteerasi The Loyalist -lehden sanoja: "Odotamme ja katsomme, mihin suuntaan asia etenee, mutta voit olla varma, että UDA on edelleen olemassa eikä se aio poistua mistään vaiheesta niin kauan kuin minkään ryhmittymän republikaanit ovat edelleen olemassa." Lehden sanotaan edustavan Etelä-Belfastin UDA:n ja sen poliittisen neuvoa-antavan elimen Ulster Political Research Groupin näkemyksiä.</w:t>
      </w:r>
    </w:p>
    <w:p>
      <w:r>
        <w:rPr>
          <w:b/>
        </w:rPr>
        <w:t xml:space="preserve">Yhteenveto</w:t>
      </w:r>
    </w:p>
    <w:p>
      <w:r>
        <w:t xml:space="preserve">UKIP:n kansanedustaja David McNarry on Stormont-lähteiden mukaan osa aloitetta, jossa tutkitaan, miten lojalistiset puolisotilaalliset ryhmät voitaisiin lopulta hajottaa.</w:t>
      </w:r>
    </w:p>
    <w:p>
      <w:r>
        <w:rPr>
          <w:b/>
          <w:u w:val="single"/>
        </w:rPr>
        <w:t xml:space="preserve">Asiakirjan numero 53108</w:t>
      </w:r>
    </w:p>
    <w:p>
      <w:r>
        <w:t xml:space="preserve">Ensimmäinen juna saapuu Ebbw Valen uudelle asemalle</w:t>
      </w:r>
    </w:p>
    <w:p>
      <w:r>
        <w:t xml:space="preserve">Asema, joka palvelee kaupungin keskustaa, on osa 11,5 miljoonan punnan hanketta, jota rahoittaa Walesin hallitus. Network Railin toteuttamassa hankkeessa rakennetaan uusi asemarakennus, 150 metriä pitkä laituri, johon mahtuu kuusi vaunua, pysäköintialue, odotussuoja ja polkupyörävarasto. Cardiff Centralista Ebbw Vale Towniin kello 07:38 BST lähtenyt juna saapui ensimmäisenä kello 08:41 BST. Asema sijaitsee Ebbw Valen ja Cardiffin välisellä linjalla, ja sitä palvelee nykyinen tunnin vuoro. Liikenneministeri Edwina Hart sanoi: "Ebbw Valen rata on erittäin suosittu, ja sillä tehdään vuosittain noin 300 000 matkaa. "Yhdessä radalle tekemiemme investointien kanssa uusi Ebbw Vale Townin asema parantaa työpaikkojen ja palvelujen saatavuutta useammalle ihmiselle tämän vilkkaasti liikennöidyn reitin varrella."</w:t>
      </w:r>
    </w:p>
    <w:p>
      <w:r>
        <w:rPr>
          <w:b/>
        </w:rPr>
        <w:t xml:space="preserve">Yhteenveto</w:t>
      </w:r>
    </w:p>
    <w:p>
      <w:r>
        <w:t xml:space="preserve">Ensimmäinen juna saapuu sunnuntaina vastikään uudelleen avattuun Ebbw Valen kaupungin rautatieasemalle.</w:t>
      </w:r>
    </w:p>
    <w:p>
      <w:r>
        <w:rPr>
          <w:b/>
          <w:u w:val="single"/>
        </w:rPr>
        <w:t xml:space="preserve">Asiakirjan numero 53109</w:t>
      </w:r>
    </w:p>
    <w:p>
      <w:r>
        <w:t xml:space="preserve">Moottoripyöräilijä kuoli M11:n onnettomuudessa Essexissä</w:t>
      </w:r>
    </w:p>
    <w:p>
      <w:r>
        <w:t xml:space="preserve">Dunmowista Essexistä kotoisin oleva 63-vuotias mies kuoli onnettomuuspaikalla etelään menevällä ajoradalla Stanstedin liittymän kahdeksan ja Harlow'n liittymän seitsemän välillä. Noin kello 05.00 GMT tapahtuneessa onnettomuudessa oli osallisena pieni tummanvärinen ajoneuvo, joka ei pysähtynyt paikalle. Silminnäkijät kertoivat ajoneuvon ajaneen epäsäännöllisesti sekä ajaneen perään ja yrittäneen. Onnettomuushetkellä moottoripyöräilijällä oli yllään erottuva kypärä, jossa oli vihreät ja valkoiset vilkkuvat valot. Essexin poliisi on pyytänyt kaikkia, joilla on tietoja, ilmoittautumaan.</w:t>
      </w:r>
    </w:p>
    <w:p>
      <w:r>
        <w:rPr>
          <w:b/>
        </w:rPr>
        <w:t xml:space="preserve">Yhteenveto</w:t>
      </w:r>
    </w:p>
    <w:p>
      <w:r>
        <w:t xml:space="preserve">Moottoripyöräilijä kuoli kolarissa toisen ajoneuvon kanssa M11-tiellä Essexissä.</w:t>
      </w:r>
    </w:p>
    <w:p>
      <w:r>
        <w:rPr>
          <w:b/>
          <w:u w:val="single"/>
        </w:rPr>
        <w:t xml:space="preserve">Asiakirjan numero 53110</w:t>
      </w:r>
    </w:p>
    <w:p>
      <w:r>
        <w:t xml:space="preserve">Etelä-Bristolin pikaraitiotien kuuleminen alkaa</w:t>
      </w:r>
    </w:p>
    <w:p>
      <w:r>
        <w:t xml:space="preserve">Reitin tarkoituksena on yhdistää Long Ashton Park and Ride uuteen sairaalaan, Skills Academyyn, Imperial Parkin kauppoihin ja Hengrove Wayn vapaa-ajankeskukseen. Reitillä on nopea nousu ja älykorttimahdollisuus, ja se on yhteydessä laajempiin bussi- ja rautatiepalveluihin. Suunnitteluhakemus on määrä jättää syksyllä. Reitti liittyy laajempaan pikavuoroliikenneverkkoon, josta on suora yhteys Bristolin keskustaan ja M32-tietä pitkin Cribbs Causewaylle ja Emersons Greeniin alueen pohjoisosassa. Bristolin eteläpuolisen yhdystien vastustajien mielestä se on kuitenkin "huikeaa" julkisten varojen tuhlausta. Heidän mukaansa 3,1 mailin (5 km) pituisen tien kustannukset ovat 43,1 miljoonaa puntaa, mikä on yli 8 600 puntaa metriltä. Bristolin kaupungin ja Pohjois-Somersetin kaupunginvaltuustot osallistuvat tien kustannuksiin noin 15 miljoonalla punnalla, ja muu rahoitus tulee liikenneministeriöltä. Bristolin kaupunginvaltuuston mukaan tie auttaisi "avaamaan" eteläisen Bristolin. "Haluamme helpottaa paikallisten asukkaiden pääsyä kaupungin keskustaan töihin, vapaa-aikaan ja vähittäiskauppaan sekä kannustaa investointeja eteläiseen Bristoliin", sanoi tiedottaja.</w:t>
      </w:r>
    </w:p>
    <w:p>
      <w:r>
        <w:rPr>
          <w:b/>
        </w:rPr>
        <w:t xml:space="preserve">Yhteenveto</w:t>
      </w:r>
    </w:p>
    <w:p>
      <w:r>
        <w:t xml:space="preserve">Kansalaisia pyydetään esittämään mielipiteensä Länsi-Englannin pikaraitiotieverkon eteläisen Bristolin osuutta koskevista suunnitelmista.</w:t>
      </w:r>
    </w:p>
    <w:p>
      <w:r>
        <w:rPr>
          <w:b/>
          <w:u w:val="single"/>
        </w:rPr>
        <w:t xml:space="preserve">Asiakirjan numero 53111</w:t>
      </w:r>
    </w:p>
    <w:p>
      <w:r>
        <w:t xml:space="preserve">Teini veloitetaan pojan puukotuksen jälkeen päivänvalossa</w:t>
      </w:r>
    </w:p>
    <w:p>
      <w:r>
        <w:t xml:space="preserve">Cantonin alueelta kotoisin oleva poika, jonka nimeä ei voida oikeudellisista syistä mainita hänen ikänsä vuoksi, saapui Cardiffin tuomaristuomioistuimeen lauantaina. Hänet on määrätty tutkintavankeuteen jatkokäsittelyä varten. 17-vuotias poika loukkaantui Broad Streetin hyökkäyksessä 25. marraskuuta kello 10.00 GMT. Hänet vietiin Walesin yliopistolliseen sairaalaan, mutta hänen vammansa eivät olleet hengenvaarallisia. Kaksi vapautettu Kolme muuta välikohtauksen yhteydessä pidätettyä on vapautettu poliisin huostasta. Kaksi 17- ja 15-vuotiasta poikaa Grangetownista ja Riversidesta vapautettiin takuita vastaan. Penarthista kotoisin oleva 43-vuotias mies vapautettiin tutkinnan ajaksi. Rikostutkijoiden mukaan hyökkäys ei ollut "sattumanvarainen", vaan siihen osallistui paikallisia poikaryhmiä, jotka "ottivat toisensa kohteekseen". Tutkimukset ovat käynnissä Cantonin, Riversiden ja Grangetownin alueilla, ja poliisi kertoi, että yhteisön johtajien kanssa on pidetty kokouksia. Poliiseille annettiin laajennetut pysäytys- ja etsintävaltuudet rikosoikeutta ja yleistä järjestystä koskevan lain 60 §:n nojalla, mikä antaa heille mahdollisuuden tutkia ketä tahansa kaupungin kyseisillä alueilla.</w:t>
      </w:r>
    </w:p>
    <w:p>
      <w:r>
        <w:rPr>
          <w:b/>
        </w:rPr>
        <w:t xml:space="preserve">Yhteenveto</w:t>
      </w:r>
    </w:p>
    <w:p>
      <w:r>
        <w:t xml:space="preserve">16-vuotiasta poikaa on syytetty hyökkäysaseen hallussapidosta ja tahallisesta vahingoittamisesta sen jälkeen, kun teiniä oli puukotettu Cardiffissa.</w:t>
      </w:r>
    </w:p>
    <w:p>
      <w:r>
        <w:rPr>
          <w:b/>
          <w:u w:val="single"/>
        </w:rPr>
        <w:t xml:space="preserve">Asiakirjan numero 53112</w:t>
      </w:r>
    </w:p>
    <w:p>
      <w:r>
        <w:t xml:space="preserve">Coronavirus: Abbotswoodin hoitokodin kolme asukasta kuolee</w:t>
      </w:r>
    </w:p>
    <w:p>
      <w:r>
        <w:t xml:space="preserve">Abbotswood Nursing Home -hoitokodin toimilupa peruutettiin, kun 37 asukkaan virustesti oli positiivinen. Terveysministeri David Ashford ilmoitti kuolemantapauksista hallituksen päivittäisessä tiedotustilaisuudessa aiemmin. Näin ollen saarella on kuollut yhteensä yhdeksän ihmistä Covid-19-tautiin sairastumisen jälkeen, ja positiivisia tapauksia on ollut noin 300. Toinen kodin asukas kuoli Noble's Hospitalissa aiemmin huhtikuussa saatuaan viruksen. Terveys- ja sosiaalihuoltoministeriö ryhtyi johtamaan Abbotswoodia 13. huhtikuuta "luottamuksellisista" syistä, jotka liittyivät "asukkaiden turvallisuuteen", tiedottaja sanoi. Viisi ihmistä on kuollut saaren hoitokodeissa ja neljä sairaalassa testattuaan positiivisesti viruksen. Lauantaina Ashford sanoi, että muissa kodeissa ei ollut "laajalle levinneitä tapauksia".</w:t>
      </w:r>
    </w:p>
    <w:p>
      <w:r>
        <w:rPr>
          <w:b/>
        </w:rPr>
        <w:t xml:space="preserve">Yhteenveto</w:t>
      </w:r>
    </w:p>
    <w:p>
      <w:r>
        <w:t xml:space="preserve">Kolme asukasta on kuollut coronavirukseen Mansaaren hoitokodissa, jonka turvallisuudesta on esitetty huolenaiheita.</w:t>
      </w:r>
    </w:p>
    <w:p>
      <w:r>
        <w:rPr>
          <w:b/>
          <w:u w:val="single"/>
        </w:rPr>
        <w:t xml:space="preserve">Asiakirjan numero 53113</w:t>
      </w:r>
    </w:p>
    <w:p>
      <w:r>
        <w:t xml:space="preserve">Keresleyn vihreän vyöhykkeen koteja koskeva suunnitelma toimitettu</w:t>
      </w:r>
    </w:p>
    <w:p>
      <w:r>
        <w:t xml:space="preserve">Yli 40 hehtaaria (100 eekkeriä) viheraluetta Keresleyssä on varattu kehitettäväksi. Pegasus Group on jättänyt kaupunginvaltuustolle alustavan hakemuksen, jossa selvitetään, tarvitaanko ympäristöselvitystä. Kampanjoijat, joihin kuuluu Keresleyn seurakuntaneuvoston jäseniä, sanoivat, että maa-alue ei sovellu asumiseen. Kyseessä on Bennetts Road Southin, Sandpits Lanen ja Tamworth Roadin välinen alue. Seurakuntaneuvoston puheenjohtaja Sandra Camwell sanoi, että alue kärsii tulva- ja jätevesiongelmista. Kolme vuotta sitten kaupunginvaltuuston silloinen johtaja John Mutton sanoi, että työväenpuolueen hallinnon aikana ei rakennettaisi viheralueille. Pegasus sanoi, että suunnitelmat olivat hyvin varhaisessa vaiheessa, mutta ne koskivat pääasiassa asuinkiinteistöjä, uutta peruskoulua ja sitä tukevaa infrastruktuuria.</w:t>
      </w:r>
    </w:p>
    <w:p>
      <w:r>
        <w:rPr>
          <w:b/>
        </w:rPr>
        <w:t xml:space="preserve">Yhteenveto</w:t>
      </w:r>
    </w:p>
    <w:p>
      <w:r>
        <w:t xml:space="preserve">Jopa 800 asuntoa voitaisiin rakentaa Coventryn laitamilla sijaitseville pelloille rakennuttajien esittämien suunnitelmien mukaan.</w:t>
      </w:r>
    </w:p>
    <w:p>
      <w:r>
        <w:rPr>
          <w:b/>
          <w:u w:val="single"/>
        </w:rPr>
        <w:t xml:space="preserve">Asiakirjan numero 53114</w:t>
      </w:r>
    </w:p>
    <w:p>
      <w:r>
        <w:t xml:space="preserve">"Perverssit" eläinolutta sisältävät pullot myydään loppuun muutamassa tunnissa.</w:t>
      </w:r>
    </w:p>
    <w:p>
      <w:r>
        <w:t xml:space="preserve">Fraserburghin BrewDog-yhtiön valmistama The End of History on 55-prosenttista alkoholia, ja sitä on 12 pullossa, jotka on valmistettu kuolleista metsäkauriista, oravista ja jäniksestä. Advocates for Animals -järjestö oli leimannut pullot "perversseiksi" ja "typeräksi markkinointikikkailuksi", ja myös Alcohol Focus Scotland kritisoi pullotusta. Yksi ostajista kertoi BBC Scotlandin uutissivustolle, että kyseessä oli pala historiaa. BrewDogin toinen perustaja James Watt sanoi, että kaikki 12 pulloa myytiin loppuun neljässä tunnissa. Aberdeenshire-yrityksen mukaan olut oli maailman vahvin ja kallein. Yksi ostaja, Edinburghissa asuva taloustieteen opiskelija Chris Mair, 33, Suffolkista, osti pullon, joka oli tehty karvakuonosta. Hän sanoi: "Se on kuin olisin voinut ostaa pullon, jossa on ollut pukki: "Se on yksi sarjasta, olen ostanut BrewDogin erikoisoluita ennenkin. "Jos en olisi ostanut tätä, olisin aina toivonut, että olisin ostanut. "Se on pala panimohistoriaa, mielestäni se tulee aina olemaan maailman vahvin olut." Hän selitti: "Siitä tulee keräilykappale. Olisi hullua avata se. Se olisi kuin avaisi harvinaisen viskipullon."</w:t>
      </w:r>
    </w:p>
    <w:p>
      <w:r>
        <w:rPr>
          <w:b/>
        </w:rPr>
        <w:t xml:space="preserve">Yhteenveto</w:t>
      </w:r>
    </w:p>
    <w:p>
      <w:r>
        <w:t xml:space="preserve">Kiistelty olut, jota tarjoillaan täytetyistä eläimistä tehdyissä pulloissa ja joka maksaa 500 puntaa, myytiin loppuun muutamassa tunnissa.</w:t>
      </w:r>
    </w:p>
    <w:p>
      <w:r>
        <w:rPr>
          <w:b/>
          <w:u w:val="single"/>
        </w:rPr>
        <w:t xml:space="preserve">Asiakirjan numero 53115</w:t>
      </w:r>
    </w:p>
    <w:p>
      <w:r>
        <w:t xml:space="preserve">Pronssikaudelta peräisin oleva koru on "merkittävä" löytö.</w:t>
      </w:r>
    </w:p>
    <w:p>
      <w:r>
        <w:t xml:space="preserve">Metallinetsijä löysi sormuksen Marthamista, Great Yarmouthin läheltä Norfolkista heinäkuussa. Kuolinsyyntutkija julisti sormuksen, jota on todennäköisesti käytetty "henkilökohtaisena koristeena", aarteeksi. Julie Shoemark Norfolkin kreivikunnanvaltuustosta sanoi, että sormus oli "merkittävä", koska se lisäsi "ymmärrystämme Norfolkin historiasta". Esine luokitellaan "hiusrenkaaksi" tai "sormusrahaksi", mutta asiantuntijat uskovat, että se oli henkilökohtainen koriste. "Erikoinen esine" "Sanoisin, että sormus on melko merkittävä", sanoi löytötavaroista vastaava yhteyshenkilö Shoemark. "Nämä ovat erikoisia esineitä, joita ei vielä täysin ymmärretä. "Noin 170 on ilmoitettu metallinetsintälöydöksi eri puolilta Englantia ja Walesia, joista yhdeksän on Norfolkista, ja muut tunnetaan kaivauksilta." Sormus, joka on tehty vuosien 1150 ja 800 eaa. välisenä aikana, on 19 millimetriä korkea, ja siinä on kupariseosydän, jota peittävät koristeelliset kulta- ja hopearaidat. Osa sormuksen ytimestä on syöpynyt ajan myötä, mutta Shoemarkin mukaan sormus on sen valmistusajankohtana "näyttänyt katsojalle, että se on valmistettu kiinteästä kullasta". Mikä on aarre?</w:t>
      </w:r>
    </w:p>
    <w:p>
      <w:r>
        <w:rPr>
          <w:b/>
        </w:rPr>
        <w:t xml:space="preserve">Yhteenveto</w:t>
      </w:r>
    </w:p>
    <w:p>
      <w:r>
        <w:t xml:space="preserve">Pronssikautista kullattua sormusta, jota uskotaan pidetyn korvissa tai nenässä, on kuvailtu "merkittäväksi" löydöksi.</w:t>
      </w:r>
    </w:p>
    <w:p>
      <w:r>
        <w:rPr>
          <w:b/>
          <w:u w:val="single"/>
        </w:rPr>
        <w:t xml:space="preserve">Asiakirjan numero 53116</w:t>
      </w:r>
    </w:p>
    <w:p>
      <w:r>
        <w:t xml:space="preserve">Clumber Park: Vandaloitu siltakivi otettu talteen</w:t>
      </w:r>
    </w:p>
    <w:p>
      <w:r>
        <w:t xml:space="preserve">Suurin osa Clumber Parkin koristesillan kaiteesta joutui maaliskuussa Poulter-jokeen, minkä vuoksi National Trustille tuli valtava korjauslasku. Kivi on nyt nostettu vedestä Worksopin lähellä sijaitsevassa puistossa. Arkkitehdit arvioivat, mitä kiveä voidaan käyttää uudelleen, kun II-luokan rakennus rakennetaan uudelleen. Trustin mukaan korjaukset maksaisivat satoja tuhansia puntia, mutta alkuperäisen kiven tuottanut louhos suljettiin 1960-luvulla. Se on tutkinut muita paikkoja vastaavien kivien löytämiseksi. Trustin mukaan 3. maaliskuuta sillalta löytyi palanut auto keskeltä tuhoa, joka vaikutti "tahalliselta vahingonteolta". Myöhemmin samassa kuussa puistossa sijaitseva itsepalvelumajoitusrakennus sytytettiin tuleen. Eräs 27-vuotias mies pidätettiin epäiltynä vahingonteosta ja tuhopoltosta, jonka tarkoituksena oli vaarantaa henki. Hänet pidätettiin myös epäiltynä ajoneuvon varastamisesta, ja hänet vapautettiin myöhemmin takuita vastaan. Kunnostustöiden on määrä alkaa toukokuussa. Seuraa BBC East Midlandsia Facebookissa, Twitterissä tai Instagramissa. Lähetä juttuideoita osoitteeseen eastmidsnews@bbc.co.uk.</w:t>
      </w:r>
    </w:p>
    <w:p>
      <w:r>
        <w:rPr>
          <w:b/>
        </w:rPr>
        <w:t xml:space="preserve">Yhteenveto</w:t>
      </w:r>
    </w:p>
    <w:p>
      <w:r>
        <w:t xml:space="preserve">Satoja kivikappaleita, jotka joutuivat jokeen, kun auto ajoi tahallaan 250 vuotta vanhaan siltaan, on saatu talteen.</w:t>
      </w:r>
    </w:p>
    <w:p>
      <w:r>
        <w:rPr>
          <w:b/>
          <w:u w:val="single"/>
        </w:rPr>
        <w:t xml:space="preserve">Asiakirjan numero 53117</w:t>
      </w:r>
    </w:p>
    <w:p>
      <w:r>
        <w:t xml:space="preserve">Rannalle rantautuneesta Suffolkin valaasta voitaisiin tehdä biopolttoainetta.</w:t>
      </w:r>
    </w:p>
    <w:p>
      <w:r>
        <w:t xml:space="preserve">Noin 10 metriä pitkä ja noin kahdeksan tonnia painava valas huuhtoutui Shingle Streetille sunnuntaina. Suffolk Coastal District Councilin mukaan ruho vietäisiin renderoitavaksi, ja tuotos käytettäisiin todennäköisesti biopolttoaineeksi. Kaupunginvaltuutettu Andrew Nunn sanoi, että valas käytettäisiin uudelleen sen sijaan, että se sijoitettaisiin kaatopaikalle tai hinattaisiin mereen mätänemään. Nuoren valaan uskotaan olleen elossa lyhyen aikaa maalla ennen kuin se menehtyi. "Logistinen painajainen" Lontoon eläintieteellinen yhdistys (ZSL) ei pystynyt tekemään ruholle ruumiinavausta tiistaina vuoroveden vuoksi. Rob Deaville, ZSL:n valaiden rantautumisen tutkimusohjelman johtaja, sanoi, että hän pystyi silti ottamaan mittauksia ja näytteitä. "Saamme näin jonkin verran tietoa eläimestä, mutta emme kuitenkaan yhtä yksityiskohtaista tietoa kuin ruumiinavauksen yhteydessä", hän sanoi. "Nämä asiat ovat logistisia painajaisia, ja tunnen paljon myötätuntoa paikallisia viranomaisia kohtaan sen suhteen, mitä he voivat ja mitä eivät voi tehdä." Valtuusto on siirtänyt valasta hieman, jotta se on paremmassa paikassa, josta se voidaan viedä pois kaivinkoneella torstaiaamuna.</w:t>
      </w:r>
    </w:p>
    <w:p>
      <w:r>
        <w:rPr>
          <w:b/>
        </w:rPr>
        <w:t xml:space="preserve">Yhteenveto</w:t>
      </w:r>
    </w:p>
    <w:p>
      <w:r>
        <w:t xml:space="preserve">Suffolkin rannalla kuollut valas siirretään torstaina, ja sen ruumista saatetaan käyttää biopolttoaineen valmistukseen.</w:t>
      </w:r>
    </w:p>
    <w:p>
      <w:r>
        <w:rPr>
          <w:b/>
          <w:u w:val="single"/>
        </w:rPr>
        <w:t xml:space="preserve">Asiakirjan numero 53118</w:t>
      </w:r>
    </w:p>
    <w:p>
      <w:r>
        <w:t xml:space="preserve">HMS Queen Elizabeth lykkää matkaa Covid-19:n vuoksi.</w:t>
      </w:r>
    </w:p>
    <w:p>
      <w:r>
        <w:t xml:space="preserve">Puolustusministeriö (MoD) sanoi, että kärsineet merimiehet - joita on alle 10 - olivat eristyksissä maissa sijaitsevissa parakeissa. Lentotukialuksen, jossa on 1 000 hengen miehistö, oli määrä lähteä tukikohdastaan maanantaina harjoituksiin. Merimiehet, jotka ovat olleet yhteydessä tartunnan saaneisiin miehistötovereihinsa, eristetään 3 miljardin punnan arvoisella aluksella. Kuninkaallisen laivaston mukaan positiiviset testit havaittiin "rutiinivalmistelujen" aikana. "Tartunnan saaneet on eristetty ja he työskentelevät NHS:n Test and Trace -järjestelmän kanssa varmistaakseen, ettei virus leviä edelleen", tiedottaja sanoi. Suurimman Britanniassa rakennettavan 65 000 tonnin sota-aluksen odotetaan lähtevän Portsmouthista jo tiistaina. Puolustusministeriö sanoi, että päätös siitä, milloin laiva lähtee liikkeelle, jätetään lentotukialuksen komentavalle upseerille, kapteeni Angus Essenhighille, joka toimii Public Health Englandin ohjeiden mukaisesti. Lentotukialuksen odotetaan suorittavan harjoituksia merellä ennen kuin se palaa tukikohtaan hakemaan tarvikkeita ennen kuin se lähtee suuriin kansainvälisiin harjoituksiin.</w:t>
      </w:r>
    </w:p>
    <w:p>
      <w:r>
        <w:rPr>
          <w:b/>
        </w:rPr>
        <w:t xml:space="preserve">Yhteenveto</w:t>
      </w:r>
    </w:p>
    <w:p>
      <w:r>
        <w:t xml:space="preserve">HMS Queen Elizabeth on lykännyt purjehdusta Portsmouthista sen jälkeen, kun miehistön jäsenten Covid-19-testi oli positiivinen.</w:t>
      </w:r>
    </w:p>
    <w:p>
      <w:r>
        <w:rPr>
          <w:b/>
          <w:u w:val="single"/>
        </w:rPr>
        <w:t xml:space="preserve">Asiakirjan numero 53119</w:t>
      </w:r>
    </w:p>
    <w:p>
      <w:r>
        <w:t xml:space="preserve">Varoitus Rushden Lakesin ostoskeskuksen suunnittelupäätöksen viivästymisestä</w:t>
      </w:r>
    </w:p>
    <w:p>
      <w:r>
        <w:t xml:space="preserve">Rushden Lakesin ostoskeskusta koskevaa päätöstä odotettiin helmikuussa, mutta päätöstä ei ole vielä tehty. Piirikunnan yhteisen suunnittelukomitean jäsen Terry Freer sanoi, että tämä viivästyttää aluesuunnitelman laatimista. Hallitus sanoi, että asia on edelleen "huolellisen harkinnan alla". "Spekulatiivinen asuntorakentaminen" Yhteisen suunnittelukomitean puheenjohtaja Freer sanoi: "Haluamme varmistaa, että talot rakennetaan oikeaan paikkaan, josta on pääsy teollisuuteen, kouluihin ja ostosmahdollisuuksiin", sanoi Freer. Hän sanoi, että Rushden Lakesin kehitys - jossa on kauppoja, asuntoja ja vapaa-ajan palveluja - muuttaisi sitä, mitä aluesuunnitelmaan on kirjattu. "Rushden Lakes on puhtaasti spekulatiivinen, eikä se sisälly nykyiseen suunnitelmaamme. Emme voi saada uutta suunnitelmaa valmiiksi ennen kuin Rushden Lakes on otettu huomioon", hän sanoi. Ilman aluesuunnitelmaa, jossa sanottaisiin, mihin asuntoja pitäisi rakentaa, keinottelevilla rakennuttajilla olisi paremmat mahdollisuudet saada lupa rakentaa asuntoja alueille, jotka eivät sovellu taloille, hän sanoi. Yhteisöjen ja paikallishallinnon ministeriön tiedottaja sanoi: "Valtiosihteeri ei voi tehdä päätöstä tästä hakemuksesta, ja asiaa harkitaan edelleen huolellisesti". Aiheeseen liittyvät Internet-linkit East Northamptonshire Council Department for Communities and Local Government Northampton Borough Council (Northamptonshiren kaupunginvaltuusto)</w:t>
      </w:r>
    </w:p>
    <w:p>
      <w:r>
        <w:rPr>
          <w:b/>
        </w:rPr>
        <w:t xml:space="preserve">Yhteenveto</w:t>
      </w:r>
    </w:p>
    <w:p>
      <w:r>
        <w:t xml:space="preserve">Hallituksen viivästyminen Northamptonshiren 50 miljoonan punnan suuruisesta rakennushankkeesta päättämisessä voi mahdollistaa spekulatiiviset asuntosuunnitelmat, varoitti eräs valtuutettu.</w:t>
      </w:r>
    </w:p>
    <w:p>
      <w:r>
        <w:rPr>
          <w:b/>
          <w:u w:val="single"/>
        </w:rPr>
        <w:t xml:space="preserve">Asiakirjan numero 53120</w:t>
      </w:r>
    </w:p>
    <w:p>
      <w:r>
        <w:t xml:space="preserve">Maanviljelijöitä varoitetaan eläinvarkauksien lisääntymisestä Walesissa</w:t>
      </w:r>
    </w:p>
    <w:p>
      <w:r>
        <w:t xml:space="preserve">Vaikka karjavarkaudet vähenivät viime vuonna Yhdistyneessä kuningaskunnassa 3 prosenttia, ne lisääntyivät Walesissa 18 prosenttia, kertoo vakuutusyhtiö NFU Mutual. He varoittavat, että Luoteis-Englannin maaseuturikollisuuden torjunta on saanut rikolliset siirtymään Walesiin. Yksi tällainen rikosten torjuntaohjelma on Lancashire Livestock Initiative. Järjestelmässä maanviljelijät, huutokauppiaat ja poliisi jakavat sosiaalisessa mediassa tietoja maaseuturikoksista, jotta kaikki ovat tietoisia rikollisesta toiminnasta. Ceredigionin Llanddewi-Brefistä kotoisin oleva maanviljelijä Derrick Davies menetti 135 lammastaan aiemmin tänä vuonna, kun ne vietiin hänen tilansa ympärillä olevilta kukkuloilta. Hän sanoi: "Ne ovat vain kadonneet. Olemme etsineet niitä ja ajatelleet, että ehkä ne ovat naapureiden mailla, mutta kukaan ei ole nähnyt niitä. "Emme siis ymmärrä, minne ne ovat kadonneet." Walesin maanviljelijöiden liitto uskoo, että lampaita saatetaan viedä rajan yli laittomiin teurastamoihin.</w:t>
      </w:r>
    </w:p>
    <w:p>
      <w:r>
        <w:rPr>
          <w:b/>
        </w:rPr>
        <w:t xml:space="preserve">Yhteenveto</w:t>
      </w:r>
    </w:p>
    <w:p>
      <w:r>
        <w:t xml:space="preserve">Maanviljelijöitä varoitetaan, että eläinvarkaudet ovat lisääntymässä Walesissa, ja rikollisten uskotaan Englannissa kohdistavan hyökkäyksiä rajan yli sijaitseville maatiloille.</w:t>
      </w:r>
    </w:p>
    <w:p>
      <w:r>
        <w:rPr>
          <w:b/>
          <w:u w:val="single"/>
        </w:rPr>
        <w:t xml:space="preserve">Asiakirjan numero 53121</w:t>
      </w:r>
    </w:p>
    <w:p>
      <w:r>
        <w:t xml:space="preserve">Ai Weiwein kannattajat riisuutuvat osoittaakseen tukeaan</w:t>
      </w:r>
    </w:p>
    <w:p>
      <w:r>
        <w:t xml:space="preserve">Damian GrammaticasKiinan kirjeenvaihtaja Ai Weiwei kertoi, että Kiinan poliisi tutkii häntä pornografiasyytösten vuoksi hänen taiteeseensa liittyen. Hänen kannattajansa uskovat, että Kiinan viranomaiset yrittävät vaientaa Ai Weiwein. Taiteilija on arvostellut kommunistista puoluetta äänekkäästi. Avustajakysely Nuoria ja vanhoja, lihavia ja laihoja, Ai Weiwein kannattajien valokuvia on koottu verkkosivustolle, jonka otsikko on "Kuuntele Kiinan hallitusta: Alastomuus ei ole pornografiaa". Joillakin ihmisillä on yksityiselimet vaatimattomasti peitetty, toisilla ei. Jotkut ovat rannalla, toiset on asetettu päällekkäin Tiananmenin aukion kaltaisten paikkojen päälle. Yksi poseeraa Rodinin ajattelijapatsaan edessä. Viime viikolla Ai kertoi, että poliisi oli kuulustellut hänen avustajaansa hänen ottamastaan ja julkaisemastaan muotokuvasta, jossa Ai istuu alasti neljän alastoman naisen ympäröimänä. Aikaisemmin tänä vuonna syntyi kansainvälinen kohu, kun Ai pidettiin salaisessa pidätyksessä 80 päivää. Viranomaiset sanoivat, että hän oli yrittänyt kiertää veroja, ja vaativat 2,5 miljoonaa dollaria (1,6 miljoonaa puntaa). Sitten hänen kannattajansa kampanjoivat verkossa ja keräsivät yli miljoona dollaria. Nyt he pelkäävät, että hänet yritetään jälleen vaientaa, joten he kokoontuvat jälleen, mutta ilman vaatteita.</w:t>
      </w:r>
    </w:p>
    <w:p>
      <w:r>
        <w:rPr>
          <w:b/>
        </w:rPr>
        <w:t xml:space="preserve">Yhteenveto</w:t>
      </w:r>
    </w:p>
    <w:p>
      <w:r>
        <w:t xml:space="preserve">Kiinalaisen taiteilijan Ai Weiwein kannattajat ovat aloittaneet uuden kampanjan hänen tukemisekseen julkaisemalla alastonkuvia itsestään internetissä.</w:t>
      </w:r>
    </w:p>
    <w:p>
      <w:r>
        <w:rPr>
          <w:b/>
          <w:u w:val="single"/>
        </w:rPr>
        <w:t xml:space="preserve">Asiakirjan numero 53122</w:t>
      </w:r>
    </w:p>
    <w:p>
      <w:r>
        <w:t xml:space="preserve">Venäläisen kasarmin sortuminen tappoi 23 sotilasta Omskin lähellä</w:t>
      </w:r>
    </w:p>
    <w:p>
      <w:r>
        <w:t xml:space="preserve">Lisäksi 19 sotilasta pelastettiin. Osa heistä on lennätetty Moskovaan saamaan hoitoa. Kaikki kuolleet olivat varusmiehiä, ja joidenkin tietojen mukaan nuorimman uhrin ikä oli vain 18 vuotta. Tutkijat selvittävät, liittyvätkö rakennukseen vuonna 2013 tehdyt korjaukset sen romahtamiseen. Mahdollista laiminlyöntiä koskeva tutkinta on käynnistetty. Laskuvarjojääkäreiden koulutusleirille sijoitetut sotilaat olivat juuri menneet nukkumaan, kun seinä romahti ja osa katosta sortui. Venäjän puolustusministeriö on ilmoittanut nopeasti anteliaista korvauksista kärsineille, kertoo BBC:n Sarah Rainsford Moskovasta. Hän sanoo, että kasarmien romahdus on kuitenkin poliittinen isku Putinille, joka on panostanut voimakkaasti armeijan nykyaikaistamiseen ja sen imagon parantamiseen.</w:t>
      </w:r>
    </w:p>
    <w:p>
      <w:r>
        <w:rPr>
          <w:b/>
        </w:rPr>
        <w:t xml:space="preserve">Yhteenveto</w:t>
      </w:r>
    </w:p>
    <w:p>
      <w:r>
        <w:t xml:space="preserve">Viranomaisten mukaan venäläisen sotilaskasarmin osa on romahtanut lähellä siperialaista Omskin kaupunkia, ja 23 sotilasta on saanut surmansa.</w:t>
      </w:r>
    </w:p>
    <w:p>
      <w:r>
        <w:rPr>
          <w:b/>
          <w:u w:val="single"/>
        </w:rPr>
        <w:t xml:space="preserve">Asiakirjan numero 53123</w:t>
      </w:r>
    </w:p>
    <w:p>
      <w:r>
        <w:t xml:space="preserve">2014 Ryder Cup: Hankintasivusto: Sopimukset haettavana hankintasivustolla</w:t>
      </w:r>
    </w:p>
    <w:p>
      <w:r>
        <w:t xml:space="preserve">Maanantaina käynnistyy sopimusprosessi, joka koskee muun muassa ateriapalveluja, turvallisuutta, kuljetuksia ja kauppatavaroita. Ensimmäistä kertaa Skotlannin hallituksen hankintasivusto avataan yksityisen sektorin tapahtuman käsittelyä varten. Ryder Cup järjestetään Gleneaglesissa Perthshiressä syyskuussa 2014. Ryder Cup Europe sanoi, että se odottaa noin 5 000 ihmisen työllistyvän tapahtumaan suoraan liittyviin hankkeisiin, ja vielä useampi hyötyy todennäköisesti tapahtuman toimitusketjun kautta. Vuoden 2014 Ryder Cupin ottelujohtaja Edward Kitson sanoi: "Tarjoamamme suorat sopimukset ja niihin liittyvät hyödyt toimitusketjun kautta antavat vauhtia yrityksille koko maassa." Sopimukset ilmestyvät verkossa Public Contracts Scotland (PCS) -verkkosivustolle, johon on rekisteröitynyt 60 000 yritystä, jonkin ajan kuluessa. Ryder Cup Europen, Skotlannin hallituksen ja Scottish Enterprisen yhteinen aloite on ensimmäinen kerta, kun sarja yksityisiä sopimuksia on saatavilla julkisen sektorin portaalin kautta. Skotlannin kauppakamarin toimitusjohtaja Liz Cameron sanoi: "Tämä on erinomainen tilaisuus yrityksille kaikkialla Yhdistyneessä kuningaskunnassa, mutta erityisesti Skotlannissa. "Voimme todella osoittaa, että meillä on maailmanluokan tarjouksia useilla eri aloilla, ja kannustamme yrityksiä ilmoittautumaan ehdokkaiksi."</w:t>
      </w:r>
    </w:p>
    <w:p>
      <w:r>
        <w:rPr>
          <w:b/>
        </w:rPr>
        <w:t xml:space="preserve">Yhteenveto</w:t>
      </w:r>
    </w:p>
    <w:p>
      <w:r>
        <w:t xml:space="preserve">Ryder Cupin järjestäjät ovat sanoneet toivovansa, että 5000 ihmistä osallistuu tavaroiden ja palvelujen toimittamiseen Gleneaglesin tapahtumaan ensi vuonna.</w:t>
      </w:r>
    </w:p>
    <w:p>
      <w:r>
        <w:rPr>
          <w:b/>
          <w:u w:val="single"/>
        </w:rPr>
        <w:t xml:space="preserve">Asiakirjan numero 53124</w:t>
      </w:r>
    </w:p>
    <w:p>
      <w:r>
        <w:t xml:space="preserve">Kanadalaisisä iski salamaniskuun tyttären häissä</w:t>
      </w:r>
    </w:p>
    <w:p>
      <w:r>
        <w:t xml:space="preserve">JP Nadeauhun iski kuulemma salama kesken lauseen hänen omenatarhassaan New Brunswickissa Kanadassa. "Ja juuri kun sanoin uudelle vävylleni: 'Olet onnekas kaveri' - Boom!", hän kertoi Kanadan yleisradioyhtiölle. Peukalossaan olevan pienen arven lisäksi herra Nadeau sanoo, että hän säilyi vahingoittumattomana, ja häät pidettiin. Myrskypilvet olivat hänen mukaansa kerääntyneet hänen taakseen 8. heinäkuuta pidetyssä seremoniassa, ja hänen tyttärensä näki salaman iskevän maahan lähistöllä. "Minulla oli mikrofoni, ja isku hyppäsi äänentoistojärjestelmään, ja käteni vain syttyi ja näin kipinän", hän kertoi CBC:lle. "Katsoin kättäni, ja se oli aivan liekitetty... Se oli kuin pitelisin salamaa kädessäni, se oli uskomatonta." Kaikki olivat aluksi ällistyneitä, mutta se ei estänyt onnellista paria jatkamasta juhlia. "Ne olivat kauniit häät", Nadeaun vaimo Maggy Thomas kertoi CBC:lle. "Mutta se oli hetken aikaa aika kauhistuttavaa." Nadeau sanoo olevansa onnekas epäonninen mies - vuonna 2015 risteilyalus, jolla hän työskenteli Falklandinsaarten lähellä, syttyi tuleen, ja kuninkaalliset ilmavoimat pelastivat hänet. "Minulla on ollut paljon yhteyksiä kuolemaan", Nadeau sanoi. "Mutta kuolema jättää minut aina huomiotta."</w:t>
      </w:r>
    </w:p>
    <w:p>
      <w:r>
        <w:rPr>
          <w:b/>
        </w:rPr>
        <w:t xml:space="preserve">Yhteenveto</w:t>
      </w:r>
    </w:p>
    <w:p>
      <w:r>
        <w:t xml:space="preserve">Kukaan ei pidä tylsistä häistä, mutta erään morsiamen isän puhe oli hieman liian sähköistävä hänen tyttärensä seremoniassa viime viikonloppuna.</w:t>
      </w:r>
    </w:p>
    <w:p>
      <w:r>
        <w:rPr>
          <w:b/>
          <w:u w:val="single"/>
        </w:rPr>
        <w:t xml:space="preserve">Asiakirjan numero 53125</w:t>
      </w:r>
    </w:p>
    <w:p>
      <w:r>
        <w:t xml:space="preserve">Kevin McCloudin ekologinen kehitys Swindonissa viivästyy</w:t>
      </w:r>
    </w:p>
    <w:p>
      <w:r>
        <w:t xml:space="preserve">HabOakus haluaa rakentaa koteja Pickards Fieldin tontille Gorse Hillissä. Rakennusliike ilmoitti keskeyttäneensä "hankkeensa" siihen asti, kunnes valtuuston kuuleminen tontista on saatu päätökseen. Swindon Borough Council sanoi, että kaavoitushakemusta ei ole jätetty ja että keskusteluja jatketaan. Neuvoston tiedottaja sanoi: "Neuvosto päätti hiljattain, että se kuulisi laajemmin paikallisia asukkaita koko hankkeesta. "Rakennuttaja viittaa kuulemisen toteuttamista koskevaan päätökseen lainauksessaan, jonka mukaan he keskeyttävät hankkeeseen liittyvät toimet." Swindon Borough Councilin on hankittava pieni kaistale maata, jotta koteihin pääsee. Kampanjoijat ehdottavat, että maa-alueeseen liitetty sopimus saattaisi estää sen kehittämisen. Neuvoston edustaja kuitenkin lisäsi: "Pienestä maakaistaleesta ei ole neuvoteltu, ja se on erillinen, paljon pienempi kysymys, joka ei ole omiaan suistamaan koko hanketta raiteiltaan." Hän sanoi, että rakennuttajan vastuulla on jättää suunnitteluhakemus ja että hakemuksen on täytettävä suunnitteluprosessin vaatimukset ja se on hyväksyttävä. HabOakus on McCloudin Hab-yhtiön ja asuntokonserni GreenSquaren yhteisyritys. McCloud oli Grand Designs -televisio-ohjelman juontaja. Hän suunnitteli aiemmin Swindonissa sijaitsevan 42 asunnon The Trianglen.</w:t>
      </w:r>
    </w:p>
    <w:p>
      <w:r>
        <w:rPr>
          <w:b/>
        </w:rPr>
        <w:t xml:space="preserve">Yhteenveto</w:t>
      </w:r>
    </w:p>
    <w:p>
      <w:r>
        <w:t xml:space="preserve">Televisiojuontaja Kevin McCloudin suunnittelemaa suunnitelmaa 241 ekologisen asunnon rakentamisesta Swindoniin lykätään julkisen kuulemisen ajaksi.</w:t>
      </w:r>
    </w:p>
    <w:p>
      <w:r>
        <w:rPr>
          <w:b/>
          <w:u w:val="single"/>
        </w:rPr>
        <w:t xml:space="preserve">Asiakirjan numero 53126</w:t>
      </w:r>
    </w:p>
    <w:p>
      <w:r>
        <w:t xml:space="preserve">SAB Millerin lagerin myynti laskee 5 prosenttia Euroopassa</w:t>
      </w:r>
    </w:p>
    <w:p>
      <w:r>
        <w:t xml:space="preserve">Yhtiö, jonka tuotemerkkeihin kuuluvat Miller Lite, Peroni ja Grolsch, valitsi Puolan, Tšekin tasavallan ja Romanian, joissa myynti oli erityisen heikkoa. Alueen heikko talous ja alkoholiverojen muutokset vaikuttivat myynnin laskuun. Vahva kasvu muualla kompensoi tämän, ja kaiken kaikkiaan lagerin myynti kasvoi 1 %. Afrikka oli erityisen vahva, ja lagerin myynti kasvoi 11 prosenttia koko mantereella. Parhaiten menestyivät Uganda, jossa myynti kasvoi 23 prosenttia panimokapasiteetin lisäämisen ansiosta, ja Sambia, jossa myynti kasvoi 15 prosenttia valmisteveron alennuksen ansiosta. Etelä-Afrikassa lagerin myynti kasvoi 3 prosenttia. Konserni lisäsi, että sen virvoitusjuomien myynti kasvoi 2 prosenttia kyseisellä jaksolla.</w:t>
      </w:r>
    </w:p>
    <w:p>
      <w:r>
        <w:rPr>
          <w:b/>
        </w:rPr>
        <w:t xml:space="preserve">Yhteenveto</w:t>
      </w:r>
    </w:p>
    <w:p>
      <w:r>
        <w:t xml:space="preserve">Panimojätti SAB Miller ilmoitti, että lagerin myynti laski Euroopassa 5 prosenttia syyskuuhun päättyneellä kuuden kuukauden jaksolla.</w:t>
      </w:r>
    </w:p>
    <w:p>
      <w:r>
        <w:rPr>
          <w:b/>
          <w:u w:val="single"/>
        </w:rPr>
        <w:t xml:space="preserve">Asiakirjan numero 53127</w:t>
      </w:r>
    </w:p>
    <w:p>
      <w:r>
        <w:t xml:space="preserve">Harvinainen Grevyn seepra syntyi Chesterin eläintarhaan</w:t>
      </w:r>
    </w:p>
    <w:p>
      <w:r>
        <w:t xml:space="preserve">Eläintarhan mukaan nimeämätön naaraspuolinen Grevyn seepra syntyi lauantaina ensisynnyttäjille Nadinelle ja Macille. Grevynseepra on suurin seepralaji, jota esiintyy pieninä ja eristettyinä populaatioina Etiopiassa ja Pohjois-Keniassa. Nisäkkäiden kuraattori Tim Rowlands sanoi, että "se on eloisa", ja sillä on ruskeat raidat, jotka lopulta muuttuvat mustiksi. Hän sanoi: "Tämän varsan saapuminen ei ole vain todella hyvä saavutus meille, vaan myös hyvä uutinen koko lajille". Luonnossa uskotaan olevan jäljellä alle 2 500 grevy'sia.</w:t>
      </w:r>
    </w:p>
    <w:p>
      <w:r>
        <w:rPr>
          <w:b/>
        </w:rPr>
        <w:t xml:space="preserve">Yhteenveto</w:t>
      </w:r>
    </w:p>
    <w:p>
      <w:r>
        <w:t xml:space="preserve">Uhanalainen seepralaji on ensimmäinen Chesterin eläintarhassa syntynyt eläin yli 30 vuoteen.</w:t>
      </w:r>
    </w:p>
    <w:p>
      <w:r>
        <w:rPr>
          <w:b/>
          <w:u w:val="single"/>
        </w:rPr>
        <w:t xml:space="preserve">Asiakirjan numero 53128</w:t>
      </w:r>
    </w:p>
    <w:p>
      <w:r>
        <w:t xml:space="preserve">Lontoon pörssin mukaan Deutsche Boerse -fuusio on "pakottava".</w:t>
      </w:r>
    </w:p>
    <w:p>
      <w:r>
        <w:t xml:space="preserve">LSE:n mukaan yhdistyminen olisi "toimialaa määrittelevä yhdistelmä", jolla olisi huomattavia tulo- ja kustannushyötyjä. Neuvottelut, joista ilmoitettiin ensimmäisen kerran 23. helmikuuta, ovat edelleen "käynnissä". Yhdistyneen kuningaskunnan pörssiyhtiö ilmoitti, että sen oikaistu voitto ennen veroja kasvoi 31 prosenttia ja oli 643,4 miljoonaa puntaa. Kertaluonteiset erät mukaan lukien jatkuvien toimintojen tulos ennen veroja oli 336,1 miljoonaa puntaa viime vuonna, LSE kertoi. "Tasavertainen fuusio" Fuusio Saksan pörssin kanssa loisi LSE:n toimitusjohtajan Xavier Roletin mukaan "konsernin, jolla on maailmanlaajuisia tavoitteita". "Hallintoneuvostot uskovat, että mahdollinen sulautuminen tarjoaisi molemmille yhtiöille vakuuttavan mahdollisuuden vahvistaa toisiaan", yhtiö sanoi. LSE ei maininnut New Yorkin pörssin omistajan mahdollista kilpailevaa tarjousta. Tiistaina Intercontinental Exchange (ICE), joka omistaa Yhdysvaltain pörssin lippulaivan, ilmoitti harkitsevansa ostotarjouksen tekemistä LSE:stä. ICE:llä on 29. maaliskuuta asti aikaa tehdä tarjous tai ilmoittaa siitä, kun taas Deutsche Boerse:llä on aikaa 22. maaliskuuta asti. Ehdotetun "tasavertaisten yritysten sulautumisen" mukaan LSE omistaisi 45,6 prosenttia yhdistyvästä konsernista ja Deutsche Boerse loput 54,4 prosenttia. Molemmat yhtiöt ilmoittivat, että kaikki niiden keskeiset liiketoiminnot jatkaisivat toimintaansa nykyisillä tuotemerkeillään. Sulautuneella yrityksellä olisi myös kaksi pääkonttoria Lontoossa ja Frankfurtissa.</w:t>
      </w:r>
    </w:p>
    <w:p>
      <w:r>
        <w:rPr>
          <w:b/>
        </w:rPr>
        <w:t xml:space="preserve">Yhteenveto</w:t>
      </w:r>
    </w:p>
    <w:p>
      <w:r>
        <w:t xml:space="preserve">Lontoon pörssi (LSE) on sanonut, että fuusio Deutsche Boerse -pörssin kanssa olisi "pakottava", kun brittiläinen yritys ilmoitti viime vuoden voittojensa kasvaneen.</w:t>
      </w:r>
    </w:p>
    <w:p>
      <w:r>
        <w:rPr>
          <w:b/>
          <w:u w:val="single"/>
        </w:rPr>
        <w:t xml:space="preserve">Asiakirjan numero 53129</w:t>
      </w:r>
    </w:p>
    <w:p>
      <w:r>
        <w:t xml:space="preserve">UKIP:n ehdokasriita Breconissa ja Radnorshiressä</w:t>
      </w:r>
    </w:p>
    <w:p>
      <w:r>
        <w:t xml:space="preserve">Puolueen Wales-komitea valitsi Darran Thomasin Breconin osaston entisen puheenjohtajan Clive Eastonin sijaan. UKIP:n mukaan syytökset olivat osoittaneet, että "oikeudenmukaista prosessia" ei voitu taata osastotasolla, ja molemmat ehdokkaat suostuivat noudattamaan kansallista päätöstä. Osastokomitea sanoi, ettei se voi tukea ehdokasta, jota ei ole valittu "demokraattisesti". Yksi yhdeksästä hyllytetystä jäsenestä, Paul Burgess, sanoi kampanjoivansa aktiivisesti Thomasia vastaan. UKIP ilmoitti, että se pidättää sivutoimikunnan toiminnan, kunnes "uudet väitteet" on tutkittu.</w:t>
      </w:r>
    </w:p>
    <w:p>
      <w:r>
        <w:rPr>
          <w:b/>
        </w:rPr>
        <w:t xml:space="preserve">Yhteenveto</w:t>
      </w:r>
    </w:p>
    <w:p>
      <w:r>
        <w:t xml:space="preserve">UKIP on hyllyttänyt Breconin ja Radnorshiren osastonsa komitean vaaliehdokkaiden valinnasta syntyneen riidan jälkeen.</w:t>
      </w:r>
    </w:p>
    <w:p>
      <w:r>
        <w:rPr>
          <w:b/>
          <w:u w:val="single"/>
        </w:rPr>
        <w:t xml:space="preserve">Asiakirjan numero 53130</w:t>
      </w:r>
    </w:p>
    <w:p>
      <w:r>
        <w:t xml:space="preserve">De Montfort University: 50 prosenttia opiskelijoista pääsee matkustamaan</w:t>
      </w:r>
    </w:p>
    <w:p>
      <w:r>
        <w:t xml:space="preserve">De Montfortin yliopiston mukaan kansainvälinen kokemus auttaa opiskelijoita kilpailemaan "yhä tiukemmin kilpailluilla" maailmanmarkkinoilla. Järjestelmä maksaa Leicesterin yliopistolle noin 1,5 miljoonaa puntaa vuodessa. Opiskelijat vierailevat yliopistoissa ja yrityksissä muun muassa Saksassa, Kiinassa, Brasiliassa ja Australiassa. Yliopiston vararehtori Dominic Shellard sanoi, että eri kielten oppiminen ja "uusien ystävä- ja kontaktiverkostojen luominen" hyödyttävät opiskelijoita. "Se myös varmistaa, että he voivat vastata yritysten tarpeisiin nyt ja tulevaisuudessa. "Haluamme tarjota jopa 50 prosentille opiskelijoistamme mahdollisuuden kansainväliseen osallistumiseen tutkinto-ohjelmansa aikana... tämä tarkoittaa, että lopulta haluamme lähettää 11 000 opiskelijaa ulkomaille." Opiskelijoille tarjotaan erilaisia vaihtoehtoja, kuten neljän viikon harjoittelujakso, joka tarjoaa intensiivistä kielikoulutusta, tai vuosi ulkomailla työskentelemässä globaalissa yrityksessä. Ohjelma, joka rahoitetaan sekä yliopistosta että yksityisistä lähteistä, alkaa vuoden 2014 alussa.</w:t>
      </w:r>
    </w:p>
    <w:p>
      <w:r>
        <w:rPr>
          <w:b/>
        </w:rPr>
        <w:t xml:space="preserve">Yhteenveto</w:t>
      </w:r>
    </w:p>
    <w:p>
      <w:r>
        <w:t xml:space="preserve">Yliopiston on määrä tarjota puolelle opiskelijoistaan mahdollisuus matkustaa ulkomaille opintojensa aikana.</w:t>
      </w:r>
    </w:p>
    <w:p>
      <w:r>
        <w:rPr>
          <w:b/>
          <w:u w:val="single"/>
        </w:rPr>
        <w:t xml:space="preserve">Asiakirjan numero 53131</w:t>
      </w:r>
    </w:p>
    <w:p>
      <w:r>
        <w:t xml:space="preserve">Winterbourne View: Hallitus maksaa tukikustannukset</w:t>
      </w:r>
    </w:p>
    <w:p>
      <w:r>
        <w:t xml:space="preserve">Terveydenhuoltoministeriö on myöntänyt hyväntekeväisyysjärjestö Respondille 25 000 punnan arvoisen sopimuksen perheiden tukiryhmien ja psykoterapian tarjoamisesta Winterbournen yksityissairaalan uhreille Respond sanoi tarjoavansa arviointeja henkilöille, jotka ovat kärsineet hyväksikäyttöön liittyvistä traumoista. Bristolilaista kotia johtanut Castlebeck meni maaliskuussa konkurssiin. Se oli seurausta BBC:n Panorama-ohjelman toukokuussa 2011 lähettämästä tutkimuksesta, joka koski fyysistä hyväksikäyttöä ja laiminlyöntiä kodissa. Viime vuonna 11 hoitotyöntekijää myönsi yhteensä 38 syytettä sen jälkeen, kun heidät oli salaa kuvattu pahoinpitelemässä potilaita vaikeasti oppimisvaikeuksista kärsiviä henkilöitä hoitaneessa kodissa. Kuusi tuomittiin vankilaan, loput saivat ehdollista vankeutta.</w:t>
      </w:r>
    </w:p>
    <w:p>
      <w:r>
        <w:rPr>
          <w:b/>
        </w:rPr>
        <w:t xml:space="preserve">Yhteenveto</w:t>
      </w:r>
    </w:p>
    <w:p>
      <w:r>
        <w:t xml:space="preserve">Panorama-dokumentissa paljastetussa hoitokodissa hyväksikäytettyjen uhrien on tarkoitus saada neuvontaa ja tukea.</w:t>
      </w:r>
    </w:p>
    <w:p>
      <w:r>
        <w:rPr>
          <w:b/>
          <w:u w:val="single"/>
        </w:rPr>
        <w:t xml:space="preserve">Asiakirjan numero 53132</w:t>
      </w:r>
    </w:p>
    <w:p>
      <w:r>
        <w:t xml:space="preserve">Gloucestershiren lapsipalvelujen puutteellinen kehitys ei ole johdonmukaista.</w:t>
      </w:r>
    </w:p>
    <w:p>
      <w:r>
        <w:t xml:space="preserve">Tarkastuskäynnin aikana valvontaviranomainen totesi, että Gloucestershiren kreivikunnanvaltuusto oli tehnyt parannuksia joillakin aloilla, mutta totesi, että tämä ei ollut johdonmukaista ja että lisätyötä oli tehtävä. Viranomaisen lasten palvelut arvioitiin riittämättömiksi maaliskuussa 2017. Neuvosto sanoi, että se "ei ollut tyytyväinen", mutta oli "varmasti kääntänyt kulmansa". Tarkastajat vierailivat 2. ja 3. lokakuuta ja totesivat, että he olivat "nähneet joitakin parannuksia avun tarpeessa oleviin tai suojelua tarvitseviin lapsiin annettujen vastausten oikea-aikaisuudessa". Mutta he totesivat seuraavaa: "Käynnit lasten luona, jotka ovat huolissaan suojelusta, eivät ole johdonmukaisesti oikea-aikaisia, minkä vuoksi jotkut lapset ovat liian kauan arvioimattomissa vaaratilanteissa. "Lastensuojeluprosesseja ei aina noudateta, kun on tehty selviä ilmoituksia kaltoinkohtelusta, ja tämä koskee erityisesti vanhempia lapsia." Tarkastajat totesivat, että "huomattavaa edistystä" oli saavutettu "sellaisen ympäristön luomisessa, jossa hyvät sosiaalityön käytännöt voivat kukoistaa", ja useimmilla sosiaalityöntekijöillä oli "hallittavissa oleva työmäärä". Ofsted totesi kuitenkin myös, että "vakituisen ja pysyvän työvoiman puuttuminen" merkitsee sitä, että "liian monien lasten sosiaalityöntekijä vaihtuu usein".</w:t>
      </w:r>
    </w:p>
    <w:p>
      <w:r>
        <w:rPr>
          <w:b/>
        </w:rPr>
        <w:t xml:space="preserve">Yhteenveto</w:t>
      </w:r>
    </w:p>
    <w:p>
      <w:r>
        <w:t xml:space="preserve">Ofstedin tarkastajat ovat havainneet, että "riittämättömässä" lastensuojeluosastossa ei aina noudateta lastensuojelumenettelyjä.</w:t>
      </w:r>
    </w:p>
    <w:p>
      <w:r>
        <w:rPr>
          <w:b/>
          <w:u w:val="single"/>
        </w:rPr>
        <w:t xml:space="preserve">Asiakirjan numero 53133</w:t>
      </w:r>
    </w:p>
    <w:p>
      <w:r>
        <w:t xml:space="preserve">"Ravintola" kaasuräjähdyspaikalla Shrewsburyssa</w:t>
      </w:r>
    </w:p>
    <w:p>
      <w:r>
        <w:t xml:space="preserve">Hills Lanella sijaitseva talo purettiin ja eristettiin neljä vuotta sitten tapahtuneen räjähdyksen jälkeen. Alueen omistava eläkerahasto on palkannut Shrewsburyn Base Architects -yrityksen kehittämään sitä. Yrityksen tiedottaja Carl Huntley kertoi, että suunnitelmissa on kolmikerroksisen liikekiinteistön rakentaminen. Hänen mukaansa hanke oli pysähtynyt osittain talouden laskusuhdanteen vuoksi. Huntley sanoi, että yli 300 000 punnan vaje on katettava, jotta hanke voisi edetä, mutta hän sanoi toivovansa, että jotain voisi tapahtua vuonna 2014, jos talous jatkuu. "Tärkein toiminto, jonka näen siellä olevan, on ravintola", Huntley sanoi. "Tämä on portti kaupunkiin. Arkkitehtuurin laadun on oltava huippuluokkaa. Ei pidä kiirehtiä. Tehdään se täydellisesti."</w:t>
      </w:r>
    </w:p>
    <w:p>
      <w:r>
        <w:rPr>
          <w:b/>
        </w:rPr>
        <w:t xml:space="preserve">Yhteenveto</w:t>
      </w:r>
    </w:p>
    <w:p>
      <w:r>
        <w:t xml:space="preserve">Arkkitehti on sanonut, että Shrewsburyssa talon tuhonneen ja 11 ihmistä loukkaantuneen kaasuräjähdyksen tapahtumapaikalle voitaisiin rakentaa ravintola.</w:t>
      </w:r>
    </w:p>
    <w:p>
      <w:r>
        <w:rPr>
          <w:b/>
          <w:u w:val="single"/>
        </w:rPr>
        <w:t xml:space="preserve">Asiakirjan numero 53134</w:t>
      </w:r>
    </w:p>
    <w:p>
      <w:r>
        <w:t xml:space="preserve">Jerseyn hoitokodin väärinkäytöstutkimuksen asiakirjat luovutettu</w:t>
      </w:r>
    </w:p>
    <w:p>
      <w:r>
        <w:t xml:space="preserve">Jerseyn hoitoa koskeva riippumaton tutkinta aloittaa kuulemiset 22. heinäkuuta 2014. Vuoden mittainen, 6 miljoonan punnan arvoinen tutkimus tutkii raportteja saaren lastenkodeissa ja sijaishuoltopalveluissa tapahtuneesta hyväksikäytöstä vuodesta 1960 tähän päivään. Terveydenhuolto-osastolle oli annettu seitsemän työpäivää aikaa vastata, kun se oli alun perin kieltäytynyt. Virkamiehet sanoivat olevansa huolissaan siitä, että yksityisiä yksityiskohtia julkistettaisiin. Ministeriön tiedottajan mukaan tiedot oli toimitettu sillä edellytyksellä, että niitä hallinnoitaisiin tietosuojalakien mukaisesti. Myös niiden henkilöiden tiedot, jotka henkilökohtaisesti vastustivat tietoja, on lähetetty tutkimukseen. Sen lakimiehet kirjoittavat näille henkilöille ja selittävät, miksi niitä tarvittiin ja miten niitä käytetään.</w:t>
      </w:r>
    </w:p>
    <w:p>
      <w:r>
        <w:rPr>
          <w:b/>
        </w:rPr>
        <w:t xml:space="preserve">Yhteenveto</w:t>
      </w:r>
    </w:p>
    <w:p>
      <w:r>
        <w:t xml:space="preserve">Terveysministeriö on luovuttanut asiakirjoja, joita on pyydetty tutkimuksessa, joka koskee väitteitä lasten hyväksikäytöstä Jerseyn hoitojärjestelmässä.</w:t>
      </w:r>
    </w:p>
    <w:p>
      <w:r>
        <w:rPr>
          <w:b/>
          <w:u w:val="single"/>
        </w:rPr>
        <w:t xml:space="preserve">Asiakirjan numero 53135</w:t>
      </w:r>
    </w:p>
    <w:p>
      <w:r>
        <w:t xml:space="preserve">Harrier-hyppysuihkukoneen vuosipäivää juhlitaan Nottinghamshiressä</w:t>
      </w:r>
    </w:p>
    <w:p>
      <w:r>
        <w:t xml:space="preserve">Harrier-hyppysuihkukone, joka oli maailman ensimmäinen pystysuoraan nouseva lentokone, tuli ensimmäisen kerran Britannian sotilaskäyttöön vuonna 1969. Suuri osa sen kehitystyöstä tehtiin maakunnassa, ja se sai lempinimen The Flying Bedstead (lentävä sängynpohja) epätavallisen muotonsa vuoksi. Newarkin ilmailumuseon Harrier-päivänä juhlittiin lentokoneen yhteyksiä maakuntaan. Seuraa BBC East Midlandsia Facebookissa, Twitterissä tai Instagramissa. Lähetä juttuideoita osoitteeseen eastmidsnews@bbc.co.uk.</w:t>
      </w:r>
    </w:p>
    <w:p>
      <w:r>
        <w:rPr>
          <w:b/>
        </w:rPr>
        <w:t xml:space="preserve">Yhteenveto</w:t>
      </w:r>
    </w:p>
    <w:p>
      <w:r>
        <w:t xml:space="preserve">Vallankumouksellisen lentokoneen 50-vuotispäivää on juhlistettu Nottinghamshiressä järjestetyssä tapahtumassa.</w:t>
      </w:r>
    </w:p>
    <w:p>
      <w:r>
        <w:rPr>
          <w:b/>
          <w:u w:val="single"/>
        </w:rPr>
        <w:t xml:space="preserve">Asiakirjan numero 53136</w:t>
      </w:r>
    </w:p>
    <w:p>
      <w:r>
        <w:t xml:space="preserve">Canterburyn museot voivat kaksinkertaistaa lippujen hinnat</w:t>
      </w:r>
    </w:p>
    <w:p>
      <w:r>
        <w:t xml:space="preserve">Canterburyn kaupunginvaltuusto totesi, että korotuksen vaihtoehtona olisi sulkea joitakin alueen museoita. Ehdotusten mukaan joidenkin Canterburyn museoiden pääsylippujen hinta nousisi 3,60 punnasta 8 puntaan. Kriitikot sanoivat, että korotukset olisivat itsetuhoisia ja että korkeat pääsymaksut vain karkottaisivat kävijöitä. Canterburyn kaupunginvaltuuston kulttuuri- ja yrityspäällikkö Janice McGuiness sanoi, että tällaiset hinnankorotukset saattaisivat Canterburyn samalle tasolle Yorkin ja Bathin kanssa, joita kaupunginvaltuusto kutsui "vertailuryhmäkseen". Hinnankorotukset voivat vaikuttaa Canterburyn museon ja roomalaisen museon sekä Whitstablen ja Herne Bayn museoiden lippuihin. "Kaikki museot ovat edelleen ilmaisia asukkaille, joten se ei vaikuta paikallisiin, ja kaikki lapset aikuisen seurassa pääsevät edelleen ilmaiseksi riippumatta siitä, ovatko he paikallisia vai vierailijoita", McGuiness sanoi. "Uskomme, että tämä antaa palvelulle tulevaisuuden."</w:t>
      </w:r>
    </w:p>
    <w:p>
      <w:r>
        <w:rPr>
          <w:b/>
        </w:rPr>
        <w:t xml:space="preserve">Yhteenveto</w:t>
      </w:r>
    </w:p>
    <w:p>
      <w:r>
        <w:t xml:space="preserve">Museoiden sisäänpääsymaksut voivat yli kaksinkertaistua, jos Kentin kaupungin neuvoston talousarvioehdotukset hyväksytään.</w:t>
      </w:r>
    </w:p>
    <w:p>
      <w:r>
        <w:rPr>
          <w:b/>
          <w:u w:val="single"/>
        </w:rPr>
        <w:t xml:space="preserve">Asiakirjan numero 53137</w:t>
      </w:r>
    </w:p>
    <w:p>
      <w:r>
        <w:t xml:space="preserve">Bugaled Breizhin troolarin uppoaminen: Vetoomus vaatii keskustelua</w:t>
      </w:r>
    </w:p>
    <w:p>
      <w:r>
        <w:t xml:space="preserve">Kun Bugaled Breizh upposi Lizardin edustalla 15. tammikuuta 2004, uhrien perheet väittivät, että syyllinen oli kuninkaallisen laivaston sukellusvene. Kuninkaallinen laivasto on kuitenkin aina kiistänyt osallisuutensa, ja se on vapautettu syytteistä. Kampanjoijat uskovat, että keskustelu voisi paljastaa, mitä tapahtui. Parlamentin keskustelun aikaansaamiseksi on käynnistetty vetoomus. "Sukellusvene Plymouthissa" Kuolleen miehistön omaiset uskovat, että kalastusvälineisiin tarttunut sukellusvene veti aluksen veden alle, ja he ovat syyttäneet HMS Turbulent -alusta. Kuninkaallinen laivasto on vakuuttanut, että HMS Turbulent oli Devonportin laivastotukikohdassa koko päivän. Tammikuussa ranskalainen tuomari Brigette Lamy, joka tutki, voitaisiinko HMS Turbulentia tai sen miehistöä syyttää taposta tai vaarassa olevan henkilön auttamatta jättämisestä, sanoi olevansa samaa mieltä siitä, että sukellusvene oli tuolloin Plymouthissa. Troolarin kipparin sukulainen Jacques Losay on tehnyt Cornwallissa esitettävän elokuvan, jossa kiistetään kuninkaallisen laivaston väitteet. Losay sanoi, että aluksen uppoamisnopeus voidaan selittää vain sukellusveneen osallisuudella. Uppoaminen tapahtui päivää ennen kuin Naton sotaharjoitukset alkoivat alueella. 23-metrinen Bugaled Breizh, joka tarkoittaa bretoniksi "Bretagnen lasta", oli sijoitettu pieneen Loctudyn satamaan.</w:t>
      </w:r>
    </w:p>
    <w:p>
      <w:r>
        <w:rPr>
          <w:b/>
        </w:rPr>
        <w:t xml:space="preserve">Yhteenveto</w:t>
      </w:r>
    </w:p>
    <w:p>
      <w:r>
        <w:t xml:space="preserve">Kalastusaluksensa upottua Cornwallin edustalla yhdeksän vuotta sitten kuolleiden viiden ranskalaisen troolarin omaisten puolesta kampanjoineet ovat vaatineet parlamentin keskustelua uppoamisesta.</w:t>
      </w:r>
    </w:p>
    <w:p>
      <w:r>
        <w:rPr>
          <w:b/>
          <w:u w:val="single"/>
        </w:rPr>
        <w:t xml:space="preserve">Asiakirjan numero 53138</w:t>
      </w:r>
    </w:p>
    <w:p>
      <w:r>
        <w:t xml:space="preserve">Nokian osakkeet nousussa odotettua paremman Lumia-myynnin ansiosta</w:t>
      </w:r>
    </w:p>
    <w:p>
      <w:r>
        <w:t xml:space="preserve">Nokia kertoi myyneensä 86,3 miljoonaa laitetta viimeisellä vuosineljänneksellä, ja sen liikevaihto oli 3,9 miljardia euroa (5,2 miljardia dollaria; 3,2 miljardia puntaa). Nokia kertoi matkapuhelinliiketoimintansa saavuttaneen perustason kannattavuuden Lumia-älypuhelimen odotettua paremman myynnin ansiosta. Nokian osake sulkeutui 11 prosenttia plussalle Helsingissä ja 18,7 prosenttia New Yorkissa. Yritys myi neljännellä neljänneksellä 4,4 miljoonaa Lumia-älypuhelinta, kun se kolmannella neljänneksellä myi 2,9 miljoonaa. Se myi myös 2,2 miljoonaa Symbian-älypuhelinta ja 9,3 miljoonaa edullisempaa Asha-älypuhelinta. Nokia kertoi, että sitä auttoivat myös ennakoitua pienemmät toimintakulut. Se odottaa kuitenkin kausivaihteluiden ja kilpailuympäristön vaikuttavan negatiivisesti matkapuhelindivisioonan kannattavuuteen vuoden 2013 ensimmäisellä neljänneksellä. Nokia on viime vuosina menettänyt asemiaan kilpailijoilleen Applelle ja Samsungille. Redeyen analyytikko Greger Johansson sanoi, että on vielä liian aikaista puhua käänteestä. "Heidän on todistettava paljon enemmän, ennen kuin niin voi sanoa", hän sanoi. "En ole vieläkään vakuuttunut siitä, että he onnistuvat menestymään noilla uusilla älypuhelimilla. Niiden on myytävä paljon enemmän volyymia, ennen kuin niin voi sanoa."</w:t>
      </w:r>
    </w:p>
    <w:p>
      <w:r>
        <w:rPr>
          <w:b/>
        </w:rPr>
        <w:t xml:space="preserve">Yhteenveto</w:t>
      </w:r>
    </w:p>
    <w:p>
      <w:r>
        <w:t xml:space="preserve">Nokian osakkeet ovat nousseet jyrkästi sen jälkeen, kun suomalaiskonserni kertoi matkapuhelinten myynnin ylittäneen neljännellä vuosineljänneksellä omat odotuksensa.</w:t>
      </w:r>
    </w:p>
    <w:p>
      <w:r>
        <w:rPr>
          <w:b/>
          <w:u w:val="single"/>
        </w:rPr>
        <w:t xml:space="preserve">Asiakirjan numero 53139</w:t>
      </w:r>
    </w:p>
    <w:p>
      <w:r>
        <w:t xml:space="preserve">Cardiffin puolimaratonin juoksijat kuolivat "luonnollisista syistä</w:t>
      </w:r>
    </w:p>
    <w:p>
      <w:r>
        <w:t xml:space="preserve">Ben McDonald, 25, Cardiffista, ja Dean Fletcher, 32, Exeteristä, saivat sydänpysähdyksen ylitettyään maaliviivan kolmen minuutin sisällä toisistaan lokakuussa 2018. Molemmat kuolivat kaupungin Walesin yliopistollisessa sairaalassa. Tutkintaa ei järjestetä, kuolinsyyntutkijan toimisto kertoi. McDonald työskenteli Cardiff International White Water -keskuksessa. Hän juoksi puolimaratonin tyttöystävänsä Amy Stanton-Foon, kahden veljensä, lankonsa ja kahden kälynsä kanssa. Stanton-Foo kuvaili McDonaldia "iloiseksi, hymyileväksi, seikkailunhaluiseksi ja rakastavaksi ihmiseksi". Yhden lapsen isä ja Cardiffin yliopiston entinen opiskelija Fletcher oli ollut osa 350 hengen ryhmää, joka oli keräämässä varoja neurotieteen, mielenterveyden ja syövän tutkimukseen laitoksessa. Häntä kuvailtiin "uskomattomaksi aviomieheksi ja isäksi".</w:t>
      </w:r>
    </w:p>
    <w:p>
      <w:r>
        <w:rPr>
          <w:b/>
        </w:rPr>
        <w:t xml:space="preserve">Yhteenveto</w:t>
      </w:r>
    </w:p>
    <w:p>
      <w:r>
        <w:t xml:space="preserve">Kaksi miestä, jotka kuolivat romahdettuaan Cardiffin puolimaratonin lopussa viime vuonna, kuolivat luonnollisista syistä, kuten kuolinsyyntutkijan tutkimuksessa on todettu.</w:t>
      </w:r>
    </w:p>
    <w:p>
      <w:r>
        <w:rPr>
          <w:b/>
          <w:u w:val="single"/>
        </w:rPr>
        <w:t xml:space="preserve">Asiakirjan numero 53140</w:t>
      </w:r>
    </w:p>
    <w:p>
      <w:r>
        <w:t xml:space="preserve">Liikalihavuus vähenee Englannin kouluissa</w:t>
      </w:r>
    </w:p>
    <w:p>
      <w:r>
        <w:t xml:space="preserve">Vuosina 2012-2013 mitatuista 10-11-vuotiaista oppilaista kolmannes (33,3 %) oli lihavia tai ylipainoisia, kun edellisenä vuonna vastaava luku oli 33,9 %. Lihavien ja ylipainoisten lasten määrä laski myös vastaanottoluokassa (4-5-vuotiaat) toista vuotta. Kansallinen lastenmittausohjelma perustettiin vuonna 2005. Tietojen mukaan lihavien tai ylipainoisten lasten osuus vastaanottoluokilla on hieman pienempi, 22,2 prosenttia, kuin edellisenä vuonna (22,6 prosenttia). Tämä on myös ensimmäinen kerta, kun lapset, jotka mitattiin ohjelman ensimmäisenä vuonna, kun he olivat vastaanottoluokassa vuosina 2006-2007, on mitattu toisen kerran, kun he ovat nyt kuudennella luokalla. "Lihavuuden esiintyvyyden ensimmäinen lasku kuudesluokkalaisten keskuudessa on huomattava, vaikka meidän on nähtävä, mitä luvut kertovat tulevina vuosina, jotta voimme päätellä, onko tämä laskun alku vai pikemminkin häiriö", sanoi terveys- ja sosiaalihuollon tiedotuskeskuksen puheenjohtaja Kingsley Manning. Prof. Kevin Fenton, Public Health Englandin terveyden ja hyvinvoinnin kansallinen johtaja, sanoi: "Tämä antaa meille selkeän kuvan lasten lihavuuden laajuudesta Englannissa, ja käytämme sitä lasten lihavuuden torjuntaa koskevien painopisteiden ja toimien määrittämiseen. "Tiedot auttavat myös paikallisviranomaisia ymmärtämään, miten lasten lihavuus vaikuttaa paikallisväestöön, ja määrittelemään, mihin toimiin ne voivat ryhtyä paikallistasolla."</w:t>
      </w:r>
    </w:p>
    <w:p>
      <w:r>
        <w:rPr>
          <w:b/>
        </w:rPr>
        <w:t xml:space="preserve">Yhteenveto</w:t>
      </w:r>
    </w:p>
    <w:p>
      <w:r>
        <w:t xml:space="preserve">Lihavien ja ylipainoisten lasten määrä peruskoulun viimeisellä luokalla on vähentynyt Englannissa ensimmäistä kertaa kuuteen vuoteen.</w:t>
      </w:r>
    </w:p>
    <w:p>
      <w:r>
        <w:rPr>
          <w:b/>
          <w:u w:val="single"/>
        </w:rPr>
        <w:t xml:space="preserve">Asiakirjan numero 53141</w:t>
      </w:r>
    </w:p>
    <w:p>
      <w:r>
        <w:t xml:space="preserve">Enfieldin puukotukset: Mies syytetty naisen ja lasten kimppuun hyökättyään</w:t>
      </w:r>
    </w:p>
    <w:p>
      <w:r>
        <w:t xml:space="preserve">Enfieldin Clarence Roadilla asuvaa 44-vuotiasta Liban Malhamoubia syytettiin maanantaina neljästä murhayrityksestä ja yhdestä teräaseella uhkaamisesta julkisella paikalla. Naisen ja kolmen lapsen tila on vakaa Enfieldin Livingstone Roadilla lauantaina tapahtuneen hyökkäyksen jälkeen. Malhamoub saapuu Highbury Cornerin tuomaristuomioistuimeen myöhemmin. Aiheeseen liittyvät Internet-linkit HM Courts &amp; Tribunals Service - GOV.UK</w:t>
      </w:r>
    </w:p>
    <w:p>
      <w:r>
        <w:rPr>
          <w:b/>
        </w:rPr>
        <w:t xml:space="preserve">Yhteenveto</w:t>
      </w:r>
    </w:p>
    <w:p>
      <w:r>
        <w:t xml:space="preserve">Mies on saanut syytteen sen jälkeen, kun naisen ja kolmen lapsen kimppuun hyökättiin Pohjois-Lontoossa.</w:t>
      </w:r>
    </w:p>
    <w:p>
      <w:r>
        <w:rPr>
          <w:b/>
          <w:u w:val="single"/>
        </w:rPr>
        <w:t xml:space="preserve">Asiakirjan numero 53142</w:t>
      </w:r>
    </w:p>
    <w:p>
      <w:r>
        <w:t xml:space="preserve">Staffordshiren sairaalan johtaja erotettiin kuolemantapauksen vuoksi</w:t>
      </w:r>
    </w:p>
    <w:p>
      <w:r>
        <w:t xml:space="preserve">John Moore-Robinson, 20, lähti Staffordin sairaalasta vuonna 2006 pyöräilyonnettomuuden jälkeen, ja hänen kylkiluunsa olivat kuulemma ruhjeilla, mutta todellisuudessa perna oli revennyt. Kate Levy Mid-Staffordshire Hospitals NHS Foundation Trustista pyysi lääkäriä salaamaan yksityiskohdat. Leicestershirestä kotoisin olevan Moore-Robinsonin perhe harkitsee oikeustoimia. Trustin puheenjohtaja Sir Stephen Moss sanoi lausunnossaan, että kurinpitokäsittelyssä tehty päätös oli, että hänet olisi "erotettava lyhyellä aikavälillä". Hän sanoi: "Voin vahvistaa, ettei hän enää työskentele Trustissa. "Pahoittelemme vilpittömästi, että henkilökuntamme toiminta aiheutti ylimääräistä tuskaa John Moore-Robinsonin perheelle, ja toivomme, että tämä osoittaa päättäväisyytemme saattaa henkilökuntamme vastuuseen teoistaan." Levyn toimet tulivat ilmi Francis Inquiry -tutkimuksen aikana, jossa tutkittiin Trustin hoitostandardeja.</w:t>
      </w:r>
    </w:p>
    <w:p>
      <w:r>
        <w:rPr>
          <w:b/>
        </w:rPr>
        <w:t xml:space="preserve">Yhteenveto</w:t>
      </w:r>
    </w:p>
    <w:p>
      <w:r>
        <w:t xml:space="preserve">NHS:n johtaja sairaalassa, jossa mies kuoli väärän diagnoosin jälkeen, on erotettu.</w:t>
      </w:r>
    </w:p>
    <w:p>
      <w:r>
        <w:rPr>
          <w:b/>
          <w:u w:val="single"/>
        </w:rPr>
        <w:t xml:space="preserve">Asiakirjan numero 53143</w:t>
      </w:r>
    </w:p>
    <w:p>
      <w:r>
        <w:t xml:space="preserve">Debenhamsin myynti nousee ja voitot kasvavat.</w:t>
      </w:r>
    </w:p>
    <w:p>
      <w:r>
        <w:t xml:space="preserve">Vertailukelpoinen myynti, josta on poistettu uusien myymälöiden vaikutus, nousi 3,3 prosenttia 1. syyskuuta päättyneellä kuuden kuukauden jaksolla. Yhtiö kertoi odottavansa koko vuoden voiton ennen veroja olevan viime vuotta suurempi. Myös kilpailija John Lewis on menestynyt hyvin viime kuukausina, jolloin monet vähittäiskauppiaat Yhdistyneessä kuningaskunnassa ovat olleet vaikeuksissa. "Olen iloinen vahvasta tuloksestamme ja edistyksestä, jota olemme saavuttaneet vuonna 2012", sanoi Debenhamsin toimitusjohtaja Michael Sharp. "Myynnin kasvattaminen samankaltaisten tuotteiden osalta näissä erittäin haastavissa markkinaolosuhteissa on erittäin ansiokasta. Emme odota merkittävää muutosta talousympäristössä lähitulevaisuudessa, mutta odotamme edistyvämme edelleen vuonna 2013." Yhtiön mukaan verkkomyynti on kasvanut 40 prosenttia viimeisten 12 kuukauden aikana, mikä on selvästi enemmän kuin koko markkinoilla. Myös kansainvälinen myynti oli kasvussa, se lisäsi. Vähittäiskauppaa analysoivan Conluminon toimitusjohtajan Neil Saundersin mukaan kampanjat ja myymälöiden uudistukset olivat auttaneet Debenhamsia "nousemaan tänä kesänä markkinoita vastaan ja kasvattamaan markkinaosuutta useissa vaatekategorioissa". Debenhams jatkaa laajentumistaan kehittyvillä markkinoilla ja on hiljattain avannut kaksi myymälää Filippiineille ja yhden Iraniin.</w:t>
      </w:r>
    </w:p>
    <w:p>
      <w:r>
        <w:rPr>
          <w:b/>
        </w:rPr>
        <w:t xml:space="preserve">Yhteenveto</w:t>
      </w:r>
    </w:p>
    <w:p>
      <w:r>
        <w:t xml:space="preserve">Tavaratalo Debenhams on raportoinut myynnin kasvusta huolimatta "erittäin haastavista markkinaolosuhteista".</w:t>
      </w:r>
    </w:p>
    <w:p>
      <w:r>
        <w:rPr>
          <w:b/>
          <w:u w:val="single"/>
        </w:rPr>
        <w:t xml:space="preserve">Asiakirjan numero 53144</w:t>
      </w:r>
    </w:p>
    <w:p>
      <w:r>
        <w:t xml:space="preserve">Christchurchin neuvosto liittyy fuusiokomiteaan</w:t>
      </w:r>
    </w:p>
    <w:p>
      <w:r>
        <w:t xml:space="preserve">Helmikuussa kaupunginvaltuutetut äänestivät Bournemouthin ja Poolen kanssa ehdotetun paikallishallinnon uudelleenjärjestelyn yhteydessä muodostettavaa yhtenäistä viranomaista vastaan. Nyt valtuutetut ovat kuitenkin äänestäneet yksimielisesti uuden komitean puolesta. Valtuutettu Claire Bath sanoi, että keskusteluihin osallistumatta jättäminen "aiheuttaisi haittaa henkilöstölle ja asukkaille". Kokouksessa valtuutetuille kerrottiin, että komiteaan liittyminen maksaisi noin 80 000 puntaa. Ehdotuksen mukaan Dorsetin yhdeksän neuvostoa yhdistetään kahdeksi yhtenäisviranomaiseksi, joista ensimmäiseen kuuluvat Bournemouth, Christchurch ja Poole ja toiseen East Dorset, North Dorset, Purbeck, Weymouth &amp; Portland ja West Dorset. Suunnitelman tavoitteena on säästää noin 108 miljoonaa puntaa kuuden vuoden aikana. Kuusi neuvostoa on tukenut suunnitelmia ja toimittanut ehdotuksensa yhteisöjen ja paikallishallinnon ministeri Sajid Javidille. Christchurch sekä Purbeck ja East Dorset äänestivät kuitenkin muutoksia vastaan aiemmin tänä vuonna. Purbeck ja East Dorset ovat jo ilmoittaneet ottavansa paikkansa alueensa yhteisessä komiteassa. Christchurch ilmoitti järjestävänsä asukkaille kansanäänestyksen. Jos yhdistyminen hyväksytään, se tulisi voimaan huhtikuussa 2019.</w:t>
      </w:r>
    </w:p>
    <w:p>
      <w:r>
        <w:rPr>
          <w:b/>
        </w:rPr>
        <w:t xml:space="preserve">Yhteenveto</w:t>
      </w:r>
    </w:p>
    <w:p>
      <w:r>
        <w:t xml:space="preserve">Christchurchin kaupunginvaltuusto on äänestänyt liittymisestä komiteaan, joka on perustettu keskustelemaan Dorsetin valtuustojen mahdollisesta yhdistymisestä, vaikka se vastustaa suunnitelmia.</w:t>
      </w:r>
    </w:p>
    <w:p>
      <w:r>
        <w:rPr>
          <w:b/>
          <w:u w:val="single"/>
        </w:rPr>
        <w:t xml:space="preserve">Asiakirjan numero 53145</w:t>
      </w:r>
    </w:p>
    <w:p>
      <w:r>
        <w:t xml:space="preserve">Edward Small vangittiin vaimon hakkaamisesta kuoliaaksi valssiraudalla</w:t>
      </w:r>
    </w:p>
    <w:p>
      <w:r>
        <w:t xml:space="preserve">Edward Small, 76, Raymond Drive, Bradford, oli kiistänyt Sheila Smallin murhan, mutta hänet todettiin syylliseksi toukokuussa. Hän oli myöntänyt tapon sen jälkeen, kun hänen dementoitunut vaimonsa löydettiin kuolleena heidän yhteisestä talostaan viime joulukuussa. Small sai vähintään 14 vuoden tuomion Bradfordin kruununoikeudessa. Länsi-Yorkshiren poliisin ylikomisario Mark Swift sanoi tuomion antamisen jälkeen: "Small sanoi, että hyökkäys vaimoaan vastaan johtui siitä, että hän menetti hetkeksi hallinnan, kun hän kamppaili vaimonsa tilan kanssa. "Valamiehistö oli kuitenkin samaa mieltä syyttäjän kanssa siitä, että kyseessä oli pitkään jatkunut väkivalta, joka johti vaimon kuolemaan". "Hänellä on nyt paljon aikaa miettiä tekojaan, ja otamme osaa rouva Smallin perheeseen." Hän lisäsi: "Myönnämme, että Alzheimerin taudin kaltaiset etenevät sairaudet voivat aiheuttaa ahdistusta niille, joita asia koskee, ja kaikkien, jotka kamppailevat selviytymisensä kanssa, tulisi ottaa yhteyttä tukipalveluihin saadakseen apua ja neuvoja."</w:t>
      </w:r>
    </w:p>
    <w:p>
      <w:r>
        <w:rPr>
          <w:b/>
        </w:rPr>
        <w:t xml:space="preserve">Yhteenveto</w:t>
      </w:r>
    </w:p>
    <w:p>
      <w:r>
        <w:t xml:space="preserve">Mies on tuomittu elinkautiseen vankeuteen 73-vuotiaan vaimonsa murhasta, jonka hän hakkasi kuoliaaksi valssiraudalla.</w:t>
      </w:r>
    </w:p>
    <w:p>
      <w:r>
        <w:rPr>
          <w:b/>
          <w:u w:val="single"/>
        </w:rPr>
        <w:t xml:space="preserve">Asiakirjan numero 53146</w:t>
      </w:r>
    </w:p>
    <w:p>
      <w:r>
        <w:t xml:space="preserve">Rannikkouimari Ross Edgley saavuttaa Skotlannin vedet</w:t>
      </w:r>
    </w:p>
    <w:p>
      <w:r>
        <w:t xml:space="preserve">Ross Edgley lähti matkaan yli 50 päivää sitten Margatesta ja rantautuu vasta saavuttuaan Lontooseen syyskuussa. 32-vuotias ui kuusi tuntia kerrallaan ja pitää välissä kuuden tunnin taukoja tukiveneessä. Portpatrickin rannikolta puhuessaan hän kertoi BBC:n Good Morning Scotland -ohjelmassa, että pohjoisemmat vedet olivat "hieman virkistäviä". "Minua on hieman vilustuttanut, koska vesi on tietenkin paljon syvempää", hän sanoi. "Minua hemmoteltiin hieman Devonin ja Cornwallin rannikolla - huomaan nyt selvästi eron", hän sanoi. "Mutta en voi kuvailla, kuinka onnellinen olen - rakastan Skotlantia joka tapauksessa, mutta nyt tänne tulo on todellinen virstanpylväs." Edgley lisäsi, että hän joutui syömään valtavia määriä ruokaa ponnistelujensa vuoksi. "Se on vain syömiskilpailu, jossa on mukana hieman uintia", hän sanoi. "Syön noin 10 000-15 000 kaloria päivässä, joten minulla on ruokaa kirjaimellisesti sänkyni vieressä. "Jopa jos herään keskellä yötä ennen kuin menen suihkuun, nappaan suklaapatukan matkalla. "Kun laitan märkäpuvun päälleni, syön edelleen."</w:t>
      </w:r>
    </w:p>
    <w:p>
      <w:r>
        <w:rPr>
          <w:b/>
        </w:rPr>
        <w:t xml:space="preserve">Yhteenveto</w:t>
      </w:r>
    </w:p>
    <w:p>
      <w:r>
        <w:t xml:space="preserve">Mies, joka yrittää uida 2 000 mailin maratonuinnin Ison-Britannian mantereen ympäri, on saavuttanut Skotlannin vedet.</w:t>
      </w:r>
    </w:p>
    <w:p>
      <w:r>
        <w:rPr>
          <w:b/>
          <w:u w:val="single"/>
        </w:rPr>
        <w:t xml:space="preserve">Asiakirjan numero 53147</w:t>
      </w:r>
    </w:p>
    <w:p>
      <w:r>
        <w:t xml:space="preserve">Yliopistojen henkilökunnan stressiä vähentävät koirat</w:t>
      </w:r>
    </w:p>
    <w:p>
      <w:r>
        <w:t xml:space="preserve">Sean CoughlanBBC Newsin perhe- ja koulutuskirjeenvaihtaja Viidestä labradorinnoutajasta on tullut "koira-avustajia", ja ne työskentelevät oppilaiden hyvinvoinnin parantamiseksi. Viidellä labradorinnoutajalla on omat henkilökorttinsa hankkeessa, jonka väitetään olevan järjestelmällisin koirien käyttö yliopistossa. "Voit kirjaimellisesti tuntea, kuinka stressitasot laskevat", sanoi Fiona Suthers, yliopiston kliinisten taitojen päällikkö. "Se on hämmästyttävää, ja haluamme jatkaa ja laajentaa tätä toimintaa. "On vaikea kuvailla, millainen vaikutus on sillä, että koira makaa luokan nurkassa. "Kun alun perin otimme järjestelmän käyttöön, en usko, että kukaan meistä olisi uskonut sen menestyvän näin hyvin. Suthers lisäsi, että kaikki koirat olivat erikoiskoulutettuja ja että "tiukalla arvioinnilla" oli varmistettu, että niillä oli oikea luonne. Viime kuussa Buckinghamin yliopiston vararehtori Sir Anthony Seldon kannatti koirien käyttöä stressin vähentämiseksi kouluissa ja yliopistoissa. "Nopein ja suurin vaikutus, jonka voimme saada aikaan koulujen mielenterveyden parantamiseksi ja lasten turvallisuuden lisäämiseksi, on se, että maan jokaisessa koulussa on vähintään yksi koira", Sir Anthony sanoi. Opetusministeri Damian Hinds tuki hänen kehotustaan ja sanoi, että useammassa koulussa näyttäisi olevan "hyvinvointikoiria" ja että "lemmikit voivat todella auttaa".</w:t>
      </w:r>
    </w:p>
    <w:p>
      <w:r>
        <w:rPr>
          <w:b/>
        </w:rPr>
        <w:t xml:space="preserve">Yhteenveto</w:t>
      </w:r>
    </w:p>
    <w:p>
      <w:r>
        <w:t xml:space="preserve">Viisi koiraa on liittynyt Middlesexin yliopiston henkilökuntaan auttaakseen opiskelijoita, joilla on tenttistressiä tai joiden ahdistus aiheuttaa riskin opintojen keskeyttämisestä.</w:t>
      </w:r>
    </w:p>
    <w:p>
      <w:r>
        <w:rPr>
          <w:b/>
          <w:u w:val="single"/>
        </w:rPr>
        <w:t xml:space="preserve">Asiakirjan numero 53148</w:t>
      </w:r>
    </w:p>
    <w:p>
      <w:r>
        <w:t xml:space="preserve">Somersetin vesimyyräprojekti saa 10 000 punnan avustuksen.</w:t>
      </w:r>
    </w:p>
    <w:p>
      <w:r>
        <w:t xml:space="preserve">Britannian ampuma- ja suojeluyhdistyksen (BASC) ohjelmassa arvioidaan, miten alueen tulvat vaikuttavat uhanalaisiin lajeihin. Tutkimus toteutetaan kesän aikana Tone-joen varrella. Green Shoots -ohjelma on osa laajempaa vesimyyrän suojeluhanketta koko Lounaisalueella. Koko maassa vesimyyräpopulaatio on pudonnut 1,2 miljoonasta vain 400 000:een kymmenessä vuodessa. Minkkien hallinta Vesimyyrien suojelu riippuu myyrän saalistajan, minkin, valvonnasta ja elinympäristön hoidosta. BASC:n tiedottaja Ian Danby sanoi: "Minkki voi aiheuttaa vesimyyräpopulaatioiden paikallisen sukupuuttoon kuolemisen muutamassa kuukaudessa. "BASC:n Green Shoots -ohjelma tarjoaa elintärkeää elinympäristön luomista ja minkkien hallintaa, joita tarvitaan, jotta vesimyyräpopulaatio voi kukoistaa, ja olen iloinen voidessani jatkaa pitkäaikaista yhteistyötämme ympäristöviraston kanssa." Ympäristökeskuksen Laura Thain sanoi: "Olemme erittäin tyytyväisiä voidessamme jatkaa arvokasta hanketyötämme BASC:n kanssa ja odotamme innolla, että saamme paremman käsityksen Tone-joen vesimyyräpopulaatioiden tilasta erityisesti vuoden 2012 tulvien jälkeen."</w:t>
      </w:r>
    </w:p>
    <w:p>
      <w:r>
        <w:rPr>
          <w:b/>
        </w:rPr>
        <w:t xml:space="preserve">Yhteenveto</w:t>
      </w:r>
    </w:p>
    <w:p>
      <w:r>
        <w:t xml:space="preserve">Maaseudun kampanjaryhmä on saanut ympäristökeskukselta 10 000 punnan avustuksen Tauntonin vesimyyräpopulaation kartoitukseen.</w:t>
      </w:r>
    </w:p>
    <w:p>
      <w:r>
        <w:rPr>
          <w:b/>
          <w:u w:val="single"/>
        </w:rPr>
        <w:t xml:space="preserve">Asiakirjan numero 53149</w:t>
      </w:r>
    </w:p>
    <w:p>
      <w:r>
        <w:t xml:space="preserve">Mark Strong tähdittää Arthur Millerin näytelmää</w:t>
      </w:r>
    </w:p>
    <w:p>
      <w:r>
        <w:t xml:space="preserve">Strong, jonka muihin elokuviin kuuluu Tinker, Tailor, Soldier, Spy, näyttelee Millerin Waterfront-draaman traagista sankaria Eddie Carbonea. Nicola Walker näyttelee Young Vicin produktiossa Eddien vaimoa Beatricen. Walker voitti viime vuonna Olivier-palkinnon roolistaan elokuvassa The Curious Incident of the Dog in the Night-Time. Hän näytteli päähenkilö Christopher Boonen äitiä National Theatre -teatterin sovituksessa Mark Haddonin bestseller-kirjasta. Walker näyttelee myös BBC One -kanavan menestysdraamassa Last Tango in Halifax, kun taas Strongin tv-esiintymisiin kuuluvat The Long Firm ja Prime Suspect. Belgialainen Ivo van Hove ohjaa A View from the Bridge -elokuvan, joka saa ensi-iltansa Young Vicissä 4. huhtikuuta. Hollantilaisen Toneelgroep-teatteriryhmän johtaja van Hove tunnetaan parhaiten käsikirjoitusten sovittamisesta näyttämölle, ja hän oli ensimmäinen teatteriohjaaja, joka hankki oikeudet Antonionin, Ingmar Bergmanin, John Cassavetesin ja Luchino Viscontin teosten sovittamiseen. Hänen teatterisovituksensa Bergmanin Scenes from a Marriage esitettiin Barbicanissa viime vuoden marraskuussa. Millerin tuotantoon kuuluvat myös Michael Gould, Emun Elliot, Phoebe Fox, Richard Hansell, Luke Norris ja Jonah Russell. Näytelmää esitetään 7. kesäkuuta 2014 asti.</w:t>
      </w:r>
    </w:p>
    <w:p>
      <w:r>
        <w:rPr>
          <w:b/>
        </w:rPr>
        <w:t xml:space="preserve">Yhteenveto</w:t>
      </w:r>
    </w:p>
    <w:p>
      <w:r>
        <w:t xml:space="preserve">Zero Dark Thirty -näyttelijä Mark Strong palaa näyttämölle 12 vuoden tauon jälkeen näyttelemään Arthur Millerin A View from the Bridge -näytelmän pääosaa.</w:t>
      </w:r>
    </w:p>
    <w:p>
      <w:r>
        <w:rPr>
          <w:b/>
          <w:u w:val="single"/>
        </w:rPr>
        <w:t xml:space="preserve">Asiakirjan numero 53150</w:t>
      </w:r>
    </w:p>
    <w:p>
      <w:r>
        <w:t xml:space="preserve">Aberdeenin ja Invernessin väliseltä rautatielinjalta raivattiin lumikuormat pois.</w:t>
      </w:r>
    </w:p>
    <w:p>
      <w:r>
        <w:t xml:space="preserve">Maanantaiaamuna Aberdeenshiressä Huntlyn ja Inverurien välillä sijaitsevan tien ongelmiin puututtiin erikoisauroilla. Joidenkin ajourien ilmoitettiin olevan 50 metriä pitkiä. Ongelmia oli myös Far North Line -linjalla Ardgayn ja Wickin välillä Highlandsissa. Network Rail Scotlandin mukaan sen partioveturi ei päässyt Aberdeenin ja Invernessin välisellä linjalla olevien suurten ajourien läpi, ja sen itsenäisiä auroja käytettäisiin. ScotRail ilmoitti, että se kuljetti junia tukoksen molemmin puolin Invernessin ja Keithin sekä Aberdeenin ja Inverurien välillä. Samaan aikaan West Highland Line -linjalla asetettiin nopeusrajoituksia 20mph kolmeen paikkaan Crianlarichin ja Fort Williamin/Mallaigin välillä. Skotlannin poliisi ilmoitti myös, että useita teitä Koillis-Skotlannissa oli suljettu, muun muassa reitit A920 Dufftownista Huntlyyn, A98 Fochabersista Fraserburghiin ja B9016 Buckiesta Keithiin. Ihmisiä kehotettiin matkustamaan vain, jos se on ehdottoman välttämätöntä, ja pysymään ajan tasalla sää- ja tieolosuhteista.</w:t>
      </w:r>
    </w:p>
    <w:p>
      <w:r>
        <w:rPr>
          <w:b/>
        </w:rPr>
        <w:t xml:space="preserve">Yhteenveto</w:t>
      </w:r>
    </w:p>
    <w:p>
      <w:r>
        <w:t xml:space="preserve">Aberdeenin ja Invernessin välisen junaradan tukkeutumisen jälkeen 1,8 metrin lumivyöryjä raivataan parhaillaan.</w:t>
      </w:r>
    </w:p>
    <w:p>
      <w:r>
        <w:rPr>
          <w:b/>
          <w:u w:val="single"/>
        </w:rPr>
        <w:t xml:space="preserve">Asiakirjan numero 53151</w:t>
      </w:r>
    </w:p>
    <w:p>
      <w:r>
        <w:t xml:space="preserve">Tuntemattoman Bonnie Prince Charlien muotokuva paljastettiin Edinburghissa</w:t>
      </w:r>
    </w:p>
    <w:p>
      <w:r>
        <w:t xml:space="preserve">Asiantuntijoiden mukaan kyseessä oli harvinainen tilaisuus nähdä muotokuva julkisesti esillä lyhyen aikaa. Nuoren prinssin muotokuva on tunnetun venetsialaisen taiteilijan Rosalba Carrieran käsialaa. Sitä oli pidetty yksityisessä kokoelmassa, jota suuri yleisö ei tuntenut, kunnes se huutokaupattiin vuonna 2018. Siniselle paperille pastellilla piirretty, puolipitkä muotokuva kuvaa prinssiä, jolla on yllään sukkanauharisti. Teoksen osti The Pininski Foundation, joka on lainannut sen lyhytaikaiseen näyttelyyn Chambers Streetin museoon. Prinssi Charles Edward Stuart oli 16-vuotias, kun se maalattiin. Teoksen uskotaan olevan ainoa vuoden 1745 kansannousua edeltävä muotokuva hänestä, jota ei ole maalattu Roomassa. Carriera maalasi prinssin vuonna 1737, kun hän oli Venetsiassa kiertomatkalla Keski- ja Pohjois-Italian suurimpiin kaupunkeihin. On merkittävää, että muotokuva valmistui Venetsiassa eikä Roomassa, koska muotokuvaa ei ollut tilannut tai valvonut hänen isänsä, maanpaossa elänyt Jaakko VIII. Taiteilija oli näin ollen vapaa Jaakobin tarpeettomasta vaikutuksesta, ja se on todennäköisesti tarkempi kuvaus. Muotokuva lähetettiin Roomaan kuningas Jaakobille, joka jossain vaiheessa lahjoitti sen jollekin ystävälleen ja tukijalleen. Se säilyi yksityiskokoelmassa, kunnes se huutokaupattiin viime vuonna. Teos on esillä torstaista alkaen.</w:t>
      </w:r>
    </w:p>
    <w:p>
      <w:r>
        <w:rPr>
          <w:b/>
        </w:rPr>
        <w:t xml:space="preserve">Yhteenveto</w:t>
      </w:r>
    </w:p>
    <w:p>
      <w:r>
        <w:t xml:space="preserve">Bonnie Prince Charlien muotokuva on ensimmäistä kertaa julkisesti esillä Skotlannin kansallismuseossa Edinburghissa.</w:t>
      </w:r>
    </w:p>
    <w:p>
      <w:r>
        <w:rPr>
          <w:b/>
          <w:u w:val="single"/>
        </w:rPr>
        <w:t xml:space="preserve">Asiakirjan numero 53152</w:t>
      </w:r>
    </w:p>
    <w:p>
      <w:r>
        <w:t xml:space="preserve">Japanin hallituksen lakiesityksillä pyritään vahvistamaan rannikkovartiostoa</w:t>
      </w:r>
    </w:p>
    <w:p>
      <w:r>
        <w:t xml:space="preserve">Rannikkovartiosto voisi tutkia laittomia maihinnousuja saarille, ja sillä olisi enemmän valtuuksia poistaa aluksia. Virkamiesten tavoitteena on, että lakiehdotukset hyväksytään parlamentin nykyisen istuntokauden aikana. Kiinan merioikeusvaateet ovat kasvaneet, ja ne ovat aiheuttaneet jännitteitä useiden maiden kanssa. Lakiehdotusten mukaan rannikkovartiosto voisi pidättää epäiltyjä ja tutkia omaisuuden tuhoamista syrjäisillä saarilla. Toinen lakiehdotus antaisi rannikkovartiostolle valtuudet pyytää ulkomaisia aluksia poistumaan Japanin aluevesiltä ilman, että rannikkovartiosto joutuisi tarkastamaan aluksia. Tarkistetut lait tulevat voimaan 20 päivää sen jälkeen, kun parlamentti on hyväksynyt ne. Muutos tapahtuu Itä-Kiinanmeren aluevaatimuksia koskevien jatkuvien jännitteiden keskellä. Vuonna 2010 Kiinan ja Japanin välillä puhkesi diplomaattinen kiista asumattomista Senkaku-saarista (jotka tunnetaan Kiinassa nimellä Diaoyu), kun rannikkovartioston alus ja kiinalainen kalastusalus törmäsivät. Saaret ovat Japanin hallinnassa, mutta myös Kiina vaatii niitä itselleen. Alueella on runsaat kalakannat ja mahdolliset öljyvarat. Saaret ovat myös lähellä keskeisiä laivaväyliä. Japani pidätti kiinalaisen aluksen kapteenin, mikä johti maiden välisten suhteiden heikkenemiseen. Kapteeni vapautettiin lopulta.</w:t>
      </w:r>
    </w:p>
    <w:p>
      <w:r>
        <w:rPr>
          <w:b/>
        </w:rPr>
        <w:t xml:space="preserve">Yhteenveto</w:t>
      </w:r>
    </w:p>
    <w:p>
      <w:r>
        <w:t xml:space="preserve">Japanin kabinetti on hyväksynyt lakiehdotukset rannikkovartioston lainvalvontavaltuuksien lisäämiseksi aluevesillä, kerrotaan.</w:t>
      </w:r>
    </w:p>
    <w:p>
      <w:r>
        <w:rPr>
          <w:b/>
          <w:u w:val="single"/>
        </w:rPr>
        <w:t xml:space="preserve">Asiakirjan numero 53153</w:t>
      </w:r>
    </w:p>
    <w:p>
      <w:r>
        <w:t xml:space="preserve">D-Dayn muistoksi Portsmouthissa Caenin kiviveistos</w:t>
      </w:r>
    </w:p>
    <w:p>
      <w:r>
        <w:t xml:space="preserve">Paikalliset arkkitehdit Deer Park Alpha ja taiteilija Oliver Merkin toteuttivat teoksen - Five Beaches Caenin kivestä - osana EU:n rahoittamaa hanketta. Kuutiot kuljetettiin Normandiasta Portsmouthin D-Day-museoon. Billy Ansell, kaupunginvaltuuston Eurooppa-hankkeen koordinaattori, sanoi, että se tarjosi kävijöille hetken mietiskelyä. Hän lisäsi, että se oli "moderni mutta täydentävä lisä" museoon. Caenin kivikuutiot ovat 4,8 metrin (15ft 8in) x 1,28 metrin (4ft 2in) kokoisella peilillä varustetulla ruostumattomasta teräksestä valmistetulla alustalla, joka taiteilijoiden mukaan "edustaa matkaa veden yli Ranskaan". Kuutiolla juhlistetaan Utah-, Omaha-, Gold-, Juno- ja Sword-rannoille tehtyjen maihinnousujen 70-vuotispäivää. Merkin sanoi: "D-Day oli niin ainutlaatuinen tapahtuma, että 70 vuotta myöhemmin se on meille lähes käsittämätön. "Emme halua määrätä, mitä veteraanit tai vierailijat tuntevat teoksesta. Teoksen abstraktin luonteen tarkoituksena on kannustaa pohtimaan, mitä D-Day merkitsee jokaiselle yksilölle."</w:t>
      </w:r>
    </w:p>
    <w:p>
      <w:r>
        <w:rPr>
          <w:b/>
        </w:rPr>
        <w:t xml:space="preserve">Yhteenveto</w:t>
      </w:r>
    </w:p>
    <w:p>
      <w:r>
        <w:t xml:space="preserve">Portsmouthissa on paljastettu viidestä Normandiasta peräisin olevasta kivikuutiosta tehty veistos, joka edustaa kutakin D-Dayn maihinnousurantaa.</w:t>
      </w:r>
    </w:p>
    <w:p>
      <w:r>
        <w:rPr>
          <w:b/>
          <w:u w:val="single"/>
        </w:rPr>
        <w:t xml:space="preserve">Asiakirjan numero 53154</w:t>
      </w:r>
    </w:p>
    <w:p>
      <w:r>
        <w:t xml:space="preserve">Barrow'n Pyhän Jaakobin kirkon kellot soivat taas</w:t>
      </w:r>
    </w:p>
    <w:p>
      <w:r>
        <w:t xml:space="preserve">Barrow'ssa sijaitsevan St James' Churchin kahdeksan kelloa julistettiin vaarallisiksi sateen vahingoitettua niiden vuotavaa tornia. Heritage Lottery Fundin (HLF) avustuksen ansiosta 136 vuotta vanhat kellot puretaan ja korjataan sekä torni korjataan. HLF on lahjoittanut hankkeeseen 74 400 puntaa, ja paikalliset asukkaat ovat keränneet 79 000 puntaa. Kellot puhdistetaan roskista ja korroosiosta ja viritetään uudelleen Whitechapelin valimossa Itä-Lontoossa. St Jamesin kirkkoherra John Hodgkinson sanoi: "Kun torniin valui vettä ja lattiat olivat lahonneet odotettua enemmän, oli todellinen takaisku, mutta HLF:n avustuksen ansiosta saimme hoidettua kaiken samalla kertaa. "Odotamme innolla, että saamme kuulla kellojen soivan jouluna."</w:t>
      </w:r>
    </w:p>
    <w:p>
      <w:r>
        <w:rPr>
          <w:b/>
        </w:rPr>
        <w:t xml:space="preserve">Yhteenveto</w:t>
      </w:r>
    </w:p>
    <w:p>
      <w:r>
        <w:t xml:space="preserve">Cumbrialaisen kirkon pahasti ruostuneet kellot saavat jälleen soida yli kymmenen vuoden hiljaiselon jälkeen.</w:t>
      </w:r>
    </w:p>
    <w:p>
      <w:r>
        <w:rPr>
          <w:b/>
          <w:u w:val="single"/>
        </w:rPr>
        <w:t xml:space="preserve">Asiakirjan numero 53155</w:t>
      </w:r>
    </w:p>
    <w:p>
      <w:r>
        <w:t xml:space="preserve">Kaloja kuolee, kun jätevesi saastuttaa Trent-jokea</w:t>
      </w:r>
    </w:p>
    <w:p>
      <w:r>
        <w:t xml:space="preserve">Ympäristövirasto ilmoitti, että "suuri osa" joesta oli saastunut Pohjois-Staffordshiren alueella, ja työntekijät olivat käsitelleet vettä. Saastumisen lähde on pysäytetty, ja ongelman syytä tutkitaan, tiedottaja sanoi. "Jatkamme tilanteen seuraamista, ja joen olosuhteet näyttävät palautuvan normaaliksi", hän sanoi. "Koska tutkinta on meneillään ja koska harkitsemme vielä täytäntöönpanotoimia, emme voi tässä vaiheessa antaa lisätietoja siitä, kuka on vastuussa."</w:t>
      </w:r>
    </w:p>
    <w:p>
      <w:r>
        <w:rPr>
          <w:b/>
        </w:rPr>
        <w:t xml:space="preserve">Yhteenveto</w:t>
      </w:r>
    </w:p>
    <w:p>
      <w:r>
        <w:t xml:space="preserve">Yli 15 000 kalaa on kuollut Trent-joen saastuttaman jäteveden vuoksi.</w:t>
      </w:r>
    </w:p>
    <w:p>
      <w:r>
        <w:rPr>
          <w:b/>
          <w:u w:val="single"/>
        </w:rPr>
        <w:t xml:space="preserve">Asiakirjan numero 53156</w:t>
      </w:r>
    </w:p>
    <w:p>
      <w:r>
        <w:t xml:space="preserve">Covid-19: Sussexin poliisi antaa 45 sakkoa sääntöjen rikkojille</w:t>
      </w:r>
    </w:p>
    <w:p>
      <w:r>
        <w:t xml:space="preserve">Sussexin poliisin mukaan miehen todettiin käyneen ihmisten kodeissa Hastingsissa leikkaamassa ja muotoilemassa heidän hiuksiaan. Kyseessä oli yksi 45:stä rangaistusmääräyksestä, jotka poliisi antoi ensimmäisen viikonlopun aikana. Ylikomisario Julia Pope sanoi: "En ole koskaan nähnyt tällaista: "Nyt tekemämme toimet ja päätökset voivat auttaa pelastamaan ihmishenkiä." 'Pelataan osaltamme' Toisessa tapauksessa surreylaiselle ylinopeutta ajaneelle kuljettajalle määrättiin sakko, kun hän ei pystynyt todistamaan matkansa syytä. Poliisin mukaan mies väitti kiirehtivänsä Brightonissa sijaitsevan yrityksensä hälytyslaitteeseen, mutta ei pystynyt antamaan laillisia tietoja tiloista tai niiden osoitetta. Sussexin poliisi ei nimennyt kuljettajaa ja kampaajaa. Ylikomisario Pope lisäsi: "Tämä pandemia on jatkunut jo lähes vuoden ajan, joten me kaikki tiedämme, mitä meidän pitäisi tehdä omalta osaltamme viruksen leviämisen estämiseksi." Aiheeseen liittyvät Internet-linkit Etusivu - Sussexin poliisi</w:t>
      </w:r>
    </w:p>
    <w:p>
      <w:r>
        <w:rPr>
          <w:b/>
        </w:rPr>
        <w:t xml:space="preserve">Yhteenveto</w:t>
      </w:r>
    </w:p>
    <w:p>
      <w:r>
        <w:t xml:space="preserve">Kampaajalle, joka olisi pitänyt eristää Covid-19-positiivisen testin jälkeen, on määrätty 1000 punnan sakko lukitusmääräysten rikkomisesta.</w:t>
      </w:r>
    </w:p>
    <w:p>
      <w:r>
        <w:rPr>
          <w:b/>
          <w:u w:val="single"/>
        </w:rPr>
        <w:t xml:space="preserve">Asiakirjan numero 53157</w:t>
      </w:r>
    </w:p>
    <w:p>
      <w:r>
        <w:t xml:space="preserve">David Mackereth: Kristitty lääkäri "erotettiin trans-uskomusten vuoksi".</w:t>
      </w:r>
    </w:p>
    <w:p>
      <w:r>
        <w:t xml:space="preserve">Vammaisarvioija tohtori David Mackereth sanoi haluavansa "oikeuden harjoittaa lääkärin ammattia kristittynä lääkärinä". Hän väittää, että työ- ja eläkeministeriö (DWP) rikkoi tasa-arvolakia ja hänen oikeuttaan ajatuksen-, omantunnon- ja uskonnonvapauteen. DWP sanoi, ettei se voi kommentoida asiaa meneillään olevan työoikeudenkäynnin vuoksi. Birminghamissa sijaitsevan tuomioistuimen ulkopuolella puhunut tohtori Mackereth, 56, sanoi: "Viime vuonna sain koulutusta työ- ja eläkeministeriön lääketieteellisten arviointien tekemiseen, ja kristillisen vakaumukseni vuoksi tunsin, etten voinut käyttää pronomineja - sanoja "hän" ja "nainen" - mielivaltaisesti. "Sanoin, että en voi hyvällä omallatunnolla tehdä niin. Työ- ja eläkeministeriö mietti asiaa jonkin aikaa ja päätti sitten, etten ollut sopiva tehtävään kristillisen vakaumukseni vuoksi. "Niinpä tulen tänään oikeuteen, koska haluan oikeuden harjoittaa lääkärin ammattia kristittynä lääkärinä niin kuin olen aina tehnytkin." Dudleysta kotoisin oleva tohtori Mackereth, jonka tapausta Christian Legal Centre tukee, sanoi uskovansa, että "meidän on osoitettava myötätuntoa kaikkia potilaitamme kohtaan heidän taustastaan riippumatta". Hän sanoi kuitenkin toivovansa, että tuomioistuin ymmärtäisi, ettei häntä voida pakottaa käyttämään kieltä, "jota pidän epärehellisenä ja kristillisen uskoni vastaisena". Oikeudelliset lausunnot esitettiin tiistaina suljetussa istunnossa. Todistelun on määrä alkaa keskiviikkona. Seuraa BBC West Midlandsia Facebookissa ja Twitterissä ja tilaa paikalliset uutispäivitykset suoraan puhelimeesi.</w:t>
      </w:r>
    </w:p>
    <w:p>
      <w:r>
        <w:rPr>
          <w:b/>
        </w:rPr>
        <w:t xml:space="preserve">Yhteenveto</w:t>
      </w:r>
    </w:p>
    <w:p>
      <w:r>
        <w:t xml:space="preserve">Lääkäri on väittänyt, että hänet erotettiin, koska hänen kristillinen vakaumuksensa esti häntä puhuttelemasta transsukupuolisia hakijoita heidän valitsemaansa sukupuolta vastaavilla pronomineilla.</w:t>
      </w:r>
    </w:p>
    <w:p>
      <w:r>
        <w:rPr>
          <w:b/>
          <w:u w:val="single"/>
        </w:rPr>
        <w:t xml:space="preserve">Asiakirjan numero 53158</w:t>
      </w:r>
    </w:p>
    <w:p>
      <w:r>
        <w:t xml:space="preserve">Teessiden lentoasema pitää "vihatun" matkustajamaksun vuoteen 2020 asti.</w:t>
      </w:r>
    </w:p>
    <w:p>
      <w:r>
        <w:t xml:space="preserve">Peel Airportsin silloiset omistajat ottivat vuonna 2010 käyttöön "vihatun" kuuden punnan maksun aikuiselta, koska he sanoivat, että se auttaisi turvaamaan tappiollisen lentoaseman tulevaisuuden. Tees Valleyn pormestari Ben Houchen lupasi poistaa maksun, kun hän teki tammikuussa 40 miljoonan punnan sopimuksen lentokentän ostamisesta. Maksu on kuitenkin tarkoitus säilyttää huhtikuuhun asti, jotta se toisi noin 900 000 puntaa. Matkustajat maksavat maksun terminaalissa olevissa automaateissa, jotka myöntävät lippuja, joiden avulla he pääsevät turvatarkastuksen läpi ja lähtöalueille. Darlingtonin lähellä sijaitsevaa lentokenttää hallinnoi nykyään Stobart Group, ja se siirtyi viime kuussa Durham Tees Valleyn lentokentältä takaisin Teessiden lentokentäksi. Konservatiivinen pormestari Houchen sanoi: "Haluan vielä kerran vahvistaa, että vero poistetaan, ja myös Stobart Group haluaa sen poistuvan. "Maksu tuo kuitenkin tällä hetkellä noin 900 000 puntaa vuodessa lentoaseman kirjanpitoon. "Jos se poistettaisiin välittömästi, talouteemme jäisi valtava musta aukko. "Kun lentoaseman toiminta kasvaa, taloudellinen tilanteemme paranee, ja poistan maksun." Lentoaseman matkustajamäärä oli noin 143 000 vuonna 2018, kun se vuonna 2006 oli yli 900 000 matkustajaa. Lentoaseman yleissuunnitelman tavoitteena on kuitenkin nostaa matkustajamäärä yli miljoonan seuraavan vuosikymmenen aikana tuomalla paikalle halpalentoyhtiö, kertoo Local Democracy Reporting Service. Stobart hallinnoi lentoasemaa 25/75-prosenttisesti Tees Valley Combined Authorityn kanssa. Yritys ei halunnut kommentoida maksua.</w:t>
      </w:r>
    </w:p>
    <w:p>
      <w:r>
        <w:rPr>
          <w:b/>
        </w:rPr>
        <w:t xml:space="preserve">Yhteenveto</w:t>
      </w:r>
    </w:p>
    <w:p>
      <w:r>
        <w:t xml:space="preserve">Teessiden lentoasemalla on tarkoitus säilyttää lentomatkustajamaksu, jotta vältettäisiin "taloudellinen aukko", vaikka lentoasema on otettu takaisin julkiseen valvontaan.</w:t>
      </w:r>
    </w:p>
    <w:p>
      <w:r>
        <w:rPr>
          <w:b/>
          <w:u w:val="single"/>
        </w:rPr>
        <w:t xml:space="preserve">Asiakirjan numero 53159</w:t>
      </w:r>
    </w:p>
    <w:p>
      <w:r>
        <w:t xml:space="preserve">Covid-19: Sheffieldin yliopiston opiskelijat saavat lukitun vuokran jäädytyksen</w:t>
      </w:r>
    </w:p>
    <w:p>
      <w:r>
        <w:t xml:space="preserve">Yliopisto on vahvistanut, että 4. tammikuuta ja 22. helmikuuta välisenä aikana opiskelijoilta ei peritä vuokraa. Kaikilta opiskelijoilta, jotka käyttävät majoitustilojaan, peritään kuitenkin edelleen normaali vuokra. Yliopiston mukaan se tarjoaa myös neuvoja yksityismajoituksessa asuville opiskelijoille, jotka saattavat joutua vaikeuksiin. Jotkut yliopiston opiskelijat olivat jo liittyneet Rent Strike Now -kampanjaan, jossa vaaditaan, että vuokraa ei enää perittäisi asunnoista, joita he eivät voineet käyttää koronaviruspandemian vuoksi. Yli 45 yliopiston opiskelijat eri puolilla maata olivat tukeneet kampanjaa. Sheffieldin yliopisto, jossa on noin 29 000 opiskelijaa, sanoi lausunnossaan: "Nykyisten kansallisten lukitusrajoitusten vuoksi emme veloita vuokraa opiskelijoilta, jotka eivät voi käyttää yliopiston omistamaa tai hallinnoimaa asuntoa 4. tammikuuta ja 22. helmikuuta 2021 välisenä aikana. "Niiltä opiskelijoilta, jotka käyttävät majoitustilojaan, peritään edelleen vuokraa sopimuksensa mukaisesti. Otamme yhteyttä majoituspaikkojemme opiskelijoihin ja annamme lisätietoja aikanaan." Lähiopetus keskeytettiin lähes kaikilla kursseilla viimeisimpien lukitusrajoitusten käyttöönoton jälkeen. Seuraa BBC Yorkshirea Facebookissa, Twitterissä ja Instagramissa. Lähetä juttuideoita osoitteeseen yorkslincs.news@bbc.co.uk. Aiheeseen liittyvät Internet-linkit Sheffieldin yliopisto</w:t>
      </w:r>
    </w:p>
    <w:p>
      <w:r>
        <w:rPr>
          <w:b/>
        </w:rPr>
        <w:t xml:space="preserve">Yhteenveto</w:t>
      </w:r>
    </w:p>
    <w:p>
      <w:r>
        <w:t xml:space="preserve">Opiskelijoiden, jotka eivät voi asua Sheffieldin yliopiston asunnoissaan lukituksen vuoksi, vuokra jäädytetään helmikuun loppuun asti.</w:t>
      </w:r>
    </w:p>
    <w:p>
      <w:r>
        <w:rPr>
          <w:b/>
          <w:u w:val="single"/>
        </w:rPr>
        <w:t xml:space="preserve">Asiakirjan numero 53160</w:t>
      </w:r>
    </w:p>
    <w:p>
      <w:r>
        <w:t xml:space="preserve">Karl Doranin kuolema: Beamish-museota vastaan ei ryhdytä lisätoimiin</w:t>
      </w:r>
    </w:p>
    <w:p>
      <w:r>
        <w:t xml:space="preserve">Darlingtonista kotoisin oleva Karl Doran kuoli, kun hän putosi isänsä Philipin vetämän höyryveturin perävaunun alle Beamish Museumissa heinäkuussa 2012. Hänen kuolemaansa joulukuussa tutkinut tutkinta totesi kuoleman tapahtuneen tapaturmaisesti. Health and Safety Executive (HSE) ilmoitti, että se ei ryhdy "muihin täytäntöönpanotoimiin" tapauksen kaksivuotisen tutkinnan jälkeen. HSE antoi ulkoilmamuseolle parannusvaatimuksen, jotta se varmistaisi, että vapaaehtoisten käyttämät höyrykoneet arvioitaisiin asianmukaisesti. HSE:n ylitarkastaja Chris Gillies totesi, että he olivat "tyytyväisiä" siihen, että Beamish Museumin höyryvetureiden käyttöön liittyvät riskit olivat nyt "asianmukaisesti hallinnassa". Viranomaisen mukaan ei olisi yleisen edun mukaista ryhtyä uusiin täytäntöönpanotoimiin museota vastaan. Museon vapaaehtoistyöntekijä Philip Doran oli ajanut vanhaa ajoneuvoa 22. heinäkuuta nähtävyyksillä, ja hänen poikansa istui vetokoukussa. Karl jäi perävaunun alle ja kuoli päävammoihin.</w:t>
      </w:r>
    </w:p>
    <w:p>
      <w:r>
        <w:rPr>
          <w:b/>
        </w:rPr>
        <w:t xml:space="preserve">Yhteenveto</w:t>
      </w:r>
    </w:p>
    <w:p>
      <w:r>
        <w:t xml:space="preserve">Durhamin kreivikunnan museota vastaan ei ryhdytä lisätoimiin seitsemänvuotiaan pojan kuoleman jälkeen.</w:t>
      </w:r>
    </w:p>
    <w:p>
      <w:r>
        <w:rPr>
          <w:b/>
          <w:u w:val="single"/>
        </w:rPr>
        <w:t xml:space="preserve">Asiakirjan numero 53161</w:t>
      </w:r>
    </w:p>
    <w:p>
      <w:r>
        <w:t xml:space="preserve">Sota-ajan vakoiluvälineitä myydään tuhansilla huutokaupassa</w:t>
      </w:r>
    </w:p>
    <w:p>
      <w:r>
        <w:t xml:space="preserve">James Bond -tyylinen mallisto suunniteltiin brittiläisten vakoojien ja vihollislinjojen taakse jääneiden joukkojen käyttöön toisesta maailmansodasta lähtien. Salamurhaajan kynätikari myytiin 7 000 punnalla, kun taas salaisella lokerolla varustettu avain ostettiin 3 200 punnalla. Kuristuslanka, jonka ohjehinta oli 100 puntaa, maksoi 3 200 puntaa. Lisää uutisia Kentistä C&amp;T Auctioneers Kentissä sai kokoelman 72-vuotiaalta historioitsijalta, joka oli kerännyt esineitä yli 30 vuoden aikana. Nimettömänä pysyttelevä myyjä väitti, ettei hän itse koskaan työskennellyt vakoojana. Hän kertoi BBC South Eastille: "Minulla on ollut ilo omistaa ne, ja minusta on aika, että joku muu keräilijä tai museo saa tilaisuuden. "Haluaisin uskoa, että ne menevät keräilijälle, joka vaalii niitä yhtä paljon kuin minä olen vuosien varrella." Tiistain huutokaupassa myytiin myös muun muassa kello, jossa oli piilotettu mikrofoni ja joka myytiin 550 punnalla, harvinainen erikoisjoukkojen pelastautumisveitsi, joka maksoi 1600 puntaa, ja salamurhapistoolin rintaneula, joka myytiin 420 punnalla. Ei ole tiedossa, kuka kohteet osti.</w:t>
      </w:r>
    </w:p>
    <w:p>
      <w:r>
        <w:rPr>
          <w:b/>
        </w:rPr>
        <w:t xml:space="preserve">Yhteenveto</w:t>
      </w:r>
    </w:p>
    <w:p>
      <w:r>
        <w:t xml:space="preserve">Kuolettavia salaisen palvelun vempaimia, kuten kynäksi naamioitu tikari ja piikkilankainen kuristusnauha, on myyty huutokaupassa tuhansilla punnilla.</w:t>
      </w:r>
    </w:p>
    <w:p>
      <w:r>
        <w:rPr>
          <w:b/>
          <w:u w:val="single"/>
        </w:rPr>
        <w:t xml:space="preserve">Asiakirjan numero 53162</w:t>
      </w:r>
    </w:p>
    <w:p>
      <w:r>
        <w:t xml:space="preserve">HMRC suunnittelee autoilun kaltaista sakkojärjestelmää veroilmoituksen myöhästymisestä</w:t>
      </w:r>
    </w:p>
    <w:p>
      <w:r>
        <w:t xml:space="preserve">Kevin PeacheyHenkilökohtaisen rahoituksen toimittaja Tällä hetkellä itsearviointien toimittamisesta jopa kolme kuukautta myöhässä seuraa vähintään 100 punnan sakko. Uusien suunnitelmien mukaan myöhästyneistä ilmoituksista maksettaisiin sen sijaan pisteitä. HM Revenue and Customs (HMRC) ilmoitti, että hallitus aikoo säätää uuden järjestelmän, jonka mukaan sakkoa maksetaan kaikille, jotka keräävät liikaa pisteitä. Parlamentin olisi hyväksyttävä se ensi vuonna kuulemisen jälkeen, ja järjestelmä otettaisiin käyttöön eri verojen osalta vaiheittain eri aikoina. Järjestelmä alkaisi arvonlisäverosta verovuonna 2019, ja tulovero lisättäisiin järjestelmään myöhemmin. Noin 10 miljoonaa ihmistä on tuloverotuksen itsearviointijärjestelmässä. Sähköisen ilmoittamisen määräaika on 31. tammikuuta. Paperilomakkeita jättävien oli tehtävä se 31. lokakuuta mennessä. Viime verovuonna 840 000 ihmistä myöhästyi tammikuun määräajasta. Tällä hetkellä jokainen järjestelmässä oleva, joka jättää ilmoituksen tekemättä, saa sakkomaksun, joka nousee tasaisesti sitä mukaa, kun aikaa kuluu ilman yhteydenottoa. Sakolta voi välttyä vain, jos hän vetoaa pätevään syyhyn, kuten sairauteen. Suunniteltujen muutosten mukaan he saisivat sen sijaan pisteitä ja joutuisivat maksamaan sakkoja tietyn kynnysarvon saavuttamisen jälkeen. Pisteet myös pyyhittäisiin rekisteristä tietyn ajan kuluttua.</w:t>
      </w:r>
    </w:p>
    <w:p>
      <w:r>
        <w:rPr>
          <w:b/>
        </w:rPr>
        <w:t xml:space="preserve">Yhteenveto</w:t>
      </w:r>
    </w:p>
    <w:p>
      <w:r>
        <w:t xml:space="preserve">Yhdistyneen kuningaskunnan veroviranomainen on esittänyt suunnitelmia ottaa käyttöön pistepohjainen järjestelmä niille, jotka eivät toimita veroilmoituksiaan ajoissa.</w:t>
      </w:r>
    </w:p>
    <w:p>
      <w:r>
        <w:rPr>
          <w:b/>
          <w:u w:val="single"/>
        </w:rPr>
        <w:t xml:space="preserve">Asiakirjan numero 53163</w:t>
      </w:r>
    </w:p>
    <w:p>
      <w:r>
        <w:t xml:space="preserve">'Ukkosmyrskyastman' aiheuttamat kuolemantapaukset Melbournessa nousevat kahdeksaan.</w:t>
      </w:r>
    </w:p>
    <w:p>
      <w:r>
        <w:t xml:space="preserve">Yksi henkilö on edelleen kriittisessä tilassa. Rankkasateet ja tuulet aiheuttivat viime maanantaina Victorian osavaltiossa tuhansia siitepölyallergian aiheuttamia astmakohtauksia. Ensihoitajat ja sairaalat joutuivat äärirajoille, kun tuhannet soittivat ja ilmoittivat hengitysvaikeuksista. Ukkosmyrskyastmaa esiintyy keväällä, kun ruisruohon siitepöly kastuu, hajoaa pienemmiksi palasiksi ja pääsee ihmisten keuhkoihin aiheuttaen heille hengitysvaikeuksia. Yli 8 000 ihmistä hoidettiin sairaalassa. Noin joka kymmenes ihminen sairastaa astmaa Australiassa, ja noin 80 prosentilla heistä on allergioita, erityisesti rukiin siitepölylle. Melbournen nykyinen kevätkausi on ollut erityisen sateinen, mikä on aiheuttanut tuhoa astmasta ja heinänuhasta kärsiville.</w:t>
      </w:r>
    </w:p>
    <w:p>
      <w:r>
        <w:rPr>
          <w:b/>
        </w:rPr>
        <w:t xml:space="preserve">Yhteenveto</w:t>
      </w:r>
    </w:p>
    <w:p>
      <w:r>
        <w:t xml:space="preserve">Australialaisessa Melbournessa on kuollut kahdeksan ihmistä harvinaiseen ilmiöön, jota kutsutaan ukkosmyrskyastmaksi.</w:t>
      </w:r>
    </w:p>
    <w:p>
      <w:r>
        <w:rPr>
          <w:b/>
          <w:u w:val="single"/>
        </w:rPr>
        <w:t xml:space="preserve">Asiakirjan numero 53164</w:t>
      </w:r>
    </w:p>
    <w:p>
      <w:r>
        <w:t xml:space="preserve">Grimsbyn satamaan asennetaan 5 miljoonan punnan uudet sulkuportit.</w:t>
      </w:r>
    </w:p>
    <w:p>
      <w:r>
        <w:t xml:space="preserve">Portit, joista kukin painaa 70 tonnia, korvaavat 162 vuotta vanhan järjestelmän, joka oli "erittäin tehoton", sanoi sataman omistaja Associated British Ports (ABP). Portteja voidaan käyttää laskuveden aikana, jolloin alukset pääsevät satamaan ympäri vuorokauden. ABP:n mukaan järjestelmä hyödyttää energiayhtiöitä, kuten Siemensiä, Dongia, E.Onia ja Centricaa, joilla on aluksia satamassa.</w:t>
      </w:r>
    </w:p>
    <w:p>
      <w:r>
        <w:rPr>
          <w:b/>
        </w:rPr>
        <w:t xml:space="preserve">Yhteenveto</w:t>
      </w:r>
    </w:p>
    <w:p>
      <w:r>
        <w:t xml:space="preserve">Grimsbyn satamaan on asennettu kaksi uutta, 5 miljoonaa puntaa maksavaa sulkuporttia.</w:t>
      </w:r>
    </w:p>
    <w:p>
      <w:r>
        <w:rPr>
          <w:b/>
          <w:u w:val="single"/>
        </w:rPr>
        <w:t xml:space="preserve">Asiakirjan numero 53165</w:t>
      </w:r>
    </w:p>
    <w:p>
      <w:r>
        <w:t xml:space="preserve">Luton Town: Tuhannet hurraavat joukkueen avobussiparaatissa</w:t>
      </w:r>
    </w:p>
    <w:p>
      <w:r>
        <w:t xml:space="preserve">Avoimen bussin paraati lähti Hattersin Kenilworth Roadin kentältä, kulki kaupungin katujen läpi ja saapui St George's Squarelle. Seura varmisti nousun 30. huhtikuuta ja voitti Oxfordin voittaakseen League One -mestaruuden lauantaina. Kapteeni Andy Sheehan sanoi, että "kahta nousua kahdessa vuodessa ei tapahdu kovin usein". Seura twiittasi kiitoksensa faneille. Hatters putosi viimeksi kakkostasolta vuonna 2007 ja putosi Football Leaguesta kokonaan vuosina 2009-2014. Joukkue on noussut talousvaikeuksista 28 liigaotteluun tappiottomana ennen kuin hävisi Charlton Athleticille huhtikuun puolivälissä - ja nyt se on voittanut myös back-to-back-tason nousun. Manageri Mick Harford ojensi kukkakimppuja faneille ennen kuin ilmestyi kaupungintalon parvekkeelle. Hän sanoi: "Hän on todella hyvä mies: Harford sanoi: "Fanit eivät koskaan tuota pettymystä, ja he olivat saapuneet paikalle tuhansittain antaakseen pelaajille heidän ansaitsemansa kunnianosoituksen." Hän sanoi: "Fanit eivät koskaan tuota pettymystä."</w:t>
      </w:r>
    </w:p>
    <w:p>
      <w:r>
        <w:rPr>
          <w:b/>
        </w:rPr>
        <w:t xml:space="preserve">Yhteenveto</w:t>
      </w:r>
    </w:p>
    <w:p>
      <w:r>
        <w:t xml:space="preserve">Tuhannet ihmiset saapuivat paikalle kannustamaan ja juhlimaan Luton Townin nousua Championshipiin.</w:t>
      </w:r>
    </w:p>
    <w:p>
      <w:r>
        <w:rPr>
          <w:b/>
          <w:u w:val="single"/>
        </w:rPr>
        <w:t xml:space="preserve">Asiakirjan numero 53166</w:t>
      </w:r>
    </w:p>
    <w:p>
      <w:r>
        <w:t xml:space="preserve">Pojan kirje taivaassa olevalle isälle saa vastauksen Royal Maililta</w:t>
      </w:r>
    </w:p>
    <w:p>
      <w:r>
        <w:t xml:space="preserve">West Lothianista kotoisin oleva Jase Hyndman, seitsemän, sai kirjeen, jossa vakuutettiin, että hänen isälleen Jamesille lähettämänsä viesti oli selvinnyt "vaikean" matkan yli. Hänen äitinsä Teri Copland sanoi: "En voi kuvailla, miten tunteellinen hän on, kun hän tietää isänsä saaneen kortin. "Royal Mail, olette juuri palauttaneet uskoni ihmiskuntaan." Vastauksena Jasen kirjekuoreen, jossa hän pyysi, että hänet lähetettäisiin "taivaaseen", Royal Mailin Sean Milligan sanoi: "Halusin vain käyttää tilaisuutta hyväkseni ja ottaa sinuun yhteyttä siitä, miten onnistuimme toimittamaan kirjeesi isällesi taivaaseen. "Tämä oli vaikea haaste, sillä matkalla taivaaseen piti välttää tähtiä ja muita galaktisia kohteita", kirjeessä lisättiin. Se päättyi: "Teen jatkossakin kaikkeni varmistaakseni, että kirje toimitetaan taivaaseen turvallisesti." Facebook-postausta, jossa Royal Mailin vastaus Jaselle oli jaettu yli 200 000 kertaa. Jase ja hänen 10-vuotias siskonsa Neive muistavat isänsä syntymäpäivää joka vuosi siitä lähtien, kun tämä kuoli toukokuussa 2014. Rouva Copland sanoi: "Jase on saanut paljon kiitosta: "Hän oli häkeltynyt ja sanoi koko ajan: 'Isäni todella sai kirjeeni, äiti'...". Olen aina sanonut Neivelle ja Jaselle, että vaikka kenellekään ei voi antaa lahjaa, on aina hyvä lähettää kortti jouluna ja syntymäpäivinä. "Haluan, että ihmiset ymmärtävät, että pienellä ystävällisyyden eleellä voi olla niin suuri vaikutus jonkun elämään... Royal Mail todella osallistui, ja se lohduttaa minua suuresti."</w:t>
      </w:r>
    </w:p>
    <w:p>
      <w:r>
        <w:rPr>
          <w:b/>
        </w:rPr>
        <w:t xml:space="preserve">Yhteenveto</w:t>
      </w:r>
    </w:p>
    <w:p>
      <w:r>
        <w:t xml:space="preserve">Poika, joka lähetti syntymäpäiväkortin isälleen "taivaaseen", sai Royal Maililta koskettavan kirjeen, jossa kerrottiin, että kortti oli toimitettu turvallisesti.</w:t>
      </w:r>
    </w:p>
    <w:p>
      <w:r>
        <w:rPr>
          <w:b/>
          <w:u w:val="single"/>
        </w:rPr>
        <w:t xml:space="preserve">Asiakirjan numero 53167</w:t>
      </w:r>
    </w:p>
    <w:p>
      <w:r>
        <w:t xml:space="preserve">Flintshiren valtuusto ottaa roskaantumisen valvonnan haltuunsa Yhdistyneeltä kuningaskunnalta</w:t>
      </w:r>
    </w:p>
    <w:p>
      <w:r>
        <w:t xml:space="preserve">Neuvosto kehotti asukkaita "ottamaan vastuun", ja se jakaa nyt jopa 75 punnan sakot roskaamisesta ja koirien aiheuttamista likaantumisista. Kingdomia arvosteltiin sen täytäntöönpanosopimuksen aikana, ja henkilökuntaa syytettiin "kovakouraisesta taktiikasta". Erään valtuutetun mukaan uudet toimenpiteet eivät olleet tarpeeksi tiukkoja. Mold County Hallissa pidetyssä neuvoston kokouksessa valtuutettu Derek Butler sanoi: "Luulen, että olemme käyneet läpi ajanjakson, jolloin ihmisten käsitys on, että he voivat pudottaa tavaroita ja odottaa, että neuvosto poimii ne. "Ihmisten on itse asiassa oltava vastuussa omista yhteisöistään." Neuvostolla on seitsemän virkamiestä, jotka vastaavat roskaantumisen torjunnasta ja rangaistusmääräysten antamisesta. Toimenpiteiden arvioidaan tuottavan vuosittain 20 000 puntaa, kertoi Local Democracy Reporting Service. Valtuutettu Carolyn Thomas sanoi, että asukkaiden on tehtävä yhteistyötä neuvoston kanssa. "Lähestymistapana on, että neuvosto toteuttaa asianmukaiset täytäntöönpanotoimet niitä vastaan, jotka tahallaan roskaavat", hän sanoi. Valtuutettu Chris Bithell sanoi kuitenkin, että hänellä on "suuria huolia" tästä politiikasta. "Olen huolissani siitä, että meillä on maakunnassa seitsemän työntekijää, kun meillä on kahdeksan kaupunkia, puhumattakaan kylistä, jotka myös ansaitsevat palvelua", hän sanoi. "Olemme toimineet palvelua aiemmin, eikä se ollut menestyksekästä", hän sanoi.</w:t>
      </w:r>
    </w:p>
    <w:p>
      <w:r>
        <w:rPr>
          <w:b/>
        </w:rPr>
        <w:t xml:space="preserve">Yhteenveto</w:t>
      </w:r>
    </w:p>
    <w:p>
      <w:r>
        <w:t xml:space="preserve">Flintshiressä roskia pudottaneiden ihmisten sakot pannaan täytäntöön valtuustossa sen jälkeen, kun se katkaisi suhteet kiisteltyyn Kingdom Services -yritykseen.</w:t>
      </w:r>
    </w:p>
    <w:p>
      <w:r>
        <w:rPr>
          <w:b/>
          <w:u w:val="single"/>
        </w:rPr>
        <w:t xml:space="preserve">Asiakirjan numero 53168</w:t>
      </w:r>
    </w:p>
    <w:p>
      <w:r>
        <w:t xml:space="preserve">Clifford's Tower Yorkissa avataan koko talven ajan</w:t>
      </w:r>
    </w:p>
    <w:p>
      <w:r>
        <w:t xml:space="preserve">Viime talvena English Heritage päätti sulkea Clifford's Towerin talvella arkipäivisin, koska sen valtionavustusta leikattiin 32 prosenttia. Organisaatio ilmoitti, että se oli päättänyt pitää nähtävyyden auki päivittäin tarkasteltuaan kohteidensa kysyntää. Paikallinen matkailujärjestö Visit York tukee siirtoa. Visit York toteuttaa parhaillaan "Wrapped Up" -kampanjaa, jolla kannustetaan ihmisiä vierailemaan kaupungissa talvikuukausina. Clifford's Tower rakennettiin vuonna 1068 Vilhelm Valloittajan aikana. Se on toiminut vankilana ja kuninkaallisena rahapajaan sekä paikkana, jossa Henrik VIII laittoi vihollistensa ruumiit julkisesti näytteille. Liz Page English Heritage -järjestöstä sanoi: "Viime talven kauden ja kaikkien kohteidemme kysynnän jälkeen Clifford's Tower Yorkissa on nyt avoinna koko talven. "Ymmärrämme, että meidän on tehtävä täysipainoinen työ Yorkin tukemiseksi ympärivuotisena matkailukohteena, ja odotamme innolla, että voimme toivottaa tervetulleeksi tuhansia uusia kävijöitä nauttimaan Yorkin parhaista näkymistä seitsemänä päivänä viikossa tulevina kuukausina." Aiheeseen liittyvät Internet-linkit English Heritage - Clifford's Tower, York</w:t>
      </w:r>
    </w:p>
    <w:p>
      <w:r>
        <w:rPr>
          <w:b/>
        </w:rPr>
        <w:t xml:space="preserve">Yhteenveto</w:t>
      </w:r>
    </w:p>
    <w:p>
      <w:r>
        <w:t xml:space="preserve">Yorkin historiallinen maamerkki on tarkoitus pitää auki arkisin koko talven ajan, jotta kaupunki saisi houkuteltua lisää turisteja sesongin aikana.</w:t>
      </w:r>
    </w:p>
    <w:p>
      <w:r>
        <w:rPr>
          <w:b/>
          <w:u w:val="single"/>
        </w:rPr>
        <w:t xml:space="preserve">Asiakirjan numero 53169</w:t>
      </w:r>
    </w:p>
    <w:p>
      <w:r>
        <w:t xml:space="preserve">Kanaalisaarille iskee myrskypuuska, jonka nopeus on jopa 70mph</w:t>
      </w:r>
    </w:p>
    <w:p>
      <w:r>
        <w:t xml:space="preserve">Jerseyn metropolihallinnon mukaan Atlantilta saapui ankara myrsky, joka suuntasi kohti Britanniaa. Ennustajat ovat antaneet myrskyvaroituksen voimakkuudeltaan 10, ja tuulen nopeus on jopa 80 mailia tunnissa. Kanaalisaarten ja Yhdistyneen kuningaskunnan välisillä Condorin lautoilla matkustavat ovat joutuneet kärsimään viivästyksistä ja peruutuksista. Jerseyn poliisi on varoittanut ihmisiä välttämään polkupyörien tai moottoripyörien käyttöä voimakkaiden tuulten vuoksi. Jerseyn 63-vuotias mies vietiin sairaalaan sen jälkeen, kun tuuli vei hänet polkupyörältään, kun hän oli lähdössä St Helierin tunnelista. Hänen vammansa ovat lieviä. Puut ovat kaatuneet eri puolilla Kanaalisaaria, ja suuri trampoliini lensi tien poikki St Lawrencessa Jerseyssä. Condor Ferries lykkäsi Clipper-aluksen lähtöä Portsmouthista, kunnes se pääsee laituriin Guernseyssä ja Jerseyssä. Sen odotetaan saapuvan St Helieriin vasta 24. joulukuuta kello 06.00 GMT, mikä viivästyttää Yhdistyneeseen kuningaskuntaan matkustavien matkustajien saapumista. Useimmat uudelleen suunnitellut nopeat lauttaliikennepalvelut Ranskaan on peruttu. Condorin mukaan matkustajien tulisi tarkistaa nettisivultaan lisätietoja.</w:t>
      </w:r>
    </w:p>
    <w:p>
      <w:r>
        <w:rPr>
          <w:b/>
        </w:rPr>
        <w:t xml:space="preserve">Yhteenveto</w:t>
      </w:r>
    </w:p>
    <w:p>
      <w:r>
        <w:t xml:space="preserve">Jopa 70 mailin tuntinopeuteen yltävät myrskyt ja rankkasateet aiheuttavat häiriöitä Kanaalisaarilla ja peruuttavat lauttoja ja lentoja.</w:t>
      </w:r>
    </w:p>
    <w:p>
      <w:r>
        <w:rPr>
          <w:b/>
          <w:u w:val="single"/>
        </w:rPr>
        <w:t xml:space="preserve">Asiakirjan numero 53170</w:t>
      </w:r>
    </w:p>
    <w:p>
      <w:r>
        <w:t xml:space="preserve">Bloodhound-pomo Noble merkkaa kohtalokasta Loch Nessin nopeushyppyjä</w:t>
      </w:r>
    </w:p>
    <w:p>
      <w:r>
        <w:t xml:space="preserve">Lontoossa asuva John Cobb oli jo tehnyt nopeusennätyksen maalla, kun hän yritti saavuttaa nopeimman nopeuden vedessä Loch Nessillä 29. syyskuuta 1952. Kun hänen veneensä oli kulkenut nopeudella 331,5 km/h (206 mph), hän rikkoutui ja kuoli. Bloodhound-hankkeen johtaja Richard Noble laski sunnuntaina seppeleen Cobbin muistomerkille järvellä. Hankkeen Bloodhound SuperSonic Car (SSC) -auton voimanlähteenä toimii raketti, joka on kiinnitetty Typhoon-hävittäjän suihkumoottoriin. Raketin ensimmäinen koeammunta Yhdistyneessä kuningaskunnassa on suunniteltu keskiviikoksi. Crusaderin, suihkumoottoriveneen, jota Cobb käytti kohtalokkaassa vesipyrkimyksessään, hylky löytyi Loch Nessin pohjasta vuonna 2002. Hän pyrki rikkomaan amerikkalaisen Stanley Sayresin pitämän 178,4 mailin tuntinopeusennätyksen (287,1 km/h). Lontoossa turkismeklarina toiminut Cobb saavutti ensimmäisellä ajokerralla 206mph, ja hän oli ensimmäinen ihminen, joka oli saavuttanut tällaisen nopeuden vedessä. Mutta metriä mailin jälkeen, kun hänen olisi pitänyt kääntyä ympäri ja toistaa matka, hän törmäsi kolmeen outoon aaltoon. Alus hajosi ja upposi, ja Cobb syöksyi järveen. Eräs silminnäkijä kuvaili Crusaderin hauraita punaisia ja keltaisia palasia vedessä "syksyn lehtien" kaltaisiksi. Suurin osa aluksesta katosi. Cobbin ruumis löydettiin onnettomuuden jälkeen, mutta Crusaderin hylky on ollut 50 vuotta löytymättä 200 metrin syvyydessä Loch Nessin syvyyksissä.</w:t>
      </w:r>
    </w:p>
    <w:p>
      <w:r>
        <w:rPr>
          <w:b/>
        </w:rPr>
        <w:t xml:space="preserve">Yhteenveto</w:t>
      </w:r>
    </w:p>
    <w:p>
      <w:r>
        <w:t xml:space="preserve">Yhdistyneessä kuningaskunnassa toteutettavan, 1 610 km/h nopeuteen yltävän auton kehittämishankkeen johtaja on juhlistanut 60 vuotta sitten tapahtunutta kohtalokasta vesinopeusennätystä.</w:t>
      </w:r>
    </w:p>
    <w:p>
      <w:r>
        <w:rPr>
          <w:b/>
          <w:u w:val="single"/>
        </w:rPr>
        <w:t xml:space="preserve">Asiakirjan numero 53171</w:t>
      </w:r>
    </w:p>
    <w:p>
      <w:r>
        <w:t xml:space="preserve">Shire ostaa yhdysvaltalaisen lääkeyhtiön ViroPharman 4,2 miljardilla dollarilla</w:t>
      </w:r>
    </w:p>
    <w:p>
      <w:r>
        <w:t xml:space="preserve">Shire maksaa 50 dollaria jokaisesta ViroPharman osakkeesta, mikä on 27 prosentin preemio perjantain päätöskurssiin verrattuna. Yhdysvaltalainen yritys valmistaa Cinryze-lääkettä perinnöllisen angioedeeman (HAE), geneettisen immuunijärjestelmän häiriön, hoitoon. Shiren osakkeet sulkeutuivat Lontoossa 1 prosentin nousussa. Shire on rekisteröity Jerseyssä, ja sen pääkonttori sijaitsee Irlannin tasavallassa. "ViroPharman osto hyödyttää Shireä välittömästi, ja se vastaa täysin selkeää strategista tavoitettamme vahvistaa harvinaisten sairauksien tuotevalikoimaamme", sanoi Shiren toimitusjohtaja Flemming Ornskov. "Se tuo meille uuden kasvua edistävän tuotteen, joka lisää jo ennestään vahvoja kasvunäkymiämme." Hän lisäsi: "Shire on myös innoissaan mahdollisuudesta tarjota kahta toisiaan täydentävää hoitoa, Firazyria akuuttien HAE-kohtausten hoitoon ja Cinryzeä HAE-potilaiden ennaltaehkäisevään hoitoon." Yritys arvioi saavansa 150 miljoonan dollarin kustannussäästöt vuoteen 2015 mennessä, ja sen mukaan kaupasta syntyy yksikkö, jonka liikevaihto on 2 miljardia dollaria vuodessa. Harvinaisia sairauksia hoitavat lääkkeet ovat yhä useammin sellaisten yritysten kohteena, jotka ovat menettämässä patenttisuojaa tavanomaisemmilta lääkkeiltään.</w:t>
      </w:r>
    </w:p>
    <w:p>
      <w:r>
        <w:rPr>
          <w:b/>
        </w:rPr>
        <w:t xml:space="preserve">Yhteenveto</w:t>
      </w:r>
    </w:p>
    <w:p>
      <w:r>
        <w:t xml:space="preserve">Yhdistyneessä kuningaskunnassa listattu lääkeyhtiö Shire on sopinut ostavansa yhdysvaltalaisen ViroPharman - harvinaisia sairauksia hoitavan biolääkeyhtiön - noin 4,2 miljardilla dollarilla (2,6 miljardilla punnalla).</w:t>
      </w:r>
    </w:p>
    <w:p>
      <w:r>
        <w:rPr>
          <w:b/>
          <w:u w:val="single"/>
        </w:rPr>
        <w:t xml:space="preserve">Asiakirjan numero 53172</w:t>
      </w:r>
    </w:p>
    <w:p>
      <w:r>
        <w:t xml:space="preserve">Koillisrannikon rannikkohankkeet voittavat rahaa</w:t>
      </w:r>
    </w:p>
    <w:p>
      <w:r>
        <w:t xml:space="preserve">Rannikkoyhteisöjen rahaston varoja käytetään useisiin hankkeisiin Sunderlandissa, North Tynesidessa, Blythissä sekä Redcarissa ja Clevelandissa. Sunderlandin kaupunginvaltuusto saa suurimman määrärahan, 2 miljoonaa puntaa, Seaburnin rantakadun uudistamiseen. Hankkeen arvioidaan luovan yli 500 pysyvää työpaikkaa. North Tynesidessa 1,9 miljoonaa puntaa käytetään Whitley Bayn rantakadun vajaakäytössä olevien tilojen uudistamiseen. Redcar and Cleveland Council saa 580 720 puntaa rannikkoperintöreitin luomiseen, jonka tavoitteena on luoda jopa 195 työpaikkaa. Blythin satama saa 500 000 puntaa laiturialueen kunnostamiseen, jotta sinne voidaan perustaa merenkulun perintökeskus ja yhteisön keskus. Yhteisöministeri Eric Pickles sanoi: "Nämä rahat auttavat näitä alueita hyödyntämään uusia liiketoimintamahdollisuuksia, jotka luovat työpaikkoja ja edistävät taitoja, jotka hyödyttävät koko yhteisöä."</w:t>
      </w:r>
    </w:p>
    <w:p>
      <w:r>
        <w:rPr>
          <w:b/>
        </w:rPr>
        <w:t xml:space="preserve">Yhteenveto</w:t>
      </w:r>
    </w:p>
    <w:p>
      <w:r>
        <w:t xml:space="preserve">Neljä koillisrannikon merenranta-aluetta jakaa hallituksen jopa 2 miljoonan punnan korvaukset, joiden luvataan luovan satoja työpaikkoja.</w:t>
      </w:r>
    </w:p>
    <w:p>
      <w:r>
        <w:rPr>
          <w:b/>
          <w:u w:val="single"/>
        </w:rPr>
        <w:t xml:space="preserve">Asiakirjan numero 53173</w:t>
      </w:r>
    </w:p>
    <w:p>
      <w:r>
        <w:t xml:space="preserve">Protesti kolmen pyöräilijän kuoltua kolmen viikon aikana</w:t>
      </w:r>
    </w:p>
    <w:p>
      <w:r>
        <w:t xml:space="preserve">Tänä vuonna on kuollut viisi ihmistä, muun muassa Philippine Degerin-Ricard 5. heinäkuuta ja maanantaina kuollut mies. Molemmat jäivät kuorma-autojen alle. BBC:n Lontoon liikennekirjeenvaihtaja Tom Edwardsin mukaan sadat pyöräilijät osallistuivat tiistaina mielenosoitusajoon. Viime perjantaina 1 500 ihmistä ajoi Aldgaten läpi protestoidakseen pyöräilijöiden turvallisen tilan puutetta vastaan. Mielenosoitukset on järjestänyt London Cycling Campaign (LCC), joka haluaa "nopeita ja radikaaleja toimia" katujen suunnittelemiseksi uudelleen niin, että ne olisivat turvallisempia pyöräilijöille. LCC:n johtaja Ashok Sinha sanoi, että kaikki viime aikoina kuolleet pyöräilijät olivat kuolleet vilkkailla teillä, joilla ei ollut varattua tilaa pyöräilylle. Lontoon pormestari Boris Johnson on ehdottanut 913 miljoonan punnan arvoista pyöräilyä koskevaa suunnitelmaa, jota kutsutaan "Crossrailiksi pyörille" ja johon sisältyisi erillisiä pyöräteitä. Reitin odotetaan kuitenkin valmistuvan vasta vuonna 2016. Lontoon liikennelaitos testaa pyöräilijöille suunnattuja silmien korkeudella olevia liikennevaloja.</w:t>
      </w:r>
    </w:p>
    <w:p>
      <w:r>
        <w:rPr>
          <w:b/>
        </w:rPr>
        <w:t xml:space="preserve">Yhteenveto</w:t>
      </w:r>
    </w:p>
    <w:p>
      <w:r>
        <w:t xml:space="preserve">Pyöräilyn puolestapuhujat ovat järjestäneet mielenosoituksen sen jälkeen, kun kolme pyöräilijää kuoli Lontoon teillä kolmen viikon aikana.</w:t>
      </w:r>
    </w:p>
    <w:p>
      <w:r>
        <w:rPr>
          <w:b/>
          <w:u w:val="single"/>
        </w:rPr>
        <w:t xml:space="preserve">Asiakirjan numero 53174</w:t>
      </w:r>
    </w:p>
    <w:p>
      <w:r>
        <w:t xml:space="preserve">Kings Of Leon saavutti digitaalisen albumimyynnin merkkipaalun</w:t>
      </w:r>
    </w:p>
    <w:p>
      <w:r>
        <w:t xml:space="preserve">Yhtyeen neljättä albumia Only By The Night on myyty 250 000 digitaalista kappaletta Isossa-Britanniassa sen julkaisun jälkeen. Official Charts Companyn toimitusjohtajan Martin Talbotin mukaan albumin myynti on kasvanut tasaisesti. Hän sanoi: "Se on ollut erittäin hyvä: "Kings Of Leonin menestys kuvaa albumien lataamisen kasvavaa suosiota musiikkifanien keskuudessa." Kings Of Leonin jälkeen myydyimmät digitaaliset albumit Isossa-Britanniassa ovat Lady Gagan The Fame ja Florence &amp; The Machinen Lungs, ja kärkiviisikon täydentävät Lilly Allen ja Coldplay. Syyskuussa 2008 alkaneen julkaisunsa jälkeen Only By The Night on viettänyt 58 viikkoa virallisen listan 75 parhaan albumin joukossa. Kings Of Leon palaa kesällä Britanniaan esiintymään Lontoon Hyde Parkissa ja V Festivalin pääesiintyjäksi. Lue Newsbeatin uudet suosikkiartistit.</w:t>
      </w:r>
    </w:p>
    <w:p>
      <w:r>
        <w:rPr>
          <w:b/>
        </w:rPr>
        <w:t xml:space="preserve">Yhteenveto</w:t>
      </w:r>
    </w:p>
    <w:p>
      <w:r>
        <w:t xml:space="preserve">Kings Of Leonista on tullut ensimmäinen artisti, joka on myynyt neljännesmiljoona digitaalista albumia Britanniassa, kertoo virallinen listayhtiö.</w:t>
      </w:r>
    </w:p>
    <w:p>
      <w:r>
        <w:rPr>
          <w:b/>
          <w:u w:val="single"/>
        </w:rPr>
        <w:t xml:space="preserve">Asiakirjan numero 53175</w:t>
      </w:r>
    </w:p>
    <w:p>
      <w:r>
        <w:t xml:space="preserve">Tom Bell: Bell Bell: Lisää pidätyksiä nyrkkeilijän haulikkokuolemaan liittyen</w:t>
      </w:r>
    </w:p>
    <w:p>
      <w:r>
        <w:t xml:space="preserve">Tom Belliä, 21, ammuttiin 17. tammikuuta Doncasterin Balbyssä sijaitsevan Maple Tree -pubin ikkunan läpi. Balbysta kotoisin oleva nainen, 51, ja Edlingtonista kotoisin oleva mies, 33, pidätettiin torstaina epäiltynä rikoksentekijän avustamisesta, South Yorkshiren poliisi kertoi. Molemmat on vapautettu takuita vastaan tutkimusten jatkuessa. Yhteensä seitsemän ihmistä on nyt pidätetty kuolemantapauksen vuoksi. Kaksi miestä, Balbystä kotoisin oleva Joseph Bennia, 28, ja Scott Gocoul, 29, Biltonista, East Yorkshiresta, ovat aiemmin esiintyneet oikeudessa syytettyinä murhasta. Bell kuoli rintaan ja vatsaan tulleisiin haulikoniskuihin.</w:t>
      </w:r>
    </w:p>
    <w:p>
      <w:r>
        <w:rPr>
          <w:b/>
        </w:rPr>
        <w:t xml:space="preserve">Yhteenveto</w:t>
      </w:r>
    </w:p>
    <w:p>
      <w:r>
        <w:t xml:space="preserve">Kaksi muuta henkilöä on pidätetty ammattinyrkkeilijän kuolemaan johtaneen ampumisen yhteydessä.</w:t>
      </w:r>
    </w:p>
    <w:p>
      <w:r>
        <w:rPr>
          <w:b/>
          <w:u w:val="single"/>
        </w:rPr>
        <w:t xml:space="preserve">Asiakirjan numero 53176</w:t>
      </w:r>
    </w:p>
    <w:p>
      <w:r>
        <w:t xml:space="preserve">Coronavirus: Mies "kieltäytyi käyttämästä kasvonaamiota Bluewater-ostoskeskuksessa".</w:t>
      </w:r>
    </w:p>
    <w:p>
      <w:r>
        <w:t xml:space="preserve">Sam Francis, 30, pidätettiin lauantaina noin kello 13.20 BST Dartfordin Bluewater-kompleksissa, kertoi Kentin poliisi. Poliisin mukaan hän oli ensimmäinen henkilö, joka joutui tällaiseen syytteeseen maakunnassa. Chislehurstin Slades Drivesta kotoisin olevaa Francisia, jonka on määrä astua Medwayn tuomaristuomioistuimen eteen 12. marraskuuta, syytetään myös kahdesta hätätyöntekijän pahoinpitelystä. Voimat ilmoittivat, että häntä syytetään vuoden 2020 terveydensuojelumääräysten (Coronavirus, kasvosuojusten käyttö asiaankuuluvassa paikassa) (Englanti) viidennen säännöksen nojalla.</w:t>
      </w:r>
    </w:p>
    <w:p>
      <w:r>
        <w:rPr>
          <w:b/>
        </w:rPr>
        <w:t xml:space="preserve">Yhteenveto</w:t>
      </w:r>
    </w:p>
    <w:p>
      <w:r>
        <w:t xml:space="preserve">Miestä on syytetty siitä, että hän kieltäytyi käyttämästä naamiota ostoskeskuksessa.</w:t>
      </w:r>
    </w:p>
    <w:p>
      <w:r>
        <w:rPr>
          <w:b/>
          <w:u w:val="single"/>
        </w:rPr>
        <w:t xml:space="preserve">Asiakirjan numero 53177</w:t>
      </w:r>
    </w:p>
    <w:p>
      <w:r>
        <w:t xml:space="preserve">Mies kuoli kaatuvan puun takia hautausmaan lähellä Staffordissa</w:t>
      </w:r>
    </w:p>
    <w:p>
      <w:r>
        <w:t xml:space="preserve">Miehen uskotaan olleen kävelytiellä Isabel Traililla, Eccleshall Roadin varrella Staffordissa, kun puu osui häneen noin kello 06:45 BST. 58-vuotias paikallinen mies löydettiin sydänpysähdyksestä paikalta lähellä Eccleshall Roadin hautausmaata. Ensihoitajat eivät pystyneet pelastamaan häntä, ja hän kuoli tapahtumapaikalla, Staffordshiren poliisi kertoi. Poliisin mukaan miehen perheelle oli ilmoitettu asiasta. Seuraa BBC West Midlandsia Facebookissa ja Twitterissä ja tilaa paikalliset uutispäivitykset suoraan puhelimeesi.</w:t>
      </w:r>
    </w:p>
    <w:p>
      <w:r>
        <w:rPr>
          <w:b/>
        </w:rPr>
        <w:t xml:space="preserve">Yhteenveto</w:t>
      </w:r>
    </w:p>
    <w:p>
      <w:r>
        <w:t xml:space="preserve">Mies on kuollut kaatuvan puun kaatamana hautausmaan lähellä.</w:t>
      </w:r>
    </w:p>
    <w:p>
      <w:r>
        <w:rPr>
          <w:b/>
          <w:u w:val="single"/>
        </w:rPr>
        <w:t xml:space="preserve">Asiakirjan numero 53178</w:t>
      </w:r>
    </w:p>
    <w:p>
      <w:r>
        <w:t xml:space="preserve">Amal Clooney edustaa pidätettyjä Myanmarin toimittajia</w:t>
      </w:r>
    </w:p>
    <w:p>
      <w:r>
        <w:t xml:space="preserve">Hän sanoi, että "on täysin selvää", että Wa Lone ja Kyaw Soe Oo ovat syyttömiä, ja vaati heidän välitöntä vapauttamistaan. Kahta toimittajaa syytetään Myanmarin siirtomaa-aikaisen virkasalaisuuslain rikkomisesta, kun he raportoivat Rohingya-kriisistä. Heitä uhkaa jopa 14 vuoden vankeusrangaistus. "Tämän tapauksen lopputulos kertoo meille paljon Myanmarin sitoutumisesta oikeusvaltioperiaatteeseen ja sananvapauteen", Clooney sanoi lausunnossaan. "Wa Lone ja Kyaw Soe Oo joutuvat syytteeseen vain siksi, että he raportoivat uutisista", hän sanoi. Reutersin mukaan heidät pidätettiin, koska he olivat tutkineet sotilaiden ja kyläläisten suorittamaa rohingyojen joukkoteloitusta. Reutersin päälakimies Gail Gove sanoi, että "Clooneyn palkkaaminen vahvistaa merkittävästi kansainvälistä oikeudellista asiantuntemustamme ja antaa meille mahdollisuuden laajentaa näitä toimia". Hän sanoi, että he "pyrkivät kaikin keinoin varmistamaan toimittajiemme vapauttamisen". Brittiläis-libanonilainen asianajaja Clooney, joka on naimisissa Hollywood-näyttelijä George Clooneyn kanssa, tunnetaan korkean profiilin ihmisoikeustapauksista. Vuonna 2015 hän kuului lakimiesryhmään, joka pyrki vapauttamaan kaksi Egyptissä vangittua Al Jazeeran toimittajaa. Hiljattain hän edusti Nadia Muradia, Nobelin rauhanpalkintoehdokasta, jonka IS otti kiinni ja kidutti.</w:t>
      </w:r>
    </w:p>
    <w:p>
      <w:r>
        <w:rPr>
          <w:b/>
        </w:rPr>
        <w:t xml:space="preserve">Yhteenveto</w:t>
      </w:r>
    </w:p>
    <w:p>
      <w:r>
        <w:t xml:space="preserve">Tunnettu ihmisoikeusasianajaja Amal Clooney on ilmoittanut liittyvän oikeudelliseen ryhmään, joka edustaa kahta Myanmarissa pidätettynä olevaa Reutersin toimittajaa.</w:t>
      </w:r>
    </w:p>
    <w:p>
      <w:r>
        <w:rPr>
          <w:b/>
          <w:u w:val="single"/>
        </w:rPr>
        <w:t xml:space="preserve">Asiakirjan numero 53179</w:t>
      </w:r>
    </w:p>
    <w:p>
      <w:r>
        <w:t xml:space="preserve">Blythin puiston pullonmetsästäjien tunneli "asettaa ihmiset vaaraan".</w:t>
      </w:r>
    </w:p>
    <w:p>
      <w:r>
        <w:t xml:space="preserve">Se on seurausta Blythin Ridley Parkissa sijaitsevasta Ridley Parkista löydetystä kahdeksanjalkaisesta tunnelista, jossa oli myös putkistoa. Sisäänkäynti oli peitetty lankaverkolla ja lehdillä, ja neuvoston mukaan joku olisi voinut loukkaantua vakavasti, jos hän olisi pudonnut sisään. Poliisille on ilmoitettu asiasta ja vaurioitunut alue on korjattu. Northumberlandin kreivikunnan ympäristöstä ja paikallisista palveluista vastaava kabinettijäsen Glen Sanderson sanoi: "Nämä pullokaivajat ovat käytännössä luoneet maanalaisia tunneleita. "He vaarantavat sekä itsensä että muut, mukaan lukien henkilökuntamme, joka käyttää laitteita, jotka voivat helposti pudota pinnan alta." Näin he ovat tehneet. "Haluamme, että kaikki voivat nauttia puistoistamme ja viheralueistamme sen vuoksi, mihin ne on tarkoitettu, ja pyrimme ryhtymään toimiin laitonta toimintaa harjoittavia vastaan, joten pyydämme, että kaivajat lopettavat."</w:t>
      </w:r>
    </w:p>
    <w:p>
      <w:r>
        <w:rPr>
          <w:b/>
        </w:rPr>
        <w:t xml:space="preserve">Yhteenveto</w:t>
      </w:r>
    </w:p>
    <w:p>
      <w:r>
        <w:t xml:space="preserve">Northumberlandin puistoon pullonpyytäjien kaivama tunneli vaarantaa ihmisiä, kuten neuvosto on todennut.</w:t>
      </w:r>
    </w:p>
    <w:p>
      <w:r>
        <w:rPr>
          <w:b/>
          <w:u w:val="single"/>
        </w:rPr>
        <w:t xml:space="preserve">Asiakirjan numero 53180</w:t>
      </w:r>
    </w:p>
    <w:p>
      <w:r>
        <w:t xml:space="preserve">Australia suunnittelee biometristä rajavalvontaa</w:t>
      </w:r>
    </w:p>
    <w:p>
      <w:r>
        <w:t xml:space="preserve">Se on aloittanut 100 miljoonan dollarin (80 miljoonan punnan) budjetilla sellaisten teknologiayritysten etsimisen, jotka voisivat tarjota biometrisiä järjestelmiä, kuten kasvojen, iiriksen ja sormenjälkien tunnistusta. Rajaturvallisuuspäällikkö John Coyne sanoi, että kyseessä voisi olla "maailmanennätys". Kriitikot ovat kuitenkin kyseenalaistaneet tällaisen järjestelmän vaikutukset yksityisyyteen. "Biometriikka kehittyy nyt harppauksin, ja kykymme valjastaa big datan voima kasvaa räjähdysmäisesti", Coyne sanoi Sydney Morning Herald -lehdelle. Rajaturvallisuusministeriö toivoo, että "Seamless Traveller" -hanketta kokeillaan Canberrassa tänä kesänä, ja sen käyttöönotto suuremmilla lentoasemilla on tarkoitus saada päätökseen kevääseen 2019 mennessä. Wollongongin yliopiston teknologia- ja biometriikka-asiantuntija, professori Katina Michael kertoi kuitenkin Guardian-lehdelle, että tällainen teknologia voi vaarantaa yksityisyyden suojan. "Vaikka järjestelmä toimisikin, onko se eettistä, että tämä järjestelmä määrätään koko väestölle ilman, että heiltä edes kysytään?", hän sanoi. "Ymmärrän, että siitä on hyötyä, mutta tiedän, että siitä koituu todellisia kustannuksia, inhimillisiä kustannuksia, jotka eivät johdu ainoastaan henkilöstön menettämisestä automatisoinnin vuoksi, vaan myös erilaiselta vaikuttavien ihmisten syrjinnästä."</w:t>
      </w:r>
    </w:p>
    <w:p>
      <w:r>
        <w:rPr>
          <w:b/>
        </w:rPr>
        <w:t xml:space="preserve">Yhteenveto</w:t>
      </w:r>
    </w:p>
    <w:p>
      <w:r>
        <w:t xml:space="preserve">Australian hallitus suunnittelee, että 90 prosenttia matkustajista voisi kulkea passintarkastuksen läpi ilman ihmisen apua vuoteen 2020 mennessä.</w:t>
      </w:r>
    </w:p>
    <w:p>
      <w:r>
        <w:rPr>
          <w:b/>
          <w:u w:val="single"/>
        </w:rPr>
        <w:t xml:space="preserve">Asiakirjan numero 53181</w:t>
      </w:r>
    </w:p>
    <w:p>
      <w:r>
        <w:t xml:space="preserve">Newarkin hyväntekeväisyyskauppa "vaarallinen", kun auto törmää siihen</w:t>
      </w:r>
    </w:p>
    <w:p>
      <w:r>
        <w:t xml:space="preserve">Hopeinen BMW-auto ajoi RSPCA:n myymälään Newarkissa, Nottinghamshiressä, hieman kello 01:00 GMT jälkeen. Poliisin mukaan kuljettaja pakeni onnettomuuspaikalta. Insinööri on arvioinut myymälää, ja Albert Street on suljettu, kunnes rakennus on saatu turvalliseksi. Myös palomiehiä ja kaasuinsinöörejä kutsuttiin auttamaan alueen turvalliseksi tekemisessä onnettomuuden jälkeen. Seuraa BBC East Midlandsia Facebookissa, Twitterissä tai Instagramissa. Lähetä juttuideoita osoitteeseen eastmidsnews@bbc.co.uk.</w:t>
      </w:r>
    </w:p>
    <w:p>
      <w:r>
        <w:rPr>
          <w:b/>
        </w:rPr>
        <w:t xml:space="preserve">Yhteenveto</w:t>
      </w:r>
    </w:p>
    <w:p>
      <w:r>
        <w:t xml:space="preserve">Auto törmäsi hyväntekeväisyyskauppaan, minkä seurauksena rakennus ei ollut rakenteellisesti turvallinen.</w:t>
      </w:r>
    </w:p>
    <w:p>
      <w:r>
        <w:rPr>
          <w:b/>
          <w:u w:val="single"/>
        </w:rPr>
        <w:t xml:space="preserve">Asiakirjan numero 53182</w:t>
      </w:r>
    </w:p>
    <w:p>
      <w:r>
        <w:t xml:space="preserve">Indonesian poliisi pidätti 141 miestä "homoseksibileistä</w:t>
      </w:r>
    </w:p>
    <w:p>
      <w:r>
        <w:t xml:space="preserve">Poliisin mukaan osallistujat, joiden joukossa oli brittiläinen ja singaporelainen, maksoivat 185 000 rupiaa (14 dollaria; 10 puntaa) osallistumisestaan. Indonesiassa on havaittu kasvavaa vihamielisyyttä sen pientä ja matalan profiilin LGBTQ-yhteisöä kohtaan. Homoseksuaalisuus ei ole Indonesian lain mukaan laitonta, paitsi konservatiivisessa Acehin maakunnassa. Jakartan poliisin tiedottaja Raden Argo Yuwono sanoi kuitenkin, että joitakin pidätetyistä voidaan syyttää Indonesian ankarien pornografian vastaisten lakien nojalla. "Paikalla oli homoja, jotka jäivät kiinni strippailusta ja masturboinnista", hän kertoi BBC:n indonesialaiselle kielelle. Epäselvästi muotoiltujen lakien mukaan strippishow'n esittäminen yleisön iloksi voidaan tulkita "pornografiaksi". Viime viikolla kaksi miestä tuomittiin Acehissa julkiseen raipparangaistukseen, kun heidät oli tuomittu homoseksin harrastamisesta. Tämä oli ensimmäinen tällainen tuomio sen jälkeen, kun Acehissa otettiin käyttöön tiukat homoseksuaalisuuden vastaiset lait vuonna 2014. Aiemmin tässä kuussa Indonesian poliisi pidätti Surabayan kaupungissa 14 ihmistä, joiden väitettiin järjestäneen homojuhlat. Heitä voidaan syyttää myös pornografian vastaisen lain nojalla.</w:t>
      </w:r>
    </w:p>
    <w:p>
      <w:r>
        <w:rPr>
          <w:b/>
        </w:rPr>
        <w:t xml:space="preserve">Yhteenveto</w:t>
      </w:r>
    </w:p>
    <w:p>
      <w:r>
        <w:t xml:space="preserve">Indonesian poliisi on pidättänyt 141 miestä, jotka olivat osallistuneet "homoseksibileisiin" pääkaupunki Jakartassa sijaitsevassa saunassa myöhään sunnuntaina.</w:t>
      </w:r>
    </w:p>
    <w:p>
      <w:r>
        <w:rPr>
          <w:b/>
          <w:u w:val="single"/>
        </w:rPr>
        <w:t xml:space="preserve">Asiakirjan numero 53183</w:t>
      </w:r>
    </w:p>
    <w:p>
      <w:r>
        <w:t xml:space="preserve">Leah Bracknell: Emmerdalen näyttelijättären syöpään liittyvä vetoomus osui tavoitteeseen.</w:t>
      </w:r>
    </w:p>
    <w:p>
      <w:r>
        <w:t xml:space="preserve">Vetoomus, joka julkaistiin lahjoitussivustolla, sai kolmen päivän aikana yli 2 000 lahjoitusta. Bracknell, joka näytteli Zoe Tatea ITV:n sarjassa vuosina 1989-2005, perusti kampanjan Saksassa tapahtuvan hoidon vuoksi. 52-vuotias kahden lapsen äiti on työskennellyt viime vuosina joogaohjaajana. Hänen roolihahmonsa saippuasarjassa tunnettiin tarinoista, jotka herättivät tietoisuutta mielenterveys- ja LGBT-kysymyksistä. Bracknell, jonka oikea nimi on Alison ja jonka perhe tuntee nimellä Ali, sai tietää taistelevansa kuolemaan johtavaa keuhkosyöpää vastaan vasta viisi viikkoa sitten. Hän ja hänen kumppaninsa Jez Hughes kirjoittivat uutisesta ja toiveistaan pelastaa hänen henkensä varainkeruusivulla. He kertoivat, että lääkärit sanoivat syövän olevan "kuolemansairas, ei parannettavissa eikä leikattavissa", mutta heidän tutkimustensa perusteella he halusivat kokeilla uutta hoitoa, jota käytetään Saksassa. Hughes kirjoitti: "Huonona puolena on se, että näitä huippuluokan hoitoja ei ole vielä saatavilla NHS:ssä kliinisten tutkimusten ulkopuolella ja ne ovat hyvin kalliita...". Siksi keräämme varoja täällä."</w:t>
      </w:r>
    </w:p>
    <w:p>
      <w:r>
        <w:rPr>
          <w:b/>
        </w:rPr>
        <w:t xml:space="preserve">Yhteenveto</w:t>
      </w:r>
    </w:p>
    <w:p>
      <w:r>
        <w:t xml:space="preserve">Kampanja, jolla kerätään 50 000 puntaa entisen Emmerdale-näyttelijän Leah Bracknellin keuhkosyöpähoitoa varten, on saavuttanut tavoitteensa.</w:t>
      </w:r>
    </w:p>
    <w:p>
      <w:r>
        <w:rPr>
          <w:b/>
          <w:u w:val="single"/>
        </w:rPr>
        <w:t xml:space="preserve">Asiakirjan numero 53184</w:t>
      </w:r>
    </w:p>
    <w:p>
      <w:r>
        <w:t xml:space="preserve">Facebook-päivitys kaataa TikTokin ja muut kilpailijat</w:t>
      </w:r>
    </w:p>
    <w:p>
      <w:r>
        <w:t xml:space="preserve">Suositut sovellukset, kuten deittipalvelu Tinder, musiikin suoratoistosovellus Spotify ja videoalusta TikTok, olivat niiden joukossa, jotka eivät olleet käytettävissä. Ongelma koski sovelluksia, jotka olivat integroineet "kirjaudu Facebookin kautta" -toiminnon, joka poistaa tarpeen erilliselle käyttäjätunnukselle ja salasanalle. Facebook sanoi, että se oli "tunnistanut ongelman nopeasti ja korjannut sen". Se oli päivittänyt keskiviikkona ohjelmistokehityspaketin (SDK), jota sovelluskehittäjät käyttävät palveluidensa integroimiseen. Riippumattomat kehittäjät varoittivat kuitenkin pian koodaussivusto Githubissa, että se kaataa heidän sovelluksensa. Ja torstaina Facebook sanoi: "Eilen uusi versio... sisälsi muutoksen, joka aiheutti kaatumisia joillekin käyttäjille joissakin sovelluksissa, jotka käyttävät Facebookin iOS SDK:ta. "Pahoittelemme mahdollisia haittoja."</w:t>
      </w:r>
    </w:p>
    <w:p>
      <w:r>
        <w:rPr>
          <w:b/>
        </w:rPr>
        <w:t xml:space="preserve">Yhteenveto</w:t>
      </w:r>
    </w:p>
    <w:p>
      <w:r>
        <w:t xml:space="preserve">Facebook on pyytänyt anteeksi sen jälkeen, kun sen uusin ohjelmistopäivitys kaatoi kilpailevat sovellukset iPhonessa ja iPadissa.</w:t>
      </w:r>
    </w:p>
    <w:p>
      <w:r>
        <w:rPr>
          <w:b/>
          <w:u w:val="single"/>
        </w:rPr>
        <w:t xml:space="preserve">Asiakirjan numero 53185</w:t>
      </w:r>
    </w:p>
    <w:p>
      <w:r>
        <w:t xml:space="preserve">Julia Gillard: Gillard: Naisten hyväksikäyttö verkossa "suhteetonta</w:t>
      </w:r>
    </w:p>
    <w:p>
      <w:r>
        <w:t xml:space="preserve">Hän tapasi pääministeri Mark Drakefordin keskustellakseen tämän sitoumuksesta johtaa "feminististä hallitusta". Gillard on aiemmin puhunut seksistisestä hyväksikäytöstä, jota hän sai Australian ensimmäisenä naispääministerinä. Hän syntyi Walesissa ja johti Australiaa kolme vuotta vuoteen 2013 asti. "Ei ole epäilystäkään siitä, etteivätkö julkisuudessa esiintyvät naiset saisi sosiaalisessa mediassa enemmän kritiikkiä ja paljon enemmän kirjoitettua kritiikkiä kuin miehet", sanoi Gillard, joka toimii nykyään Lontoon King's Collegessa toimivan Global Institute for Women's Leadership -instituutin puheenjohtajana. "Nyt ei koskaan haluta kuulla sanottavan, että se tarkoittaa, että miehet eivät yleensä saa kritiikkiä. Olen varma, että Westminsterissä on walesilaisia parlamentin jäseniä ja parlamentin jäseniä, jotka ovat miehiä, jotka katsovat sosiaalisen median syötteitään ja näkevät häpeällisiä asioita. "Mutta todisteet kertovat meille, että kohteena ovat suhteettomasti naiset." Barryssä syntynyt Gillard sanoi myös olevansa vaikuttunut Walesissa tehdystä työstä sukupuolten tasa-arvon parantamiseksi, mutta sanoi odottavansa innolla lupausten muuttumista teoiksi. "Walesissa on hyvin epätavallista, että siellä on enemmistönä naispuolinen kabinetti", hän sanoi. "Hallitus pohtii hyvin syvällisesti ja innovatiivisesti, mitä voidaan tehdä sukupuolten tasa-arvon edistämiseksi Walesin yhteiskunnassa." Gillard Gillard totesi, että hallitus ei ole ainoa, joka voi tehdä enemmän sukupuolten tasa-arvon eteen.</w:t>
      </w:r>
    </w:p>
    <w:p>
      <w:r>
        <w:rPr>
          <w:b/>
        </w:rPr>
        <w:t xml:space="preserve">Yhteenveto</w:t>
      </w:r>
    </w:p>
    <w:p>
      <w:r>
        <w:t xml:space="preserve">Naiset joutuvat kohtuuttomasti verkossa hyväksikäytön kohteeksi, totesi Australian entinen pääministeri Julia Gillard Walesin-vierailullaan.</w:t>
      </w:r>
    </w:p>
    <w:p>
      <w:r>
        <w:rPr>
          <w:b/>
          <w:u w:val="single"/>
        </w:rPr>
        <w:t xml:space="preserve">Asiakirjan numero 53186</w:t>
      </w:r>
    </w:p>
    <w:p>
      <w:r>
        <w:t xml:space="preserve">Ava DuVernay 'ohjaa supersankarielokuvan'</w:t>
      </w:r>
    </w:p>
    <w:p>
      <w:r>
        <w:t xml:space="preserve">DuVernay, jonka muihin elokuviin kuuluu muun muassa Oscar-ehdokkuuden saanut dokumenttielokuva 13th, on yhdistetty The New Gods -elokuvaan, joka perustuu Jack Kirbyn luomaan sarjakuvaan. DuVernay näytti vahvistavan uutisen julkaisemalla Twitterissä kuvan Kirbystä. The New Gods olisi Patty Jenkinsin Wonder Womanin jälkeen toinen naisen ohjaama suuri supersankarielokuva. Jenkins, joka työstää parhaillaan kyseisen elokuvan jatko-osaa, paljasti tällä viikolla osallistuneensa A Wrinkle in Time -elokuvan Lontoon ensi-iltaan. Vuonna 1970 ilmestynyt The New Gods kuvaa myyttistä konfliktia New Genesis ja Apokolips -nimisten kaksoisplaneettojen asukkaiden välillä. Viime vuonna DuVernay nimesi suosikkisupersankarikseen Apokolipsin naissoturin Big Bardan. Oprah Winfreyn ja Reese Witherspoonin tähdittämä fantasiaelokuva A Wrinkle in Time on ensimmäinen yli 100 miljoonan dollarin (71,5 miljoonan punnan) budjetilla toteutettu elokuva, jonka ohjaajana on musta nainen. Elokuva, joka sai Lontoon ensi-iltansa aiemmin tällä viikolla, on tällä hetkellä Pohjois-Amerikan lipputulojen toiseksi suurin elokuva Black Pantherin jälkeen. Seuraa meitä Facebookissa, Twitterissä @BBCNewsEnts tai Instagramissa bbcnewsents. Jos sinulla on juttuehdotus, lähetä sähköpostia osoitteeseen entertainment.news@bbc.co.uk.</w:t>
      </w:r>
    </w:p>
    <w:p>
      <w:r>
        <w:rPr>
          <w:b/>
        </w:rPr>
        <w:t xml:space="preserve">Yhteenveto</w:t>
      </w:r>
    </w:p>
    <w:p>
      <w:r>
        <w:t xml:space="preserve">Selma- ja A Wrinkle in Time -elokuvien ohjaaja Ava DuVernay neuvottelee raporttien mukaan DC Comicsin hahmoihin perustuvan supersankarielokuvan ohjaamisesta.</w:t>
      </w:r>
    </w:p>
    <w:p>
      <w:r>
        <w:rPr>
          <w:b/>
          <w:u w:val="single"/>
        </w:rPr>
        <w:t xml:space="preserve">Asiakirjan numero 53187</w:t>
      </w:r>
    </w:p>
    <w:p>
      <w:r>
        <w:t xml:space="preserve">Kadonneen Dudleyn naisen ruumis tunnistettu</w:t>
      </w:r>
    </w:p>
    <w:p>
      <w:r>
        <w:t xml:space="preserve">Dudleystä kotoisin oleva 42-vuotias Julia Rawson nähtiin viimeksi 12. toukokuuta, ja kaksi miestä sai syytteen hänen murhastaan, ennen kuin hänen ruumiinsa löydettiin Mission Drivesta 12. kesäkuuta. Rawsonin kuolinsyytä ei ollut saatu selville ruumiinavauksessa, kertoo poliisi. Nathan Maynard-Ellis, 28, Tiptonista, ja David Leesley, 23, Russells Hallista, ovat syytteessä murhasta. Heidän on määrä saapua Wolverhampton Crown Courtiin maanantaina. Rawsonin perheelle on ilmoitettu, ja tutkimukset jatkuvat, poliisit kertoivat. Seuraa BBC West Midlandsia Facebookissa ja Twitterissä ja tilaa paikalliset uutispäivitykset suoraan puhelimeesi.</w:t>
      </w:r>
    </w:p>
    <w:p>
      <w:r>
        <w:rPr>
          <w:b/>
        </w:rPr>
        <w:t xml:space="preserve">Yhteenveto</w:t>
      </w:r>
    </w:p>
    <w:p>
      <w:r>
        <w:t xml:space="preserve">Tiptonin jätealueelta löydetty ruumis on tunnistettu kadonneen naisen ruumiiksi, kertoo poliisi.</w:t>
      </w:r>
    </w:p>
    <w:p>
      <w:r>
        <w:rPr>
          <w:b/>
          <w:u w:val="single"/>
        </w:rPr>
        <w:t xml:space="preserve">Asiakirjan numero 53188</w:t>
      </w:r>
    </w:p>
    <w:p>
      <w:r>
        <w:t xml:space="preserve">Derryn jahti sijoittui toiseksi Clipper Round the World -kilpailun kotikilpailun etapilla</w:t>
      </w:r>
    </w:p>
    <w:p>
      <w:r>
        <w:t xml:space="preserve">Alusta kipparoi Daniel Smith, ja se purjehtii Londonderryyn keskiviikkoiltana osana kaupungin LegenDerry Maritime Festival -tapahtumaa. New Yorkista Derryyn kulkeva 3 500 meripeninkulman etappi oli 16 sarjan kilpailun 12. etappi. Voitto nostaa Derryn miehistön kokonaiskilpailussa toiseksi. Derry-Londonderry-Doire- jahdin miehistön jäsenet ovat sanoneet olevansa "innoissaan tavatessaan kaikki Derryssä". Kaupungissa alkaa lauantaina yhdeksänpäiväinen merellinen festivaali, johon kuuluu kisakylä, kesäinen kävelykatu ja merellisiä aktiviteetteja. Derry Cityn ja Strabanen alueneuvoston pormestari Hilary McClintock sanoi, että jännitys on todella lisääntymässä ennen festivaalia. "Musiikkitarjonnan yksityiskohdat on nyt vahvistettu, ja viikon tapahtumat ovat hyvin jännittäviä. "Ohjelma kattaa kaikki genret, ja se tuo yhteen vaikuttavan sekoituksen vakiintuneita nimiä ja paikallisia huippuartisteja. "Tunnelmasta tulee uskomaton." Kaupunkiin odotetaan jopa 100 000 ihmistä tapahtumien aikana.</w:t>
      </w:r>
    </w:p>
    <w:p>
      <w:r>
        <w:rPr>
          <w:b/>
        </w:rPr>
        <w:t xml:space="preserve">Yhteenveto</w:t>
      </w:r>
    </w:p>
    <w:p>
      <w:r>
        <w:t xml:space="preserve">Derry-Londonderry-Doire-joukkue on sijoittunut toiseksi Clipper Round the World -purjehduskilpailun kotimatkaosuudella.</w:t>
      </w:r>
    </w:p>
    <w:p>
      <w:r>
        <w:rPr>
          <w:b/>
          <w:u w:val="single"/>
        </w:rPr>
        <w:t xml:space="preserve">Asiakirjan numero 53189</w:t>
      </w:r>
    </w:p>
    <w:p>
      <w:r>
        <w:t xml:space="preserve">Coronavirus: Espanja ottaa käyttöön perustulon kriisituskan lievittämiseksi</w:t>
      </w:r>
    </w:p>
    <w:p>
      <w:r>
        <w:t xml:space="preserve">Suunnitelma on tarkoitus hyväksyä ensi tiistaina, ja sen tavoitteena on aluksi tavoittaa vähintään 100 000 kotitaloutta. Kukin aikuinen saa järjestelmässä vähintään 462 euron (410 puntaa; 500 dollaria) kuukausimaksun. Sitä voidaan täydentää muilla etuuksilla tarpeen mukaan. Suomessa on kokeiltu perustuloa, ja Italiassa on käytössä uudelleenkoulutukseen sidottu järjestelmä. Suomen kokeilu, joka on nyt päättynyt, ja Italian viime vuonna käyttöön otettu kansalaistulo-ohjelma eivät kuitenkaan ole juurikaan vaikuttaneet työttömyysasteeseen. Espanjan järjestelmässä asetetaan etusijalle perheet, myös yksinhuoltajataloudet. Suunnitelmissa on laajentaa sitä myöhemmin niin, että se kattaa noin miljoona kotia. Sosiaaliturvaministeri Jose Luis Escrivá sanoi, että järjestelmä toimisi "pysyvänä turvaverkkona kaikkein heikoimmassa asemassa oleville". Hän sanoi, että järjestelmä maksaa hallitukselle 3-3,5 miljardia euroa vuodessa. Espanja on yksi pandemian pahiten koettelemista Euroopan maista, mutta sunnuntaina sen päivittäinen kuolleiden määrä laski alle sadan ensimmäistä kertaa kahteen kuukauteen. Italian toimeentulojärjestelmä edellyttää, että tuensaajat - ihmiset, joilla on hyvin pienet tulot ja säästöt - kouluttautuvat uudelleen, sillä Italian työttömyysaste on EU:n korkeimpia. Se oli 8,4 prosenttia maaliskuussa, ja lukitussa tilassa olevan talouden halvaantumisen odotetaan nostavan sitä vielä korkeammaksi.</w:t>
      </w:r>
    </w:p>
    <w:p>
      <w:r>
        <w:rPr>
          <w:b/>
        </w:rPr>
        <w:t xml:space="preserve">Yhteenveto</w:t>
      </w:r>
    </w:p>
    <w:p>
      <w:r>
        <w:t xml:space="preserve">Espanjan sosialistijohtoinen hallitus aikoo käynnistää kuukausittaisen perustulojärjestelmän kaikkein heikoimmassa asemassa oleville kotitalouksille, jotka ovat kärsineet koronaviruskriisistä.</w:t>
      </w:r>
    </w:p>
    <w:p>
      <w:r>
        <w:rPr>
          <w:b/>
          <w:u w:val="single"/>
        </w:rPr>
        <w:t xml:space="preserve">Asiakirjan numero 53190</w:t>
      </w:r>
    </w:p>
    <w:p>
      <w:r>
        <w:t xml:space="preserve">George Eliotin sairaalan lasten palveluihin tehdyt muutokset saavat kannatusta.</w:t>
      </w:r>
    </w:p>
    <w:p>
      <w:r>
        <w:t xml:space="preserve">Lasten vuodeosastopalvelut siirtyvät Coventryn ja Warwickshiren yliopistosairaaloihin. Arden Clusterin mukaan se korvataan lyhytaikaisella arviointiyksiköllä, joka on avoinna kello 08:00-22:00. Johtajat kertoivat, että avohoidon pediatriset ja äitiyspalvelut säilyvät George Eliot Hospitalissa. Coventryn ja Warwickshiren NHS-palveluja edustava Arden Cluster sanoi, että muutosten odotetaan toteutuvan huhtikuuhun 2013 mennessä. Klusterin toimitusjohtaja Stephen Jones sanoi, että päätös tarjoaa pitkällä aikavälillä "kestävän hoitomallin lasten palveluille". Lokakuussa klusterin johtokunta käynnisti Nuneatonin sairaalan kaikkien lasten- ja äitiyspalvelujen uudelleentarkastelun. Alun perin lasten- ja äitiyspoliklinikoiden odotettiin suljettavan, mutta päätös kumottiin huhtikuussa.</w:t>
      </w:r>
    </w:p>
    <w:p>
      <w:r>
        <w:rPr>
          <w:b/>
        </w:rPr>
        <w:t xml:space="preserve">Yhteenveto</w:t>
      </w:r>
    </w:p>
    <w:p>
      <w:r>
        <w:t xml:space="preserve">Nuneatonissa sijaitsevan George Eliot Hospitalin lasten palveluihin tehdyt muutokset ovat saaneet maakunnan NHS-pomojen hyväksynnän.</w:t>
      </w:r>
    </w:p>
    <w:p>
      <w:r>
        <w:rPr>
          <w:b/>
          <w:u w:val="single"/>
        </w:rPr>
        <w:t xml:space="preserve">Asiakirjan numero 53191</w:t>
      </w:r>
    </w:p>
    <w:p>
      <w:r>
        <w:t xml:space="preserve">Lady Gagan vanhempien mukaan "hänellä on ruuvi löysällä</w:t>
      </w:r>
    </w:p>
    <w:p>
      <w:r>
        <w:t xml:space="preserve">Cynthia Germanotta kommentoi asiaa Oprah Winfreylle haastattelussa tähden lapsuudenkodissa New Yorkissa. Germanotta kertoi, kun hän katsoi tyttärensä esiintyvän paikallisessa pubissa bikineissä ja sytyttävän hiuslakkaa tuleen: "Luulen, että hänellä on ruuvi löysällä". Laulaja paljasti myös pitävänsä taukoa haastatteluista. 25-vuotias sanoi: "En ole enää koskaan ollut haastateltavana: "En aio puhua kenellekään pitkään aikaan." Hän sanoi: "En aio puhua kenellekään pitkään aikaan." Lady Gaga valmistautuu Born This Way Ball -maailmankiertueeseensa, joka käynnistyy Kaakkois-Aasiassa ja Australiassa myöhemmin tänä vuonna.</w:t>
      </w:r>
    </w:p>
    <w:p>
      <w:r>
        <w:rPr>
          <w:b/>
        </w:rPr>
        <w:t xml:space="preserve">Yhteenveto</w:t>
      </w:r>
    </w:p>
    <w:p>
      <w:r>
        <w:t xml:space="preserve">Lady Gagan äiti sanoo luulleensa, että hänellä oli "ruuvi löysällä" nähtyään tyttärensä ensimmäisen esityksen.</w:t>
      </w:r>
    </w:p>
    <w:p>
      <w:r>
        <w:rPr>
          <w:b/>
          <w:u w:val="single"/>
        </w:rPr>
        <w:t xml:space="preserve">Asiakirjan numero 53192</w:t>
      </w:r>
    </w:p>
    <w:p>
      <w:r>
        <w:t xml:space="preserve">Sängynsalpaajat aiheuttavat 10 kiireellistä sairaalahoitoa päivässä</w:t>
      </w:r>
    </w:p>
    <w:p>
      <w:r>
        <w:t xml:space="preserve">Miehistöt eivät pystyneet luovuttamaan 313 potilasta 30 minuutin kuluessa saapumisestaan Trelisken sairaalaan maaliskuussa. Sairaalan säätiön mukaan syynä oli vuodepaikkojen puute, joka johtui muiden potilaiden kotiuttamisen viivästymisestä. Se lisäsi tekevänsä yhteistyötä muiden organisaatioiden kanssa tilanteen ratkaisemiseksi. Sairaaloiden on sopimuksen mukaan saatava ambulanssit takaisin liikenteeseen 30 minuutin kuluessa siitä, kun ne ovat saapuneet potilaiden kanssa. Viime vuonna Royal Cornwall Hospital maksoi South Western Ambulance Servicelle yli 85 000 punnan sakkomaksut, koska ambulanssit odottivat 830 tapauksen vuoksi 10 kuukauden aikana helmikuuhun 2012 mennessä. Tammikuussa 2013 Royal Cornwall Hospitalissa oli pahimmat vuodeosastojen lukkiutumiset neljään vuoteen. Royal Cornwall Hospital Trusts Boardille annetussa raportissa todetaan, että silloin keskimääräinen vuodeosastojen lukkiutuminen oli 35 potilasta päivässä, kun se tammikuussa 2012 oli 26 potilasta päivässä ja koko vuonna 23 potilasta päivässä. Trustin sairaanhoitajapäällikkö Andrew MacCallum sanoi, että määrät olivat hieman laskeneet, mutta ongelmia oli edelleen. Hän sanoi: "Joulun jälkeen meillä on ollut keskimäärin noin 30 potilasta, jotka olisi voitu hoitaa muualla maakunnassa." "Joulun jälkeen meillä on ollut keskimäärin noin 30 potilasta, jotka olisi voitu hoitaa muualla maakunnassa." Hän lisäsi, että sairaalassa on myös hoidettu "huomattavasti suurempi määrä potilaita" viime kuukausina. Vaihtoehtoina tilanteen helpottamiseksi voisi olla potilaiden siirtäminen kunnallisiin sairaaloihin tai Cornwall Councilin hoitoon. Yhteisöjen sairaaloiden johtajat ja neuvosto ilmoittivat työskentelevänsä trustin kanssa potilaiden kotiuttamisprosessin nopeuttamiseksi.</w:t>
      </w:r>
    </w:p>
    <w:p>
      <w:r>
        <w:rPr>
          <w:b/>
        </w:rPr>
        <w:t xml:space="preserve">Yhteenveto</w:t>
      </w:r>
    </w:p>
    <w:p>
      <w:r>
        <w:t xml:space="preserve">Johtajien mukaan keskimäärin noin 10 ambulanssia päivässä odotti viime kuussa sängynsalpaajien vuoksi, että ne saisivat toimittaa potilaita Royal Cornwall Hospitalin päivystysosastolle.</w:t>
      </w:r>
    </w:p>
    <w:p>
      <w:r>
        <w:rPr>
          <w:b/>
          <w:u w:val="single"/>
        </w:rPr>
        <w:t xml:space="preserve">Asiakirjan numero 53193</w:t>
      </w:r>
    </w:p>
    <w:p>
      <w:r>
        <w:t xml:space="preserve">West Bromwichin tulipalo: Bromwich: Vakava tulipalo teollisuusyksikössä</w:t>
      </w:r>
    </w:p>
    <w:p>
      <w:r>
        <w:t xml:space="preserve">Yli puolet West Bromwichin Birmingham Roadilla sijaitsevasta tukkukaupasta kärsi savu- ja tulipalovahinkoja. Kaksikerroksisen rakennuksen pohjakerroksen varastohuone tuhoutui tulipalossa, joka alkoi kello 04:25 BST. Kahdeksan sammutusautoa oli paikalla palon ollessa suurimmillaan. Palokunnan mukaan noin kello 06:10 sammuneen palon syttymissyy ei ole tiedossa. Palokunta kertoi, että syyn selvittäminen on käynnissä ja että se auttaa työntekijöitä savuvahinkojen selvittämisessä. Paikalle lähetettiin kaksi paloautoa West Bromwichista sekä miehistöjä Smethwickistä, Handsworthista, Oldburystä, Wednesburystä, Ladywoodista ja Tiptonista.</w:t>
      </w:r>
    </w:p>
    <w:p>
      <w:r>
        <w:rPr>
          <w:b/>
        </w:rPr>
        <w:t xml:space="preserve">Yhteenveto</w:t>
      </w:r>
    </w:p>
    <w:p>
      <w:r>
        <w:t xml:space="preserve">Noin 40 palomiestä puuttui vakavaan tulipaloon teollisuusyksikössä West Midlandsissa.</w:t>
      </w:r>
    </w:p>
    <w:p>
      <w:r>
        <w:rPr>
          <w:b/>
          <w:u w:val="single"/>
        </w:rPr>
        <w:t xml:space="preserve">Asiakirjan numero 53194</w:t>
      </w:r>
    </w:p>
    <w:p>
      <w:r>
        <w:t xml:space="preserve">Coronavirus: Eden Project vahvistaa 169 työpaikkaa menetetään</w:t>
      </w:r>
    </w:p>
    <w:p>
      <w:r>
        <w:t xml:space="preserve">Heinäkuussa Cornwallin nähtävyys kertoi, että se odottaa jopa 220 työpaikan menettävän työpaikkansa menetettyään yli 7 miljoonaa puntaa tänä tilivuonna. Hankkeen mukaan leikkaukset koskivat koko- ja osa-aikaisia tehtäviä "kaikilla toiminta-alueilla". Pomot sanoivat olevansa "kurkku suorana" tehdessään päätöksen heinä- ja elokuussa järjestetyn kuuden viikon kuulemisjakson jälkeen. Leikkausten myötä 122 kokoaikaista työpaikkaa katoaa 375:stä kokoaikaisesta työtehtävästä. Hanke vahvisti, että 72 irtisanottavaa otti vapaaehtoisen irtisanomisen. "Raskaat menetykset" Toimitusjohtaja David Harland sanoi: "Meidän on täytynyt reagoida pandemian aiheuttamiin poikkeuksellisiin olosuhteisiin. "Uudelleenjärjestelyjen tarkoituksena oli varmistaa Edenin selviytyminen, ja ilman niitä Eden ei olisi selvinnyt. "Olemme järkyttyneitä siitä, että menetämme sen seurauksena 169 loistavaa ihmistä. Lähdette rakkautemme, kiitollisuutemme ja ystävyytemme kera, ja teitä tullaan kaipaamaan valtavasti." Hanke sanoi odottavansa, että loppuvuoden aikana on odotettavissa "uusia raskaita menetyksiä".</w:t>
      </w:r>
    </w:p>
    <w:p>
      <w:r>
        <w:rPr>
          <w:b/>
        </w:rPr>
        <w:t xml:space="preserve">Yhteenveto</w:t>
      </w:r>
    </w:p>
    <w:p>
      <w:r>
        <w:t xml:space="preserve">Yhteensä 169 ihmistä menettää työpaikkansa Eden Projectissa koronaviruksen vuoksi, kuten johtajat ovat ilmoittaneet.</w:t>
      </w:r>
    </w:p>
    <w:p>
      <w:r>
        <w:rPr>
          <w:b/>
          <w:u w:val="single"/>
        </w:rPr>
        <w:t xml:space="preserve">Asiakirjan numero 53195</w:t>
      </w:r>
    </w:p>
    <w:p>
      <w:r>
        <w:t xml:space="preserve">HMP Wealstunin vuosi oli "vaikea" huolimatta 10 vankilahankkeen varoista.</w:t>
      </w:r>
    </w:p>
    <w:p>
      <w:r>
        <w:t xml:space="preserve">Wetherbyn lähellä sijaitseva HMP Wealstun oli yksi kymmenestä vankilasta, jotka saivat 10 miljoonaa puntaa elokuussa 2018 ilmoitetusta ohjelmasta, jonka tavoitteena on parantaa turvallisuutta ja olosuhteita. Riippumaton valvontalautakunta totesi, että West Yorkshiren vankilassa oli niin vähän henkilökuntaa, että vangit olivat selleissä koko päivän. Sen mukaan parannukset olivat kestäneet kuukausia. Valvontalautakunnan vapaaehtoiset tarkistivat vankien jokapäiväistä elämää sekä hoidon ja säädyllisyyden standardeja C-luokan vankilassa, jossa on noin 800 miesvankia. "Tämä on ollut vankilalle erittäin vaikea vuosi, sillä väkivallan, itsensä vahingoittamisen ja huumeiden saatavuuden taso oli korkea yhdeksän kuukauden ajan kertomusvuoden aikana huolimatta silloisen vankeinhoitoministerin 10 vankilaa -hankkeesta saadusta lisärahoituksesta", raportissa todetaan. Henkilöstöpula vaikutti kielteisesti vankeihin, ja he viettivät ajoittain jopa 24 tuntia vuorokaudessa selleissään, raportissa todettiin. Lisää tarinoita Yorkshiresta Maaliskuussa muista vankiloista rekrytoidut uudet johtajat ja virkamiehet olivat kuitenkin lopulta johtaneet parannuksiin, mutta niitä ei voitu pitää yllä, jos henkilöstömäärää ei pidetty yllä, lautakunta totesi. Lautakunnan puheenjohtaja Rebecca Major sanoi, että lautakunta oli toivonut, että hankkeella olisi "jonkinlainen myönteinen vaikutus". "Valitettavasti odotettuja parannuksia ei tapahtunut ennen kuin hanke oli ollut käynnissä yli kuusi kuukautta", hän sanoi. "Näissä olosuhteissa vankilan johtoryhmä on tehnyt kohtuullista työtä tänä vuonna", Major lisäsi. Muut ohjelmaan osallistuneet vankilat olivat Hull, Humber, Isis, Leeds, Lindholme, Moorland, Nottingham, Ranby ja Wormwood Scrubs. Oikeusministeriön mukaan väkivallan ja huumeiden käytön määrä on laskenut viime vuodesta joissakin vankiloissa. Seuraa BBC Yorkshirea Facebookissa, Twitterissä ja Instagramissa. Lähetä juttuideoita osoitteeseen yorkslincs.news@bbc.co.uk.</w:t>
      </w:r>
    </w:p>
    <w:p>
      <w:r>
        <w:rPr>
          <w:b/>
        </w:rPr>
        <w:t xml:space="preserve">Yhteenveto</w:t>
      </w:r>
    </w:p>
    <w:p>
      <w:r>
        <w:t xml:space="preserve">Vankila, jolle on myönnetty lisärahoitusta hallituksen korkean profiilin 10 vankilaa -hankkeen kautta, on ollut "erittäin vaikea vuosi", ja sen vankiloissa on ollut paljon väkivaltaa, itsensä vahingoittamista ja huumeiden käyttöä, ovat tarkastajat todenneet.</w:t>
      </w:r>
    </w:p>
    <w:p>
      <w:r>
        <w:rPr>
          <w:b/>
          <w:u w:val="single"/>
        </w:rPr>
        <w:t xml:space="preserve">Asiakirjan numero 53196</w:t>
      </w:r>
    </w:p>
    <w:p>
      <w:r>
        <w:t xml:space="preserve">Pidätys väärennetyistä Winston Churchillin allekirjoituksista</w:t>
      </w:r>
    </w:p>
    <w:p>
      <w:r>
        <w:t xml:space="preserve">Metropolitan Police Servicen taide- ja antiikkiyksikön poliisit pidättivät 65-vuotiaan Lymingtonista kotoisin olevan miehen aiemmin. Häntä pidetään Lyndhurstin poliisiasemalla epäiltynä petoksesta vääränlaisen esityksen avulla. Poliisit takavarikoivat myös kalligrafiakyniä, mustetta ja noin 30 kirjaa. "Arvo on kasvanut" Poliisi ilmoitti, että se oli saanut hälytyksen useista kirjoista ja muistoesineistä, joita oli tarjottu myyntiin viimeisten 18 kuukauden aikana ja joissa väitettiin olevan entisen pääministerin allekirjoitus. Joitakin esineitä oli tarjottu eBayssä. Poliisin tiedottaja sanoi: "Kaikkien näiden esineiden väitettiin olevan Churchillin itsensä allekirjoittamia, mikä nosti niiden arvoa jopa 1 000 prosenttia. "Esineitä on yritetty myydä eBayn kautta tai suoraan uhreille." Poliisin takavarikoimien kirjojen joukossa oli myös muiden kirjailijoiden, kuten Tolkienin, TS Eliotin ja Robert Louis Stevensonin kirjoja. Aiheeseen liittyvät Internet-linkit Met Police - taide ja antiikki</w:t>
      </w:r>
    </w:p>
    <w:p>
      <w:r>
        <w:rPr>
          <w:b/>
        </w:rPr>
        <w:t xml:space="preserve">Yhteenveto</w:t>
      </w:r>
    </w:p>
    <w:p>
      <w:r>
        <w:t xml:space="preserve">Winston Churchillin väärennetyillä allekirjoituksilla varustettujen muistoesineiden myyntiä tutkiva poliisi on pidättänyt miehen Hampshiressä.</w:t>
      </w:r>
    </w:p>
    <w:p>
      <w:r>
        <w:rPr>
          <w:b/>
          <w:u w:val="single"/>
        </w:rPr>
        <w:t xml:space="preserve">Asiakirjan numero 53197</w:t>
      </w:r>
    </w:p>
    <w:p>
      <w:r>
        <w:t xml:space="preserve">Meksikolainen Los Tigres del Norte -yhtye kielletty Chihuahuassa</w:t>
      </w:r>
    </w:p>
    <w:p>
      <w:r>
        <w:t xml:space="preserve">Kaupungin viranomaiset olivat kieltäneet narcocorridot, huumekauppaa ylistävät laulut, kaikissa julkisissa tiloissa. He sanoivat, että Tigres del Norte rikkoi kieltoa, kun se esitti kappaleensa "Queen of the South". Kappaleessa kerrotaan kuvitteellisen naispuolisen huumekauppiaan urotöistä. Chihuahuan kunnanhallituksen apulaisjohtaja Javier Torres Cardona kertoi, että ryhmä oli esittänyt laulun lauantaina paikallisilla messuilla noin 6 000 ihmisen edessä. Torres Cardona sanoi, että kunnanhallitus oli kieltänyt narcorridojen esittämisen julkisesti vuonna 2011. "Kyseessä on täyskielto, eikä tämä ryhmä noudattanut sääntöjä, joiden mukaan rikollista toimintaa ylistäviä lauluja ei saa esittää", hän sanoi. Viranomaiset sanoivat, että konsertin järjestäjiä odottaa kova sakko, eikä Tigres del Norte saa enää esiintyä kaupungissa. Nortenomusiikkia esittävä yhtye soitti konsertissa noin 30 kappaletta, mutta viranomaisten mukaan vain La Reina del Sur (Etelän kuningatar) rikkoi kieltoa. Kappale kertoo Teresa Mendozasta, espanjalaisen kirjailijan Arturo Perez-Reverten kirjan hahmosta. Romaani kuvaa Teresan nousua valtaan nuoresta meksikolaisesta tytöstä yhdeksi Euroopan vaikutusvaltaisimmista huumekauppiaista. Siitä tehtiin myös suosittu espanjankielinen tv-sarja. Tigres del Norte on yksi nortenomusiikin keskeisistä edustajista, ja se on voittanut kuusi Latin Grammy -palkintoa.</w:t>
      </w:r>
    </w:p>
    <w:p>
      <w:r>
        <w:rPr>
          <w:b/>
        </w:rPr>
        <w:t xml:space="preserve">Yhteenveto</w:t>
      </w:r>
    </w:p>
    <w:p>
      <w:r>
        <w:t xml:space="preserve">Pohjois-Meksikossa sijaitsevan Chihuahuan viranomaiset ovat kieltäneet suosittua Los Tigres del Norte -yhtyettä esiintymästä kaupungissa sen jälkeen, kun se esitti kappaleen, joka virkamiesten mukaan ylistää rikollisuutta.</w:t>
      </w:r>
    </w:p>
    <w:p>
      <w:r>
        <w:rPr>
          <w:b/>
          <w:u w:val="single"/>
        </w:rPr>
        <w:t xml:space="preserve">Asiakirjan numero 53198</w:t>
      </w:r>
    </w:p>
    <w:p>
      <w:r>
        <w:t xml:space="preserve">Coronavirus: Great North Air Ambulance Service kuljettaa vain "kriittisesti sairaita".</w:t>
      </w:r>
    </w:p>
    <w:p>
      <w:r>
        <w:t xml:space="preserve">Sen mukaan potilaiden olisi myös oltava suljetun kierron ventilaatiossa, jotta vähennettäisiin "infektioiden leviämisriskiä lentokoneen sisällä". Vähemmän vakavasti sairastuneet kuljetetaan sairaalaan maanteitse. Hyväntekeväisyysjärjestön mukaan pandemian aiheuttamat haasteet ovat "aivan valtavat". GNAAS sanoi, että vaikka se jatkaa toimintaansa Koillis-Englannissa ja Yorkshiressä ja että henkilökunta toimittaa edelleen verensiirtoja ja anestesiatoimenpiteitä kaikille niitä tarvitseville, vain kaikkein vakavimmin loukkaantuneet kuljetetaan sairaalaan ilmateitse. Kriittisen hoidon johtaja Andy Mawson sanoi: "Public Health Englandin ohjeissa sanotaan, että ilma-ambulansseja ei pitäisi käyttää sellaisten ihmisten kuljettamiseen, joilla on mahdollinen tai tunnettu koronavirustapaus. "Tämän määrittäminen yhteisössä on kuitenkin hyvin vaikeaa. "Haluaisin korostaa, että tällä hetkellä emme kuljeta potilaita rutiininomaisesti, jos voimme välttää sen. "Pystymme kuitenkin toimittamaan tehohoitotiimimme potilaan paikalle missä tahansa alueella ja meillä on mahdollisuus kuljettaa potilas maanteitse." GNAASin mukaan sen tiimit, lentäjät mukaan luettuina, käyttävät turvallisen toiminnan edellyttämiä henkilökohtaisia suojavarusteita, ja se seuraa tilannetta "jatkuvasti". Se arvioi menettävänsä yli 100 000 puntaa kuukaudessa lahjoituksia varainkeruutapahtumien peruuntumisen vuoksi.</w:t>
      </w:r>
    </w:p>
    <w:p>
      <w:r>
        <w:rPr>
          <w:b/>
        </w:rPr>
        <w:t xml:space="preserve">Yhteenveto</w:t>
      </w:r>
    </w:p>
    <w:p>
      <w:r>
        <w:t xml:space="preserve">Great North Air Ambulance Service (GNAAS) on ilmoittanut, että se kuljettaa helikoptereillaan vain kriittisesti sairaita potilaita koronaviruksen puhjetessa,</w:t>
      </w:r>
    </w:p>
    <w:p>
      <w:r>
        <w:rPr>
          <w:b/>
          <w:u w:val="single"/>
        </w:rPr>
        <w:t xml:space="preserve">Asiakirjan numero 53199</w:t>
      </w:r>
    </w:p>
    <w:p>
      <w:r>
        <w:t xml:space="preserve">Johnston Pressin mainonta notkahtaa</w:t>
      </w:r>
    </w:p>
    <w:p>
      <w:r>
        <w:t xml:space="preserve">Vuoden 2012 ensimmäisten 18 viikon aikana mainostulojen kokonaismäärä laski 9,1 prosenttia vuoden 2011 vastaavaan ajanjaksoon verrattuna. Jyrkimmin laskivat työpaikkailmoitukset, vaikka yhtiön mukaan lasku hidastui tässä ja kaikissa muissa luokissa. Myös levikkituotot laskivat 2 % viime vuoteen verrattuna. Viimeisimpien tarkastettujen toimialalukujen mukaan The Scotsmanin levikki laski viime vuonna lähes 10 prosenttia 38 000 kappaleeseen, kun taas sen sisarlehti Scotland on Sundayn levikki laski lähes 14 prosenttia 47 500 kappaleeseen. Johnston, joka julkaisee myös lähes 300 paikallislehteä, ilmoitti hiljattain uudistavansa monia lehtiä ja suunnittelevansa verkkopalvelunsa parantamista sekä siirtävänsä monia päivälehtiä viikkolehdiksi. Viimeisimmässä lausunnossaan Edinburghissa sijaitseva konserni ilmoitti, että digitaaliset tulot kasvoivat 13,9 prosenttia. Yhtiö, joka on vähentänyt useita työpaikkoja, sanoi, että kustannukset ovat edelleen tiukasti hallinnassa ja että se odottaa saavuttavansa tänä vuonna lisää kustannussäästöjä. Se varoitti, että mainonnan näkymät ovat edelleen "epävakaat", mutta sanoi odottavansa koko vuoden tuloksensa olevan markkinoiden odotusten mukainen.</w:t>
      </w:r>
    </w:p>
    <w:p>
      <w:r>
        <w:rPr>
          <w:b/>
        </w:rPr>
        <w:t xml:space="preserve">Yhteenveto</w:t>
      </w:r>
    </w:p>
    <w:p>
      <w:r>
        <w:t xml:space="preserve">Sanomalehti- ja mediakonserni Johnston Press on ilmoittanut mainostulojen laskeneen tämän vuoden alusta lähtien.</w:t>
      </w:r>
    </w:p>
    <w:p>
      <w:r>
        <w:rPr>
          <w:b/>
          <w:u w:val="single"/>
        </w:rPr>
        <w:t xml:space="preserve">Asiakirjan numero 53200</w:t>
      </w:r>
    </w:p>
    <w:p>
      <w:r>
        <w:t xml:space="preserve">Florence on pääesiintyjänä Bestivalissa Isle of Wightilla</w:t>
      </w:r>
    </w:p>
    <w:p>
      <w:r>
        <w:t xml:space="preserve">Sinead GarvanNewsbeat-toimittaja He liittyvät Stevie Wonderin ja New Orderin rinnalle tämän vuoden pääesiintyjiksi. Bestival järjestetään 6.-9. syyskuuta Robin Hill Country Parkissa Wightin saarella. Festivaalille on jo julkistettu The XX, Friendly Fires, Two Door Cinema Club, Orbital, Emeli Sande, Nero, Sigur Ros, Azealia Banks ja Michael Kiwanuka. Myös Miike Snow on lisätty kokoonpanoon. Bestivaliin tulee myös uusi esiintymisalue. Amfiteatteri sijaitsee "puiden katveessa", ja siellä esitetään musiikkia, komediaa, teatteria ja runoutta. Bestival järjestettiin ensimmäisen kerran vuonna 2004, ja sen järjestää Radio 1:n DJ Rob da Bank. Joka vuosi festivaalikävijöitä ja artisteja kannustetaan pukeutumaan - tänä vuonna teemana on villieläimet. Viime vuosina teemoina ovat olleet fantasia, avaruus, rocktähdet, poptähdet ja diivat.</w:t>
      </w:r>
    </w:p>
    <w:p>
      <w:r>
        <w:rPr>
          <w:b/>
        </w:rPr>
        <w:t xml:space="preserve">Yhteenveto</w:t>
      </w:r>
    </w:p>
    <w:p>
      <w:r>
        <w:t xml:space="preserve">Florence and The Machine on nimetty Bestivalin perjantai-illan pääesiintyjäksi.</w:t>
      </w:r>
    </w:p>
    <w:p>
      <w:r>
        <w:rPr>
          <w:b/>
          <w:u w:val="single"/>
        </w:rPr>
        <w:t xml:space="preserve">Asiakirjan numero 53201</w:t>
      </w:r>
    </w:p>
    <w:p>
      <w:r>
        <w:t xml:space="preserve">Justin Bieber valittaa paparazzeista Israelin-matkalla</w:t>
      </w:r>
    </w:p>
    <w:p>
      <w:r>
        <w:t xml:space="preserve">Teinilaulaja valitti Twitterissä paparazzien jahtaamista. Hän sanoi: "Se on ollut turhauttavaa, olipa kyse sitten papereista tai siitä, että minut vedetään mukaan politiikkaan." Bieber on Tel Avivissa esiintymässä Hayarkon Parkissa torstai-iltana (14.4.) osana My World -kiertuettaan. Media "kunnioittaa" Vierailunsa aikana laulaja pyysi valokuvaajia jättämään hänet ja hänen perheensä rauhaan, jotta he voisivat nauttia yksityisestä ajasta yhdessä. Vieraillessaan historiallisilla paikoilla 17-vuotias twiittasi vihaansa sanoen haluavansa vain "mahdollisuuden kävellä siellä, missä Jeesus käveli". "Luulisi paparazzien kunnioittavan pyhiä paikkoja", hän jatkoi. "Heidän pitäisi hävetä itseään. Ottaa kuvia minusta syömässä, mutta ei rukouspaikalla, naurettavaa. "Pysytkö loppuviikon hotellissa, oletko tyytyväinen?" Mutta kun eräs fani haastoi hänet ja väitti, että Never Say Never -laulajan pitäisi tottua siihen, että valokuvaajat seuraavat häntä, Justin vastasi: "Se ei johdu faneista, ja jotkut papsit olivat niin mukavia, että lähtivät. "Mutta joillakin ihmisillä ei vain ole kunnioitusta."</w:t>
      </w:r>
    </w:p>
    <w:p>
      <w:r>
        <w:rPr>
          <w:b/>
        </w:rPr>
        <w:t xml:space="preserve">Yhteenveto</w:t>
      </w:r>
    </w:p>
    <w:p>
      <w:r>
        <w:t xml:space="preserve">Justin Bieber on sanonut olleensa "turhautunut" Israelin-matkansa aikana paikallisen median huomion vuoksi (12. huhtikuuta).</w:t>
      </w:r>
    </w:p>
    <w:p>
      <w:r>
        <w:rPr>
          <w:b/>
          <w:u w:val="single"/>
        </w:rPr>
        <w:t xml:space="preserve">Asiakirjan numero 53202</w:t>
      </w:r>
    </w:p>
    <w:p>
      <w:r>
        <w:t xml:space="preserve">Sairaanhoitajille ehdotetaan kielitarkastuksia</w:t>
      </w:r>
    </w:p>
    <w:p>
      <w:r>
        <w:t xml:space="preserve">Tällä hetkellä tällaisia testejä sovelletaan vain Euroopan ulkopuolisiin hakijoihin. Eurooppalaisia lääkäreitä koskevat kielitarkastukset on jo otettu käyttöön. Terveysministeri Dan Poulter sanoi, että toimenpiteillä pyritään suojelemaan potilasturvallisuutta. Terveydenhuollon ammattihenkilöiden englannin kielen taitamattomuuden riski korostui, kun saksalainen lääkäri Daniel Ubani teki tappavan virheen, kun hän antoi potilas David Graylle tappavan annoksen särkylääkettä vuonna 2008, kun hän teki työvuoron ulkopuolella. Saksan kansalaisena hän saattoi tuolloin rekisteröityä Yhdistyneessä kuningaskunnassa työskentelemään ilman kielikokeen läpäisyä. Muutokset merkitsisivät sitä, että kunkin ammatin sääntelyelimet voisivat tehdä kielitarkastuksia kaikille uusille hakijoille ja ryhtyä toimiin, jos jo työskentelevät työntekijät herättävät epäilyksiä. Tohtori Poulter sanoi: "Arvostamme suuresti sitä panosta, jonka eri puolilta maailmaa tulevat terveydenhuollon ammattilaiset ovat antaneet ja antavat edelleen NHS:lle, mutta on tärkeää, että heillä on riittävä englannin kielen taito, jotta he voivat tarjota turvallista potilashoitoa. "Yhdistyneen kuningaskunnan neljän terveysministeriön ministerit ovat vakaasti sitoutuneet parantamaan kansalaisten suojelua estämällä terveydenhuollon ammattilaisia, joilla ei ole riittävää englannin kielen taitoa, työskentelemästä Yhdistyneessä kuningaskunnassa." Kuuleminen päättyy 15. joulukuuta 2014.</w:t>
      </w:r>
    </w:p>
    <w:p>
      <w:r>
        <w:rPr>
          <w:b/>
        </w:rPr>
        <w:t xml:space="preserve">Yhteenveto</w:t>
      </w:r>
    </w:p>
    <w:p>
      <w:r>
        <w:t xml:space="preserve">Sairaanhoitajat, farmaseutit, hammaslääkärit ja kätilöt, jotka tulevat Britanniaan EU:sta, voivat joutua kielitaitotarkastuksiin, joilla varmistetaan, että he puhuvat sujuvasti englantia.</w:t>
      </w:r>
    </w:p>
    <w:p>
      <w:r>
        <w:rPr>
          <w:b/>
          <w:u w:val="single"/>
        </w:rPr>
        <w:t xml:space="preserve">Asiakirjan numero 53203</w:t>
      </w:r>
    </w:p>
    <w:p>
      <w:r>
        <w:t xml:space="preserve">Mies myöntää tappaneensa Glenn Smithin Armleyssä tapahtuneen hyökkäyksen jälkeen</w:t>
      </w:r>
    </w:p>
    <w:p>
      <w:r>
        <w:t xml:space="preserve">Glenn Smithin, 47, kimppuun hyökättiin hänen kotonaan Whingate Avenuella Armleyn alueella Leedsissä varhain 20. elokuuta. West Yorkshiren poliisin mukaan hänet julistettiin kuolleeksi tapahtumapaikalla. John Greechan, 37, Highthorne Grovesta, Armleystä, saapui Leeds Crown Courtiin, jossa hän myönsi tapon. Hänet tuomitaan 25. tammikuuta. Seuraa BBC Yorkshirea Facebookissa, Twitterissä ja Instagramissa. Lähetä juttuideoita osoitteeseen yorkslincs.news@bbc.co.uk tai lähetä video tästä. Seuraa BBC Yorkshirea Facebookissa, Twitterissä ja Instagramissa. Lähetä juttuideasi osoitteeseen yorkslincs.news@bbc.co.uk tai lähetä video tästä.</w:t>
      </w:r>
    </w:p>
    <w:p>
      <w:r>
        <w:rPr>
          <w:b/>
        </w:rPr>
        <w:t xml:space="preserve">Yhteenveto</w:t>
      </w:r>
    </w:p>
    <w:p>
      <w:r>
        <w:t xml:space="preserve">Mies on tunnustanut syyllisyytensä toisen miehen tappamiseen, joka kuoli hänen kotonaan tapahtuneen hyökkäyksen jälkeen.</w:t>
      </w:r>
    </w:p>
    <w:p>
      <w:r>
        <w:rPr>
          <w:b/>
          <w:u w:val="single"/>
        </w:rPr>
        <w:t xml:space="preserve">Asiakirjan numero 53204</w:t>
      </w:r>
    </w:p>
    <w:p>
      <w:r>
        <w:t xml:space="preserve">Uberille myönnetään neljän kuukauden lupa jatkaa Lontoossa</w:t>
      </w:r>
    </w:p>
    <w:p>
      <w:r>
        <w:t xml:space="preserve">Yritys, jonka avulla käyttäjät voivat varata auton älypuhelinsovelluksella, sai viiden vuoden toimiluvan pääkaupungissa vuonna 2012. Transport for London (TfL) sanoi, että neljän kuukauden toimiluvan uusiminen "antaa meille mahdollisuuden päättää viiden vuoden toimiluvan harkinnan". Taksinkuljettajien ammattiliitto on vaatinut saada tietää päätöksen syyt. Licensed Taxi Drivers Associationin pääsihteeri Steve McNamara sanoi, että "poliitikkojen on aika kieltää tämä veroja huijaava, kuljettajia hyväksikäyttävä ja loiseva yritys". Uberin edellisen toimiluvan oli määrä päättyä 30. toukokuuta. Yrityksen tiedottaja sanoi, että se "odottaa innolla, että se voi jatkossakin auttaa pitämään Lontoon liikkeessä".</w:t>
      </w:r>
    </w:p>
    <w:p>
      <w:r>
        <w:rPr>
          <w:b/>
        </w:rPr>
        <w:t xml:space="preserve">Yhteenveto</w:t>
      </w:r>
    </w:p>
    <w:p>
      <w:r>
        <w:t xml:space="preserve">Autonvuokrauspalvelu Uberille on myönnetty neljän kuukauden toimilupa jatkaa toimintaansa Lontoossa.</w:t>
      </w:r>
    </w:p>
    <w:p>
      <w:r>
        <w:rPr>
          <w:b/>
          <w:u w:val="single"/>
        </w:rPr>
        <w:t xml:space="preserve">Asiakirjan numero 53205</w:t>
      </w:r>
    </w:p>
    <w:p>
      <w:r>
        <w:t xml:space="preserve">Valtavien lumikuormien vuoksi päiväkausia suljettu tie avattiin uudelleen.</w:t>
      </w:r>
    </w:p>
    <w:p>
      <w:r>
        <w:t xml:space="preserve">A832 Dundonnellin tie suljettiin Fain-nimisen alueen kohdalla yön runsaan lumisateen jälkeen. Myös läheinen A835-tie kärsi pahoja vahinkoja, ja 32 ihmistä oli jumissa tiellä noin 14 tuntia, kunnes heidät saatiin pelastettua perjantaina. Tiehenkilöstö on työskennellyt päiväkausia poistaakseen tonneittain lunta A832-tieltä. Highland Council ja vuoristopelastajat auttoivat pelastuspalveluja pääsemään 22 ajoneuvon luo, jotka olivat jääneet jumiin A835-tielle Loch Droman kohdalla. Poliisi kuvaili tapausta "merkittäväksi vaaratilanteeksi", joka sattui rankkojen lumisateiden aikana eri puolilla Skotlantia. Ullapoolin ja Garven välillä kulkeva A835-tietie oli tukossa 2-3 metrin lumivyöryissä.</w:t>
      </w:r>
    </w:p>
    <w:p>
      <w:r>
        <w:rPr>
          <w:b/>
        </w:rPr>
        <w:t xml:space="preserve">Yhteenveto</w:t>
      </w:r>
    </w:p>
    <w:p>
      <w:r>
        <w:t xml:space="preserve">Viime torstaina lumipyryn vuoksi suljettu Highlandsin tie on avattu uudelleen liikenteelle.</w:t>
      </w:r>
    </w:p>
    <w:p>
      <w:r>
        <w:rPr>
          <w:b/>
          <w:u w:val="single"/>
        </w:rPr>
        <w:t xml:space="preserve">Asiakirjan numero 53206</w:t>
      </w:r>
    </w:p>
    <w:p>
      <w:r>
        <w:t xml:space="preserve">Thaimaan murhasta epäillyt vetoavat uhrien perheisiin</w:t>
      </w:r>
    </w:p>
    <w:p>
      <w:r>
        <w:t xml:space="preserve">Zaw Linia ja Wai Phyoa syytettiin rikoksista sen jälkeen, kun he olivat tehneet tunnustuksia, jotka he ovat sittemmin peruneet. Jerseystä kotoisin oleva 24-vuotias David Miller ja Norfolkista kotoisin oleva 23-vuotias Hannah Witheridge löydettiin kuolleina Koh Taon saaren rannalta. Heillä oli päävammoja, ja Millerin uskotaan hukkuneen. Epäiltyjä pidetään vankilassa Koh Samuin saarella. Asianajajansa välityksellä he ilmaisivat surunsa kuolemantapauksista ja pyysivät omaisia hankkimaan Britannian viranomaisilta kaikki mahdolliset tiedot. Britannian poliisiryhmä vieraili Thaimaassa tarkastelemassa tutkintaa, mutta he eivät saa osallistua oikeusprosessiin. Kahta 21-vuotiasta Myanmarista kotoisin olevaa siirtotyöläistä syytetään salaliitosta murhaan, salaliitosta raiskaukseen ja ryöstöstä. Jos heidät todetaan syyllisiksi, heitä uhkaa kuolemanrangaistus.</w:t>
      </w:r>
    </w:p>
    <w:p>
      <w:r>
        <w:rPr>
          <w:b/>
        </w:rPr>
        <w:t xml:space="preserve">Yhteenveto</w:t>
      </w:r>
    </w:p>
    <w:p>
      <w:r>
        <w:t xml:space="preserve">Miehet, joita syytetään kahden brittimatkustajan murhasta Thaimaassa, ovat pyytäneet uhrien omaisilta apua tapahtumien selvittämisessä.</w:t>
      </w:r>
    </w:p>
    <w:p>
      <w:r>
        <w:rPr>
          <w:b/>
          <w:u w:val="single"/>
        </w:rPr>
        <w:t xml:space="preserve">Asiakirjan numero 53207</w:t>
      </w:r>
    </w:p>
    <w:p>
      <w:r>
        <w:t xml:space="preserve">Tomatinin lähistöllä sattunut kuollut sirittäjä herättää tutkinnan.</w:t>
      </w:r>
    </w:p>
    <w:p>
      <w:r>
        <w:t xml:space="preserve">Eräs yleisön jäsen löysi petolinnun Monadhliath-vuoriston läheltä Invernessin eteläpuolelta. Poliisin mukaan haikaran tutkiminen osoitti, ettei se ollut kuollut luonnollisista syistä. Poliisit ovat pyytäneet kaikkia, joilla saattaa olla tietoja, ottamaan yhteyttä heihin. Linnun jäännökset löydettiin 9. joulukuuta. Skotlannin poliisin tiedottaja sanoi: "Kaikkia, jotka asuvat lähistöllä tai ovat saattaneet käydä alueella ulkoilutoiminnan aikana ja joilla voi olla tietoja tästä rikoksesta tai muista petolintuihin kohdistuvista rikoksista, pyydetään ottamaan yhteyttä poliisiin numeroon 101 tai Crimestoppersiin numeroon 0800 555 111." Angusissa sijaitsevan Glen Lethnotin yläpuolella sijaitsevilta kukkuloilta löytyi viime kuussa kuolleena maakotka. Suolta talteen otetun rengastetun linnun testit osoittivat, että se oli myrkytetty. RSPB Scotland sai tiedon kotkan kuolemasta, kun sen satelliittiseurantasignaali pysyi paikoillaan useita päiviä. Hyväntekeväisyysjärjestö kertoi, että viimeisten viiden ja puolen vuoden aikana Angusin lakeuksilla sijaitsevilla urheilutiloilla on ammuttu, myrkytetty tai pyydystetty neljä muuta kotkaa, yksi punajalkaviklo ja seitsemän pyytäjälippua.</w:t>
      </w:r>
    </w:p>
    <w:p>
      <w:r>
        <w:rPr>
          <w:b/>
        </w:rPr>
        <w:t xml:space="preserve">Yhteenveto</w:t>
      </w:r>
    </w:p>
    <w:p>
      <w:r>
        <w:t xml:space="preserve">Villieläinrikoksesta vastaavat virkamiehet ovat aloittaneet tutkinnan sen jälkeen, kun kuollut metso löytyi Tomatinin kylän läheltä Highlandsissa.</w:t>
      </w:r>
    </w:p>
    <w:p>
      <w:r>
        <w:rPr>
          <w:b/>
          <w:u w:val="single"/>
        </w:rPr>
        <w:t xml:space="preserve">Asiakirjan numero 53208</w:t>
      </w:r>
    </w:p>
    <w:p>
      <w:r>
        <w:t xml:space="preserve">Dartfordin vapaan liikenteen ylitystyö alkaa</w:t>
      </w:r>
    </w:p>
    <w:p>
      <w:r>
        <w:t xml:space="preserve">Kent- ja Essexin välisellä risteyksellä on tarkoitus ottaa käyttöön lokakuussa vapaata liikennöintiä koskeva maksujärjestelmä. Autoilijat voivat maksaa verkossa, tekstiviestillä tai puhelimitse. Moottoritievirasto ilmoitti, että yön aikana A282-, M25-, A13- ja M20-tien varrelle asennetaan kylttejä, joissa kuljettajille kerrotaan uudesta tiemaksujärjestelmästä. Highways Agencyn projektijohtaja Nigel Gray sanoi: "Työ on tähän mennessä edennyt hyvin kulissien takana. Nyt olemme valmiita aloittamaan tienpidon." Opasteet asennetaan tiistai-illasta lähtien yön aikana. Highways Agency sanoi, että suurin osa niistä peitetään, kunnes uusi maksujärjestelmä tulee voimaan. Tunneleiden pohjoiseen suuntautuvassa lähestymisessä käytetään valoja ja esteitä liikennemäärien hallitsemiseksi, kun vapaan liikenteen tiemaksut otetaan käyttöön syksyllä. Ajoneuvot rekisteröidään rekisterikilven tunnistuskameroiden avulla. Highways Agencyn tiedottajan mukaan maksuja otetaan vastaan etukäteen ja ylitystä seuraavan päivän keskiyöhön asti.</w:t>
      </w:r>
    </w:p>
    <w:p>
      <w:r>
        <w:rPr>
          <w:b/>
        </w:rPr>
        <w:t xml:space="preserve">Yhteenveto</w:t>
      </w:r>
    </w:p>
    <w:p>
      <w:r>
        <w:t xml:space="preserve">Myöhemmin on tarkoitus aloittaa Dartfordin risteyksen lähestymiskohtien merkkien rakentaminen uuden tiemaksujen keruujärjestelmän valmistelemiseksi.</w:t>
      </w:r>
    </w:p>
    <w:p>
      <w:r>
        <w:rPr>
          <w:b/>
          <w:u w:val="single"/>
        </w:rPr>
        <w:t xml:space="preserve">Asiakirjan numero 53209</w:t>
      </w:r>
    </w:p>
    <w:p>
      <w:r>
        <w:t xml:space="preserve">Kiina tuhoaa tonneittain norsunluuta käänteentekevässä toimenpiteessä</w:t>
      </w:r>
    </w:p>
    <w:p>
      <w:r>
        <w:t xml:space="preserve">Murskauskoneisiin syötettiin hieman yli kuusi tonnia vuosien varrella kerättyjä veistoksia, koriste-esineitä ja syöksyhampaita. Valtion tiedotusvälineiden mukaan toimenpiteen tavoitteena on "estää laitonta norsunluukauppaa, suojella luonnonvaraisia eläimiä ja lisätä yleistä tietoisuutta". Luonnonsuojelijoiden mukaan norsunluun kysyntä, jonka suurimpana markkina-alueena pidetään Kiinaa, ruokkii salametsästystä Afrikassa. Kirjeenvaihtajien mukaan kiinalaiset käyttävät norsunluuta perinteisissä käsitöissä, ja veistoksia arvostetaan statussymboleina. Uhanalaisten lajien kansainvälistä kauppaa koskevan yleissopimuksen (Cites) pääsihteeri John Scanlon sanoi, että tämä on ensimmäinen kerta, kun Kiina on päättänyt murskata aiemmin takavarikoimansa norsunluun. "Tämä on tilaisuus, jolloin Kiina voi lähettää ja lähettää hyvin voimakkaan viestin sekä Kiinan kansalle kotimaassaan että kansainvälisesti, että se ei ole valmis sietämään norsunluun laitonta kauppaa", hän sanoi uutistoimisto Reutersille. Dongguanin kaupungissa Guangdongin maakunnassa järjestetty tilaisuus, johon osallistui tiedotusvälineitä, diplomaatteja ja luonnonsuojelijoita, televisioitiin valtion televisiossa. Osa murskatusta norsunluusta peräisin olevasta jauheesta on tarkoitus hävittää, osa lähettää museoon ja säilyttää, kertoivat valtion tiedotusvälineet. Cites kielsi norsunluukaupan vuonna 1989. Salametsästys on kuitenkin lisääntynyt viime vuosina kaikkialla Saharan eteläpuolisessa Afrikassa, ja rikollisjengit teurastavat norsuja Aasian norsunluumarkkinoille.</w:t>
      </w:r>
    </w:p>
    <w:p>
      <w:r>
        <w:rPr>
          <w:b/>
        </w:rPr>
        <w:t xml:space="preserve">Yhteenveto</w:t>
      </w:r>
    </w:p>
    <w:p>
      <w:r>
        <w:t xml:space="preserve">Kiina on ensimmäistä kertaa tuhonnut suuren määrän takavarikoitua norsunluuta, ja luonnonsuojeluryhmät ovat luonnehtineet tätä julkista tapahtumaa käänteentekeväksi.</w:t>
      </w:r>
    </w:p>
    <w:p>
      <w:r>
        <w:rPr>
          <w:b/>
          <w:u w:val="single"/>
        </w:rPr>
        <w:t xml:space="preserve">Asiakirjan numero 53210</w:t>
      </w:r>
    </w:p>
    <w:p>
      <w:r>
        <w:t xml:space="preserve">Barnsleyn ryöstöstä epäillyn e-fitistä pilkataan sosiaalisessa mediassa</w:t>
      </w:r>
    </w:p>
    <w:p>
      <w:r>
        <w:t xml:space="preserve">He julkaisivat miehen kuvan, jossa hänellä oli mustat hiukset - mutta leikattu punaparta eikä viiksiä. Epäillyllä, jolla oli yllään violetti huppari, sanottiin olevan Barnsley-aksentti ja hän oli noin 180-senttinen. Hän veti esiin veitsen ja uhkasi kauppiasta kaupungissa, poliisi kertoi. Lisää tarinoita Yorkshiresta Eri Twitter-käyttäjät ovat pilkanneet e-kuvasta, ja eräs kirjoittaja vertasi kuvaa Brianin elämä -elokuvan hahmoihin. Ja jotkut postaajat piirsivät yhtäläisyyksiä muiden "parrakkaiden" ihmisten kuvien kanssa. Poliisin mukaan mies pakeni tyhjin käsin Roystonissa Station Roadilla sijaitsevasta off-licencestä 21. syyskuuta. Poliisi sanoi pitävänsä kiinni sähköisestä kuvasta, joka oli laadittu uhrin avulla, jonka sanotaan jääneen ahdistuneeksi ryöstöyrityksestä. Kaikkia, joilla on tietoa, pyydetään ottamaan yhteyttä South Yorkshiren poliisiin. Saatat myös pitää tästä:</w:t>
      </w:r>
    </w:p>
    <w:p>
      <w:r>
        <w:rPr>
          <w:b/>
        </w:rPr>
        <w:t xml:space="preserve">Yhteenveto</w:t>
      </w:r>
    </w:p>
    <w:p>
      <w:r>
        <w:t xml:space="preserve">Poliisi on puolustanut sosiaalisessa mediassa pilkkaa herättänyttä ryöstöstä epäillyn sähköistä kuvaa.</w:t>
      </w:r>
    </w:p>
    <w:p>
      <w:r>
        <w:rPr>
          <w:b/>
          <w:u w:val="single"/>
        </w:rPr>
        <w:t xml:space="preserve">Asiakirjan numero 53211</w:t>
      </w:r>
    </w:p>
    <w:p>
      <w:r>
        <w:t xml:space="preserve">Natsitervehdyksestä syytetty Lincolnshiren poliisi myönsi Gestapon kommentin</w:t>
      </w:r>
    </w:p>
    <w:p>
      <w:r>
        <w:t xml:space="preserve">Väärinkäytöksiä käsittelevä lautakunta kuuli, että poliisi Michael Colbourne teki eleitä ja kommentteja sen jälkeen, kun häntä oli kehotettu poistumaan huoneesta Lincolnin West Paraden poliisiasemalla. Hänen väitetään rikkoneen poliisin normeja joulukuun 2018 ja 17. tammikuuta 2019 välisenä aikana. PC Colbourne kiistää syytökset. Lincolnshiren poliisin päämajassa järjestetyssä kuulemisessa kerrottiin, että hän teki kommentit siviilikollegoille, jotka työskentelivät liikenneprosessitoimistossa. Toisena päivänä todistaessaan konstaapeli sanoi: "Olin siellä juttelemassa. Yksi henkilökunnan jäsenistä sanoi: "Sinun on parasta lähteä ulos tai joudut vaikeuksiin". "Kun kävelin ulos, sanoin, että tämä on kuin työskentelisi Gestapon kanssa. "Se johtui siitä, että G4S:n henkilökunta oli kerännyt minusta salaa tietoja, jotka he olivat välittäneet esimiehilleen", hän sanoi. "G4S:n henkilökunta keräsi tietoja minusta selkäni takana", hän sanoi. PC Colbourne kiisti natsitervehdyksen ja sanoi, että se oli "hyvästien vilkutus", joka oli "tulkittu väärin". Hänen väitetään myös tehneen halventavia huomautuksia transsukupuolisista lapsista ja ehdottaneen, että heidän vanhempansa pitäisi jonottaa ja ampua. "En ole kiihkoilija. En sanonut, että transsukupuoliset, transvestiitit tai sukupuoleltaan nestemäiset ihmiset ovat hulluja. "Ainoat ihmiset, joita kutsun hulluiksi, ovat vanhemmat", hän sanoi. Lautakunta kuuli, että hän oli saanut viimeisen kirjallisen varoituksen aikaisemman sopimattoman kommentin jälkeen, ja hänelle oli myös annettu "työn parantamista koskeva huomautus", jossa häntä kutsuttiin "häiritseväksi, huonotapaiseksi ja riidanhaluiseksi". Kuuleminen jatkuu. Seuraa BBC East Yorkshire and Lincolnshirea Facebookissa, Twitterissä ja Instagramissa. Lähetä juttuideoita osoitteeseen yorkslincs.news@bbc.co.uk.</w:t>
      </w:r>
    </w:p>
    <w:p>
      <w:r>
        <w:rPr>
          <w:b/>
        </w:rPr>
        <w:t xml:space="preserve">Yhteenveto</w:t>
      </w:r>
    </w:p>
    <w:p>
      <w:r>
        <w:t xml:space="preserve">Poliisi, jota syytetään natsitervehdyksestä ja sopimattomasta kielenkäytöstä, myönsi sanoneensa, että "se oli kuin työskentelisi Gestapon kanssa" ja kutsuneensa transsukupuolisten lasten vanhempia "hulluiksi".</w:t>
      </w:r>
    </w:p>
    <w:p>
      <w:r>
        <w:rPr>
          <w:b/>
          <w:u w:val="single"/>
        </w:rPr>
        <w:t xml:space="preserve">Asiakirjan numero 53212</w:t>
      </w:r>
    </w:p>
    <w:p>
      <w:r>
        <w:t xml:space="preserve">A1 Scotch Corner: Kukkakaalit levittäytyivät tielle kuorma-auton kaatuessa.</w:t>
      </w:r>
    </w:p>
    <w:p>
      <w:r>
        <w:t xml:space="preserve">Valkoinen matto peitti tien, kun onnettomuus tapahtui A66-tiellä, jossa se kohtaa A1(M)-tien Scotch Cornerin liikenneympyrässä noin klo 05:20 GMT. Poliisin mukaan kukaan ei loukkaantunut, mutta varoitti mahdollisista viivästyksistä. Pohjois-Yorkshiren poliisi sanoi: "Cauli Gosh. Tieliikenteessä on sattunut onnettomuus. Toivottavasti se on ainutkertainen eikä ensimmäinen viidestä tänään." Pahoittelemalla "juustoisia vitsejä" Facebook-postauksessa poliisi lisäsi: "Tien pinta on kunnossa, sillä rekasta ei ole vuotanut mitään." Seuraa BBC Yorkshirea Facebookissa, Twitterissä ja Instagramissa. Lähetä juttuideoita osoitteeseen yorkslincs.news@bbc.co.uk tai lähetä video tästä.</w:t>
      </w:r>
    </w:p>
    <w:p>
      <w:r>
        <w:rPr>
          <w:b/>
        </w:rPr>
        <w:t xml:space="preserve">Yhteenveto</w:t>
      </w:r>
    </w:p>
    <w:p>
      <w:r>
        <w:t xml:space="preserve">Sadat kukkakaalit levittäytyivät ajoradalle, kun kuorma-auto oli kaatunut ja pudottanut kuormansa.</w:t>
      </w:r>
    </w:p>
    <w:p>
      <w:r>
        <w:rPr>
          <w:b/>
          <w:u w:val="single"/>
        </w:rPr>
        <w:t xml:space="preserve">Asiakirjan numero 53213</w:t>
      </w:r>
    </w:p>
    <w:p>
      <w:r>
        <w:t xml:space="preserve">Uruguayn kongressi hyväksyi homoavioliittolain</w:t>
      </w:r>
    </w:p>
    <w:p>
      <w:r>
        <w:t xml:space="preserve">Yli kaksi kolmasosaa alahuoneen jäsenistä hyväksyi lakiesityksen katolisen kirkon vastustuksesta huolimatta. Ylähuone on jo tukenut ehdotusta. Se on tarkoitus allekirjoittaa laiksi kahden viikon kuluessa. Presidentti Jose Mujica on ajanut lakiesitystä. Uruguayn roomalaiskatolisen kirkon vastustuksesta huolimatta 71 kansanedustajaa 92:sta on äänestänyt toimenpiteen puolesta. "Vapaus, vapaus", huusivat Montevideon kongressirakennuksessa istuntoon osallistuneet aktivistit, kun tulos julkistettiin. "Samaa sukupuolta olevia pareja on aina ollut olemassa", sanoi Mujica, entinen vasemmistopuolueen sissi, Russia Todayn televisiohaastattelussa aiemmin tänä vuonna. Avioliittoa koskeva ikäraja Senaatti hyväksyi avioliittolain viime viikolla äänin 23 puolesta ja 8 vastaan. Sen mukaan samaa sukupuolta olevat parit voivat valita adoptoimiensa lasten sukunimien järjestyksen. Lisäksi se nostaa seksuaalisen kanssakäymisen suojaikärajan 16 vuoteen, kun se nykyisin on 12 vuotta naisilla ja 14 vuotta miehillä. Viime vuosina Uruguay on siirtynyt sallimaan samaa sukupuolta olevien siviiliavioliittoja, homoparien adoptioita ja homoseksuaalien jäsenyyden asevoimissa. Uruguayn naapuri Argentiina laillisti homoavioliiton vuonna 2010. Meksikossa samaa sukupuolta olevien avioliitot ovat olleet laillisia vuodesta 2009. Toukokuussa Brasilian korkein oikeus äänesti ylivoimaisesti sen puolesta, että samaa sukupuolta oleville pareille myönnetään samat lailliset oikeudet kuin heteroseksuaaleille aviopareille.</w:t>
      </w:r>
    </w:p>
    <w:p>
      <w:r>
        <w:rPr>
          <w:b/>
        </w:rPr>
        <w:t xml:space="preserve">Yhteenveto</w:t>
      </w:r>
    </w:p>
    <w:p>
      <w:r>
        <w:t xml:space="preserve">Uruguayn kongressi on äänestänyt ylivoimaisesti homoavioliittojen laillistamisesta, ja siitä on tullut Argentiinan jälkeen toinen Latinalaisen Amerikan maa, joka on tehnyt niin.</w:t>
      </w:r>
    </w:p>
    <w:p>
      <w:r>
        <w:rPr>
          <w:b/>
          <w:u w:val="single"/>
        </w:rPr>
        <w:t xml:space="preserve">Asiakirjan numero 53214</w:t>
      </w:r>
    </w:p>
    <w:p>
      <w:r>
        <w:t xml:space="preserve">NI:n matkailukampanja tuottaa raportin mukaan 42 miljoonaa puntaa.</w:t>
      </w:r>
    </w:p>
    <w:p>
      <w:r>
        <w:t xml:space="preserve">Julian O'NeillBBC Newsline Matkailun kokonaishyöty oli 42,2 miljoonaa puntaa, mukaan lukien paikallisten asukkaiden ja ulkomaisten matkailijoiden käyttämät rahat. Pohjois-Irlannin matkailuneuvosto tilasi riippumattoman tutkimuksen. Viime vuosi oli matkailualalle tärkeä Titanicin satavuotisjuhlavuoden vuoksi. Meidän aikamme, meidän paikkamme -kampanjaan kuului maailmanlaajuista markkinointia ja maksullisia suurtapahtumia, kuten Irish Open -golfkilpailu, MTV Awards ja konsertteja. "Ylitti tavoitteet" Matkailuviraston mukaan kampanja houkutteli miljoona kävijää, joista 350 000 tuli Brittein saarten ulkopuolelta. Pohjois-Irlannin matkailuviraston toimitusjohtaja Alan Clarke sanoi, että kampanja oli ylittänyt kaikki sille asetetut tavoitteet. "Meidän aikamme, meidän paikkamme", hän sanoi, "antoi hallitukselle ja matkailualalle mahdollisuuden vetää yhtä köyttä kuin koskaan ennen, ja tulokset olivat innostavia." Hän sanoi. "Se on nostanut meidät uudelle tasolle sekä kotimaassa että kansainvälisesti." Hallituksen virallisten matkailulukujen julkaiseminen vuodelta 2012 on viivästynyt, mutta viime vuoden yhdeksän ensimmäisen kuukauden aikana kävijämäärät laskivat 12 prosenttia vuoteen 2011 verrattuna. Lasku oli huomattavinta Manner-Euroopasta ja Isosta-Britanniasta tulevien matkailijoiden osalta. Irlannin tasavalta laati omat tilastonsa, joiden mukaan pohjoiseen suuntautuvien vierailijoiden matkat kasvoivat 60 000:lla vuonna 2012 430 000:een.</w:t>
      </w:r>
    </w:p>
    <w:p>
      <w:r>
        <w:rPr>
          <w:b/>
        </w:rPr>
        <w:t xml:space="preserve">Yhteenveto</w:t>
      </w:r>
    </w:p>
    <w:p>
      <w:r>
        <w:t xml:space="preserve">Vuonna 2012 toteutettu Our Time, Our Place -matkailukampanja maksoi 11,2 miljoonaa puntaa, mutta sen arvo Pohjois-Irlannin taloudelle oli lähes nelinkertainen, todetaan raportissa.</w:t>
      </w:r>
    </w:p>
    <w:p>
      <w:r>
        <w:rPr>
          <w:b/>
          <w:u w:val="single"/>
        </w:rPr>
        <w:t xml:space="preserve">Asiakirjan numero 53215</w:t>
      </w:r>
    </w:p>
    <w:p>
      <w:r>
        <w:t xml:space="preserve">Save Grange Lido -vetoomus kerää tuhansia allekirjoituksia</w:t>
      </w:r>
    </w:p>
    <w:p>
      <w:r>
        <w:t xml:space="preserve">Grange Lido suljettiin vuonna 1993, ja alueen kehittämisestä on tehty useita suunnitelmia, joista viimeisimmän mukaan allas täytetään betonilla. Save Grange Lido -kampanjaryhmä haluaa kuitenkin palauttaa suolavesialtaan entiseen loistoonsa. Ryhmä on laatinut alueelle liiketoimintasuunnitelman, joka sisältää kuntosalin, kahvilan ja näköalatasanteen uimahallin yläpuolelle. Vetoomuksen laatinut Pam Parker sanoi: "Nyt on oikea aika. Jos emme tee sitä pian, sitä ei ole enää olemassa, ja mitä uimaranta on ilman uima-allasta? "Pohjois-Cumbriassa on neljä uimahallia, jotka kaikki tuottavat voittoa. Miksei se voisi toimia Grangessa?" Omistaja South Lakeland Council sanoi, että useissa tutkimuksissa todettiin, että käyttö uima-altaana ei ole elinkelpoinen, ja julkisten kuulemisten tuloksena se ryhtyi kunnostamaan aluetta "sympaattisella tavalla" ja varmistamaan sen pitkän aikavälin tulevaisuuden kestävänä yhteisöomaisuutena.</w:t>
      </w:r>
    </w:p>
    <w:p>
      <w:r>
        <w:rPr>
          <w:b/>
        </w:rPr>
        <w:t xml:space="preserve">Yhteenveto</w:t>
      </w:r>
    </w:p>
    <w:p>
      <w:r>
        <w:t xml:space="preserve">Yli 7 000 ihmistä on tukenut suunnitelmia, joiden tarkoituksena on herättää henkiin hylätyn rannikkokylpylä Cumbriassa.</w:t>
      </w:r>
    </w:p>
    <w:p>
      <w:r>
        <w:rPr>
          <w:b/>
          <w:u w:val="single"/>
        </w:rPr>
        <w:t xml:space="preserve">Asiakirjan numero 53216</w:t>
      </w:r>
    </w:p>
    <w:p>
      <w:r>
        <w:t xml:space="preserve">Ryanairin tulos- ja matkustajamääräennusteet ovat optimistiset</w:t>
      </w:r>
    </w:p>
    <w:p>
      <w:r>
        <w:t xml:space="preserve">Kesäkuuhun päättyneen kolmen kuukauden nettovoitto oli 245 miljoonaa euroa (174 miljoonaa puntaa), kun se vuotta aiemmin oli 197 miljoonaa euroa. Neljänneksen liikevaihto kasvoi 10 prosenttia 1,5 miljardiin euroon. Lentoyhtiö odottaa nyt, että maaliskuuhun 2016 päättyvän vuoden tulos on toukokuussa antamansa 940-970 miljoonan euron ennusteen yläpäässä. Ryanair lisäsi kuitenkin: "Varoitamme, että tämä ennuste, joka on 12 prosenttia korkeampi kuin viime vuoden tulos, riippuu suuresti H2-hintojen lopullisesta kehityksestä, josta meillä ei ole tällä hetkellä lähes minkäänlaista näkyvyyttä." Ryanair lisäsi: "Varoitamme kuitenkin, että tämä ennuste, joka on 12 prosenttia korkeampi kuin viime vuoden tulos, riippuu suuresti H2-hintojen lopullisesta kehityksestä, josta meillä ei ole tällä hetkellä minkäänlaista näkyvyyttä." Toukokuussa Ryanair kertoi nettotuloksensa kasvaneen 66 prosenttia 867 miljoonan euron (614 miljoonan punnan) verran ja kertoi, että sen asiakaskokemuksen parantamisohjelma "Always Getting Better" oli houkutellut miljoonia uusia asiakkaita Ryanairille. Myös öljyn hinnan lasku alensi lentoyhtiön kustannuksia. Aiemmin tässä kuussa Ryanair hyväksyi International Airlines Groupin (IAG) tarjouksen 29,8 prosentin omistusosuudestaan Aer Lingusissa. Halpalentoyhtiö kertoi, että sen hallitus oli äänestänyt kaupan hyväksymisen puolesta ja totesi, että IAG:n tarjous "maksimoi Ryanairin osakasarvon".</w:t>
      </w:r>
    </w:p>
    <w:p>
      <w:r>
        <w:rPr>
          <w:b/>
        </w:rPr>
        <w:t xml:space="preserve">Yhteenveto</w:t>
      </w:r>
    </w:p>
    <w:p>
      <w:r>
        <w:t xml:space="preserve">Irlantilainen lentoyhtiö Ryanair on ilmoittanut neljännesvuosivoiton kasvaneen 25 prosenttia ja sanoo, että sen koko vuoden tulos on odotusten yläpäässä.</w:t>
      </w:r>
    </w:p>
    <w:p>
      <w:r>
        <w:rPr>
          <w:b/>
          <w:u w:val="single"/>
        </w:rPr>
        <w:t xml:space="preserve">Asiakirjan numero 53217</w:t>
      </w:r>
    </w:p>
    <w:p>
      <w:r>
        <w:t xml:space="preserve">Greg Rutherford: Milton Keynesin "hyppäävän miehen" patsassuunnitelma</w:t>
      </w:r>
    </w:p>
    <w:p>
      <w:r>
        <w:t xml:space="preserve">"Leaping Man" merkitsisi Woburn Sandsin pituushyppääjän Greg Rutherfordin menestystä Lontoossa 2012. Kahdeksanmetrinen metalliveistos olisi A421 Fen Streetin liikenneympyrässä lähellä M1-radan liittymää 13. Lähistöllä sijaitsevan teollisuuslaitoksen rahoittama 100 000 punnan hanke on julkisessa kuulemisessa tammikuuhun asti. Wavendonin seurakuntaneuvoston mukaan veistoksen pitäisi valmistua syksyllä 2013, jos sille annetaan lupa. David Hopkins, seurakuntaneuvoston puheenjohtaja, sanoi: "Keskustelimme ajatuksesta saada jotain, josta tulisi Milton Keynesin ikoninen symboli, joka ei vain juhlistaisi Gregin menestystä vaan myös symboloisi Milton Keynesin "can do" -asennetta." Taiteilija Clare Biggerin suunnittelema ruostumattomasta teräksestä valmistettu veistos "näkyisi jo kaukaa ja olisi ensimmäinen asia, jonka näkee, kun saapuu Milton Keynesiin risteyksestä 13", Hopkins sanoi. "Kaikki, jotka ovat nähneet sen, ovat yleensä olleet hyvin innostuneita, mutta koska tämä on niin tärkeä asia Milton Keynesille, haluamme, että ihmiset tutustuvat ideaan ja kertovat meille mielipiteensä. "Sen jälkeen teemme päätöksen siitä, mitä esitämme viralliseen suunnitteluprosessiin."</w:t>
      </w:r>
    </w:p>
    <w:p>
      <w:r>
        <w:rPr>
          <w:b/>
        </w:rPr>
        <w:t xml:space="preserve">Yhteenveto</w:t>
      </w:r>
    </w:p>
    <w:p>
      <w:r>
        <w:t xml:space="preserve">Milton Keynesissä sijaitsevaan liikenneympyrään aiotaan pystyttää jättimäinen patsas olympiavoittajan kunniaksi.</w:t>
      </w:r>
    </w:p>
    <w:p>
      <w:r>
        <w:rPr>
          <w:b/>
          <w:u w:val="single"/>
        </w:rPr>
        <w:t xml:space="preserve">Asiakirjan numero 53218</w:t>
      </w:r>
    </w:p>
    <w:p>
      <w:r>
        <w:t xml:space="preserve">Malesian parlamenttivaalit pidetään 5. toukokuuta</w:t>
      </w:r>
    </w:p>
    <w:p>
      <w:r>
        <w:t xml:space="preserve">Hallituspuolue on ollut vallassa 56 vuotta. Oppositio on kuitenkin voittanut jalansijaa korruption lopettamista koskevan lupauksensa ansiosta. Vuonna 2008 hallitseva Kansallinen rintama menetti ensimmäistä kertaa kahden kolmasosan enemmistönsä parlamentissa. Virallinen kampanjointi alkaa 20. huhtikuuta. Najib hajotti parlamentin viime viikolla ja toimii väliaikaisena pääministerinä vaaleihin asti. Viime viikkoina hän on korostanut Malesian taloudellista menestystä johtamansa maan aikana ja antanut käteisavustuksia. Lauantaina hän julkisti manifestinsa, jossa hän lupasi rahaa köyhille ja edullisempia elinkustannuksia. "Suuri selviytyjä" Mielipidemittaukset viittaavat Kansallisen rintaman niukkaan voittoon. Najibia painostetaan palauttamaan puolueen kahden kolmasosan enemmistö parlamentissa. Monet ennustavat, että tämä voisi olla läheisin äänestys sitten 56 vuoden takaisen Britanniasta itsenäistymisen, kertoo BBC:n Jonah Fisher Bangkokista. Oppositiota johtavaa Anwar Ibrahimia pidetään yhtenä Malesian politiikan suurista selviytyjistä, kirjeenvaihtajamme lisää. Anwar on osa laajaa koalitiota, johon kuuluu maltillisia, islamisteja ja kiinalaista syntyperää olevia malesialaisia. Anwar toimi aikoinaan Kansallisen rintaman varapääministerinä, mutta riitaantui entisen pääministerin Mahathir Mohamadin kanssa vuonna 1998. Hänet vangittiin kuuden vuoden ajaksi vallan väärinkäytöstä, ja häntä syytettiin kahdesti sodomiasta, mutta molemmilla kerroilla hänet vapautettiin syytteistä. Hän on kuvaillut syytteitä poliittisesti motivoituneiksi.</w:t>
      </w:r>
    </w:p>
    <w:p>
      <w:r>
        <w:rPr>
          <w:b/>
        </w:rPr>
        <w:t xml:space="preserve">Yhteenveto</w:t>
      </w:r>
    </w:p>
    <w:p>
      <w:r>
        <w:t xml:space="preserve">Malesiassa järjestetään parlamenttivaalit 5. toukokuuta, kertoi vaalilautakunta. Vaalit ovat merkittävä koetinkivi pääministeri Najib Razakin hallituskoalitiolle.</w:t>
      </w:r>
    </w:p>
    <w:p>
      <w:r>
        <w:rPr>
          <w:b/>
          <w:u w:val="single"/>
        </w:rPr>
        <w:t xml:space="preserve">Asiakirjan numero 53219</w:t>
      </w:r>
    </w:p>
    <w:p>
      <w:r>
        <w:t xml:space="preserve">Afganistanilaiset koulutytöt sairaalassa "myrkkyiskun" jälkeen</w:t>
      </w:r>
    </w:p>
    <w:p>
      <w:r>
        <w:t xml:space="preserve">Takharin maakunnan terveysjohtajan mukaan tytöt sairastuivat pian sen jälkeen, kun he olivat juoneet vettä koulussaan. Kabulissa toimiva koulutusalan virkamies sanoi, että alustavat tutkimukset viittaavat siihen, että vesi oli myrkytetty. Takharin paikallinen virkamies arveli, että syyllisiä olivat tyttöjen koulutusta vastustavat ihmiset. BBC:n Bilal Sarwary Kabulissa kertoo, että vastaavista tapauksista on raportoitu aiemminkin, mutta myrkytyksestä ei ole löydetty vakuuttavia todisteita. Virkamiehen mukaan 40 tyttöä hoidettiin ja kotiutettiin, mutta 100 muuta tyttöä, mukaan lukien naisopettajat, on pidetty sairaalassa, koska he ovat valittaneet vakavasta pahoinvoinnista, päänsärystä ja huimauksesta. Vesi on lähetetty laboratorioon analysoitavaksi, ja virkamies sanoi pyytäneensä täydellistä tutkimusta. Takharin opetusviraston tiedottaja sanoi, että uhrit ovat 14-30-vuotiaita. Hän sanoi, että tapauksen takana vaikuttavat olevan "ahdasmieliset ihmiset", jotka vastustavat tyttöjen koulutusta.</w:t>
      </w:r>
    </w:p>
    <w:p>
      <w:r>
        <w:rPr>
          <w:b/>
        </w:rPr>
        <w:t xml:space="preserve">Yhteenveto</w:t>
      </w:r>
    </w:p>
    <w:p>
      <w:r>
        <w:t xml:space="preserve">Yli 100 koulutyttöä Koillis-Afganistanissa on sairaalassa, ja heidän epäillään saaneen myrkytyksen.</w:t>
      </w:r>
    </w:p>
    <w:p>
      <w:r>
        <w:rPr>
          <w:b/>
          <w:u w:val="single"/>
        </w:rPr>
        <w:t xml:space="preserve">Asiakirjan numero 53220</w:t>
      </w:r>
    </w:p>
    <w:p>
      <w:r>
        <w:t xml:space="preserve">Wrexhamin kunnan tavoitteena on nostaa kierrätysaste yli 62 prosentin.</w:t>
      </w:r>
    </w:p>
    <w:p>
      <w:r>
        <w:t xml:space="preserve">Valtuusto lähettää kotitalouksille 20 000 ruokakippoa, ja se on jo toimittanut 13 000 pyöräkeräyslaatikkoa ja ottanut käyttöön uuden 19 kierrätysajoneuvon ajoneuvokannan. Walesin valtuustoille oli asetettu tavoitteeksi kierrättää 58 prosenttia jätteestä vuoteen 2016 mennessä, ja kierrätysaste nousee 100 prosenttiin vuoteen 2050 mennessä. Valtuutettu David Bithell sanoi, että Wrexhamin osuus oli 62 prosenttia, ja uudet investoinnit auttaisivat lisäämään kierrätystä entisestään. Ruokakori auttaa kaikkia alueen kotitalouksia kierrättämään ruokajätettä.</w:t>
      </w:r>
    </w:p>
    <w:p>
      <w:r>
        <w:rPr>
          <w:b/>
        </w:rPr>
        <w:t xml:space="preserve">Yhteenveto</w:t>
      </w:r>
    </w:p>
    <w:p>
      <w:r>
        <w:t xml:space="preserve">Wrexhamin kierrätysasteiden nostamisesta on ilmoitettu.</w:t>
      </w:r>
    </w:p>
    <w:p>
      <w:r>
        <w:rPr>
          <w:b/>
          <w:u w:val="single"/>
        </w:rPr>
        <w:t xml:space="preserve">Asiakirjan numero 53221</w:t>
      </w:r>
    </w:p>
    <w:p>
      <w:r>
        <w:t xml:space="preserve">Floridan ammuskelu: EA lahjoittaa miljoona dollaria uhreille ja perheille</w:t>
      </w:r>
    </w:p>
    <w:p>
      <w:r>
        <w:t xml:space="preserve">EA julkaisee vuosittain Madden NFL -peliä, jota pelattiin, kun Floridassa tapahtui ammuskelu. Rahasto on avoinna lahjoituksia varten kaikille halukkaille. EA sanoi: "Jacksonvillen tapahtumat... vaikuttavat peliyhteisöön ikuisesti. Emme voi alkuunkaan ymmärtää sitä tuskaa, jota niin monet käyvät läpi." Pelijätti jatkoi Twitterissä: "Lahjoitukset menevät uhreille, mukaan lukien Taylor Robertsonin, Elijah Claytonin ja kaikkien niiden perheille, joita asia koski." Taylor Robertson, 28, ja Elijah Clayton, 22, saivat molemmat surmansa ampumisessa. Ilmoitus on saanut paljon kiitosta sosiaalisessa mediassa, ja monet ovat kannustaneet muita tukemaan varainkeruuta. EA:n toimitusjohtaja Andrew Wilson on aiemmin sanonut olevansa "järkyttynyt ja surun vallassa" ja että henkilökunta on "työskennellyt taukoamatta tehdäkseen kaiken voitavansa" ampumisen johdosta. Sittemmin Madden-pelien johtaja Matt Marcou on puhunut uhrien "raa'asta lahjakkuudesta". "He olivat molemmat uskomattomia kilpailijoita, kuten ennätykset osoittavat ikuisesti", hän sanoi. "Tärkeintä ja ainutlaatuisinta näissä kahdessa ihmisessä on kuitenkin heidän huomaavaisuutensa, intohimonsa ja sitoutumisensa tehdä Maddenista parempi kuin se on koskaan ollutkaan". "Siksi tulen muistamaan heidät ja haluan, että myös yhteisö muistaa heidät. "He olivat ruumiillistuma pelaajista ja persoonallisuuksista, jotka tekevät Madden-yhteisöstä suurenmoisen." Tom Gerken, UGC &amp; Sosiaaliset uutiset</w:t>
      </w:r>
    </w:p>
    <w:p>
      <w:r>
        <w:rPr>
          <w:b/>
        </w:rPr>
        <w:t xml:space="preserve">Yhteenveto</w:t>
      </w:r>
    </w:p>
    <w:p>
      <w:r>
        <w:t xml:space="preserve">Electronic Arts (EA) on luvannut lahjoittaa miljoona dollaria (768 000 puntaa) rahastoon, jonka se perustaa eSports-turnauksessa tapahtuneen ampumavälikohtauksen uhreille.</w:t>
      </w:r>
    </w:p>
    <w:p>
      <w:r>
        <w:rPr>
          <w:b/>
          <w:u w:val="single"/>
        </w:rPr>
        <w:t xml:space="preserve">Asiakirjan numero 53222</w:t>
      </w:r>
    </w:p>
    <w:p>
      <w:r>
        <w:t xml:space="preserve">Venäläinen hakkeriryhmä hyökkäsi CNET:n kimppuun</w:t>
      </w:r>
    </w:p>
    <w:p>
      <w:r>
        <w:t xml:space="preserve">CNETin mukaan "w0rm"-nimellä esiintyvän ryhmän edustaja ilmoitti sille hakkeroinnista Twitter-keskustelun kautta. CNETin omistavan CBS Interactiven tiedottaja sanoi, että yritys oli "tunnistanut ongelman ja ratkaissut sen". CNETin mukaan w0rm tarjoutui myymään tietokannan 1 Bitcoinilla eli 622 dollarilla. Se kuitenkin lisäsi, että hakkeriryhmän mukaan tietokannan myynnin tarkoituksena oli saada huomiota eikä "mitään muuta". Parantaa turvallisuutta? Ryhmän edustaja väitti, että se hakkeroi CNETin palvelimia parantaakseen yleistä turvallisuutta internetissä. Ryhmä on väittänyt hakkeroineensa viime vuonna onnistuneesti BBC:n sekä Adoben ja Bank of American verkkosivut. Se sanoo, että kohdistamalla korkean profiilin verkkosivustoja se voi lisätä tietoisuutta tietoturvaongelmista. "[W]eidän motiivinamme on tehdä internetistä parempi ja turvallisempi [paikka] eikä niinkään halu suojella tekijänoikeuksia", edustaja sanoi CNETin kanssa käydyssä Twitter-vaihdossa. Maanantaina edustaja tarjosi CNETille tietoturvaratkaisua twiittaamalla: "#CNET Minulla on hyvä suojausjärjestelmä sinulle, pingaa minua". CNETin mukaan sen työpöytä- ja mobiilisivustoilla vieraili Yhdysvalloissa tämän vuoden kesäkuussa 27,1 miljoonaa uniikkia käyttäjää.</w:t>
      </w:r>
    </w:p>
    <w:p>
      <w:r>
        <w:rPr>
          <w:b/>
        </w:rPr>
        <w:t xml:space="preserve">Yhteenveto</w:t>
      </w:r>
    </w:p>
    <w:p>
      <w:r>
        <w:t xml:space="preserve">Venäläinen hakkeriryhmä on hyökännyt uutissivusto CNETiin. Myöhemmin se kertoi varastaneensa yli miljoonan käyttäjän käyttäjätunnukset, salatut salasanat ja sähköpostit.</w:t>
      </w:r>
    </w:p>
    <w:p>
      <w:r>
        <w:rPr>
          <w:b/>
          <w:u w:val="single"/>
        </w:rPr>
        <w:t xml:space="preserve">Asiakirjan numero 53223</w:t>
      </w:r>
    </w:p>
    <w:p>
      <w:r>
        <w:t xml:space="preserve">Fiona Bruce "neuvottelee Question Time -tehtävästä".</w:t>
      </w:r>
    </w:p>
    <w:p>
      <w:r>
        <w:t xml:space="preserve">BBC:n mediatoimittaja Amol Rajan sanoi, että neuvottelut Brucen kanssa, joka esittää News at Six ja Ten sekä Antiques Roadshow'ta, jatkuvat. Nykyinen juontaja David Dimbleby jättää ohjelman joulukuussa 24 vuoden jälkeen. Jos Bruce tulee Dimblebyn seuraajaksi, hänestä tulee ensimmäinen kokopäiväinen naisjuontaja ohjelman 40-vuotisen historian aikana. BBC:n mediatoimittaja sanoi, että Bruce kävi koe-esiintymisen useiden muiden johtavien lähetystyöntekijöiden ohella. BBC:n johtohenkilöiden tiedettiin haluavan vakiintuneen henkilön, jolla on kokemusta BBC One -ohjelmasta, kirjeenvaihtajamme lisäsi. Bruce on työskennellyt BBC:llä vuodesta 1990, jolloin hän aloitti uransa Panorama-ohjelman tutkijana. 54-vuotiaasta tuli myöhemmin ohjelman ja myös Newsnightin toimittaja. Bruce toimi myös BBC One -kanavan Crimewatchin juontajana kahdeksan vuoden ajan. Vuonna 2001 hänestä tuli ensimmäinen naisjuontaja BBC:n yleisövaalien studiotiimissä.</w:t>
      </w:r>
    </w:p>
    <w:p>
      <w:r>
        <w:rPr>
          <w:b/>
        </w:rPr>
        <w:t xml:space="preserve">Yhteenveto</w:t>
      </w:r>
    </w:p>
    <w:p>
      <w:r>
        <w:t xml:space="preserve">Fiona Bruce neuvottelee Question Time -keskusteluohjelman juontajan paikasta.</w:t>
      </w:r>
    </w:p>
    <w:p>
      <w:r>
        <w:rPr>
          <w:b/>
          <w:u w:val="single"/>
        </w:rPr>
        <w:t xml:space="preserve">Asiakirjan numero 53224</w:t>
      </w:r>
    </w:p>
    <w:p>
      <w:r>
        <w:t xml:space="preserve">Korkki: Mies pidätettiin gardaita kohti ammuttujen laukausten jälkeen.</w:t>
      </w:r>
    </w:p>
    <w:p>
      <w:r>
        <w:t xml:space="preserve">Poliisit vastasivat tapaukseen Military Roadilla Corkissa noin kello 23:40 paikallista aikaa perjantaina. Kun he saapuivat paikalle, mies ampui heitä kohti ja pakeni sitten autolla, mikä aiheutti poliisin takaa-ajon. Sitä johtivat gardan aseellisen tukiyksikön (ASU) jäsenet. Ajoneuvon pysäyttämiseen käytettiin pistolaitetta. Se pysäytettiin M8-moottoritien maksulliselle tienvarsipaikalle hieman puolenyön jälkeen. Mies nousi autosta ja avasi sitten tulen poliiseja kohti. Lausunnossa sanottiin, että epäilty pidätettiin sen jälkeen, kun ASU käytti "vähemmän kuin tappavaa laitetta". Gardaí ei vahvistanut, mikä tämä laite oli, mutta Irlannin yleisradioyhtiö RTÉ kertoi, että käytössä oli taser. Parikymppinen mies on edelleen pidätettynä Fermoyn garda-asemalla Corkin kreivikunnassa. "Näissä tapahtumissa ei raportoitu loukkaantumisista", gardan lausunnossa lisättiin. Asiasta on ilmoitettu Irlannin tasavallan poliisin valvontaviranomaiselle, Garda Síochána Ombudsman Commissionille (GSOC). M8 on suljettu molempiin suuntiin liittymien 15 ja 17 välillä, kun tapahtumapaikkaa tutkitaan. Ensimmäisen ampumisen tapahtumapaikalle Military Roadille on myös asetettu eristyssulku.</w:t>
      </w:r>
    </w:p>
    <w:p>
      <w:r>
        <w:rPr>
          <w:b/>
        </w:rPr>
        <w:t xml:space="preserve">Yhteenveto</w:t>
      </w:r>
    </w:p>
    <w:p>
      <w:r>
        <w:t xml:space="preserve">Mies on pidätetty sen jälkeen, kun Irlannin poliisia (gardaí) kohti ammuttiin useita laukauksia kahdessa paikassa noin puolen tunnin sisällä.</w:t>
      </w:r>
    </w:p>
    <w:p>
      <w:r>
        <w:rPr>
          <w:b/>
          <w:u w:val="single"/>
        </w:rPr>
        <w:t xml:space="preserve">Asiakirjan numero 53225</w:t>
      </w:r>
    </w:p>
    <w:p>
      <w:r>
        <w:t xml:space="preserve">Falkirkin poliisi tutkii kuparivarkautta sähkökaapeleista</w:t>
      </w:r>
    </w:p>
    <w:p>
      <w:r>
        <w:t xml:space="preserve">Johto otettiin kaapeleista Bothkennar Roadilla, lähellä Kincardine Roadia, Carronshoressa. Poliisit sanoivat uskovansa, että varkaus on saattanut tapahtua useiden viikkojen aikana, mutta se huomattiin vasta perjantaina 5. huhtikuuta. Kuparin arvon uskotaan olevan kolminumeroinen. Skotlannin poliisin Forth Valleyn osaston tiedottaja sanoi: "Vetoamme kaikkiin, jotka ovat nähneet epäilyttävästi käyttäytyviä henkilöitä Bothkennar Roadin tai Kincardine Roadin alueella, ilmoittautumaan. "Kuka tahansa oli osallisena, joko tiesi, mitä teki, tai oli erittäin onnekas, ettei saanut vakavaa sähköiskua tai, mikä vielä pahempaa, saanut sähköiskua". "He eivät ole välittäneet omasta turvallisuudestaan." Kuparikaapeleiden varastamisen arvioidaan maksavan Britannian taloudelle miljardi puntaa vuodessa.</w:t>
      </w:r>
    </w:p>
    <w:p>
      <w:r>
        <w:rPr>
          <w:b/>
        </w:rPr>
        <w:t xml:space="preserve">Yhteenveto</w:t>
      </w:r>
    </w:p>
    <w:p>
      <w:r>
        <w:t xml:space="preserve">Poliisitutkinta on aloitettu sen jälkeen, kun metallivarkaat irrottivat kuparia sähkökaapeleista Falkirkin kylässä.</w:t>
      </w:r>
    </w:p>
    <w:p>
      <w:r>
        <w:rPr>
          <w:b/>
          <w:u w:val="single"/>
        </w:rPr>
        <w:t xml:space="preserve">Asiakirjan numero 53226</w:t>
      </w:r>
    </w:p>
    <w:p>
      <w:r>
        <w:t xml:space="preserve">Burger King avaa 1 000 ravintolaa Kiinaan</w:t>
      </w:r>
    </w:p>
    <w:p>
      <w:r>
        <w:t xml:space="preserve">Ilmoitus tuli sen jälkeen, kun konserni oli allekirjoittanut yhteisyrityssopimuksen Kurdoglun perheen, joka on jo Burger Kingin suurin franchising-yritys, ja pääomasijoitusyhtiö Cartesian Capitalin kanssa. Burger King omistaa tällä hetkellä 63 toimipistettä Kiinassa. Kilpailija McDonald's omistaa 1 400. Myös muut pikaruokaryhmät pyrkivät hyödyntämään Kiinan nopeasti kasvavaa keskiluokkaa. Tämän vuoden huhtikuussa Miamissa sijaitseva Burger King ilmoitti aikovansa listautua uudelleen New Yorkin pörssiin sen jälkeen, kun sen omistaja, pääomasijoitusyhtiö 3G Capital, oli sopinut myyvänsä 29 prosentin osuuden yhtiöstä 1,4 miljardilla dollarilla (890 miljoonalla punnalla) brittiläiselle sijoitusyhtiölle Justice Holdingsille. 3G Capital, joka osti Burger Kingin 3,26 miljardilla dollarilla syyskuussa 2010, säilyttää 71 prosentin osuuden yhtiöstä.</w:t>
      </w:r>
    </w:p>
    <w:p>
      <w:r>
        <w:rPr>
          <w:b/>
        </w:rPr>
        <w:t xml:space="preserve">Yhteenveto</w:t>
      </w:r>
    </w:p>
    <w:p>
      <w:r>
        <w:t xml:space="preserve">Pikaruokajätti Burger King on ilmoittanut avaavansa 1000 ravintolaa Kiinaan seuraavien 5-7 vuoden aikana.</w:t>
      </w:r>
    </w:p>
    <w:p>
      <w:r>
        <w:rPr>
          <w:b/>
          <w:u w:val="single"/>
        </w:rPr>
        <w:t xml:space="preserve">Asiakirjan numero 53227</w:t>
      </w:r>
    </w:p>
    <w:p>
      <w:r>
        <w:t xml:space="preserve">Shellin Nigerian kauppaa tutkitaan Italiassa</w:t>
      </w:r>
    </w:p>
    <w:p>
      <w:r>
        <w:t xml:space="preserve">Öljyjätti ilmoitti tekevänsä yhteistyötä viranomaisten kanssa. Tutkinta liittyy Enin ja Shellin vuonna 2011 tekemään 1,3 miljardin dollarin kauppaan Nigerian OPL-245-öljylohkosta. Osana tutkintaa Alankomaiden poliisi ja syyttäjät tekivät helmikuussa kotietsinnän Shellin pääkonttoriin Haagissa, lisäsi tiedottaja. "Voimme vahvistaa, että olemme saaneet ilmoituksen menettelyn aloittamisesta Italian syyttäjältä", Shellin tiedottaja sanoi. Vuonna 2014 Milanon tuomioistuin aloitti italialaisen öljyjätti Enin tutkinnan korruptiosyytösten vuoksi, jotka liittyivät OPL-245-öljylohkon hankintaan. Eni on kiistänyt väärinkäytökset ja sanonut, että se oli tekemisissä yksinomaan Nigerian hallituksen kanssa, maksoi palkkiot valtion tilille eikä käyttänyt välittäjiä kaupassa. Shellin tiedottaja sanoi: "Shell tekee yhteistyötä viranomaisten kanssa ja tutkii väitteitä, joihin se suhtautuu vakavasti. "Shell pitää erittäin tärkeänä liiketoiminnan rehellisyyttä, joka on yksi keskeisistä arvoistamme", hän lisäsi.</w:t>
      </w:r>
    </w:p>
    <w:p>
      <w:r>
        <w:rPr>
          <w:b/>
        </w:rPr>
        <w:t xml:space="preserve">Yhteenveto</w:t>
      </w:r>
    </w:p>
    <w:p>
      <w:r>
        <w:t xml:space="preserve">Italialaiset syyttäjät tutkivat Royal Dutch Shellin toimintaa osana nigerialaisen öljykentän hankintaa koskevaa tutkintaa, yhtiö on ilmoittanut.</w:t>
      </w:r>
    </w:p>
    <w:p>
      <w:r>
        <w:rPr>
          <w:b/>
          <w:u w:val="single"/>
        </w:rPr>
        <w:t xml:space="preserve">Asiakirjan numero 53228</w:t>
      </w:r>
    </w:p>
    <w:p>
      <w:r>
        <w:t xml:space="preserve">Hampshiren poliisin varoitus tajuttomasta vangista</w:t>
      </w:r>
    </w:p>
    <w:p>
      <w:r>
        <w:t xml:space="preserve">Uhri, jolla oli aiemmin ollut tapana vahingoittaa itseään, jätettiin hybridilusikkahaarukan kanssa yli kahdeksi tunniksi selliin Basingstokessa, Hampshiressä, vuonna 2019. Hän käytti sitä sekä viiltääkseen itseään että muodostaakseen silmukan, kertoi riippumaton poliisin käyttäytymisvirasto (Independent Office for Police Conduct, IOPC). Uhri menetti tajuntansa, mutta toipui, tutkijat lisäsivät. IOPC:n raportin mukaan säilöönoton henkilökunta jätti heinäkuussa 2019 miehelle "valvomatta haarukan, koska sitä ei poistettu käytön jälkeen". Tutkijat varoittivat, että ruokailuvälineitä olisi voitu käyttää sekä aseena että itsensä vahingoittamiseen. IOPC:n mukaan Hampshiren poliisilaitoksen olisi tarkistettava säilöönottokäytäntöjään "ruokailuvälineiden tarjoamiseen liittyvien ohjeiden selventämiseksi". Poliisivoimia on pyydetty kommentoimaan asiaa.</w:t>
      </w:r>
    </w:p>
    <w:p>
      <w:r>
        <w:rPr>
          <w:b/>
        </w:rPr>
        <w:t xml:space="preserve">Yhteenveto</w:t>
      </w:r>
    </w:p>
    <w:p>
      <w:r>
        <w:t xml:space="preserve">Poliisivoimia on varoitettu jättämästä pidätettyjä yksin ruokailuvälineiden kanssa sen jälkeen, kun eräs mies loukkasi itsensä vakavasti "haarukalla".</w:t>
      </w:r>
    </w:p>
    <w:p>
      <w:r>
        <w:rPr>
          <w:b/>
          <w:u w:val="single"/>
        </w:rPr>
        <w:t xml:space="preserve">Asiakirjan numero 53229</w:t>
      </w:r>
    </w:p>
    <w:p>
      <w:r>
        <w:t xml:space="preserve">Manchesterin iskussa kuolleen Eilidh MacLeodin hautajaiset</w:t>
      </w:r>
    </w:p>
    <w:p>
      <w:r>
        <w:t xml:space="preserve">14-vuotias kannetaan kotoaan Castlebayssä sijaitsevaan Our Lady, Star of the Sea -pyhäkköön maanantaiaamuna pidettävää hautajaismessua varten. Eilidhin ystävä Laura MacIntyre, 15, loukkaantui terrori-iskussa. Castlebay Community Schoolin tytöt Castlebaysta, Barrasta, olivat osallistumassa Ariana Granden konserttiin. He olivat matkustaneet Manchesteriin tapahtumaan perheenjäsentensä kanssa. Viime viikolla Eilidhin vanhemmat Roddy ja Marion sanoivat lausunnossaan, että heidän tyttärensä oli ollut "kaunis, suosittu ja lahjakas". He kuvailivat häntä "rakastavaksi siskoksi", joka rakasti seurustelua ystäviensä kanssa ja jolla oli "ylittämätön" rakkaus musiikkiin. "Eilidh ja Laura olivat niin innoissaan siitä, että pääsivät konserttiin yhdessä, mutta se, minkä olisi pitänyt olla täydellinen loppu fantastiselle matkalle, päättyi niin traagisesti", he sanoivat. "Pidämme Lauraa ja hänen perhettään edelleen ajatuksissamme ja rukoilemme, että hän toipuu täysin."</w:t>
      </w:r>
    </w:p>
    <w:p>
      <w:r>
        <w:rPr>
          <w:b/>
        </w:rPr>
        <w:t xml:space="preserve">Yhteenveto</w:t>
      </w:r>
    </w:p>
    <w:p>
      <w:r>
        <w:t xml:space="preserve">Manchester Arenan pommi-iskussa kuolleiden 22 ihmisen joukossa olleen Barran teini-ikäisen Eilidh MacLeodin hautajaiset järjestetään ensi viikolla.</w:t>
      </w:r>
    </w:p>
    <w:p>
      <w:r>
        <w:rPr>
          <w:b/>
          <w:u w:val="single"/>
        </w:rPr>
        <w:t xml:space="preserve">Asiakirjan numero 53230</w:t>
      </w:r>
    </w:p>
    <w:p>
      <w:r>
        <w:t xml:space="preserve">Pohjoiset ja Bakerloo-linjat eivät pysähdy Embankmentissä.</w:t>
      </w:r>
    </w:p>
    <w:p>
      <w:r>
        <w:t xml:space="preserve">Tammikuun 8. päivästä alkaen Bakerloo- ja Northern-linjan junat eivät pysähdy Embankmentissä. Transport for London (TfL) on kehottanut ihmisiä kävelemään Waterloon tai Charing Crossin asemille tai suunnittelemaan reittinsä siten, että Embankmentia ei tarvitse kiertää. Työssä kunnostetaan neljä 80 vuotta vanhaa liukuporrasta. Ne kunnostettiin viimeksi 1970-luvulla. Embankment on yksi vilkkaimmista metroasemista, ja se palvelee Charing Crossin päärautatieasemaa sekä Trafalgar Squarea ja The Strandin teattereita ja ravintoloita. TfL:n mukaan matkustajilta ei peritä lisämaksua matkoista. Työ kestää 43 viikkoa. TfL:n mukaan Victoria-, Central- ja Hammersmith and City -linjoilla on otettu käyttöön uusi junakalusto, jonka kapasiteetti on suurempi. Se on myös parantanut opastimia muun muassa Northern Line -linjalla, mikä tarkoittaa, että enemmän junia pystyy kulkemaan. Circle- ja District-linjan junat pysähtyvät Embankmentissa töiden aikana.</w:t>
      </w:r>
    </w:p>
    <w:p>
      <w:r>
        <w:rPr>
          <w:b/>
        </w:rPr>
        <w:t xml:space="preserve">Yhteenveto</w:t>
      </w:r>
    </w:p>
    <w:p>
      <w:r>
        <w:t xml:space="preserve">Metromatkustajien matkat häiriintyvät pahasti lähes vuoden ajan, kun kaksi päärataa lakkaa pysähtymästä vilkkaalla vaihtoasemalla.</w:t>
      </w:r>
    </w:p>
    <w:p>
      <w:r>
        <w:rPr>
          <w:b/>
          <w:u w:val="single"/>
        </w:rPr>
        <w:t xml:space="preserve">Asiakirjan numero 53231</w:t>
      </w:r>
    </w:p>
    <w:p>
      <w:r>
        <w:t xml:space="preserve">Silverdalen koulubussi varastettiin aidan ryöstöretkellä</w:t>
      </w:r>
    </w:p>
    <w:p>
      <w:r>
        <w:t xml:space="preserve">Valkoinen Ford Transit -bussi vietiin Silverdale Schoolista Langdale Gardensissa, Wallsendissä, hieman ennen kello 21.15 GMT keskiviikkona. Northumbrian poliisin mukaan bussi ajettiin "turvallisen aidan" läpi. Poliisit vetoavat kaikkiin, joilla on valvontakamerakuvaa alueelta, jotta he ottaisivat yhteyttä tutkijoihin. Tiedottaja sanoi, että näennäisen vähäpätöisetkin tiedot voivat olla "ratkaisevia".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Varas varasti koulubussin ajamalla sen aidan läpi.</w:t>
      </w:r>
    </w:p>
    <w:p>
      <w:r>
        <w:rPr>
          <w:b/>
          <w:u w:val="single"/>
        </w:rPr>
        <w:t xml:space="preserve">Asiakirjan numero 53232</w:t>
      </w:r>
    </w:p>
    <w:p>
      <w:r>
        <w:t xml:space="preserve">Humber Bridge kuljettaja kellotettu 132mph "oli myöhässä töihin</w:t>
      </w:r>
    </w:p>
    <w:p>
      <w:r>
        <w:t xml:space="preserve">20-vuotias kuljettaja ajoi lähes kolminkertaista ylinopeutta, kun hän ajoi merkitsemättömän ajoneuvon ohi A15-tiellä varhain aamulla. Poliisien mukaan autoilija "jatkoi ajamista suurella nopeudella rankkasateessa". Humbersiden poliisi sanoi twiitissään: "Hän on ollut liikenteessä: "Kuljettajan tekosyy oli, että hän oli myöhässä töistä! Ilmoitettu haastettavaksi." Tiedottajan mukaan auto kulki Humberin sillalla pohjoiseen, kun se pysäytettiin noin kello 05:15 BST. Kuljettajalle on määrä antaa haaste saapua oikeuteen myöhemmin. Seuraa BBC East Yorkshire ja Lincolnshire Facebookissa, Twitterissä ja Instagramissa. Lähetä juttuideoita osoitteeseen yorkslincs.news@bbc.co.uk.</w:t>
      </w:r>
    </w:p>
    <w:p>
      <w:r>
        <w:rPr>
          <w:b/>
        </w:rPr>
        <w:t xml:space="preserve">Yhteenveto</w:t>
      </w:r>
    </w:p>
    <w:p>
      <w:r>
        <w:t xml:space="preserve">Kuljettaja, joka jäi kiinni 132 km/h ylinopeudesta Humberin sillalla, kertoi poliisille olevansa "myöhässä töistä".</w:t>
      </w:r>
    </w:p>
    <w:p>
      <w:r>
        <w:rPr>
          <w:b/>
          <w:u w:val="single"/>
        </w:rPr>
        <w:t xml:space="preserve">Asiakirjan numero 5323333</w:t>
      </w:r>
    </w:p>
    <w:p>
      <w:r>
        <w:t xml:space="preserve">Repsol täsmentää YPF:n kansallistamisen kustannukset</w:t>
      </w:r>
    </w:p>
    <w:p>
      <w:r>
        <w:t xml:space="preserve">YPF mukaan lukien Repsolin ensimmäisen neljänneksen nettotulos oli 792 miljoonaa euroa (1,026 miljardia dollaria; 637 miljoonaa puntaa), mikä on 3,5 prosenttia enemmän kuin vuotta aiemmin. Ilman YPF:ää sen nettotulos oli vain 643 miljoonaa euroa, vaikka se kasvoi 12,4 prosenttia viime vuoden vastaavista luvuista. Öljyn hinnan nousu ja nesteytetyn maakaasun liiketoiminnan kasvu kasvattivat voittoa. Argentiina takavarikoi väliaikaisesti Repsolin enemmistöosuuden YPF:stä huhtikuussa, minkä jälkeen se hyväksyi toukokuussa ylivoimaisella ääntenenemmistöllä asiaa koskevan lain. Repsol ilmoitti, että sen lakimiehet tutkivat Argentiinan YPF:n 51 prosentin pakkolunastuksen laillisuutta. "Oikeudellinen neuvostomme valmistelee parhaillaan määritelmää noudatettavasta oikeudellisesta tiestä ja on jo aloittanut joitakin toimia", sanoi Repsolin talousjohtaja Miguel Martinez. Myös Espanjan hallitus ja Euroopan unioni ovat vastustaneet takavarikkoa.</w:t>
      </w:r>
    </w:p>
    <w:p>
      <w:r>
        <w:rPr>
          <w:b/>
        </w:rPr>
        <w:t xml:space="preserve">Yhteenveto</w:t>
      </w:r>
    </w:p>
    <w:p>
      <w:r>
        <w:t xml:space="preserve">Espanjalainen öljy-yhtiö Repsol on julkaissut tulokset, joista käy ilmi kustannukset, jotka aiheutuvat siitä, että Argentiina on kansallistanut sen enemmistöosuuden YPF:stä.</w:t>
      </w:r>
    </w:p>
    <w:p>
      <w:r>
        <w:rPr>
          <w:b/>
          <w:u w:val="single"/>
        </w:rPr>
        <w:t xml:space="preserve">Asiakirjan numero 53234</w:t>
      </w:r>
    </w:p>
    <w:p>
      <w:r>
        <w:t xml:space="preserve">Brexit: Hallitus julkaisee ohjeet Pohjois-Irlannin vientiä varten</w:t>
      </w:r>
    </w:p>
    <w:p>
      <w:r>
        <w:t xml:space="preserve">John CampbellBBC News NI Economics &amp; Business Editor Tavarat on määriteltävä siten, että niillä on "Pohjois-Irlannin asema". Lainsäädännössä annetaan hyvin laaja määritelmä siitä, mitkä tavarat täyttävät vaatimukset. Hallitus sanoo kuitenkin, että se aikoo antaa lisää lainsäädäntöä, jolla pyritään estämään se, että vaatimukset täyttämättömät tavarat käyttävät NI:tä takaovena GB:hen. Kelpoisuusehdot täyttävä tavara määritellään tuotteeksi, joka on Pohjois-Irlannissa ja johon ei kohdistu tullivalvontaa, -rajoituksia tai -valvontaa. Hallituksen mukaan tämä alustava laaja määritelmä "varmistaa parhaiten jatkuvuuden ja välttää siirtymäkauden päättymisestä aiheutuvat häiriöt, mikä vastaa laajempaa lähestymistapaa, jota sovelletaan ensi vuoden ensimmäisellä puoliskolla Isoon-Britanniaan EU:sta saapuviin tavaroihin". Pohjois-Irlannin yritysten kanssa laadittavissa lisäehdotuksissa määritellään kuitenkin kelpoisuusasema pidemmällä aikavälillä. Se toteaa esimerkiksi, että voi syntyä tilanne, jossa yritykset pyrkivät "reitittämään tavaroita epäasianmukaisesti uudelleen välttääkseen muutoin sovellettavat tuontimuodollisuudet". Se toteaa, että tähän puututaan erillisellä lainsäädännöllä, joka on tarkoitus antaa ennen vuoden loppua ja jonka avulla voidaan ryhtyä toimenpiteisiin, jos jokin yritys pyrkii ohjaamaan tavaransa uudelleen Pohjois-Irlannin kautta tätä tarkoitusta varten.</w:t>
      </w:r>
    </w:p>
    <w:p>
      <w:r>
        <w:rPr>
          <w:b/>
        </w:rPr>
        <w:t xml:space="preserve">Yhteenveto</w:t>
      </w:r>
    </w:p>
    <w:p>
      <w:r>
        <w:t xml:space="preserve">Hallitus on julkaissut oikeudelliset ohjeet siitä, mitkä NI-tavarat pääsevät "esteettömästi" Isoon-Britanniaan Brexit-siirtymäkauden päätyttyä 1. tammikuuta.</w:t>
      </w:r>
    </w:p>
    <w:p>
      <w:r>
        <w:rPr>
          <w:b/>
          <w:u w:val="single"/>
        </w:rPr>
        <w:t xml:space="preserve">Asiakirjan numero 53235</w:t>
      </w:r>
    </w:p>
    <w:p>
      <w:r>
        <w:t xml:space="preserve">Aberdeenissa järjestetään kuukauden kestävä Granite Festival -festivaali</w:t>
      </w:r>
    </w:p>
    <w:p>
      <w:r>
        <w:t xml:space="preserve">Graniittikaupunkina tunnettu Aberdeen on muotoutunut paikallisen kiven avulla satojen vuosien ajan. Aberdeenin taidegalleria ja museot (Aberdeen Art Gallery and Museums, AAGM) järjestää festivaalin 2.5.-28.5. välisenä aikana. Festivaali avattiin klo 12.00 BST, jolloin Provost Skene's Housessa esiteltiin kaupungin Marischal Collegen restauroinnissa käytettyjä muuraustekniikoita. Aberdeenin kaupunginvaltuusto aloittaa muuton kunnostettuun Marischal Collegen graniittiseen maamerkkiin myöhemmin tänä vuonna. AAGM:n kuraattori Jenny Brown sanoi: "Odotan innolla, että pääsen näkemään muurarit toiminnassa, kun he pitävät yllä perinteisiä taitoja, jotka tekivät graniittikaupungista kuuluisan ympäri maailmaa." Granite Festivalin ohjelmaa on saatavilla monista myyntipisteistä, ja lisätietoja on saatavilla myös Aberdeen Art Gallery and Museumsin verkkosivuilta.</w:t>
      </w:r>
    </w:p>
    <w:p>
      <w:r>
        <w:rPr>
          <w:b/>
        </w:rPr>
        <w:t xml:space="preserve">Yhteenveto</w:t>
      </w:r>
    </w:p>
    <w:p>
      <w:r>
        <w:t xml:space="preserve">Aberdeenissa on alkanut kuukauden mittainen Granite Festival, jossa järjestetään useita tapahtumia.</w:t>
      </w:r>
    </w:p>
    <w:p>
      <w:r>
        <w:rPr>
          <w:b/>
          <w:u w:val="single"/>
        </w:rPr>
        <w:t xml:space="preserve">Asiakirjan numero 53236</w:t>
      </w:r>
    </w:p>
    <w:p>
      <w:r>
        <w:t xml:space="preserve">Madridilaislapset soittavat pormestarille jäätyään vaille lahjoja Pyhäinpäivän lahjojaan</w:t>
      </w:r>
    </w:p>
    <w:p>
      <w:r>
        <w:t xml:space="preserve">Pormestari Manuela Carmena oli haastattelussa kehottanut lapsia, jotka heräävät ilman lahjoja vapunpäivänä, soittamaan kaupungintalolle, koska se ei ole oikein. Pakistanilainen viiden lapsen äiti oli yksi niistä, jotka soittivat pojan kehotuksesta. Tammikuun 6. päivää, epifaniaa, vietetään Espanjassa laajalti. Lapset kiillottavat kenkänsä "El Dia de los Reyes" (Kuninkaiden päivä) -nimellä tunnetun tapahtuman aattona ja jättävät ne valmiiksi, jotta Kolme kuningasta voi laittaa lahjat niihin. Monille espanjalaisille päivä on yhtä merkittävä kuin joulu. Muissa tapauksissa on kyse seitsemänvuotiaasta pojasta ja kahdesta eronneen pariskunnan lapsesta, jotka olivat työttömiä ja joiden isoäiti oli soittanut viranomaisille, kertoo espanjankielinen sanomalehti El Mundo. Valtuuston työntekijät keräsivät rahaa ostaakseen lapsille leluja, ja vaikka toimitukset myöhästyivät "logististen ongelmien vuoksi", lapset saivat lopulta lahjansa kaupungintalolla, raportissa lisätään.</w:t>
      </w:r>
    </w:p>
    <w:p>
      <w:r>
        <w:rPr>
          <w:b/>
        </w:rPr>
        <w:t xml:space="preserve">Yhteenveto</w:t>
      </w:r>
    </w:p>
    <w:p>
      <w:r>
        <w:t xml:space="preserve">Kahdeksan Madridissa asuvaa lasta, jotka eivät saaneet lahjoja kristillisessä juhlassa, saivat ne sen sijaan paikalliselta kaupungintalolta, kerrotaan.</w:t>
      </w:r>
    </w:p>
    <w:p>
      <w:r>
        <w:rPr>
          <w:b/>
          <w:u w:val="single"/>
        </w:rPr>
        <w:t xml:space="preserve">Asiakirjan numero 53237</w:t>
      </w:r>
    </w:p>
    <w:p>
      <w:r>
        <w:t xml:space="preserve">Bristolin Metrobusin rautatiesillan tietä alennettiin</w:t>
      </w:r>
    </w:p>
    <w:p>
      <w:r>
        <w:t xml:space="preserve">Metrobusin Gipsy Patch Lane -osuuden mukauttamisen kustannukset voivat kuulemma yli kaksinkertaistua. Little Stokessa sijaitsevan tien solmukohdassa olevan sillan on oltava riittävän korkea, jotta kaksikerroksiset bussit mahtuisivat kulkemaan sen alta. Neuvoston asiakirjoissa kuvataan suunnitelma tien madaltamisesta 1,7 metrillä (5ft 6in). Työt sillalla on tarkoitus tehdä pääsiäisenä 2020, kun rautatie on suljettu. Itse tie suljetaan kahdeksi vuodeksi, kertoi Local Democracy Reporting -palvelu. Neuvoston on tehtävä sopimus Network Railin kanssa helmikuuhun 2019 mennessä, jotta työ voi jatkua. Alun perin Cribbs Patchwayn MetroBus-laajennus oli arvioitu 35 miljoonaksi punnaksi Länsi-Englannin yhdistetyn viranomaisen (West of England Combined Authority) talousrahastosta. Sillan ja sitä ympäröivien töiden rakentaminen voisi olla 60-75 miljoonaa puntaa, sanoi Network Rail alustavan suunnitteluvaiheen jälkeen. Saatat myös pitää: South Gloucestershiren neuvosto hyväksyi heinäkuussa 2018 uutta siltaa ja sitä ympäröiviä pohjatöitä koskevat suunnitteluhakemukset ehdolla, jonka mukaan asukkaiden ja yritysten kanssa on tehtävä yhteistyötä. Neuvosto sanoi, että ilman uudelleenrakentamista vain 1 200 Filtonin yritysalueen 4 000 työpaikasta saataisiin aikaan.</w:t>
      </w:r>
    </w:p>
    <w:p>
      <w:r>
        <w:rPr>
          <w:b/>
        </w:rPr>
        <w:t xml:space="preserve">Yhteenveto</w:t>
      </w:r>
    </w:p>
    <w:p>
      <w:r>
        <w:t xml:space="preserve">Tie, jolla on sattunut useita onnettomuuksia, kun bussit ovat jääneet jumiin rautatiesillan alle Bristolissa, aiotaan laskea.</w:t>
      </w:r>
    </w:p>
    <w:p>
      <w:r>
        <w:rPr>
          <w:b/>
          <w:u w:val="single"/>
        </w:rPr>
        <w:t xml:space="preserve">Asiakirjan numero 53238</w:t>
      </w:r>
    </w:p>
    <w:p>
      <w:r>
        <w:t xml:space="preserve">Etelä-Korea: Soulin kaupungin työntekijät "voivat torkahtaa töissä</w:t>
      </w:r>
    </w:p>
    <w:p>
      <w:r>
        <w:t xml:space="preserve">Uutisia muualta......mediaraportteja ympäri maailmaa, löydetty BBC:n seurannasta Elokuun 1. päivästä lähtien Soulin metropolihallituksen (SMG) työntekijät voivat nukkua tunnin kello 13:00-18:00 välisenä aikana, kunhan he korvaavat tämän ajan saapumalla töihin aikaisin tai lähtemällä myöhään, Korea Times kertoo. Lehden mukaan kyseessä on ensimmäinen kerta, kun tällainen järjestelmä otetaan käyttöön maassa. "Työntekijät voivat käyttää oleskelutiloja, kokoushuoneita ja muita paikkoja lepäämiseen", kaupungintalon tiedottaja sanoo. "Kaupunginhallitus käyttää ensi vuonna enemmän rahaa luodakseen lisää lepopaikkoja työntekijöille." Ei ole selvää, kuinka moni todella käyttää vapaata torkkua varten, koska heidän on korvattava menetetty työtunti - ja monet käyttävät jo nyt lounastauot nukkumiseen. Jos työntekijät haluavat ottaa nokoset, heidän on ilmoitettava asiasta esimiehilleen aamulla ja saavuttava paikalle kello 08:00 tai lähdettävä kello 19:00, sillä kaikkien SMG:n työntekijöiden on työskenneltävä kello 09:00-18:00, Korea Observer kertoo. Käytä #NewsfromElsewhere -nimeä pysyäksesi ajan tasalla uutisistamme Twitterin kautta.</w:t>
      </w:r>
    </w:p>
    <w:p>
      <w:r>
        <w:rPr>
          <w:b/>
        </w:rPr>
        <w:t xml:space="preserve">Yhteenveto</w:t>
      </w:r>
    </w:p>
    <w:p>
      <w:r>
        <w:t xml:space="preserve">Etelä-Korean Soulin kaupunginhallituksen kerrotaan antavan työntekijöille mahdollisuuden ottaa iltapäiväunet, jotta tuottavuutta voitaisiin lisätä kesäkuukausien aikana.</w:t>
      </w:r>
    </w:p>
    <w:p>
      <w:r>
        <w:rPr>
          <w:b/>
          <w:u w:val="single"/>
        </w:rPr>
        <w:t xml:space="preserve">Asiakirjan numero 53239</w:t>
      </w:r>
    </w:p>
    <w:p>
      <w:r>
        <w:t xml:space="preserve">Lynn Bowles: "Totty from Splotty" on pelkkää "hölmöilyä".</w:t>
      </w:r>
    </w:p>
    <w:p>
      <w:r>
        <w:t xml:space="preserve">Radio Walesin ja Radio 2:n juontaja sai lempinimen edesmenneeltä Sir Terry Woganilta, kun hän työskenteli liikennejuontajana Woganin aamuohjelmassa. Bowles sanoi, että sillä "olisi nyt erilainen merkitys". Lempinimi viittaa Cardiffissa sijaitsevaan Splottin alueeseen, jossa hän on syntynyt. Bowles ilmoitti hiljattain jättävänsä tehtävänsä 18 vuoden jälkeen. Hän kertoi Radio Times -lehdelle: "Se oli vain sitä, millaisia me olimme siinä ohjelmassa. Se oli täysin viatonta. "Se oli rakkaasti tarkoitettu ja minua kohdeltiin kuin pikkusiskoa." Puhuessaan lähdöstään Radio 2:sta hän sanoi: "Kun olen tehnyt hyvin aikaisia aamuja niin pitkään, olen vain hieman väsynyt. "Mutta elämä ei ole loputonta. Haluan tehdä muita asioita."</w:t>
      </w:r>
    </w:p>
    <w:p>
      <w:r>
        <w:rPr>
          <w:b/>
        </w:rPr>
        <w:t xml:space="preserve">Yhteenveto</w:t>
      </w:r>
    </w:p>
    <w:p>
      <w:r>
        <w:t xml:space="preserve">BBC:n lähetystoimittaja Lynn Bowles on sanonut, että hänen lempinimensä "totty from Splotty" oli vain "hölmöilyä".</w:t>
      </w:r>
    </w:p>
    <w:p>
      <w:r>
        <w:rPr>
          <w:b/>
          <w:u w:val="single"/>
        </w:rPr>
        <w:t xml:space="preserve">Asiakirjan numero 53240</w:t>
      </w:r>
    </w:p>
    <w:p>
      <w:r>
        <w:t xml:space="preserve">Peter Gouldstonen kuolema: Gstonestone: Uusi vetoomus murtovarkaiden löytämiseksi</w:t>
      </w:r>
    </w:p>
    <w:p>
      <w:r>
        <w:t xml:space="preserve">Peter Gouldstone, 98, löydettiin 5. marraskuuta 2018 Pohjois-Lontoon Bounds Greenin Evesham Roadilla sijaitsevasta talosta, jossa hänellä oli mustelmia ja päävamma. Hän kuoli sairaalassa viikkoja myöhemmin saatuaan kaksi aivoverenvuotoa. Murharyhmän tutkijat pyytävät tietoja samana yönä toiseen kotiin tehdystä murtoyrityksestä. Valvontakamerakuvista näkyy, että kaksi miestä meni kiinteistön takapihalle noin kello 20.30 GMT. Miesten nähdään katselevan ikkunoista sisään ja yrittävän avata ovia ennen kuin he poistuvat paikalta. Metropolitan Police sanoi olevansa "erittäin kiinnostunut" puhumaan ainakin kolmelle miehelle, joiden uskotaan osallistuneen murtoyritykseen. Det Inspehtori Alison Cole lisäsi: "Vetoamme kaikkiin, jotka luulevat tuntevansa nämä henkilöt, ottamaan yhteyttä ja kertomaan kaikenlaista tietoa, olipa se kuinka pientä tahansa." "Herra Gouldstone kuoli traagisesti järjettömän hyökkäyksen seurauksena omassa kodissaan, ja teemme kaikkemme auttaaksemme hänen perhettään saamaan ansaitsemansa oikeuden", hän lisäsi. Ruumiinavaus tehtiin 10. joulukuuta, mutta kuolinsyytä ei ole vielä vahvistettu. Joulukuussa murhasta epäiltynä pidätettyä 26-vuotiasta miestä tutkitaan edelleen. Toinen mies, joka oli myös noin 20-vuotias, pidätettiin murhasta epäiltynä tammikuussa, ja hänet on sittemmin vapautettu tutkinnan alaisena.</w:t>
      </w:r>
    </w:p>
    <w:p>
      <w:r>
        <w:rPr>
          <w:b/>
        </w:rPr>
        <w:t xml:space="preserve">Yhteenveto</w:t>
      </w:r>
    </w:p>
    <w:p>
      <w:r>
        <w:t xml:space="preserve">Toisen maailmansodan veteraanin kuolemaa ryöstön jälkeen tutkiva poliisi on julkaissut valvontakameran kuvat ja vetoaa uudelleen hyökkääjien löytämiseksi.</w:t>
      </w:r>
    </w:p>
    <w:p>
      <w:r>
        <w:rPr>
          <w:b/>
          <w:u w:val="single"/>
        </w:rPr>
        <w:t xml:space="preserve">Asiakirjan numero 53241</w:t>
      </w:r>
    </w:p>
    <w:p>
      <w:r>
        <w:t xml:space="preserve">Guernseyn Perellen rannikkotie romahtaa</w:t>
      </w:r>
    </w:p>
    <w:p>
      <w:r>
        <w:t xml:space="preserve">Guernsey Waterin mukaan yhdeksän kotia oli jäänyt ilman vesijohtovettä 13:30 GMT tapahtuneen tapauksen jälkeen. Yhtiön insinöörit ovat työskennelleet paikalla, mutta tien odotetaan avautuvan uudelleen vasta perjantaina. Guernseyn poliisi on pyytänyt autoilijoita välttämään aluetta toistaiseksi. Vesihuoltopalvelujen johtaja Andrew Redhead sanoi, että insinöörit tekevät korjaustöitä koko illan ajan, kunnes vedenjakelu saadaan palautettua. "Annamme vaihtoehtoisia vesihuoltopalveluja noin yhdeksälle kiinteistölle, jotka muuten kärsisivät vesihaitoista", hän sanoi. "Varmistamme, että he saavat vettä." Saman rannikkotien erillinen osuus romahti 17. lokakuuta, kun voimakkaat tuulet ja nousuvesi olivat yhdistettyinä.</w:t>
      </w:r>
    </w:p>
    <w:p>
      <w:r>
        <w:rPr>
          <w:b/>
        </w:rPr>
        <w:t xml:space="preserve">Yhteenveto</w:t>
      </w:r>
    </w:p>
    <w:p>
      <w:r>
        <w:t xml:space="preserve">Murtunut vesijohto on aiheuttanut uuden romahduksen Guernseyn Perellen rannikkotiellä, mikä on pakottanut sulkemaan sen molempiin suuntiin.</w:t>
      </w:r>
    </w:p>
    <w:p>
      <w:r>
        <w:rPr>
          <w:b/>
          <w:u w:val="single"/>
        </w:rPr>
        <w:t xml:space="preserve">Asiakirjan numero 53242</w:t>
      </w:r>
    </w:p>
    <w:p>
      <w:r>
        <w:t xml:space="preserve">Portsmouth-fanit kirjoittavat Chainraille ja kehottavat neuvottelemaan yritysostosta</w:t>
      </w:r>
    </w:p>
    <w:p>
      <w:r>
        <w:t xml:space="preserve">Trust on kehottanut liikemiestä keskustelemaan tarjouksestaan ja sallimaan riippumattoman arvioinnin. Kirjeessä entiselle omistajalle Chainraille PST sanoi: "Jos Pompey kuolee nyt, kaupungin sydän kuolee sen mukana. Emme anna sen tapahtua." Chainrai veti keskiviikkona pois tarjouksensa League One -seuran ostamisesta. Trevor Birch, hallintopäällikkö, jonka tehtävänä on etsiä seuralle uusia omistajia, oli onnistunut myymään useita hyvin ansaitsevia pelaajia, kuten Tal Ben Haimin, Liam Lawrencen ja Dave Kitsonin, saadakseen myynnin läpi. "Tappelumahdollisuus" Hongkongissa asuva liikemies Chainrai paljasti kuitenkin, ettei hän ole enää kiinnostunut ostosopimuksesta. Nyt ostajaehdokkaana on enää Supporters' Trust. PST on tarjonnut Chainraille 2,75 miljoonaa puntaa kentästä, jonka hän edelleen omistaa. PST kirjoitti kirjeessään: "Trustilla on täysin kustannuslaskettu ja rahoitettu tarjous hallinnoijan pöydällä. "Se voi tehdä yrityksellenne ja muille velkojille realistisen tarjouksen, joka varmistaa, että seuralla on hyvät mahdollisuudet nousta entistä vahvempana esiin." Fanit järjestivät rauhanomaisen mielenosoituksen seuran tueksi ennen lauantain ottelua Bournemouthia vastaan Fratton Parkin porteilla.</w:t>
      </w:r>
    </w:p>
    <w:p>
      <w:r>
        <w:rPr>
          <w:b/>
        </w:rPr>
        <w:t xml:space="preserve">Yhteenveto</w:t>
      </w:r>
    </w:p>
    <w:p>
      <w:r>
        <w:t xml:space="preserve">Pompey Supporters' Trust (PST) on vedonnut entiseen omistajaan Balram Chainraihin, jotta tämä auttaisi heitä turvaamaan Portsmouthin jalkapalloseuran tulevaisuuden.</w:t>
      </w:r>
    </w:p>
    <w:p>
      <w:r>
        <w:rPr>
          <w:b/>
          <w:u w:val="single"/>
        </w:rPr>
        <w:t xml:space="preserve">Asiakirjan numero 53243</w:t>
      </w:r>
    </w:p>
    <w:p>
      <w:r>
        <w:t xml:space="preserve">Jurassic Coastin puinen Stonehenge Dorsetissa saa jäädä</w:t>
      </w:r>
    </w:p>
    <w:p>
      <w:r>
        <w:t xml:space="preserve">Pubin isäntä Charlie Newman rakensi "Woodhengen" pellolle Square and Compassin viereen Worth Matraversissa kesäkuussa. Purbeckin valtuusto pyysi häntä aluksi purkamaan luomuksensa, koska rakennelma oli vastoin suunnittelusääntöjä. Neuvosto vahvisti, että se voi jäädä paikalleen vielä kahdeksi vuodeksi, minkä jälkeen se on poistettava. Newman pystytti veistoksen juuri ennen kesäpäivänseisausta 21. kesäkuuta omistamalleen maalle, joka kuitenkin sijaitsee luonnonkauniilla alueella. Hän käytti alun perin polttopuiksi tarkoitettuja puunrunkoja lähes 10 metriä pitkän ja 3,5 metriä korkean rakennelman valmistamiseen. Erään yleisön jäsenen tekemän valituksen jälkeen neuvoston virkamiehet kuitenkin ilmoittivat Newmanille, että se oli poistettava. Asukkaat ja matkailijat antoivat tukensa allekirjoittamalla verkkovetoomuksen ja kirjoittamalla valtuustolle, jossa todettiin, että Woodhenge oli "paljon rakastettu ja arvostettu lisä kylään". Newman sanoi haluavansa, että luomus säilyy ainakin pari vuotta, sillä koska se on puuta, sen käyttöikä on joka tapauksessa "rajallinen".</w:t>
      </w:r>
    </w:p>
    <w:p>
      <w:r>
        <w:rPr>
          <w:b/>
        </w:rPr>
        <w:t xml:space="preserve">Yhteenveto</w:t>
      </w:r>
    </w:p>
    <w:p>
      <w:r>
        <w:t xml:space="preserve">Puiden rungoista tehty Stonehengen jäljitelmä saa jäädä paikalleen dorsetilaiselle pellolle, koska sille on myönnetty takautuva rakennuslupa.</w:t>
      </w:r>
    </w:p>
    <w:p>
      <w:r>
        <w:rPr>
          <w:b/>
          <w:u w:val="single"/>
        </w:rPr>
        <w:t xml:space="preserve">Asiakirjan numero 53244</w:t>
      </w:r>
    </w:p>
    <w:p>
      <w:r>
        <w:t xml:space="preserve">Miestä etsitään "sairaan" hyökkäyksen jälkeen kissan kimppuun Derbyssä</w:t>
      </w:r>
    </w:p>
    <w:p>
      <w:r>
        <w:t xml:space="preserve">Millie-kissalle on jäänyt epäilty leukamurtuma hyökkäyksestä, jota RSPCA kuvasi "sairaaksi". Videolla näkyy, kuinka kaksi miestä kävelee Millietä kohti Derbyssä, sitten toinen potkaisee sitä ja se lentää useita metrejä ilmaan. Tapaus sattui Sidney Streetillä sijaitsevan Guinness Trustin asuntojen ulkopuolella noin kello 16.25 GMT torstaina. RSPCA:n tarkastaja Sarah Burrows sanoi: "Kyseessä on provosoimaton hyökkäys, jonka seurauksena Millien leuka on valitettavasti murtunut. "Tällaisen hirvittävän hyökkäyksen aiheuttaminen puolustuskyvyttömään kissaan on kuvottavaa, ja on tärkeää, että löydämme syylliset." Hyväntekeväisyysjärjestö pyysi kaikkia, joilla on tietoa, ottamaan yhteyttä. He varoittivat, että eläimelle tarpeettoman kärsimyksen aiheuttamiseen syyllistyneitä voi odottaa jopa kuusi kuukautta vankeutta ja jopa 20 000 punnan sakko.</w:t>
      </w:r>
    </w:p>
    <w:p>
      <w:r>
        <w:rPr>
          <w:b/>
        </w:rPr>
        <w:t xml:space="preserve">Yhteenveto</w:t>
      </w:r>
    </w:p>
    <w:p>
      <w:r>
        <w:t xml:space="preserve">RSPCA etsii miestä, joka tallentui valvontakameran kuviin potkimassa kissaa "erittäin kovaa" ilmaan.</w:t>
      </w:r>
    </w:p>
    <w:p>
      <w:r>
        <w:rPr>
          <w:b/>
          <w:u w:val="single"/>
        </w:rPr>
        <w:t xml:space="preserve">Asiakirjan numero 53245</w:t>
      </w:r>
    </w:p>
    <w:p>
      <w:r>
        <w:t xml:space="preserve">Yhdysvaltalainen opettaja sai syytteen leikattuaan väkisin oppilaan hiukset</w:t>
      </w:r>
    </w:p>
    <w:p>
      <w:r>
        <w:t xml:space="preserve">Margaret Gieszinger, 52, on myös menettänyt työpaikkansa University Preparatory High Schoolissa Visaliassa, Kaliforniassa. Syyttäjien mukaan hän on tunnustanut syyttömyytensä kuuteen syytekohtaan, joihin kuuluvat lapsen pahoinpitely ja pahoinpitely, ja häntä odottaa jopa kolmen ja puolen vuoden vankeusrangaistus. Gieszinger vapautettiin 100 000 dollarin (78 500 punnan) takuita vastaan myöhään perjantaina. Reddit-sivustolle lähetetyssä kännykkävideossa luonnontieteiden opettajan nähdään kutsuvan miesoppilasta istumaan luokan eteen. Sitten hän leikkaa miehen hiuksista palasia ja laulaa samalla vääränlaista versiota Star Spangled Bannerista. Oppilaan asianajaja kertoi CNN:lle, että hänen asiakkaansa oli "aivan kauhuissaan" ennen kuin hän pääsi pakenemaan. Gieszingerin nähdään sitten pitelevän saksia päänsä yläpuolella ja sanovan "Seuraava!" ennen kuin hän uhkaa leikata naisoppilaan hiukset. "Suhtaudumme erittäin vakavasti oppilaiden turvallisuuteen luokkahuoneissa", Tularen piirikunnan opetusvirasto sanoi lausunnossaan. "Tarkastelemme kaikkia saatavilla olevia tietoja ja ryhdymme ankarimpiin tarvittaviin työllistämistoimiin."</w:t>
      </w:r>
    </w:p>
    <w:p>
      <w:r>
        <w:rPr>
          <w:b/>
        </w:rPr>
        <w:t xml:space="preserve">Yhteenveto</w:t>
      </w:r>
    </w:p>
    <w:p>
      <w:r>
        <w:t xml:space="preserve">Yhdysvaltalaista opettajaa vastaan nostetaan rikossyyte sen jälkeen, kun kuvamateriaali osoitti, että hän leikkasi väkisin oppilaan hiukset tunnilla, kun tämä lauloi kansallislaulua.</w:t>
      </w:r>
    </w:p>
    <w:p>
      <w:r>
        <w:rPr>
          <w:b/>
          <w:u w:val="single"/>
        </w:rPr>
        <w:t xml:space="preserve">Asiakirjan numero 53246</w:t>
      </w:r>
    </w:p>
    <w:p>
      <w:r>
        <w:t xml:space="preserve">Rihannaa pyydettiin poistumaan Abu Dhabin moskeijasta kuvausten takia</w:t>
      </w:r>
    </w:p>
    <w:p>
      <w:r>
        <w:t xml:space="preserve">Laulaja twiittasi kuvia itsestään mustassa haalarissa ja huivissa kuvanjakosivusto Instagramissa. Sheikh Zayedin suurmoskeijakeskuksen lausunnossa sanottiin, että häntä pyydettiin poistumaan, kun "sopimattomia kuvia" oli otettu. Kuvat "eivät olleet järjestettyjen vierailujen ehtojen mukaisia". Rihanna esiintyi lauantaina livenä Arabiemiraattien pääkaupungissa. Moskeijan mukaan Rihanna, 25, saapui ensin "sisäänkäynnille, jota ei ollut tarkoitettu vierailijoille". Matkailijoiden vetovoima "Moskeijan virkamiehet ottivat hänet vastaan ja ohjasivat hänet moskeijan asianmukaiselle sisäänkäynnille suorittamaan vierailun normaaleissa olosuhteissa". Häntä pyydettiin poistumaan sen jälkeen, kun hän oli poseerannut valokuvausta varten. Lausunnossa väitettiin, että Rihanna ilmestyi moskeijaan "ilman minkäänlaista aiempaa koordinointia hallinnon kanssa". Useita kuvia voitiin pitää vihjailevina, ja yhdessä kuvassa poptähti makaa selällään moskeijan sisäpihalla. Moskeija on merkittävä matkailunähtävyys, johon myös muut kuin muslimit ovat tervetulleita - viime vuonna siellä kävi yli kolme miljoonaa kävijää. Rihannan julkisuusryhmä ei ole vielä kommentoinut asiaa.</w:t>
      </w:r>
    </w:p>
    <w:p>
      <w:r>
        <w:rPr>
          <w:b/>
        </w:rPr>
        <w:t xml:space="preserve">Yhteenveto</w:t>
      </w:r>
    </w:p>
    <w:p>
      <w:r>
        <w:t xml:space="preserve">Poptähti Rihannaa pyydettiin poistumaan kuuluisasta Abu Dhabin moskeijakompleksista sen jälkeen, kun hän oli poseerannut rakennuksen ulkopuolella luvatonta valokuvausta varten.</w:t>
      </w:r>
    </w:p>
    <w:p>
      <w:r>
        <w:rPr>
          <w:b/>
          <w:u w:val="single"/>
        </w:rPr>
        <w:t xml:space="preserve">Asiakirjan numero 53247</w:t>
      </w:r>
    </w:p>
    <w:p>
      <w:r>
        <w:t xml:space="preserve">Avustustyöntekijän murhan tutkinta "hyvin hidas</w:t>
      </w:r>
    </w:p>
    <w:p>
      <w:r>
        <w:t xml:space="preserve">Pariisissa kokoontuneet 28 kansainvälisen avustusjärjestön edustajat kehottivat konfliktin osapuolia noudattamaan kansainvälistä oikeutta ja kunnioittamaan humanitaarisen avun työntekijöitä. Järjestöt ilmaisivat myös huolensa siitä, että avustustyöntekijöiden murhan tutkiminen Mutturissa on viivästynyt. Sotarikos Action Contre La Faimin (Action against Hunger -ACF) 17 avustustyöntekijää löydettiin kuolleina ampumahaavoihin 4. elokuuta, kun taistelut Mutturin hallinnasta jatkuivat. "Tutkintaa lykätään aina. Haluamme kovasti nähdä, että jotain konkreettista aloitetaan", ACF:n toiminnanjohtaja Benoit Miribel sanoi BBC Sandeshayalle. Kansainväliset järjestöt sanoivat olevansa "kauhistuneita tästä sotarikoksesta". ACF sanoi, että vaikka virkamiehet ovat osoittaneet "hyvää tahtoa", mitään konkreettista ei tapahdu syyllisten löytämiseksi. SLMM:n raportti "Meistä tuntuu, että se ei ole lainkaan ensisijainen asia", Benoit Miribel sanoi. Toimitusjohtaja myönsi kuitenkin, että myös ACF on vastuussa työntekijöidensä turvallisuudesta. Virasto ei odottanut avustustyöntekijöiden ja toimittajien joutuvan hyökkäyksen kohteeksi, hän sanoi. "Jos olet toimittaja tai avustustyöntekijä konfliktialueella, et yleensä joudu kohteeksi", Miribel sanoi bbcsinhala.comille. Hallituksen kohteet Sri Lankan tarkkailuvaltuuskunnan (SLMM) entinen johtaja Ulf Henricsson on kertonut, että Sri Lankan armeija oli vastuussa murhasta. Se, että armeija ei sallinut tarkkailijoiden vierailla rikospaikalla, viittaa vahvasti heidän osallisuuteensa, hän sanoi. Hallitusta edustava Sri Lankan Pariisin suurlähetystön toinen sihteeri on kuitenkin vastustanut Henricssonin lausuntoa. SLMM:n entinen päällikkö on kieltäytynyt antamasta todisteita ja sanonut, että hän toimittaisi raporttinsa murhista vain riippumattomalle komissiolle.</w:t>
      </w:r>
    </w:p>
    <w:p>
      <w:r>
        <w:rPr>
          <w:b/>
        </w:rPr>
        <w:t xml:space="preserve">Yhteenveto</w:t>
      </w:r>
    </w:p>
    <w:p>
      <w:r>
        <w:t xml:space="preserve">Kansainväliset avustusjärjestöt ovat vedonneet Sri Lankan viranomaisiin ja tamilitiikereihin, jotta avustustyöntekijät pääsisivät pohjoisessa ja idässä jatkuvien väkivaltaisuuksien vuoksi loukkuun jääneen väestön luo.</w:t>
      </w:r>
    </w:p>
    <w:p>
      <w:r>
        <w:rPr>
          <w:b/>
          <w:u w:val="single"/>
        </w:rPr>
        <w:t xml:space="preserve">Asiakirjan numero 53248</w:t>
      </w:r>
    </w:p>
    <w:p>
      <w:r>
        <w:t xml:space="preserve">Walesin kansalliskirjaston irtisanotut työntekijät saavat korvauksia</w:t>
      </w:r>
    </w:p>
    <w:p>
      <w:r>
        <w:t xml:space="preserve">Arwel Jonesia ja Elwyn Williamsia alennettiin kahdella palkkaluokalla, koska he olivat huolissaan tavasta, jolla myynninedistämistyötä koskeva tarjouskilpailu oli myönnetty ja hallinnoitu. He voittivat tapauksensa työtuomioistuimessa viime vuonna. Palkkojen suuruus on paljastettu Aberystwythissä Ceredigionin osavaltiossa sijaitsevan kirjaston tilinpäätöksessä vuosilta 2014-15. Toiselle maksettiin 71 890 punnan korvaus ja toinen sai 53 498 punnan irtisanomiskorvauksen ja 28 460 punnan korvauksen. Tulipalon vaikutus "merkittävä" Kokonaismäärään sisältyy 88 000 punnan summa, joka on lueteltu kirjanpidossa kohdassa "poikkeukselliset erät" ja joka viittaa työoikeudenkäynnistä aiheutuneisiin kustannuksiin. Kirjasto on ilmoittanut, että 153 000 punnan lisäksi sen oikeudenkäyntikulut olivat 53 000 puntaa, joten kokonaiskustannukset olivat 206 000 puntaa. Tilinpäätöksestä käy myös ilmi, että kirjasto maksoi viime vuonna 601 544 puntaa yhdeksälle työntekijälle, jotka hyväksyivät vapaaehtoisen irtisanoutumisjärjestelmän, ja 18 muulle työntekijälle maksetaan tänä varainhoitovuonna 752 230 puntaa. Kirjasto toteaa myös, että huhtikuussa 2013 syttyneestä tulipalosta aiheutuneilla kustannuksilla on ollut "merkittävä vaikutus".</w:t>
      </w:r>
    </w:p>
    <w:p>
      <w:r>
        <w:rPr>
          <w:b/>
        </w:rPr>
        <w:t xml:space="preserve">Yhteenveto</w:t>
      </w:r>
    </w:p>
    <w:p>
      <w:r>
        <w:t xml:space="preserve">Walesin kansalliskirjaston kaksi epäoikeudenmukaisesti irtisanottua ylempää toimihenkilöä saivat tilinpäätöksen mukaan yhteensä 153 848 punnan korvaukset.</w:t>
      </w:r>
    </w:p>
    <w:p>
      <w:r>
        <w:rPr>
          <w:b/>
          <w:u w:val="single"/>
        </w:rPr>
        <w:t xml:space="preserve">Asiakirjan numero 53249</w:t>
      </w:r>
    </w:p>
    <w:p>
      <w:r>
        <w:t xml:space="preserve">Patrick Clarke: Clarke: Seksuaalirikoksesta tuomittu valtuutettu eroaa tehtävästään</w:t>
      </w:r>
    </w:p>
    <w:p>
      <w:r>
        <w:t xml:space="preserve">Patrick Clarke ilmoitti luopuvansa Newry Mourne and Downin piirineuvoston jäsenyydestä terveydellisistä syistä. Castlewellanista kotoisin oleva kaupunginvaltuutettu oli kahden viime vuoden aikana saanut tuomion naisen seksuaalisesta ahdistelusta Newcastlessa sijaitsevassa hotellissa. Hänet tuomittiin lisäksi kahdesta muusta syytteestä, jotka koskivat yhteisöryhmien huijaamista. Hän myös tunkeutui naapurin taloon vasaralla aseistautuneena. Viime kuussa hänestä tuli ensimmäinen Pohjois-Irlannin kaupunginvaltuutettu, jota paikallishallinnon normikomissaari kuulusteli. Hän myönsi rikkoneensa valtuutettujen käytännesääntöjä, ja hän voi joutua kärsimään useita mahdollisia rangaistuksia, mukaan luettuna erottaminen valtuutetun tehtävistä jopa viideksi vuodeksi. "Masennus- ja alkoholiongelmat" Kuulemista lykättiin ensi viikolle, jotta voidaan päättää, millainen rangaistus riippumattomalle valtuutetulle mahdollisesti langetetaan. Nyt hän kuitenkin jättää eronpyyntönsä ja sanoo kärsineensä masennuksesta ja "alkoholiongelmista", ja lisää, että hän on nyt hyväksynyt, että hänen on puututtava ongelmiinsa. Clarke, joka valittiin Allianssin valtuutetuksi mutta joka myöhemmin erosi puolueesta, pyysi anteeksi perheeltään, ystäviltään ja äänestäjiltään.</w:t>
      </w:r>
    </w:p>
    <w:p>
      <w:r>
        <w:rPr>
          <w:b/>
        </w:rPr>
        <w:t xml:space="preserve">Yhteenveto</w:t>
      </w:r>
    </w:p>
    <w:p>
      <w:r>
        <w:t xml:space="preserve">Seksuaalisesta hyväksikäytöstä ja petoksesta tuomittu valtuutettu on jättänyt politiikasta luopumisen myönnettyään rikkoneensa paikallishallinnon käytännesääntöjä.</w:t>
      </w:r>
    </w:p>
    <w:p>
      <w:r>
        <w:rPr>
          <w:b/>
          <w:u w:val="single"/>
        </w:rPr>
        <w:t xml:space="preserve">Asiakirjan numero 53250</w:t>
      </w:r>
    </w:p>
    <w:p>
      <w:r>
        <w:t xml:space="preserve">Kaksikerroksinen lontoolaisbussi törmää etupuutarhaan</w:t>
      </w:r>
    </w:p>
    <w:p>
      <w:r>
        <w:t xml:space="preserve">Brixton 118 -palvelu ajoi aidan läpi ja törmäsi kotiin Streatham Valessa, Etelä-Lontoossa, hieman ennen kello 21:00 GMT Boxing Dayn päivänä. Kolmea ihmistä hoidettiin paikan päällä lievien vammojen vuoksi. Met Police ilmoitti, että pidätyksiä ei ole tehty. Streatham Vale oli suljettu molempiin suuntiin, kun pelastuspalvelut vastasivat onnettomuuteen. Lontoon liikennelaitokselta (TfL) on pyydetty kommentteja. Paikalta otetuissa kuvissa näkyy myös vaurioita kadulla olleille autoille. Lontoon ambulanssipalvelun tiedottaja sanoi, että ensihoitajat saapuivat paikalle kello 20:55 GMT. Hän sanoi: "Meille soitettiin, kun ilmoitettiin, että bussi oli törmännyt autoon ja taloon, ja lähetimme paikalle lukuisia resursseja. "Kolmea ihmistä hoidettiin paikan päällä lievien vammojen vuoksi - yksi henkilö vietiin sairaalaan ambulanssilla."</w:t>
      </w:r>
    </w:p>
    <w:p>
      <w:r>
        <w:rPr>
          <w:b/>
        </w:rPr>
        <w:t xml:space="preserve">Yhteenveto</w:t>
      </w:r>
    </w:p>
    <w:p>
      <w:r>
        <w:t xml:space="preserve">Yksi henkilö vietiin sairaalaan sen jälkeen, kun lontoolainen kaksikerroksinen linja-auto törmäsi talon etupuutarhaan.</w:t>
      </w:r>
    </w:p>
    <w:p>
      <w:r>
        <w:rPr>
          <w:b/>
          <w:u w:val="single"/>
        </w:rPr>
        <w:t xml:space="preserve">Asiakirjan numero 53251</w:t>
      </w:r>
    </w:p>
    <w:p>
      <w:r>
        <w:t xml:space="preserve">Guernsey Electricityn suunnitelmat purkaa hylättyjä asuntoja.</w:t>
      </w:r>
    </w:p>
    <w:p>
      <w:r>
        <w:t xml:space="preserve">Kiinteistöt ovat olleet tyhjillään yli kymmenen vuotta, ja poliitikot ja kansalaiset ovat toistuvasti vaatineet niiden kunnostamista. Vale Avenuen mökit omistava yhtiö on pyytänyt lupaa purkaa talot, tasoittaa alue ja pystyttää puuaita. Suunnitelmat käsitellään osavaltioiden ympäristöosastolla. Guernsey Electricityn yritysstrategiajohtaja Sally-Ann David sanoi: "Olemme pyytäneet purkamista... terveys- ja turvallisuussyistä." Hän lisäsi, että aidan pystyttäminen paikalle auttaisi "parantamaan visuaalista ilmettä". Asuntoministeri Dave Jones sanoi, että hänen ministeriönsä ja Guernseyn asuntoyhdistys olivat tutkineet mahdollisuutta ottaa alue käyttöön vuonna 2008. Vuonna 2012 hän sanoi, että kiinteistöt vaativat valtavasti töitä ja että kustannukset olivat olleet liian korkeat, jotta he olisivat voineet jatkaa hanketta.</w:t>
      </w:r>
    </w:p>
    <w:p>
      <w:r>
        <w:rPr>
          <w:b/>
        </w:rPr>
        <w:t xml:space="preserve">Yhteenveto</w:t>
      </w:r>
    </w:p>
    <w:p>
      <w:r>
        <w:t xml:space="preserve">Guernsey Electricity on esittänyt suunnitelman neljän hylätyn mökin purkamisesta Guernseyn Valen seurakunnassa.</w:t>
      </w:r>
    </w:p>
    <w:p>
      <w:r>
        <w:rPr>
          <w:b/>
          <w:u w:val="single"/>
        </w:rPr>
        <w:t xml:space="preserve">Asiakirjan numero 53252</w:t>
      </w:r>
    </w:p>
    <w:p>
      <w:r>
        <w:t xml:space="preserve">Laskuvarjojoukot muistavat Arnhemin taistelua</w:t>
      </w:r>
    </w:p>
    <w:p>
      <w:r>
        <w:t xml:space="preserve">Toisen maailmansodan aikaisessa Market Garden -operaatiossa liittoutuneiden joukot laskeutuivat saksalaisten linjojen taakse Arnhemin lähelle, jossa ne kukistettiin päiväkausia kestäneiden taistelujen jälkeen. Myös Saksa osallistuu muistotilaisuuteen, jota seuraa lyhyt muistotilaisuus. Taistelu toimi inspiraationa elokuvalle A Bridge Too Far. Taisteluissa menetettiin tuhansia ihmishenkiä molemmilla puolilla. Britannian armeijan mukaan lauantain tapahtumat ovat suurimpia Euroopassa tänä vuonna järjestettäviä monikansallisia laskuvarjohyppyjä. Maitoa ja kukkia Arnhem oli yksi liittoutuneiden kiistellyimmistä operaatioista sodassa. Liittoutuneiden tavoitteena oli antaa saksalaisille ratkaiseva isku ja siten lopettaa sota jouluun 1944 mennessä. Saksalaiset tekivät kuitenkin voimakasta vastarintaa, ja ilmavoimien tehtäväksi jäi puolustautua verisessä taistelussa ilman maajoukkoja. Yhdeksän päivän taistelujen jälkeen ilmavoimat vetäytyivät. Barnsleystä kotoisin oleva Tom Hicks on yksi tapahtumaan osallistuvista taisteluveteraaneista. Hän kertoi BBC:lle, että kun hän ja hänen sotilastoverinsa laskeutuivat maahan, hollantilaiset luulivat vapautuneensa natsien hallinnasta. "He toivat maitoa ja kukkia ja luulivat sodan olevan ohi. He luulivat olevansa vapautettuja. "Ja me tiesimme, että oli vielä pitkä matka kuljettavana, ennen kuin he olivat vapautuneet. Lapset pitivät kädestäsi kiinni ja hyppivät... ajattelivat, että 'oh, takaisin normaaliin elämään'."</w:t>
      </w:r>
    </w:p>
    <w:p>
      <w:r>
        <w:rPr>
          <w:b/>
        </w:rPr>
        <w:t xml:space="preserve">Yhteenveto</w:t>
      </w:r>
    </w:p>
    <w:p>
      <w:r>
        <w:t xml:space="preserve">Eurooppalaiset ja yhdysvaltalaiset laskuvarjojoukot ovat tehneet laskuvarjohyppyjä Alankomaissa Arnhemin taistelun 70-vuotispäivän kunniaksi.</w:t>
      </w:r>
    </w:p>
    <w:p>
      <w:r>
        <w:rPr>
          <w:b/>
          <w:u w:val="single"/>
        </w:rPr>
        <w:t xml:space="preserve">Asiakirjan numero 53253</w:t>
      </w:r>
    </w:p>
    <w:p>
      <w:r>
        <w:t xml:space="preserve">Islingtonin talon kattilan ympäriltä löytyi 5 jalkainen pytoni</w:t>
      </w:r>
    </w:p>
    <w:p>
      <w:r>
        <w:t xml:space="preserve">Poliisit rajoittivat 1,5 metrin pituisen ruskeankultaisen käärmeen sen jälkeen, kun he olivat saaneet hälytyksen Islingtonissa tehdystä löydöstä. Poliisi twiittasi myöhemmin: "Kaipaako kukaan suurta käärmettä? Meillä on yksi Islingtonin poliisiasemalla." Myöhemmin se kertoi, että matelija oli vapautettu "ilman syytteitä" ja RSPCA oli noutanut sen. Hyväntekeväisyysjärjestö vahvisti, että se hoitaa käärmettä Putneyn eläinsairaalassaan. RSPCA:n eläinkeräyspäällikkö Lisa Miller sanoi: "Emme ole varmoja, kuka Royal Pythonin omistaa, mutta se on hyvässä kunnossa, joten se on voinut karata kotoaan ja hakeutua lämpimään viihtyisään kattilakaappiin." Hän sanoi, että eläimet voivat hakeutua lämmönlähteisiin, jos ne joutuvat lämmitettyjen matelija-altaidensa, niin sanottujen vivariumien, ulkopuolelle. Miller lisäsi: "Se irtoaa hieman ihoa." "Se ei ole vielä kunnossa." RSPCA:n mukaan verkkopytonit ovat maailman pisimpiä käärmeitä, ja ne voivat kasvaa luonnossa jopa yhdeksän metriä pitkiksi. Ne eivät ole myrkyllisiä, mutta tappavat saaliinsa puristamalla ja tukehduttamalla ne. Ne syövät pääasiassa nisäkkäitä ja lintuja, mutta voivat syödä niinkin suuria eläimiä kuin sikoja tai peuroja. Aiheeseen liittyvät Internet-linkit RSPCA</w:t>
      </w:r>
    </w:p>
    <w:p>
      <w:r>
        <w:rPr>
          <w:b/>
        </w:rPr>
        <w:t xml:space="preserve">Yhteenveto</w:t>
      </w:r>
    </w:p>
    <w:p>
      <w:r>
        <w:t xml:space="preserve">"Säikähtänyt" asunnon omistaja löysi viisi jalkaa pitkän kuninkaallisen pytonin, joka oli kietoutunut kattilan ympärille pohjoislontoolaisessa kiinteistössä.</w:t>
      </w:r>
    </w:p>
    <w:p>
      <w:r>
        <w:rPr>
          <w:b/>
          <w:u w:val="single"/>
        </w:rPr>
        <w:t xml:space="preserve">Asiakirjan numero 53254</w:t>
      </w:r>
    </w:p>
    <w:p>
      <w:r>
        <w:t xml:space="preserve">Stechfordin ampuminen: Murtaza Nazirin murha</w:t>
      </w:r>
    </w:p>
    <w:p>
      <w:r>
        <w:t xml:space="preserve">Murtaza Nazir kuoli Bagshaw Roadilla Stechfordissa hieman ennen kello 20:00 BST 28. elokuuta. West Midlandsin poliisi kuvasi pidätystä "merkittäväksi askeleeksi" tutkinnassaan, mutta kehotti kaikkia, joilla on tietoja, ottamaan yhteyttä poliisiin. Kaksi 49- ja 22-vuotiasta naista on myös pidätetty epäiltynä rikoksentekijän avustamisesta, ja he ovat edelleen pidätettyinä. Komisario Scott Griffiths sanoi: "Meidän on ymmärrettävä, mikä johti tähän tragediaan, ja löydettävä kaikki osalliset."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murhasta epäiltynä sen jälkeen, kun 26-vuotias mies ammuttiin Birminghamissa.</w:t>
      </w:r>
    </w:p>
    <w:p>
      <w:r>
        <w:rPr>
          <w:b/>
          <w:u w:val="single"/>
        </w:rPr>
        <w:t xml:space="preserve">Asiakirjan numero 53255</w:t>
      </w:r>
    </w:p>
    <w:p>
      <w:r>
        <w:t xml:space="preserve">Thwaitesin panimon matkailijoiden leiri: Mies myöntää kiristysjuonen</w:t>
      </w:r>
    </w:p>
    <w:p>
      <w:r>
        <w:t xml:space="preserve">Blackburnin Thwaitesin panimolle aiheutui 200 000 punnan vahingot sen jälkeen, kun noin 100 ihmistä valtasi sen 26. toukokuuta. Thomas Ward myönsi vaatineensa 20 000 puntaa ja uhkailleensa yrityksen pomoa Richard Baileya leirin takia. Preston Crown Courtissa 43-vuotias Leighistä kotoisin oleva mies myönsi myös salaliiton murtautumiseen ja salaliiton rikollisen vahingonteon tekemiseen panimossa. Matkailijoiden läsnäolo työmaalla johti siihen, että 1 700 tuoppia olutta kaadettiin pois saastumisen varalta. John Ward, 33, myös Leighistä, ja 17-vuotias poika tunnustivat myös syyllisyytensä salaliittorikoksiin. Molemmat miehet tuomitaan samassa tuomioistuimessa torstaina, kun taas poika käsitellään myöhemmin. Patrick Ward, 32, Aspull Commonista, jota syytettiin myös kahdesta salaliittorikoksesta, ei osallistunut istuntoon. Hänen poissa ollessaan oikeudenkäynti jatkuu tiistaina. Aiheeseen liittyvät Internet-linkit HM Courts &amp; Tribunals Service (HM Courts &amp; Tribunals Service)</w:t>
      </w:r>
    </w:p>
    <w:p>
      <w:r>
        <w:rPr>
          <w:b/>
        </w:rPr>
        <w:t xml:space="preserve">Yhteenveto</w:t>
      </w:r>
    </w:p>
    <w:p>
      <w:r>
        <w:t xml:space="preserve">Mies on myöntänyt kiristäneensä toimitusjohtajaa sen jälkeen, kun hän ja ryhmä matkustajia oli leiriytynyt panimoon.</w:t>
      </w:r>
    </w:p>
    <w:p>
      <w:r>
        <w:rPr>
          <w:b/>
          <w:u w:val="single"/>
        </w:rPr>
        <w:t xml:space="preserve">Asiakirjan numero 53256</w:t>
      </w:r>
    </w:p>
    <w:p>
      <w:r>
        <w:t xml:space="preserve">Corrie Mckeague: Mague Mague: Kadonneen lentäjän etsinnät jatkuvat kaatopaikalta</w:t>
      </w:r>
    </w:p>
    <w:p>
      <w:r>
        <w:t xml:space="preserve">Mckeague katosi Bury St Edmundsissa, Suffolkissa, syyskuussa 2016, kun valvontakameran mukaan hän meni roskien lastauslaiturille. Suffolkin poliisi lopetti heinäkuussa 20 viikkoa kestäneet etsinnät hänen ruumiinsa löytämiseksi Miltonin kaatopaikalta Cambridgen lähellä. Poliisi on aloittanut "laajennetut etsinnät", joiden odotetaan kestävän neljästä kuuteen viikkoa. Poliisit keskittyvät alkuperäisen etsintäpaikan vieressä sijaitsevalle alueelle, joka poliisin mukaan on "seuraava todennäköisin alue", jossa Mckeaguen jäännökset saattavat olla. Kadonneen lentäjän mysteeri Dunfermlinestä, Fifestä kotoisin oleva Mckeague, joka oli kadotessaan 23-vuotias, nähtiin viimeksi 24. syyskuuta 2016 kello 03.25. Hänet on nähty kadonneena kello 03.25. Hän oli ollut illalla ulkona ystäviensä kanssa RAF Honingtonista.</w:t>
      </w:r>
    </w:p>
    <w:p>
      <w:r>
        <w:rPr>
          <w:b/>
        </w:rPr>
        <w:t xml:space="preserve">Yhteenveto</w:t>
      </w:r>
    </w:p>
    <w:p>
      <w:r>
        <w:t xml:space="preserve">Kadonnutta RAF:n lentäjää Corrie Mckeaguea etsivät virkamiehet ovat jatkaneet kaatopaikan tutkimista.</w:t>
      </w:r>
    </w:p>
    <w:p>
      <w:r>
        <w:rPr>
          <w:b/>
          <w:u w:val="single"/>
        </w:rPr>
        <w:t xml:space="preserve">Asiakirjan numero 53257</w:t>
      </w:r>
    </w:p>
    <w:p>
      <w:r>
        <w:t xml:space="preserve">Dawson Internationalin osakkeet keskeytetty</w:t>
      </w:r>
    </w:p>
    <w:p>
      <w:r>
        <w:t xml:space="preserve">Muutos on seurausta siitä, että yhtiön eläkerahastoon on muodostunut suuri aukko. Dawson oli aikoinaan Skotlannin tekstiilialan johtava toimija, mutta se on myynyt osia, kuten Pringle-neuleita. Se jatkaa Hawickissa sijaitsevan Barrien tehtaan toimintaa, jossa työskentelee lähes 200 henkilöä. Tehdas valmistaa kashmirvaatteita pääasiassa muille ylellisyyttä edustaville vähittäiskaupan tuotemerkeille. Viime kuussa yhtiön osakkeet romahtivat sen jälkeen, kun se ilmoitti, että eläkesääntelyviranomainen ja eläkesuojarahasto (Pension Protection Fund) olivat hylänneet sen yrityksen siirtää eläkejärjestelyt suojarahastoon. Yritys varoitti tuolloin, että se voi joutua nimittämään pesänhoitajia, jos neuvottelut epäonnistuvat. Vaikka yritysjohto harkitsee Yhdistyneen kuningaskunnan liiketoiminnan asettamista selvitystilaan, yritys ilmoitti, että yhdysvaltalainen neulosliiketoiminta, Dawson Forte, on "hyvin rahoitettu ja jatkaa normaalia liiketoimintaa". Ettrickin, Roxburghin ja Berwickshiren kansanedustaja John Lamont: "Tässä tilanteessa on ensisijaisesti turvattava ne 200 työpaikkaa, jotka Dawson International tarjoaa Hawickille. "Se on tärkeä työnantaja, ja olisi katastrofaalista nähdä näin monen perheen menettävän toimeentulonsa. "Dawson Internationalin tarjoama eläkesopimus oli parempi kuin mitä maksukyvyttömyys olisi tarjonnut, ja tuntuu naurettavalta, että se hylättiin, kun hallinto on nyt todellinen mahdollisuus." Hän kehotti eläkesuojarahastoa ja eläkevalvontaviranomaista aloittamaan uudelleen neuvottelut Dawsonin kanssa.</w:t>
      </w:r>
    </w:p>
    <w:p>
      <w:r>
        <w:rPr>
          <w:b/>
        </w:rPr>
        <w:t xml:space="preserve">Yhteenveto</w:t>
      </w:r>
    </w:p>
    <w:p>
      <w:r>
        <w:t xml:space="preserve">Hawickissa sijaitsevan kashmiria valmistavan Dawson Internationalin osakkeet on keskeytetty, kunnes johtajat päättävät, onko yritys asetettava selvitystilaan.</w:t>
      </w:r>
    </w:p>
    <w:p>
      <w:r>
        <w:rPr>
          <w:b/>
          <w:u w:val="single"/>
        </w:rPr>
        <w:t xml:space="preserve">Asiakirjan numero 53258</w:t>
      </w:r>
    </w:p>
    <w:p>
      <w:r>
        <w:t xml:space="preserve">"Prabakaran"-ohjaajan kimppuun hyökättiin</w:t>
      </w:r>
    </w:p>
    <w:p>
      <w:r>
        <w:t xml:space="preserve">Elokuva oli tuotannon loppuvaiheessa, kun Dravidian Tamil Movement (DTM) -liikkeen johtajan Suba Veerapandianin johtamat tamiliaktivistit rynnivät keskiviikkona Gemini Film Labs -elokuvalaboratorioon. Ryhmä hyökkäsi ohjaaja Tushara Peirisin kimppuun ja takavarikoi elokuvan kopion sanomalla, että elokuva loukkaa tamilinkielisten ihmisten tunteita Intiassa ja Srilangassa. Suba Veerapandian kertoi BBC:n tamilipalvelulle, että he eivät voineet olla hiljaisia katsojia, kun Chennaissa tuotettiin tamilien kansallistunnetta halventavaa elokuvaa. Hän pahoitteli myös sitä, että DTM:n nuorisokaaderit pahoinpitelivät ohjaajaa. Hän sanoi, että poliisiviranomaisten ja ohjaajan kanssa on päästy sopimukseen siitä, että elokuvan painatus pidetään Gemini-studioilla ja että he ilmaisevat lopullisen mielipiteensä elokuvan katsomisen jälkeen. Suba Veerapandian kiisti väitteet, joiden mukaan kyseessä olisi ollut Intian ja Sri Lankan väliseen kaupalliseen yritykseen puuttuminen. Vaikka hän myönsi, että DTM:n jäsenet ovat valmiita kohtaamaan kaikki oikeudelliset toimet tässä asiassa, hän oli eri mieltä siitä, että Tamil Nadun asukkailla ei ole oikeutta puuttua tällaisiin asioihin, kun Sri Lankassa on sertifiointielin. BBC Sandeshaya ei saanut yhteyttä johtaja Thushara Peirisiin toistuvista yrityksistä huolimatta.</w:t>
      </w:r>
    </w:p>
    <w:p>
      <w:r>
        <w:rPr>
          <w:b/>
        </w:rPr>
        <w:t xml:space="preserve">Yhteenveto</w:t>
      </w:r>
    </w:p>
    <w:p>
      <w:r>
        <w:t xml:space="preserve">Tamilitiikerien kannattajat Tamil Nadussa ovat takavarikoineet Prabakaran-nimisen singhalesankielisen elokuvan kopion, jota oltiin kääntämässä elokuvastudiossa Chennaissa.</w:t>
      </w:r>
    </w:p>
    <w:p>
      <w:r>
        <w:rPr>
          <w:b/>
          <w:u w:val="single"/>
        </w:rPr>
        <w:t xml:space="preserve">Asiakirjan numero 53259</w:t>
      </w:r>
    </w:p>
    <w:p>
      <w:r>
        <w:t xml:space="preserve">North Yorkshire Moors Railway saa lottorahaa</w:t>
      </w:r>
    </w:p>
    <w:p>
      <w:r>
        <w:t xml:space="preserve">North Yorkshire Moors Railway (NYMR) liikennöi höyryjunia Pickeringin ja Whitbyn välillä, ja se houkuttelee vuosittain noin 300 000 matkustajaa. Rataa on käytetty muun muassa elokuvissa Harry Potter ja viisasten kivi sekä Daniel Day-Lewisin tähdittämässä elokuvassa Phantom Thread. 4,4 miljoonan punnan suuruisella avustuksella muutetaan neljä vaunua pyörätuolikelpoisiksi. Avustus kattaa myös Goathlandin aseman siltojen uusimisen ja uuden vaunujen säilytyspaikan Pickeringin lähelle. Rautatie kulkee 39 kilometrin (24 mailin) matkan jyrkkiä rinteitä ja syrjäisiä maisemia pitkin. Sen omistaa ja sitä ylläpitää hyväntekeväisyyssäätiö, joka työllistää 100 henkilöä ja luottaa myös noin 1 000 vapaaehtoiseen. NYMR Trustin puheenjohtaja John Bailey sanoi: "Tämä on uskomaton uutinen, ja olen ylpeä kaikista North Yorkshire Moors Railwayn työntekijöistä, jotka ovat tehneet kovasti töitä tämän uskomattoman menestyksen eteen. "Haluamme kiittää National Lottery Heritage Fundia, RPA:ta ja Yorkin, North Yorkin ja East Ridingin paikallista yrityskumppanuutta, jotka ovat tehneet tämän mahdolliseksi. "Nämä ovat jännittäviä aikoja kaikille, jotka välittävät rautateistä, kävijöillemme, tukijoillemme, henkilökunnalle ja vapaaehtoisille. "Tämä on kunnianhimoisin hanke, jonka olemme koskaan toteuttaneet, ja se perustuu viime vuosien menestyksekkääseen kasvuun, joten voimme kaikki saavuttaa vielä enemmän tulevaisuudessa." Seuraa BBC Yorkshirea Facebookissa, Twitterissä ja Instagramissa. Lähetä juttuideasi osoitteeseen yorkslincs.news@bbc.co.uk.</w:t>
      </w:r>
    </w:p>
    <w:p>
      <w:r>
        <w:rPr>
          <w:b/>
        </w:rPr>
        <w:t xml:space="preserve">Yhteenveto</w:t>
      </w:r>
    </w:p>
    <w:p>
      <w:r>
        <w:t xml:space="preserve">180 vuotta vanha höyryrautatie, jota on käytetty useiden elokuvien kuvauspaikkana, on saanut lottorahaa säilyttämishanketta varten.</w:t>
      </w:r>
    </w:p>
    <w:p>
      <w:r>
        <w:rPr>
          <w:b/>
          <w:u w:val="single"/>
        </w:rPr>
        <w:t xml:space="preserve">Asiakirjan numero 53260</w:t>
      </w:r>
    </w:p>
    <w:p>
      <w:r>
        <w:t xml:space="preserve">Shrewsburyn pellavamyllyn siilon purkutyöt alkavat.</w:t>
      </w:r>
    </w:p>
    <w:p>
      <w:r>
        <w:t xml:space="preserve">Shrewsburyssa sijaitsevalle Ditheringtonin pellavamyllylle myönnettiin vuonna 2013 12,8 miljoonan punnan lottorahoitus ja 6,6 miljoonan punnan EU-rahoitus, jotta se voitiin muuttaa toimisto- ja näyttelytilaksi. Alueella sijaitseva 1950-luvun siilo puretaan, jotta saadaan lisää tilaa. Vuonna 1797 rakennettu mylly oli ensimmäinen rautakehyksinen rakennus, ja sitä pidettiin pilvenpiirtäjän edelläkävijänä. English Heritage osti hylätyt rakennukset vuonna 2005. Chris Smith suojeluryhmästä sanoi, että siilon poistaminen olisi "hyvin, hyvin monimutkaista" ja kestäisi tammikuun loppuun asti. Uudelleenrakentamisen ensimmäisessä vaiheessa muutetaan myös toimisto ja talli, jotta Flax Mills Maltingsin ystävät voisivat käyttää niitä vierailu- ja vastaanottokeskuksena.</w:t>
      </w:r>
    </w:p>
    <w:p>
      <w:r>
        <w:rPr>
          <w:b/>
        </w:rPr>
        <w:t xml:space="preserve">Yhteenveto</w:t>
      </w:r>
    </w:p>
    <w:p>
      <w:r>
        <w:t xml:space="preserve">Shropshiressä sijaitsevan I-luokan myllyn siilon "monimutkaiset" purkutyöt ovat alkamassa.</w:t>
      </w:r>
    </w:p>
    <w:p>
      <w:r>
        <w:rPr>
          <w:b/>
          <w:u w:val="single"/>
        </w:rPr>
        <w:t xml:space="preserve">Asiakirjan numero 53261</w:t>
      </w:r>
    </w:p>
    <w:p>
      <w:r>
        <w:t xml:space="preserve">Newhamin puukotus: Newhamham: Murhapidätys pojan kuoleman jälkeen</w:t>
      </w:r>
    </w:p>
    <w:p>
      <w:r>
        <w:t xml:space="preserve">Teini löydettiin kuolettavasti loukkaantuneena Woodman Streetiltä Newhamin Royal Docksin läheltä perjantaina kello 18.50 GMT. Ensihoitajat hoitivat häntä, mutta hänet todettiin kuolleeksi tapahtumapaikalla. Hänen lähiomaisilleen on ilmoitettu. Met kertoi, että 25-vuotias mies oli pidätetty Newhamissa sijaitsevasta kiinteistöstä varhain aamulla. Hän on edelleen pidätettynä. Poliisi lisäsi, että vaikka pidätys on tehty, "tutkinta on vielä alkuvaiheessa". Lawrence Adu sanoi olevansa pojan sedän ystävä ja tunteneensa tämän "koko elämänsä". "Tulin juuri kotiin, olen niin järkyttynyt", Adu, joka on myös pojan naapuri, sanoi. "Hän on mukava nuori mies, hyvin komea ja aina naurava." Ylikomisario Paul Whiteman kuvaili kuolemaa "nuoren ihmisen traagiseksi menetykseksi". "Paikalliset poliisit tehostavat partiointia alueella tulevina päivinä rauhoittaakseen yleisöä ja jatkaakseen väkivaltarikosten torjuntaa", hän sanoi.</w:t>
      </w:r>
    </w:p>
    <w:p>
      <w:r>
        <w:rPr>
          <w:b/>
        </w:rPr>
        <w:t xml:space="preserve">Yhteenveto</w:t>
      </w:r>
    </w:p>
    <w:p>
      <w:r>
        <w:t xml:space="preserve">Mies on pidätetty murhasta epäiltynä sen jälkeen, kun 15-vuotias poika oli puukotettu kuoliaaksi Itä-Lontoossa.</w:t>
      </w:r>
    </w:p>
    <w:p>
      <w:r>
        <w:rPr>
          <w:b/>
          <w:u w:val="single"/>
        </w:rPr>
        <w:t xml:space="preserve">Asiakirjan numero 53262</w:t>
      </w:r>
    </w:p>
    <w:p>
      <w:r>
        <w:t xml:space="preserve">Lisääntyvät konnat pakottavat sulkemaan Bathin tien</w:t>
      </w:r>
    </w:p>
    <w:p>
      <w:r>
        <w:t xml:space="preserve">Charlcombe Toad Rescue Group -ryhmä kertoi auttaneensa noin 21 000 konnaa, sammakkoa ja muurahaismyyriä vaarallisilla matkoillaan viimeisten 11 vuoden aikana. Rupikonnan auttaja Helen Hobbs sanoi: "Joka ilta muuttoaikana tulemme taskulamppujen ja ämpäreiden kanssa ja autamme niitä turvallisesti tien yli." Charlcombe Lane suljetaan, jotta konnat pääsevät Charlcombe Farmilla sijaitsevaan järveen. Hobbs lisäsi: "Yritämme laittaa ne mahdollisimman lähelle paikkaa, jossa ne ylittävät tien, jotta emme pilaa niiden muuttoreittiä." Rupikonnaryhmä auttaa sammakkoeläimiä jo 15 vuotta. Se rekisteröi tavallisesti noin 3 000 muuttavaa konnaa vuosittain. Tiesulun on määrännyt Bath and North East Somerset Council.</w:t>
      </w:r>
    </w:p>
    <w:p>
      <w:r>
        <w:rPr>
          <w:b/>
        </w:rPr>
        <w:t xml:space="preserve">Yhteenveto</w:t>
      </w:r>
    </w:p>
    <w:p>
      <w:r>
        <w:t xml:space="preserve">Bathissa on suljettu tie kuuden viikon ajaksi, jotta rakastavaiset sammakot voisivat palata turvallisesti lisääntymisalueelleen.</w:t>
      </w:r>
    </w:p>
    <w:p>
      <w:r>
        <w:rPr>
          <w:b/>
          <w:u w:val="single"/>
        </w:rPr>
        <w:t xml:space="preserve">Asiakirjan numero 53263</w:t>
      </w:r>
    </w:p>
    <w:p>
      <w:r>
        <w:t xml:space="preserve">Ross Thomson: Thomson Thomson: Konservatiivisen kansanedustajan väitetty käytös on "tuomittavaa".</w:t>
      </w:r>
    </w:p>
    <w:p>
      <w:r>
        <w:t xml:space="preserve">Poliisi puhui Aberdeenin eteläisen osavaltion kansanedustajalle Ross Thomsonille tiistai-iltana sen jälkeen, kun hän oli saanut ilmoituksen "seksuaalisesta koskettelusta". Hänet saatettiin ulos alahuoneen muukalaisbaarista, mutta häntä ei pidätetty. Varapuheenjohtaja Jackson Carlaw sanoi, että Thomsonin väitetty käytös oli jäänyt selvästi alle kansanedustajalta odotettavien normien. Puhuessaan Skotlannin parlamentissa torstaina Carlaw sanoi, että hän oli saanut tietää tapauksesta sosiaalisen median kautta. Hän lisäsi: "Tutkimukset ovat käynnissä, mutta tiedän kuitenkin tarpeeksi sanoakseni, että väitettyä käytöstä ei voida hyväksyä ja että se on selvästi alle sen tason, jota uskon meidän kaikkien odottavan keneltä tahansa vaaleilla valitulta edustajalta. "Meillä voi olla enemmän sanottavaa myöhemmin." Thomson ei ole toistaiseksi kommentoinut julkisesti tapausta, joka sattui tiistaina noin kello 23:00. Seuraavana päivänä julkaistussa lausunnossaan Metropolitan Police kertoi, että sen poliisit oli kutsuttu "baariin Westminsterin palatsissa seksuaalista koskettelua koskevan ilmoituksen johdosta". Lausunnossa lisättiin: "Poliisit kävivät paikalla ja keskustelivat asianosaisten kanssa - kolme 20- ja 30-vuotiasta miestä. Virallisia syytöksiä ei kuitenkaan esitetty poliiseille, eikä pidätyksiä tehty." BBC:lle on kerrottu, että 31-vuotias Thomson saatettiin ulos baarista välikohtauksen jälkeen.</w:t>
      </w:r>
    </w:p>
    <w:p>
      <w:r>
        <w:rPr>
          <w:b/>
        </w:rPr>
        <w:t xml:space="preserve">Yhteenveto</w:t>
      </w:r>
    </w:p>
    <w:p>
      <w:r>
        <w:t xml:space="preserve">Skotlantilaisen konservatiivikansanedustajan väitetty käytös baarissa oli "täysin tuomittavaa", puolueen varajohtaja on sanonut.</w:t>
      </w:r>
    </w:p>
    <w:p>
      <w:r>
        <w:rPr>
          <w:b/>
          <w:u w:val="single"/>
        </w:rPr>
        <w:t xml:space="preserve">Asiakirjan numero 53264</w:t>
      </w:r>
    </w:p>
    <w:p>
      <w:r>
        <w:t xml:space="preserve">NHS:n palkankorotus Walesin henkilöstölle harkitaan Englannin sopimuksen jälkeen</w:t>
      </w:r>
    </w:p>
    <w:p>
      <w:r>
        <w:t xml:space="preserve">Walesin odotetaan saavan noin 210 miljoonaa puntaa lisää valtiovarainministeriön rahoitussääntöjen mukaisesti. Walesin terveysministeri Vaughan Gething on luvannut, että kaikki lisärahat menevät NHS:n palkkoihin Walesissa. Englannin terveysministeri Jeremy Hunt on kehottanut Walesia vastaamaan tarjoukseensa, jonka arvo on vähintään 6,5 prosenttia kolmen vuoden aikana esimerkiksi sairaanhoitajille ja kantajille. Osa matalapalkkaisimmista työntekijöistä saa 29 prosenttia. Skotlannin ministerit ovat luvanneet varmistaa, että NHS:n työntekijät ansaitsevat siellä vähintään yhtä paljon kuin muualla Yhdistyneessä kuningaskunnassa. Gething sanoi BBC Walesille torstaina: "Olen antanut mahdollisimman selvän merkin siitä, että jokainen penni, joka tulee Walesiin NHS:n Agenda For Change -ohjelman henkilöstön palkkaukseen (joka ei koske lääkäreitä ja hammaslääkäreitä), menee heidän palkkaukseensa. "NHS:n työnantajien ja NHS:n ammattiliittojen on sovittava siitä, miltä tämän sopimuksen pitäisi näyttää." Hän huomautti, että Englannin sopimuksessa olisi eroja ja sanoi, että Walesin NHS-henkilöstölle maksetaan jo niin sanottua elämiseen riittävää palkkaa.</w:t>
      </w:r>
    </w:p>
    <w:p>
      <w:r>
        <w:rPr>
          <w:b/>
        </w:rPr>
        <w:t xml:space="preserve">Yhteenveto</w:t>
      </w:r>
    </w:p>
    <w:p>
      <w:r>
        <w:t xml:space="preserve">NHS:n johtajat ja ammattiliitot tapaavat Walesin hallituksen myöhemmin keskustellakseen palkoista sen jälkeen, kun Englannin henkilöstölle oli tarjottu 4,2 miljardin punnan sopimusta.</w:t>
      </w:r>
    </w:p>
    <w:p>
      <w:r>
        <w:rPr>
          <w:b/>
          <w:u w:val="single"/>
        </w:rPr>
        <w:t xml:space="preserve">Asiakirjan numero 53265</w:t>
      </w:r>
    </w:p>
    <w:p>
      <w:r>
        <w:t xml:space="preserve">Northernin vanhentuneita Pacer-junia käytetään Etelä-Yorkshiressä vielä vuonna 2020.</w:t>
      </w:r>
    </w:p>
    <w:p>
      <w:r>
        <w:t xml:space="preserve">Rautatieyhtiö aloitti kesäkuussa 500 miljoonan punnan arvoisen uuden junakalustonsa käyttöönoton ja ilmoitti poistavansa kaikki Pacerit käytöstä vuoteen 2020 mennessä. Myöhemmin se ilmoitti, että osa junista - jotka eivät enää täytä vammaisten kulkua koskevia sääntöjä - olisi käytössä pidempään. Tiedottaja vahvisti, että Etelä-Yorkshiressä käytettäisiin "pientä määrää" junia. Northern, jonka omistaa Arriva Rail North, on aiemmin sanonut tekevänsä "kovasti töitä" romuttaakseen kaikki Pacerit tämän vuoden loppuun mennessä. Sen toimiluvat kattavat Luoteis-Englannin, Yorkshiren, osan Derbyshiren ja Koillis-Englannin alueita. Pacer-junia on käytetty säännöllisesti vilkkailla lähiliikenteen reiteillä, kuten Manchesterin, Leedsin, Middlesbroughin, Sheffieldin ja Yorkin reiteillä, sekä Merseyrail-verkossa. Liikenneministeriö ilmoitti heinäkuussa, että Pacer-junien käyttöä jatketaan "uusien junien valmistuksen viivästymisen vuoksi". Tällä välin seitsemän ensimmäistä Pacer-junaa on poistettu päivittäisestä liikenteestä. Northernin mukaan yksi juna - yksikkö 142005 - oli kulkenut vuodesta 1987 lähtien yli kolme miljoonaa kilometriä. Junat varastoidaan, jotta ne voidaan ottaa käyttöön poikkeustilanteissa. Pacerit rakennettiin 1980-luvulla linja-auton rungosta, ja niiden käyttöiän oli tarkoitus olla enintään 20 vuotta. Suur-Manchesterin pormestari Andy Burnham on kutsunut niitä "pyörillä kulkeviksi busseiksi" ja kutsunut niitä "museoesineiksi". Seuraa BBC Yorkshirea Facebookissa, Twitterissä ja Instagramissa. Lähetä juttuideoita osoitteeseen yorkslincs.news@bbc.co.uk.</w:t>
      </w:r>
    </w:p>
    <w:p>
      <w:r>
        <w:rPr>
          <w:b/>
        </w:rPr>
        <w:t xml:space="preserve">Yhteenveto</w:t>
      </w:r>
    </w:p>
    <w:p>
      <w:r>
        <w:t xml:space="preserve">Northern on myöntänyt, että joitakin sen voimakkaasti kritisoituja Pacer-junia käytetään Etelä-Yorkshiressä ensi vuonna, vaikka yhtiö oli luvannut poistaa ne käytöstä.</w:t>
      </w:r>
    </w:p>
    <w:p>
      <w:r>
        <w:rPr>
          <w:b/>
          <w:u w:val="single"/>
        </w:rPr>
        <w:t xml:space="preserve">Asiakirjan numero 53266</w:t>
      </w:r>
    </w:p>
    <w:p>
      <w:r>
        <w:t xml:space="preserve">Blencathran omistajan "pitäisi voida jatkaa myyntiä".</w:t>
      </w:r>
    </w:p>
    <w:p>
      <w:r>
        <w:t xml:space="preserve">Aiemmin tässä kuussa ryhmä asukkaita haki Edenin piirineuvostolta, että Lake Districtissä sijaitsevasta Blencathrasta tehtäisiin yhteisöllinen voimavara. Jos se onnistuisi, he saisivat kuusi kuukautta aikaa ostaa kiinteistön kiinteään hintaan, joka olisi suojattu muilta tarjouksilta. Omistaja on kuitenkin väittänyt, että näitä ehtoja ei pitäisi soveltaa. Lonsdalen jaarli Hugh Lowther laittoi vuoren myyntiin aiemmin tänä vuonna auttaakseen 9 miljoonan punnan perintöverolaskun maksamisessa. Jaarlin kiinteistönvälittäjät sanoivat, että yhteisön omaisuutta koskevan lainsäädännön porsaanreikä tarkoittaa, että heidän pitäisi voida myydä vuori tavalliseen tapaan, vaikka siitä tulisi yhteisön omaisuutta. H&amp;H Land and Property -yhtiön mukaan Localism Act -lain mukainen poikkeus tarkoittaa, että kuolinpesän ei tarvitse noudattaa kuuden kuukauden moratoriota, koska "myyjät ovat henkilökohtaisia edustajia, jotka myyvät maksaakseen verovelkaa". Lowther Estate on hankkinut oikeudellista neuvontaa ja aikoo esittää asiasta huomautuksia Eden District Councilille. Blencathran ystävät -ryhmä yrittää saada vuoresta 1,75 miljoonan punnan hintapyyntöä. Neuvoston on määrä päättää 7. heinäkuuta, luetteloidaanko Blencathra yhteisön omaisuudeksi.</w:t>
      </w:r>
    </w:p>
    <w:p>
      <w:r>
        <w:rPr>
          <w:b/>
        </w:rPr>
        <w:t xml:space="preserve">Yhteenveto</w:t>
      </w:r>
    </w:p>
    <w:p>
      <w:r>
        <w:t xml:space="preserve">Cumbriassa sijaitsevan vuoren omistaja haluaa käyttää laillista porsaanreikää saadakseen sen myyntiin, vaikka yhteisö on pyrkinyt varmistamaan, että se voi omistaa sen.</w:t>
      </w:r>
    </w:p>
    <w:p>
      <w:r>
        <w:rPr>
          <w:b/>
          <w:u w:val="single"/>
        </w:rPr>
        <w:t xml:space="preserve">Asiakirjan numero 53267</w:t>
      </w:r>
    </w:p>
    <w:p>
      <w:r>
        <w:t xml:space="preserve">Google ostaa brittiläisen tekoäly-yrityksen DeepMindin</w:t>
      </w:r>
    </w:p>
    <w:p>
      <w:r>
        <w:t xml:space="preserve">DeepMindin perusti 37-vuotias neurotieteilijä ja entinen teini-ikäinen shakin ihmelapsi Demis Hassabis sekä Shane Legg ja Mustafa Suleyman. Tekoälyyritys on erikoistunut verkkokaupan ja pelien algoritmeihin ja koneoppimiseen. Teknologiauutissivusto Re/code kertoi kauppahinnasta ensimmäisenä. Google kieltäytyi kuitenkin vahvistamasta lukua, ja yksityisomistuksessa oleva DeepMind ei ollut heti saatavilla kommenttia varten. Suuret teknologiayritykset, kuten Google, Facebook, IBM ja Yahoo, ovat yhä enemmän keskittyneet kehittämään tekoälyä uutena liiketoimintalähteenä. Google on esimerkiksi kehittänyt itseohjautuvia autoja ja robotteja, ja toukokuussa se ilmoitti kumppanuudestaan NASAn kanssa Quantum Artificial Intelligence Labin perustamiseksi. Quantum Artificial Intelligence Labin tarkoituksena on käyttää supertietokoneita ja monimutkaisia matemaattisia kaavoja ilmailutieteen ja avaruustutkimuksen parantamiseen. Aiemmin tänä vuonna yhtiö osti sotilasrobotteja valmistavan Boston Dynamicsin määrittelemättömällä summalla. Internetjätti palkkasi vuonna 2012 myös futuristi, keksijä ja yrittäjä Ray Kurzweilin johtamaan koneoppimiseen ja kielenkäsittelyyn keskittyvää insinööritiimiä.</w:t>
      </w:r>
    </w:p>
    <w:p>
      <w:r>
        <w:rPr>
          <w:b/>
        </w:rPr>
        <w:t xml:space="preserve">Yhteenveto</w:t>
      </w:r>
    </w:p>
    <w:p>
      <w:r>
        <w:t xml:space="preserve">Google on ostanut brittiläisen DeepMindin 400 miljoonalla punnalla, mikä tekee tekoälyfirmasta sen tähän mennessä suurimman eurooppalaisen yritysoston.</w:t>
      </w:r>
    </w:p>
    <w:p>
      <w:r>
        <w:rPr>
          <w:b/>
          <w:u w:val="single"/>
        </w:rPr>
        <w:t xml:space="preserve">Asiakirjan numero 53268</w:t>
      </w:r>
    </w:p>
    <w:p>
      <w:r>
        <w:t xml:space="preserve">Denbighin St Brigidin koulun oppilaat vetoavat Youtubessa koulun pelastamiseksi.</w:t>
      </w:r>
    </w:p>
    <w:p>
      <w:r>
        <w:t xml:space="preserve">Lääninhallitus ehdottaa, että Denbighissä sijaitseva St Brigid's School ja Rhylissä sijaitseva Blessed Edward Jones -koulu korvattaisiin ja avattaisiin yhteinen uskontokoulu vuonna 2014. St Brigid's -koulun säilyttämistä yrittävien oppilaiden elokuvaa on katsottu 9 500 kertaa. Neuvosto sanoo, että suunnitelma on laadittu sen varmistamiseksi, että koulu voi "ylläpitää laadukasta opetusta tulevaisuudessa". Viranomainen haluaa perustaa uuden kaksoiskoulun anglikaanien ja katolilaisten koulun. Kampanjoijat sanovat kuitenkin, että kummankin koulun luonne menetettäisiin. St Brigid'sin lapset ja vanhemmat ovat myös keränneet 500 nimeä käsittävän verkkovetoomuksen, jossa he haluavat, että heidän koulunsa säilytetään. Heidän elokuvassaan oppilas juoksee tyhjässä koulussa etsimässä oppilaita ja muistelee onnellisempia aikoja, jolloin koulu oli täynnä laulavia ja tanssivia lapsia. Samaan aikaan Rhylin koulun kannattajat sanovat, että on tärkeää, ettei heidän kouluaan menetetä. Jos uusi yhteinen uskontokunta avaisi koulunsa syyskuussa, Rhylissä sijaitseva koulu perustettaisiin entisen Blessed Edward Jones Catholic High Schoolin tiloihin. Se toimisi 11-16-vuotiaiden kouluna. Denbighin koulu toimisi 3-18-vuotiaiden kouluna. Neuvoston kuuleminen yhdistymisestä päättyy maanantaina.</w:t>
      </w:r>
    </w:p>
    <w:p>
      <w:r>
        <w:rPr>
          <w:b/>
        </w:rPr>
        <w:t xml:space="preserve">Yhteenveto</w:t>
      </w:r>
    </w:p>
    <w:p>
      <w:r>
        <w:t xml:space="preserve">Oppilaat ovat esittäneet Youtube-elokuvassa vetoomuksen koulunsa tulevaisuuden turvaamiseksi, kun Denbighshiren koulun uskonnonopetuksen yhdistämistä suunnitellaan.</w:t>
      </w:r>
    </w:p>
    <w:p>
      <w:r>
        <w:rPr>
          <w:b/>
          <w:u w:val="single"/>
        </w:rPr>
        <w:t xml:space="preserve">Asiakirjan numero 53269</w:t>
      </w:r>
    </w:p>
    <w:p>
      <w:r>
        <w:t xml:space="preserve">Nabeel Rajab: Rajab: Bahrainin aktivisti tuomittiin twiitistä</w:t>
      </w:r>
    </w:p>
    <w:p>
      <w:r>
        <w:t xml:space="preserve">Nabeel Rajabia syytettiin julkisen laitoksen ja armeijan loukkaamisesta. Twiitissä hän vihjasi, että Bahrainin turvallisuuslaitokset ovat toimineet hänen mukaansa "ideologisena hautomona" jihadisteille. Tuomioistuin on myöntänyt Rajabille 500 dollarin (430 punnan) takuusumman siksi aikaa, kun hän valittaa tuomiosta, jos hän päättää maksaa sen. Rajab on istunut useita vankilatuomioita sen jälkeen, kun hän perusti Bahrainin ihmisoikeuskeskuksen vuonna 2002. Hän vahvisti viimeisimmän tuomionsa twiitissä, jossa luki: "Minut tuomittiin 6 kuukaudeksi" BBC:n haastattelussa hän sanoi, että Bahrainin lakeja ja oikeuslaitosta käytetään sorron välineinä. Isku vapaudelle Hän vertasi tuomiotaan "miekkaan kaulassaan", joka estää häntä puhumasta, ja syytti myös Ison-Britannian hallitusta vaikenemisesta tapauksesta. Amnesty International puolestaan kuvaili tuomiota "iskuksi sananvapaudelle". Oikeusryhmien mukaan Rajabin tuomio on viimeisin Bahrainin viranomaisten aktivisteja vastaan kohdistama toimenpide. Maanantaina maan tärkeimmän oppositioryhmän johtaja sai syytteen väkivaltaisen vallanvaihdoksen edistämisestä. Bahrainin sunnimuslimien hallitsijat tukahduttivat väkivalloin vuonna 2011 kansannousun, joka oli saanut alkunsa suurelta osin shiia-muslimienemmistön levottomuuksista. Satunnaiset mielenosoitukset ovat kuitenkin jatkuneet, ja tiistaina aktivistien ja poliisin välillä oli uusia yhteenottoja pääkaupungissa Manamassa.</w:t>
      </w:r>
    </w:p>
    <w:p>
      <w:r>
        <w:rPr>
          <w:b/>
        </w:rPr>
        <w:t xml:space="preserve">Yhteenveto</w:t>
      </w:r>
    </w:p>
    <w:p>
      <w:r>
        <w:t xml:space="preserve">Yksi Bahrainin tunnetuimmista ihmisoikeusaktivisteista on tuomittu kuudeksi kuukaudeksi vankeuteen viime vuonna Twitterissä julkaisemansa viestin vuoksi.</w:t>
      </w:r>
    </w:p>
    <w:p>
      <w:r>
        <w:rPr>
          <w:b/>
          <w:u w:val="single"/>
        </w:rPr>
        <w:t xml:space="preserve">Asiakirjan numero 53270</w:t>
      </w:r>
    </w:p>
    <w:p>
      <w:r>
        <w:t xml:space="preserve">Westfieldin ostoskeskus: Mies 'putoaa korkealta'</w:t>
      </w:r>
    </w:p>
    <w:p>
      <w:r>
        <w:t xml:space="preserve">Pelastuslaitos kutsuttiin Westfieldin ostoskeskukseen Stratfordissa noin klo 16:00 BST, kun oli saatu tieto, että mies oli kaatunut ja nainen loukkaantunut. Met Police on kertonut, että molemmat ovat edelleen sairaalassa, mutta heidän tilansa ei uskota olevan hengenvaarallinen. Silminnäkijä Aroosa Kainat, joka oli ostoksilla liukuportaiden lähellä, kuvaili nähneensä "miehen keskellä ilmaa" putoavan. Hän lisäsi, että mies "kimposi lasipaneeleista". Lontoon ambulanssipalvelu kertoi, että pari vietiin "ensisijaisesti sairaalaan". Westfield sanoi lausunnossaan: "Asiakkaidemme turvallisuus on etusijalla, ja turvallisuustiimimme oli välittömästi paikalla auttamassa. "Teemme yhteistyötä pelastuspalveluiden kanssa, kun ne tutkivat tapausta." Poliisi ilmoitti, että olosuhteita tutkitaan parhaillaan. Vuonna 2013 kaksi ihmistä loukkaantui samassa ostoskeskuksessa, kun mies putosi yläkerrasta ja laskeutui toisen päälle.</w:t>
      </w:r>
    </w:p>
    <w:p>
      <w:r>
        <w:rPr>
          <w:b/>
        </w:rPr>
        <w:t xml:space="preserve">Yhteenveto</w:t>
      </w:r>
    </w:p>
    <w:p>
      <w:r>
        <w:t xml:space="preserve">Kaksi ihmistä loukkaantui, kun mies "putosi korkealta" naisen päälle ostoskeskuksessa Itä-Lontoossa.</w:t>
      </w:r>
    </w:p>
    <w:p>
      <w:r>
        <w:rPr>
          <w:b/>
          <w:u w:val="single"/>
        </w:rPr>
        <w:t xml:space="preserve">Asiakirjan numero 53271</w:t>
      </w:r>
    </w:p>
    <w:p>
      <w:r>
        <w:t xml:space="preserve">Sheffieldin ammuskelu: Ramey Salem</w:t>
      </w:r>
    </w:p>
    <w:p>
      <w:r>
        <w:t xml:space="preserve">Salem, 20, joka tunnettiin myös nimellä Remey Saleh, loukkaantui maanantaina Grimesthorpe Road Southissa, Burngreavessa sijaitsevassa kiinteistössä ja kuoli myöhemmin sairaalassa. South Yorkshiren poliisin edustaja sanoi, että he uskovat, että kyseessä oli "kohdennettu hyökkäys", ja he ovat käynnistäneet murhatutkimuksen. Kaikkia, joilla on tietoja, pyydetään ottamaan yhteyttä poliisiin. Tutkinnanjohtaja, komisario Mark Oughton sanoi: "Haluan vakuuttaa paikallisille, että työskentelemme kellon ympäri saadaksemme syylliset oikeuden eteen. "Vaikka olemme tutkinnan alkuvaiheessa, uskomme, että kyseessä on yksittäinen tapaus, josta ei ole vaaraa laajemmalle yhteisölle." Lisää uutisia Yorkshiresta Seuraa BBC Yorkshirea Facebookissa, Twitterissä ja Instagramissa. Lähetä juttuideoita osoitteeseen yorkslincs.news@bbc.co.uk tai lähetä video täältä.</w:t>
      </w:r>
    </w:p>
    <w:p>
      <w:r>
        <w:rPr>
          <w:b/>
        </w:rPr>
        <w:t xml:space="preserve">Yhteenveto</w:t>
      </w:r>
    </w:p>
    <w:p>
      <w:r>
        <w:t xml:space="preserve">Poliisi on nimennyt Sheffieldissä ampumahaavoihin kuolleen miehen Ramey Salemiksi.</w:t>
      </w:r>
    </w:p>
    <w:p>
      <w:r>
        <w:rPr>
          <w:b/>
          <w:u w:val="single"/>
        </w:rPr>
        <w:t xml:space="preserve">Asiakirjan numero 53272</w:t>
      </w:r>
    </w:p>
    <w:p>
      <w:r>
        <w:t xml:space="preserve">Birminghamin ilotulitusmurhasta tarjottu 10 000 punnan summa</w:t>
      </w:r>
    </w:p>
    <w:p>
      <w:r>
        <w:t xml:space="preserve">Anthony Nicholls, 56, kuoli viisi päivää sen jälkeen, kun suuri kaupallinen ilotulite sytytti vakavan tulipalon hänen Birminghamin kodissaan. Poliisin mukaan hänen kumppaninsa, 50-vuotias nainen, sai hengenvaarallisia vammoja paettuaan ensimmäisen kerroksen ikkunasta. Tapaus sattui 2. marraskuuta. Midlands Live: West Midlandsin poliisi sanoi maanantaina pidetyssä lehdistötilaisuudessa, että yhteisöllä on vastauksia Tile Crossin Birchtrees Drivella sijaitsevan palon takana olevien henkilöiden tunnistamiseen. Rikostutkijat sanoivat, että motiivia ei ole vielä selvitetty. Ilotulitteen uskotaan sisältäneen noin 200 räjähdysaineletkua, ja se olisi tarvinnut noin kaksi minuuttia purkautuakseen täydellisesti, mikä olisi tuhonnut avotilan. Nichollsin tytär Fiona Nicholls kuvaili surmaa "kauheaksi". Hän sanoi, ettei hänen isällään ollut vihollisia ja että hän oli "ahkera". Komisario Paul Joyce sanoi, että hyökkäyksen teki "alueella asuva ryhmä", jonka hän uskoi tehneen sen. Crimestoppers tarjoaa 10 000 punnan palkkion tiedoista, jotka johtavat tekijöiden pidättämiseen ja tuomitsemiseen. Aiheeseen liittyvät Internet-linkit West Midlandsin poliisi</w:t>
      </w:r>
    </w:p>
    <w:p>
      <w:r>
        <w:rPr>
          <w:b/>
        </w:rPr>
        <w:t xml:space="preserve">Yhteenveto</w:t>
      </w:r>
    </w:p>
    <w:p>
      <w:r>
        <w:t xml:space="preserve">Poliisi pitää kuolemaan johtanutta ilotulitusiskua murhana, ja sen tekijöiden löytämiseksi on tarjottu 10 000 punnan palkkio.</w:t>
      </w:r>
    </w:p>
    <w:p>
      <w:r>
        <w:rPr>
          <w:b/>
          <w:u w:val="single"/>
        </w:rPr>
        <w:t xml:space="preserve">Asiakirjan numero 53273</w:t>
      </w:r>
    </w:p>
    <w:p>
      <w:r>
        <w:t xml:space="preserve">Saarten laivakuljetuskustannukset nousevat EU:n polttoainesääntöjen vuoksi</w:t>
      </w:r>
    </w:p>
    <w:p>
      <w:r>
        <w:t xml:space="preserve">Vaikka saaret eivät kuulu EU:hun, EU:n rannikoiden läheisyydessä liikennöivien alusten on noudatettava tiukempia sääntöjä tammikuusta alkaen. Uusien säännösten tarkoituksena on vähentää ilmakehään joutuvan rikin määrää. Tämä saavutetaan käyttämällä kalliimpaa polttoainetta tai asentamalla pakokaasupesureita. Condor Ferries, joka liikennöi Kanaalisaarille liikennöivillä lautoilla, sanoi, että sen nopeat auto- ja matkustaja-alukset noudattavat jo nyt uusia sääntöjä. Yhtiön rahtialukset, Commodore Clipper ja Commodore Goodwill, vaihtavat kuitenkin polttoainetta tammikuussa, kunnes niihin asennetaan pesurit syksyllä. Puhtaampi polttoaine, meriliikenteen kaasuöljy, on 40 prosenttia kalliimpaa kuin polttoöljy, jonka se korvaa. Condorin rahtijohtaja Steve Champion-Smith sanoi, että pesurien asentaminen maksaisi miljoonia puntia, mikä tarkoittaa, että rahtimaksut nousevat. Guernseyn rahtiyhtiön Ferryspeedin toimitusjohtaja Martin Langlois sanoi, että uutiset ovat uusi paine liiketoiminnalle.</w:t>
      </w:r>
    </w:p>
    <w:p>
      <w:r>
        <w:rPr>
          <w:b/>
        </w:rPr>
        <w:t xml:space="preserve">Yhteenveto</w:t>
      </w:r>
    </w:p>
    <w:p>
      <w:r>
        <w:t xml:space="preserve">Jerseylle ja Guernseyyn suuntautuvan kaupallisen merenkulun kustannukset nousevat alusten päästöjä koskevien uusien EU:n sääntöjen vuoksi.</w:t>
      </w:r>
    </w:p>
    <w:p>
      <w:r>
        <w:rPr>
          <w:b/>
          <w:u w:val="single"/>
        </w:rPr>
        <w:t xml:space="preserve">Asiakirjan numero 53274</w:t>
      </w:r>
    </w:p>
    <w:p>
      <w:r>
        <w:t xml:space="preserve">Ranskalaisopiskelija myöhästyy bussista, kolaroi autolla, poliisi jätti tenttiin</w:t>
      </w:r>
    </w:p>
    <w:p>
      <w:r>
        <w:t xml:space="preserve">Loïc, 18, halusi epätoivoisesti suorittaa ylioppilastutkintonsa maanantaina myöhästyttyään bussista, joten hän otti auton. Hänen kerrotaan menettäneen ajoneuvon hallinnan mutkassa ja törmänneen tien vastakkaisella puolella olevaan suojakaiteeseen. Tarkastettuaan hänen tilansa Albi-pienkaupungin poliisi toimitti hänet kouluun vain muutama minuutti ennen koetta. Toulousen pohjoispuolella sijaitsevan Albin paikallisen aseman poliisit kertoivat Facebookissa, että he saapuivat onnettomuuspaikalle ja löysivät Loïcin "vahingoittumattomana". Lukio-opiskelijalle tehtiin tämän jälkeen alkometriin puhalluskoe, jonka hän läpäisi. Poliisin mukaan teini-ikäinen selitti, että hän oli halunnut suorittaa kokeen ja että he olivat sopineet, että kokeen, joka vaaditaan Ranskassa lukion suorittamiseen, jättäminen väliin olisi "valitettavaa". Vain 10 minuuttia ennen kokeen alkua hänen isänsä ajoneuvoa varten tehtiin järjestelyjä, ja Loïcia pyydettiin astumaan poliisin pakettiautoon. Teini saapui paikalle kaksi minuuttia etuajassa, ja hänen kerrotaan jättäneen opiskelutoverinsa "ymmälleen". Albin poliisi sanoi toivottavansa lukiolaiselle "kaikkea ansaitsemaansa menestystä". Saatat myös pitää tästä:</w:t>
      </w:r>
    </w:p>
    <w:p>
      <w:r>
        <w:rPr>
          <w:b/>
        </w:rPr>
        <w:t xml:space="preserve">Yhteenveto</w:t>
      </w:r>
    </w:p>
    <w:p>
      <w:r>
        <w:t xml:space="preserve">Ranskalainen opiskelija, joka kolaroi isänsä auton kiirehtiessään kokeeseen, pääsi kokeeseen sen jälkeen, kun poliisi oli jättänyt hänet kyydistä, kertovat viranomaiset.</w:t>
      </w:r>
    </w:p>
    <w:p>
      <w:r>
        <w:rPr>
          <w:b/>
          <w:u w:val="single"/>
        </w:rPr>
        <w:t xml:space="preserve">Asiakirjan numero 53275</w:t>
      </w:r>
    </w:p>
    <w:p>
      <w:r>
        <w:t xml:space="preserve">Ryanair vähentää lentoja City of Derryn lentoasemalta Lontooseen</w:t>
      </w:r>
    </w:p>
    <w:p>
      <w:r>
        <w:t xml:space="preserve">Irlantilainen lentoyhtiö kertoi, että se aikoo vähentää viikoittaista lentoa Lontooseen seitsemästä kuuteen. Muutos tulee voimaan 30. lokakuuta alkaen. City of Derryn lentoasema kertoi ymmärtävänsä, että siirto on tehty halpalentoyhtiön taloudellisen tuloksen ja kasvusuunnitelmien vuoksi. Ryanairin mukaan se haluaa "kääntää kasvun" pois Yhdistyneestä kuningaskunnasta kohti Eurooppaa. City of Derryn lentoaseman tiedottajan mukaan johto käy Ryanairin kanssa jatkuvia keskusteluja talviaikataulusta. He lisäsivät, että jäljellä olevien kuuden viikoittaisen Lontoon Stanstediin suuntautuvan palvelun lisäksi lentoasemalta on viisi viikoittaista lentoa Glasgow'n kansainväliselle lentoasemalle ja viisi viikoittaista lentoa Liverpooliin. Lentoaseman mukaan myös kesäkausi oli ollut erittäin menestyksekäs.</w:t>
      </w:r>
    </w:p>
    <w:p>
      <w:r>
        <w:rPr>
          <w:b/>
        </w:rPr>
        <w:t xml:space="preserve">Yhteenveto</w:t>
      </w:r>
    </w:p>
    <w:p>
      <w:r>
        <w:t xml:space="preserve">Ryanair aikoo vähentää City of Derryn lentoasemalta Lontoon Stanstediin liikennöimiensä lentojen määrää tänä talvena.</w:t>
      </w:r>
    </w:p>
    <w:p>
      <w:r>
        <w:rPr>
          <w:b/>
          <w:u w:val="single"/>
        </w:rPr>
        <w:t xml:space="preserve">Asiakirjan numero 53276</w:t>
      </w:r>
    </w:p>
    <w:p>
      <w:r>
        <w:t xml:space="preserve">RSPCA:n varoitus pesukarhukoirien pitämisestä lemmikkeinä</w:t>
      </w:r>
    </w:p>
    <w:p>
      <w:r>
        <w:t xml:space="preserve">Se tapahtui sen jälkeen, kun yksi löytyi pääsiäisviikonloppuna piilossa vesisäiliön alla puutarhassa Kirton Holmessa, lähellä Bostonia, Lincolnshiressä. Komisario Becky Harper sanoi: "Vaikka se on erittäin söpö, haluamme korostaa, että pesukarhukoirat eivät ole hyviä lemmikkejä". "Ne ovat villieläimiä, ja kehotamme ihmisiä voimakkaasti ostamaan tai pitämään niitä", hän sanoi. "Ne tarvitsevat paljon tilaa, eikä niiden tarpeita voida tyydyttää tyypillisessä kotiympäristössä." Lisää tästä ja muista paikallisista tarinoista Lincolnshiren eri puolilta RSPCA kertoi, että se on viime vuosina hoitanut useita puheluita, joissa on ollut kyse kulkukoirista, jotka ovat karanneet tai jotka on tarkoituksella päästetty luontoon. Harper lisäsi, että eläimet ovat suuri uhka kotoperäiselle luontomme luonnolle. Pesukarhukoiraa, jota RSPCA:n henkilökunta kutsuu nyt lempinimellä Cedric, hoidetaan erikoiskeskuksessa sen jälkeen, kun sen omistajien jäljittäminen epäonnistui. Se on tarkoitus siirtää uudelleen erikoishoitajalle. Pesukarhukoirat</w:t>
      </w:r>
    </w:p>
    <w:p>
      <w:r>
        <w:rPr>
          <w:b/>
        </w:rPr>
        <w:t xml:space="preserve">Yhteenveto</w:t>
      </w:r>
    </w:p>
    <w:p>
      <w:r>
        <w:t xml:space="preserve">RSPCA on varoittanut pesukarhukoirien pitämisestä lemmikkeinä, mikä on sen mukaan kasvava trendi.</w:t>
      </w:r>
    </w:p>
    <w:p>
      <w:r>
        <w:rPr>
          <w:b/>
          <w:u w:val="single"/>
        </w:rPr>
        <w:t xml:space="preserve">Asiakirjan numero 53277</w:t>
      </w:r>
    </w:p>
    <w:p>
      <w:r>
        <w:t xml:space="preserve">Windsor varoitti Arabiemiraattien presidentin valtiovierailun häiriöistä</w:t>
      </w:r>
    </w:p>
    <w:p>
      <w:r>
        <w:t xml:space="preserve">Kuningatar ja prinssi Philip toivottavat Yhdistyneiden arabiemiirikuntien presidentin sheikki Khalifa bin Zayed Al Nahyanin tervetulleeksi 30. huhtikuuta. Perinteinen vaunukulkue kulkee Datchet Roadilta Windsorin linnaan. Kaupunginvaltuusto ilmoitti, että "väistämättömiä häiriöitä" aiheutuu sekä kyseisenä päivänä että 26. huhtikuuta pidettävien harjoitusten aikana. Windsorin ja Maidenheadin kuninkaallinen piirikunta (Royal Borough of Windsor and Maidenhead) lisäsi, että se aikoo jakaa asukkaille ja yrityksille tiedotteita, joissa on kulkueen kartta, teiden sulkuajat ja pysäköintijärjestelyt. Kaupat ja liikeyritykset kaupungin keskustassa ovat avoinna tavalliseen tapaan molempina päivinä. Kaupungin keskustan tiet suljetaan kuitenkin 26. huhtikuuta kello 8.45 ja 15.00 välisenä aikana ja 30. huhtikuuta kello 9.45 ja 15.00 välisenä aikana. Tarkemmat tiedot ovat saatavilla neuvoston verkkosivuilta. Kyseessä on kymmenes valtiovierailu Windsorissa sitten vuoden 1998.</w:t>
      </w:r>
    </w:p>
    <w:p>
      <w:r>
        <w:rPr>
          <w:b/>
        </w:rPr>
        <w:t xml:space="preserve">Yhteenveto</w:t>
      </w:r>
    </w:p>
    <w:p>
      <w:r>
        <w:t xml:space="preserve">Windsorin asukkaita on varoitettu teiden sulkemisista ja liikennehäiriöistä tulevan valtiovierailun aikana.</w:t>
      </w:r>
    </w:p>
    <w:p>
      <w:r>
        <w:rPr>
          <w:b/>
          <w:u w:val="single"/>
        </w:rPr>
        <w:t xml:space="preserve">Asiakirjan numero 53278</w:t>
      </w:r>
    </w:p>
    <w:p>
      <w:r>
        <w:t xml:space="preserve">RMT-liitto vaatii Bombardierin Crossrail-sopimusta.</w:t>
      </w:r>
    </w:p>
    <w:p>
      <w:r>
        <w:t xml:space="preserve">Vetoomus tuli sen jälkeen, kun hallitus vahvisti, että kiistelty 1,6 miljardin punnan Thameslink-sopimus on myönnetty Siemensille Derby-yhtiön sijasta. Oli toiveita, että Bombardierin hyväksi tapahtuisi käänne, sillä Thameslink-sopimuksen allekirjoittaminen kesti kaksi vuotta. Vuonna 2011 tehdyn päätöksen jälkeen Bombardier vähensi 1 400 työpaikkaa. Hallitusta painostava Ken Usher RMT-liitosta sanoi, että on elintärkeää, ettei Bombardier jää toista kertaa ilman sopimusta. "Jos he eivät saa sitä, Derbyn tulevaisuus näyttää synkältä, koska merkittäviä sopimuksia ei ole tulossa muutamaan vuoteen. Me tarvitsemme sitä, jotta liiketoiminta pysyy käynnissä." Chris Williamson, Derby Northin työväenpuolueen kansanedustaja, sanoi: "Thameslinkin osalta se on ohi. "Kaikki ponnistuksemme käytetään nyt siihen, että painostamme hallitusta varmistamaan, että seuraava suuri sopimus, Crossrail, tulee Derbyyn". "Olemme lauantaina Derbyn kaduilla keräämässä allekirjoituksia, jotta voimme lähettää kirjeen David Cameronille ja varmistaa, että hän tekee oikein." Viime viikolla Derbyshire Dalesin kansanedustaja ja liikenneministeri Patrick McLoughlin selitti, miksi Thameslink-sopimus oli myönnetty Siemensille. "Meidän oli tarkasteltava, mikä on kokonaisuutena paras sopimus brittiläisen veronmaksajan kannalta", hän sanoi. "Elämme kansainvälisellä areenalla. Meidän on oltava mukana maailmanlaajuisessa kilpailussa."</w:t>
      </w:r>
    </w:p>
    <w:p>
      <w:r>
        <w:rPr>
          <w:b/>
        </w:rPr>
        <w:t xml:space="preserve">Yhteenveto</w:t>
      </w:r>
    </w:p>
    <w:p>
      <w:r>
        <w:t xml:space="preserve">Junavalmistaja Bombardierin työntekijöitä edustava ammattiliitto on kehottanut hallitusta varmistamaan, että yritys saa 1 miljardin punnan arvoisen Crossrail-urakan.</w:t>
      </w:r>
    </w:p>
    <w:p>
      <w:r>
        <w:rPr>
          <w:b/>
          <w:u w:val="single"/>
        </w:rPr>
        <w:t xml:space="preserve">Asiakirjan numero 53279</w:t>
      </w:r>
    </w:p>
    <w:p>
      <w:r>
        <w:t xml:space="preserve">Sopimus Skotlannin vanhimman reaktorin purkamisesta tehty</w:t>
      </w:r>
    </w:p>
    <w:p>
      <w:r>
        <w:t xml:space="preserve">Dounreayn materiaalitestireaktori (DMTR) saavutti kriittisyyden (ydintermi, joka viittaa neutronien tasapainoon järjestelmässä) vuonna 1958. Dounreayn ydinvoimalaitoksessa Thurson lähellä sijaitsevan laitoksen rakentamiseen käytettiin 600 tonnia terästä. Se suljettiin vuonna 1969. Cavendish Nuclear tekee kolmivuotisen sopimuksen yhteistyössä JGC Engineeringin, KDC:n ja Frazer-Nash Consultancyn kanssa. Koko Dounreayn ydinvoimala on poistumassa käytöstä. Väliaikaisen lopputilan, jolloin käytöstäpoistotyö on saatu päätökseen, odotetaan saavutettavan vuosien 2030 ja 2033 välisenä aikana.</w:t>
      </w:r>
    </w:p>
    <w:p>
      <w:r>
        <w:rPr>
          <w:b/>
        </w:rPr>
        <w:t xml:space="preserve">Yhteenveto</w:t>
      </w:r>
    </w:p>
    <w:p>
      <w:r>
        <w:t xml:space="preserve">Skotlannin vanhimman ydinreaktorin purkamisesta on tehty sopimus.</w:t>
      </w:r>
    </w:p>
    <w:p>
      <w:r>
        <w:rPr>
          <w:b/>
          <w:u w:val="single"/>
        </w:rPr>
        <w:t xml:space="preserve">Asiakirjan numero 53280</w:t>
      </w:r>
    </w:p>
    <w:p>
      <w:r>
        <w:t xml:space="preserve">Poole-pyörätuolin käyttäjää pahoinpideltiin ja syljettiin sanallisesti.</w:t>
      </w:r>
    </w:p>
    <w:p>
      <w:r>
        <w:t xml:space="preserve">Dorsetin poliisi kutsuttiin Terence Avenuelle Pooleen tiistaina noin kello 12:40 GMT, kun miehelle oli ilmoitettu, että häntä oli solvattu ja syljetty. Poliisit ovat pidättäneet 26-vuotiaan poolista kotoisin olevan miehen epäiltynä pahoinpitelystä ja törkeästä järjestysrikkomuksesta. Hänet on sittemmin vapautettu tutkinnan ajaksi, kun poliisi suorittaa lisätutkimuksia. Seuraa BBC Southia Facebookissa, Twitterissä tai Instagramissa. Lähetä juttuideoita osoitteeseen south.newsonline@bbc.co.uk. Aiheeseen liittyvät Internet-linkit Dorsetin poliisi</w:t>
      </w:r>
    </w:p>
    <w:p>
      <w:r>
        <w:rPr>
          <w:b/>
        </w:rPr>
        <w:t xml:space="preserve">Yhteenveto</w:t>
      </w:r>
    </w:p>
    <w:p>
      <w:r>
        <w:t xml:space="preserve">Mies on pidätetty, koska hänen väitetään sylkeneen aivohalvauksesta kärsivän pyörätuolin käyttäjän päälle.</w:t>
      </w:r>
    </w:p>
    <w:p>
      <w:r>
        <w:rPr>
          <w:b/>
          <w:u w:val="single"/>
        </w:rPr>
        <w:t xml:space="preserve">Asiakirjan numero 53281</w:t>
      </w:r>
    </w:p>
    <w:p>
      <w:r>
        <w:t xml:space="preserve">Pedofiili Anthony McCallenin vankeusrangaistusta koskeva valitus hylättiin</w:t>
      </w:r>
    </w:p>
    <w:p>
      <w:r>
        <w:t xml:space="preserve">Anthony McCallen tuomittiin tammikuussa vankilaan siitä, että hän oli käyttänyt poikia hyväkseen Market Weightonin lähellä sijaitsevassa, nykyisin lakkautetussa St William's Children's Home -lastenkodissa vuosina 1970-1991. Hovioikeus hylkäsi hänen hakemuksensa valittaa tuomiosta. McCallen väitti, että hänen vankeusrangaistuksensa oli liian ankara, ja oli pyytänyt sen lyhentämistä. Entinen kappalainen, joka asui aiemmin Whernside Crescentissä Ingleby Barwickissa, Stockton-on-Teesissa, tuomittiin joulukuussa 11 syytteestä, joista yksi oli vakava seksuaalirikos, mutta hänet vapautettiin kahdeksasta muusta syytteestä Leedsin kruununoikeudessa käydyn oikeudenkäynnin jälkeen. Hänen kanssasankarinsa James Carragher, joka asui Cearns Roadilla Merseysidessa, sai yhdeksän vuoden vankeusrangaistuksen, kun hänet todettiin syylliseksi 21 siveettömään pahoinpitelyyn ja kolmeen vakavaan seksuaalirikokseen. Hänet vapautettiin 30 muusta syytteestä.</w:t>
      </w:r>
    </w:p>
    <w:p>
      <w:r>
        <w:rPr>
          <w:b/>
        </w:rPr>
        <w:t xml:space="preserve">Yhteenveto</w:t>
      </w:r>
    </w:p>
    <w:p>
      <w:r>
        <w:t xml:space="preserve">Roomalaiskatolisen hoitokodin entinen kappalainen, joka käytti seksuaalisesti hyväksi 11 poikaa, on epäonnistunut valituksessaan 15 vuoden vankeustuomiostaan.</w:t>
      </w:r>
    </w:p>
    <w:p>
      <w:r>
        <w:rPr>
          <w:b/>
          <w:u w:val="single"/>
        </w:rPr>
        <w:t xml:space="preserve">Asiakirjan numero 53282</w:t>
      </w:r>
    </w:p>
    <w:p>
      <w:r>
        <w:t xml:space="preserve">Sadat osallistuvat Ballymurphyn mielenosoitukseen</w:t>
      </w:r>
    </w:p>
    <w:p>
      <w:r>
        <w:t xml:space="preserve">Mielenosoituksen järjestivät niiden kymmenen ihmisen sukulaiset, jotka laskuvarjojääkäreitä ampui vuonna 1971. Kuolleiden joukossa oli pappi ja kahdeksan lapsen äiti. Armeija sanoi ampuneensa vastauksena tasavaltalaisten puolisotilaallisten joukkojen laukauksiin. Mielenosoituksen järjestäjä John Teggart sanoi kuitenkin, ettei näin ollut. "Olemme omistautuneet puhdistamaan isäni nimen - hänet leimattiin ampujaksi - hän on täysin syytön", hän sanoi. "Häntä ammuttiin 14 kertaa selkään, jalkaan ja reiteen, joten se pitää hoitaa, ja hallituksen pitää alkaa puhua Ballymurphyn perheille." Laskuvarjojoukot surmasivat uhrit kolmen päivän aikana operaatio Demetriuksen aikana, jolloin puolisotilaallisesta toiminnasta epäiltyjä ihmisiä internoitiin. Kesäkuussa surmansa saaneiden sukulaiset kertoivat, että ulkoministeri Owen Paterson sanoi heille, ettei tutkinta olisi "yleisen edun mukaista". Viime marraskuussa oikeusministeri John Larkin ilmoitti, että Ballymurphyn murhista järjestetään uudet tutkimukset.</w:t>
      </w:r>
    </w:p>
    <w:p>
      <w:r>
        <w:rPr>
          <w:b/>
        </w:rPr>
        <w:t xml:space="preserve">Yhteenveto</w:t>
      </w:r>
    </w:p>
    <w:p>
      <w:r>
        <w:t xml:space="preserve">Sadat ihmiset ovat osallistuneet mielenosoitukseen Länsi-Belfastissa, jossa vaadittiin Ballymurphyn vuonna 1971 tapahtuneiden murhien tutkimista.</w:t>
      </w:r>
    </w:p>
    <w:p>
      <w:r>
        <w:rPr>
          <w:b/>
          <w:u w:val="single"/>
        </w:rPr>
        <w:t xml:space="preserve">Asiakirjan numero 53283</w:t>
      </w:r>
    </w:p>
    <w:p>
      <w:r>
        <w:t xml:space="preserve">Middlesbroughin neuvoston päällikön 298 371 punnan eläkepaketti</w:t>
      </w:r>
    </w:p>
    <w:p>
      <w:r>
        <w:t xml:space="preserve">Ian Parker jätti Middlesbroughin neuvoston 55-vuotiaana viime kesäkuussa. Yksityiskohdat hänen varhaiseläkepaketistaan on paljastettu, kun viranomainen viimeistelee vuosien 2012-2013 tilinpäätöksensä. Unison sanoi olevansa "luonnollisesti huolissaan" rahamäärästä budjettileikkausten aikana. Parkerin mukaan hänellä oli sopimusperusteinen oikeus saada korvaus. Tilinpäätös osoittaa, että viranomainen maksoi 298 371 puntaa Parkerin korvaukseksi. Hän oli valtuuston neljäs toimitusjohtaja 10 vuoden aikana. Janet Greig, Unisonin alueellinen järjestäjä sanoi: "Jäsenet ovat luonnollisesti huolissaan kyseisestä rahasummasta, kun otetaan huomioon Middlesbroughin neuvoston johtajien viimeaikainen suuri vaihtuvuus, ja he haluaisivat tietenkin nähdä parempia investointeja nykyisiin työpaikkoihin ja palveluihin." Neuvosto tekee noin 13 miljoonan punnan leikkaukset kuluvan varainhoitovuoden aikana.</w:t>
      </w:r>
    </w:p>
    <w:p>
      <w:r>
        <w:rPr>
          <w:b/>
        </w:rPr>
        <w:t xml:space="preserve">Yhteenveto</w:t>
      </w:r>
    </w:p>
    <w:p>
      <w:r>
        <w:t xml:space="preserve">Teessiden valtuusto maksoi lähes 300 000 puntaa toimitusjohtajansa varhaiseläkkeelle siirtymisestä, kuten on käynyt ilmi.</w:t>
      </w:r>
    </w:p>
    <w:p>
      <w:r>
        <w:rPr>
          <w:b/>
          <w:u w:val="single"/>
        </w:rPr>
        <w:t xml:space="preserve">Asiakirjan numero 53284</w:t>
      </w:r>
    </w:p>
    <w:p>
      <w:r>
        <w:t xml:space="preserve">First Derivatives 41 miljoonan punnan osakeostossa</w:t>
      </w:r>
    </w:p>
    <w:p>
      <w:r>
        <w:t xml:space="preserve">Yritys on erikoistunut rahoitusanalyysiohjelmistoihin, ja se työllistää yli 2 000 henkilöä. First Derivatives maksaa 53,8 miljoonaa dollaria (41 miljoonaa puntaa) 600 022 osakkeesta. Kaupan ehdot vastaavat yhtiön ja vähemmistöosakkaiden lokakuussa 2014 sopimia ehtoja. Siihen sisältyy 12,0 miljoonan dollarin (9,15 miljoonan punnan) maksu vähemmistöosakkaille odotettavissa olevien osinkojen sijasta 31. lokakuuta 2021 saakka. Myös belfastilainen tietotekniikkayritys Kainos saa 8 miljoonan punnan investoinnit tutkimus- ja kehitystyöhön. Rahoilla tuetaan yrityksen automatisoitua testausalustaa, joka on suunniteltu yhdysvaltalaisen ohjelmistotoimittajan Workdayn pilvipohjaista henkilöstö- ja taloushallinto-ohjelmistoa varten. Kainosin pääkonttori sijaitsee Belfastissa, ja sen seitsemässä toimipisteessä työskentelee noin 730 henkilöä. Invest Northern Ireland osallistuu hankkeeseen 2,4 miljoonalla punnalla.</w:t>
      </w:r>
    </w:p>
    <w:p>
      <w:r>
        <w:rPr>
          <w:b/>
        </w:rPr>
        <w:t xml:space="preserve">Yhteenveto</w:t>
      </w:r>
    </w:p>
    <w:p>
      <w:r>
        <w:t xml:space="preserve">Newryssä sijaitseva rahoitusteknologiayritys First Derivatives aikoo ostaa vähemmistöosakkaat KX Systemsiltä.</w:t>
      </w:r>
    </w:p>
    <w:p>
      <w:r>
        <w:rPr>
          <w:b/>
          <w:u w:val="single"/>
        </w:rPr>
        <w:t xml:space="preserve">Asiakirjan numero 53285</w:t>
      </w:r>
    </w:p>
    <w:p>
      <w:r>
        <w:t xml:space="preserve">Corbyn pariskunta pyytää sairautta vastaan taistelevaa poikaa sytyttämään jouluvalot päälle</w:t>
      </w:r>
    </w:p>
    <w:p>
      <w:r>
        <w:t xml:space="preserve">Corbyn Oakley Valessa asuvat Claire ja Danny Marsh nostattivat ihmisten mielialaa pystyttämällä valot maaliskuussa. He ottivat ne pois kesäkuussa, mutta laittoivat ne jouluksi pystyyn lauantaina. Valot sytytti viisivuotias Dexter, joka kertoi rakastavansa valojen näkymistä matkalla sairaalaan ja takaisin hoitoon. Dexterin äiti Nicky oli kertonut pariskunnalle, kuinka paljon iloa valot olivat tuoneet hänelle matkalla sairaalaan, joten he pyysivät häntä tekemään kunnianosoituksen. Äiti kertoi, että Dexter, jolla on Hirschsprungin tauti, pyysi häntä ajamaan "liikenneympyrän ympäri kolme tai neljä kertaa" joka kerta, kun he ajavat talon ohi, koska Dexter nautti niistä niin paljon. Kahden lapsen äiti Marsh sanoi, että se oli "uskomatonta" ja antoi heille "lämpimän ja pehmeän tunteen", kun he tiesivät, että "vain sillä, että talossasi on valot, olet tehnyt jonkun onnelliseksi". 41-vuotias nainen sanoi, että he olivat laittaneet valot maaliskuussa "synkkänä ja synkkänä aikana" saadakseen "ihmiset hymyilemään". Saatuaan nimettömän 50 punnan lahjoituksen he päättivät perustaa Corby Foodbankille varainkeruusivun, jolla he keräsivät 240 puntaa. Etsi BBC News: East of England Facebookissa, Instagramissa ja Twitterissä. Jos sinulla on juttuehdotus, lähetä sähköpostia osoitteeseen eastofenglandnews@bbc.co.uk.</w:t>
      </w:r>
    </w:p>
    <w:p>
      <w:r>
        <w:rPr>
          <w:b/>
        </w:rPr>
        <w:t xml:space="preserve">Yhteenveto</w:t>
      </w:r>
    </w:p>
    <w:p>
      <w:r>
        <w:t xml:space="preserve">Pariskunta, joka laittoi jouluvalot pystyyn Covidin ensimmäisen lukituksen aikana, pyysi suolistosairautta vastaan taistelevaa poikaa sytyttämään juhlanäytöksensä.</w:t>
      </w:r>
    </w:p>
    <w:p>
      <w:r>
        <w:rPr>
          <w:b/>
          <w:u w:val="single"/>
        </w:rPr>
        <w:t xml:space="preserve">Asiakirjan numero 53286</w:t>
      </w:r>
    </w:p>
    <w:p>
      <w:r>
        <w:t xml:space="preserve">Chris Bryant pyrkii uudeksi parlamentin puhemieheksi</w:t>
      </w:r>
    </w:p>
    <w:p>
      <w:r>
        <w:t xml:space="preserve">Westminsterissä on jo pitkään tiedetty, että Bryant halusi tehtävään, mutta hän sanoi haluavansa keskustella paikallisen puolueen kanssa ennen kuin kommentoi asiaa tarkemmin. Bercow ilmoitti maanantaina, että hän eroaa parlamentin jäsenenä ja puhemiehenä seuraavissa vaaleissa tai 31. lokakuuta, sen mukaan, kumpi tulee ensin. Harriet Harman vahvisti myös, että hän aikoo pyrkiä seuraavaksi parlamentin puhemieheksi. Työväenpuolueen kansanedustaja ja edustajainhuoneen äiti on pisimpään yhtäjaksoisesti toiminut naispuolinen kansanedustaja. Muita ehdokkaita ovat muun muassa konservatiivien Sir Edward Leigh ja SNP:n Pete Wishart. Chris Bryant on entinen edustajainhuoneen varjojohtaja, ja hän on julkaissut monisäikeisen elämäkerran parlamentista.</w:t>
      </w:r>
    </w:p>
    <w:p>
      <w:r>
        <w:rPr>
          <w:b/>
        </w:rPr>
        <w:t xml:space="preserve">Yhteenveto</w:t>
      </w:r>
    </w:p>
    <w:p>
      <w:r>
        <w:t xml:space="preserve">Rhonddan työväenpuolueen kansanedustaja Chris Bryant on vahvistanut asettuvansa ehdolle John Bercow'n seuraajaksi parlamentin puhemiehenä.</w:t>
      </w:r>
    </w:p>
    <w:p>
      <w:r>
        <w:rPr>
          <w:b/>
          <w:u w:val="single"/>
        </w:rPr>
        <w:t xml:space="preserve">Asiakirjan numero 53287</w:t>
      </w:r>
    </w:p>
    <w:p>
      <w:r>
        <w:t xml:space="preserve">Irlannin hallitus ostaa vuoden 1916 kansannousun tapahtumapaikan Dublinista</w:t>
      </w:r>
    </w:p>
    <w:p>
      <w:r>
        <w:t xml:space="preserve">Irlannin hallitus julisti Dublinissa sijaitsevan Moore Streetin numerot 14-17 kansalliseksi muistomerkiksi vuonna 2007. Yksi rakennuksista - numero 16 - oli Irlannin pääkaupungin vuoden 1916 kansannousun johtajien käytössä. Tasavaltalaiset valtasivat useita rakennuksia Dublinissa osana kapinaa Britannian hallintoa vastaan. Brittijoukot tukahduttivat kansannousun, ja monet sen johtajista teloitettiin. Rakennuksista on tarkoitus tehdä muistokeskus. Paikalla pidettiin vuoden 1916 kansannousun johtajien viimeinen sotaneuvosto, ja siellä tehtiin päätös antautumisesta. Rakennuksia käyttivät myös vuoden 1916 kapinalliset yrittäessään murtautua brittien linjojen läpi. Irlannin taide-, kulttuuriperintö- ja Gaeltacht-ministeri Heather Humphreys toi ehdotuksen kabinettiin tänä aamuna. Alueelle oli ehdotettu maanvaihtosopimusta, jonka Dublinin kaupunginvaltuusto hylkäsi viime marraskuussa. Vuoden 1916 johtajien sukulaiset ovat sanoneet haluavansa, että paikka ja sitä ympäröivä alue säilytetään taistelupaikkana.</w:t>
      </w:r>
    </w:p>
    <w:p>
      <w:r>
        <w:rPr>
          <w:b/>
        </w:rPr>
        <w:t xml:space="preserve">Yhteenveto</w:t>
      </w:r>
    </w:p>
    <w:p>
      <w:r>
        <w:t xml:space="preserve">Irlannin tasavallan hallitus aikoo hankkia paikan, jossa oli vuoden 1916 pääsiäiskapinan johtajien viimeinen päämaja ennen antautumista.</w:t>
      </w:r>
    </w:p>
    <w:p>
      <w:r>
        <w:rPr>
          <w:b/>
          <w:u w:val="single"/>
        </w:rPr>
        <w:t xml:space="preserve">Asiakirjan numero 53288</w:t>
      </w:r>
    </w:p>
    <w:p>
      <w:r>
        <w:t xml:space="preserve">Toyota kutsuu takaisin 625 000 hybridiä ohjelmistovian vuoksi</w:t>
      </w:r>
    </w:p>
    <w:p>
      <w:r>
        <w:t xml:space="preserve">Ohjelmistovirhe voi johtaa siihen, että hybridijärjestelmä sammuu, kun autoa ajetaan. Takaisinkutsun piiriin kuuluvat Prius V -mallit, joita kutsutaan joillakin markkinoilla Prius Alpaksi ja Prius+:ksi ja jotka on valmistettu toukokuun 2010 ja marraskuun 2014 välisenä aikana. Toyotaa ovat vaivanneet Takatan valmistamien turvatyynyjen takaisinkutsut sen ajoneuvoissa. Toukokuussa japanilainen autonvalmistaja kutsui takaisin lähes viisi miljoonaa autoa vaihtaakseen mahdollisesti vialliset turvatyynyjen puhallustyynyt, joita ongelmiin joutunut yritys oli valmistanut. Nyt toteutetussa takaisinkutsussa se ilmoitti, että Japanissa oli 340 000 autoa, Euroopassa 160 000 ja Pohjois-Amerikassa 120 000 autoa. Autojätti kertoi, että ohjelmistovian aiheuttamista kolareista tai loukkaantumisista ei ole raportoitu. Takaisinkutsuista huolimatta yhtiö kertoi toukokuussa, että se odottaa raportoivansa ennätyksellisen nettovoiton kolmatta vuotta peräkkäin kuluvana tilikautena.</w:t>
      </w:r>
    </w:p>
    <w:p>
      <w:r>
        <w:rPr>
          <w:b/>
        </w:rPr>
        <w:t xml:space="preserve">Yhteenveto</w:t>
      </w:r>
    </w:p>
    <w:p>
      <w:r>
        <w:t xml:space="preserve">Maailman suurin autonvalmistaja Toyota kutsuu takaisin noin 625 000 hybridiautoa ympäri maailmaa korjatakseen ohjelmistohäiriön.</w:t>
      </w:r>
    </w:p>
    <w:p>
      <w:r>
        <w:rPr>
          <w:b/>
          <w:u w:val="single"/>
        </w:rPr>
        <w:t xml:space="preserve">Asiakirjan numero 53289</w:t>
      </w:r>
    </w:p>
    <w:p>
      <w:r>
        <w:t xml:space="preserve">Justin Bieber kehottaa fanejaan olemaan kirjoittamatta tekstiviestejä ja ajamasta autoa</w:t>
      </w:r>
    </w:p>
    <w:p>
      <w:r>
        <w:t xml:space="preserve">Laite poistaa matkapuhelimen tekstiviesti- ja sähköpostitoiminnot käytöstä, kun se on ajoneuvossa, joka liikkuu nopeammin kuin 10 mailia tunnissa. Kampanja tekee yhteistyötä säätiön kanssa, jonka perustivat tekstiviesteillä ajamisen takia kuolleen teini-ikäisen Alex Brownin vanhemmat. Bieber sanoo itse kuljettajana haluavansa auttaa tekemään tieliikenteestä turvallisempaa. Hän lisäsi: "17-vuotiaana kuljettajana olen tietoinen lukemattomista häiriötekijöistä, joita me teini-ikäiset kohtaamme tiellä, ja tekstiviestit ovat yksi niistä, jotka voidaan ehkäistä. "Alex Brownin kaltaisia nuoria, jotka olemme menettäneet tekstiviesteillä ajamisen takia, on liian paljon, ja toivon, että tämän PhoneGuardin kanssa solmitun kumppanuuden avulla voimme lisätä tietoisuutta tästä asiasta ja luoda turvallisemmat olosuhteet kaikille tiellä liikkujille." Seuraavien viikkojen aikana kampanjassa tullaan näkemään videosisältöä Bieberiltä sekä Alex Brownin perheeltä. GPS:n avulla Don't Text Don't Drive -sovellus kytkee automaattisesti pois päältä kuljettajan puhelimen tietyt toiminnot, kun tämä on liikkeellä, joten sillä ei voi lähettää tekstiviestejä, sähköpostia, pikaviestejä tai surffata internetissä. Jos auto pysähtyy yli viideksi sekunniksi, normaali toiminta palautuu, ja kaikki unohtuneet viestit voidaan hakea.</w:t>
      </w:r>
    </w:p>
    <w:p>
      <w:r>
        <w:rPr>
          <w:b/>
        </w:rPr>
        <w:t xml:space="preserve">Yhteenveto</w:t>
      </w:r>
    </w:p>
    <w:p>
      <w:r>
        <w:t xml:space="preserve">Justin Bieber on käynnistänyt uuden puhelinsovelluksen ohella kampanjan, jonka tarkoituksena on levittää tietoisuutta tekstiviestien kirjoittamisen ja ajamisen vaaroista.</w:t>
      </w:r>
    </w:p>
    <w:p>
      <w:r>
        <w:rPr>
          <w:b/>
          <w:u w:val="single"/>
        </w:rPr>
        <w:t xml:space="preserve">Asiakirjan numero 53290</w:t>
      </w:r>
    </w:p>
    <w:p>
      <w:r>
        <w:t xml:space="preserve">Huono sää häiritsee Mansaaren matkustajalauttaliikennettä</w:t>
      </w:r>
    </w:p>
    <w:p>
      <w:r>
        <w:t xml:space="preserve">Sekä sunnuntai- että maanantaiaamuna Douglasista Heyshamiin liikennöivä Manannan että iltapäivän paluukuljetukset romutettiin. Matkustajat siirrettäisiin tiistain vuoroille, Isle of Man Steam Packet Companyn edustaja sanoi. Ben-my-Chree-laivan pelkät rahtiliikennöinnit eivät ole kärsineet, hän lisäsi. Saaren raja on suljettu lähes kaikilta uusilta tulijoilta, ja vain erityisluvan saaneet voivat tulla saarelle. Lähtöä ei ole rajoitettu. Manannan lähtee tiistaina kello 10.00 BST Douglasista aikataulun mukaisesti. Seuraa BBC:n Isle of Manin toimintaa Facebookissa ja Twitterissä. Voit myös lähettää juttuideoita osoitteeseen northwest.newsonline@bbc.co.uk</w:t>
      </w:r>
    </w:p>
    <w:p>
      <w:r>
        <w:rPr>
          <w:b/>
        </w:rPr>
        <w:t xml:space="preserve">Yhteenveto</w:t>
      </w:r>
    </w:p>
    <w:p>
      <w:r>
        <w:t xml:space="preserve">Voimakkaat tuulet Irlanninmerellä ovat aiheuttaneet häiriöitä Mansaaren ja Lancashiren välisessä matkustajalauttaliikenteessä jo toisen päivän ajan.</w:t>
      </w:r>
    </w:p>
    <w:p>
      <w:r>
        <w:rPr>
          <w:b/>
          <w:u w:val="single"/>
        </w:rPr>
        <w:t xml:space="preserve">Asiakirjan numero 53291</w:t>
      </w:r>
    </w:p>
    <w:p>
      <w:r>
        <w:t xml:space="preserve">Walesin tulvavaroitus sateisen säävaroituksen vuoksi</w:t>
      </w:r>
    </w:p>
    <w:p>
      <w:r>
        <w:t xml:space="preserve">Se on antanut keltaisen varoitustiedotteen, joka kattaa suurimman osan Walesia maanantaina puolenpäivän ja kello 08:00 GMT välisenä aikana. Sadetta odotetaan noin 30 millimetriä ja korkeilla alueilla jopa 90 millimetriä. Lauantaina oli matkustusvaikeuksia, koska aiemmin viikolla sattuneet paikalliset tulvat aiheuttivat sadekuuroja. "Sunnuntaina Walesiin ja Luoteis-Englannissa odotetaan rankkasateita, jotka saattavat aiheuttaa uusia tulvia, sanoi Met Office. Natural Resources Wales on antanut yli 30 tulvahälytystä eri puolilla maata. Se on myös antanut tulvavaroituksen Lower Dee Valleyn alueelle Llangollenista Trevalyn Meadowsiin Wrexhamin lähellä. Säävaroitus kattaa suurimman osan Walesia Flintshirea lukuun ottamatta.</w:t>
      </w:r>
    </w:p>
    <w:p>
      <w:r>
        <w:rPr>
          <w:b/>
        </w:rPr>
        <w:t xml:space="preserve">Yhteenveto</w:t>
      </w:r>
    </w:p>
    <w:p>
      <w:r>
        <w:t xml:space="preserve">Met Office on ilmoittanut, että rankkasateiden odotetaan jatkuvan suuressa osassa Walesia ja voivan aiheuttaa tulvia.</w:t>
      </w:r>
    </w:p>
    <w:p>
      <w:r>
        <w:rPr>
          <w:b/>
          <w:u w:val="single"/>
        </w:rPr>
        <w:t xml:space="preserve">Asiakirjan numero 53292</w:t>
      </w:r>
    </w:p>
    <w:p>
      <w:r>
        <w:t xml:space="preserve">Sykloni Vayu: Intian sykloni muuttaa kurssiaan yön aikana.</w:t>
      </w:r>
    </w:p>
    <w:p>
      <w:r>
        <w:t xml:space="preserve">Satojatuhansia ihmisiä oli jo evakuoitu, kun alue valmistautui "erittäin vakavaksi" luokiteltuun sykloni Vayuun. Rannikkoalueilla esiintyy kuitenkin edelleen "voimakkaita tuulia ja rankkasateita", kertoivat viranomaiset. Rannikkovartiosto, laivasto ja katastrofivalmiusryhmät ovat valmiustilassa. Ennustajat olivat varoittaneet rankkasateista ja jopa 170 km/h (105 mph) nopeista tuulista. Osat Gujaratin osavaltiosta ja Damanin ja Diun unionin alueesta, joihin myrskyn odotettiin iskevän, ovat edelleen hälytystilassa. Koulut ja oppilaitokset pysyvät suljettuina. Molempien alueiden lentokentät on suljettu, ja myös junat on peruttu tai siirretty muualle. Myös Gujaratissa sijaitsevan Cambaynlahden satama on keskeyttänyt kaiken toiminnan. Intian meteorologinen osasto on kehottanut kalastajia olemaan lähtemättä merelle ainakin 15. kesäkuuta asti. Tämän odotettiin olevan pahin Gujaratiin iskenyt pyörremyrsky sitten vuoden 1998, jolloin tappava myrsky tappoi noin 10 000 ihmistä. Voimakas pyörremyrsky tuhosi toukokuussa itäistä Orissan osavaltiota. Se puhalsi jopa 200 kilometriä tunnissa ja oli voimakkaampi kuin sykloni Vayun ennustetaan olevan. Lähes 80 ihmistä sai surmansa, mutta virkamiesten mukaan valmistelut ja hätätoimenpiteet pelastivat monia ihmishenkiä.</w:t>
      </w:r>
    </w:p>
    <w:p>
      <w:r>
        <w:rPr>
          <w:b/>
        </w:rPr>
        <w:t xml:space="preserve">Yhteenveto</w:t>
      </w:r>
    </w:p>
    <w:p>
      <w:r>
        <w:t xml:space="preserve">Voimakas sykloni, jonka odotettiin saapuvan Intian länsirannikolle torstaina, on muuttanut kurssiaan ja siirtynyt kauemmas Arabianmerelle.</w:t>
      </w:r>
    </w:p>
    <w:p>
      <w:r>
        <w:rPr>
          <w:b/>
          <w:u w:val="single"/>
        </w:rPr>
        <w:t xml:space="preserve">Asiakirjan numero 53293</w:t>
      </w:r>
    </w:p>
    <w:p>
      <w:r>
        <w:t xml:space="preserve">Sue Addis nimettiin naiseksi, joka löydettiin kuolleena Brightonista kotoa</w:t>
      </w:r>
    </w:p>
    <w:p>
      <w:r>
        <w:t xml:space="preserve">Poliisi pidätti 17-vuotiaan pojan epäiltynä murhasta sen jälkeen, kun hänen ruumiinsa löydettiin hänen kodistaan Cedars Gardensista torstaina. 69-vuotiaan perhe sanoi, että tämä oli "surullista ja ahdistavaa aikaa", ja lisäsi, että he olivat "shokissa". Kansanedustaja Caroline Lucas sanoi, että Addisia tullaan kaipaamaan "valtavasti". "Moni Brightonissa on särkynyt sydämeen - hän oli niin erityinen läsnäolo kaupungissa, hänen intohimonsa tätä paikkaa ja sen ihmisiä kohtaan oli tarttuvaa ja hänen ystävällisyytensä legendaarista", Brighton Pavilionin kansanedustaja twiittasi. Rouva Addis omisti italialaisen Donatello's-ravintolan The Lanesissa. Nancy Platts, Brightonin ja Hoven valtuuston entinen johtaja, sanoi, että Addis oli "inspiroiva liikenainen", ja lisäsi: "Hänen ravintolansa kaupunkimme keskustassa on myös yhteisömme keskipiste; osallistava ja elinvoimainen paikka, joka todella kuvastaa Brighton &amp; Hoven olemusta". Sussexin poliisi ilmoitti, että 17-vuotias, jonka rouva Addis tunsi, on edelleen pidätettynä. Poliisi ilmoitti, ettei se tällä hetkellä etsi muita epäiltyjä. Aiheeseen liittyvät Internet-linkit Sussexin poliisi</w:t>
      </w:r>
    </w:p>
    <w:p>
      <w:r>
        <w:rPr>
          <w:b/>
        </w:rPr>
        <w:t xml:space="preserve">Yhteenveto</w:t>
      </w:r>
    </w:p>
    <w:p>
      <w:r>
        <w:t xml:space="preserve">Brightonissa sijaitsevasta talosta kuolleena löydetty nainen on nimetty Sue Addisiksi, tunnetuksi ravintolan omistajaksi ja hyväntekeväisyysjärjestöjen varainkerääjäksi.</w:t>
      </w:r>
    </w:p>
    <w:p>
      <w:r>
        <w:rPr>
          <w:b/>
          <w:u w:val="single"/>
        </w:rPr>
        <w:t xml:space="preserve">Asiakirjan numero 53294</w:t>
      </w:r>
    </w:p>
    <w:p>
      <w:r>
        <w:t xml:space="preserve">Hevonen kuoli liikenneonnettomuudessa Great Ellinghamissa, Norfolkissa</w:t>
      </w:r>
    </w:p>
    <w:p>
      <w:r>
        <w:t xml:space="preserve">Hevonen kuoli tapahtumapaikalla Hingham Roadilla Great Ellinghamissa, Norfolkissa, noin kello 14.30 BST sunnuntaina. Ratsastajalla, 70-vuotiaalla miehellä, oli lieviä vammoja, ja hänet vietiin sairaalaan, kuten Eastern Daily Press kertoi ensimmäisenä. Onnettomuudessa mukana olleen Toyota Yaris -auton kuljettaja, noin 90-vuotias nainen, ei loukkaantunut, poliisi kertoi. Pidätyksiä ei ole tehty. Etsi BBC News: East of England Facebookissa, Instagramissa ja Twitterissä. Jos sinulla on juttuehdotus, lähetä sähköpostia osoitteeseen eastofenglandnews@bbc.co.uk.</w:t>
      </w:r>
    </w:p>
    <w:p>
      <w:r>
        <w:rPr>
          <w:b/>
        </w:rPr>
        <w:t xml:space="preserve">Yhteenveto</w:t>
      </w:r>
    </w:p>
    <w:p>
      <w:r>
        <w:t xml:space="preserve">Hevonen kuoli, kun eläin ja sen ratsastaja joutuivat kolariin auton kanssa.</w:t>
      </w:r>
    </w:p>
    <w:p>
      <w:r>
        <w:rPr>
          <w:b/>
          <w:u w:val="single"/>
        </w:rPr>
        <w:t xml:space="preserve">Asiakirjan numero 53295</w:t>
      </w:r>
    </w:p>
    <w:p>
      <w:r>
        <w:t xml:space="preserve">Miestä syytetään Aberdeenin murhasta</w:t>
      </w:r>
    </w:p>
    <w:p>
      <w:r>
        <w:t xml:space="preserve">ScotRailin työntekijä Clifford Anderson kuoli Jasmine Terraceen sattuneen välikohtauksen jälkeen sunnuntaina. Omaiset sanoivat lausunnossaan: "Cliff oli rakas poika, veli, setä ja ystävä monille. Kaikki tulevat kaipaamaan häntä kovasti." Syytetyn miehen odotetaan saapuvan Aberdeenin sheriffituomioistuimeen tiistaina. Anderson oli viety Aberdeenin kuninkaalliseen sairaalaan, mutta kuoli myöhemmin. Omaiset lisäsivät: "Cliff oli iloinen, ystävällinen ihminen. Hän oli ahkera ja omistautunut työlleen ScotRaililla, jossa hän oli ollut töissä yli 30 vuotta." Komisario Gary Winter suurrikostutkintaryhmästä sanoi: "Ajattelen Cliffin perhettä, ystäviä ja työtovereita tänä vaikeana aikana. "Poliisi on läsnä ja alueella on paljon toimintaa, kun tutkimme tätä tapausta." Skotlannin poliisi pyysi kaikkia, joilla on tietoja, ottamaan yhteyttä poliisiin. Aiheeseen liittyvät Internet-linkit Ota yhteyttä Skotlannin poliisiin - Police Scotland</w:t>
      </w:r>
    </w:p>
    <w:p>
      <w:r>
        <w:rPr>
          <w:b/>
        </w:rPr>
        <w:t xml:space="preserve">Yhteenveto</w:t>
      </w:r>
    </w:p>
    <w:p>
      <w:r>
        <w:t xml:space="preserve">26-vuotias mies on saanut syytteen murhasta 60-vuotiaan miehen kuoltua Aberdeenissa, kertoo poliisi.</w:t>
      </w:r>
    </w:p>
    <w:p>
      <w:r>
        <w:rPr>
          <w:b/>
          <w:u w:val="single"/>
        </w:rPr>
        <w:t xml:space="preserve">Asiakirjan numero 53296</w:t>
      </w:r>
    </w:p>
    <w:p>
      <w:r>
        <w:t xml:space="preserve">Lontoo 2012: Alex Staniforth innostaa nuoria.</w:t>
      </w:r>
    </w:p>
    <w:p>
      <w:r>
        <w:t xml:space="preserve">16-vuotias on jo rikkonut ennätyksiä, sillä hänestä on tullut nuorin henkilö, joka on tehnyt Three Peaks Challenge -vaelluksen yksin - vain kaksi vuotta sen jälkeen, kun hän oli löytänyt intohimonsa Lake District -matkalla vuonna 2010. Tarporleysta kotoisin oleva Alex sanoi: "Hän on ollut todella upea: "Muistan vieläkin sen tunteen, kun kävelin porttien läpi 21 tunnin jälkeen ja tunsin itseni aivan kauheaksi mutta innostuneeksi; se on luultavasti elämäni paras muisto. "Tunnen eristäytyneisyyttä ja seikkailua; näkee upeita maisemia ja viettää upeita hetkiä ystävien kanssa." Three Peaks Challenge -kilpailun aikana, jossa kiipeilijät kävelevät Skotlannin, Englannin ja Walesin korkeimmat vuoret, hän yhdisti intohimonsa varainkeruuseen ja keräsi 1 700 puntaa luonnonsuojelujärjestölle ja Cancer Research -järjestölle isoisänsä ja tätinsä muistoksi. Everest Ystävänsä äidin nimeämänä hän sanoi, että soihdun kantaminen oli valtava kunnia. "Viime joulukuussa sain sähköpostin, että minut oli valittu, ja hyppäsin melkein tuoliltani. "En olisi uskonut sitä vuosi sitten; en olisi uskonut, että tämä voisi koskaan tapahtua minulle. "Jos pystyn saavuttamaan tavoitteeni, innostamaan ihmisiä ja keräämään rahaa samaan aikaan, se on minulle hieno kokemus." Alexin seuraava suuri huippu Everestiin valmistautuessaan on ensi vuonna Mont Blanc, Euroopan korkein vuori. "Vanhempani ovat antaneet minulle tarvitsemani kannustuksen. "Valitsin Mont Blancin vertailukohteeksi Everestille, ja tavoitteeni on kerätä 1 punta jokaista kiipeämääni metriä kohden."</w:t>
      </w:r>
    </w:p>
    <w:p>
      <w:r>
        <w:rPr>
          <w:b/>
        </w:rPr>
        <w:t xml:space="preserve">Yhteenveto</w:t>
      </w:r>
    </w:p>
    <w:p>
      <w:r>
        <w:t xml:space="preserve">Alex Staniforth on teini, jolla on tehtävä. Tehtävänä on kiivetä Everestille jonain päivänä - tosin unelma saa odottaa siihen asti, että hän kantaa olympiatulen Chesterin läpi.</w:t>
      </w:r>
    </w:p>
    <w:p>
      <w:r>
        <w:rPr>
          <w:b/>
          <w:u w:val="single"/>
        </w:rPr>
        <w:t xml:space="preserve">Asiakirjan numero 53297</w:t>
      </w:r>
    </w:p>
    <w:p>
      <w:r>
        <w:t xml:space="preserve">Idahon valtionyliopistoa uhkaa sakko plutoniumin menettämisestä</w:t>
      </w:r>
    </w:p>
    <w:p>
      <w:r>
        <w:t xml:space="preserve">Yhdysvaltain ydinalan sääntelyviranomaisen (NRC) mukaan Idahon osavaltionyliopisto ei pysty selvittämään 1 grammaa (0,03 unssia) materiaalia. Plutoniumia käytetään reaktoreissa ja ydinpommien valmistuksessa, mutta NRC:n mukaan puuttuva määrä on liian pieni ydinaseen valmistukseen. Yliopiston mukaan asiakirjat osoittavat, että materiaali oli kampuksella vuosina 2003-04. NRC:n raportissa todetaan kuitenkin, että lokakuussa 2017 kolme yliopiston ryhmää suoritti materiaalin fyysisen etsinnän, mutta ei löytänyt sitä. "NRC pitää luvanvaraisen radioaktiivisen materiaalin hallinnan menettämistä merkittävänä sääntelyyn liittyvänä huolenaiheena, koska luvanvaraisen radioaktiivisen materiaalin luvaton hallussapito tai käyttö tai yleisön tarpeeton altistuminen säteilylle on mahdollista", lausunnossa todetaan. Asiantuntijoiden mukaan plutoniumin määrä ei riitä aseen rakentamiseen, mutta sitä voitaisiin käyttää "likaisessa pommissa" säteilyn levittämiseen. Yliopisto ei ole vielä vastannut NRC:n viimeisimpään lausuntoon.</w:t>
      </w:r>
    </w:p>
    <w:p>
      <w:r>
        <w:rPr>
          <w:b/>
        </w:rPr>
        <w:t xml:space="preserve">Yhteenveto</w:t>
      </w:r>
    </w:p>
    <w:p>
      <w:r>
        <w:t xml:space="preserve">Yhdysvaltalainen yliopisto joutuu maksamaan 8500 dollarin (6280 punnan) sakon, koska se on ilmeisesti hukannut pienen määrän asekelpoista plutoniumia.</w:t>
      </w:r>
    </w:p>
    <w:p>
      <w:r>
        <w:rPr>
          <w:b/>
          <w:u w:val="single"/>
        </w:rPr>
        <w:t xml:space="preserve">Asiakirjan numero 53298</w:t>
      </w:r>
    </w:p>
    <w:p>
      <w:r>
        <w:t xml:space="preserve">Kingsmillsin tutkinta: Teini-ikäinen uhri huusi äitiä ennen ampumista</w:t>
      </w:r>
    </w:p>
    <w:p>
      <w:r>
        <w:t xml:space="preserve">Gordon AdairBBC News NI Robert Chambers oli yksi kymmenestä protestanttisesta työläisestä, jotka IRA:n aseistautuneet miehet ottivat minibussistaan ja ampuivat heidät tammikuussa 1976. Tarkistettuaan heidän uskontonsa asemiehet käskivät yhden katolilaisen poistumaan. Ainoa eloonjäänyt, Alan Black, muisteli tapahtumia keskiviikkona. Hän taisteli kyyneleitä vastaan kuunnellessaan, kun virkailija luki ääneen kaksi lausuntoa, jotka hän oli antanut poliisille pian hyökkäyksen jälkeen, ja kaksi tuoreempaa lausuntoa, jotka hän antoi osana kampanjaa, jonka tarkoituksena on saada kymmenen kuolemantapauksen tutkinta aloitetuksi uudelleen. Hän kuvaili 18-vuotiasta oppipoikaa Robert Chambersia "ihanaksi pojaksi". Black oli ollut asentajana Glenannen tehtaalla, ja murhapäivänä hän oli työskennellyt pellolla yhdessä teinin kanssa. Hän muisteli, kuinka Robert Chambers oli pyytänyt häntä opettamaan häntä ajamaan. "Lopulta suostuin opettamaan häntä - vain viikonloppuisin", hän sanoi. "Hän halasi minua ja tanssi ympäri peltoa, ja se on viimeinen muistoni hänestä. "Vain muutamaa tuntia myöhemmin hän makasi jalkojeni päällä, kuolettavasti loukkaantuneena, ja huusi äitiään." Herra Black oli ahdistunut, kun virkailija pääsi lausunnossaan kohtaan, jossa hän kuvaili, kuinka asemies oli kävellyt Robert Chambersin luo ja ampunut häntä uudelleen, tällä kertaa kasvoihin. Herra Black, johon oli osunut jopa 18 kertaa, makasi miehen alla ja esitti kuollutta. Tutkinta jatkuu.</w:t>
      </w:r>
    </w:p>
    <w:p>
      <w:r>
        <w:rPr>
          <w:b/>
        </w:rPr>
        <w:t xml:space="preserve">Yhteenveto</w:t>
      </w:r>
    </w:p>
    <w:p>
      <w:r>
        <w:t xml:space="preserve">Kingsmillsissä murhattu teini-ikäinen huusi äitiään sillä hetkellä, kun asemies "lopetti" hänet ampumalla häntä kasvoihin, on kuultu uhrien kuoleman tutkinnassa.</w:t>
      </w:r>
    </w:p>
    <w:p>
      <w:r>
        <w:rPr>
          <w:b/>
          <w:u w:val="single"/>
        </w:rPr>
        <w:t xml:space="preserve">Asiakirjan numero 53299</w:t>
      </w:r>
    </w:p>
    <w:p>
      <w:r>
        <w:t xml:space="preserve">Yhdysvallat ja Kiina kasvattivat Fordin voittoja</w:t>
      </w:r>
    </w:p>
    <w:p>
      <w:r>
        <w:t xml:space="preserve">Ford kertoi tienanneensa 1,2 miljardia dollaria (781 miljoonaa puntaa) kesäkuussa päättyneiden kolmen kuukauden aikana. Pohjois-Amerikan 2,3 miljardin dollarin voitot kompensoivat Euroopan 348 miljoonan dollarin tappiot. Yhdysvalloissa yhtiö on hyötynyt pick-up-kuorma-autojen myynnin kasvusta vuoden alusta lähtien. Fordin myynti on myös kasvanut lähes 50 prosenttia Kiinan kasvavilla automarkkinoilla. Koko markkinoilla myynti on kasvanut 17 prosenttia. Yhdysvalloissa Fordin myydyin malli on F-sarjan lava-auto, joka on hyötynyt lava-autojen kokonaismyynnin 22 prosentin kasvusta viimeisen kuuden kuukauden aikana. Tappiot Euroopassa ovat edelleen painaneet yhtiön tulosta. Ford odottaa nyt kuitenkin, että vuoden 2013 aikana Ford tekee Euroopassa noin 1,8 miljardin dollarin tappion ennen veroja - sama kuin viime vuonna ja pienempi kuin aiempi arvio, joka oli noin 2 miljardia dollaria.</w:t>
      </w:r>
    </w:p>
    <w:p>
      <w:r>
        <w:rPr>
          <w:b/>
        </w:rPr>
        <w:t xml:space="preserve">Yhteenveto</w:t>
      </w:r>
    </w:p>
    <w:p>
      <w:r>
        <w:t xml:space="preserve">Autonvalmistaja Ford on raportoinut hyvästä tuloksesta, joka perustuu vahvaan kysyntään sen kotimarkkinoilla Yhdysvalloissa ja Kiinassa, mikä tasoitti tappioita Euroopassa.</w:t>
      </w:r>
    </w:p>
    <w:p>
      <w:r>
        <w:rPr>
          <w:b/>
          <w:u w:val="single"/>
        </w:rPr>
        <w:t xml:space="preserve">Asiakirjan numero 53300</w:t>
      </w:r>
    </w:p>
    <w:p>
      <w:r>
        <w:t xml:space="preserve">Translink tarvitsee 12 miljoonaa puntaa lisää palvelujen ylläpitämiseksi.</w:t>
      </w:r>
    </w:p>
    <w:p>
      <w:r>
        <w:t xml:space="preserve">John CampbellBBC News NI:n talous- ja yritystoiminnan päätoimittaja Se rahoitetaan kuljetusmaksujen ja valtionavustusten yhdistelmällä. Yhtiö kertoi, että sen valtion rahoitus on vähentynyt lähes 16 miljoonaa puntaa eli 20 prosenttia vuodesta 2013/14. Vuonna 2016/17 se teki 10,9 miljoonan punnan liiketappion, kun se edellisenä vuonna oli 10,5 miljoonaa puntaa tappiollinen, ja se on budjetoinut tappion jatkuvan tänä vuonna. Yhtiö on kyennyt rahoittamaan tappiot pienentämällä kassavarantojaan, mutta tämä tilanne ei ole kestävä. 'Ei ministeriä ja epävarmuutta' Tilinpäätökseen liitetyssä huomautuksessa todetaan, että yhtiö ei ole laatinut uutta yrityssuunnitelmaa, koska "tällä hetkellä ei ole ministeriä ja NI Executive ei ole varma tulevasta resurssien jakamisesta". Translinkin bussi- ja junaliikenteen matkustajamäärät kasvoivat vuoden aikana vajaat 2 prosenttia 79,9 miljoonaan matkustajaan. Tämä johtui NI Railwaysin ja Belfast Metron bussipalvelujen kasvusta, kun taas Ulsterbusin palveluissa matkustajamäärät laskivat hieman. Yhtiö jatkoi myös tehostamistoimia, jotka alensivat toimintakuluja 6 miljoonalla punnalla. Sen on määrä käynnistää Belfast Rapid Transit (BRT) -palvelu syksyllä 2018. Translinkin ymmärretään myös tutkivan mahdollisuutta ottaa käyttöön sähköbusseja metroverkossaan vuonna 2019.</w:t>
      </w:r>
    </w:p>
    <w:p>
      <w:r>
        <w:rPr>
          <w:b/>
        </w:rPr>
        <w:t xml:space="preserve">Yhteenveto</w:t>
      </w:r>
    </w:p>
    <w:p>
      <w:r>
        <w:t xml:space="preserve">Translink, Pohjois-Irlannin julkisen liikenteen operaattori, on varoittanut, että se tarvitsee 12 miljoonaa puntaa lisää vuosina 2018/19 pitääkseen palvelut nykyisellä tasolla.</w:t>
      </w:r>
    </w:p>
    <w:p>
      <w:r>
        <w:rPr>
          <w:b/>
          <w:u w:val="single"/>
        </w:rPr>
        <w:t xml:space="preserve">Asiakirjan numero 53301</w:t>
      </w:r>
    </w:p>
    <w:p>
      <w:r>
        <w:t xml:space="preserve">Lennonin murhaaja Chapman ei päässyt ehdonalaiseen seitsemännen kerran</w:t>
      </w:r>
    </w:p>
    <w:p>
      <w:r>
        <w:t xml:space="preserve">Mark Chapman tuomittiin 20 vuodesta elinkautiseen vuonna 1981 tunnustettuaan syyllisyytensä toisen asteen murhaan. Chapman, nyt 57-vuotias, ampui Lennonia neljä kertaa Manhattanin kerrostalon ulkopuolella. Hän voi hakea ehdonalaiseen vapauteen pääsyä uudelleen kahden vuoden kuluttua. Lautakunta sanoi keskiviikkona, että Chapmanin vapauttaminen saattaisi vähätellä Lennonin murhaa. "Huolimatta myönteisistä pyrkimyksistänne vankeusaikananne, vapauttamisenne tällä hetkellä heikentäisi suuresti lain kunnioittamista", New Yorkin osavaltion ehdonalaislautakunta totesi päätöksessään. Chapman, entinen vartija, siirrettiin hiljattain New Yorkin osavaltion länsiosassa sijaitsevaan korkeimman turvallisuusluokan Wende-korjauslaitokseen.</w:t>
      </w:r>
    </w:p>
    <w:p>
      <w:r>
        <w:rPr>
          <w:b/>
        </w:rPr>
        <w:t xml:space="preserve">Yhteenveto</w:t>
      </w:r>
    </w:p>
    <w:p>
      <w:r>
        <w:t xml:space="preserve">New Yorkin viranomaiset ovat seitsemännen kerran kieltäneet ehdonalaisen vapautuksen mieheltä, joka ampui muusikko John Lennonin vuonna 1980.</w:t>
      </w:r>
    </w:p>
    <w:p>
      <w:r>
        <w:rPr>
          <w:b/>
          <w:u w:val="single"/>
        </w:rPr>
        <w:t xml:space="preserve">Asiakirjan numero 53302</w:t>
      </w:r>
    </w:p>
    <w:p>
      <w:r>
        <w:t xml:space="preserve">Menoleikkaukset voivat "uhata" räkättirastaiden suojelua.</w:t>
      </w:r>
    </w:p>
    <w:p>
      <w:r>
        <w:t xml:space="preserve">Maksujen käyttöönoton jälkeen maissisirppien määrä on kasvanut. Uroslintujen määrä Skotlannissa on noussut ensimmäistä kertaa kolmeen vuoteen 1 193:een, mikä on 66 lintua enemmän kuin vuonna 2009. Maksujen tarkoituksena on kannustaa maanomistajia ja vuokralaisia jättämään niityt kasvamaan. Korkeat ruohot tarjoavat nuorille ruohokorennoille suojaa saalistajilta. Intensiivistä heinä- ja säilörehuntuotantoa, jota tuet estävät, on syytetty osasyynä lintujen vähenemiseen Yhdistyneessä kuningaskunnassa 1900-luvun alusta lähtien. Räkättirastas muuttaa Skotlantiin loppukeväällä Saharan eteläpuolisesta Afrikasta. Vuonna 1993 käynnistettiin suojeluohjelma, jonka jälkeen Skotlannin hallitus myönsi taloudellista tukea maanviljelijöille ja viljelijöille. RSPB Scotlandin luontotyyppien ja lajien päällikkö Paul Walton sanoi, että hallituksen maaseutuprioriteettijärjestelmä on osoittautunut elintärkeäksi, kun on autettu räkättirastaiden elpymistä. Hän kehui myös hebreidien ja Argyllin maanviljelijöiden työtä, sillä he ovat suurimman osan lintujen esiintymisalueista. Walton sanoi: "Menoleikkausten uhka on herättänyt huolta siitä, että ne, jotka viljelevät maasirkkoja, eivät saa oikeaa tukea. "Skotlantilaisen korpirahkan tarina kertoo, että maatalouden ympäristötoimenpiteillä voidaan todella vaikuttaa. "Kehotamme Skotlannin hallitusta pitämään tämän mielessä, kun se pohtii taloudellista tulevaisuuttaan menoleikkausten ja yhteisen maatalouspolitiikan uudistuksen vuoksi."</w:t>
      </w:r>
    </w:p>
    <w:p>
      <w:r>
        <w:rPr>
          <w:b/>
        </w:rPr>
        <w:t xml:space="preserve">Yhteenveto</w:t>
      </w:r>
    </w:p>
    <w:p>
      <w:r>
        <w:t xml:space="preserve">RSPB Scotland on kehottanut Skotlannin hallitusta olemaan leikkaamatta rahoja, joita se antaa maanviljelijöille, jotka hoitavat maitaan harvinaisten lintujen suojelemiseksi.</w:t>
      </w:r>
    </w:p>
    <w:p>
      <w:r>
        <w:rPr>
          <w:b/>
          <w:u w:val="single"/>
        </w:rPr>
        <w:t xml:space="preserve">Asiakirjan numero 53303</w:t>
      </w:r>
    </w:p>
    <w:p>
      <w:r>
        <w:t xml:space="preserve">Stoke-on-Trentin roskavastaavat kokeilevat kehokameroita</w:t>
      </w:r>
    </w:p>
    <w:p>
      <w:r>
        <w:t xml:space="preserve">Kaupunginhallitus kertoi, että keskustan virkamiehet kokeilevat kameroita. Puhdas kaupunki -kabinetin jäsen Andy Platt sanoi, että heitä oli aiemmin uhkailtu todistusaineistoa kerätessään. "Kehon kameravalvonta tarkoittaa, että rikolliset tietävät, että heidän tekonsa tallentuvat kameraan ja että niitä voidaan käyttää todisteena heitä vastaan", hän sanoi. "Todisteiden kerääminen on vaikeaa ja joskus vaarallista työtä. Kärpäsjätteet ovat pohjimmiltaan epäsosiaalisia ihmisiä, jotka voivat olla uhkaavia", hän totesi. Platt sanoi, että jos kokeilu onnistuu, kameroita voitaisiin käyttää laajemminkin. Valtuusto totesi, että ympäristörikosten, kuten koirien aiheuttamien jätösten, roskien ja kärpästen roskaamisen, selvittäminen maksaa 21 000 puntaa kuukaudessa. Viranomainen on tutkinut tänä vuonna noin 2 200 valitusta, antanut 616 sakkoa ja vienyt 124 tapausta oikeuteen. Viranomaisella on myös 10 siirrettävää valvontakameraa, joilla kerätään todisteita ympäristörikoksista. Helmikuussa Staffordshiren yli 1 000 poliisivirkailijalle annettiin kehokamerat rikostodisteiden tallentamista varten.</w:t>
      </w:r>
    </w:p>
    <w:p>
      <w:r>
        <w:rPr>
          <w:b/>
        </w:rPr>
        <w:t xml:space="preserve">Yhteenveto</w:t>
      </w:r>
    </w:p>
    <w:p>
      <w:r>
        <w:t xml:space="preserve">Stoke-on-Trentin ympäristöviranomaisille on asennettu kehokamerat, jotta he voivat nostaa syytteen yhä useampia roskaajia ja kärpäsjätteiden jättäjiä vastaan.</w:t>
      </w:r>
    </w:p>
    <w:p>
      <w:r>
        <w:rPr>
          <w:b/>
          <w:u w:val="single"/>
        </w:rPr>
        <w:t xml:space="preserve">Asiakirjan numero 53304</w:t>
      </w:r>
    </w:p>
    <w:p>
      <w:r>
        <w:t xml:space="preserve">Etelä-Skotlannin matkailusuunnitelma hakee rahoitustukea</w:t>
      </w:r>
    </w:p>
    <w:p>
      <w:r>
        <w:t xml:space="preserve">Dumfries and Gallowayn neuvosto rahoittaisi hanketta 426 000 punnalla yhdessä Scottish Borders Councilin ja VisitScotlandin kanssa. Kolmivuotisen hankkeen arvioidaan tuottavan yli 50 miljoonan punnan lisävierailutulot. Lisäksi se loisi yli 20 uutta työpaikkaa ja säilyttäisi noin 900 työpaikkaa eri puolilla aluetta. Suunnitelmassa keskitytään erityisesti alueen markkinointiin matkailukohteena kesäkauden ulkopuolella. Suunnitelmassa kehitettäisiin kolme uutta markkinointialoitetta ja pyrittäisiin myös kannustamaan useampia yrityksiä osallistumaan siihen. DGC:lle suositellaan, että se hyväksyisi oman osuutensa rahoituksesta seuraavien kolmen vuoden aikana. Molempien neuvostojen ja VisitScotlandin osuuksien pitäisi sitten auttaa saamaan yli miljoona puntaa Euroopan aluekehitysrahaston tukea. Neuvoston suunnittelu- ja ympäristöpalvelukomitealle annetussa raportissa todetaan, että matkailu on tunnustettu "yhdeksi alueen talouden tärkeimmistä vetureista". Raportissa neuvottiin, että viranomaisen olisi mahdollisista budjettivähennyksistä huolimatta osoitettava hankkeelle koko 426 000 puntaa. Aiheeseen liittyvät Internet-linkit Dumfries and Galloway Council Scottish Borders Council VisitScotland</w:t>
      </w:r>
    </w:p>
    <w:p>
      <w:r>
        <w:rPr>
          <w:b/>
        </w:rPr>
        <w:t xml:space="preserve">Yhteenveto</w:t>
      </w:r>
    </w:p>
    <w:p>
      <w:r>
        <w:t xml:space="preserve">Valtuustoa pyydetään hyväksymään rahoituspaketti, jolla tuetaan 3 miljoonan punnan hanketta, jonka tarkoituksena on lisätä matkailua Skotlannin eteläosissa.</w:t>
      </w:r>
    </w:p>
    <w:p>
      <w:r>
        <w:rPr>
          <w:b/>
          <w:u w:val="single"/>
        </w:rPr>
        <w:t xml:space="preserve">Asiakirjan numero 53305</w:t>
      </w:r>
    </w:p>
    <w:p>
      <w:r>
        <w:t xml:space="preserve">Jerseyn tutkinta kuulee kalastajan kuolleen puristusvammaan</w:t>
      </w:r>
    </w:p>
    <w:p>
      <w:r>
        <w:t xml:space="preserve">Philippe Lesaulnier, 42-vuotias kahden lapsen isä, oli kalastamassa kahden muun henkilön kanssa Minquiersin lähellä, kun Condor Vitesse -alus törmäsi heidän veneeseensä. Tutkinta aloitettiin ja sitä lykättiin, jotta hänen ruumiinsa voitaisiin luovuttaa hänen perheelleen ja viedä takaisin Ranskaan. Tutkinta kuuli, että Lesaulnierin kuolema oli väistämätön ja nopea. Kuolemaa tutkiva komisario Chris Beechy kertoi, ettei kukaan olisi voinut tehdä mitään hänen pelastamisekseen. Lesaulnierin leski saapui torstaina toivoen voivansa viedä hänen ruumiinsa kotiin. Jerseyn kalastajien yhdistyksen puheenjohtaja Don Thompson on ollut perheen luona ja sanoi, että maanantaina tapahtunut onnettomuus oli vaikuttanut moniin ihmisiin. Hän sanoi: "Se aiheutti varmasti järkytyksen kalastusyhteisössä, siitä ei ole epäilystäkään. "Jälkivaikutukset ulottuvat laajemmalle kuin vain tiettyyn veneeseen, sillä mukana oli myös perhe. Uskon, että se tuntuu pitkään."</w:t>
      </w:r>
    </w:p>
    <w:p>
      <w:r>
        <w:rPr>
          <w:b/>
        </w:rPr>
        <w:t xml:space="preserve">Yhteenveto</w:t>
      </w:r>
    </w:p>
    <w:p>
      <w:r>
        <w:t xml:space="preserve">Jerseyn tutkinnassa on kuultu, että ranskalainen kalastaja kuoli puristusvammaan sen jälkeen, kun hänen veneensä törmäsi matkustajalautan kanssa.</w:t>
      </w:r>
    </w:p>
    <w:p>
      <w:r>
        <w:rPr>
          <w:b/>
          <w:u w:val="single"/>
        </w:rPr>
        <w:t xml:space="preserve">Asiakirjan numero 53306</w:t>
      </w:r>
    </w:p>
    <w:p>
      <w:r>
        <w:t xml:space="preserve">Mhairi Blackin neitsytpuhe ylittää 10 miljoonan nettikatselun rajan.</w:t>
      </w:r>
    </w:p>
    <w:p>
      <w:r>
        <w:t xml:space="preserve">20-vuotias SNP-poliitikko piti ensimmäisen puheensa alahuoneessa tiistaina. Hän antoi tunnustusta vaalipiirilleen, hyökkäsi etuuspakotteita vastaan ja haastoi työväenpuolueen tekemään yhteistyötä SNP:n kanssa tehokkaan opposition luomiseksi. Puheesta tuli viraalihitti, ja se on kerännyt miljoonia katselukertoja. Mhairi Blackin ensimmäinen puhe: Sitä on katsottu yli 8 miljoonaa kertaa Channel 4:n ja Buzzfeedin Facebook-sivuilla, ja sitä on katsottu satoja tuhansia kertoja sanomalehtien sivustoilla, YouTubessa ja SNP:n omalla sivustolla. BBC:llä juttua on katsottu 150 000 kertaa. SNP:n Westminsterin johtaja Angus Robertson sanoi: "Mhairin erinomainen neitsytpuhe oli periaatteellinen ja intohimoinen. Hän on epäilemättä suuri kunnia Paisleylle ja SNP:lle. "Alahuone kuunteli hiljaisuudessa nuorimman jäsenensä muistuttavan meitä kaikkia siitä, miksi istumme paikallamme ja miksi meidät on valittu puhumaan niiden puolesta - ei ole mikään yllätys, että tämä viesti sai vastakaikua kaukana Westminsterin muurien ulkopuolella". "Se, että miljoonat ihmiset eri puolilla Yhdistynyttä kuningaskuntaa ja ulkomailla seurasivat hänen puhettaan, on hämmästyttävää."</w:t>
      </w:r>
    </w:p>
    <w:p>
      <w:r>
        <w:rPr>
          <w:b/>
        </w:rPr>
        <w:t xml:space="preserve">Yhteenveto</w:t>
      </w:r>
    </w:p>
    <w:p>
      <w:r>
        <w:t xml:space="preserve">Westminsterin nuorimman kansanedustajan Mhairi Blackin neitsytpuhe on katsottu verkossa yli 10 miljoonaa kertaa.</w:t>
      </w:r>
    </w:p>
    <w:p>
      <w:r>
        <w:rPr>
          <w:b/>
          <w:u w:val="single"/>
        </w:rPr>
        <w:t xml:space="preserve">Asiakirjan numero 53307</w:t>
      </w:r>
    </w:p>
    <w:p>
      <w:r>
        <w:t xml:space="preserve">Pommiryhmä kutsuttu Mansaarelle epäillyn laitteen löydyttyä</w:t>
      </w:r>
    </w:p>
    <w:p>
      <w:r>
        <w:t xml:space="preserve">Tunnistamaton esine löydettiin Middle Farmin teollisuusalueelta Braddanista noin kello 12.30 GMT sunnuntaina. Poliisin tiedottajan mukaan ei vielä tiedetä, oliko esine räjähtämätön pommi, ja asiantuntijat oli kutsuttu paikalle "varotoimenpiteenä". Asiantuntijaryhmän odotetaan saapuvan Yhdistyneestä kuningaskunnasta tiistaina, hän lisäsi. Laitteen ympärille on asetettu suojavyöhyke, ja alueelle pääsyä on rajoitettu. Pomminraivausasiantuntijoille on myönnetty poikkeuslupa saaren Covid-19-säännöistä, ja he noudattavat sosiaalista etäisyyttä ja eristämistä koskevia ohjeita, poliisin tiedottaja sanoi. Rajoitusten mukaan Mansaarelle voivat matkustaa vain asukkaat, henkilöt, joilla on poikkeuslupa myötätuntosyistä, tai avaintyöntekijät. Vaikka saari ei koskaan joutunut ilmahyökkäysten kohteeksi toisen maailmansodan aikana, pommeja pudotettiin silloin tällöin, ja räjähtämättömiä ammuksia on löydetty aiemmin. Seuraa BBC Isle of Mania Facebookissa ja Twitterissä. Voit myös lähettää juttuideoita osoitteeseen northwest.newsonline@bbc.co.uk</w:t>
      </w:r>
    </w:p>
    <w:p>
      <w:r>
        <w:rPr>
          <w:b/>
        </w:rPr>
        <w:t xml:space="preserve">Yhteenveto</w:t>
      </w:r>
    </w:p>
    <w:p>
      <w:r>
        <w:t xml:space="preserve">Mansaarelle on kutsuttu pomminpurkuasiantuntijoita sen jälkeen, kun rakennustöiden yhteydessä löydettiin epäilty räjähtämätön laite, kertoi poliisi.</w:t>
      </w:r>
    </w:p>
    <w:p>
      <w:r>
        <w:rPr>
          <w:b/>
          <w:u w:val="single"/>
        </w:rPr>
        <w:t xml:space="preserve">Asiakirjan numero 53308</w:t>
      </w:r>
    </w:p>
    <w:p>
      <w:r>
        <w:t xml:space="preserve">Mansaaren museo ennätykselliselle rautatielle</w:t>
      </w:r>
    </w:p>
    <w:p>
      <w:r>
        <w:t xml:space="preserve">Manx Electric Railway (MER) on merkitty Guinnessin ennätysten kirjaan maailman vanhimpana raitiovaununa. MER:n rata kulkee Mansaaren itärannikolla sijaitsevan Douglasin ja pohjoisessa sijaitsevan Ramseyn välillä. Hallituksen mukaan museo sijoitettaisiin rakennukseen Derby Castle -aseman lähelle Douglasin kävelykadulle. Vapaaehtoinen intendentti Norman Dowd sanoi: "MER on todella ainutlaatuinen, se voi ylpeillä sillä, että se käyttää maailman vanhinta raitiovaunua." Manx Electric Railwayn rakentaminen alkoi 1890-luvulla. Sen kausi kestää tyypillisesti maaliskuusta elokuuhun joka vuosi, vaikka talvikuukausina järjestetään erityistapahtumia. Kesäkuun 1. päivänä avattavaan Manxin sähkörautatiemuseoon on vapaa pääsy.</w:t>
      </w:r>
    </w:p>
    <w:p>
      <w:r>
        <w:rPr>
          <w:b/>
        </w:rPr>
        <w:t xml:space="preserve">Yhteenveto</w:t>
      </w:r>
    </w:p>
    <w:p>
      <w:r>
        <w:t xml:space="preserve">Kesäkuussa avataan museo, jossa esitellään Mansaaren ennätyksellisen rautatien historiaa.</w:t>
      </w:r>
    </w:p>
    <w:p>
      <w:r>
        <w:rPr>
          <w:b/>
          <w:u w:val="single"/>
        </w:rPr>
        <w:t xml:space="preserve">Asiakirjan numero 53309</w:t>
      </w:r>
    </w:p>
    <w:p>
      <w:r>
        <w:t xml:space="preserve">Ann Travers: McArdlen nimityksen jälkeen muistoja siskon murhasta</w:t>
      </w:r>
    </w:p>
    <w:p>
      <w:r>
        <w:t xml:space="preserve">Mary McArdlen nimittäminen kulttuuriministeri Caral Ni Chuillinin erityisneuvonantajaksi herätti kiistaa vuonna 2011. Myöhemmin kävi ilmi, että McArdle oli tuomittu osallisuudesta Mary Traversin murhaan vuonna 1984. Hän jätti tehtävän aiemmin tänä vuonna. Ann Travers antoi keskiviikkona todistajanlausunnon tukeakseen lakiehdotusta, joka estäisi yli viiden vuoden vankeusrangaistukseen tuomittuja toimimasta tällaisissa tehtävissä. Hän kertoi, että saatuaan tiedon Mary McArdlen nimityksestä hänen vatsansa kohosi ja hän joutui paniikkiin. Siitä lähtien hän sanoi saaneensa takaumia siskonsa murhasta. Travers kertoi valiokunnalle, että hänen mielestään entisillä vangeilla ei pitäisi olla toista mahdollisuutta, mutta Mary McArdle ei ollut osoittanut katumusta. Hän pyysi jäseniä kysymään Sinn Feinin jäseneltä, kuka muu oli ollut osallisena hyökkäyksessä. Sinn Feinin Mitchel McLaughlin sanoi Ann Traversille, että hänelle olisi pitänyt ilmoittaa nimityksestä ennen kuin se tuli julkiseksi. Mutta hän kertoi hänelle, että jos Sinn Fein olisi siirtänyt Mary McArdlen toiseen tehtävään, hän ei luultavasti esiintyisi valiokunnan edessä keskiviikkona. Hän myös riiteli McLaughlinin kanssa ehdotetusta kokouksesta, johon Ni Chuillin kiisti kieltäytyneensä osallistumasta. Maaliskuussa paljastui, että McArdle oli siirtymässä pois tehtävästä. Hänen tilalleen valittiin Jarlath Kearney, entinen toimittaja, joka oli työskennellyt Sinn Feinin poliittisena neuvonantajana. Sinn Fein sanoi myöhemmin, että henkilöstön vaihtaminen oli osa puolueen normaalia politiikkaa. IRA:n jengi ampui Mary Traversin, 22, kun hän lähti messusta isänsä, tuomari Tom Traversin kanssa. McArdle tuomittiin murhasta elinkautiseen vankeusrangaistukseen, ja hänet vapautettiin pitkäperjantaisopimuksen nojalla. Viime vuonna antamassaan haastattelussa neiti McArdle kertoi Andersonstown Newsille, ettei hän uskonut minkään sanomansa voivan helpottaa perheen surua.</w:t>
      </w:r>
    </w:p>
    <w:p>
      <w:r>
        <w:rPr>
          <w:b/>
        </w:rPr>
        <w:t xml:space="preserve">Yhteenveto</w:t>
      </w:r>
    </w:p>
    <w:p>
      <w:r>
        <w:t xml:space="preserve">Ann Travers on kertonut Stormontin valiokunnalle, että hän on kärsinyt jatkuvista takaumista sen jälkeen, kun Sinn Fein nimitti sisarensa murhasta tuomitun naisen erään ministerinsä erityisneuvonantajaksi.</w:t>
      </w:r>
    </w:p>
    <w:p>
      <w:r>
        <w:rPr>
          <w:b/>
          <w:u w:val="single"/>
        </w:rPr>
        <w:t xml:space="preserve">Asiakirjan numero 53310</w:t>
      </w:r>
    </w:p>
    <w:p>
      <w:r>
        <w:t xml:space="preserve">Vale of Glamorganin neuvosto hyväksyy talousarvion toisella yrityksellä</w:t>
      </w:r>
    </w:p>
    <w:p>
      <w:r>
        <w:t xml:space="preserve">Konservatiivikapinalliset, jotka viime viikolla äänestivät oman puolueensa menosuunnitelmia vastaan, äänestivät tällä kertaa tyhjää. Tärkeimmät muutokset ovat 100 000 punnan lisärahoitus bussipalveluille ja Penarthiin rakennettavalle uudelle yhteisökeskukselle. Valtuustoveron 4,9 prosentin korotus merkitsee sitä, että D-luokan kiinteistöjen omistajat maksavat ensi vuonna 1 245 puntaa eli 58 puntaa lisää. Oppositiossa olevat valtuutetut epäilivät edellisessä valtuuston kokouksessa, että alkuperäinen 3,7 miljoonan punnan säästötavoite voitaisiin saavuttaa. Johtavat virkamiehet kuitenkin vakuuttivat, että uusi 3,8 miljoonan punnan tavoite oli toteutettavissa. Kabinetin jäsen Gordon Kemp oli yksi konservatiivijäsenistä, jotka pidättäytyivät äänestämästä, kertoo Local Democracy Reporting Service. Walesin hallituksen rahoitusta, joka kattaa noin kaksi kolmasosaa Vale of Glamorganin 226 miljoonan punnan talousarviosta, leikataan 0,1 prosenttia. Walesin hallitus sanoi, että se oli tarjonnut kunnille "parasta mahdollista ratkaisua tänä yhdeksäntenä säästöjen vuotena".</w:t>
      </w:r>
    </w:p>
    <w:p>
      <w:r>
        <w:rPr>
          <w:b/>
        </w:rPr>
        <w:t xml:space="preserve">Yhteenveto</w:t>
      </w:r>
    </w:p>
    <w:p>
      <w:r>
        <w:t xml:space="preserve">Vale of Glamorganin kunnanvaltuutetut ovat hyväksyneet talousarvionsa, jossa veroja korotetaan 4,9 prosenttia toisella kerralla.</w:t>
      </w:r>
    </w:p>
    <w:p>
      <w:r>
        <w:rPr>
          <w:b/>
          <w:u w:val="single"/>
        </w:rPr>
        <w:t xml:space="preserve">Asiakirjan numero 53311</w:t>
      </w:r>
    </w:p>
    <w:p>
      <w:r>
        <w:t xml:space="preserve">Poliisi nimeää Leven-joessa kuolleen koulutytön nimeltä</w:t>
      </w:r>
    </w:p>
    <w:p>
      <w:r>
        <w:t xml:space="preserve">Hän oli Ava Gray Alexandriasta West Dunbartonshiresta. Poliisi kutsuttiin sunnuntai-iltana Leven-joen Ballochin sillan lähistölle sen jälkeen, kun oli saatu tieto, että kolme nuorta oli vedessä. Kaksi heistä - poika ja tyttö - onnistuivat nousemaan vedestä, ja pelastuspalvelut aloittivat kadonneen tytön etsinnät. Kolme tuntia kestäneeseen operaatioon osallistui kaksi pelastushelikopteria, poliisin vedenalainen yksikkö ja palokunta. Ava Gray nostettiin vedestä kello 21.45, ja hänet todettiin kuolleeksi paikan päällä. Skotlannin poliisin tiedottajan mukaan kuolemaan ei liittynyt epäilyttäviä olosuhteita, ja asiasta laaditaan raportti syyttäjälle.</w:t>
      </w:r>
    </w:p>
    <w:p>
      <w:r>
        <w:rPr>
          <w:b/>
        </w:rPr>
        <w:t xml:space="preserve">Yhteenveto</w:t>
      </w:r>
    </w:p>
    <w:p>
      <w:r>
        <w:t xml:space="preserve">Poliisi on nimennyt 12-vuotiaan tytön, joka kuoli jouduttuaan vaikeuksiin joessa Loch Lomondin lähellä.</w:t>
      </w:r>
    </w:p>
    <w:p>
      <w:r>
        <w:rPr>
          <w:b/>
          <w:u w:val="single"/>
        </w:rPr>
        <w:t xml:space="preserve">Asiakirjan numero 53312</w:t>
      </w:r>
    </w:p>
    <w:p>
      <w:r>
        <w:t xml:space="preserve">Naapurien laiminlyöntipelot Shannon Matthewsin suhteen</w:t>
      </w:r>
    </w:p>
    <w:p>
      <w:r>
        <w:t xml:space="preserve">Valtava poliisioperaatio käynnistettiin, ja kolme viikkoa hänen katoamisensa jälkeen helmikuussa 2008 nuori tyttö löydettiin Batley Carrissa sijaitsevan asunnon sängyn pohjalle piilotettuna. Häntä piti hallussaan isäpuolensa setä Michael Donovan. Donovanin ja lapsen äidin Karen Matthewsin pidättäminen johti yhteen pahamaineisimmista lasten hyväksikäyttötapauksista. Oikeudessa kävi ilmi, että kaksikko oli suunnitellut kidnappauksen saadakseen 50 000 punnan palkkion, jonka eräs valtakunnallinen sanomalehti tarjosi. Koulutyttö oli "huumattu, nujerrettu ja piilotettu julkisuudelta". Matthews, joka oli tuolloin 33-vuotias, tuomittiin joulukuussa 2008 kahdeksaksi vuodeksi vankeuteen osallisuudestaan sieppaukseen. Riskirekisteri Donovan, joka oli tuolloin 40-vuotias, sai saman vankeustuomion. Oikeudenkäynnin jälkeen kävi ilmi, että Shannonin hyväksikäyttö ja laiminlyönti alkoivat jo kauan ennen hänen katoamistaan. BBC:n Panorama-ohjelmassa kerrottiin, että Kirkleesin sosiaaliviranomaiset tunsivat nuoren hyvin ja että hänet oli merkitty riskirekisteriin jo vuosia ennen katoamistaan. Ohjelmassa väitettiin, että hänet poistettiin myöhemmin rekisteristä, koska hänen ei katsottu olevan vaarassa kärsiä merkittävää vahinkoa. Entiset naapurit kertoivat, että he olivat ilmaisseet huolensa perheestä sosiaalipalveluille, mutta mitään ei nähtävästi tehty. Matthewsin serkku Vicky Saunders, joka otti yhteyttä viranomaisiin kahteen eri otteeseen, sanoi: "Minusta tuntuu, että minut on petetty." Hän lisäsi: "He olisivat voineet tehdä enemmän auttaakseen Karenia, mutta he eivät olleet hänen tukenaan." Claire Wilson, entinen naapuri, kun Matthews asui Batley Carrissa, sanoi: "Me vain raportoimme siitä, mutta mitään ei tuntunut tapahtuvan. "Sanoimme, että jotain tapahtuu niille lapsille. Miten voitte jättää heidät sellaisiin olosuhteisiin, koska talo oli likainen ja haisi." Nyt 17 kuukautta tutkinnan aloittamisen jälkeen Kirklees Council on julkaissut kauan odotetun raportin, jossa tarkastellaan, olisiko kidnappaus voitu estää.</w:t>
      </w:r>
    </w:p>
    <w:p>
      <w:r>
        <w:rPr>
          <w:b/>
        </w:rPr>
        <w:t xml:space="preserve">Yhteenveto</w:t>
      </w:r>
    </w:p>
    <w:p>
      <w:r>
        <w:t xml:space="preserve">Kun yhdeksänvuotias Shannon Matthews katosi koulunsa kanssa Dewsburyssa, Länsi-Yorkshiressä, järjestetyn uintiretken jälkeen, hänen äitinsä rukoili hysteerisesti "kauniin prinsessatyttärensä" turvallista paluuta.</w:t>
      </w:r>
    </w:p>
    <w:p>
      <w:r>
        <w:rPr>
          <w:b/>
          <w:u w:val="single"/>
        </w:rPr>
        <w:t xml:space="preserve">Asiakirjan numero 53313</w:t>
      </w:r>
    </w:p>
    <w:p>
      <w:r>
        <w:t xml:space="preserve">Intia ja Ranska allekirjoittavat Rafale-hävittäjiä koskevan sopimuksen</w:t>
      </w:r>
    </w:p>
    <w:p>
      <w:r>
        <w:t xml:space="preserve">Intian puolustusministeri Manohar Parrikar ja hänen ranskalainen kollegansa Jean-Yves Le Drian allekirjoittivat sopimuksen Delhissä perjantaina. Pääministeri Narendra Modi oli ilmoittanut hankinnasta tammikuussa. Intia pyrkii nykyaikaistamaan neuvostoaikaista armeijaansa, ja sopimus on vuosien neuvottelujen tulos. "Täysin varma voi olla vasta sitten, kun [sopimus] on allekirjoitettu, ja niin tapahtui tänään", Le Drian sanoi uutistoimisto AFP:lle perjantain allekirjoitustilaisuuden jälkeen. Ensimmäiset Rafales-koneet on määrä toimittaa vuoteen 2019 mennessä, ja Intian on määrä saada kaikki 36 konetta kuuden vuoden kuluessa. Perjantainen sopimus on huomattava vähennys Intian alun perin suunnittelemasta 126 koneen ostosta, mutta se on silti kaikkien aikojen suurin ulkomainen Rafale-hävittäjätilaus, AFP kertoo. Ranskan presidentti Francois Hollande on pitänyt sopimusta "merkkinä siitä, että suuri sotilasvalta on tunnustanut Ranskan ilmailuteollisuuden operatiivisen suorituskyvyn, teknisen laadun ja kilpailukyvyn". Sopimusta harkittiin ensimmäisen kerran vuonna 2012, mutta se kohtasi suuria viivästyksiä ja esteitä ehtojen ja edellytysten vuoksi.</w:t>
      </w:r>
    </w:p>
    <w:p>
      <w:r>
        <w:rPr>
          <w:b/>
        </w:rPr>
        <w:t xml:space="preserve">Yhteenveto</w:t>
      </w:r>
    </w:p>
    <w:p>
      <w:r>
        <w:t xml:space="preserve">Intia on allekirjoittanut Ranskan kanssa virallisen sopimuksen 36 Rafale-hävittäjän ostamisesta 8,7 miljardilla dollarilla (7,8 miljardilla eurolla; 6,7 miljardilla punnalla). Tämä on merkittävä puolustussopimus.</w:t>
      </w:r>
    </w:p>
    <w:p>
      <w:r>
        <w:rPr>
          <w:b/>
          <w:u w:val="single"/>
        </w:rPr>
        <w:t xml:space="preserve">Asiakirjan numero 53314</w:t>
      </w:r>
    </w:p>
    <w:p>
      <w:r>
        <w:t xml:space="preserve">Cambridgen herttuatar nimeää risteilyaluksen Southamptonissa</w:t>
      </w:r>
    </w:p>
    <w:p>
      <w:r>
        <w:t xml:space="preserve">Kate, 31, osallistuu Princess Cruisesin uusimman laivan, 3 600 matkustajan Royal Princessin, nimiseremoniaan 13. kesäkuuta. Tilaisuudessa pidetään yllä perinteitä, kuten siunausta ja pullon murskaamista aluksen rungon päällä. Herttuatar pääsee myös tutustumaan matkustajalaivaan ennen sen neitsytmatkaa. "Suuri kunnia" Presidentti ja toimitusjohtaja Alan Buckelew sanoi, että Katen suostuminen kutsuun tulla risteilyaluksen kummitädiksi on "suuri kunnia". Princess Cruisesin mukaan Royal Princessin ominaisuuksiin kuuluu muun muassa lasipohjainen kävelytie, joka ulottuu 8,5 metrin päähän laivan reunasta, "merten suurin konditoria" ja parvekkeet kaikissa ulkopuolisten tilojen huoneissa. Royal Princess lähtee Southamptonista 16. kesäkuuta.</w:t>
      </w:r>
    </w:p>
    <w:p>
      <w:r>
        <w:rPr>
          <w:b/>
        </w:rPr>
        <w:t xml:space="preserve">Yhteenveto</w:t>
      </w:r>
    </w:p>
    <w:p>
      <w:r>
        <w:t xml:space="preserve">Cambridgen herttuatar nimeää virallisesti uuden risteilyaluksen Southamptonissa viikkoja ennen kuin hänen vauvansa syntyy kesällä.</w:t>
      </w:r>
    </w:p>
    <w:p>
      <w:r>
        <w:rPr>
          <w:b/>
          <w:u w:val="single"/>
        </w:rPr>
        <w:t xml:space="preserve">Asiakirjan numero 53315</w:t>
      </w:r>
    </w:p>
    <w:p>
      <w:r>
        <w:t xml:space="preserve">Rakennustyöt haittaavat vammaisten matkustajien pääsyä asemalle</w:t>
      </w:r>
    </w:p>
    <w:p>
      <w:r>
        <w:t xml:space="preserve">Asemarakennuksen purkaminen ja korvaaminen on käynnissä. Rakennuksen oli määrä valmistua tämän vuoden keväällä, mutta kaasu- ja vesihuoltopalvelujen löytyminen viivästytti sitä. Network Railin tiedottaja sanoi: "Työmaa on turvallinen." Liikuntarajoitteiset voivat järjestää pääsyn laiturille tasoristeyksen lukitun portin kautta ennen matkaa, mutta Yvonne Singleton Neath Port Talbot Disability Network Action Groupista on sanonut, että tämä ei tunnu turvalliselta meneillään olevien töiden vuoksi. Singleton sanoi: "Vammaiset ihmiset ovat matkustaneet Neathiin saadakseen junan. "Jos kysyt etukäteen, he vievät sinut laiturille vanhan porttikäytävän kautta, mutta se tuntuu vaaralliselta kaikkien rakennustöiden takia." Neath Port Talbot Disability Network Action Groupia on kuultu uuden aseman suunnitelmista, ja se on tyytyväinen siihen, että uudisrakennuksessa on kaiteet ja hissit. Network Railin mukaan nykyisen aseman purkaminen on tarkoitus toteuttaa myöhemmin tänä vuonna. Uuden aseman suunnitelmissa on muun muassa suljettu kävelysilta, jossa on lipputoimisto ja odotustilat, hissiyhteys kaikille laitureille ja suuri pysäköintialue, jossa on pysäköinti- ja kyydityspaikka työmatkalaisia varten. Tiedottaja lisäsi: "Vaihtoehtoisia järjestelyjä on toteutettu, jotta aseman alueelle pääsee. "Kehotamme kaikkia matkustajia, joilla on huolia, puhumaan aseman henkilökunnan kanssa."</w:t>
      </w:r>
    </w:p>
    <w:p>
      <w:r>
        <w:rPr>
          <w:b/>
        </w:rPr>
        <w:t xml:space="preserve">Yhteenveto</w:t>
      </w:r>
    </w:p>
    <w:p>
      <w:r>
        <w:t xml:space="preserve">Vammaiset Port Talbotin asukkaat ovat joutuneet matkustamaan kuusi mailia Neathiin junalla, koska rakennustyöt tekevät Port Talbot Parkwayn esteettömäksi, vammaiskampanjoija on sanonut.</w:t>
      </w:r>
    </w:p>
    <w:p>
      <w:r>
        <w:rPr>
          <w:b/>
          <w:u w:val="single"/>
        </w:rPr>
        <w:t xml:space="preserve">Asiakirjan numero 53316</w:t>
      </w:r>
    </w:p>
    <w:p>
      <w:r>
        <w:t xml:space="preserve">Ambulanssista löytyi laittomia huumeita Birminghamissa: Neljä hollantilaista miestä oikeudessa</w:t>
      </w:r>
    </w:p>
    <w:p>
      <w:r>
        <w:t xml:space="preserve">Sisäpaneelien takaa ja lattian alta löytyi kokaiinia, ekstaasipillereitä, heroiinia ja amfetamiinia. Olof Schoon, 37, Leonardus Bijlsma, 55, Dennis Vogelaar, 28, ja Richard Engelsbel, 50, pidätettiin West Midlandsissa, ja heitä vastaan nostettiin myöhemmin syytteet 270 kilon huumetakavarikon vuoksi. He esiintyivät aiemmin Birminghamin tuomareiden edessä, ja heidät määrättiin tutkintavankeuteen. Epäillyt pidätettiin Smethwickin parkkipaikalla tiistaina. Kaksi miestä saapui Birminghamiin ambulanssilla ja oli pukeutunut ensihoitajiksi, National Crime Agency kertoi. Kaksi muuta lontoolaista miestä pidätettiin myös lähistöllä, ja heidät on asetettu takuita vastaan odottamaan lisätutkimuksia.</w:t>
      </w:r>
    </w:p>
    <w:p>
      <w:r>
        <w:rPr>
          <w:b/>
        </w:rPr>
        <w:t xml:space="preserve">Yhteenveto</w:t>
      </w:r>
    </w:p>
    <w:p>
      <w:r>
        <w:t xml:space="preserve">Neljä hollantilaista miestä on saapunut oikeuteen sen jälkeen, kun ambulanssista löytyi huumeita, joiden katuarvo on yli 30 miljoonaa puntaa.</w:t>
      </w:r>
    </w:p>
    <w:p>
      <w:r>
        <w:rPr>
          <w:b/>
          <w:u w:val="single"/>
        </w:rPr>
        <w:t xml:space="preserve">Asiakirjan numero 53317</w:t>
      </w:r>
    </w:p>
    <w:p>
      <w:r>
        <w:t xml:space="preserve">Brittiläiset Neitsytsaaret profiili</w:t>
      </w:r>
    </w:p>
    <w:p>
      <w:r>
        <w:t xml:space="preserve">Brittiläinen merentakainen alue on osa saariketjua, johon kuuluvat myös Yhdysvaltain Neitsytsaaret. Tortolassa, joka on suurin 16 asutusta saaresta, asuu yli kolme neljäsosaa väestöstä. Kristoffer Kolumbus nimesi saaret vuonna 1493, ja hollantilaiset asuttivat niitä vuoteen 1666 asti. Niistä tuli osa Britannian Leewardsaarten siirtokuntaa vuonna 1872, ja ne saivat rajoitetun itsehallinnon vuonna 1967. Vuonna 2007 hyväksytyllä uudella perustuslailla vahvistettiin laajempi itsehallinto. Matkailu ja offshore-rahoitus hallitsevat taloutta, ja rahoitus- ja yrityspalvelut muodostavat lähes puolet saarten BKT:stä. Panama-papereina tunnettujen asiakirjojen valtava vuoto vuonna 2016 paljasti, että saaret ovat panamalaisen asianajotoimiston Mossack Fonsecan asiakkaiden keskuudessa ylivoimaisesti suosituin veroparatiisi. Vuoto toi uutta valoa siihen, miten rikkaat ja vaikutusvaltaiset piilottavat varallisuutensa, ja aiheutti maailmanlaajuisen kohun. Lisää paljastuksia tehtiin "Paratiisipapereissa" vuonna 2017. FAKTAJOHTAJAT Valtion päämies: Kuningatar Elisabet II, jota edustaa kuvernööri Kuvernööri vastaa ulkoasioista, puolustuksesta, sisäisestä turvallisuudesta, julkisista palveluista ja tuomioistuinten hallinnosta. Alueella on ministerihallintojärjestelmä. Vaalit 13-jäseniseen lakiasäätävään neuvostoon järjestetään joka neljäs vuosi. MEDIAT BVI:llä ei ole julkisia yleisradioyhtiöitä, vaan televisio- ja radioasemia ylläpitävät yksityiset yritykset.</w:t>
      </w:r>
    </w:p>
    <w:p>
      <w:r>
        <w:rPr>
          <w:b/>
        </w:rPr>
        <w:t xml:space="preserve">Yhteenveto</w:t>
      </w:r>
    </w:p>
    <w:p>
      <w:r>
        <w:t xml:space="preserve">Brittiläiset Neitsytsaaret eli BVI-saaret käsittävät yli 40 Karibianmeren saarta ja saarta, joilla on subtrooppista kasvillisuutta, valkoisia hiekkarantoja ja koralliriuttoja.</w:t>
      </w:r>
    </w:p>
    <w:p>
      <w:r>
        <w:rPr>
          <w:b/>
          <w:u w:val="single"/>
        </w:rPr>
        <w:t xml:space="preserve">Asiakirjan numero 53318</w:t>
      </w:r>
    </w:p>
    <w:p>
      <w:r>
        <w:t xml:space="preserve">Arpajaisrahaa Clifton Suspension Bridgen vierailijakeskukseen</w:t>
      </w:r>
    </w:p>
    <w:p>
      <w:r>
        <w:t xml:space="preserve">Se korvaa väliaikaisen siirrettävän rakennuksen, joka on toiminut näyttelykeskuksena ja myymälänä. Säätiön tiedottaja sanoi, että he halusivat rohkaista kävijöitä saamaan lisätietoja sillan suunnitelleesta Isambard Kingdom Brunelista. Keskuksen toivotaan olevan avoinna joulukuussa 2014, jolloin sillan avaamisesta tulee kuluneeksi 150 vuotta. "Nykyisessä väliaikaisessa tilassa on vieraillut vuosittain keskimäärin 57 000 kävijää, mukaan lukien turisteja yli sadasta maasta, mutta haluamme rohkaista enemmän ihmisiä, jotka tulevat katsomaan siltaa, vierailemaan myös keskuksessa", tiedottaja sanoi. Heritage Lottery Fund -rahastosta on myönnetty 36 400 puntaa, jotta he voivat edetä suunnitelmissaan ja hakea täyttä avustusta myöhemmin tänä vuonna. Aiheeseen liittyvät Internet-linkit Clifton Suspension Bridge Heritage Lottery Fund (Heritage Lottery Fund)</w:t>
      </w:r>
    </w:p>
    <w:p>
      <w:r>
        <w:rPr>
          <w:b/>
        </w:rPr>
        <w:t xml:space="preserve">Yhteenveto</w:t>
      </w:r>
    </w:p>
    <w:p>
      <w:r>
        <w:t xml:space="preserve">Brunelin ikoniselle Cliftonin riippusillalle Bristoliin rakennetaan uusi vierailijakeskus.</w:t>
      </w:r>
    </w:p>
    <w:p>
      <w:r>
        <w:rPr>
          <w:b/>
          <w:u w:val="single"/>
        </w:rPr>
        <w:t xml:space="preserve">Asiakirjan numero 53319</w:t>
      </w:r>
    </w:p>
    <w:p>
      <w:r>
        <w:t xml:space="preserve">Dartmoorin ajoneuvo-onnettomuudessa kuollut sotilas oli tuleva isä</w:t>
      </w:r>
    </w:p>
    <w:p>
      <w:r>
        <w:t xml:space="preserve">Nottinghamista kotoisin oleva sotamies Cameron Laing, 20, sai tiistaina päävamman, kun sotilassaattue oli matkalla Okehamptoniin, ja kuoli myöhemmin. Hänen perheensä ja kumppaninsa kutsuivat häntä "uskomattomaksi pojaksi, veljeksi, poikaystäväksi ja odottavaksi isäksi". Poliisin tutkimukset tapauksesta jatkuvat. Hänen perheensä ja kumppaninsa sanoivat lausunnossaan, että häntä kaivataan kipeästi: "Hän oli rakastettava veijari, joka teki aina piloja ja hauskuutti kaikkia tilanteita. "Hän ei malttanut odottaa, että hänestä tulisi isä pojalleen, vauva Cameronille. Häntä jäävät kaipaamaan kaikki, joiden elämää hän kosketti." Konstaapeli Laing kuului kuninkaallisen logistiikkarykmentin 7. teatterilogistiikkarykmenttiin, joka toimi Cottesmoressa, Rutlandissa. Asiasta on ilmoitettu Health and Safety Executive -virastolle, ja myös puolustusministeriö tutkii asiaa.</w:t>
      </w:r>
    </w:p>
    <w:p>
      <w:r>
        <w:rPr>
          <w:b/>
        </w:rPr>
        <w:t xml:space="preserve">Yhteenveto</w:t>
      </w:r>
    </w:p>
    <w:p>
      <w:r>
        <w:t xml:space="preserve">Sotilas, joka kuoli jäätyään perävaunun alle Dartmoorissa, oli tuleva isä, kuten on käynyt ilmi.</w:t>
      </w:r>
    </w:p>
    <w:p>
      <w:r>
        <w:rPr>
          <w:b/>
          <w:u w:val="single"/>
        </w:rPr>
        <w:t xml:space="preserve">Asiakirjan numero 53320</w:t>
      </w:r>
    </w:p>
    <w:p>
      <w:r>
        <w:t xml:space="preserve">Jet Airways: Airways: Matkustajat loukkaantuivat, kun lentäjät "unohtivat" matkustamon paineen.</w:t>
      </w:r>
    </w:p>
    <w:p>
      <w:r>
        <w:t xml:space="preserve">Jet Airwaysin lento 9W 697 Mumbaista Jaipuriin kääntyi takaisin pian nousun jälkeen. Koneen matkustajien twiittaamissa videoissa näkyi, että koneen sisällä oli otettu käyttöön happinaamarit. Boeing 737, jossa oli 166 matkustajaa, laskeutui turvallisesti. Ilmailuministeriö kertoi, että ohjaamomiehistö oli vapautettu tehtävistään tutkinnan ajaksi. Intian ilmailuviranomaisen DGCA:n (Directorate General of Civil Aviation) korkea virkamies Lalit Gupta kertoi Hindustan Times -sanomalehdelle, että miehistö oli unohtanut valita kytkimen matkustamon paineen ylläpitämiseksi. Jet Airways sanoi lausunnossaan, että torstaiaamun lento oli kääntynyt takaisin "matkustamon paineen heikkenemisen vuoksi", ja pahoitteli matkustajilleen aiheutunutta haittaa. "B737-kone, jossa oli 166 matkustajaa ja 5 miehistön jäsentä, laskeutui normaalisti Mumbaihin. Kaikki vieraat poistettiin turvallisesti koneesta ja vietiin terminaaliin. Ensiapua annettiin muutamille vieraille, jotka valittivat korvakipua, nenäverenvuotoa jne.", lausunnossa sanottiin. Lentoyhtiö sanoi tekevänsä täyttä yhteistyötä DGCA:n tutkinnan kanssa. Matkustaja Darshak Hathi twiittasi videon matkustamon sisätiloista, kun ilmanpaine laski ja happinaamarit tulivat alas. Toinen matkustaja Satish Nair twiittasi kuvan itsestään vuotamassa verta nenästä ja valitti, että lentoyhtiö oli jättänyt matkustajien turvallisuuden täysin huomiotta. Tammikuussa Jet Airways määräsi kaksi lentäjää lentokieltoon sen jälkeen, kun Lontoosta Mumbaihin matkalla olleella lennolla oli raportoitu tappelusta ohjaamossa. Lento, jolla oli 324 matkustajaa, oli laskeutunut turvallisesti. Saatat olla myös kiinnostunut:</w:t>
      </w:r>
    </w:p>
    <w:p>
      <w:r>
        <w:rPr>
          <w:b/>
        </w:rPr>
        <w:t xml:space="preserve">Yhteenveto</w:t>
      </w:r>
    </w:p>
    <w:p>
      <w:r>
        <w:t xml:space="preserve">Yli 30 intialaista matkustajaa, joista osa vuoti verta nenästä ja korvista, on saanut hoitoa sen jälkeen, kun lentäjät "unohtivat" kytkeä päälle matkustamon painetta säätelevän kytkimen, kertoivat viranomaiset.</w:t>
      </w:r>
    </w:p>
    <w:p>
      <w:r>
        <w:rPr>
          <w:b/>
          <w:u w:val="single"/>
        </w:rPr>
        <w:t xml:space="preserve">Asiakirjan numero 53321</w:t>
      </w:r>
    </w:p>
    <w:p>
      <w:r>
        <w:t xml:space="preserve">Joka kuudes työntekijä Walesissa työskentelee kotona</w:t>
      </w:r>
    </w:p>
    <w:p>
      <w:r>
        <w:t xml:space="preserve">Powysissa on Yhdistyneen kuningaskunnan toiseksi suurin kotityön osuus, ja useampi kuin joka viides työntekijä työskentelee kotona. Parempien internet-yhteyksien uskotaan vaikuttaneen Powysin lukuihin. Tutkimus tehtiin tammi-maaliskuun välisenä aikana, ja sen mukaan kotona työskentelevät ansaitsevat keskimäärin 13,23 puntaa eli 2 puntaa enemmän tunnissa kuin muut kuin kotona työskentelevät. ONS:n mukaan Walesissa on noin 187 000 kotityöntekijää, mikä on hieman enemmän kuin vuonna 2008. Työmarkkina-analyytikko Jamie Jenkins kertoi BBC Walesille: Jamie Jenkins: "Walesissa on silmiinpistävää, että Powysissa ja Ceredigionissa yli joka viides työskentelee kotoa käsin, ja tämä on Englannin ja Walesin viiden parhaan paikallisviranomaisen joukossa." Miehet työskentelevät todennäköisemmin rakennus- ja maatalousalalla ja naiset lastenhoito- ja hoivatyössä. Jenkins sanoi: "Yksi asia, joka voi olla syynä kasvuun, on itsenäisen ammatinharjoittamisen lisääntyminen taloudessa viime vuosina ja myös televiestinnän lisääntyminen internetin kehittymisen myötä. "[Laajakaistayhteydet] helpottavat kotoa käsin työskentelyä erityisesti Walesin maaseutualueilla."</w:t>
      </w:r>
    </w:p>
    <w:p>
      <w:r>
        <w:rPr>
          <w:b/>
        </w:rPr>
        <w:t xml:space="preserve">Yhteenveto</w:t>
      </w:r>
    </w:p>
    <w:p>
      <w:r>
        <w:t xml:space="preserve">Joka kuudes Walesin työntekijä tekee työtään kotoa käsin, ilmenee Office for National Statistics -viraston viimeisimmistä luvuista.</w:t>
      </w:r>
    </w:p>
    <w:p>
      <w:r>
        <w:rPr>
          <w:b/>
          <w:u w:val="single"/>
        </w:rPr>
        <w:t xml:space="preserve">Asiakirjan numero 53322</w:t>
      </w:r>
    </w:p>
    <w:p>
      <w:r>
        <w:t xml:space="preserve">BT:tä kehotetaan muuttamaan "harhaanjohtava" televisiomainos</w:t>
      </w:r>
    </w:p>
    <w:p>
      <w:r>
        <w:t xml:space="preserve">Mainoksessa BT kertoi, että sen uusi Home Hub pystyy käsittelemään häiriöitä, joita aiheuttavat laitteet, jotka käyttävät samaa radiospektriä kuin wi-fi. Mainoksessa näytettiin matkapuhelinten ja radioiden kaltaisia laitteita, ja siinä annettiin virheellisesti ymmärtää, että ne voisivat hidastaa wlan-nopeuksia. BT ilmoitti tarkistavansa mainosten hyväksymisprosessiaan tuomion jälkeen. ASA:n mukaan mainos oli harhaanjohtava, koska siinä korostettiin laitteita, kuten puhelimia ja radioita, jotka eivät häiritse wi-fi-signaaleja. ASA myönsi tuomiossaan BT:n mainitsemat todisteet siitä, että jotkin muut kuin langattomat laitteet, kuten vauvahälyttimet ja videolähettimet, voivat häiritä langattomia yhteyksiä, mutta totesi, että nämä eivät olleet tarpeeksi merkittävässä asemassa mainoksessa. Luova visuaalinen ilme "Katsoimme, että matkapuhelimia ja radioita esittävien kuvien sisällyttäminen mainokseen antoi ymmärtää, että kuluttajat, joilla on näitä laitteita kodeissaan, voivat kokea häiriöistä johtuvia ongelmia, vaikka emme olleet nähneet mitään todisteita tästä", mainostoimisto totesi. ASA on ilmoittanut BT:lle, että mainosta ei saa lähettää nykyisessä muodossaan. Virallisessa lausunnossaan BT totesi, että ASA oli samaa mieltä siitä, että jotkin kotitalouslaitteet voivat häiritä wi-fi:tä, mutta myönsi valvontaviranomaisen huomautuksen, jonka mukaan tällaisia laitteita ei ollut esitelty tarpeeksi mainoksessa. "Tarkistamme parhaillaan oikeudellisia hyväksymisprosessejamme varmistaaksemme, että luova visuaalinen ilme heijastaa tarkasti perustelujamme tulevissa televisiomainoksissa", BT lisäsi.</w:t>
      </w:r>
    </w:p>
    <w:p>
      <w:r>
        <w:rPr>
          <w:b/>
        </w:rPr>
        <w:t xml:space="preserve">Yhteenveto</w:t>
      </w:r>
    </w:p>
    <w:p>
      <w:r>
        <w:t xml:space="preserve">Mainonnan valvontaviranomainen on kehottanut BT:tä muuttamaan tv-mainosta sen jälkeen, kun se oli tehnyt valituksia väitteistä, jotka koskivat wi-fi:n häirintää.</w:t>
      </w:r>
    </w:p>
    <w:p>
      <w:r>
        <w:rPr>
          <w:b/>
          <w:u w:val="single"/>
        </w:rPr>
        <w:t xml:space="preserve">Asiakirjan numero 53323</w:t>
      </w:r>
    </w:p>
    <w:p>
      <w:r>
        <w:t xml:space="preserve">Sussexin rannikon edustalla kadonneen melojan etsinnät keskeytetty</w:t>
      </w:r>
    </w:p>
    <w:p>
      <w:r>
        <w:t xml:space="preserve">HM Coastguard sanoi, että henkilön oli nähty "menevän veteen" kajakista Hove Lagoonin edustalla, lähellä Brightonia, noin klo 10:00 BST sunnuntaina. Myöhemmin kajakki ja mela löytyivät alueen rantaviivasta. Rannikkovartiosto kertoi sittemmin varmistaneensa kajakkimiehen henkilöllisyyden, joka on edelleen kateissa. Etsinnät keskeytettiin sunnuntai-iltana. Meri- ja rannikkovartioston tiedottaja sanoi: "Etsintöjä ei ole suunniteltu jatkettavaksi [maanantaina], mutta reagoimme kaikkiin uusiin tietoihin/havaintoihin." Rannikkovartioston helikopteri, Brighton RNLI:n pelastusvene sekä Newhavenin ja Shorehamin pelastusryhmät osallistuivat Hoven ja Shorehamin edustalla suoritettaviin etsintöihin, jotka keskeytettiin iltahämärän laskeuduttua "lisätietoja odotellessa", rannikkovartiosto sanoi.</w:t>
      </w:r>
    </w:p>
    <w:p>
      <w:r>
        <w:rPr>
          <w:b/>
        </w:rPr>
        <w:t xml:space="preserve">Yhteenveto</w:t>
      </w:r>
    </w:p>
    <w:p>
      <w:r>
        <w:t xml:space="preserve">Sussexin rannikolla kadonneeksi ilmoitetun melojan etsintäoperaatio on keskeytetty.</w:t>
      </w:r>
    </w:p>
    <w:p>
      <w:r>
        <w:rPr>
          <w:b/>
          <w:u w:val="single"/>
        </w:rPr>
        <w:t xml:space="preserve">Asiakirjan numero 53324</w:t>
      </w:r>
    </w:p>
    <w:p>
      <w:r>
        <w:t xml:space="preserve">Jerseyn lauttojen matkustajamäärät laskivat reitin sulkemisen vuoksi</w:t>
      </w:r>
    </w:p>
    <w:p>
      <w:r>
        <w:t xml:space="preserve">David de Carteret sanoi, että Kanaalisaarten ja Weymouthin välisen reitin väliaikainen sulkeminen oli yksi tärkeimmistä syistä 14 prosentin laskuun. Pikalauttaliikenne siirrettiin Pooleen viime vuoden helmikuussa, mutta sen on määrä palata heinäkuussa. De Carteret sanoi toivovansa, että liiketoiminta palaisi, kun reitti avataan uudelleen. Hän sanoi, että bussimatkojen ryhmävarausten tekemiseen on keskitytty, mikä toivottavasti lisäisi matkustajamääriä vuonna 2013. De Carteret sanoi, että jotkut matkustajat suosivat Weymouthia lauttasatamana. Hän sanoi: "Se on lyhin Kanaalin ylitys, mikä on monien mielestä houkuttelevaa, sillä he eivät halua viettää liian kauan merellä. Condor Ferriesin liikennöimät heinäkuun määräaikaispalvelut siirrettiin, koska Weymouthin lauttalaiturin osan rakenteellisesta eheydestä oltiin huolissaan. Weymouthin ja Portlandin kaupunginvaltuuston ympäristöpäällikkö David Evans sanoi, että laituria uudelleenrakentavat urakoitsijat työskentelevät seitsemänä päivänä viikossa, jotta lauttaliikenne saataisiin palautettua 17. heinäkuuta mennessä. Hän sanoi: "Siksi kaupunginvaltuusto panostaa valtavasti siihen, että lauttasatama saadaan kunnostettua... Haluamme, että liiketoiminta palaa."</w:t>
      </w:r>
    </w:p>
    <w:p>
      <w:r>
        <w:rPr>
          <w:b/>
        </w:rPr>
        <w:t xml:space="preserve">Yhteenveto</w:t>
      </w:r>
    </w:p>
    <w:p>
      <w:r>
        <w:t xml:space="preserve">Jerseylle saapuvien lauttamatkustajien määrä laski 12 000:lla viime vuonna vuoteen 2011 verrattuna, kertoo saaren matkailujohtaja.</w:t>
      </w:r>
    </w:p>
    <w:p>
      <w:r>
        <w:rPr>
          <w:b/>
          <w:u w:val="single"/>
        </w:rPr>
        <w:t xml:space="preserve">Asiakirjan numero 53325</w:t>
      </w:r>
    </w:p>
    <w:p>
      <w:r>
        <w:t xml:space="preserve">Hayley Roberts Baywatch-tyylisessä pelastuksessa Hasselhoffin kanssa</w:t>
      </w:r>
    </w:p>
    <w:p>
      <w:r>
        <w:t xml:space="preserve">Pariskunta oli snorklaamassa, kun hän kuuli vaikeuksissa olevan miehen huudot ja lähti auttamaan häntä. Hasselhoff, josta tuli maailmantähti hengenpelastajista kertovassa tv-sarjassaan, vitsaili, että hän olisi voinut olla Baywatchissa. Hänen Glynneathista kotoisin oleva kumppaninsa sanoi, että hän reagoi vaistomaisesti miehen huutoihin. Hän oli ollut snorklaamassa kilpikonnien kanssa "Hoffin" kanssa, kun hän kuuli miehen avunhuudon tämän kärsittyä krampista lähellä Akumalin rantalomakohdetta Riviera Mayan edustalla. "Olin kiireinen kilpikonnan jahtaamisessa, kun kuulin kaukaa "apua! apua!"", hän kertoi BBC Walesille. "Katsoin ylös ja näin miehen hädässä. Aloin heti vaistomaisesti uida häntä kohti ja huusin Davidille, joka ei ollut kovin kaukana: 'David, mies tarvitsee apua!' "Onneksi, kun saavuin hänen luokseen, toinen mies oli jo siellä. "Toinen mies ja minä vedimme hänet yhdessä sisään niin, että hän pystyi seisomaan." Hän ja Hasselhoff tapasivat Cardiffissa järjestetyssä koe-esiintymisessä, kun Hasselhoff oli tuomarina ITV:n Britain's Got Talent -sarjassa. Mies on vieraillut Walesissa ja tavannut tytön vanhemmat, ja hän on ryhtynyt kannattamaan walesilaista rugbya, koska nainen on maajoukkueen suuri kannattaja. Näyttelijä myönsi kuitenkin, että hänen oli ollut vaikea ymmärtää naisen walesilaista aksenttia. Neiti Roberts sanoi: "Sanoin Davidille: 'Tein pelastuksen'. "Hän sanoi: 'Hyvää työtä - olisit voinut olla Baywatchissa'." Hän sanoi: "Hyvää työtä - olisit voinut olla Baywatchissa."</w:t>
      </w:r>
    </w:p>
    <w:p>
      <w:r>
        <w:rPr>
          <w:b/>
        </w:rPr>
        <w:t xml:space="preserve">Yhteenveto</w:t>
      </w:r>
    </w:p>
    <w:p>
      <w:r>
        <w:t xml:space="preserve">Baywatch-näyttelijä David Hasselhoffin walesilainen tyttöystävä Hayley Roberts suoritti oman meripelastuksensa, kun pari oli lomalla Meksikossa.</w:t>
      </w:r>
    </w:p>
    <w:p>
      <w:r>
        <w:rPr>
          <w:b/>
          <w:u w:val="single"/>
        </w:rPr>
        <w:t xml:space="preserve">Asiakirjan numero 53326</w:t>
      </w:r>
    </w:p>
    <w:p>
      <w:r>
        <w:t xml:space="preserve">Skye-kiipeilijä "kriittinen" yhdeksän tunnin pelastustarjouksen jälkeen</w:t>
      </w:r>
    </w:p>
    <w:p>
      <w:r>
        <w:t xml:space="preserve">Skyen vuoristopelastusryhmä kertoi, että mies oli pudonnut merkittävästi Sgurr Dubh na Da Bheinnin lähellä perjantaina. Hänet lennätettiin Aberdeenin kuninkaalliseen sairaalaan yhdeksän tuntia kestäneen operaation aikana. Pelastajat sanoivat, että jos toinen kiipeilijäjoukko ei olisi varoittanut heitä putoamisesta, miestä ei olisi ehkä löydetty "hyvin pitkään aikaan". Pelastusoperaatio alkoi sen jälkeen, kun Skye MRT:lle oli perjantaina iltapäivällä annettu hälytys mahdollisesta "putoamisesta/kallion putoamisesta" Coire Ghrunndassa. Stornowayn rannikkovartioston helikopteri vinssautti kaksitoista ryhmän jäsentä Cuillinin harjanteelle etsimään aluetta. He löysivät vakavasti loukkaantuneen onnettomuuden muutaman tunnin kuluttua. Lääkintämiehet hoitivat häntä paikan päällä ennen kuin hänet vietiin helikopteriin ja lennätettiin Aberdeeniin. Pelastajien mukaan hänen tilansa on kriittinen mutta vakaa. Facebookissa julkaistussa viestissä vuoristopelastusryhmä kiitti kiipeilijöitä, jotka alun perin hälyttivät heidät kiviputouksesta. "Suuret kiitokset myös kiipeilijöille, jotka tekivät oikein ottamalla yhteyttä pelastuspalveluihin ja toimimalla kuulemansa perusteella", he sanoivat. "Ilman tätä alkuperäistä ilmoitusta loukkaantunutta ei olisi löydetty pitkään aikaan."</w:t>
      </w:r>
    </w:p>
    <w:p>
      <w:r>
        <w:rPr>
          <w:b/>
        </w:rPr>
        <w:t xml:space="preserve">Yhteenveto</w:t>
      </w:r>
    </w:p>
    <w:p>
      <w:r>
        <w:t xml:space="preserve">Kiipeilijä on kriittisessä tilassa sairaalassa sen jälkeen, kun vuoristopelastusryhmä löysi hänet tajuttomana ja vakavasti loukkaantuneena.</w:t>
      </w:r>
    </w:p>
    <w:p>
      <w:r>
        <w:rPr>
          <w:b/>
          <w:u w:val="single"/>
        </w:rPr>
        <w:t xml:space="preserve">Asiakirjan numero 53327</w:t>
      </w:r>
    </w:p>
    <w:p>
      <w:r>
        <w:t xml:space="preserve">Stoke-on-Trentin epäilty pidätetty uudelleen miehen kuoleman jälkeen</w:t>
      </w:r>
    </w:p>
    <w:p>
      <w:r>
        <w:t xml:space="preserve">Mies, jota ei ole nimetty, pidätettiin sen jälkeen, kun 62-vuotias Mark McNair oli saanut vakavia vammoja 8. toukokuuta Imperial Courtissa, Hanleyssa tapahtuneessa pahoinpitelyssä. Stoke-on-Trentistä kotoisin oleva 49-vuotias mies oli pidätetty pahoinpitelyn vuoksi ja asetettu takuita vastaan, Staffordshiren poliisi kertoi. McNair kuoli Royal Stoken sairaalassa sunnuntaina, ja mies on sittemmin pidätetty murhasta epäiltynä. Hän on nyt poliisin huostassa kuulusteluja varten. Poliisien mukaan ruumiinavaus on määrä tehdä myöhemmin. Staffordshiren poliisin vanhempi tutkija Alan Lyford sanoi: "Asiaa käsitellään nyt murhatutkintana, ja pyydämme kaikkia, joilla on tietoa McNairin kuolemaan johtaneista olosuhteista, ottamaan yhteyttä meihin." Seuraa BBC West Midlandsia Facebookissa ja Twitterissä ja tilaa paikalliset uutispäivitykset suoraan puhelimeesi.</w:t>
      </w:r>
    </w:p>
    <w:p>
      <w:r>
        <w:rPr>
          <w:b/>
        </w:rPr>
        <w:t xml:space="preserve">Yhteenveto</w:t>
      </w:r>
    </w:p>
    <w:p>
      <w:r>
        <w:t xml:space="preserve">Epäilty on pidätetty uudelleen sen jälkeen, kun mies oli kuollut viikkoja hyökkäyksensä jälkeen.</w:t>
      </w:r>
    </w:p>
    <w:p>
      <w:r>
        <w:rPr>
          <w:b/>
          <w:u w:val="single"/>
        </w:rPr>
        <w:t xml:space="preserve">Asiakirjan numero 53328</w:t>
      </w:r>
    </w:p>
    <w:p>
      <w:r>
        <w:t xml:space="preserve">Kuvissa: Tuhannet osallistuvat Pride-kulkueeseen Taiwanissa</w:t>
      </w:r>
    </w:p>
    <w:p>
      <w:r>
        <w:t xml:space="preserve">Yli 2 000 samaa sukupuolta olevaa paria on sen jälkeen mennyt naimisiin, ja monet heistä osallistuivat lauantain festivaaliin, joka on yksi alueen suurimmista Pride-tapahtumista. "Olen hyvin innoissani, koska tämä on ensimmäinen Pride-paraati sen jälkeen, kun samaa sukupuolta olevien avioliitot on tunnustettu, ja menin naimisiin", 31-vuotias Shane Lin, josta tuli yksi ensimmäisistä, joka meni naimisiin kumppaninsa kanssa uuden lain nojalla, kertoi uutistoimisto AFP:lle. Itsehallinnollinen Taiwan, jota Kiina pitää suvereenina, tunnetaan liberaaleista arvoistaan. Toukokuussa saaresta tuli ensimmäinen paikka Aasiassa, jossa samaa sukupuolta olevien avioliitto sallittiin, kun parlamentti hyväksyi sen konservatiivisten lainsäätäjien vastustuksesta huolimatta. Äänestys seurasi maan perustuslakituomioistuimen vuonna 2017 antamaa päätöstä aktivisti Chi Chia-wein ja Taipein kaupungin viranomaisten nostamassa asiassa. "Olimme ennen huolissamme ja peloissamme, mutta olemme saaneet sen aikaan", hän sanoi uutistoimisto Reutersille. "Joten me kaikki osallistumme Pride-kulkueeseen iloisin mielin." Järjestäjien mukaan lähes 200 000 ihmistä eri puolilta Aasiaa oli osallistunut värikkääseen paraatiin, jossa oli koristeltuja vaunuja ja ilmapalloja. Presidentti Tsai-Ing-wen ja hänen hallitseva demokraattinen edistyspuolueensa ovat tukeneet tapahtumaa, joka päättyy presidentin kanslian ulkopuolella. Lue lisää Taiwanista Taiwan on ollut homojen oikeuksien edelläkävijä Aasiassa, mutta juhlallisuuksista huolimatta siellä on huomattava joukko ihmisiä, jotka vastustavat samaa sukupuolta olevien avioliittoa. Kaikkien kuvien tekijänoikeudet.</w:t>
      </w:r>
    </w:p>
    <w:p>
      <w:r>
        <w:rPr>
          <w:b/>
        </w:rPr>
        <w:t xml:space="preserve">Yhteenveto</w:t>
      </w:r>
    </w:p>
    <w:p>
      <w:r>
        <w:t xml:space="preserve">Kymmenettuhannet ihmiset ovat marssineet Taiwanin pääkaupungin Taipein kaduilla Pride-kulkueessa, joka oli ensimmäinen sen jälkeen, kun saari laillisti samaa sukupuolta olevien avioliiton toukokuussa.</w:t>
      </w:r>
    </w:p>
    <w:p>
      <w:r>
        <w:rPr>
          <w:b/>
          <w:u w:val="single"/>
        </w:rPr>
        <w:t xml:space="preserve">Asiakirjan numero 53329</w:t>
      </w:r>
    </w:p>
    <w:p>
      <w:r>
        <w:t xml:space="preserve">Bournemouthin murhatutkimus: Poliisi tunnisti uhrin</w:t>
      </w:r>
    </w:p>
    <w:p>
      <w:r>
        <w:t xml:space="preserve">Rodrigues, 45, löydettiin puukotettuna kiinteistöstä Coleman Roadilla, Bournemouthissa, perjantai-iltana. Hänet todettiin kuolleeksi vähän myöhemmin. Kuolinsyy oli poliisin mukaan useita puukoniskuja. Rikostutkijoille on myönnetty lisäaikaa jatkaa Rodriguesin murhasta epäiltynä pidätetyn 40-vuotiaan miehen kuulusteluja. Poliisin mukaan myös murhasta epäiltynä pidätetty 60-vuotias nainen on edelleen pidätettynä. Bournemouthista kotoisin olleen Rodriguesin kuolemaa koskeva tutkinta on aloitettu ja sitä on lykätty.</w:t>
      </w:r>
    </w:p>
    <w:p>
      <w:r>
        <w:rPr>
          <w:b/>
        </w:rPr>
        <w:t xml:space="preserve">Yhteenveto</w:t>
      </w:r>
    </w:p>
    <w:p>
      <w:r>
        <w:t xml:space="preserve">Poliisi on tunnistanut Dorsetissa sijaitsevassa talossa kuoliaaksi puukotetun miehen Angelo Rodriguesiksi.</w:t>
      </w:r>
    </w:p>
    <w:p>
      <w:r>
        <w:rPr>
          <w:b/>
          <w:u w:val="single"/>
        </w:rPr>
        <w:t xml:space="preserve">Asiakirjan numero 53330</w:t>
      </w:r>
    </w:p>
    <w:p>
      <w:r>
        <w:t xml:space="preserve">Vedenalaiset kaapelit laskettu Pentland Firthin MeyGen-hanketta varten</w:t>
      </w:r>
    </w:p>
    <w:p>
      <w:r>
        <w:t xml:space="preserve">Kaapelia on laskettu yhteensä noin 11 kilometriä, jotta neljän vuorovesiturbiinin tuottama sähkö pääsee läheiseen rantaan. Atlantis, hankkeen enemmistöomistaja, suunnittelee lopulta jopa 269 turbiinin sijoittamista merenpohjaan. Pentland Firth on Caithnessin pohjoisrannikon ja Orkneysaarten välinen vesialue. Kaapelikelat lastattiin Hartlepoolissa viime viikolla Siem Daya 1 -alukseen, joka kuljetettiin sitten MeyGenin työmaalle Caithnessiin. Työt alukselta käsin alkoivat maanantaina, ja kaapelinlasku saatiin päätökseen torstaina varhain aamulla.</w:t>
      </w:r>
    </w:p>
    <w:p>
      <w:r>
        <w:rPr>
          <w:b/>
        </w:rPr>
        <w:t xml:space="preserve">Yhteenveto</w:t>
      </w:r>
    </w:p>
    <w:p>
      <w:r>
        <w:t xml:space="preserve">Neljä merenalaista kaapelia on laskettu uusiutuvan energian järjestelmää varten Pentland Firthin sisäsaaristossa.</w:t>
      </w:r>
    </w:p>
    <w:p>
      <w:r>
        <w:rPr>
          <w:b/>
          <w:u w:val="single"/>
        </w:rPr>
        <w:t xml:space="preserve">Asiakirjan numero 53331</w:t>
      </w:r>
    </w:p>
    <w:p>
      <w:r>
        <w:t xml:space="preserve">Chris Brown nostaa vastakanteen miestä vastaan Hollywood-studion tappelusta</w:t>
      </w:r>
    </w:p>
    <w:p>
      <w:r>
        <w:t xml:space="preserve">R&amp;B-laulaja, 24, nosti 6. marraskuuta kanteen Sha'keir Duartea vastaan pahoinpitelystä ja pahoinpitelystä. Aiemmassa oikeusjutussa Duarte väitti loukkaantuneensa Brownin ja Frank Oceanin seurueiden välisessä tappelussa tammikuussa Hollywoodissa sijaitsevan studion ulkopuolella. Duarte haastoi Brownin oikeuteen elokuussa väittäen laulajan aloittaneen tappelun. Brownin vastakanteessa Duartea kuitenkin syytetään tappelun aiheuttamisesta, kun hän oli tönäissyt, potkaissut ja lyönyt laulajaa. Hän sanoi myös, että Duarte oli uhannut tappaa hänet ja vaatii vahingonkorvauksia. Duarten asianajaja Joseph Porter III ei ole vielä kommentoinut asiaa. Tappelusta ei nostettu rikossyytteitä, mutta Brown saattaa joutua vankilaan, kun hänet pidätettiin viime kuussa Washington DC:ssä, koska hänen väitettiin lyöneen miestä hotellin ulkopuolella. Brown vietti päivän pidätettynä, ja häntä syytetään tapauksen vuoksi lievästä pahoinpitelystä. Tähden on määrä palata oikeuteen 25. marraskuuta. Brown on edelleen viiden vuoden ehdollisessa vankeudessa hyökättyään ex-tyttöystävänsä Rihannan kimppuun vuonna 2009 ennen Grammy-musiikkipalkintojen jakoa. R&amp;B-laulaja ilmoittautui vieroitushoitoon vihanhallintaongelmien vuoksi 29. lokakuuta. Seuraa @BBCNewsbeat Twitterissä</w:t>
      </w:r>
    </w:p>
    <w:p>
      <w:r>
        <w:rPr>
          <w:b/>
        </w:rPr>
        <w:t xml:space="preserve">Yhteenveto</w:t>
      </w:r>
    </w:p>
    <w:p>
      <w:r>
        <w:t xml:space="preserve">Chris Brown käy vastakannetta miestä vastaan, joka syytti hänen seuruettaan hänen kimppuunsa hyökkäämisestä äänitysstudion ulkopuolella aiemmin tänä vuonna.</w:t>
      </w:r>
    </w:p>
    <w:p>
      <w:r>
        <w:rPr>
          <w:b/>
          <w:u w:val="single"/>
        </w:rPr>
        <w:t xml:space="preserve">Asiakirjan numero 53332</w:t>
      </w:r>
    </w:p>
    <w:p>
      <w:r>
        <w:t xml:space="preserve">Surrey £ 5.3m tulva avustus kattaa "jäävuoren huippu</w:t>
      </w:r>
    </w:p>
    <w:p>
      <w:r>
        <w:t xml:space="preserve">Avustus, joka on kahdeksanneksi suurin Englannissa, on osa 174 miljoonan punnan rahastoa, joka on tarkoitettu yhteisöille eri puolilla maata. Surreyn kreivikunnanvaltuuston johtaja David Hodge sanoi, että se on "jäävuoren huippu" 15 miljoonan punnan summasta, joka tarvitaan kreivikunnan teiden korjaamiseen. Viranomaisen mukaan Surreyn 2 500 pahiten vaurioituneen tien korjaaminen on käynnissä. Neuvoston tiedottajan mukaan 800 000 puntaa käytetään Flanchford Roadin sillan korvaamiseen Reigaten lähellä. Hän lisäsi, että 15 miljoonan punnan laskun odotetaan "nousevan merkittävästi", kun lopulliset kustannukset ovat selvillä. Noin 1 000 kotia joutui tulvan alle Surreyssä viime kuussa, kun Thames-joen vedenpinta oli korkeimmillaan 60 vuoteen. Tulva koetteli koteja Chertseyssä, Guildfordissa, Horleyssa, East ja West Moleseyssa, Stainesissa, Sunburyssa, Thames Dittonissa ja Weybridgessä.</w:t>
      </w:r>
    </w:p>
    <w:p>
      <w:r>
        <w:rPr>
          <w:b/>
        </w:rPr>
        <w:t xml:space="preserve">Yhteenveto</w:t>
      </w:r>
    </w:p>
    <w:p>
      <w:r>
        <w:t xml:space="preserve">Hallitus on ilmoittanut myöntävänsä 5,3 miljoonan punnan avustuksen tulvien vaurioittamien teiden korjaamiseen Surreyssä.</w:t>
      </w:r>
    </w:p>
    <w:p>
      <w:r>
        <w:rPr>
          <w:b/>
          <w:u w:val="single"/>
        </w:rPr>
        <w:t xml:space="preserve">Asiakirjan numero 53333</w:t>
      </w:r>
    </w:p>
    <w:p>
      <w:r>
        <w:t xml:space="preserve">Selly Oakin autovarkaus: Syytetään poikaa murhayrityksestä</w:t>
      </w:r>
    </w:p>
    <w:p>
      <w:r>
        <w:t xml:space="preserve">22-vuotias uhri on edelleen kriittisessä mutta vakaassa tilassa sairaalassa sen jälkeen, kun hänen ystävänsä löysi hänet haavoittuneena kujalta Heeley Roadin varrella Selly Oakissa Birminghamissa sunnuntaina. Kaksi teini-ikäistä oli jahdannut ystäviään ja vaatinut heidän autonsa avaimia. Syytetyn pojan on määrä tulla Birminghamin tuomareiden eteen keskiviikkona. Häntä vastaan nostetaan kuusi syytettä ryöstön yrityksestä. Myös 17-vuotias poika saapuu oikeuteen syytettynä kuudesta ryöstön yrityksestä, ja 15-vuotias tyttö on vapautettu ilman syytteitä. Komisario Vanessa Eyles West Midlandsin poliisista sanoi: "Tämä on merkittävä läpimurto tutkinnassa, mutta pyydämme edelleen kaikkia, joilla on tietoja, ilmoittautumaan. "Vaikka tämänkaltaiset väkivaltaiset autovarkaudet ovat harvinaisia, ymmärrämme, että tapaus on aiheuttanut pelkoa Selly Oakissa. "Meillä on ylimääräisiä poliiseja partioimassa 24 tuntia vuorokaudessa, erityisesti opiskelijayhteisön ympärillä, joista monet ovat uusia alueella."</w:t>
      </w:r>
    </w:p>
    <w:p>
      <w:r>
        <w:rPr>
          <w:b/>
        </w:rPr>
        <w:t xml:space="preserve">Yhteenveto</w:t>
      </w:r>
    </w:p>
    <w:p>
      <w:r>
        <w:t xml:space="preserve">15-vuotiasta poikaa on syytetty murhayrityksestä sen jälkeen, kun miestä oli puukotettu useita kertoja autokaappausyrityksen aikana.</w:t>
      </w:r>
    </w:p>
    <w:p>
      <w:r>
        <w:rPr>
          <w:b/>
          <w:u w:val="single"/>
        </w:rPr>
        <w:t xml:space="preserve">Asiakirjan numero 53334</w:t>
      </w:r>
    </w:p>
    <w:p>
      <w:r>
        <w:t xml:space="preserve">Australian talouskasvu odotettua vahvempaa</w:t>
      </w:r>
    </w:p>
    <w:p>
      <w:r>
        <w:t xml:space="preserve">Ennusteiden mukaan neljännesvuosittainen kasvu oli noin 0,8 prosenttia. Vuositasolla talous kasvoi 3,1 prosenttia maaliskuuhun päättyneiden kolmen kuukauden aikana. Myös palvelualat sekä rahoitus- ja vähittäiskauppa vaikuttivat ensimmäisen neljänneksen kasvuun. Talous on kamppaillut kasvusta kaivosbuumin hiipumisen jälkeen, mikä on johtunut pääasiassa kysynnän hidastumisesta yhden sen suurimman kauppakumppanin, Kiinan, taholta. Australian dollari nousi lähes puoli Yhdysvaltain senttiä bruttokansantuotetta (BKT) koskevien tietojen jälkeen, mikä yllätti monet. Ekonomistien mukaan viimeisimpien kasvulukujen pitäisi vähentää tarvetta uusiin koronlaskuihin. Heinäkuun kyselyt Viime kuussa Australian keskuspankki Reserve Bank of Australia (RBA) laski viitekorkonsa historiallisen alhaiselle 1,75 prosentin tasolle. RBA perusteli laskua odotettua alhaisemmilla inflaatiopaineilla, jotka johtuivat aiemmasta 2 prosentin korosta. Australialaiset menevät vaaleihin 2. heinäkuuta yhden maan historian pisimmän vaalikampanjan jälkeen. Pääministeri Malcolm Turnbull kutsui vaalit koolle useita kuukausia etuajassa sen jälkeen, kun maan ylähuone oli toistuvasti estänyt lainsäädännön antamisen.</w:t>
      </w:r>
    </w:p>
    <w:p>
      <w:r>
        <w:rPr>
          <w:b/>
        </w:rPr>
        <w:t xml:space="preserve">Yhteenveto</w:t>
      </w:r>
    </w:p>
    <w:p>
      <w:r>
        <w:t xml:space="preserve">Australian talous kasvoi vuoden 2016 ensimmäisellä neljänneksellä odotettua paremmin 1,1 prosenttia edelliseen neljännekseen verrattuna viennin ja kotitalouksien menojen kasvun vauhdittamana.</w:t>
      </w:r>
    </w:p>
    <w:p>
      <w:r>
        <w:rPr>
          <w:b/>
          <w:u w:val="single"/>
        </w:rPr>
        <w:t xml:space="preserve">Asiakirjan numero 53335</w:t>
      </w:r>
    </w:p>
    <w:p>
      <w:r>
        <w:t xml:space="preserve">Yli 50 kotimaanrikosta päivässä NI:ssä</w:t>
      </w:r>
    </w:p>
    <w:p>
      <w:r>
        <w:t xml:space="preserve">Julian O'NeillBBC News NI:n sisäasioiden kirjeenvaihtaja Tiedot, jotka kattavat 12 kuukauden ajanjakson 31. maaliskuuta asti, osoittavat, että kotimaanrikokset lisääntyivät 15 prosenttia 18 640:een, mikä vastaa 51:ää rikosta päivässä. Niiden osuus kaikista Pohjois-Irlannissa tehdyistä rikoksista on nyt 17 prosenttia. Kaikki kotitapaukset, joita oli 12 kuukauden aikana 31 817, eivät johtaneet rikokseen. Maaliskuun lopun jälkeen, jolloin lukitustoimenpiteet astuivat täysimääräisesti voimaan, PSNI:n mukaan tapaukset ovat lisääntyneet entisestään. Luvut ovat poliisin ja Pohjois-Irlannin tilasto- ja tutkimusviraston julkaisemia. Parlamentti on parhaillaan hyväksymässä uutta lainsäädäntöä ongelman ratkaisemiseksi.</w:t>
      </w:r>
    </w:p>
    <w:p>
      <w:r>
        <w:rPr>
          <w:b/>
        </w:rPr>
        <w:t xml:space="preserve">Yhteenveto</w:t>
      </w:r>
    </w:p>
    <w:p>
      <w:r>
        <w:t xml:space="preserve">Uusien lukujen mukaan Pohjois-Irlannissa kotimaan välikohtaukset ja rikokset olivat 15 vuoden huippulukemissa ennen lukitusta.</w:t>
      </w:r>
    </w:p>
    <w:p>
      <w:r>
        <w:rPr>
          <w:b/>
          <w:u w:val="single"/>
        </w:rPr>
        <w:t xml:space="preserve">Asiakirjan numero 53336</w:t>
      </w:r>
    </w:p>
    <w:p>
      <w:r>
        <w:t xml:space="preserve">"Maolaisten" hyökkäys Intian Chhattisgarhissa tappoi BJP-lainsäädäntömiehen</w:t>
      </w:r>
    </w:p>
    <w:p>
      <w:r>
        <w:t xml:space="preserve">Ainakin neljä turvallisuushenkilöstön jäsentä kuoli myös epäiltyjen maolaiskapinallisten väijytyksessä. Bheema Mandavi, 40, oli osavaltion kansanedustaja Dantevadassa, jossa maolaisten väkivaltaisuudet ovat jatkuneet vuosikymmeniä. Hyökkäys tapahtui kaksi päivää ennen kuin Intian parlamenttivaalien äänestys alkaa. Hyökkääjät laukaisivat räjähteen Dantewadan alueella ennen kuin he avasivat tulen eloonjääneitä kohti, poliisi kertoi. "Se oli massiivinen räjähdys. Ajoneuvo räjähti kappaleiksi", vanhempi konstaapeli Girdhari Nayak kertoi uutistoimisto AFP:lle. Pääministeri Narendra Modi, joka kuuluu BJP-puolueeseen, twiittasi surunvalittelunsa, sanoi Mandavin olleen "ahkera ja rohkea" ja kutsui hänen kuolemaansa "syvästi tuskalliseksi". Runsaasti mineraaleja sisältävässä Chhattisgarhin osavaltiossa on ollut aseellinen konflikti yli kolmen vuosikymmenen ajan, ja maolaiskapinallisten hyökkäykset turvallisuusjoukkoja vastaan ovat yleisiä. Maolaiset, jotka toimivat useissa Intian osavaltioissa, sanovat taistelevansa kommunistisen vallan ja heimoväestön ja maaseudun köyhien oikeuksien lisäämisen puolesta. Vuonna 2013 Chhattisgarhissa 25 pääoppositiopuolue Congressin poliitikkoa sai surmansa samankaltaisessa väijytyksessä vaalisaattuetta vastaan. Dantewada on kärsinyt erityisen pahasti maolaisten väkivaltaisuuksista. Yksi kaikkien aikojen kuolettavimmista iskuista tapahtui vuonna 2010, jolloin alueella kuoli 74 poliisia. Chhattisgarhissa äänestetään kolmessa vaiheessa - 11., 18. ja 23. huhtikuuta.</w:t>
      </w:r>
    </w:p>
    <w:p>
      <w:r>
        <w:rPr>
          <w:b/>
        </w:rPr>
        <w:t xml:space="preserve">Yhteenveto</w:t>
      </w:r>
    </w:p>
    <w:p>
      <w:r>
        <w:t xml:space="preserve">Intian hallitsevan Bharatiya Janata -puolueen (BJP) lainsäätäjä on kuollut hyökkäyksessä hänen kampanjansa saattueeseen Chhattisgarhin osavaltiossa, kertoi poliisi BBC:lle.</w:t>
      </w:r>
    </w:p>
    <w:p>
      <w:r>
        <w:rPr>
          <w:b/>
          <w:u w:val="single"/>
        </w:rPr>
        <w:t xml:space="preserve">Asiakirjan numero 53337</w:t>
      </w:r>
    </w:p>
    <w:p>
      <w:r>
        <w:t xml:space="preserve">Pakistanilainen jumalanpilkka-asiamies ammuttiin Multanin toimistossa</w:t>
      </w:r>
    </w:p>
    <w:p>
      <w:r>
        <w:t xml:space="preserve">Poliisin mukaan Rashid Rehman istui toimistossaan, kun häntä ammuttiin. Kaksi hänen avustajistaan haavoittui. Islamin pilkkaamista koskeviin syytöksiin suhtaudutaan Pakistanissa hyvin vakavasti. Kriitikot väittävät, että jumalanpilkkalakeja käytetään usein väärin henkilökohtaisten riitojen selvittämiseen ja että vähemmistöryhmien jäsenet joutuvat usein epäoikeudenmukaisesti kohteeksi. Vanhempi poliisiviranomainen Zulfiqar Ali kertoi uutistoimisto AFP:lle, että Rehman kuoli "summittaisen tulituksen" keskellä hänen toimistossaan keskiviikkoiltana. Hän sanoi, että hänet ja hänen kaksi haavoittunutta kollegaansa vietiin sairaalaan, jossa lääkärit julistivat hänet kuolleeksi heti saapuessaan. Rehman puolusti Junaid Hafeezia, Bahauddin Zakariya -yliopiston lehtoria, jota kovan linjan opiskelijaryhmät syyttivät profeetta Muhammadia halventavista huomautuksista viime vuoden maaliskuussa. Pakistanin riippumattoman ihmisoikeuskomission (HRCP) virkamies kertoi AFP:lle, että vuoden ajan yksikään asianajaja ei ollut valmis ottamaan tapausta käsiteltäväkseen, koska hän pelkäsi uskonnollisten ääriryhmien kostotoimia. Rehman, ihmisoikeusaktivisti ja HRCP:n koordinaattori, päätti puolustaa Hafeezia siitä huolimatta, että hän oli tiettävästi saanut tappouhkauksia.</w:t>
      </w:r>
    </w:p>
    <w:p>
      <w:r>
        <w:rPr>
          <w:b/>
        </w:rPr>
        <w:t xml:space="preserve">Yhteenveto</w:t>
      </w:r>
    </w:p>
    <w:p>
      <w:r>
        <w:t xml:space="preserve">Pakistanilaisessa Multanin kaupungissa aseistautuneet miehet ovat ampuneet jumalanpilkasta syytettyä yliopistonlehtoria puolustaneen asianajajan, kertovat poliisi ja viranomaiset.</w:t>
      </w:r>
    </w:p>
    <w:p>
      <w:r>
        <w:rPr>
          <w:b/>
          <w:u w:val="single"/>
        </w:rPr>
        <w:t xml:space="preserve">Asiakirjan numero 53338</w:t>
      </w:r>
    </w:p>
    <w:p>
      <w:r>
        <w:t xml:space="preserve">Postimerkit Mansaaren poliisin 150-vuotisjuhlan kunniaksi</w:t>
      </w:r>
    </w:p>
    <w:p>
      <w:r>
        <w:t xml:space="preserve">Merkkipaalut ulottuvat ensimmäisestä poliisikoirasta 1960-luvulla ensimmäiseen naispoliisiin vuonna 1967. Tällä hetkellä poliisi työllistää noin 240 työntekijää. Komisario Derek Flint sanoi: "150-vuotisjuhlavuotemme juhlistaminen postimerkkilehdessä, joka nähdään kaikkialla maailmassa, on juhlan arvoinen asia". Hän lisäsi: "Toivomme, että kuvat havainnollistavat, kuinka pitkälle olemme päässeet ja kuinka saaren poliisin hienoimmat perinteet ovat edelleen toimintamme eturintamassa." Dot Tilbury postitoimistosta sanoi toivovansa, että kokoelma tekisi oikeutta poliisivoimien pitkälle ja tapahtumarikkaalle historialle. Vaikka saari ei ole osa Yhdistynyttä kuningaskuntaa, poliisivoimat ilmoittautuvat vapaaehtoisesti Her Majesty's Inspectorate of Constabularies -viraston tarkastettaviksi.</w:t>
      </w:r>
    </w:p>
    <w:p>
      <w:r>
        <w:rPr>
          <w:b/>
        </w:rPr>
        <w:t xml:space="preserve">Yhteenveto</w:t>
      </w:r>
    </w:p>
    <w:p>
      <w:r>
        <w:t xml:space="preserve">Mansaaren poliisin 150-vuotisjuhlaa juhlistetaan postimerkeillä, jotka kuvaavat sen työtä ja historiaa.</w:t>
      </w:r>
    </w:p>
    <w:p>
      <w:r>
        <w:rPr>
          <w:b/>
          <w:u w:val="single"/>
        </w:rPr>
        <w:t xml:space="preserve">Asiakirjan numero 53339</w:t>
      </w:r>
    </w:p>
    <w:p>
      <w:r>
        <w:t xml:space="preserve">Salakuljettaja käytti lelutiiliä piilottaakseen 8 miljoonan punnan kokaiinisaaliin Yhdistyneessä kuningaskunnassa.</w:t>
      </w:r>
    </w:p>
    <w:p>
      <w:r>
        <w:t xml:space="preserve">Marek Wisniewskillä, 45, oli 80 kiloa A-luokan huumausainetta pakettiautossa, kun hänet pysäytettiin Doverin Eastern Docksissa. Rajavartiolaitoksen virkamiehet löysivät 29. toukokuuta kokaiinilohkoja, jotka oli kätketty kuormalavojen taakse Cambridgeshiren yritykselle tarkoitettujen lelukivilaatikoiden sekaan. Puolan Bytomista kotoisin oleva Wisniewski tunnusti syyllisyytensä Canterbury Crown Courtissa. Hän myönsi syytteen yrityksestä tuoda Yhdistyneeseen kuningaskuntaan 80 kiloa A-luokan huumeita. Oikeus kuuli, että hän oli aloittanut matkansa Puolassa, ja kun hänet pysäytettiin Doverissa, hän kertoi aluksi poliiseille, ettei tiennyt, miten huumeet olivat päätyneet hänen ajoneuvoonsa. Hänen on määrä saada tuomio 9. heinäkuuta. Seuraa BBC South Eastia Facebookissa, Twitterissä ja Instagramissa. Lähetä juttuideoita osoitteeseen southeasttoday@bbc.co.uk.</w:t>
      </w:r>
    </w:p>
    <w:p>
      <w:r>
        <w:rPr>
          <w:b/>
        </w:rPr>
        <w:t xml:space="preserve">Yhteenveto</w:t>
      </w:r>
    </w:p>
    <w:p>
      <w:r>
        <w:t xml:space="preserve">Mies käytti pakettiautoa, joka oli täynnä leikkitiiliä, yrittäessään salakuljettaa Yhdistyneeseen kuningaskuntaan kokaiinia arviolta 8,1 miljoonan punnan arvosta.</w:t>
      </w:r>
    </w:p>
    <w:p>
      <w:r>
        <w:rPr>
          <w:b/>
          <w:u w:val="single"/>
        </w:rPr>
        <w:t xml:space="preserve">Asiakirjan numero 53340</w:t>
      </w:r>
    </w:p>
    <w:p>
      <w:r>
        <w:t xml:space="preserve">Lancashiren tyhjiä koteja koskeva hanke sai 4,8 miljoonaa puntaa.</w:t>
      </w:r>
    </w:p>
    <w:p>
      <w:r>
        <w:t xml:space="preserve">Rahoilla korjataan ja kunnostetaan 474 tyhjää asuntoa Rossendalen, Burnleyn, Blackburn with Darwenin, Pendlen ja Hyndburnin alueella. Homes and Communities Agencyn myöntämän rahoituksen tarkoituksena on torjua pitkään tyhjillään olleita kiinteistöjä. Niiden toivotaan olevan taas käytössä ennen maaliskuuta 2015. Burnleyn kaupunginvaltuuston asunto- ja kehityspolitiikasta vastaava jäsen Peter McCann sanoi: "Tyhjät kiinteistöt voivat olla vetonaula epäsosiaaliselle käytökselle, kuten ilkivallalle ja kärpästen roskaamiselle, sekä vakavammille ongelmille, kuten tuhopoltolle ja muulle rikolliselle toiminnalle. "Tyhjien talojen palauttaminen käyttöön on hyvä uutinen ympäröivälle yhteisölle, ja se tarjoaa myös laajemman valikoiman mahdollisille asunnonomistajille."</w:t>
      </w:r>
    </w:p>
    <w:p>
      <w:r>
        <w:rPr>
          <w:b/>
        </w:rPr>
        <w:t xml:space="preserve">Yhteenveto</w:t>
      </w:r>
    </w:p>
    <w:p>
      <w:r>
        <w:t xml:space="preserve">Tarjous satojen tyhjien talojen palauttamiseksi takaisin käyttöön eri puolilla Lancashirea on saanut 4,8 miljoonaa puntaa valtion rahaa.</w:t>
      </w:r>
    </w:p>
    <w:p>
      <w:r>
        <w:rPr>
          <w:b/>
          <w:u w:val="single"/>
        </w:rPr>
        <w:t xml:space="preserve">Asiakirjan numero 53341</w:t>
      </w:r>
    </w:p>
    <w:p>
      <w:r>
        <w:t xml:space="preserve">Tynemouth RNLI:n perheen vauva kastettiin pelastusveneessä.</w:t>
      </w:r>
    </w:p>
    <w:p>
      <w:r>
        <w:t xml:space="preserve">Roman Bundy kastettiin Spirit of Northumberland -aluksella, jonka ylösalaisin käännettyä laivan kelloa käytettiin kastemaljana. Romanin isoisä on työskennellyt Tynemouth RNLI:n asemalla 40 vuotta, isoisoisoisä 30 vuotta ja setä on nykyinen miehistön jäsen. Pelastusveneen ristiäisten perinne on yli 200 vuotta vanha, ja sen sanotaan tuovan onnea lapselle. Vanhemmat Laura ja Paul Bundy osallistuivat seremoniaan yhdessä perheen, ystävien ja Tynemouth RNLI:n miehistön jäsenten kanssa. Isoisä Kevin Mole sanoi toivovansa, että Roman jonain päivänä seuraisi perheen perinnettä, jonka hänen oma isänsä Douggie aloitti ja jota hänen poikansa Bobby jatkoi, ryhtymällä itse pelastusveneen miehistöön.</w:t>
      </w:r>
    </w:p>
    <w:p>
      <w:r>
        <w:rPr>
          <w:b/>
        </w:rPr>
        <w:t xml:space="preserve">Yhteenveto</w:t>
      </w:r>
    </w:p>
    <w:p>
      <w:r>
        <w:t xml:space="preserve">Pohjois-Tynesiden pelastusveneen vapaaehtoisten perheen neljäs sukupolvi on kastettu pelastusaluksella.</w:t>
      </w:r>
    </w:p>
    <w:p>
      <w:r>
        <w:rPr>
          <w:b/>
          <w:u w:val="single"/>
        </w:rPr>
        <w:t xml:space="preserve">Asiakirjan numero 53342</w:t>
      </w:r>
    </w:p>
    <w:p>
      <w:r>
        <w:t xml:space="preserve">Gloucester Cityn jalkapalloseuran stadionin suunnitelmat hyväksyttiin</w:t>
      </w:r>
    </w:p>
    <w:p>
      <w:r>
        <w:t xml:space="preserve">Conference North -joukkue on ollut ilman pysyvää kotia sen jälkeen, kun tulvavesi tuhosi sen kentän kesällä 2007. Siitä lähtien Tigers on jakanut kenttää muiden paikallisten joukkueiden kanssa. Kaupunginvaltuusto hyväksyi suunnitelmat 4 000-paikkaisesta stadionista, johon sisältyy 1 000-paikkainen katsomo. "Todellista sitkeyttä" Seuran puheenjohtaja Mike Dunstan sanoi, että he olivat "aivan haltioissaan" ja että tämä oli "suuri siirto seuralle". Dunstan sanoi: "Omistajamme tekivät valtavasti työtä saadakseen kenttää koskevan hakemuksen sisään ja osoittivat todellista sitkeyttä. "Fanit ovat osoittaneet todellista sitkeyttä, kun olemme olleet poissa seitsemän vuotta, joten on hienoa kaikkien kannalta, että tunnelin päässä on valoa." Hän sanoi, että on "vaikea sanoa aikataulua" sille, milloin stadion olisi valmis, ja sanoi, että siihen menisi vähintään 12-18 kuukautta. Tulevasta tulvariskistä hän sanoi: "Olemme hyvin varmoja siitä, ettemme riskeeraa seuran tulevaisuutta rakentamalla jotain, joka ei selviäisi suuresta tulvasta." Seuran kotipaikka on ollut Cheltenhamissa vuodesta 2010 lähtien, ja aiemmin se on toiminut yhdessä Forest Greenin ja Cirencesterin kanssa.</w:t>
      </w:r>
    </w:p>
    <w:p>
      <w:r>
        <w:rPr>
          <w:b/>
        </w:rPr>
        <w:t xml:space="preserve">Yhteenveto</w:t>
      </w:r>
    </w:p>
    <w:p>
      <w:r>
        <w:t xml:space="preserve">Valtuutetut ovat hyväksyneet Gloucester Cityn jalkapalloseuran suunnitteluhakemuksen uuden stadionin rakentamiseksi alkuperäiselle paikalleen Meadow Parkiin.</w:t>
      </w:r>
    </w:p>
    <w:p>
      <w:r>
        <w:rPr>
          <w:b/>
          <w:u w:val="single"/>
        </w:rPr>
        <w:t xml:space="preserve">Asiakirjan numero 53343</w:t>
      </w:r>
    </w:p>
    <w:p>
      <w:r>
        <w:t xml:space="preserve">Jersey keskustelee kolmannesta sektorista British Irish Councilin kanssa</w:t>
      </w:r>
    </w:p>
    <w:p>
      <w:r>
        <w:t xml:space="preserve">Senaattori Paul Routier sanoi, että kokouksessa tarkasteltiin hyväntekeväisyysjärjestöjen ja voittoa tavoittelemattomien organisaatioiden merkittävää panosta. Hän sanoi: "Olemme jakaneet ajatuksia parhaista käytännöistä... jotka auttavat hyödyntämään alan potentiaalia osana tehokasta kumppanuutta hallituksen kanssa." Senaattori Routier sanoi: "Jerseyssä on ylpeä kunniapalvelun perinne." Hän sanoi: "Se on suuri kunnia, että presidentti Routier on ollut mukana: "Jerseyssä on ainakin 280 tällaista järjestöä, ja 30 prosenttia saaren asukkaista tekee vapaaehtoistyötä. "Tätä sitoutumista yhteisöömme olisi vaalittava ja asianomaisten järjestöjen asiantuntemusta olisi hyödynnettävä." Brittiläis-irlantilainen neuvosto sopi, että sen sosiaalista osallisuutta käsittelevä ryhmä keskittyy nyt valmistautumaan ikääntyvän yhteiskunnan erilaisiin tarpeisiin.</w:t>
      </w:r>
    </w:p>
    <w:p>
      <w:r>
        <w:rPr>
          <w:b/>
        </w:rPr>
        <w:t xml:space="preserve">Yhteenveto</w:t>
      </w:r>
    </w:p>
    <w:p>
      <w:r>
        <w:t xml:space="preserve">Jerseyn apulaispääministeri on keskustellut kolmannen sektorin roolista British Irish Councilin kanssa.</w:t>
      </w:r>
    </w:p>
    <w:p>
      <w:r>
        <w:rPr>
          <w:b/>
          <w:u w:val="single"/>
        </w:rPr>
        <w:t xml:space="preserve">Asiakirjan numero 53344</w:t>
      </w:r>
    </w:p>
    <w:p>
      <w:r>
        <w:t xml:space="preserve">Vauva syntyi poliisiautossa Stoken sairaalan ulkopuolella</w:t>
      </w:r>
    </w:p>
    <w:p>
      <w:r>
        <w:t xml:space="preserve">Emily McBride ja hänen kumppaninsa Thomas Carson olivat matkalla Royal Stoke University Hospitaliin, kun heidän autonsa pysähtyi. Staffordshiren poliisin poliisit poimivat Stoneen kotoisin olevan pariskunnan kyytiin ja veivät heidät sairaalaan partioautonsa takaosassa. Mutta ennen kuin Emily ehti poistua autosta, hän synnytti Darcey-vauvan. Sairaalan henkilökunta synnytti Darcey Carson McBriden auton takapenkillä perjantaina kello 08.56 GMT painaen 2,98 kiloa. Molemmat otettiin sen jälkeen synnytysosastolle. Poliisivoimat sanoi: "Staffordshiren poliisi lähettää parhaat onnentoivotukset Emilylle, Thomasille ja Darceylle." Kiittäen poliiseja siitä, että he saivat hänet turvallisesti sairaalaan, neiti McBride sanoi: "Olen todella kiitollinen, he (Staffordshiren poliisi) saivat meidät ajoissa perille, ilman heitä olisin synnyttänyt liikenteessä." "Olen todella kiitollinen."</w:t>
      </w:r>
    </w:p>
    <w:p>
      <w:r>
        <w:rPr>
          <w:b/>
        </w:rPr>
        <w:t xml:space="preserve">Yhteenveto</w:t>
      </w:r>
    </w:p>
    <w:p>
      <w:r>
        <w:t xml:space="preserve">Tyttövauva syntyi poliisiautossa sen jälkeen, kun hänen vanhempiensa auto hajosi lumeen matkalla sairaalaan.</w:t>
      </w:r>
    </w:p>
    <w:p>
      <w:r>
        <w:rPr>
          <w:b/>
          <w:u w:val="single"/>
        </w:rPr>
        <w:t xml:space="preserve">Asiakirjan numero 53345</w:t>
      </w:r>
    </w:p>
    <w:p>
      <w:r>
        <w:t xml:space="preserve">Kuningatar luo uudelleen vuoden 1842 Sloughista Paddingtoniin suuntautuvan junamatkan.</w:t>
      </w:r>
    </w:p>
    <w:p>
      <w:r>
        <w:t xml:space="preserve">Kuningatar Victoria teki 13. kesäkuuta 1842 matkan Sloughista Paddingtoniin ja kirjoitti päiväkirjaansa, että matka oli "ihastuttava ja niin nopea". Kuningatar ja Edinburghin herttua lähtevät samalle matkalle vuosipäivänä. Heidän lisäkseen matkalle lähtee kaksi uraauurtavien rautatieinsinöörien Isambard Kingdom Brunelin ja Sir Daniel Goochin jälkeläistä. Great Western Railwayn toimitusjohtaja Mark Hopwood sanoi olevansa iloinen siitä, että kuningatar juhlistaa "tätä historiallista vuosipäivää". "Tämä tilaisuus merkitsee hyvin erityistä hetkeä Great Western Railwayn historiassa", hän sanoi.</w:t>
      </w:r>
    </w:p>
    <w:p>
      <w:r>
        <w:rPr>
          <w:b/>
        </w:rPr>
        <w:t xml:space="preserve">Yhteenveto</w:t>
      </w:r>
    </w:p>
    <w:p>
      <w:r>
        <w:t xml:space="preserve">Kuningatar juhlistaa Britannian monarkin tekemän ensimmäisen junamatkan 175-vuotispäivää.</w:t>
      </w:r>
    </w:p>
    <w:p>
      <w:r>
        <w:rPr>
          <w:b/>
          <w:u w:val="single"/>
        </w:rPr>
        <w:t xml:space="preserve">Asiakirjan numero 53346</w:t>
      </w:r>
    </w:p>
    <w:p>
      <w:r>
        <w:t xml:space="preserve">Volkswagen asetti 21. huhtikuuta määräajan Yhdysvaltain päästöjen korjaamiselle</w:t>
      </w:r>
    </w:p>
    <w:p>
      <w:r>
        <w:t xml:space="preserve">Yhdysvaltain käräjäoikeuden tuomari sanoi: "Kysymys siitä, mitä näille autoille tehdään, on ratkaistava kyseiseen päivämäärään mennessä." Jos suunnitelmaa ei saada valmiiksi määräaikaan mennessä, tuomioistuin harkitsee, mihin toimiin se ryhtyy. VW sanoi olevansa sitoutunut ratkaisemaan Yhdysvaltain tutkinnan "mahdollisimman nopeasti". Viime vuoden syyskuussa Yhdysvaltain viranomaiset paljastivat, että VW oli käyttänyt tietokoneohjelmia päästötietojen muokkaamiseen testeissä, mikä aiheutti VW:n historian suurimman kriisin ja johti yhtiön johtajan eroon. Yhdysvaltain oikeusministeriö on haastanut VW:n oikeuteen ympäristölainsäädännön rikkomisesta. Kävi ilmi, että yli 11 miljoonaan ajoneuvoon on asennettu laitteet maailmanlaajuisesti. Volkswagen on varannut 6,7 miljardia euroa (5,2 miljardia puntaa) skandaalin kustannusten kattamiseen, mutta aiemmin tässä kuussa yhtiö varoitti, ettei tämä välttämättä riitä.</w:t>
      </w:r>
    </w:p>
    <w:p>
      <w:r>
        <w:rPr>
          <w:b/>
        </w:rPr>
        <w:t xml:space="preserve">Yhteenveto</w:t>
      </w:r>
    </w:p>
    <w:p>
      <w:r>
        <w:t xml:space="preserve">Yhdysvaltalainen tuomioistuin on antanut Volkswagenille 21. huhtikuuta asti aikaa laatia suunnitelma 600 000 laittomasti saastuttavan auton korjaamiseksi.</w:t>
      </w:r>
    </w:p>
    <w:p>
      <w:r>
        <w:rPr>
          <w:b/>
          <w:u w:val="single"/>
        </w:rPr>
        <w:t xml:space="preserve">Asiakirjan numero 53347</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19. kesäkuuta 2020 kello 09.30 julkaistut viimeisimmät luvut kertovat. Viime perjantaihin (12. kesäkuuta) mennessä se kirjasi yhteensä 802 kuolemantapausta, joissa koronavirus oli mainittu kuolintodistuksessa. Ensimmäistä kertaa seitsemään viikkoon NI:ssä Covidiin liittyvien kuolemantapausten määrä ei vähentynyt 12. kesäkuuta päättyneellä viikolla. Raportin mukaan Nisran 12. kesäkuuta mennessä kirjaamista 802 kuolemantapauksesta 407 (50,7 %) tapahtui sairaalassa, 340 (42,4 %) hoitokodeissa ja kahdeksan (1 %) saattohoidossa. Jaottelu Viime perjantaihin mennessä kaikista Covid-19-tautiin liittyvistä mieskuolemista oli 49,6 prosenttia ja naiskuolemista 50,4 prosenttia. Yli 75-vuotiaiden osuus kaikista Covid-19-tautiin liittyvistä kuolemantapauksista Pohjois-Irlannissa oli lähes 80 prosenttia. Yhdestätoista kunnasta Belfastissa kirjattiin eniten kuolemantapauksia, 234, kun taas Fermanaghissa ja Omaghissa oli vähiten kuolemantapauksia, 16 kesäkuun 12. päivään mennessä. Nisran mukaan NI:n rekisteröimien kuolemantapausten kokonaismäärä viime viikolla (292) oli hieman alle viiden vuoden keskiarvon (293). Viiden vuoden kuolemantapausten määrää käytetään vertaamaan viikoittaisten kuolemantapausten määrää, joka normaalisti kirjattaisiin tähän aikaan vuodesta.</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53348</w:t>
      </w:r>
    </w:p>
    <w:p>
      <w:r>
        <w:t xml:space="preserve">Syyrian kriisi: Khan Sheikhounin iskussa käytettiin saryniä</w:t>
      </w:r>
    </w:p>
    <w:p>
      <w:r>
        <w:t xml:space="preserve">YK:n paneeli yrittää nyt selvittää, oliko Syyrian hallitus vastuussa, kuten Yhdysvallat on väittänyt. Idlibin maakunnassa sijaitsevaan Khan Sheikhouniin tehty isku oli tappavin Syyriassa yli kolmeen vuoteen. Se sai aikaan Yhdysvaltojen kostoiskun Syyrian lentotukikohtaa vastaan. Haagissa sijaitsevan kemiallisten aseiden kieltojärjestön (OPCW) selvitysryhmä totesi todistajien haastattelujen ja näytteiden tutkimisen jälkeen, että "suuri määrä ihmisiä, joista osa kuoli, altistui sarviinille tai sarviinin kaltaiselle aineelle". "FFM:n (fact-finding mission) johtopäätös on, että tällainen vapautuminen voidaan määritellä ainoastaan sarynin käytönä kemiallisena aseena", yhteenvedossa sanottiin. Uusi raportti on jaettu OPCW:n jäsenille, mutta sitä ei ole julkistettu. YK:n ja OPCW:n yhteinen tutkinta selvittää nyt, kuka oli syyllinen hyökkäykseen. Yhdysvaltain presidentti Donald Trump määräsi risteilyohjusiskun Shayratin lentotukikohtaan sen jälkeen, kun Yhdysvaltain viranomaiset päättelivät, että laitoksessa Syyrian ilmavoimien lentokone oli aseistettu sariinilla täytetyllä pommilla. Syyrian presidentti Bashar al-Assad on aiemmin sanonut, että välikohtaus oli lavastettu.</w:t>
      </w:r>
    </w:p>
    <w:p>
      <w:r>
        <w:rPr>
          <w:b/>
        </w:rPr>
        <w:t xml:space="preserve">Yhteenveto</w:t>
      </w:r>
    </w:p>
    <w:p>
      <w:r>
        <w:t xml:space="preserve">Kemiallisten aseiden kieltojärjestön OPCW:n selvitysryhmä on todennut, että kiellettyä hermomyrkkyä sarynia käytettiin huhtikuussa Pohjois-Syyriassa tehdyssä iskussa, jossa kuoli kymmeniä ihmisiä.</w:t>
      </w:r>
    </w:p>
    <w:p>
      <w:r>
        <w:rPr>
          <w:b/>
          <w:u w:val="single"/>
        </w:rPr>
        <w:t xml:space="preserve">Asiakirjan numero 53349</w:t>
      </w:r>
    </w:p>
    <w:p>
      <w:r>
        <w:t xml:space="preserve">Coronavirus: Pojan kouristukset havaittiin ystävän lukituspuheluissa</w:t>
      </w:r>
    </w:p>
    <w:p>
      <w:r>
        <w:t xml:space="preserve">Reggie Worrall sanoi, että hän halusi pitää Ellis Morrisin "onnellisena ja turvassa" sen jälkeen, kun tämä sairastui viime vuonna. Ellis, myös yhdeksänvuotias, sairastaa fokaalista epilepsiaa, eikä hänen nykyinen lääkityksensä hallitse hänen kohtauksiaan. Chesterfieldistä kotoisin oleva Reggie sai palkinnon hyväntekeväisyysjärjestö Epilepsy Actionilta. Yhdistyneessä kuningaskunnassa noin 600 000 ihmistä sairastaa epilepsiaa - aivosairautta, joka voi johtaa kohtauksiin. Kohtaukset voivat johtaa kuolemaan tai aiheuttaa pitkäaikaisia vaurioita, jos niihin ei puututa. Epilepsy Action -järjestö, joka myönsi Reggielle Helping Hand -palkinnon, kertoi, että Reggie oli kahdesti tunnistanut, kun Ellis oli saamassa kohtauksen, ja varoittanut perhettään. "Supertähti" Ellisin äiti Rochelle Mayfield sanoi: "Ellisin koko hänen tuntemansa maailma kääntyi ylösalaisin, kun hänellä todettiin epilepsia. "Näin, kuinka röyhkeästä, ulospäinsuuntautuneesta pikkupojastani tuli sulkeutunut." Hän sanoi ehdottavansa Reggien palkinnon saajaksi, koska hän oli "loistava ystävä ja uskomaton tuki Ellisille tämän hädän hetkellä". "Hän on ollut supertähti - siunatkoon häntä", hän sanoi. Epilepsy Action -järjestö kehui Reggien "huomattavaa huolenpitoa ja myötätuntoa" ystävänsä terveyden seuraamisessa. Reggie sanoi: "Ellis on paras ystäväni, ja haluan vain, että hän on onnellinen, joten olen ylpeä siitä, että voin saada hänet tuntemaan olonsa onnelliseksi ja myös auttaa pitämään hänet turvassa." Seuraa BBC East Midlandsia Facebookissa, Twitterissä tai Instagramissa. Lähetä juttuideasi osoitteeseen eastmidsnews@bbc.co.uk.</w:t>
      </w:r>
    </w:p>
    <w:p>
      <w:r>
        <w:rPr>
          <w:b/>
        </w:rPr>
        <w:t xml:space="preserve">Yhteenveto</w:t>
      </w:r>
    </w:p>
    <w:p>
      <w:r>
        <w:t xml:space="preserve">Yhdeksänvuotias poika on saanut palkinnon sen jälkeen, kun hän huomasi kahdesti epilepsiaa sairastavan ystävänsä saavan kohtauksen päivittäisten videopuheluiden aikana.</w:t>
      </w:r>
    </w:p>
    <w:p>
      <w:r>
        <w:rPr>
          <w:b/>
          <w:u w:val="single"/>
        </w:rPr>
        <w:t xml:space="preserve">Asiakirjan numero 53350</w:t>
      </w:r>
    </w:p>
    <w:p>
      <w:r>
        <w:t xml:space="preserve">Poppi Worthington: Worthington: Entinen naapuri pidätettiin kadonneen kannettavan tietokoneen takia.</w:t>
      </w:r>
    </w:p>
    <w:p>
      <w:r>
        <w:t xml:space="preserve">Mies, jonka nimi useissa sanomalehdissä oli Wayne Roebuck, 39, pidätettiin epäiltynä rikoksentekijän avustamisesta ja MDMA:n hallussapidosta levittämistarkoituksessa. Häntä on kuulusteltu ja päästetty vapaaksi tutkimusten jatkuessa. Tammikuussa kuolinsyyntutkija totesi, että isä Paul, 50, oli käyttänyt 13 kuukauden ikäistä Poppia seksuaalisesti hyväkseen ennen kuin hän kuoli. Kuolinsyyntutkija David Roberts totesi, että hänen kuolemansa joulukuussa 2012 johtui tukehtumisesta. Tutkinnan mukaan Worthington oli viettänyt aikaa tytön kuolemaa edeltävänä iltana katsellen pornografiaa kannettavalla tietokoneella, jota ei ollut jäljitetty. Viime viikolla Crown Prosecution Service ilmoitti, ettei se aio tarkistaa päätöstään olla nostamatta syytettä Worthingtonia vastaan mistään tyttärensä kuolemaan liittyvästä rikoksesta.</w:t>
      </w:r>
    </w:p>
    <w:p>
      <w:r>
        <w:rPr>
          <w:b/>
        </w:rPr>
        <w:t xml:space="preserve">Yhteenveto</w:t>
      </w:r>
    </w:p>
    <w:p>
      <w:r>
        <w:t xml:space="preserve">Poppi Worthingtonin isän entinen naapuri on tiettävästi pidätetty Poppi Worthingtonin kuolemaa tutkivan poliisin kadonneen kannettavan tietokoneen takia.</w:t>
      </w:r>
    </w:p>
    <w:p>
      <w:r>
        <w:rPr>
          <w:b/>
          <w:u w:val="single"/>
        </w:rPr>
        <w:t xml:space="preserve">Asiakirjan numero 53351</w:t>
      </w:r>
    </w:p>
    <w:p>
      <w:r>
        <w:t xml:space="preserve">TweedLove Borders -pyöräfestivaali iloitsee Enduron vauhdittamisesta</w:t>
      </w:r>
    </w:p>
    <w:p>
      <w:r>
        <w:t xml:space="preserve">Kaksiviikkoinen TweedLove-tapahtuma järjestetään viidennen kerran ensi vuoden toukokuussa. Scottish Bordersin lisäksi Enduro-sarja vierailee myös Kanadassa, Yhdysvalloissa, Chilessä, Ranskassa ja Italiassa. Kilpailussa yhdistyvät maasto- ja alamäkipyöräily, ja kilpailijoiden fyysiset ja tekniset kyvyt viedään äärirajoille. TweedLoven johtaja Neil Dalgleish sanoi, että järjestäjät ovat iloisia voidessaan tuoda sarjan ensimmäistä kertaa Yhdistyneeseen kuningaskuntaan. "En usko, että voisi keksiä tehokkaampaa tapaa tuoda Skotlanti ja Tweed Valley kansainväliselle maastopyöräilyn "pakollisten vierailukohteiden" listalle", hän sanoi. "Tämä nostaa meidät samalle tasolle Kanadan Whistlerin kaltaisten paikkojen kanssa ja Euroopan parhaiden polkujen joukkoon. Se on täydellinen osoitus siitä, miten hyvä ratsastus on täällä." "Se on täydellinen osoitus siitä, miten hyvä ratsastus on täällä."</w:t>
      </w:r>
    </w:p>
    <w:p>
      <w:r>
        <w:rPr>
          <w:b/>
        </w:rPr>
        <w:t xml:space="preserve">Yhteenveto</w:t>
      </w:r>
    </w:p>
    <w:p>
      <w:r>
        <w:t xml:space="preserve">Bordersin pyöräilyfestivaali isännöi Enduro World Series -sarjan kierrosta osana ohjelmaa, jonka toivotaan tuottavan 1,2 miljoonaa puntaa paikalliselle taloudelle.</w:t>
      </w:r>
    </w:p>
    <w:p>
      <w:r>
        <w:rPr>
          <w:b/>
          <w:u w:val="single"/>
        </w:rPr>
        <w:t xml:space="preserve">Asiakirjan numero 53352</w:t>
      </w:r>
    </w:p>
    <w:p>
      <w:r>
        <w:t xml:space="preserve">Raha-automaattivarkaus: Armaghin mies kiistää varastaneensa 180 000 puntaa.</w:t>
      </w:r>
    </w:p>
    <w:p>
      <w:r>
        <w:t xml:space="preserve">Glen Roadilla Keadyssä asuvaa Eugene Tomanya syytetään myös neljännen käteisautomaatin varkauden yrityksestä. Lisäksi 33-vuotiasta syytetään kaivinkoneen, kahden kaivinkoneen ja teleskooppikoneen varastamisesta. Rikosten väitetään tapahtuneen lokakuun 2018 ja maaliskuun 2019 välisenä aikana. Kaksiviikkoisen oikeudenkäynnin on määrä alkaa 4. toukokuuta 2020. Tiistaina hän ilmestyi Dungannon Crown Courtiin, jossa hän puhui vain vahvistaakseen nimensä, syntymäaikansa ja ilmoittaakseen syyttömäksi, kun syytteet luettiin.</w:t>
      </w:r>
    </w:p>
    <w:p>
      <w:r>
        <w:rPr>
          <w:b/>
        </w:rPr>
        <w:t xml:space="preserve">Yhteenveto</w:t>
      </w:r>
    </w:p>
    <w:p>
      <w:r>
        <w:t xml:space="preserve">Armaghin kreivikunnan mies on kiistänyt varastaneensa kolme käteisautomaattia, joissa oli 180 000 puntaa.</w:t>
      </w:r>
    </w:p>
    <w:p>
      <w:r>
        <w:rPr>
          <w:b/>
          <w:u w:val="single"/>
        </w:rPr>
        <w:t xml:space="preserve">Asiakirjan numero 53353</w:t>
      </w:r>
    </w:p>
    <w:p>
      <w:r>
        <w:t xml:space="preserve">Kiinalainen mies menettää ajokorttinsa rakennettuaan oman tankin</w:t>
      </w:r>
    </w:p>
    <w:p>
      <w:r>
        <w:t xml:space="preserve">By News from Elsewhere......as found by BBC Monitoring CCTV-uutisten mukaan Laibinin kaupungissa, eteläisessä Guangxissa, asuva mies nimeltä Huang vietti kaksi kuukautta kunnostaen vanhaa ajoneuvoa, muuttaen sen muotoa ja asentaen siihen tykkitornin ja uudenlaisen tutkalaitteen siinä toivossa, että hänen mekaaniset kykynsä nostaisivat hänet internet-maineeseen. CCTV kertoo, että Huang jakoi naamiointimaalatun käsityönsä ystäviensä kanssa sosiaalisessa mediassa, mutta sai myös viranomaisten huomion. Televisio kertoo, että poliisi pysäytti hänen autonsa 22. tammikuuta, kun hän yritti viedä ajoneuvon tielle. Tämänpäiväisten raporttien mukaan hänelle on määrätty 1750 juanin (278 dollarin) sakko ja hänen ajokorttinsa on peruutettu. Poliisi vei Huangin myös poliisiasemalle suorittamaan "turvallisuuskoulutuksen" arvioinnin ja sanoi, että ajoneuvo, joka "rikkoi tieliikenneturvallisuuslakia ja oli uhka hänelle ja muille", on takavarikoitu ja "tuhotaan". Tapaus on hämmentänyt sosiaalisen median käyttäjiä, ja eräs heistä sanoi, että Huangin ajoneuvon on täytynyt säikäyttää "poliisi". "Ei tarvita paljon maalaisjärkeä tietääkseen, että kadut eivät ole avoinna panssarivaunuille", eräs sanoo. Toinen sanoo kriittisesti, että "nettijulkkiksia on jo nyt liikaa". Raportoi Kerry Allen Seuraava juttu: Käytä #NewsfromElsewhere, jotta pysyt ajan tasalla uutisistamme Twitterissä.</w:t>
      </w:r>
    </w:p>
    <w:p>
      <w:r>
        <w:rPr>
          <w:b/>
        </w:rPr>
        <w:t xml:space="preserve">Yhteenveto</w:t>
      </w:r>
    </w:p>
    <w:p>
      <w:r>
        <w:t xml:space="preserve">Poliisi on antanut kiinalaiselle miehelle huomautuksen ja hänen ajokorttinsa on peruutettu, kun hän oli muuttanut käytöstä poistetun kuorma-auton tankiksi, kerrotaan.</w:t>
      </w:r>
    </w:p>
    <w:p>
      <w:r>
        <w:rPr>
          <w:b/>
          <w:u w:val="single"/>
        </w:rPr>
        <w:t xml:space="preserve">Asiakirjan numero 53354</w:t>
      </w:r>
    </w:p>
    <w:p>
      <w:r>
        <w:t xml:space="preserve">Indonesian talouskasvu hitainta viiteen vuoteen</w:t>
      </w:r>
    </w:p>
    <w:p>
      <w:r>
        <w:t xml:space="preserve">Bruttokansantuote (BKT) kasvoi 5 prosenttia vuonna 2014, kun edellisenä vuonna kasvu oli tarkistettu 5,58 prosenttiin. Kaakkois-Aasian suurin talous on merkittävä raaka-aineiden, kuten palmuöljyn, kumin, hiilen ja tinan, viejä, mutta tulot laskivat hintojen laskun vuoksi. Myös ulkomaiset investoinnit ovat jäähtyneet poliittisen epävarmuuden vuoksi. Capital Economicsin Aasia-ekonomisti Gareth Leather piti kasvulukuja "pettymyksenä". "Maan uudella presidentillä Joko Widodolla on lupaavista ensimmäisistä kuukausista huolimatta edessään kova haaste talouden elvyttämiseksi", hän kirjoitti raportissaan. "Vaikka emme usko kasvun hidastuvan tästä eteenpäin, pidämme elpymistä epätodennäköisenä lyhyellä aikavälillä, sillä heikot raaka-aineiden hinnat ja korkeat korot painavat talouden toimintaa." Widodo astui virkaan lokakuussa ja lupasi vähentää byrokratiaa, parantaa infrastruktuuria ja ratkaista maan finanssipoliittiset ongelmat houkutellakseen lisää investointeja. Maa on kamppaillut korkean inflaation hillitsemiseksi, joka hidastui tammikuussa 6,96 prosenttiin joulukuun 8,36 prosentista. Maan vaihtotaseen alijäämä on myös huomattava, sillä se oli kolmannella neljänneksellä 3,1 prosenttia bruttokansantuotteesta, kun maa tuo enemmän kuin vie. Indonesian osakemarkkinat laskivat 0,8 prosenttia BKT:n julkistamisen jälkeen.</w:t>
      </w:r>
    </w:p>
    <w:p>
      <w:r>
        <w:rPr>
          <w:b/>
        </w:rPr>
        <w:t xml:space="preserve">Yhteenveto</w:t>
      </w:r>
    </w:p>
    <w:p>
      <w:r>
        <w:t xml:space="preserve">Indonesian talous kasvoi heikointa vuosivauhtia sitten maailmanlaajuisen finanssikriisin sen jälkeen, kun öljyn ja raaka-aineiden hinnat olivat laskeneet.</w:t>
      </w:r>
    </w:p>
    <w:p>
      <w:r>
        <w:rPr>
          <w:b/>
          <w:u w:val="single"/>
        </w:rPr>
        <w:t xml:space="preserve">Asiakirjan numero 53355</w:t>
      </w:r>
    </w:p>
    <w:p>
      <w:r>
        <w:t xml:space="preserve">Kiina pidätti aktivisti Liu Pingin kumouksellisuussyytteen perusteella</w:t>
      </w:r>
    </w:p>
    <w:p>
      <w:r>
        <w:t xml:space="preserve">Liu Ping pidätettiin muiden aktivistien kanssa viime kuussa sen jälkeen, kun hän oli käynnistänyt korruption vastaisen kampanjan, kertovat hänen asianajajansa. Hallitus ei ole toistaiseksi antanut julkista lausuntoa hänen pidätyksestään. Kiinan presidentti Xi Jinping on virkaanastumisensa jälkeen korostanut tarvetta torjua korruptiota. Yksi Liun asianajajista kävi tapaamassa häntä Xinyun kaupungissa Kiinan kaakkoisosassa sijaitsevassa Jiangxin maakunnassa. Poliisi kuitenkin kieltäytyi pyynnöstä vedoten kansalliseen turvallisuuteen, Liun asianajaja Zheng Jianwei kertoi BBC:lle. Hän kertoi myös uutistoimisto Reutersille, että poliisi pidätti Liun "valtiovallan kumoamiseen yllyttämisestä". South China Morning Post -sanomalehti siteerasi erästä aktivistitoveriaan, jonka mukaan Liu oli yksi monista Xinyussa 27. huhtikuuta pidätetyistä henkilöistä. Aktivisti lisäsi, että he olivat valmistautumassa vierailemaan kulttuurivallankumouksen aikana 1960-luvulla kuolleen opiskelijan haudalla, kun heidät pidätettiin.</w:t>
      </w:r>
    </w:p>
    <w:p>
      <w:r>
        <w:rPr>
          <w:b/>
        </w:rPr>
        <w:t xml:space="preserve">Yhteenveto</w:t>
      </w:r>
    </w:p>
    <w:p>
      <w:r>
        <w:t xml:space="preserve">Kiinan virkamiesten on kerrottu syyttäneen erästä aktivistia kumouksellisesta toiminnasta hänen kampanjansa jälkeen, jossa hän vaati johtajia paljastamaan varallisuutensa.</w:t>
      </w:r>
    </w:p>
    <w:p>
      <w:r>
        <w:rPr>
          <w:b/>
          <w:u w:val="single"/>
        </w:rPr>
        <w:t xml:space="preserve">Asiakirjan numero 53356</w:t>
      </w:r>
    </w:p>
    <w:p>
      <w:r>
        <w:t xml:space="preserve">Steven Cook Malian katoaminen: Malia: Jäännökset löytyivät viimeisen havaintopaikan läheltä</w:t>
      </w:r>
    </w:p>
    <w:p>
      <w:r>
        <w:t xml:space="preserve">Cheshiren Sandbachista kotoisin oleva 20-vuotias Steven Cook nähtiin viimeksi vuonna 2005 Maliassa sijaitsevan pubin ulkopuolella kyselemässä tietä. Raporttien mukaan ihmisen luuranko löydettiin läheltä aluetta, jossa hänet viimeksi nähtiin, sekä kertakäyttökamera ja vyö. Cheshire Constabulary ilmoitti olevansa tietoinen löydöstä ja olevansa yhteydessä Kreikan viranomaisiin. Myös Cookin perheelle on ilmoitettu, poliisi lisäsi. Lisää löydöstä ja muista tarinoista eri puolilta Cheshireä Det Inspehtori Gary McIntyre sanoi: "Tässä varhaisessa vaiheessa jäännökset on poistettu ja ne tutkitaan Kreikassa sen määrittämiseksi, kuuluivatko ne naiselle vai miehelle." Cookin äiti Pat kertoi The Sun -lehdelle: "Meille on kerrottu, että luuranko on löydetty - emme tiedä, mitä siitä pitäisi ajatella. Oli järkytys saada puhelu kaiken tämän ajan jälkeen, se on järkyttänyt koko perhettä. "Mutta tämä ei ole ensimmäinen kerta, kun tällaista tapahtuu. Odotamme kuulevamme lisää Kreikan viranomaisilta."</w:t>
      </w:r>
    </w:p>
    <w:p>
      <w:r>
        <w:rPr>
          <w:b/>
        </w:rPr>
        <w:t xml:space="preserve">Yhteenveto</w:t>
      </w:r>
    </w:p>
    <w:p>
      <w:r>
        <w:t xml:space="preserve">Ihmisen jäänteet on löydetty kreikkalaiselta saarelta, jossa brittituristi katosi 12 vuotta sitten.</w:t>
      </w:r>
    </w:p>
    <w:p>
      <w:r>
        <w:rPr>
          <w:b/>
          <w:u w:val="single"/>
        </w:rPr>
        <w:t xml:space="preserve">Asiakirjan numero 53357</w:t>
      </w:r>
    </w:p>
    <w:p>
      <w:r>
        <w:t xml:space="preserve">Nuoret puukottivat teiniä rintaan Darlastonissa</w:t>
      </w:r>
    </w:p>
    <w:p>
      <w:r>
        <w:t xml:space="preserve">Poliisin mukaan uhri oli 15-vuotiaan pojan kanssa Darlastonissa, Walsallissa, kun viisi ihmistä lähestyi heitä. Sananvaihdon jälkeen 17-vuotiasta puukotettiin ja nuorempaa uhria lyötiin. Puukotettu poika vietiin sairaalaan, mutta hänen vammojensa ei uskota olevan hengenvaarallisia. Viiden hengen ryhmä pakeni kohti Hall Streetiä. Välikohtaus sattui lauantai-iltana Rough Hay Roadilla. Viisi hyökkääjää on kuvattu kolmeksi valkoihoiseksi nuoreksi, yhdeksi mustaihoiseksi nuoreksi ja yhdeksi sekarotuiseksi nuoreksi, jotka olivat kaikki 14-17-vuotiaita. Poliisi kertoi, että talokohtaiset tutkimukset ovat käynnissä ja valvontakameroiden kuvat tarkistetaan.</w:t>
      </w:r>
    </w:p>
    <w:p>
      <w:r>
        <w:rPr>
          <w:b/>
        </w:rPr>
        <w:t xml:space="preserve">Yhteenveto</w:t>
      </w:r>
    </w:p>
    <w:p>
      <w:r>
        <w:t xml:space="preserve">17-vuotiasta poikaa on puukotettu rintaan riidan aikana nuorisojoukon kanssa.</w:t>
      </w:r>
    </w:p>
    <w:p>
      <w:r>
        <w:rPr>
          <w:b/>
          <w:u w:val="single"/>
        </w:rPr>
        <w:t xml:space="preserve">Asiakirjan numero 53358</w:t>
      </w:r>
    </w:p>
    <w:p>
      <w:r>
        <w:t xml:space="preserve">Kanavan maahanmuuttajat: Kaksi venettä pysäytetty Kentin rannikolla</w:t>
      </w:r>
    </w:p>
    <w:p>
      <w:r>
        <w:t xml:space="preserve">Rajavartiolaitos sai hälytyksen veneistä noin kello 06:00 GMT ja keräsi aluksella olleet ihmiset. Ensimmäisestä veneestä otettiin 14 miestä ja toisesta veneestä 13 miestä ja yksi nainen. Sisäministeriön mukaan kaikki 28 ihmistä vietiin Doveriin, jossa heidät arvioitiin lääketieteellisesti ja luovutettiin maahanmuuttoviranomaisille. Tämän uskotaan olevan ensimmäinen onnistunut ylitys sitten helmikuun alun. Yhteensä rajavartijat ovat ottaneet tänä vuonna kiinni 274 ihmistä. Seuraa BBC South Eastia Facebookissa, Twitterissä ja Instagramissa. Lähetä juttuideoita osoitteeseen southeasttoday@bbc.co.uk.</w:t>
      </w:r>
    </w:p>
    <w:p>
      <w:r>
        <w:rPr>
          <w:b/>
        </w:rPr>
        <w:t xml:space="preserve">Yhteenveto</w:t>
      </w:r>
    </w:p>
    <w:p>
      <w:r>
        <w:t xml:space="preserve">Kaksi siirtolaisia Kanaalin yli kuljettavaa venettä on pysäytetty Kentin rannikon edustalla.</w:t>
      </w:r>
    </w:p>
    <w:p>
      <w:r>
        <w:rPr>
          <w:b/>
          <w:u w:val="single"/>
        </w:rPr>
        <w:t xml:space="preserve">Asiakirjan numero 53359</w:t>
      </w:r>
    </w:p>
    <w:p>
      <w:r>
        <w:t xml:space="preserve">Moottorivika vaikuttaa edelleen Condor Ferriesin liikennöintiin</w:t>
      </w:r>
    </w:p>
    <w:p>
      <w:r>
        <w:t xml:space="preserve">Condor Expressin yhdessä neljästä moottorista ilmenneen pienen teknisen vian vuoksi se on liikennöinyt pienemmällä teholla torstaista lähtien ja jatkaa liikennöintiä sunnuntaihin asti. Condor Ferriesin toimitusjohtaja Simon Edsall pahoitteli aikataulumuutosten matkustajille aiheuttamia häiriöitä. Vian on todettu olevan moottorin laakerissa. Edsall sanoi: "Pahoittelemme tästä ennalta arvaamattomasta teknisestä viasta ja sen aiheuttamista aikataulumuutoksista aiheutuneita haittoja. "Olemme mahdollisuuksien mukaan siirtäneet matkustajia Condor Vitessen reiteille Jerseyn, Guernseyn ja Poolen välillä, jotta asiakkaiden viivästykset jäisivät mahdollisimman pieniksi." Express liikennöi pienemmällä teholla moottorin mahdollisten vaurioiden rajoittamiseksi. Aikatauluja on muutettu, ja yhtiö ilmoitti tiedottavansa matkustajille muutoksista suoraan puhelinsoitolla tai tekstiviestillä.</w:t>
      </w:r>
    </w:p>
    <w:p>
      <w:r>
        <w:rPr>
          <w:b/>
        </w:rPr>
        <w:t xml:space="preserve">Yhteenveto</w:t>
      </w:r>
    </w:p>
    <w:p>
      <w:r>
        <w:t xml:space="preserve">Muutokset Kanaalisaarten ja Yhdistyneen kuningaskunnan välisessä säännöllisessä lauttaliikenteessä jatkuvat vielä kolmen päivän ajan.</w:t>
      </w:r>
    </w:p>
    <w:p>
      <w:r>
        <w:rPr>
          <w:b/>
          <w:u w:val="single"/>
        </w:rPr>
        <w:t xml:space="preserve">Asiakirjan numero 53360</w:t>
      </w:r>
    </w:p>
    <w:p>
      <w:r>
        <w:t xml:space="preserve">Banks O'Dee Care Home Aberdeenissa kehotetaan tekemään parannuksia.</w:t>
      </w:r>
    </w:p>
    <w:p>
      <w:r>
        <w:t xml:space="preserve">Aberdeenin kaupunginvaltuusto on keskeyttänyt Banks O'Dee Care Home -hoitokodin vastaanottamisen raportin jälkeen. Care Inspectorate arvioi Banks O'Deen hoidon ja henkilökunnan riittämättömäksi, koska henkilökunta ei antanut riittävästi tukea dementiaa sairastaville asukkaille. Henkilökunnan jäsenestä tehtiin rikosilmoitus poliisille. Rikoksesta ei löytynyt todisteita. "Parannussuunnitelma" Valtuuston edustaja sanoi: "Olemme tietoisia näistä asioista ja olemme tehneet tiivistä yhteistyötä Care Inspectorate -viraston, terveydenhuollon ja hoitokodin johtoryhmän kanssa pyrkiessämme parantamaan tilannetta. "Kotiin on tällä hetkellä voimassa uusien potilaiden vastaanottoa koskeva kielto, ja se pysyy voimassa koko prosessin ajan." Four Seasonsin tiedottaja sanoi: "Pahoittelemme, että Banks O'Deen hoitokodin hoidon laatu jäi tässä tapauksessa alle sen tason, jonka odotamme tarjoavamme ja jota asukkaamme ovat oikeutettuja saamaan. "Hyväksyimme CI:n vaatimukset ja suositukset ja olemme panneet täytäntöön kattavan parantamissuunnitelman."</w:t>
      </w:r>
    </w:p>
    <w:p>
      <w:r>
        <w:rPr>
          <w:b/>
        </w:rPr>
        <w:t xml:space="preserve">Yhteenveto</w:t>
      </w:r>
    </w:p>
    <w:p>
      <w:r>
        <w:t xml:space="preserve">Aberdeenilainen hoitokoti on määrätty tekemään parannuksia sen jälkeen, kun tarkastajat havaitsivat, että standardit olivat laskeneet aiempien suositusten antamisen jälkeen.</w:t>
      </w:r>
    </w:p>
    <w:p>
      <w:r>
        <w:rPr>
          <w:b/>
          <w:u w:val="single"/>
        </w:rPr>
        <w:t xml:space="preserve">Asiakirjan numero 53361</w:t>
      </w:r>
    </w:p>
    <w:p>
      <w:r>
        <w:t xml:space="preserve">Natsileirin vartija Demjanjuk kuoli</w:t>
      </w:r>
    </w:p>
    <w:p>
      <w:r>
        <w:t xml:space="preserve">Saksalainen tuomioistuin oli tuominnut hänet toukokuussa 2011 viideksi vuodeksi vankeuteen, mutta hänet vapautettiin valitusta odotellessaan. Hän kuoli vanhainkodissa. Tuomioistuimen mukaan Demjanjuk, 91, oli vartijana Sobiborin leirillä natsien miehittämässä Puolassa vuonna 1943. Hän kiisti tämän ja sanoi olleensa sotavanki ja myös uhri. Sobiborin kaasukammioissa kuoli arviolta 250 000 ihmistä. Demjanjuk tuomittiin avunannosta niiden 28 060 ihmisen murhaan, jotka tapettiin siellä hänen ollessaan vartijana. Demjanjukin perhe kertoi oikeudenkäynnin aikana, että hän oli hyvin sairas. Hänet tuomittiin vastaavista syytteistä myös israelilaisessa tuomioistuimessa vuonna 1986, mutta tuomio kumottiin, kun hänen henkilöllisyydestään heräsi epäilyksiä. Ukrainassa vuonna 1920 syntynyt Demjanjuk kasvoi neuvostovallan aikana. Hän oli puna-armeijan sotilaana vuonna 1942, kun saksalaiset ottivat hänet kiinni. Syyttäjät olivat väittäneet, että saksalaiset värväsivät hänet SS-leirin vartijaksi ja että työskentelemällä kuolemanleirillä hän osallistui murhiin. Hänen syyllistymisestään tiettyyn rikokseen ei esitetty todisteita. Kyseessä oli ensimmäinen kerta, kun tällainen oikeudellinen väite esitettiin saksalaisessa tuomioistuimessa. Syyttäjän kannalta keskeistä oli SS-henkilökortti, josta kävi ilmi, että Demjanjuk oli lähetetty Sobiboriin. Puolustus epäili kortin aitoutta, mutta oikeuden asiantuntijoiden mukaan se vaikutti aidolta.</w:t>
      </w:r>
    </w:p>
    <w:p>
      <w:r>
        <w:rPr>
          <w:b/>
        </w:rPr>
        <w:t xml:space="preserve">Yhteenveto</w:t>
      </w:r>
    </w:p>
    <w:p>
      <w:r>
        <w:t xml:space="preserve">John Demjanjuk, joka todettiin syylliseksi roolistaan natsien kuolemanleirin vartijana toisessa maailmansodassa, on kuollut 91-vuotiaana, kertoo Saksan poliisi.</w:t>
      </w:r>
    </w:p>
    <w:p>
      <w:r>
        <w:rPr>
          <w:b/>
          <w:u w:val="single"/>
        </w:rPr>
        <w:t xml:space="preserve">Asiakirjan numero 53362</w:t>
      </w:r>
    </w:p>
    <w:p>
      <w:r>
        <w:t xml:space="preserve">Pyöräilijä löytyi Sheffieldin tieltä hengenvaarallisin vammoin</w:t>
      </w:r>
    </w:p>
    <w:p>
      <w:r>
        <w:t xml:space="preserve">Poliisiauto löysi miehen makaamassa rautatiesillan alla olevalta polulta Prince of Wales Roadilla Sheffieldissä lauantaina noin kello 20.30 BST. Pyöräilijä, 55, oli ajanut kohti Darnallia, ja hänen uskotaan saattaneen jäädä ajoneuvon alle, kertoi South Yorkshiren poliisi. Poliisit yrittävät jäljittää maastoautoa ja sen kuljettajaa, poliisi kertoi. Lisäksi etsitään silminnäkijöitä, erityisesti ihmisiä, joiden uskotaan pysähtyneen auttamaan pyöräilijää ja antamaan ensiapua. Seuraa BBC Yorkshirea Facebookissa, Twitterissä ja Instagramissa. Lähetä juttuideoita osoitteeseen yorkslincs.news@bbc.co.uk tai lähetä video tästä.</w:t>
      </w:r>
    </w:p>
    <w:p>
      <w:r>
        <w:rPr>
          <w:b/>
        </w:rPr>
        <w:t xml:space="preserve">Yhteenveto</w:t>
      </w:r>
    </w:p>
    <w:p>
      <w:r>
        <w:t xml:space="preserve">Pyöräilijä on viety sairaalaan sen jälkeen, kun häneltä löydettiin hengenvaarallisia vammoja.</w:t>
      </w:r>
    </w:p>
    <w:p>
      <w:r>
        <w:rPr>
          <w:b/>
          <w:u w:val="single"/>
        </w:rPr>
        <w:t xml:space="preserve">Asiakirjan numero 53363</w:t>
      </w:r>
    </w:p>
    <w:p>
      <w:r>
        <w:t xml:space="preserve">Pommi iski Filippiinien kukkotappeluun</w:t>
      </w:r>
    </w:p>
    <w:p>
      <w:r>
        <w:t xml:space="preserve">Poliisin mukaan mies heitti kranaatin täpötäyteen ohjaamoon Aleosanin kaupungissa Pohjois-Catobaton maakunnassa. Virkamiesten mukaan teon motiivina näytti olevan henkilökohtainen kaunaa, viranomaiset kertoivat. Kukkotappelut ovat Filippiineillä erittäin suosittuja, ja ne vetävät puoleensa suuria ihmisjoukkoja, jotka lyövät vetoa lintujen välisten taistelujen lopputuloksesta. Maakunnan poliisipäällikkö Conrado Salinas kertoi Agence France-Press -uutistoimistolle, että eloonjääneet olivat tunnistaneet kranaatin heittäneen miehen paikalliseksi. "Epäilemme, että mies hävisi [rahaa] aiemmissa kukkotappeluissa ja halusi kostaa", hän lisäsi. Filippiinien eteläosaa ovat pitkään vaivanneet vuosikymmeniä kestäneet väkivaltaisuudet, joihin on osallistunut erilaisia kapinallisryhmiä. Lauantain välikohtauksen ei uskota liittyvän läheisessä Carmenin kaupungissa kolme päivää sitten tehtyyn bussipommi-iskuun, josta viranomaiset syyttivät muslimikapinallisia.</w:t>
      </w:r>
    </w:p>
    <w:p>
      <w:r>
        <w:rPr>
          <w:b/>
        </w:rPr>
        <w:t xml:space="preserve">Yhteenveto</w:t>
      </w:r>
    </w:p>
    <w:p>
      <w:r>
        <w:t xml:space="preserve">Kolme ihmistä on kuollut ja kymmeniä on haavoittunut sen jälkeen, kun kranaatti heitettiin kukkotappeluareenalle Filippiinien eteläosassa.</w:t>
      </w:r>
    </w:p>
    <w:p>
      <w:r>
        <w:rPr>
          <w:b/>
          <w:u w:val="single"/>
        </w:rPr>
        <w:t xml:space="preserve">Asiakirjan numero 53364</w:t>
      </w:r>
    </w:p>
    <w:p>
      <w:r>
        <w:t xml:space="preserve">E. coli -löydös sulkee sydänsimpukoiden istutukset Three Rivers -joen suistossa.</w:t>
      </w:r>
    </w:p>
    <w:p>
      <w:r>
        <w:t xml:space="preserve">Suiston varrelle on pystytetty ilmoituksia, joissa varoitetaan ihmisiä siitä, että simpukoiden poimiminen on kielletty. Neuvosto sanoi, että kielto on voimassa toistaiseksi. Kahden seuraavan viikon aikana tehdään lisää testejä, sillä ennen kuin simpukat voidaan avata uudelleen, tarvitaan vielä kaksi näytettä, jotka on otettu seitsemän päivän välein. Neuvoston tiedotteessa sanottiin: "Tähän toimenpiteeseen on ryhdytty kansanterveyden suojelemiseksi, koska Carmarthenshiren kreivikunnanvaltuuston tällä viikolla kyseiseltä alueelta ottamissa äyriäisnäytteissä havaittiin huomattavan korkeita E. coli -bakteerin pitoisuuksia. "Saatuaan asianmukaiset neuvot ympäristö-, kalastus- ja vesiviljelytiedekeskukselta (CEFAS) tämä viranomainen on katsonut tarpeelliseksi asettaa ennalta varautumisen perusteella asianmukaisia rajoituksia kyseiselle paikalle." Viime vuoden lokakuussa Burry Inletin Swansean puoleisen Burry Inletin simpukkapohjat suljettiin väliaikaisesti, kun simpukkanäytteet olivat positiivisia E. coli -bakteerin suhteen.</w:t>
      </w:r>
    </w:p>
    <w:p>
      <w:r>
        <w:rPr>
          <w:b/>
        </w:rPr>
        <w:t xml:space="preserve">Yhteenveto</w:t>
      </w:r>
    </w:p>
    <w:p>
      <w:r>
        <w:t xml:space="preserve">Carmarthenshiressä sijaitsevan Three Rivers -joen suiston kaikissa osissa olevat simpukkapenkit on suljettu "huomattavan korkeiden" E. coli -bakteeripitoisuuksien vuoksi.</w:t>
      </w:r>
    </w:p>
    <w:p>
      <w:r>
        <w:rPr>
          <w:b/>
          <w:u w:val="single"/>
        </w:rPr>
        <w:t xml:space="preserve">Asiakirjan numero 53365</w:t>
      </w:r>
    </w:p>
    <w:p>
      <w:r>
        <w:t xml:space="preserve">Pulwaman hyökkäys: Pulama Pulama: Intia suree Kashmirin kuolleita</w:t>
      </w:r>
    </w:p>
    <w:p>
      <w:r>
        <w:t xml:space="preserve">Ainakin 40 puolisotilaallista poliisia kuoli hyökkäyksessä lähellä Srinagaria. Taistelijaryhmä Jaish-e-Mohammad sanoi tehneensä iskun. Intia on iskun jälkeen määrännyt Pakistanille useita taloudellisia toimenpiteitä, kuten suosituimmuusaseman peruuttamisen ja tullin korottamisen 200 prosenttiin. Vaikka Jaish-e-Mohammadin kotipaikka on Pakistanissa, Islamabad on kiistänyt osallisuutensa iskuun. Sekä Intia että Pakistan vaativat itselleen koko muslimienemmistöisen Kashmirin, mutta hallitsevat vain osaa siitä. Keskusreserviupseerijoukkojen (CRPF) sotilaan Sukhjinder Singhin sukulaiset surevat, kun hänen arkkuaan viedään polttohautaustilaisuuteen Gandiwindin kylässä Tarn Taranin alueella Intian Punjabin osavaltiossa. CRPF-sotilas Kaushal Kumar Rawatin polttohautajaiset Agrassa. CRPF:n ja Rapid Action Forcen sotilaat pitävät kynttilöitä kuolleiden kollegoidensa muistoksi valvomisen aikana Bhopalissa. CRPF:n upseerit kumartavat (ylhäällä) kollegansa Bablu Santran kunniaksi Howrahissa, Länsi-Bengalissa, kun hänen äitinsä (ylhäällä oikealla) suree häntä Baurian kylässä. CRPF:n henkilökunta vartioi Sudip Biswasin ja Bablu Santran arkkuja Kolkatan lentokentällä. Ihmiset osallistuvat valvomiseen India Gaten sotamuistomerkin edessä Delhissä. Mahesh Kumar Meenan arkku saapuu Allahabadin lähelle (ylhäällä), ja sadat ihmiset kokoontuvat Gangesin rannalle hänen hautajaiskulkueeseensa. Kymmeniä muita kokoontuu CRPF:n jäsen Tilak Rajin ruumiin palauttamista varten hänen kotiinsa Dhewa Jandroh'n kylässä, 90 kilometrin päässä Dharamsalasta. Jammussa, Intian hallinnoimassa Kashmirissa, vallitsee edelleen jännitys ulkonaliikkumiskielto. Kaikkien kuvien tekijänoikeudet</w:t>
      </w:r>
    </w:p>
    <w:p>
      <w:r>
        <w:rPr>
          <w:b/>
        </w:rPr>
        <w:t xml:space="preserve">Yhteenveto</w:t>
      </w:r>
    </w:p>
    <w:p>
      <w:r>
        <w:t xml:space="preserve">Tuhannet surijat ovat osallistuneet eri puolilla Intiaa joidenkin turvallisuusjoukkojen henkilöstön jäsenten hautajaisiin, jotka itsemurhapommittaja surmasi Intian hallinnoimassa Kashmirissa torstaina.</w:t>
      </w:r>
    </w:p>
    <w:p>
      <w:r>
        <w:rPr>
          <w:b/>
          <w:u w:val="single"/>
        </w:rPr>
        <w:t xml:space="preserve">Asiakirjan numero 53366</w:t>
      </w:r>
    </w:p>
    <w:p>
      <w:r>
        <w:t xml:space="preserve">Kahden merijalkaväen sotilaan murhasyytteistä luovuttiin</w:t>
      </w:r>
    </w:p>
    <w:p>
      <w:r>
        <w:t xml:space="preserve">Plymouthissa sijaitsevasta Royal Marine 3 Commando Brigade -prikaatista kotoisin oleva kaksikko oli yksi viidestä merijalkaväen sotilasoikeuteen joutuvasta merijalkaväen sotilaasta. Kolmen muun merijalkaväen sotilaan on määrä vastata syytteeseen maaliskuussa. SPA:n mukaan päätös tehtiin osana heidän "velvollisuuttaan suorittaa jatkuva todisteiden tarkastelu". Välikohtauksen uskotaan tapahtuneen 15. syyskuuta 2011 tai sen tienoilla, kun sotilaat olivat aktiivisessa palveluksessa Afganistanissa. SPA ilmoitti 6. helmikuuta antamassaan lausunnossa, että menettely merijalkaväen sotilaita (D ja E) vastaan on virallisesti lopetettu. Se totesi seuraavaa: "Tämä päätös julistetaan virallisesti tämän asian seuraavassa käsittelyssä sotaoikeudessa. "Kolmea muuta merijalkaväen sotilasta (A, B ja C) vastaan jatketaan menettelyä syytettynä tuntemattoman vangitun henkilön murhasta." Nimettömyysmääräys, jonka kenraalituomari, komentaja Jeff Blackett antoi viime vuonna viiden syytetyn henkilöllisyyden suojaamiseksi, pysyy "täysin voimassa kaikkien viiden" merijalkaväen sotilaan osalta, kunnes uudet ohjeet annetaan. Viime marraskuussa antamassaan määräyksessä komentaja Blackett sanoi, että epäillyt olisivat vaarassa "järjestäytyneen terroristitoiminnan ja yksinäisten susien" vuoksi, jos heidän nimensä julkistettaisiin. Kuninkaallinen sotilaspoliisi pidätti merijalkaväen sotilaat lokakuussa sen jälkeen, kun siviilipoliisi löysi epäilyttävää videomateriaalia sotilaan kannettavasta tietokoneesta Yhdistyneessä kuningaskunnassa. Kyseessä on tiettävästi ensimmäinen kerta, kun brittisotilaita pidätetään ja syytetään murhasta Afganistanin konfliktin aikana.</w:t>
      </w:r>
    </w:p>
    <w:p>
      <w:r>
        <w:rPr>
          <w:b/>
        </w:rPr>
        <w:t xml:space="preserve">Yhteenveto</w:t>
      </w:r>
    </w:p>
    <w:p>
      <w:r>
        <w:t xml:space="preserve">Murhasyytteet kahta kuninkaallista merijalkaväen sotilasta vastaan, joiden epäillään tappaneen vangin Afganistanissa, on hylätty, vahvisti syyttäjäviranomainen (Service Prosecuting Authority, SPA).</w:t>
      </w:r>
    </w:p>
    <w:p>
      <w:r>
        <w:rPr>
          <w:b/>
          <w:u w:val="single"/>
        </w:rPr>
        <w:t xml:space="preserve">Asiakirjan numero 53367</w:t>
      </w:r>
    </w:p>
    <w:p>
      <w:r>
        <w:t xml:space="preserve">Hollantilaista miestä syytetään Sarah Grovesin murhasta Kashmirissa</w:t>
      </w:r>
    </w:p>
    <w:p>
      <w:r>
        <w:t xml:space="preserve">Kashmirin poliisi kertoi, että Richard De Witiä, 43, syytetään 24-vuotiaan Sarah Grovesin murhasta. Hänet löydettiin puukotettuna kuoliaaksi asuntoveneestä Srinagarissa 6. huhtikuuta. Viranomaiset kertoivat, että De Wittiä vastaan nostettiin syyte 3. kesäkuuta, ja hänen oli määrä vastata syytteeseen, kun hän saapuu ensimmäiseen oikeuskäsittelyyn 15. kesäkuuta. Juttu on määrä käsitellä Srinagarissa julkisessa oikeudessa. De Witt on vangittuna alueen keskusvankilassa saatuaan hoitoa valtion ylläpitämässä psykiatrisessa sairaalassa. Neiti Groves oli asunut asuntoveneessä helmikuusta lähtien. Hänelle järjestetään muistotilaisuus St James Concert Hallissa St Peter Portissa lauantaina.</w:t>
      </w:r>
    </w:p>
    <w:p>
      <w:r>
        <w:rPr>
          <w:b/>
        </w:rPr>
        <w:t xml:space="preserve">Yhteenveto</w:t>
      </w:r>
    </w:p>
    <w:p>
      <w:r>
        <w:t xml:space="preserve">Alankomaalainen on saanut syytteen Guernseyn naisen murhasta Kashmirissa.</w:t>
      </w:r>
    </w:p>
    <w:p>
      <w:r>
        <w:rPr>
          <w:b/>
          <w:u w:val="single"/>
        </w:rPr>
        <w:t xml:space="preserve">Asiakirjan numero 53368</w:t>
      </w:r>
    </w:p>
    <w:p>
      <w:r>
        <w:t xml:space="preserve">Huoltoasemalla sattunut kuolema herättää ikääntyneiden ajokieltoon vetoamisen</w:t>
      </w:r>
    </w:p>
    <w:p>
      <w:r>
        <w:t xml:space="preserve">Brian Griffiths käytti pankkiautomaattia Tesco Express -myymälässä Bryn Mor Roadilla, Gowertonissa, Swanseassa, kun hänet murskattiin kuoliaaksi syyskuussa 2019. Tutkinta kuuli, että kuljettaja oli kolaroinut samassa paikassa kuusi kuukautta aiemmin. Kuolinsyyntutkija Colin Phillips antoi Etelä-Walesin poliisille 28 §:n mukaisen raportin tulevien kuolemantapausten ehkäisemisestä. Phillips, joka toimii Swansean ja Neath Port Talbotin vt. johtavana kuolinsyyntutkijana, sanoi: "Dyfed Powysissa on käytössä järjestelmä, joka on ollut käynnissä neljä vuotta alkuperäisen pilottihankkeen jälkeen, ja sitä on käytetty menestyksekkäänä keinona poistaa vaaralliset iäkkäät kuljettajat liikenteestä." Kuljettaja Howell Hughes sai toukokuussa 10 kuukauden ehdollisen tuomion kuoleman aiheuttamisesta huolimattomalla ajotavalla. Lokakuussa Swanseassa järjestetyssä tutkinnassa kuultiin, että Hughes oli törmännyt samaan ajoneuvoon samalla pihalla kuusi kuukautta ennen Griffithsin kuolemaa, mutta kukaan ei loukkaantunut törmäyksessä. Poliisi kävi paikalla, mutta ei ryhtynyt lisätoimiin. Tällä hetkellä kaikkien yli 70-vuotiaiden kuljettajien on uusittava ajokorttinsa joka kolmas vuosi. Phillips sanoi, että muilla poliisivoimilla on vanhusten kuljettajien suosittelu- tai ajokuntoisuusjärjestelmiä, joita voidaan käyttää vaihtoehtona syytteen nostamiselle vähäisistä ajorikkomuksista tai törmäyksistä.</w:t>
      </w:r>
    </w:p>
    <w:p>
      <w:r>
        <w:rPr>
          <w:b/>
        </w:rPr>
        <w:t xml:space="preserve">Yhteenveto</w:t>
      </w:r>
    </w:p>
    <w:p>
      <w:r>
        <w:t xml:space="preserve">Poliisivoimien pitäisi ottaa käyttöön järjestelmä, jolla testataan iäkkäitä kuljettajia sen jälkeen, kun 91-vuotias kuljettaja törmäsi häneen ja tappoi miehen, kuten kuolinsyyntutkija on todennut.</w:t>
      </w:r>
    </w:p>
    <w:p>
      <w:r>
        <w:rPr>
          <w:b/>
          <w:u w:val="single"/>
        </w:rPr>
        <w:t xml:space="preserve">Asiakirjan numero 53369</w:t>
      </w:r>
    </w:p>
    <w:p>
      <w:r>
        <w:t xml:space="preserve">Tia Sharp: Tia Tia: Poliisi huolissaan kadonneesta tytöstä</w:t>
      </w:r>
    </w:p>
    <w:p>
      <w:r>
        <w:t xml:space="preserve">Tia Sharp lähti isoäitinsä kodista New Addingtonissa, Etelä-Lontoossa, ja suuntasi Croydonin keskustassa sijaitsevaan Whitgift-ostoskeskukseen. Poliisin mukaan hänellä oli vain pieni määrä rahaa eikä hän ottanut matkakorttiaan tai matkapuhelintaan mukaansa. He lisäsivät, että hänen katoamisensa on epätavallista, ja pyytävät apua hänen löytämisekseen. Vaatteet, jotka hänellä nähtiin viimeksi yllään, on kuvattu keltaiseksi bandeau-topiksi, vaaleanharmaiksi leopardikuvioiduiksi legginsseiksi ja mustiksi ja vaaleanpunaisiksi Niken korkokenkäkengiksi. Hänen tiedetään liikkuvan Croydonin, Mitchamin ja Wimbledonin alueilla Etelä-Lontoossa.</w:t>
      </w:r>
    </w:p>
    <w:p>
      <w:r>
        <w:rPr>
          <w:b/>
        </w:rPr>
        <w:t xml:space="preserve">Yhteenveto</w:t>
      </w:r>
    </w:p>
    <w:p>
      <w:r>
        <w:t xml:space="preserve">Poliisi on ilmoittanut olevansa huolissaan 12-vuotiaasta tytöstä, jota ei ole nähty perjantai-iltapäivän jälkeen.</w:t>
      </w:r>
    </w:p>
    <w:p>
      <w:r>
        <w:rPr>
          <w:b/>
          <w:u w:val="single"/>
        </w:rPr>
        <w:t xml:space="preserve">Asiakirjan numero 53370</w:t>
      </w:r>
    </w:p>
    <w:p>
      <w:r>
        <w:t xml:space="preserve">Bristolin pormestari antaa tukensa tulvapenkereen idealle</w:t>
      </w:r>
    </w:p>
    <w:p>
      <w:r>
        <w:t xml:space="preserve">George Ferguson tukee 50 miljoonan punnan suunnitelmia Avonin tulvapenkereen kehittämiseksi ja haluaa keskustella ympäristöviraston ja hallituksen kanssa sen toteuttamisesta. Hän uskoo, että merenpinnan nousu uhkaa kaupungin keskustaa, ja padon rakentaminen on välttämätöntä sen suojelemiseksi. Rankkasateet aiheuttivat äskettäin tulvia muun muassa Keynshamissa ja Portburyssa, mutta kaupungin keskusta ei kärsinyt tulvista. Fergusonin mukaan kaupunki oli "suhteellisen onnekas" viimeaikaisissa tulvissa, mutta "pitkällä aikavälillä keskusta on syvästi uhattuna". "Puhun pitkän aikavälin suunnittelusta, 20 vuoden suunnitelmasta", hän sanoi. "Merenpinta nousee varmasti, ja se uhkaa meitä, ja voimme puhua satojen miljoonien punnan vahingoista lastemme sukupolvessa. "Meidän on varauduttava siihen, ja haluan keskustella ympäristöviraston kanssa, jonka tiedän tunnustavan ongelman, ja uskon, että hallituksen on otettava tämä huomioon", hän sanoi. Parhaillaan on käynnissä 11 miljoonan punnan hanke Bristolin sataman tulvapenkereiden uusimiseksi siellä, missä Avon-joen veneet pääsevät kelluvaan satamaan.</w:t>
      </w:r>
    </w:p>
    <w:p>
      <w:r>
        <w:rPr>
          <w:b/>
        </w:rPr>
        <w:t xml:space="preserve">Yhteenveto</w:t>
      </w:r>
    </w:p>
    <w:p>
      <w:r>
        <w:t xml:space="preserve">Bristolin kaupunki on "syvästi uhattuna" tulvista pitkällä aikavälillä, ja se tarvitsee padon, sen vaaleilla valittu pormestari on sanonut.</w:t>
      </w:r>
    </w:p>
    <w:p>
      <w:r>
        <w:rPr>
          <w:b/>
          <w:u w:val="single"/>
        </w:rPr>
        <w:t xml:space="preserve">Asiakirjan numero 53371</w:t>
      </w:r>
    </w:p>
    <w:p>
      <w:r>
        <w:t xml:space="preserve">Bradfordin 15-vuotiasta poikaa syytetään terrorismirikoksista</w:t>
      </w:r>
    </w:p>
    <w:p>
      <w:r>
        <w:t xml:space="preserve">Koillismaan terrorisminvastaisen yksikön virkamiehet pidättivät hänet 10. elokuuta. Häntä syytetään räjähteen valmistamisesta tai hallussapidosta sekä sellaisen asiakirjan tai tallenteen hallussapidosta, josta voi olla hyötyä terrorismia valmistelevalle tai toteuttavalle henkilölle. Teini-ikäinen on otettu tutkintavankeuteen, ja hän saapuu perjantaina Leedsin käräjäoikeuteen. Lisää tästä ja muista West Yorkshiren jutuista</w:t>
      </w:r>
    </w:p>
    <w:p>
      <w:r>
        <w:rPr>
          <w:b/>
        </w:rPr>
        <w:t xml:space="preserve">Yhteenveto</w:t>
      </w:r>
    </w:p>
    <w:p>
      <w:r>
        <w:t xml:space="preserve">Bradfordista kotoisin olevaa 15-vuotiasta poikaa on syytetty terrorismirikoksista.</w:t>
      </w:r>
    </w:p>
    <w:p>
      <w:r>
        <w:rPr>
          <w:b/>
          <w:u w:val="single"/>
        </w:rPr>
        <w:t xml:space="preserve">Asiakirjan numero 53372</w:t>
      </w:r>
    </w:p>
    <w:p>
      <w:r>
        <w:t xml:space="preserve">Kampanja kohdistuu ylinopeutta ajaviin kuljettajiin Bristolissa, Bathissa ja Somersetissä</w:t>
      </w:r>
    </w:p>
    <w:p>
      <w:r>
        <w:t xml:space="preserve">Avon ja Somersetin poliisi ja yhteisön nopeusvalvontajärjestelmien vapaaehtoiset osallistuvat yleiseurooppalaiseen kampanjaan. Poliisipartioita, jotka käyttävät nopeusvalvontakameroita ja rekisterikilpien tunnistusta, on sijoitettu pääteille, kuten M5, M4, M32 ja A303. Vapaaehtoiset valvovat liikennettä pienemmillä teillä ja kylissä kädessä pidettävien nopeusmittareiden avulla. Nopeusvalvontaoperaatio kestää 20.-26. elokuuta. Partioautoja sijoitetaan moottoritien silloille, ja valtatien matriisikylteissä näytetään nopeusvalvonnan viestejä. Ylikomisario John Holt sanoi: "Avonissa ja Somersetissa 51 ihmistä kuoli tai loukkaantui vakavasti vuonna 2011 onnettomuuksissa, joissa nopeus oli osallisena. "Tällä viikolla ja vuoden jokaisena päivänä havaitsemme ja pysäytämme ylinopeutta ajavat kuljettajat. "Olemme päättäneet, että tiukat valvontatoimet ja tehokas kuljettajien koulutusohjelma tekevät teistä turvallisempia kaikille."</w:t>
      </w:r>
    </w:p>
    <w:p>
      <w:r>
        <w:rPr>
          <w:b/>
        </w:rPr>
        <w:t xml:space="preserve">Yhteenveto</w:t>
      </w:r>
    </w:p>
    <w:p>
      <w:r>
        <w:t xml:space="preserve">Bristolin, Bathin ja Somersetin alueella on käynnistetty viikon mittainen operaatio ylinopeutta ajavien kuljettajien hillitsemiseksi.</w:t>
      </w:r>
    </w:p>
    <w:p>
      <w:r>
        <w:rPr>
          <w:b/>
          <w:u w:val="single"/>
        </w:rPr>
        <w:t xml:space="preserve">Asiakirjan numero 53373</w:t>
      </w:r>
    </w:p>
    <w:p>
      <w:r>
        <w:t xml:space="preserve">Lutonin mies ammuttiin "kohdennetussa" hyökkäyksessä Dunstable Roadilla</w:t>
      </w:r>
    </w:p>
    <w:p>
      <w:r>
        <w:t xml:space="preserve">27-vuotiasta tulitettiin, kun hän riitautti toisen kuljettajan kanssa kolarin jälkeen kello 08:00 BST. Kyseessä on kymmenes ammuskelu Lutonissa tänä vuonna. Poliisi on kuvaillut hyökkääjää laihaksi 1,70 metriseksi valkoiseksi mieheksi, joka nousi takaisin hopeiseen sedaniin ja ajoi pois. Leicester Arms -pubin ympäristö Leicester Roadin ja Dunstable Roadin risteyksessä on eristetty. Ylikomisario Dave Boyle sanoi: "Tämä näyttää olevan kohdennettu välikohtaus, jossa on mukana ihmisiä, jotka tuntevat toisensa. "Jos jollakulla on tietoja, pyydämme ottamaan yhteyttä poliisiin luottamuksellisesti ja kiireellisesti." Poliisin mukaan jokaiselle, joka voi antaa tietoja, jotka johtavat osallisten pidättämiseen ja tuomitsemiseen, on luvassa 1 000 punnan palkkio.</w:t>
      </w:r>
    </w:p>
    <w:p>
      <w:r>
        <w:rPr>
          <w:b/>
        </w:rPr>
        <w:t xml:space="preserve">Yhteenveto</w:t>
      </w:r>
    </w:p>
    <w:p>
      <w:r>
        <w:t xml:space="preserve">Mies on vakavassa tilassa sen jälkeen, kun häntä oli ammuttu jalkaan poliisin kuvaamassa "kohdennetussa" hyökkäyksessä.</w:t>
      </w:r>
    </w:p>
    <w:p>
      <w:r>
        <w:rPr>
          <w:b/>
          <w:u w:val="single"/>
        </w:rPr>
        <w:t xml:space="preserve">Asiakirjan numero 53374</w:t>
      </w:r>
    </w:p>
    <w:p>
      <w:r>
        <w:t xml:space="preserve">Kissanpennut jätetty Birminghamin roskikseen ja "jätetty kuolemaan".</w:t>
      </w:r>
    </w:p>
    <w:p>
      <w:r>
        <w:t xml:space="preserve">Nainen, joka kuuli kissanpentujen huudot, löysi kissanpennut "katkeran kylmänä" lauantaiaamuna Birminghamin Handsworthissa. Hän vei ne kotiinsa lämmittämään niitä patterin ääreen ja hälytti RSPCA:n. Hyväntekeväisyysjärjestö, joka on käynnistänyt tutkinnan, kuvaili kissanpennut heittänyttä henkilöä "tunteettomaksi" ja lisäsi, että kissanpennut olisivat voineet "helposti menehtyä". RSPCA:n mukaan niitä hoidetaan nyt Worcesterissa. Vic Hurr, RSPCA:n eläinkeräyspäällikkö, sanoi: "Kissanpennut oli ilmeisesti laitettu muovipussiin ja heitetty roskikseen tarkoituksella, ja joku tunteeton henkilö jätti ne joko paleltumaan tai nääntymään nälkään. "On onneksi nainen kuuli niiden itkun ja lähti tutkimaan asiaa ja löysi ne elossa. "Ne olivat hyvin kylmiä, kun hän otti ne roskiksesta, ja ne olivat kirppujen lian peitossa. Aamu oli kirpeän kylmä ja maassa oli pakkasta, joten ne olisivat helposti voineet kuolla."</w:t>
      </w:r>
    </w:p>
    <w:p>
      <w:r>
        <w:rPr>
          <w:b/>
        </w:rPr>
        <w:t xml:space="preserve">Yhteenveto</w:t>
      </w:r>
    </w:p>
    <w:p>
      <w:r>
        <w:t xml:space="preserve">Neljä kahden päivän ikäistä kissanpentua laitettiin kantokassiin, heitettiin roskikseen ja jätettiin kuolemaan, kertoo eläinjärjestö.</w:t>
      </w:r>
    </w:p>
    <w:p>
      <w:r>
        <w:rPr>
          <w:b/>
          <w:u w:val="single"/>
        </w:rPr>
        <w:t xml:space="preserve">Asiakirjan numero 53375</w:t>
      </w:r>
    </w:p>
    <w:p>
      <w:r>
        <w:t xml:space="preserve">Saksan ratsiat kohdistuvat äärioikeistolaisiin "äärioikeistolaisiin</w:t>
      </w:r>
    </w:p>
    <w:p>
      <w:r>
        <w:t xml:space="preserve">Deutsche Welle kertoi, että Reichsbuerger-ryhmän epäiltyjen jäsenten väitettiin suunnittelevan hyökkäyksiä poliiseja, turvapaikanhakijoita ja juutalaisia vastaan. Operaatioon osallistui noin 200 poliisia. Liittovaltion syyttäjänviraston mukaan ratsiat kohdistuivat kuuteen henkilöön, joita syytetään ryhmän perustamisesta. Seitsemännen henkilön epäillään auttaneen hankkimaan heille tarvikkeita, kuten aseita ja ammuksia. "Suunniteltuja rikollisia tekoja" 12 ratsiaa tehtiin Baden-Württembergin osavaltiossa, Berliinissä, Brandenburgissa, Ala-Saksin osavaltiossa, Rheinland-Pfalzissa ja Sachsen-Anhaltissa. Pidätyksistä ei ole annettu tietoja. Syyttäjänviraston lausunnossa sanottiin: "Tämänpäiväisten etsintätoimenpiteiden tavoitteena oli saada lisää todisteita virallisen ryhmän tosiasiallisesta perustamisesta sekä väitetyistä suunnitelluista rikollisista teoista ja mahdollisista välineistä." Deutsche Wellen mukaan epäillyt olivat suurelta osin yhteydessä toisiinsa sosiaalisen median välityksellä, ja heidän uskottiin alkaneen suunnitella aseellisia iskuja keväällä 2016. Uutissivuston mukaan tutkijat eivät kuitenkaan olleet löytäneet "konkreettisia" todisteita, jotka viittasivat terrori-iskuun. 'Selvästi äärioikeistolainen' Reichsbuerger ("valtakunnan kansalaiset") -ryhmä ei tunnusta sodanjälkeisen Saksan liittotasavallan auktoriteettia. Se uskoo Saksan valtakunnan eli Reichin olemassaolon jatkumiseen vuodesta 1937 tai jopa sitäkin aikaisemmin. Baijerin viranomaisten mukaan ryhmän ideologia on "nationalistinen ja antisemitistinen... selvästi äärioikeistolainen".</w:t>
      </w:r>
    </w:p>
    <w:p>
      <w:r>
        <w:rPr>
          <w:b/>
        </w:rPr>
        <w:t xml:space="preserve">Yhteenveto</w:t>
      </w:r>
    </w:p>
    <w:p>
      <w:r>
        <w:t xml:space="preserve">Liittovaltion syyttäjien mukaan poliisi on ratsannut kymmeniä asuntoja eri puolilla Saksaa pidättääkseen äärioikeistolaisia, jotka suunnittelevat iskuja.</w:t>
      </w:r>
    </w:p>
    <w:p>
      <w:r>
        <w:rPr>
          <w:b/>
          <w:u w:val="single"/>
        </w:rPr>
        <w:t xml:space="preserve">Asiakirjan numero 53376</w:t>
      </w:r>
    </w:p>
    <w:p>
      <w:r>
        <w:t xml:space="preserve">Lloyd's of Londonin toimitusjohtaja Inga Beale eroaa tehtävästään</w:t>
      </w:r>
    </w:p>
    <w:p>
      <w:r>
        <w:t xml:space="preserve">Dame Inga on johtanut vakuutus- ja jälleenvakuutusmarkkinoita vuodesta 2014. Hän jättää tehtävänsä ensi vuonna, ja Lloyd's ilmoitti aloittaneensa seuraajan etsinnän. Kyseessä on toinen korkea-arvoisen johtajan poistuminen Lloyd'sin palveluksesta yhtä monen kuukauden sisällä. Toukokuussa talouspäällikkö John Parry ilmoitti lähtevänsä 17 vuoden jälkeen. Dame Inga on ainoa nainen, joka on johtanut Lloydsia sen 330-vuotisen historian aikana, ja hänen toimikautensa aikana hän on ottanut käyttöön useita toimenpiteitä, joilla pyritään nykyaikaistamaan markkinoita, muun muassa kieltänyt viinanjuonnin. Aiemmin tänä vuonna Lloyd's ilmoitti ensimmäisestä tappiostaan kuuteen vuoteen useiden luonnonkatastrofien jälkeen. Dame Inga kuvaili sitä "kalleimmaksi luonnonkatastrofivuodeksi vuosikymmeneen". Lloyd'sin puheenjohtaja Bruce Carnegie-Brown sanoi: "Viiden Lloyd'sissa viettämänsä vuoden aikana Inga on käynnistänyt useita muutoksia, joiden tavoitteena on uudenaikaistaa markkinoita ja tehdä niistä tehokkaammat ja osallistavammat."</w:t>
      </w:r>
    </w:p>
    <w:p>
      <w:r>
        <w:rPr>
          <w:b/>
        </w:rPr>
        <w:t xml:space="preserve">Yhteenveto</w:t>
      </w:r>
    </w:p>
    <w:p>
      <w:r>
        <w:t xml:space="preserve">Dame Inga Beale, yksi Yhdistyneen kuningaskunnan rahoitusalan johtavista naisista, jättää tehtävänsä Lloyd's of Londonin toimitusjohtajana.</w:t>
      </w:r>
    </w:p>
    <w:p>
      <w:r>
        <w:rPr>
          <w:b/>
          <w:u w:val="single"/>
        </w:rPr>
        <w:t xml:space="preserve">Asiakirjan numero 53377</w:t>
      </w:r>
    </w:p>
    <w:p>
      <w:r>
        <w:t xml:space="preserve">Vuoristopalot: Walesissa useita tulipaloja</w:t>
      </w:r>
    </w:p>
    <w:p>
      <w:r>
        <w:t xml:space="preserve">Miehistöt olivat palamassa Maerdyn vuorella, Rhondda Cynon Taffissa, jossa 88 hehtaaria vuorenrinnettä oli maanantai-iltana ilmiliekeissä. Läheisessä Rhigosissa sijaitseva 50 hehtaarin palo oli noin kilometrin pituinen. Molemmat palot oli sammutettu tiistaiaamuun mennessä. Eräs asukas sanoi, että palo oli "täydellinen tulirengas". Rhian Grundy, jonka talosta Llywcoedissa Aberdaressa sijaitsevalta Llywcoedin talolta on näköala Rhigos-vuorelle, sanoi: "Näimme tulipalon talomme ikkunasta - se näytti olevan Rhigos-vuorella sijaitsevan tornikaivoksen alueella. "Se alkoi täydellisenä tulirenkaana. 45 minuutissa - se ulottui huipulle asti." Palomiehet sammuttivat pienempiä tulipaloja myös Brynmenynissä Bridgendissä, Treharriksessa Merthyr Tydfilissä, Gilfach Gochissa Rhondda Cynon Taffissa ja Pontardawessa Neath Port Talbotissa.</w:t>
      </w:r>
    </w:p>
    <w:p>
      <w:r>
        <w:rPr>
          <w:b/>
        </w:rPr>
        <w:t xml:space="preserve">Yhteenveto</w:t>
      </w:r>
    </w:p>
    <w:p>
      <w:r>
        <w:t xml:space="preserve">Palomiehet ovat yön aikana taistelleet kahta suurta ruohopaloa vastaan vuorilla, jotka levisivät nopeasti voimakkaan tuulen vaikutuksesta.</w:t>
      </w:r>
    </w:p>
    <w:p>
      <w:r>
        <w:rPr>
          <w:b/>
          <w:u w:val="single"/>
        </w:rPr>
        <w:t xml:space="preserve">Asiakirjan numero 53378</w:t>
      </w:r>
    </w:p>
    <w:p>
      <w:r>
        <w:t xml:space="preserve">Vaalit 2015: Antoinette Sandbach valittiin Cheshiren vaalipiiriin</w:t>
      </w:r>
    </w:p>
    <w:p>
      <w:r>
        <w:t xml:space="preserve">Hänet valittiin keskiviikkona Eddisburyyn, jossa konservatiivien enemmistö oli yli 13 000 vuonna 2010. Jos hänet valitaan toukokuussa, hänestä tulee ensimmäinen parlamentin jäsen, joka lähtee Cardiff Baystä Englannin parlamenttiin. Lähtevällä kansanedustajalla Stephen O'Brienillä on 13 255 jäsenen enemmistö. Sandbach, joka on toiminut Pohjois-Walesin alueellisena parlamentin jäsenenä vuodesta 2011, on sanonut aikovansa luopua edustajakokouksesta, jos hänet valitaan. Hän sanoi aikovansa lahjoittaa palkkansa hyväntekeväisyyteen kampanjan aikana. Vaalipiiri ulottuu Chesterin ulkopuolelta Winsfordiin ja kiertää Crewen, Nantwichin ja Whitchurchin. Llandudnon kaupunginvaltuutettu Janet Haworth ottaisi konservatiivien puolesta Pohjois-Walesin alueellisen paikan Cardiff Bayssä ilman täytevaaleja. Toryjen kollegat Byron Davies ja Mark Isherwood on jo valittu Westminsterin ehdokkaiksi taistelemaan Gowerista ja Delynistä.</w:t>
      </w:r>
    </w:p>
    <w:p>
      <w:r>
        <w:rPr>
          <w:b/>
        </w:rPr>
        <w:t xml:space="preserve">Yhteenveto</w:t>
      </w:r>
    </w:p>
    <w:p>
      <w:r>
        <w:t xml:space="preserve">Konservatiivien parlamentin jäsen Antoinette Sandbach on valittu puolueen Westminster-ehdokkaaksi turvalliselle paikalle Cheshiressä.</w:t>
      </w:r>
    </w:p>
    <w:p>
      <w:r>
        <w:rPr>
          <w:b/>
          <w:u w:val="single"/>
        </w:rPr>
        <w:t xml:space="preserve">Asiakirjan numero 53379</w:t>
      </w:r>
    </w:p>
    <w:p>
      <w:r>
        <w:t xml:space="preserve">Colombon mielenosoituksessa vaaditaan LTTE:n kieltämistä</w:t>
      </w:r>
    </w:p>
    <w:p>
      <w:r>
        <w:t xml:space="preserve">Tuhannet mielenosoittajat kokoontuivat presidentti Mahinda Rajapaksan virallisen asunnon Temple Treesin takaovelle. PNM:n toinen johtaja Wimal Weerawansa kehotti presidenttiä kumoamaan Tamilitiikerien kanssa helmikuussa 2002 allekirjoitetun tulitaukosopimuksen. Janatha Vimukthi Peramunan (JVP) parlamenttiryhmän johtaja sanoi, että mielenosoittajat luovuttivat presidentti Rajapaksalle vetoomuksen, jossa häntä pyydetään vetäytymään rauhanprosessista. Tamilitiikereitä syytetään presidentin veljen, Gotabhaya Rajapaksan, tappamisesta itsemurhapommi-iskussa Colombossa viime kuussa. Puolustusministeri selvisi vammoitta, mutta kaksi sotilasta kuoli ja 14 muuta loukkaantui räjähdyksessä. Hallitus vetosi Colombon räjähdyksen jälkeen ankariin terrorismin vastaisiin lakeihin. PNM totesi, että terrorismin vastaiset toimet eivät olleet kauaskantoisia, ja kehotti viranomaisia lopettamaan suhteet Tamilitiikerien kanssa.</w:t>
      </w:r>
    </w:p>
    <w:p>
      <w:r>
        <w:rPr>
          <w:b/>
        </w:rPr>
        <w:t xml:space="preserve">Yhteenveto</w:t>
      </w:r>
    </w:p>
    <w:p>
      <w:r>
        <w:t xml:space="preserve">Patrioottinen kansallinen liike (PNM) on kehottanut viranomaisia kieltämään Sri Lankan tamilitiikerit.</w:t>
      </w:r>
    </w:p>
    <w:p>
      <w:r>
        <w:rPr>
          <w:b/>
          <w:u w:val="single"/>
        </w:rPr>
        <w:t xml:space="preserve">Asiakirjan numero 53380</w:t>
      </w:r>
    </w:p>
    <w:p>
      <w:r>
        <w:t xml:space="preserve">House of Fraserin elpyminen "haastavaa</w:t>
      </w:r>
    </w:p>
    <w:p>
      <w:r>
        <w:t xml:space="preserve">Ashley sanoi uskovansa, että sen edellinen johtoryhmä "kävi kauppaa yrityksellä, vaikka se oli pitkään maksukyvytön". Hän kuitenkin toisti aikomuksensa tehdä House of Fraserista "High Streetin Harrods". Ashley puhui Sports Directin puolivuotistuloksen julkistamisen yhteydessä. Lokakuun 28. päivään päättyneellä 26 viikon jaksolla sen voitto ennen veroja kasvoi 62 prosenttia edellisvuodesta ja oli 74,4 miljoonaa puntaa. Vertailukelpoiset voitot putosivat kuitenkin 27 prosenttia 64,4 miljoonaan puntaan, mikä johtui House of Fraserin ostosta aiheutuneista kustannuksista. "House of Fraserin hankintaa lukuun ottamatta Sports Direct Groupilla on ollut jälleen menestyksekäs kausi", Ashley sanoi. Hän lisäsi, että ilman tavarataloketjua Sports Direct arvioi olevansa 5-15 prosentin kasvuennusteessaan tilikauden loppuun mennessä. "House of Fraser mukaan lukien odotamme jäävämme viime vuoden tuloksesta." Sports Directin hallituksen ulkopuolinen puheenjohtaja David Daly sanoi: "Se, että Sports Direct on vastuussa tuhansien työpaikkojen pelastamisesta House of Fraserissa aikana, jolloin High Street on valtavien paineiden alla, on saavutus, josta kaikkien konsernin jäsenten pitäisi olla erittäin ylpeitä."</w:t>
      </w:r>
    </w:p>
    <w:p>
      <w:r>
        <w:rPr>
          <w:b/>
        </w:rPr>
        <w:t xml:space="preserve">Yhteenveto</w:t>
      </w:r>
    </w:p>
    <w:p>
      <w:r>
        <w:t xml:space="preserve">Sports Directin pomo Mike Ashley on sanonut, että hänen yrityksellään on edessään "merkittäviä haasteita" kääntäessään elokuussa ostamansa House of Fraser -kauppaketjun suunnan.</w:t>
      </w:r>
    </w:p>
    <w:p>
      <w:r>
        <w:rPr>
          <w:b/>
          <w:u w:val="single"/>
        </w:rPr>
        <w:t xml:space="preserve">Asiakirjan numero 53381</w:t>
      </w:r>
    </w:p>
    <w:p>
      <w:r>
        <w:t xml:space="preserve">Sir Roger Bannister starttaa Oxfordin puolimaratonille</w:t>
      </w:r>
    </w:p>
    <w:p>
      <w:r>
        <w:t xml:space="preserve">Oxfordin yliopiston Iffley Road Track -radalla ajan juossut 85-vuotias juoksija starttaa kilpailuun sunnuntaina. Kilpailu sisältää kiertotien radalle BBC Radio Oxford Bannister Mile -tapahtuman avajaisten kunniaksi. Tämän vuoden puolimaratonille osallistujat juoksevat yhden kierroksen radan ympäri, jolla Sir Roger teki historiaa 6. toukokuuta 1954. Kierros mitataan pääkilpailun lisäksi, joten kaikki osallistujat saavat kokonaisajan sekä Bannister Mile -osuuden ajan. Sir Roger sanoi: "Puolimaraton on hieno tapahtuma, ja se on valtava haaste monille osallistuville juoksijoille. "Odotan todella innolla, että pääsen saattamaan kaikki juoksijat ja olemaan osa tätä fantastista kilpailua." Vitality Oxford Half Marathonin rata kulkee Oxfordin ja ympäröivien alueiden läpi ja alkaa ja päättyy Oxford Unitedin kentällä, Kassam Stadiumilla. Toukokuussa Sir Roger paljasti sairastavansa Parkinsonin tautia. BBC Radio Oxford lähettää suoraa lähetystä puolimaratonista sunnuntaina kello 9.00 BST alkaen.</w:t>
      </w:r>
    </w:p>
    <w:p>
      <w:r>
        <w:rPr>
          <w:b/>
        </w:rPr>
        <w:t xml:space="preserve">Yhteenveto</w:t>
      </w:r>
    </w:p>
    <w:p>
      <w:r>
        <w:t xml:space="preserve">Sir Roger Bannister lähtee tänä vuonna Oxfordin puolimaratonille 60 vuotta sen jälkeen, kun hän juoksi ensimmäisenä ihmisenä mailin alle neljässä minuutissa.</w:t>
      </w:r>
    </w:p>
    <w:p>
      <w:r>
        <w:rPr>
          <w:b/>
          <w:u w:val="single"/>
        </w:rPr>
        <w:t xml:space="preserve">Asiakirjan numero 53382</w:t>
      </w:r>
    </w:p>
    <w:p>
      <w:r>
        <w:t xml:space="preserve">Työväenpuolueen kansanedustaja Frank Doran eroaa vuoden 2015 parlamenttivaaleissa</w:t>
      </w:r>
    </w:p>
    <w:p>
      <w:r>
        <w:t xml:space="preserve">Hän on edustanut koilliskaupungin asukkaita Westminsterissä vuodesta 1987. Doran kertoi puolueelle uskovansa, että nyt oli aika astua syrjään ja antaa jollekin muulle mahdollisuus taistella paikasta. 64-vuotias Doran sanoi, että on ollut "valtava etuoikeus edustaa kaupunkia parlamentissa". Doran valittiin Aberdeen Southin kansanedustajaksi vuonna 1987 ja myöhemmin Aberdeen Centralin kansanedustajaksi vuonna 1997. Vuonna 2005 tehtyjen rajausmuutosten jälkeen hänet valittiin edustamaan Aberdeen Northia. Kansanedustaja sanoi: "Seuraaviin vaaleihin mennessä olen ollut kansanedustajana 23 vuotta, joten mielestäni on aika astua syrjään ja antaa jollekin muulle työväenpuolueen edustajalle mahdollisuus edustaa Aberdeenia Westminsterissä." Hän sanoi: "Olen ollut kansanedustajana 23 vuotta." Doran oli varjoenergiaministeri vuosina 1988-1992, hän on istunut kulttuuri-, media- ja urheiluvaliokunnassa ja kampanjoinut Pohjanmeren turvallisuuden parantamisen puolesta.</w:t>
      </w:r>
    </w:p>
    <w:p>
      <w:r>
        <w:rPr>
          <w:b/>
        </w:rPr>
        <w:t xml:space="preserve">Yhteenveto</w:t>
      </w:r>
    </w:p>
    <w:p>
      <w:r>
        <w:t xml:space="preserve">Aberdeen Northin työväenpuolueen kansanedustaja Frank Doran aikoo jättää paikkansa seuraavissa parlamenttivaaleissa vuonna 2015.</w:t>
      </w:r>
    </w:p>
    <w:p>
      <w:r>
        <w:rPr>
          <w:b/>
          <w:u w:val="single"/>
        </w:rPr>
        <w:t xml:space="preserve">Asiakirjan numero 53383</w:t>
      </w:r>
    </w:p>
    <w:p>
      <w:r>
        <w:t xml:space="preserve">Samsungin paras neljännesvuosivoitto kolmeen vuoteen</w:t>
      </w:r>
    </w:p>
    <w:p>
      <w:r>
        <w:t xml:space="preserve">Eteläkorealainen teknologiajätti raportoi liikevoittonsa kasvaneen 48 prosenttia 8,8 miljardiin dollariin (6,8 miljardiin puntaan) maaliskuuhun päättyneeltä kolmen kuukauden jaksolta. Samsung kertoi odottavansa, että muistisirujen tilaukset kasvavat entisestään ja että sen puhelinliiketoiminnan tulos paranee. Samsung luottaa uusien Galaxy S8- ja S8+ -älypuhelintensa auttavan sen maineen palauttamisessa Note 7 -fiaskon jälkeen. Viime lokakuussa se joutui hylkäämään Galaxy Note 7:n vedettyään takaisin 2,5 miljoonaa puhelinta. Puhelimien akkuja syytettiin ylikuumenemisesta, mikä aiheutti joidenkin puhelimien syttymisen tuleen. Molemmat S8-laitteet lanseerattiin viime viikolla, eikä myyntilukuja ole vielä saatavilla, mutta Samsungin mukaan ennakkotilaukset ovat olleet 30 prosenttia suuremmat kuin Galaxy S7:n vuonna 2016. Taloudellisesta menestyksestä huolimatta Samsung on edelleen skandaalin kourissa, sillä sen tosiasiallinen johtaja Lee-Jae Yong on syytteessä väitetystä roolistaan korruptioskandaalissa, joka kaatoi Etelä-Korean presidentin Park Geun-hyen. Lee kiistää kaikki syytteet, joihin kuuluu muun muassa lahjontaa ja kavallusta.</w:t>
      </w:r>
    </w:p>
    <w:p>
      <w:r>
        <w:rPr>
          <w:b/>
        </w:rPr>
        <w:t xml:space="preserve">Yhteenveto</w:t>
      </w:r>
    </w:p>
    <w:p>
      <w:r>
        <w:t xml:space="preserve">Muistisirujen sekä televisioiden ja puhelinten litteiden näyttöjen kysyntä on tuottanut Samsung Electronicsille parhaan vuosineljänneksen tuloksen kolmeen vuoteen,</w:t>
      </w:r>
    </w:p>
    <w:p>
      <w:r>
        <w:rPr>
          <w:b/>
          <w:u w:val="single"/>
        </w:rPr>
        <w:t xml:space="preserve">Asiakirjan numero 53384</w:t>
      </w:r>
    </w:p>
    <w:p>
      <w:r>
        <w:t xml:space="preserve">Japani hyväksyy ydinvoimaa tukevan energiasuunnitelman</w:t>
      </w:r>
    </w:p>
    <w:p>
      <w:r>
        <w:t xml:space="preserve">Suunnitelmalla kumotaan edellisen hallituksen aiempi päätös luopua ydinvoimasta asteittain. Se luo edellytykset sille, että hallitus voi käynnistää uudelleen joitakin reaktoreita, jotka kaikki ovat tällä hetkellä pysähdyksissä. Muutos tapahtuu muutama päivä sen jälkeen, kun ensimmäiset Fukushiman evakuoidut palasivat koteihinsa eristysvyöhykkeen sisäpuolelle. "Pyrimme valitsemaan realistisen, käytännöllisen ja tasapainoisen energiahuoltojärjestelmän", Japanin kauppa- ja teollisuusministeri Toshimitsu Motegi sanoi toimittajille. Suunnitelman mukaan hallitus jatkaisi sellaisten ydinvoimaloiden uudelleenaktivointia, jotka ovat täyttäneet tiukat sääntelystandardit, kertoi uutistoimisto Kyodo ja pyrkisi samalla vähentämään ydinvoimalariippuvuutta mahdollisimman paljon. Suunnitelmassa ei täsmennetty Japanin tulevaa energialähteiden yhdistelmää, mutta siinä luvattiin lisätä uusiutuvan energian käyttöä. Oppositiossa oleva Japanin demokraattinen puolue, joka oli vallassa Fukushiman ydinkatastrofin aiheuttaneen vuoden 2011 tsunamin ja maanjäristyksen aikaan, oli luvannut luopua ydinvoimasta asteittain. Fukushiman kriisiin asti Japani oli käyttänyt ydinvoimaa noin 30 prosenttia energiantarpeestaan. Joulukuussa 2012 valittu pääministeri Shinzo Abe on käyttänyt useita kuukausia lainsäätäjien taivutteluun tukemaan kantaansa. Toimenpide on todennäköisesti epäsuosittu varovaisen yleisön keskuudessa.</w:t>
      </w:r>
    </w:p>
    <w:p>
      <w:r>
        <w:rPr>
          <w:b/>
        </w:rPr>
        <w:t xml:space="preserve">Yhteenveto</w:t>
      </w:r>
    </w:p>
    <w:p>
      <w:r>
        <w:t xml:space="preserve">Japanin hallitus on hyväksynyt energiasuunnitelman, jossa tuetaan ydinvoiman käyttöä Fukushiman katastrofin aiheuttamasta julkisesta huolestuneisuudesta huolimatta.</w:t>
      </w:r>
    </w:p>
    <w:p>
      <w:r>
        <w:rPr>
          <w:b/>
          <w:u w:val="single"/>
        </w:rPr>
        <w:t xml:space="preserve">Asiakirjan numero 53385</w:t>
      </w:r>
    </w:p>
    <w:p>
      <w:r>
        <w:t xml:space="preserve">Adrian Donohoen murha: Perhe sai yli miljoona puntaa</w:t>
      </w:r>
    </w:p>
    <w:p>
      <w:r>
        <w:t xml:space="preserve">Det Garda Adrian Donohoe ammuttiin kuoliaaksi ryöstön yhteydessä Lordship Credit Unionissa Dundalkin lähellä tammikuussa 2013. 41-vuotias mies oli toinen kahdesta etsivästä, jotka olivat myöhäisillan saattajatehtävissä maaseudulla sijaitsevassa luotto-osuuskunnassa. Hänen leskensä Caroline Deloughrey nosti syytteen Irlannin tasavallan julkisista menoista ja uudistuksista vastaavaa ministeriä vastaan. Gardan korvausasioita käsittelevä korkeimman oikeuden tuomari hyväksyi 1,3 miljoonan euron (1,1 miljoonan punnan) korvauksen. Deloughrey oli myös poliisi, mutta jäi eläkkeelle miehensä kuoleman jälkeen. Hän nosti kanteen omasta puolestaan sekä 11- ja 12-vuotiaiden poikansa ja tyttärensä puolesta. Kaksi ryöstäjää uhkasi aseella myös Donohoen kollegaa Joseph Ryania. Jengi varasti 4 000 euroa (3 000 puntaa) käteistä ennen pakenemistaan. Aaron Brady, 28, kotoisin New Roadilta Crossmaglenista, Armaghin kreivikunnasta, on syytteessä etsivä Donohuen murhasta, ja hänen on määrä mennä oikeuteen lokakuussa.</w:t>
      </w:r>
    </w:p>
    <w:p>
      <w:r>
        <w:rPr>
          <w:b/>
        </w:rPr>
        <w:t xml:space="preserve">Yhteenveto</w:t>
      </w:r>
    </w:p>
    <w:p>
      <w:r>
        <w:t xml:space="preserve">Murhatun irlantilaispoliisin Adrian Donohoen perhe on sopinut yli miljoonan punnan oikeusjutun.</w:t>
      </w:r>
    </w:p>
    <w:p>
      <w:r>
        <w:rPr>
          <w:b/>
          <w:u w:val="single"/>
        </w:rPr>
        <w:t xml:space="preserve">Asiakirjan numero 53386</w:t>
      </w:r>
    </w:p>
    <w:p>
      <w:r>
        <w:t xml:space="preserve">Kyläläiset protestoivat "maankaappausta" vastaan</w:t>
      </w:r>
    </w:p>
    <w:p>
      <w:r>
        <w:t xml:space="preserve">Pastori Panama Chandarathana, Wellassan Digamadullan alueen johtava Sanganayaka thero sekä Ragamwelan kyläläiset suostuivat lopettamaan mielenosoituksen johtavien poliisiviranomaisten lupauksen jälkeen. Sadat Ragamwelan kyläläiset osoittivat mieltään Panaman risteyksessä ja kehottivat poliiseja, joita he syyttävät heidän esi-isiensä maan miehittämisestä, poistumaan. Paikalla vieraillut Wasantha Chandrapala kertoi, että renkaita ja tukkeja polttaneet mielenosoittajat istuivat ja tukkivat Pothuwil Okanda -valtatien yli tunniksi. Hän lisäsi, että alueen turvallisuutta kiristettiin kutsumalla paikalle aseistettuja mellakkapoliisin joukkoja ja erikoisjoukkoja. Mielenosoittajia tavannut idän apulaisylitarkastaja Edison Gunathilaka lupasi "löytää ratkaisun". Aseistautunut ryhmä on tuhonnut useita taloja ja hyökännyt kyläläisten kimppuun Ragamwelassa, Panamassa, Potuvilissa heinäkuun 17. päivän yönä. Kymmenet kyläläiset kävivät maanantaina Amparan ihmisoikeuskomissiossa valittamassa poliisin valtaamasta heidän maastaan. Panama sijaitsee Yalan villieläinten suojelualueen ja Arugambayn surffauskeskuksen läheisyydessä. Alueen matkailuala, joka on kärsinyt pahoin vuosikymmeniä kestäneen konfliktin aikana, on elpynyt viime kuukausina.</w:t>
      </w:r>
    </w:p>
    <w:p>
      <w:r>
        <w:rPr>
          <w:b/>
        </w:rPr>
        <w:t xml:space="preserve">Yhteenveto</w:t>
      </w:r>
    </w:p>
    <w:p>
      <w:r>
        <w:t xml:space="preserve">Itäisen Sri Lankan johtava munkki on asettanut poliisille kolmen päivän uhkavaatimuksen tyhjentää miehitetty kylä Amparan alueella.</w:t>
      </w:r>
    </w:p>
    <w:p>
      <w:r>
        <w:rPr>
          <w:b/>
          <w:u w:val="single"/>
        </w:rPr>
        <w:t xml:space="preserve">Asiakirjan numero 53387</w:t>
      </w:r>
    </w:p>
    <w:p>
      <w:r>
        <w:t xml:space="preserve">Paikallisvaalit 2013: Isä ja tytär taistelevat paikasta</w:t>
      </w:r>
    </w:p>
    <w:p>
      <w:r>
        <w:t xml:space="preserve">Itsenäinen valtuutettu Malcolm Pritchard puolustaa Accrington Northin vaalipiirissä paikkaansa hänen ainoalta tyttäreltään, työväenpuolueen Clare Pritchardilta. Hän sanoi, että oli järkytys saada tietää, että vastassa on hänen tyttärensä ja kaksi muuta ehdokasta. Myös konservatiivit ja vihreät ovat asettaneet ehdokkaita. Pritchard, 40, joka on työväenpuolueen johtaman Hyndburnin neuvoston varajohtaja, sanoi, että ehdokkuuden hyväksyminen oli "suuri päätös". Hän sanoi: "Se on politiikkaa - isäni on edelleen isäni vaalien jälkeen. "Se ei ole ongelma. Se ei ole henkilökohtaista - se on poliittista. "Se ei ole mikään Pritchardin yksinoikeusklubi, vaan ehdolla on neljä ehdokasta, ja tuloksesta tulee mielenkiintoinen." 62-vuotias Pritchard, joka varmisti paikkansa yli 600 jäsenen enemmistöllä vuonna 2009, sanoi: "Se oli järkytys, kun sain tietää. "Tapahtuipa mitä tahansa, tyttäreni on aina tyttäreni ja tunteeni ovat aina samat." Pritchardilla on myös poika, joka ei ole mukana politiikassa. Huncoatin kaupunginvaltuutettu Nick Whittaker, entinen pubinomistaja, on konservatiivien ehdokas. Hän sanoi: "Olen asunut Huncoatissa koko ikäni, ja haluan tehdä parhaani paikallisen alueen hyväksi." Hän sanoo: "Olen asunut Huncoatissa koko ikäni, ja haluan tehdä parhaani paikallisen alueen hyväksi." Vihreiden Kerry Gormley sanoi: "Tämä on asteittainen kampanja. Meillä ei ole odotuksia, mutta meillä on visionääristä politiikkaa." Lancashiren piirikunnanvaltuuston vaalien äänestys järjestetään 2. toukokuuta, ja tulokset julkistetaan seuraavana päivänä.</w:t>
      </w:r>
    </w:p>
    <w:p>
      <w:r>
        <w:rPr>
          <w:b/>
        </w:rPr>
        <w:t xml:space="preserve">Yhteenveto</w:t>
      </w:r>
    </w:p>
    <w:p>
      <w:r>
        <w:t xml:space="preserve">Nainen, joka asettuu ehdolle isäänsä vastaan Lancashiren kreivikunnanvaltuuston vaaleissa, vakuuttaa, että päätös oli poliittinen eikä henkilökohtainen.</w:t>
      </w:r>
    </w:p>
    <w:p>
      <w:r>
        <w:rPr>
          <w:b/>
          <w:u w:val="single"/>
        </w:rPr>
        <w:t xml:space="preserve">Asiakirjan numero 53388</w:t>
      </w:r>
    </w:p>
    <w:p>
      <w:r>
        <w:t xml:space="preserve">Jerseyn "kunnianhimoinen" liikennepolitiikka julkaistu</w:t>
      </w:r>
    </w:p>
    <w:p>
      <w:r>
        <w:t xml:space="preserve">Politiikkaan kuuluvia aloitteita ovat muun muassa bussiliikenteen kehittäminen ja liikennevapaat päivät St Helierissä. Ehdotuksista keskustellaan valtioiden kokouksessa 25. helmikuuta. Infrastruktuuriministeri Kevin Lewis sanoi, että uusi järjestelmä suunnitellaan uudelleen "kestävän hyvinvoinnin periaatteiden mukaisesti". Jos osavaltiot hyväksyvät ehdotukset, niillä uudistettaisiin Jerseyn bussitarjontaa, mukaan lukien ilmainen matkustus omaishoitajille ja ensisijaiset toimenpiteet ruuhkien välttämiseksi Liberation Stationin lähellä. Muita muutoksia ovat mm: Lewis sanoi, että asiakirjassa tunnustetaan, että Jerseyn nykyinen järjestelmä on "kestämätön eikä ole saaren tulevaisuuden edun mukainen". "Koko liikennejärjestelmämme on suunniteltava uudelleen kestävän hyvinvoinnin periaatteiden mukaisesti, ja tämä poliittinen kehys aloittaa tämän matkan", hän lisäsi. Jersey on myös julkaissut siihen liittyvän hiilineutraalin strategian ilmastonmuutoksen torjumiseksi sen jälkeen, kun osavaltiot julistivat toukokuussa ilmastohätätilan. Strategiassa hahmotellaan periaatteet, joiden mukaan hiilidioksidineutraalius saavutetaan vuoteen 2030 mennessä "ihmisten voimin". Sillä perustettaisiin saaren ensimmäinen kansalaiskokous, jossa kansalaiset keskustelevat tulevasta ympäristöpolitiikasta. Politiikka myös velvoittaisi Jerseyn ympäristöministeri John Youngin julkaisemaan yksityiskohtaisemman suunnitelman ennen vuotta 2021.</w:t>
      </w:r>
    </w:p>
    <w:p>
      <w:r>
        <w:rPr>
          <w:b/>
        </w:rPr>
        <w:t xml:space="preserve">Yhteenveto</w:t>
      </w:r>
    </w:p>
    <w:p>
      <w:r>
        <w:t xml:space="preserve">Jersey on julkaissut kestävän liikennepolitiikan, jonka tavoitteena on kehittää seuraavan vuosikymmenen aikana verkosto, joka tarjoaa terveellisempiä ja ympäristöystävällisempiä matkustusvaihtoehtoja.</w:t>
      </w:r>
    </w:p>
    <w:p>
      <w:r>
        <w:rPr>
          <w:b/>
          <w:u w:val="single"/>
        </w:rPr>
        <w:t xml:space="preserve">Asiakirjan numero 53389</w:t>
      </w:r>
    </w:p>
    <w:p>
      <w:r>
        <w:t xml:space="preserve">St Asaphin tulvakuolema: Palomiehet joutuivat uimaan koteihin.</w:t>
      </w:r>
    </w:p>
    <w:p>
      <w:r>
        <w:t xml:space="preserve">Margaret Hughes, 91, löydettiin kuolleena bungalowistaan tulvien aikana St Asaphissa Denbighshiren osavaltiossa marraskuussa 2012. Osa-aikainen palomies Richard Evans kertoi yrittäneensä tavoittaa raskaana olevaa naista, joka oli jäänyt kotinsa ensimmäiseen kerrokseen, ennen kuin hänet hälytettiin rouva Hughesin tilanteesta. Hän sanoi, että hänen ja hänen kollegoidensa "joutui lopulta uimaan" noin 100 metriä. Kutsuttuaan RNLI:n veneen pelastamaan raskaana olevan naisen Mill Streetillä Evans sanoi, että hän ja kollegat saivat tietää, että rouva Hughes asui lähellä, kun mies huusi heille ja kysyi: "Pääsikö vanha rouva ulos kunnossa?" Evans kuvaili, että vesi oli vyötärönkorkeudella, kun he menivät rouva Hughesin kotiin. Hän tutki ensimmäisen huoneen vasemmalla puolella, kun taas hänen kollegansa meni oikealle. Sitten hän kuuli kollegansa huutavan: "Täällä on kuolonuhri." Hän kuuli kollegansa sanovan: "Täällä on kuolonuhri." Evans sanoi menneensä huoneeseen ja nähneensä Margaret Hughesin ruumiin vedessä. Viime viikolla kuulustelussa kerrottiin, että häntä oli pyydetty lähtemään naapureiden kanssa, mutta hän päätti jäädä "punnittuaan hyviä ja huonoja puolia". Kuulemisen odotetaan päättyvän tiistaina.</w:t>
      </w:r>
    </w:p>
    <w:p>
      <w:r>
        <w:rPr>
          <w:b/>
        </w:rPr>
        <w:t xml:space="preserve">Yhteenveto</w:t>
      </w:r>
    </w:p>
    <w:p>
      <w:r>
        <w:t xml:space="preserve">Palomiehet joutuivat uimaan tulvavesien läpi yrittäessään pelastaa koteihinsa loukkuun jääneitä ihmisiä, kuultiin tutkinnassa.</w:t>
      </w:r>
    </w:p>
    <w:p>
      <w:r>
        <w:rPr>
          <w:b/>
          <w:u w:val="single"/>
        </w:rPr>
        <w:t xml:space="preserve">Asiakirjan numero 53390</w:t>
      </w:r>
    </w:p>
    <w:p>
      <w:r>
        <w:t xml:space="preserve">Uusi £ 25m Winchester vapaa-ajan keskus suunnitteilla</w:t>
      </w:r>
    </w:p>
    <w:p>
      <w:r>
        <w:t xml:space="preserve">Winchesterissä sijaitseva River Park rakennettiin 1970-luvulla, ja neuvoston mukaan ylläpitokustannukset ovat viime vuosina nousseet. Valtuutetut haluavat rakentaa uuden keskuksen viereiselle tontille ja purkaa nykyisen rakennuksen sen avaamisen jälkeen. Neuvoston johtaja Keith Wood myönsi, että suurin osa rahoista olisi lainattava, mutta sanoi, että kaupunki tarvitsee nykyaikaisia urheilutiloja. Uudessa keskuksessa olisi 10-väyläinen 25-metrinen uima-allas, hydroterapia-allas, neljä squash-kenttää, neljä tanssistudiota ja kahdeksasta 12 kentän suurhalli. Tulva-alue Kaupungin Penguins-uimaseuran vaatimus 50 metrin altaan rakentamisesta hylättiin, vaikka kansanedustaja Steve Brine tuki sitä ja tuhannet ihmiset allekirjoittivat sen puolesta. Wood sanoi: "Olemme kuulleet kaikkia osapuolia. Rakennamme ihmisten enemmistöä varten." Nykyinen rakennus sijaitsee tulva-alueella, mikä rajoittaa asumisvaihtoehtoja, joten sen purkamisen jälkeen sitä käytetään todennäköisesti lisäparkkipaikoiksi. Suunnitelmia esitellään Winchesterin Guildhallissa 26. syyskuuta pidettävässä julkisessa kokouksessa. Aiheeseen liittyvät Internet-linkit Winchester City Council</w:t>
      </w:r>
    </w:p>
    <w:p>
      <w:r>
        <w:rPr>
          <w:b/>
        </w:rPr>
        <w:t xml:space="preserve">Yhteenveto</w:t>
      </w:r>
    </w:p>
    <w:p>
      <w:r>
        <w:t xml:space="preserve">Hampshiressä sijaitsevan ikääntyvän vapaa-ajankeskuksen purkamista ja sen korvaamista uudella 25 miljoonan punnan laitoksella on suunniteltu.</w:t>
      </w:r>
    </w:p>
    <w:p>
      <w:r>
        <w:rPr>
          <w:b/>
          <w:u w:val="single"/>
        </w:rPr>
        <w:t xml:space="preserve">Asiakirjan numero 53391</w:t>
      </w:r>
    </w:p>
    <w:p>
      <w:r>
        <w:t xml:space="preserve">Poliisi pysäytti henkilöautoa kuljettavan pakettiauton Plymouthissa</w:t>
      </w:r>
    </w:p>
    <w:p>
      <w:r>
        <w:t xml:space="preserve">Poliisit pysäyttivät ajoneuvon Exeter Streetillä Plymouthissa alle 500 metrin päässä poliisiasemalta. Dan Shurmer oli kulkemassa ohi ja otti kuvan pakettiauton takaosasta roikkuvasta autosta. Hän kertoi BBC:lle: Shurmer: "Se vaikutti epäilyttävältä." Poliisi kertoi pysäyttäneensä "vaarallista kuormaa" kuljettaneen kuorma-auton noin kello 09.50 GMT. Ei ole selvää, mihin toimiin kuljettajaa vastaan ryhdyttiin.</w:t>
      </w:r>
    </w:p>
    <w:p>
      <w:r>
        <w:rPr>
          <w:b/>
        </w:rPr>
        <w:t xml:space="preserve">Yhteenveto</w:t>
      </w:r>
    </w:p>
    <w:p>
      <w:r>
        <w:t xml:space="preserve">Poliisi on pysäyttänyt auton selässään kuljettaneen lava-auton.</w:t>
      </w:r>
    </w:p>
    <w:p>
      <w:r>
        <w:rPr>
          <w:b/>
          <w:u w:val="single"/>
        </w:rPr>
        <w:t xml:space="preserve">Asiakirjan numero 53392</w:t>
      </w:r>
    </w:p>
    <w:p>
      <w:r>
        <w:t xml:space="preserve">Joe Pooleyn kuolema: Ipswichin murhaoikeudenkäynnin viivästyminen "turhauttaa" äitiä.</w:t>
      </w:r>
    </w:p>
    <w:p>
      <w:r>
        <w:t xml:space="preserve">Sam Nicholls sanoi, että kahden vuoden odotus Joe Pooleyn, 22, "oikeudenmukaisuuden" puolesta oli ollut "kauheiden painajaisten aikaa". Pooley löydettiin kuolleena Gipping-joesta Ipswichissä 13. elokuuta 2018. Alkuperäinen oikeudenkäynti, jonka oli määrä alkaa 20. huhtikuuta Ipswich Crown Courtissa, viivästyi lukituksen vuoksi, ja uudeksi oikeudenkäyntipäiväksi on määrätty 12. lokakuuta. Ajoitus, joka on päivälleen kaksi vuotta sen jälkeen, kun Pooleyn hautajaiset pidettiin kaupungissa, oli "katkeransuloinen", Nicholls sanoi. "Tavallisesti olisimme muistaneet tuota päivää yhdessä perheenä, mutta tänä vuonna menemme oikeuteen", hän sanoi. Sean Palmer, 30, South Market Roadilta, Great Yarmouthista, Norfolkista, Lisa-Marie Smith, 25, Hawickista, Roxburghshirestä, Becki West-Davidson, 30, Foxhall Roadilta, Ipswichistä, ja Sebastian Smith, 34, jolla ei ole kiinteää osoitetta, joutuvat oikeuteen Pooleyn murhasta. "Tätä on odotettu kauan. Olen odottanut tätä", Nicholls sanoi. "Se on Joen ja oikeuden puolesta taistelemisen prosessin lopun alku." Vaikka viivästyminen oli "hyvin turhauttavaa", Nicholls sanoi ymmärtävänsä sen. Hallitus ilmoitti sunnuntaina, että Englantiin ja Walesiin perustetaan 10 "Nightingale-tuomioistuinta", joiden tarkoituksena on auttaa purkamaan koronaviruspandemian aiheuttama käsittelyruuhka. Etsi BBC News: East of England Facebookissa, Instagramissa ja Twitterissä. Jos sinulla on juttuehdotuksia, lähetä sähköpostia osoitteeseen eastofenglandnews@bbc.co.uk.</w:t>
      </w:r>
    </w:p>
    <w:p>
      <w:r>
        <w:rPr>
          <w:b/>
        </w:rPr>
        <w:t xml:space="preserve">Yhteenveto</w:t>
      </w:r>
    </w:p>
    <w:p>
      <w:r>
        <w:t xml:space="preserve">Joesta hukkuneena löydetyn miehen äiti on kertonut turhautumisestaan murhasta syytettyjen neljän henkilön oikeudenkäynnin viivästymiseen.</w:t>
      </w:r>
    </w:p>
    <w:p>
      <w:r>
        <w:rPr>
          <w:b/>
          <w:u w:val="single"/>
        </w:rPr>
        <w:t xml:space="preserve">Asiakirjan numero 53393</w:t>
      </w:r>
    </w:p>
    <w:p>
      <w:r>
        <w:t xml:space="preserve">Satamaviranomainen kiistää UNP:n väitteet</w:t>
      </w:r>
    </w:p>
    <w:p>
      <w:r>
        <w:t xml:space="preserve">United National Party (UNP) -puolueen parlamentaarikko Dayasiri Jayasekara kertoi toimittajille, että vastarakennettu satama ei ole saanut kansainväliselle merenkululle välttämätöntä ISPS-sertifikaattia (International Ships and Port facilities Securities). Ministeri Wimal Weerawansa ja hallitus kehuivat, että satamaan saapuisi lähes 400 alusta päivässä, Jayasekara sanoi, mutta yksikään kansainvälinen laivayhtiö ei saapuisi satamaan ISPS-sertifikaatin puuttumisen vuoksi. "Hallitus pettää Sri Lankan yleisöä", hän sanoi. Sri Lankan satamaviranomaisen (SLPA) puheenjohtaja Priyath Bandu Wickrama kertoi kuitenkin BBC Sandeshayalle, että satama hankki ISPS:n ennen kuin se julistettiin avatuksi 18. marraskuuta. "Sri Lankan laivasto, joka on ainoa viranomainen, joka voi antaa ISPS:n, antoi sen selvitystyön jälkeen", Wickrama sanoi. SLPA:n johtaja lisäsi, että Mahinda Rajapaksan satama on tällä hetkellä täysin toimintakunnossa, vaikka kansainvälisiä tavaralankoja ei ole vielä saapunut. "Teknisesti satama on täysin toimintakunnossa, ja monet alukset ovat jo saapuneet Colombon satamasta. Ensi vuonna odotetaan paljon lisää laivoja, ja olemme myös käynnistäneet hiekan vientihankkeen Hambantotan sataman kautta", hän lisäsi.</w:t>
      </w:r>
    </w:p>
    <w:p>
      <w:r>
        <w:rPr>
          <w:b/>
        </w:rPr>
        <w:t xml:space="preserve">Yhteenveto</w:t>
      </w:r>
    </w:p>
    <w:p>
      <w:r>
        <w:t xml:space="preserve">Sri Lankan viranomaiset ovat kiistäneet jyrkästi pääopposition väitteet, joiden mukaan Hambantotan kansainvälinen satama ei ole onnistunut houkuttelemaan kansainvälisiä varustamoita.</w:t>
      </w:r>
    </w:p>
    <w:p>
      <w:r>
        <w:rPr>
          <w:b/>
          <w:u w:val="single"/>
        </w:rPr>
        <w:t xml:space="preserve">Asiakirjan numero 53394</w:t>
      </w:r>
    </w:p>
    <w:p>
      <w:r>
        <w:t xml:space="preserve">Manx-lintujen pesimäalue saa hallituksen suojelun</w:t>
      </w:r>
    </w:p>
    <w:p>
      <w:r>
        <w:t xml:space="preserve">Yli 35 lintulajia käyttää Port-e-Vullenista Maugholdin majakalle ulottuvia jyrkkiä kalliojyrkänteitä ja ruohoisia rinteitä pesimiseen. Lisäksi 53 hehtaarin suuruisella alueella uskotaan olevan 47 muuta lintulajia. Arvokkaan pesimäympäristön lisäksi kallioilla on myös monipuolisia nurmialueita. Alueen nimeäminen on seurausta Mansaaren ympäristö-, elintarvike- ja maatalousministeriön, Manx National Heritage -järjestön ja paikallisten maanviljelijöiden neljän kuukauden kuulemisesta. DEFA-ministeri John Shimmin sanoi: "Olen iloinen voidessani vahvistaa tämän nimityksen. "Erittäin erityinen alue" "Se saa yhteisön täyden tuen, ja se tarjoaa suojelua useille rannikkolinnuillemme, mikä antaa tunnustusta tämän alueen tärkeydelle". Kalliojyrkänteitä käyttävät mm. kiitäjät, kuikkalinnut, haahkat, merimetsot, merimetsot, kottarainen ja muuttohaukka. Suurimman osan ASSI-alueesta omistaa Manx National Heritage, ja johtaja Edmund Southworth sanoi, että yleisöä kannustetaan käyttämään rannikon kävelyreittiä. Southworth sanoi: "Olemme iloisia siitä, että DEFA on tunnustanut tämän hyvin erityisen alueen merkityksen. "Odotamme innolla entistä tiiviimpää yhteistyötä ministeriön kanssa, jotta kävijät pääsevät tutustumaan alueelle tavalla, joka antaa heille paremman ymmärryksen luontotyypistä ja suojelee sitä tuleville sukupolville."</w:t>
      </w:r>
    </w:p>
    <w:p>
      <w:r>
        <w:rPr>
          <w:b/>
        </w:rPr>
        <w:t xml:space="preserve">Yhteenveto</w:t>
      </w:r>
    </w:p>
    <w:p>
      <w:r>
        <w:t xml:space="preserve">Mansaaren pohjoisosassa sijaitseva rannikkoalue on nimetty tieteellisesti erityisen tärkeäksi alueeksi pesivien lintujen suojelemiseksi.</w:t>
      </w:r>
    </w:p>
    <w:p>
      <w:r>
        <w:rPr>
          <w:b/>
          <w:u w:val="single"/>
        </w:rPr>
        <w:t xml:space="preserve">Asiakirjan numero 53395</w:t>
      </w:r>
    </w:p>
    <w:p>
      <w:r>
        <w:t xml:space="preserve">Saksalainen Nordfrost-yritys voitti nimitaistelun ruotsalaisten uusnatsien kanssa.</w:t>
      </w:r>
    </w:p>
    <w:p>
      <w:r>
        <w:t xml:space="preserve">Pakastusyritys Nordfrost sanoi, että Pohjoismaisen vastarintaliikkeen (NRM) käyttämä nimitys "Nordfront" voisi viitata niiden väliseen "kaupalliseen yhteyteen". Ruotsin patentti- ja rekisterihallitus (PRV) yhtyi väitteeseen. NRM, jota pidetään Ruotsin viimeaikaisen uusnatsistisen nousun päävoimana, ei voi enää käyttää nimitystä. "Tuotemerkit ovat foneettisesti ja visuaalisesti hyvin samankaltaisia; vain yksi kirjain erottaa tuotemerkit toisistaan. Lisäksi tavaramerkkien välillä on käsitteellisiä yhtäläisyyksiä, sillä molemmat voidaan yhdistää maantieteellisiin ja meteorologisiin olosuhteisiin", saksalainen yritys totesi valituksessaan ruotsalaisen The Local -sivuston mukaan. "Mielestämme on ilmeinen vaara, että kolmannet osapuolet saavat virheellisesti käsityksen, että kyseessä on kaupallinen yhteys." Nordfrost sanoo olevansa maailman kuudenneksi suurin yritys syväjäädytysalalla. Saatat myös pitää</w:t>
      </w:r>
    </w:p>
    <w:p>
      <w:r>
        <w:rPr>
          <w:b/>
        </w:rPr>
        <w:t xml:space="preserve">Yhteenveto</w:t>
      </w:r>
    </w:p>
    <w:p>
      <w:r>
        <w:t xml:space="preserve">Saksalainen yritys on voittanut taistelun ruotsalaisen uusnatsiryhmän käyttämästä nimestä, koska se oli valittanut, että nimi voitaisiin sekoittaa sen brändiin.</w:t>
      </w:r>
    </w:p>
    <w:p>
      <w:r>
        <w:rPr>
          <w:b/>
          <w:u w:val="single"/>
        </w:rPr>
        <w:t xml:space="preserve">Asiakirjan numero 53396</w:t>
      </w:r>
    </w:p>
    <w:p>
      <w:r>
        <w:t xml:space="preserve">M6:n gini-onnettomuus: Moottoritie avataan uudelleen kuorma-auton törmäyksen jälkeen.</w:t>
      </w:r>
    </w:p>
    <w:p>
      <w:r>
        <w:t xml:space="preserve">Moottoritie suljettiin Cheshiressä Knutsfordin liittymän 19 ja Lymmin liittymän 20 välillä kahden kuorma-auton törmättyä toisiinsa keskiviikkona noin klo 17.30 BST. Pelastusmiehistöt työskentelivät yön yli estääkseen valuneen ginin syttymisen. Tie avattiin kokonaan uudelleen noin klo 04:30 BST. Cheshiren poliisin mukaan törmäys aiheutti pitkiä viivytyksiä, mutta loukkaantumisista ei ole raportoitu. Monet autoilijat seisoivat autoissaan noin neljä tuntia, kun poliisi käänsi ihmisiä pohjoiseen menevällä ajoradalla. Cheshiren palo- ja pelastuspalvelu ilmoitti, että se teki kovasti töitä saadakseen vuodon pysäytettyä yhden säiliöauton, joka kuljetti väkevää giniä, jotta se voitiin pumpata korvaavaan säiliöautoon. Se kertoi, että miehistöt myös päällystivät valuneen alkoholin vaahdolla estääkseen syttyvän nesteen syttymisen. Saatat olla myös kiinnostunut: Palokunta lisäsi, että 300 metrin (0,3 kilometrin) pituinen eristystie oli otettu käyttöön "varotoimenpiteenä". Yksi ruuhkaan joutuneista, Rachel Sargeant, kertoi joutuneensa kahden tunnin myöhästymiseen kello 20:00 mennessä. Hän twiittasi istuvansa "200 metrin päässä 32 000 litran roiskuneesta ginistä" ja vitsaili, että oli "sydäntä särkevää, ettei hänellä ollut pilliä". "Ginitapahtuma" aiheutti sosiaalisessa mediassa sanaleikkien vyöryn, joka saattoi olla "piristysruiske" niille, jotka joutuivat pitkiin viivästyksiin. Mr Ree 2 kysyi, oliko se "sloe lane", kun taas Anthony Davies twiittasi, että ruuhkassa olevien "oli vain pakko kestää se".</w:t>
      </w:r>
    </w:p>
    <w:p>
      <w:r>
        <w:rPr>
          <w:b/>
        </w:rPr>
        <w:t xml:space="preserve">Yhteenveto</w:t>
      </w:r>
    </w:p>
    <w:p>
      <w:r>
        <w:t xml:space="preserve">M6 on avattu uudelleen sen jälkeen, kun 32 000 litraa giniä kuljettanut kuorma-auto oli joutunut kolariin ja alkoi vuotaa lastiaan ajoradalle.</w:t>
      </w:r>
    </w:p>
    <w:p>
      <w:r>
        <w:rPr>
          <w:b/>
          <w:u w:val="single"/>
        </w:rPr>
        <w:t xml:space="preserve">Asiakirjan numero 53397</w:t>
      </w:r>
    </w:p>
    <w:p>
      <w:r>
        <w:t xml:space="preserve">Toshiban toimitusjohtaja eroaa kirjanpitoskandaalin vuoksi</w:t>
      </w:r>
    </w:p>
    <w:p>
      <w:r>
        <w:t xml:space="preserve">Hänen seuraajakseen tulee puheenjohtaja Masashi Muromachi, ja myös varapuheenjohtaja Norio Sasaki jättää tehtävänsä. Maanantaina Toshiban nimittämä riippumaton paneeli totesi, että yritys oli ilmoittanut liiketuloksensa 151,8 miljardia jeniä (1,22 miljardia dollaria, 780 miljoonaa puntaa) liian suureksi. Ylisuuruus oli noin kolminkertainen Toshiban alkuperäiseen arvioon verrattuna. Valtiovarainministeri Taro Aso sanoi, että tapaus voi heikentää luottamusta Japanin yritysjohtamiseen. Tutkinnassa todettiin, että voittojen ilmoittaminen väärin alkoi seitsemän vuotta sitten tapahtuneen finanssikriisin jälkeen, kun ylemmät johtajat alkoivat asettaa epärealistisia tulostavoitteita. "Toshiban sisällä vallitsi yrityskulttuuri, jossa ei voitu toimia esimiesten toiveita vastaan, raportissa todettiin. "Kun ylin johto esitti "haasteita", toimialajohtajat, esimiehet ja heidän alapuolellaan työskentelevät työntekijät toteuttivat jatkuvasti epäasianmukaisia kirjanpitokäytäntöjä saavuttaakseen esimiesten toiveiden mukaiset tavoitteet."</w:t>
      </w:r>
    </w:p>
    <w:p>
      <w:r>
        <w:rPr>
          <w:b/>
        </w:rPr>
        <w:t xml:space="preserve">Yhteenveto</w:t>
      </w:r>
    </w:p>
    <w:p>
      <w:r>
        <w:t xml:space="preserve">Toshiban toimitusjohtaja Hisao Tanaka eroaa sen jälkeen, kun yhtiö ilmoitti, että se oli ilmoittanut voittonsa liian suuriksi viimeisten kuuden vuoden aikana.</w:t>
      </w:r>
    </w:p>
    <w:p>
      <w:r>
        <w:rPr>
          <w:b/>
          <w:u w:val="single"/>
        </w:rPr>
        <w:t xml:space="preserve">Asiakirjan numero 53398</w:t>
      </w:r>
    </w:p>
    <w:p>
      <w:r>
        <w:t xml:space="preserve">Intian kongressijohtaja "lietsoi" vuoden 1984 sikhien vastaisia mellakoita.</w:t>
      </w:r>
    </w:p>
    <w:p>
      <w:r>
        <w:t xml:space="preserve">Keskusrikospoliisi (CBI) kertoi delhiläiselle tuomioistuimelle, että Sajjan Kumar yllytti väkijoukkoja tappamaan sikhejä. Yli 3 000 sikhiä tapettiin vuonna 1984 pääministeri Indira Gandhin murhan jälkeen. Sajar Kumar ja viisi muuta hänen kanssaan syytteessä olevaa ovat kiistäneet kaikki syytteet. "Ei yhtään sikhiä" CBI:n syyttäjä RS Cheema kertoi viimeisissä perusteluissaan oikeudelle, että mellakoita, jotka kohdistuivat tiettyyn yhteisöön, "tukivat sekä kongressihallitus että poliisi". "Kyseessä oli kauhistuttavan suuri salaliitto, johon poliisi oli osallisena ja jota paikallinen kansanedustaja Sajjan Kumar suojeli", syyttäjä sanoi tuomari JR Aryanille, joka lopulta antaa tuomion asiassa. Cheema sanoi, että silminnäkijät kuulivat Sajjan Kumarin sanovan väkijoukolle, että "yksikään sikhi ei saa selvitä hengissä". Sajjan Kumar ja viisi muuta hänen kanssaan syytteessä olevaa kiistävät syyllisyytensä kuuden ihmisen surmaamiseen Delhin Cantonmentissa eli sotilasalueella mellakoiden aikana, jotka syttyivät Indira Gandhin tappamisesta hänen sikhiläisten henkivartijoidensa toimesta. Oikeudenkäynti alkoi sen jälkeen, kun hallituksen tutkinta oli löytänyt "uskottavia todisteita" siitä, että jotkut kongressipuolueen johtajat yllyttivät väkijoukkoja hyökkäämään sikhien kimppuun mellakoiden aikana ja että ne eivät olleet spontaaneja.</w:t>
      </w:r>
    </w:p>
    <w:p>
      <w:r>
        <w:rPr>
          <w:b/>
        </w:rPr>
        <w:t xml:space="preserve">Yhteenveto</w:t>
      </w:r>
    </w:p>
    <w:p>
      <w:r>
        <w:t xml:space="preserve">Intian ylin tutkintaviranomainen on syyttänyt erästä kongressipuolueen johtajaa siitä, että hän on ollut mukana "pelottavan suuressa salaliitossa" poliisin kanssa sikhien vastaisten mellakoiden aikana vuonna 1984.</w:t>
      </w:r>
    </w:p>
    <w:p>
      <w:r>
        <w:rPr>
          <w:b/>
          <w:u w:val="single"/>
        </w:rPr>
        <w:t xml:space="preserve">Asiakirjan numero 53399</w:t>
      </w:r>
    </w:p>
    <w:p>
      <w:r>
        <w:t xml:space="preserve">John Stevenson: Ex-BBC:n kirjeenvaihtaja ja kumppani löytyivät kuolleina ilman vammoja</w:t>
      </w:r>
    </w:p>
    <w:p>
      <w:r>
        <w:t xml:space="preserve">John Stevenson, 68, löydettiin lattialta läheltä sänkyään Aberdaressa, Rhondda Cynon Tafissa, 12. maaliskuuta 2020, kerrottiin kuulemisessa. Poliisi löysi kaksi miestä tunkeuduttuaan väkisin kiinteistöön, kuultiin Pontypriddin tutkinnassa. Hälytyksen tekivät piirihoitajat, jotka eivät olleet saaneet vastausta. Lääketieteellinen tutkimus Tohtori Stephen Leadbeatterin Cardiffissa sijaitsevassa Walesin yliopistollisessa sairaalassa suorittama ruumiinavaus johti siihen, että alustavaksi kuolinsyyksi ilmoitettiin "epävarma", kuultiin tutkinnassa. Stevensonin perhe on antanut suostumuksensa siihen, että hänen jäännöksiään käytetään lääketieteellisiin tutkimustarkoituksiin. Koko tutkinta lykättiin 12. tammikuuta 2022 saakka. Gwyneddin Bangorissa syntynyt Stevenson oli työskennellyt toimittajana yli neljä vuosikymmentä. Hän oli lähettänyt merkittäviä juttuja Westminsteristä, muun muassa poliittisen reaktion syyskuun 11. päivän terrori-iskuun, ennen kuin jäi eläkkeelle vuonna 2013.</w:t>
      </w:r>
    </w:p>
    <w:p>
      <w:r>
        <w:rPr>
          <w:b/>
        </w:rPr>
        <w:t xml:space="preserve">Yhteenveto</w:t>
      </w:r>
    </w:p>
    <w:p>
      <w:r>
        <w:t xml:space="preserve">BBC Walesin entinen poliittinen kirjeenvaihtaja ja hänen kumppaninsa löydettiin kuolleina samasta huoneesta ilman vammoja, kuultiin tutkinnassa.</w:t>
      </w:r>
    </w:p>
    <w:p>
      <w:r>
        <w:rPr>
          <w:b/>
          <w:u w:val="single"/>
        </w:rPr>
        <w:t xml:space="preserve">Asiakirjan numero 53400</w:t>
      </w:r>
    </w:p>
    <w:p>
      <w:r>
        <w:t xml:space="preserve">Mid Yorkshire Hospitals NHS Trustin henkilöstö lakkoilee</w:t>
      </w:r>
    </w:p>
    <w:p>
      <w:r>
        <w:t xml:space="preserve">Lääketieteellisten sihteerien ja vastaanottovirkailijoiden toiminnan on määrä alkaa 28. tammikuuta, kertoi ammattiliitto Unison. Dewsburyn sairaalassa, Pinderfieldsin sairaalassa ja Pontefract General Infirmaryn sairaalassa työskenteleviä jäseniä uhkaavat palkanalennukset, jotka voivat olla jopa 2 800 puntaa vuodessa, liitto väitti. Mid Yorkshire Hospitals NHS Trustin mukaan sen on löydettävä 24 miljoonan punnan säästöt huhtikuuhun mennessä. Marraskuussa Unisonin jäsenet pitivät näissä kolmessa sairaalassa neljä päivää työtaistelua ehdotuksia vastaan. Samassa kuussa trusti lähetti irtisanomiskirjeet 74:lle toimisto- ja hallintohenkilöstön jäsenelle. Viimeisimpään lakkoilmoitukseen reagoidessaan trusti ilmoitti tehneensä henkilöstölle kolme tarkistettua tarjousta kiistan lopettamiseksi. Viimeisimmän tarjouksen mukaan työntekijöiden nykyistä palkkaa pidennettäisiin yhdestä vuodesta enintään 18 kuukauteen. Trustin henkilöstöjohtaja Graham Briggs sanoi, että oli "pettymys", ettei kiistaan ollut löydetty ratkaisua. Hän lisäsi, että potilaiden hoito ja hoito eivät häiriintyisi lakon aikana.</w:t>
      </w:r>
    </w:p>
    <w:p>
      <w:r>
        <w:rPr>
          <w:b/>
        </w:rPr>
        <w:t xml:space="preserve">Yhteenveto</w:t>
      </w:r>
    </w:p>
    <w:p>
      <w:r>
        <w:t xml:space="preserve">NHS-henkilöstö kolmessa West Yorkshiren sairaalassa lakkoilee viisi päivää ensi viikolla mahdollisten palkanalennusten vuoksi.</w:t>
      </w:r>
    </w:p>
    <w:p>
      <w:r>
        <w:rPr>
          <w:b/>
          <w:u w:val="single"/>
        </w:rPr>
        <w:t xml:space="preserve">Asiakirjan numero 53401</w:t>
      </w:r>
    </w:p>
    <w:p>
      <w:r>
        <w:t xml:space="preserve">Langlandsin koulu Dumfriesissa suunnitellaan siirrettäväksi uudelle kampukselle.</w:t>
      </w:r>
    </w:p>
    <w:p>
      <w:r>
        <w:t xml:space="preserve">Loreburn Parkissa sijaitseva Langlands Schoolin nykyinen rakennus on opetusministeriön mukaan huonossa kunnossa. He ovat ehdottaneet sen siirtämistä uuteen yhteiseen kampukseen, joka palvelee kaupungin luoteisosaa. Se on osa laajempaa Dumfries Learning Town -hanketta. Dumfriesin ja Gallowayn neuvoston koulutusvaliokunnalle esitetyn raportin mukaan yläasteikäisille oppilaille tarkoitettu koulu olisi nimeltään New Langlands School. Se olisi osa Alloway Roadilla sijaitsevaa kampusta, johon kuuluisivat myös Maxwelltown High School sekä Lochside- ja St Ninian's-alakoulut. Viranomaiset ovat suositelleet virallista kuulemista suunnitelmasta. Heidän mukaansa vanhemmat ja henkilökunta ovat suhtautuneet ehdotukseen myönteisesti ensimmäisissä epävirallisissa keskusteluissa.</w:t>
      </w:r>
    </w:p>
    <w:p>
      <w:r>
        <w:rPr>
          <w:b/>
        </w:rPr>
        <w:t xml:space="preserve">Yhteenveto</w:t>
      </w:r>
    </w:p>
    <w:p>
      <w:r>
        <w:t xml:space="preserve">Dumfriesin koulu, joka on tarkoitettu lapsille, joilla on vakavia ja monimutkaisia tarpeita, voitaisiin siirtää uuteen "oppimiskampukseen" neuvoston uusien suunnitelmien mukaan.</w:t>
      </w:r>
    </w:p>
    <w:p>
      <w:r>
        <w:rPr>
          <w:b/>
          <w:u w:val="single"/>
        </w:rPr>
        <w:t xml:space="preserve">Asiakirjan numero 53402</w:t>
      </w:r>
    </w:p>
    <w:p>
      <w:r>
        <w:t xml:space="preserve">Raiskaaja, 82, vangittiin kolmeen tyttöön kohdistuneista hyökkäyksistä Arbroathissa</w:t>
      </w:r>
    </w:p>
    <w:p>
      <w:r>
        <w:t xml:space="preserve">Alexander Mooren uhrit olivat 8-15-vuotiaita, kun hän hyökkäsi heidän kimppuunsa vuosina 1982-2006 Arbroathissa. Hänet tuomittiin Edinburghissa käydyn oikeudenkäynnin jälkeen kuudesta syytteestä, joihin kuuluivat raiskaus sekä irstas ja kiihottava käytös. Arbroathista kotoisin oleva Moore oli aiemmin istunut vankilassa vuonna 1999 nuoriin tyttöihin kohdistuneista rikoksista. Lordi Ericht sanoi, että raportissa Mooren todettiin olevan "vakava riski" naislapsille. Tuomari tuomitsi hänet Glasgow'n korkeimmassa oikeudessa ja sanoi: "Olet rikkonut kolmen lapsen luottamusta. "Uhrien vaikutuslausunnoista käy selvästi ilmi, että he elävät yhä sen vahingon seurausten kanssa, jonka olet heille aiheuttanut." Moore asetettiin jälleen seksuaalirikollisten luetteloon.</w:t>
      </w:r>
    </w:p>
    <w:p>
      <w:r>
        <w:rPr>
          <w:b/>
        </w:rPr>
        <w:t xml:space="preserve">Yhteenveto</w:t>
      </w:r>
    </w:p>
    <w:p>
      <w:r>
        <w:t xml:space="preserve">82-vuotias mies on tuomittu kahdeksaksi vuodeksi vankilaan kolmen tytön seksuaalisesta hyväksikäytöstä 24 vuoden ajan.</w:t>
      </w:r>
    </w:p>
    <w:p>
      <w:r>
        <w:rPr>
          <w:b/>
          <w:u w:val="single"/>
        </w:rPr>
        <w:t xml:space="preserve">Asiakirjan numero 53403</w:t>
      </w:r>
    </w:p>
    <w:p>
      <w:r>
        <w:t xml:space="preserve">Shorehamin lentoturman oikeudenkäynti: Lentäjä joutui pysähtymään edellisessä näytöksessä</w:t>
      </w:r>
    </w:p>
    <w:p>
      <w:r>
        <w:t xml:space="preserve">Andrew Hill kiistää 11 syytettä törkeästä kuolemantuottamuksesta Shorehamissa vuonna 2015 tehdyn tempun jälkeen. David Walton, Southport Airshow'n lentojohtaja edellisenä vuonna, sanoi määränneensä Hillille hätäpuhelun "stop stop stop". "Se on... harvinainen tapaus", hän sanoi. Entinen sotilaslentäjä Hill, 54, oli lentänyt Shorehamin lentonäytöksessä kuusi kertaa ennen onnettomuutta, jossa Hawker Hunter -suihkukone syöksyi A27-tielle silmukkamanööverin jälkeen. Walton kertoi valamiehistölle, että Southportin näytöksessä vuonna 2014 Hill oli suorittamassa kääntöliikkeitä, mutta "joutui hyvin lähelle yleisölinjaa ja alle tapahtuman minimikorkeuden". Hän sanoi, että Hill "rikkoi varmasti" näytöslinjan, jossa asetettiin turvalliset parametrit 230 metrin etäisyydelle yleisöstä, ja lensi alle 100 jalan korkeudessa. Hän sanoi, että hän huusi radiotaajuudella "stop stop stop stop" saadakseen Hillin lopettamaan manööverin heti sen jälkeen, kun manööveri oli suoritettu, jotta Hill ei häiritsisi häntä enempää tempun aikana. Syyttäjä Tom Kark QC kysyi: "Kuinka yleinen on stop stop stop -huuto?" Walton vastasi: "En tiedä: Walton sanoi: "Se on melko harvinainen tapaus." Hän kertoi oikeudelle, että vain noin viisi kertaa hänen kokemuksensa aikana, jolloin hän oli ollut mukana jopa 300 näytöksessä, hän oli joutunut käyttämään hätätoimenpidettä. Hän "keskusteli" Hillin kanssa tapauksesta myöhemmin samana päivänä ja sanoi Hillin myöntäneen, että jokin oli mennyt pieleen, valamiehistö kuuli. Oikeudenkäynti Old Baileyssä jatkuu.</w:t>
      </w:r>
    </w:p>
    <w:p>
      <w:r>
        <w:rPr>
          <w:b/>
        </w:rPr>
        <w:t xml:space="preserve">Yhteenveto</w:t>
      </w:r>
    </w:p>
    <w:p>
      <w:r>
        <w:t xml:space="preserve">Lentäjä, jonka kone syöksyi maahan lentonäytöksen aikana ja tappoi 11 ihmistä, joutui pysähtymään edellisessä näytöksessä, koska hän lensi kaksi kertaa liian matalalla ja lähellä katsojia, kuten oikeus kuuli.</w:t>
      </w:r>
    </w:p>
    <w:p>
      <w:r>
        <w:rPr>
          <w:b/>
          <w:u w:val="single"/>
        </w:rPr>
        <w:t xml:space="preserve">Asiakirjan numero 53404</w:t>
      </w:r>
    </w:p>
    <w:p>
      <w:r>
        <w:t xml:space="preserve">Virungan kansallispuisto: Kongon demokraattisen tasavallan metsänvartijat tapettiin</w:t>
      </w:r>
    </w:p>
    <w:p>
      <w:r>
        <w:t xml:space="preserve">Myös viisi kapinallista sai surmansa hyökkäyksessä puistossa, joka on yksi maailman viimeisistä vuorigorillojen turvapaikoista. Osa Kongon demokraattisen tasavallan itäosan lukuisista aseistautuneista ryhmistä on sijoittautunut puistoon, jossa ne usein salametsästävät eläimiä. Vuodesta 1996 lähtien puistossa on tapettu yli 130 puistonvartijaa. Uutistoimisto Reutersin mukaan M23-kapinallisryhmä, jolla on tukikohtia puistossa, salli hiljattain turistivierailujen jatkumisen. M23:n tämänvuotinen kapina on saanut noin 500 000 ihmistä pakenemaan kodeistaan. Puiston johtaja Emmanuel de Merode kertoi, että Mai Mai -miliisin jäsenet väijyivät aseistetun saattueen kanssa matkalla olleita metsänvartijoita. "Heidän kimppuunsa hyökkäsi melko huomattava Mai Mai -yksikkö... Tulitus oli hyvin voimakasta", hän kertoi Reutersille. Heinäkuussa alueella taistelevat aseistetut ryhmät suostuivat siihen, että vuorigorillojen etsintä jatkuu. Virungassa elää 480 maailman 790 jäljellä olevasta vuorigorillasta. Se on yksi maapallon monimuotoisimmista paikoista, ja se on YK:n uhanalaisten maailmanperintökohteiden luettelossa. Vuorigorilloja uhkaa sukupuutto laajenevien ihmisasutusten, alueella pitkään jatkuneen konfliktin ja puistossa mahdollisesti tapahtuvan öljynetsinnän vuoksi. BBC:n Africa Today -podcastit Aiheeseen liittyvät Internet-linkit Unesco</w:t>
      </w:r>
    </w:p>
    <w:p>
      <w:r>
        <w:rPr>
          <w:b/>
        </w:rPr>
        <w:t xml:space="preserve">Yhteenveto</w:t>
      </w:r>
    </w:p>
    <w:p>
      <w:r>
        <w:t xml:space="preserve">Kapinalliset ovat tappaneet kaksi metsänvartijaa ja yhden sotilaan Kongon demokraattisen tasavallan kuuluisassa Virungan kansallispuistossa, kertovat viranomaiset.</w:t>
      </w:r>
    </w:p>
    <w:p>
      <w:r>
        <w:rPr>
          <w:b/>
          <w:u w:val="single"/>
        </w:rPr>
        <w:t xml:space="preserve">Asiakirjan numero 53405</w:t>
      </w:r>
    </w:p>
    <w:p>
      <w:r>
        <w:t xml:space="preserve">Exeterin autotallipalon jälkeen löydetty ruumis</w:t>
      </w:r>
    </w:p>
    <w:p>
      <w:r>
        <w:t xml:space="preserve">Devonin ja Somersetin palo- ja pelastuspalvelu otti yhteyttä poliisiin maanantaiaamuna sattuneen tulipalon jälkeen. Uhrin - jota ei ole vielä tunnistettu - jäännökset löydettiin Westbrook Closessa Exeterissä sijaitsevasta kiinteistöstä. Palon syttymissyytä ei toistaiseksi tiedetä, ja Devonin ja Cornwallin poliisi pitää kuolemaa "selittämättömänä". "Uskomme tietävämme vainajan henkilöllisyyden ja olemme olleet yhteydessä hänen perheeseensä tämän asian tiimoilta", poliisin tiedottaja sanoi. "Tällä hetkellä virallista tunnistamista ei kuitenkaan ole tapahtunut, ja tutkimuksemme vainajan tunnistamiseksi jatkuvat."</w:t>
      </w:r>
    </w:p>
    <w:p>
      <w:r>
        <w:rPr>
          <w:b/>
        </w:rPr>
        <w:t xml:space="preserve">Yhteenveto</w:t>
      </w:r>
    </w:p>
    <w:p>
      <w:r>
        <w:t xml:space="preserve">Poliisin mukaan autotallipalossa on kuollut henkilö, jonka uskotaan olevan mies.</w:t>
      </w:r>
    </w:p>
    <w:p>
      <w:r>
        <w:rPr>
          <w:b/>
          <w:u w:val="single"/>
        </w:rPr>
        <w:t xml:space="preserve">Asiakirjan numero 53406</w:t>
      </w:r>
    </w:p>
    <w:p>
      <w:r>
        <w:t xml:space="preserve">Australian onnettomuuden sisko Jade Fox "oli kallioni</w:t>
      </w:r>
    </w:p>
    <w:p>
      <w:r>
        <w:t xml:space="preserve">Maidstonesta kotoisin oleva Jade Fox kuoli, kun hänen kyydissään ollut maasturi kaatui Fraser Islandilla Queenslandissa perjantaina. "Ainoa ihminen, joka oli tukenani, oli Jade", kertoi hänen siskonsa Amy, 19. "Hän merkitsi minulle kaikkea. Hän oli kuin kallioni, ja nyt hän on poissa." Neiti Fox matkusti Australiaan huhtikuussa ystävänsä kanssa ja sai surmansa safarimatkalla. Hän työskenteli kuusi kuukautta Sydneyssä ja ansaitsi rahaa kiertääkseen mantereen reppureissaamalla. Kolme Maidstonesta kotoisin olevaa ystävää, jotka selvisivät onnettomuudesta, saapuivat kotiin varhain maanantaiaamuna. Miss Foxin äiti Melanie kertoi kuulleensa onnettomuudesta Kentin poliisilta. "He sanoivat, että meillä on huonoja uutisia Australian poliisilta, ja silloin tiesin, että olimme menettäneet hänet", hän sanoi. Miss Foxin isä Chris aikoo matkustaa Australiaan tuodakseen tyttärensä ruumiin kotiin. Queenslandin poliisi kertoi, että sen oikeuslääketieteellinen onnettomuusyksikkö jatkaa onnettomuuden tutkimista. Poliisin mukaan nelivetoinen ajoneuvo oli kulkenut kolmen hengen saattueessa. Neiti Fox julistettiin kuolleeksi onnettomuuspaikalla, ja seitsemän muuta ihmistä vietiin sairaalaan loukkaantuneina.</w:t>
      </w:r>
    </w:p>
    <w:p>
      <w:r>
        <w:rPr>
          <w:b/>
        </w:rPr>
        <w:t xml:space="preserve">Yhteenveto</w:t>
      </w:r>
    </w:p>
    <w:p>
      <w:r>
        <w:t xml:space="preserve">Australiassa sattuneessa auto-onnettomuudessa kuolleen 22-vuotiaan kentsiläisnaisen sisko on sanonut, ettei hän pääse koskaan siitä yli.</w:t>
      </w:r>
    </w:p>
    <w:p>
      <w:r>
        <w:rPr>
          <w:b/>
          <w:u w:val="single"/>
        </w:rPr>
        <w:t xml:space="preserve">Asiakirjan numero 53407</w:t>
      </w:r>
    </w:p>
    <w:p>
      <w:r>
        <w:t xml:space="preserve">Poliisikomentaja pyytää yleisöltä apua rikossuunnitelmaan</w:t>
      </w:r>
    </w:p>
    <w:p>
      <w:r>
        <w:t xml:space="preserve">Ensimmäisessä poliisi- ja rikossuunnitelmaluonnoksessaan Tony Hogg sanoi haluavansa tuoda paikallisyhteisöt ja poliisit lähemmäs toisiaan tavoitteena vähentää rikollisuutta ja rikoksen pelkoa. Hän sanoi haluavansa antaa uhreille enemmän sananvaltaa siinä, miten rikollisia käsitellään. Hän lisäsi haluavansa keskittyä myös alkoholiin liittyvän väkivallan käsittelyyn. 'Ymmärtää vahingot' Suunnitelman ensimmäisestä luonnoksesta järjestetään julkinen kuuleminen kolmen viikon ajan. Hän sanoi, että uhrit halusivat saada enemmän sananvaltaa rikoksentekijöiden rangaistusten määräämisessä useista syistä. Hän sanoi: "Osana on kuunneltava uhreja ja rikosten vaikutuksia heihin ja ymmärrettävä, millaista vahinkoa ne aiheuttavat. "Tavoitteena on myös antaa heille sananvaltaa siitä, miten yhteiskuntaa vahingoittaneita henkilöitä pitäisi ehkä kohdella tulevaisuudessa." Hän lisäsi, että haavoittuvimmassa asemassa olevien suojelu - myös perheväkivallasta ja seksuaalisesta hyväksikäytöstä kärsivien ja lasten - oli myös poliisin suunnitelman ensisijainen tavoite. Hogg sanoi kuulevansa yleisöä ennen kuin hän laatii lopullisen version suunnitelmastaan myöhemmin tänä vuonna.</w:t>
      </w:r>
    </w:p>
    <w:p>
      <w:r>
        <w:rPr>
          <w:b/>
        </w:rPr>
        <w:t xml:space="preserve">Yhteenveto</w:t>
      </w:r>
    </w:p>
    <w:p>
      <w:r>
        <w:t xml:space="preserve">Devonin ja Cornwallin asukkaita pyydetään osallistumaan entistä aktiivisemmin rikollisuuden vähentämiseen ja auttamaan alueen poliisipäällikköä asettamaan poliisitoiminnan painopisteet.</w:t>
      </w:r>
    </w:p>
    <w:p>
      <w:r>
        <w:rPr>
          <w:b/>
          <w:u w:val="single"/>
        </w:rPr>
        <w:t xml:space="preserve">Asiakirjan numero 53408</w:t>
      </w:r>
    </w:p>
    <w:p>
      <w:r>
        <w:t xml:space="preserve">Sandwellin metallinpaljastin vaihtaa kolikonmetsästyksen aseiden etsintään.</w:t>
      </w:r>
    </w:p>
    <w:p>
      <w:r>
        <w:t xml:space="preserve">Mike Morton käyttää vapaaehtoisesti taitojaan löytääkseen poisheitettyjä veitsiä ja aseita Sandwellissa, West Midlandsissa. "Tuntuu erittäin tyydyttävältä käyttää harrastustani tukeakseni poliisia mahdollisesti vaarallisten aseiden poistamisessa yhteiskunnasta", 65-vuotias sanoo. West Midlandsin poliisi ilmoitti toivovansa, että se saisi lisää vapaaehtoisia etsiviä, jotta se voisi vähentää väkivaltarikollisuutta. "Tavallisesti etsin kolikoita ja esineitä, jotka voivat olla peräisin vuosisatojen takaa ja kuvastaa maan historiaa", sanoi Morton, joka on harrastanut etsintää kahdeksan vuotta. Hän lisäsi, että työskentelemällä poliisin kanssa hän "ei ainoastaan kehitä omia metallinetsintätaitojani vaan tekee myös jotain hyödyllistä". Harrastajien turvallisuuden takaamiseksi West Midlandsin poliisi kertoi, että vapaaehtoisia kehotettiin olemaan käsittelemättä löytämiään aseita. "Vapaaehtoisemme ovat taitavia siinä, mitä he tekevät, ja he voivat todella auttaa meitä aseiden jäljittämisessä ja takavarikoinnissa", sanoi Jess Redmond poliisista.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Metallinetsijä on vaihtanut muinaisten kolikoiden etsimisen poliisin auttamiseen aseiden etsinnöissä omalla alueellaan.</w:t>
      </w:r>
    </w:p>
    <w:p>
      <w:r>
        <w:rPr>
          <w:b/>
          <w:u w:val="single"/>
        </w:rPr>
        <w:t xml:space="preserve">Asiakirjan numero 53409</w:t>
      </w:r>
    </w:p>
    <w:p>
      <w:r>
        <w:t xml:space="preserve">Mies pidätetty M4-moottoritien kuolonkolarin jälkeen</w:t>
      </w:r>
    </w:p>
    <w:p>
      <w:r>
        <w:t xml:space="preserve">Kuolemaan johtaneessa onnettomuudessa auto kaatui liittymien 17 ja 18 välillä hieman kello 01:30 BST jälkeen 24. syyskuuta. Poliisin mukaan se oli ainoa osallisena ollut ajoneuvo. Yksi mies todettiin kuolleeksi onnettomuuspaikalla. Auton toinen kuljettaja vietiin Southmeadin sairaalaan Bristoliin, mutta hänet on sittemmin kotiutettu. Pidätetty mies on vapautettu tutkinnan alaisena. Poliisi on pyytänyt tietoja ja kojelautakameran kuvamateriaalia kaikilta, jotka matkustivat kyseisellä osuudella M4-tietä onnettomuushetkellä. Onnettomuus tapahtui itään päin menevällä ajoradalla, ja se oli toinen kahdesta kuolemaan johtaneesta törmäyksestä M4-tiellä viime torstaina. Mies kuoli ja kaksi muuta loukkaantui, kun kaksi kuorma-autoa, henkilöauto ja pakettiauto kolaroivat samalla alueella myöhemmin samana aamuna.</w:t>
      </w:r>
    </w:p>
    <w:p>
      <w:r>
        <w:rPr>
          <w:b/>
        </w:rPr>
        <w:t xml:space="preserve">Yhteenveto</w:t>
      </w:r>
    </w:p>
    <w:p>
      <w:r>
        <w:t xml:space="preserve">Mies on pidätetty epäiltynä kuolemantuottamuksesta huolimattomalla ajotavalla M4-tiellä tapahtuneen onnettomuuden jälkeen.</w:t>
      </w:r>
    </w:p>
    <w:p>
      <w:r>
        <w:rPr>
          <w:b/>
          <w:u w:val="single"/>
        </w:rPr>
        <w:t xml:space="preserve">Asiakirjan numero 53410</w:t>
      </w:r>
    </w:p>
    <w:p>
      <w:r>
        <w:t xml:space="preserve">UDA uhkailee Sunday Worldin toimittajia "välittömästi" UDA:lla</w:t>
      </w:r>
    </w:p>
    <w:p>
      <w:r>
        <w:t xml:space="preserve">NUJ:n mukaan uhkaukset tulivat Länsi-Belfastin Ulster Defence Associationilta (UDA). Amnesty International tuomitsi uhkaukset ja kutsui niitä "halveksittavaksi yritykseksi pelotella toimittajia". Aiemmin tällä viikolla uhkailtiin Belfast Telegraphin toimittajaa. NUJ:n apulaispääsihteeri Seamus Dooley totesi lauantai-iltana antamassaan lausunnossa olevansa tyytyväinen siihen, että kyseiset toimittajat ovat saaneet työnantajaltaan täyden tuen. Hän lisäsi, että PSNI on yhteydessä molempiin toimittajiin. NUJ:n mukaan poliisi otti yhteyttä yhteen sen jäsenistä keskellä yötä ja ilmoitti uhkauksesta, ja myös toista sen jäsentä uhkailtiin. Amnesty Internationalin Pohjois-Irlannin ohjelman johtaja Patrick Corrigan sanoi, että toimittajat ja erityisesti ne, jotka tutkivat laittomia puolisotilaallisia ja rikollisia toimia, toimivat "pelon ilmapiirissä". Hän vaati poliisia ryhtymään välittömämpiin toimiin. Toukokuussa uhkailtiin myös useita Sunday Life- ja Sunday World -sanomalehtien toimittajia.</w:t>
      </w:r>
    </w:p>
    <w:p>
      <w:r>
        <w:rPr>
          <w:b/>
        </w:rPr>
        <w:t xml:space="preserve">Yhteenveto</w:t>
      </w:r>
    </w:p>
    <w:p>
      <w:r>
        <w:t xml:space="preserve">"Lojalistiset puolisotilaalliset joukot ovat uhkailleet kahta Sunday World -sanomalehdessä työskentelevää toimittajaa, National Union of Journalists (NUJ) on sanonut.</w:t>
      </w:r>
    </w:p>
    <w:p>
      <w:r>
        <w:rPr>
          <w:b/>
          <w:u w:val="single"/>
        </w:rPr>
        <w:t xml:space="preserve">Asiakirjan numero 53411</w:t>
      </w:r>
    </w:p>
    <w:p>
      <w:r>
        <w:t xml:space="preserve">West Mercian upseerit kolmen huipun haasteessa</w:t>
      </w:r>
    </w:p>
    <w:p>
      <w:r>
        <w:t xml:space="preserve">He toivovat kiipeävänsä vuorokauden sisällä Ben Nevisille Skotlannissa, Scafell Pikelle Englannissa ja Snowdonille Walesissa. Ambulanssipalvelun henkilökunnasta, St John Ambulance -vapaaehtoisista ja West Mercian poliisista koostuvan ryhmän on määrä aloittaa kiipeäminen sunnuntaina. Aloitteen aikana kerätyt rahat menevät useille hyväntekeväisyysjärjestöille. Ryhmän on määrä aloittaa haaste Ben Neviksellä sunnuntaina klo 18.00 BST. Sen jälkeen he kulkevat läpi yön saapuakseen Scafell Pikelle noin klo 0400 BST ja pyrkivät lähtemään Lake Districtistä noin klo 0730 BST saavuttaakseen Snowdonin viisi tuntia myöhemmin. West Midlands Ambulance Servicen mukaan koulutusta on järjestetty lähes yhdeksän kuukauden ajan.</w:t>
      </w:r>
    </w:p>
    <w:p>
      <w:r>
        <w:rPr>
          <w:b/>
        </w:rPr>
        <w:t xml:space="preserve">Yhteenveto</w:t>
      </w:r>
    </w:p>
    <w:p>
      <w:r>
        <w:t xml:space="preserve">Länsi-Midlandsin alueen poliisit, ambulanssihenkilöstö ja vapaaehtoiset osallistuvat kolmen huipun haasteeseen.</w:t>
      </w:r>
    </w:p>
    <w:p>
      <w:r>
        <w:rPr>
          <w:b/>
          <w:u w:val="single"/>
        </w:rPr>
        <w:t xml:space="preserve">Asiakirjan numero 53412</w:t>
      </w:r>
    </w:p>
    <w:p>
      <w:r>
        <w:t xml:space="preserve">Coronavirus: Northamptonshiren poliisi voisi käyttää lennokkeja</w:t>
      </w:r>
    </w:p>
    <w:p>
      <w:r>
        <w:t xml:space="preserve">Northamptonshiren poliisin poliisipäällikkö Nick Adderley kertoi aikovansa lisätä poliisin lennokkien määrää kahdesta kahdeksaan. Adderley sanoi harkitsevansa myös poliisien lähettämistä supermarketteihin varastoinnin estämiseksi. Hän sanoi, että lennokkien käyttö olisi "kustannustehokas tapa" välittää tietoa. Ne varustettaisiin kaiuttimilla, jotta ne voisivat välittää viestejä yleisölle. Paikallisen demokratian raportointipalvelun mukaan Adderley sanoi, että lennokkeja voitaisiin käyttää myös kartoittamaan kriisipesäkkeitä, joissa ihmiset eivät noudata lakia, jos pakkolukitus tulisi voimaan. Osana koronaviruslakia - jonka odotetaan menevän läpi parlamentin alahuoneessa maanantaina - poliisi saa uusia hätätilavaltuuksia, joiden avulla se voi taata yleisen turvallisuuden ja ylläpitää lakia ja järjestystä. Adderley sanoi, että jos supermarketit pyytävät apua paniikkiostosten hoitamisessa, "me annamme sitä". Hän sanoi: "Emme voi sallia tilannetta, jossa haavoittuvassa asemassa olevat ihmiset eivät saa ruokaa." "Emme voi sallia, että haavoittuvassa asemassa olevat ihmiset eivät saa ruokaa." Kysyttäessä mahdollisuudesta käyttää lisävaltuuksia kotiarestiin niiden henkilöiden asettamiseksi, jotka eivät tottele käskyjä eristää itsensä, hän sanoi, että tällainen toimenpide "ei ole todellisuutta". "Emme halua, että poliisit pyörivät lattialla eläkeläisten kanssa, jotka eivät suostu lähtemään kotiin", hän sanoi.</w:t>
      </w:r>
    </w:p>
    <w:p>
      <w:r>
        <w:rPr>
          <w:b/>
        </w:rPr>
        <w:t xml:space="preserve">Yhteenveto</w:t>
      </w:r>
    </w:p>
    <w:p>
      <w:r>
        <w:t xml:space="preserve">Poliisivoimat voisivat käyttää droneja levittämään julkisia tiedotusviestejä, jotka auttaisivat lainvalvonnassa koronaviruskriisin aikana.</w:t>
      </w:r>
    </w:p>
    <w:p>
      <w:r>
        <w:rPr>
          <w:b/>
          <w:u w:val="single"/>
        </w:rPr>
        <w:t xml:space="preserve">Asiakirjan numero 53413</w:t>
      </w:r>
    </w:p>
    <w:p>
      <w:r>
        <w:t xml:space="preserve">Professori Jean Golding saa kunniatohtorin arvon Bristolin yliopistossa</w:t>
      </w:r>
    </w:p>
    <w:p>
      <w:r>
        <w:t xml:space="preserve">Professori Jean Golding, joka perusti Children of the 90s -hankkeen, sai oikeustieteen tohtorin arvon. Hankkeessa seurattiin tuhansien perheiden elämää 1990-luvulla ja tarkkailtiin vastasyntyneiden lasten ryhmää. Sen sanotaan edistäneen merkittävästi geenitutkimusta ja ihmisten terveyden ymmärtämistä. Seremonia järjestettiin Wills Memorial Buildingissa Queen's Roadilla Cliftonissa. Vararehtori, professori David Clarke sanoi, että Golding oli "esimerkkinä niistä ominaisuuksista ja arvoista, joita laitos edistää". Professori Golding sai tunnustusta laajasta epidemiologisesta työstään Children of the 90s -hankkeessa, joka tunnetaan myös nimellä ALSPAC. Yli 14 000 äitiä osallistui tutkimukseen raskauden aikana vuosina 1991 ja 1992, ja heidän lastensa terveyttä ja kehitystä on seurattu siitä lähtien. Hankkeesta on tullut maailman johtava geenitutkimuslaitos, jossa analysoidaan tuhansien osallistujien genomia eli geneettistä perimää. Professori Goldingin muihin kunnianosoituksiin kuuluu muun muassa OBE-palkinto kuningattaren uudenvuoden kunniamainintaluettelossa vuonna 2012.</w:t>
      </w:r>
    </w:p>
    <w:p>
      <w:r>
        <w:rPr>
          <w:b/>
        </w:rPr>
        <w:t xml:space="preserve">Yhteenveto</w:t>
      </w:r>
    </w:p>
    <w:p>
      <w:r>
        <w:t xml:space="preserve">Maailmankuulun bristolilaisen tutkimuksen takana olevalle naiselle on myönnetty Bristolin yliopiston kunniatohtorin arvo.</w:t>
      </w:r>
    </w:p>
    <w:p>
      <w:r>
        <w:rPr>
          <w:b/>
          <w:u w:val="single"/>
        </w:rPr>
        <w:t xml:space="preserve">Asiakirjan numero 53414</w:t>
      </w:r>
    </w:p>
    <w:p>
      <w:r>
        <w:t xml:space="preserve">Covid-epidemia Newportin Royal Gwentin sairaalassa</w:t>
      </w:r>
    </w:p>
    <w:p>
      <w:r>
        <w:t xml:space="preserve">Aneurin Bevanin yliopiston terveyslautakunta ilmoitti, että 14 potilasta kolmella aikuisten osastolla oli kärsinyt. Yksikään henkilökunnan jäsen ei ole saanut positiivista tulosta, eikä yhtään potilasta ole otettu tehohoitoon. Sairaalassa on otettu uudelleen käyttöön vierailukielto, lukuun ottamatta äitiys- ja lapsipotilaille sovittuja vierailuja. Cwm Taf Morgannwg University Health Board käsittelee tautitapauksia myös kolmessa sairaalassaan - Royal Glamorgan Hospitalissa Llantrisantissa, Prince Charles Hospitalissa Merthyr Tydfilissä ja Bridgendin Princess of Wales Hospitalissa. Royal Gwentin sairaalassa tautitapaus julistettiin infektioiden ehkäisy- ja valvontaryhmän ja johtavan infektioiden torjuntalääkärin neuvojen perusteella, terveystoimikunta totesi.</w:t>
      </w:r>
    </w:p>
    <w:p>
      <w:r>
        <w:rPr>
          <w:b/>
        </w:rPr>
        <w:t xml:space="preserve">Yhteenveto</w:t>
      </w:r>
    </w:p>
    <w:p>
      <w:r>
        <w:t xml:space="preserve">Newportin Royal Gwentin sairaalassa on julistettu koronaviruksen taudinpurkaus.</w:t>
      </w:r>
    </w:p>
    <w:p>
      <w:r>
        <w:rPr>
          <w:b/>
          <w:u w:val="single"/>
        </w:rPr>
        <w:t xml:space="preserve">Asiakirjan numero 53415</w:t>
      </w:r>
    </w:p>
    <w:p>
      <w:r>
        <w:t xml:space="preserve">HMP Altcourse kuolemantapaus: Vanki kuolee "putoamalla vankilan portailta".</w:t>
      </w:r>
    </w:p>
    <w:p>
      <w:r>
        <w:t xml:space="preserve">Miehen uskotaan kuolleen HMP Altcourse -laitoksessa Fazakarleyssä, Merseysidessa, noin kello 12:00 GMT. HMP Altcourse -laitoksen johtaja Steve Williams sanoi, että nimettömän vangin lähiomaisille on ilmoitettu asiasta. Williams lisäsi sitten: "Kuten kaikki vankeudessa tapahtuneet kuolemantapaukset, vankila- ja ehdonalaisvalvojan oikeusasiamies tutkii tämänkin tapauksen." G4S:n johtama vankila oli ensimmäinen yksityisesti rahoitettu ja hallinnoitu vankila Yhdistyneessä kuningaskunnassa. HMP Altcourse on B-luokan vankila, jossa on noin 1 300 miesvankia.</w:t>
      </w:r>
    </w:p>
    <w:p>
      <w:r>
        <w:rPr>
          <w:b/>
        </w:rPr>
        <w:t xml:space="preserve">Yhteenveto</w:t>
      </w:r>
    </w:p>
    <w:p>
      <w:r>
        <w:t xml:space="preserve">Erään vangin uskotaan kuolleen, kun hän putosi vankilan portailta.</w:t>
      </w:r>
    </w:p>
    <w:p>
      <w:r>
        <w:rPr>
          <w:b/>
          <w:u w:val="single"/>
        </w:rPr>
        <w:t xml:space="preserve">Asiakirjan numero 53416</w:t>
      </w:r>
    </w:p>
    <w:p>
      <w:r>
        <w:t xml:space="preserve">Huumekuski vangittiin Great Barrin kuolonkolarin vuoksi</w:t>
      </w:r>
    </w:p>
    <w:p>
      <w:r>
        <w:t xml:space="preserve">Charlie Heywood, 19, törmäsi James Wilsonin Mercedekseen Birminghamin tiellä Great Barrissa Sandwellissa kesäkuussa 2016, ja hänet julistettiin kuolleeksi tapahtumapaikalla. Wilson, 21, kotoisin Chudleigh Grovesta, Great Barrista, ajoi kolme kertaa yli kielletyn huumausaineen sallitun rajan, West Midlandsin poliisi kertoi. Birminghamin kruununoikeudessa perjantaina hän sai kuuden vuoden vankeustuomion. Heywood, myös Great Barrista, oli matkalla kotiin juhlista, kun häneen törmättiin. Wilson tuomittiin kuolemantuottamuksesta, kun hän ajoi ilman asianmukaista varovaisuutta huumausaineiden sallitun raja-arvon ylittäessään ja vakuuttamattomana. Vankeusrangaistuksen lisäksi hänet määrättiin kuuden vuoden ajokieltoon vapautumisensa jälkeen. Ylikonstaapeli Alan Hands West Midlandsin poliisista sanoi: "Tämä oli syvästi surullinen menetys lahjakkaalle nuorelle miehelle, joka oli juuri aloittamassa toista vuottaan historian opintojaan University College Londonissa".</w:t>
      </w:r>
    </w:p>
    <w:p>
      <w:r>
        <w:rPr>
          <w:b/>
        </w:rPr>
        <w:t xml:space="preserve">Yhteenveto</w:t>
      </w:r>
    </w:p>
    <w:p>
      <w:r>
        <w:t xml:space="preserve">Mies, joka tappoi teini-ikäisen jalankulkijan ajaessaan huumeiden vaikutuksen alaisena, on vangittu.</w:t>
      </w:r>
    </w:p>
    <w:p>
      <w:r>
        <w:rPr>
          <w:b/>
          <w:u w:val="single"/>
        </w:rPr>
        <w:t xml:space="preserve">Asiakirjan numero 53417</w:t>
      </w:r>
    </w:p>
    <w:p>
      <w:r>
        <w:t xml:space="preserve">Maidontuottajat tukkivat Morrisonsin Wakefieldin varaston.</w:t>
      </w:r>
    </w:p>
    <w:p>
      <w:r>
        <w:t xml:space="preserve">Maanviljelijät väittävät, että maidon tuotantokustannukset nousevat ja että Bradfordissa toimiva Morrisons on kieltäytynyt maksamasta lisää. Valintamyymälä saa osan maitotuotteistaan First Milk -nimiseltä maanviljelijöiden osuuskuntayritykseltä. Morrisons sanoi, että se on keskustellut asiasta First Milkin kanssa ja että "First Milkin asiakkaiden estäminen ei ole ratkaisu tässä tilanteessa". Yritys lisäsi: "On epätotta, että meillä olisi määrätty kanta siihen, mitä olemme valmiita maksamaan." Markkinat eivät ole enää muuttuneet. Stephen Frankland Farmers for Action -järjestöstä sanoi, että Morrisons "viivytteli" juuston hinnan suhteen ja että protesti oli vastaus neuvottelujen viivyttelyyn. "Jos First Milk ei saa tarpeeksi rahaa kassaan, sen on maksettava viljelijöille vähemmän", Frankland sanoi. Hän lisäsi, että uusia mielenosoituksia oli suunnitteilla. First Milkin tiedottaja sanoi: "Viime päivinä olemme käyneet myönteisiä keskusteluja Morrisonsin kanssa. "Meillä on seurantakokous muutaman päivän kuluttua."</w:t>
      </w:r>
    </w:p>
    <w:p>
      <w:r>
        <w:rPr>
          <w:b/>
        </w:rPr>
        <w:t xml:space="preserve">Yhteenveto</w:t>
      </w:r>
    </w:p>
    <w:p>
      <w:r>
        <w:t xml:space="preserve">Maanviljelijät ovat tukkineet supermarketin varaston Wakefieldissä, West Yorkshiressä, protestoidakseen maidon hinnan vuoksi.</w:t>
      </w:r>
    </w:p>
    <w:p>
      <w:r>
        <w:rPr>
          <w:b/>
          <w:u w:val="single"/>
        </w:rPr>
        <w:t xml:space="preserve">Asiakirjan numero 53418</w:t>
      </w:r>
    </w:p>
    <w:p>
      <w:r>
        <w:t xml:space="preserve">Lapsen hyväksikäyttöä koskevan tutkinnan neuvonantaja Ben Emmerson vapautettiin syytteistä</w:t>
      </w:r>
    </w:p>
    <w:p>
      <w:r>
        <w:t xml:space="preserve">Eräs tutkinnan työntekijä väitti, että mies kähmi häntä hississä syyskuussa. Mutta entinen syyttäjälaitoksen johtaja on nyt vapauttanut Ben Emmerson QC:n syytteistä "epäröimättä". Emmerson, joka jätti tutkinnan syyskuussa, sanoi olevansa "erittäin tyytyväinen" tutkinnan tulokseen. Hän sanoi: "Tämä on ollut vaikea ajanjakso, ja olen luonnollisesti erittäin tyytyväinen siihen, että riippumaton ylempi tuomari on nyt vahvistanut, että minua vastaan esitetyt syytökset olivat aina perusteettomia." Tutkinnan työntekijä kertoi, että vanhempi lakimies kävi hänen kimppuunsa tutkinnan toimistossa Millbankissa Lontoon keskustassa syyskuun alussa. Emmerson pidätettiin virantoimituksesta, koska tutkinnan mukaan hänen johtamistaan oli epäilty, ja hän erosi sitten. Hänen kamarinsa Matrix perusti hänen käytöstään tutkinnan, jota johti Sir David Calvert-Smith. Sen lisäksi, että Emmerson on tutkinnan entinen vanhempi neuvonantaja, hän on korkeimman oikeuden varatuomari, Oxfordin yliopiston ihmisoikeuslainsäädännön vieraileva professori ja johtava kansainvälinen asianajaja. Kansallinen lasten hyväksikäyttöä koskeva tutkimus perustettiin vuonna 2014 tutkimaan, ovatko julkiset elimet, kuten poliisi, laiminlyöneet velvollisuutensa suojella lapsia seksuaaliselta hyväksikäytöltä. Se tutkii myös väitteitä hyväksikäytöstä, johon liittyy "tunnettuja henkilöitä". Tutkintaa johtaa tällä hetkellä professori Alexis Jay, mutta sitä on vaivannut ongelmat, joista merkittävimpiä ovat hänen kolmen edeltäjänsä eroamiset.</w:t>
      </w:r>
    </w:p>
    <w:p>
      <w:r>
        <w:rPr>
          <w:b/>
        </w:rPr>
        <w:t xml:space="preserve">Yhteenveto</w:t>
      </w:r>
    </w:p>
    <w:p>
      <w:r>
        <w:t xml:space="preserve">Englannissa ja Walesissa tapahtunutta lasten seksuaalista hyväksikäyttöä koskevan riippumattoman tutkimuksen entinen vanhempi neuvonantaja on vapautettu syytöksistä, jotka koskevat seksuaalista hyväksikäyttöä ja häirintää.</w:t>
      </w:r>
    </w:p>
    <w:p>
      <w:r>
        <w:rPr>
          <w:b/>
          <w:u w:val="single"/>
        </w:rPr>
        <w:t xml:space="preserve">Asiakirjan numero 53419</w:t>
      </w:r>
    </w:p>
    <w:p>
      <w:r>
        <w:t xml:space="preserve">Australian ampumavälikohtaukset: Kaksi kuollutta lähellä Sydneyn poliisin päämajaa</w:t>
      </w:r>
    </w:p>
    <w:p>
      <w:r>
        <w:t xml:space="preserve">Poliisin siviilihenkilö murhattiin "sydämettömästi" lähietäisyydeltä, kun hän lähti töistä, ja hänet oli valittu tarkoituksella, osavaltion poliisipäällikkö Andrew Scipione sanoi. Poliisin tulituksessa kuollutta ampujaa ei ole vielä tunnistettu. Poliisipäällikkö Scipione kieltäytyi spekuloimasta hyökkäyksen motiivia. Tapaus sattui noin kello 16.30 paikallista aikaa (06.30 GMT). Hänen mukaansa ei ole todisteita, jotka liittäisivät välikohtauksen terrorismiin liittyvään toimintaan. Uhri ei ole saanut nimeä. Poliisin mukaan kriittisten tapausten ryhmä tutkii nyt kaikki tapaukseen liittyvät olosuhteet. "Kaksi laukausta lisää" Vijay Dantu, joka asuu poliisirakennusta vastapäätä, kertoi Australian Broadcasting Corporationille kuulleensa useita laukauksia. "Olin tekemässä töitä kotonani, kun kuulin laukauksen ja luulin, että se oli renkaan puhkeaminen", Dantu sanoi. "Sitten yhtäkkiä... tuli kaksi laukausta lisää." Ammuttuaan yhden laukauksen uhria kohti ampuja ampui muita poliiseja ja sai surmansa, kun nämä vastasivat tuleen, poliisi kertoi. He uskovat, että ampuja toimi yksin.</w:t>
      </w:r>
    </w:p>
    <w:p>
      <w:r>
        <w:rPr>
          <w:b/>
        </w:rPr>
        <w:t xml:space="preserve">Yhteenveto</w:t>
      </w:r>
    </w:p>
    <w:p>
      <w:r>
        <w:t xml:space="preserve">Kaksi ihmistä on saanut surmansa ammuskelussa Uuden Etelä-Walesin osavaltion poliisin päämajan ulkopuolella läntisessä Sydneyssä, kertoo Australian poliisi.</w:t>
      </w:r>
    </w:p>
    <w:p>
      <w:r>
        <w:rPr>
          <w:b/>
          <w:u w:val="single"/>
        </w:rPr>
        <w:t xml:space="preserve">Asiakirjan numero 53420</w:t>
      </w:r>
    </w:p>
    <w:p>
      <w:r>
        <w:t xml:space="preserve">Durhamin yliopiston ylioppilaskunnan "brutalistisen" rakennuksen pelastamista koskeva vetoomus</w:t>
      </w:r>
    </w:p>
    <w:p>
      <w:r>
        <w:t xml:space="preserve">Dunelm House rakennettiin 1960-luvulla, ja vaikka fanit pitävät sitä erinomaisena esimerkkinä arkkitehtuurista, sitä ei ole merkitty luetteloon. Yliopiston mukaan betonirakennus tarvitsee 14,7 miljoonaa puntaa maksavia korjauksia, ja se halutaan purkaa. Vetoomus, jossa vaaditaan sen kunnostamista ja ylläpitoa, on kerännyt satoja allekirjoituksia. "Uskomattoman kohtelias rakennus" Rakennus jakaa mielipiteitä kaupungissa, ja jotkut asukkaat kutsuvat sitä "betonikarbunkkeliksi". Sodanjälkeisiä rakennuksia dokumentoivan Something Concrete and Modern -hankkeen arkkitehti James Perry kuvaili sitä kuitenkin "loistavaksi" ja "modernistiseksi rakennukseksi uskomattoman kohteliaaksi". Hän sanoi: "Rakennuksen purkaminen ja hävittäminen on kallista. "Arkkitehtinä meidän on pyrittävä käyttämään rakennuksia uudelleen, kierrättämään, laajentamaan tai mukauttamaan niitä sen sijaan, että hävitämme ne, koska emme pidä niiden ulkonäöstä." Hän totesi, että rakennusten purkaminen on kallista. Durhamin yliopisto totesi, että jos purkaminen toteutuu, korvaava rakennus on laadukas ja maailmanluokan rakennus, joka sopii näin herkkään paikkaan.</w:t>
      </w:r>
    </w:p>
    <w:p>
      <w:r>
        <w:rPr>
          <w:b/>
        </w:rPr>
        <w:t xml:space="preserve">Yhteenveto</w:t>
      </w:r>
    </w:p>
    <w:p>
      <w:r>
        <w:t xml:space="preserve">Kampanjoijat ovat vaatineet Durhamin yliopiston "brutalistisen" ylioppilaskuntarakennuksen pelastamista purkamiselta.</w:t>
      </w:r>
    </w:p>
    <w:p>
      <w:r>
        <w:rPr>
          <w:b/>
          <w:u w:val="single"/>
        </w:rPr>
        <w:t xml:space="preserve">Asiakirjan numero 53421</w:t>
      </w:r>
    </w:p>
    <w:p>
      <w:r>
        <w:t xml:space="preserve">Kantritähdet soittavat Trumpin virkaanastujaisissa</w:t>
      </w:r>
    </w:p>
    <w:p>
      <w:r>
        <w:t xml:space="preserve">Toby Keith ja Lee Greenwood sekä Broadway-laulaja Jennifer Holliday konsertoivat torstaina kuuluisan Lincoln Memorialin portailla. Trump puhuu myös tilaisuudessa paikalla, jossa Martin Luther King piti kuuluisan I had a dream -puheensa 250 000 ihmiselle vuonna 1963. Republikaanista tulee Yhdysvaltain 45. presidentti ensi perjantaina. Edellisenä iltana on kutsuttu Make America Great Again! Welcome Celebration, ja sitä isännöi näyttelijä Jon Voight. Keith on yksi viimeisten kahden vuosikymmenen tunnetuimmista kantrilaulajista. Hänen kappaleensa Courtesy of the Red, White and Blue (The Angry American) oli isänmaallinen kehotus 9/11:n jälkeen. Esiintymässä myös mm: Presidentti Barack Obaman virkaanastujaisissa esiintyivät muun muassa Beyonce, Bruce Springsteen ja U2. Trump on kuitenkin sanonut, että virkaanastujaispäivän pitäisi koskea kansaa, ei eliittiä. Yksi hänen avustajistaan sanoi tällä viikolla, että teemana olisi "pehmeä aistillisuus".</w:t>
      </w:r>
    </w:p>
    <w:p>
      <w:r>
        <w:rPr>
          <w:b/>
        </w:rPr>
        <w:t xml:space="preserve">Yhteenveto</w:t>
      </w:r>
    </w:p>
    <w:p>
      <w:r>
        <w:t xml:space="preserve">Country-musiikin tähdet esiintyvät Washingtonissa tulevan presidentin Donald Trumpin virkaanastujaisten aattona.</w:t>
      </w:r>
    </w:p>
    <w:p>
      <w:r>
        <w:rPr>
          <w:b/>
          <w:u w:val="single"/>
        </w:rPr>
        <w:t xml:space="preserve">Asiakirjan numero 53422</w:t>
      </w:r>
    </w:p>
    <w:p>
      <w:r>
        <w:t xml:space="preserve">NHS Highlandin maaseudun terveydenhuoltohankkeet saavat varoja</w:t>
      </w:r>
    </w:p>
    <w:p>
      <w:r>
        <w:t xml:space="preserve">NHS Highland käyttää rahat hankkeisiin West Lochaberissa, Argyllin keskiosassa ja Islayssa. Terveyslautakunnalla on vaikeuksia rekrytoida yleislääkäreitä West Lochaberiin. Viime viikolla kävi ilmi, että se on joutunut hakemaan uudelleen seitsemää lääkäriä, jotta he voisivat hoitaa harvaan asutun alueen hoitoa Länsi-Highlandsissa. Campbeltown Community Hospitalissa kehitteillä olevassa uudessa hoitomallissa yhteisön sairaala ja kolme paikallista yleislääkärin vastaanottoa tarjoavat hoitoa kaikkina vuorokaudenaikoina. Tämän mallin toivotaan hyödyttävän myös Argyllin keskiosien potilaita. Terveysministeri Michael Matheson ilmoitti rahoituksesta vieraillessaan sairaalassa. Hänen mukaansa on yhä vaikeampaa rekrytoida ja pitää terveydenhuollon ammattilaisia ja hoitohenkilökuntaa perinteisissä malleissa, joilla terveydenhuoltoa tarjotaan syrjäseuduilla. Matheson lisäsi: "Tapasin tänään useita Campbeltownin terveydenhuoltohenkilöstön jäseniä ja potilaita kuullakseni omakohtaisesti heidän kohtaamistaan haasteista ja siitä, miten uusi lähestymistapa, jota he ovat kehittämässä omalla alueellaan, hyödyttää potilaita. "Odotan, että tällä on merkitystä myös muille Skotlannin syrjäseuduille ja että se antaa tietoa uusista malleista, joita testataan myös kaupunkialueilla."</w:t>
      </w:r>
    </w:p>
    <w:p>
      <w:r>
        <w:rPr>
          <w:b/>
        </w:rPr>
        <w:t xml:space="preserve">Yhteenveto</w:t>
      </w:r>
    </w:p>
    <w:p>
      <w:r>
        <w:t xml:space="preserve">Skotlannin hallitus aikoo käyttää 1,5 miljoonaa puntaa testatakseen uusia tapoja tarjota terveydenhuoltoa Skotlannin maaseudulla ja syrjäisillä alueilla.</w:t>
      </w:r>
    </w:p>
    <w:p>
      <w:r>
        <w:rPr>
          <w:b/>
          <w:u w:val="single"/>
        </w:rPr>
        <w:t xml:space="preserve">Asiakirjan numero 53423</w:t>
      </w:r>
    </w:p>
    <w:p>
      <w:r>
        <w:t xml:space="preserve">Museo ottaa yhteyttä amerikkalaisiin toisen maailmansodan aikaisiin tiilenpurkajiin</w:t>
      </w:r>
    </w:p>
    <w:p>
      <w:r>
        <w:t xml:space="preserve">Norfolkin ja Suffolkin ilmailumuseo yritti ottaa yhteyttä sukulaisiin löydettyään 47 kaiverrettua tiiltä Ditchingham Maltingsista, Bungaysta, Suffolkista. Donna Goldbach-Martin New Jerseystä kuuli tarinasta kaksi vuotta sitten. Kuraattori Huby Fairhead kertoi, että hän oli "tehnyt projektin, jonka tarkoituksena oli auttaa minua löytämään perheet Amerikassa". Nyt esillä Maltingsia käytti 2212 Quarter Master Truck Company (Aviation) Combat Support Wing -taistelutukilentolaivue varastona. Tiilet tulivat esiin, kun rakennusta purettiin asuntojen rakentamiseksi. Fairhead sanoi, että Goldbach-Martin kuuli museon etsinnöistä Norwichissa työskentelevältä sukulaiseltaan. "Tähän mennessä hän on auttanut meitä jäljittämään 18 perhettä, mukaan lukien Lavern H Berningin leski, joka lähetti uutiskirjeessä 80 veteraanin nimiluettelon, joka auttoi nimien lisätutkimuksissa", hän sanoi. "Olemme myös juuri ottaneet yhteyttä Don Mannin perheeseen Wisconsinista, kun Donna keksi osoitteen ja kirjoitti heille." Marraskuussa 2012 hankkeen vetäjät sanoivat, että yritykset jäljittää ketään palveluksessa olleista eivät olleet onnistuneet. Tiilet ovat nyt esillä Flixtonin museossa.</w:t>
      </w:r>
    </w:p>
    <w:p>
      <w:r>
        <w:rPr>
          <w:b/>
        </w:rPr>
        <w:t xml:space="preserve">Yhteenveto</w:t>
      </w:r>
    </w:p>
    <w:p>
      <w:r>
        <w:t xml:space="preserve">Toisen maailmansodan aikana nimensä tiiliin kirjoittaneiden 18 yhdysvaltalaisen sotilaan perheet on löydetty amerikkalaisnaisen avustettua etsinnöissä.</w:t>
      </w:r>
    </w:p>
    <w:p>
      <w:r>
        <w:rPr>
          <w:b/>
          <w:u w:val="single"/>
        </w:rPr>
        <w:t xml:space="preserve">Asiakirjan numero 53424</w:t>
      </w:r>
    </w:p>
    <w:p>
      <w:r>
        <w:t xml:space="preserve">Kaksi oikeudessa syytettynä murhasta Perry Barrin teinin mopokuoleman vuoksi</w:t>
      </w:r>
    </w:p>
    <w:p>
      <w:r>
        <w:t xml:space="preserve">Liam Mooney oli mopon kyydissä, kun auto ajoi sen perään, jolloin se kaatui. Auto poistui paikalta Birminghamissa 22. maaliskuuta. Paul Biggsin, 25, ja Dale Sharpenin, 30, molemmat Essexistä, väitetään olleen tuolloin Volvon autossa. Kaksikko, jota syytetään myös vahingonteosta sen jälkeen, kun toinen poika loukkaantui, saapui kaupungin tuomareiden eteen. Heidät määrättiin tutkintavankeuteen, jotta he voivat saapua Birminghamin kruununoikeuteen 17. toukokuuta. Mooney sai päävammoja ja kuoli sairaalassa seuraavana päivänä Rocky Lanella, Perry Barrissa noin klo 19.20 GMT tapahtuneen törmäyksen jälkeen. West Midlandsin poliisin mukaan poliisit pidättivät Biggsin kotonaan Hutton Drivella Brentwoodissa ja Sharpenin kotonaan Vicarage Roadilla Woodford Greenissä Essexissä varhain tiistaina.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Kaksi miestä on saapunut oikeuteen syytettynä murhasta sen jälkeen, kun 16-vuotias poika kuoli epäillyssä yliajossa.</w:t>
      </w:r>
    </w:p>
    <w:p>
      <w:r>
        <w:rPr>
          <w:b/>
          <w:u w:val="single"/>
        </w:rPr>
        <w:t xml:space="preserve">Asiakirjan numero 53425</w:t>
      </w:r>
    </w:p>
    <w:p>
      <w:r>
        <w:t xml:space="preserve">The Heights Primary School hakee tilapäisten luokkahuoneiden lisäämistä.</w:t>
      </w:r>
    </w:p>
    <w:p>
      <w:r>
        <w:t xml:space="preserve">Berkshiren Cavershamissa sijaitsevan julkisen puiston vieressä toimiva The Heights Primary School kertoo saavuttaneensa täyden kapasiteetin. Valtuutetut keskustelevat ensi kuussa siitä, että koulu pysyisi siellä kaksi vuotta. Paikalliset asukkaat ovat luvanneet ryhtyä oikeustoimiin Mapledurhamin pelikentille suunnitellun pysyvän sijoituspaikan vuoksi. Reading Borough Councilin mukaan koulua on laajennettava edelleen, jotta se voi ottaa vastaan 100 uutta lasta vuoteen 2020 asti. Suunnitelmien mukaan tarvitaan suunnittelulupa uudelle väliaikaiselle moduulirakennukselle ja Westfield Parkin osan käyttämiselle kouluaikana. Tony Jones, neuvoston koulutusasioista vastaava jäsen, sanoi: "Tämä on käytännöllinen ratkaisu The Heightsille, kun se odottaa pysyvän paikan löytymistä. "Koulun lähellä ei ole riittävästi ylimääräisiä tiloja, jotka auttaisivat tarjoamaan riittävästi lisäpaikkoja", totesi neuvosto. Viranomainen keskustelee 4. huhtikuuta suunnitelmista rakentaa pysyvä koulu Mapledurhamin pelikentille, koska opetusministeriö on kehottanut sitä hyväksymään ne.</w:t>
      </w:r>
    </w:p>
    <w:p>
      <w:r>
        <w:rPr>
          <w:b/>
        </w:rPr>
        <w:t xml:space="preserve">Yhteenveto</w:t>
      </w:r>
    </w:p>
    <w:p>
      <w:r>
        <w:t xml:space="preserve">Suunnittelukiistan keskellä oleva vapaa koulu on hakenut tilapäisten luokkahuoneiden lisäämistä, kun se odottaa uutta kotia.</w:t>
      </w:r>
    </w:p>
    <w:p>
      <w:r>
        <w:rPr>
          <w:b/>
          <w:u w:val="single"/>
        </w:rPr>
        <w:t xml:space="preserve">Asiakirjan numero 53426</w:t>
      </w:r>
    </w:p>
    <w:p>
      <w:r>
        <w:t xml:space="preserve">Unite varoittaa, että sen Labourille myöntämää rahoitusta saatetaan leikata.</w:t>
      </w:r>
    </w:p>
    <w:p>
      <w:r>
        <w:t xml:space="preserve">Miliband on sanonut haluavansa lopettaa automaattisen liittymismaksun, jota kolme miljoonaa ammattiliiton jäsentä maksaa. Unite liittää tällä hetkellä noin miljoona jäsentä työväenpuolueeseen, mikä tuottaa puolueelle noin 3,25 miljoonan punnan maksun. Se uskoo kuitenkin, että Labouriin liittyneiden jäsenten määrä voi laskea vain noin 75 000:een muutosten jälkeen, jolloin jäsenmaksut pienenisivät noin 250 000 puntaan. Uniten pääsihteeri Len McCluskey hahmotteli näkymiä kirjeessään liiton hallitukselle, kuten BBC on saanut tietää. Aiemmin tällä viikolla GMB:n pääsihteeri Paul Kenny kertoi BBC:lle, että sen jäsenmaksut Labourille voivat laskea jopa 90 prosenttia. Aiemmin tässä kuussa Miliband lupasi lopettaa automaattisen liittymismaksun, jonka kolme miljoonaa ammattiliiton jäsentä maksaa Labourille. Tämä tapahtui sen jälkeen, kun Unitea syytettiin yrityksestä manipuloida puolueen Falkirkin parlamenttiehdokkaan valintaa. Työväenpuolueen johtaja sanoi, että liiton ja ammattiliittojen välisen yhteyden muuttaminen merkitsisi "konepolitiikan" lopettamista.</w:t>
      </w:r>
    </w:p>
    <w:p>
      <w:r>
        <w:rPr>
          <w:b/>
        </w:rPr>
        <w:t xml:space="preserve">Yhteenveto</w:t>
      </w:r>
    </w:p>
    <w:p>
      <w:r>
        <w:t xml:space="preserve">Unite on varoittanut, että Ed Milibandin hahmottelemat muutokset voivat aiheuttaa jyrkän leikkauksen liiton Labourille myöntämään rahoitukseen.</w:t>
      </w:r>
    </w:p>
    <w:p>
      <w:r>
        <w:rPr>
          <w:b/>
          <w:u w:val="single"/>
        </w:rPr>
        <w:t xml:space="preserve">Asiakirjan numero 53427</w:t>
      </w:r>
    </w:p>
    <w:p>
      <w:r>
        <w:t xml:space="preserve">Tregarthin lohikäärmeveistos aiheuttaa poliisin liikenneturvallisuusvaroituksen</w:t>
      </w:r>
    </w:p>
    <w:p>
      <w:r>
        <w:t xml:space="preserve">Seitsemänmetrinen veistos, jonka nimi on Y Ddraig Derw (tammilohikäärme), katsoo alas A5-tietä Tregarthin lähellä Gwyneddissä. Lohikäärmeen tehnyt kuvanveistäjä Simon O'Rourke kehotti myös autoilijoita kiinnittämään huomiota tiehen. Pohjois-Walesin poliisi sanoi, että vaikka se "rakastaa tammilohikäärmettä", se on "huolissaan" liikenneturvallisuuskysymyksistä. "Tällä tieosuudella on jo tapahtunut yksi onnettomuus ja lukuisia läheltä piti -tilanteita, jotka todella vaativat kuljettajalta täyttä keskittymistä", poliisi kirjoitti Bangorin ja Bethesdan Facebook-sivullaan. "Pyydämme teitä keskittymään koko ajan edessä olevaan tiehen, jos haluatte katsella sitä, etsikää turvallinen pysäköintipaikka." Herra O'Rourke oli myös varoittanut autoilijoita Facebook-sivullaan, että kyseessä on "nopea ja vaarallinen tie", kun kaiverrusta tehtiin. Hän vietti viime kuussa lähes viikon moottorisahan kanssa kaivertaakseen lohikäärmeen kaatuneesta tammen oksasta kiinteistön omistajien pyynnöstä. Wrexhamista kotoisin oleva 40-vuotias O'Rourke sanoi: "En ole koskaan nähnyt, miten hän on tehnyt sen: O'Rourke sanoi: "Kun ajat Birminghamin kaltaisen paikan läpi, siellä on valtavia näyttöjä ja mainostauluja, jotka yrittävät itse asiassa häiritä sinua ja kiinnittää huomiosi. "Puinen lohikäärme on vähemmän häiritsevä kuin nuo näytöt, mutta mielestäni on vain niin, että ei ole väliä, mitä tapahtuu, kun hallitset autoa, sinun pitäisi kiinnittää huomiota tiehen."</w:t>
      </w:r>
    </w:p>
    <w:p>
      <w:r>
        <w:rPr>
          <w:b/>
        </w:rPr>
        <w:t xml:space="preserve">Yhteenveto</w:t>
      </w:r>
    </w:p>
    <w:p>
      <w:r>
        <w:t xml:space="preserve">Jättimäinen puinen lohikäärme on saanut poliisin varoittamaan autoilijoita, etteivät he saisi hidastaa vauhtia katsellakseen sitä onnettomuuden ja lukuisten läheltä piti -tilanteiden jälkeen.</w:t>
      </w:r>
    </w:p>
    <w:p>
      <w:r>
        <w:rPr>
          <w:b/>
          <w:u w:val="single"/>
        </w:rPr>
        <w:t xml:space="preserve">Asiakirjan numero 53428</w:t>
      </w:r>
    </w:p>
    <w:p>
      <w:r>
        <w:t xml:space="preserve">Bristolin puolimaratonkilpailu palkitsee kaksoisamputoidun henkilön</w:t>
      </w:r>
    </w:p>
    <w:p>
      <w:r>
        <w:t xml:space="preserve">Jo Blinman uskoo, että kisan järjestävä neuvosto syyllistyy syrjintään, koska hän voi osallistua kisaan vain "vieraana". Hänen mukaansa kuka tahansa muu liikuntakykyinen henkilö on tervetullut osallistumaan kilpailuun. Bristolin kaupunginvaltuusto kiisti syrjinnän ja sanoi, ettei se voi tarjota tukea tarvittavaksi ajaksi. Tukeen kuuluisivat muun muassa tien sulkeminen, ensiapu ja järjestysmiehet "Järjestä oma kilpailu" Paul's Place -järjestön työntekijät hakivat kuusi paikkaa syyskuun kilpailuun, mutta heille sanottiin, etteivät he voi osallistua. He haluavat kerätä tarpeeksi rahaa ostaakseen hänelle uudet proteesijalat. "Tällä hetkellä ne ovat liian suuret", Blinman sanoi. "Toinen [jalka] ei taivu, ja joskus, kun se ei napsahda paikalleen, putoan lattialle." Hän sanoi: "Se on liian raskas." Kaupunginvaltuusto sanoi lausunnossaan: "Ratkaisuna ehdotimme, että tämä ryhmä, joka halusi osallistua, tulisi vieraaksi. "Heidän olisi itse asiassa järjestettävä oma tapahtumansa, mutta he voisivat aloittaa kisan kaikkien muiden kanssa ja saada mitalit kuten muutkin". "Tämä mahdollisuus on heille edelleen avoinna." Kath Aldom Paul's Placesta sanoi kuitenkin, että neuvosto siteerasi "politiikkaa ja menettelyä". "Se ei riitä", hän sanoi. "Meidän on löydettävä tapoja, joilla voimme osallistua, ei sitä, miksi emme voi."</w:t>
      </w:r>
    </w:p>
    <w:p>
      <w:r>
        <w:rPr>
          <w:b/>
        </w:rPr>
        <w:t xml:space="preserve">Yhteenveto</w:t>
      </w:r>
    </w:p>
    <w:p>
      <w:r>
        <w:t xml:space="preserve">Molemmat jalkansa tulipalossa menettäneelle naiselle on kerrottu, ettei hän voi osallistua Bristolin puolimaratonille, koska hän ei pääse maaliin kolmen tunnin kuluessa.</w:t>
      </w:r>
    </w:p>
    <w:p>
      <w:r>
        <w:rPr>
          <w:b/>
          <w:u w:val="single"/>
        </w:rPr>
        <w:t xml:space="preserve">Asiakirjan numero 53429</w:t>
      </w:r>
    </w:p>
    <w:p>
      <w:r>
        <w:t xml:space="preserve">"Hallitus sitoutuu tamilidemokraattien kanssa"</w:t>
      </w:r>
    </w:p>
    <w:p>
      <w:r>
        <w:t xml:space="preserve">Puhuessaan YK:n yleiskokouksen 63. istunnossa New Yorkissa keskiviikkona presidentti Rajapaksha sanoi, että hallitus on ilmoittanut, että se aikoo käydä vuoropuhelua ja keskustella tamiliyhteisön demokraattisen johdon kanssa. Presidentti sanoi itäisen alueen tilanteesta puhuessaan, että entiset terroristit toimivat nyt demokraattisesti valittuina maakuntaneuvoksina ja että LTTE:n palvelukseen ottama entinen lapsisotilas on nyt valittu pääministeri. "Hallituksemme on valmis keskustelemaan tämän laittoman aseistetun ryhmän kanssa vasta sitten, kun se on valmis sitoutumaan laittomien aseidensa poistamiseen käytöstä ja sotilaallisen toimintakykynsä purkamiseen sekä palaamaan demokraattiseen yhteiskuntaan", sanoi presidentti Mahinda Rajapaksha. Hän lisäsi lisäksi, että huolimatta siitä, että LTTE on takavarikoinut suuren osan humanitaarisista tarvikkeista, hallitus jatkaa avustustarvikkeiden toimittamista asianomaisille siviileille. "Hallitus ostaa myös näillä alueilla tuotettua riisiä ja muita elintarvikkeita", presidentti Mahinda Rajapaksha sanoi.</w:t>
      </w:r>
    </w:p>
    <w:p>
      <w:r>
        <w:rPr>
          <w:b/>
        </w:rPr>
        <w:t xml:space="preserve">Yhteenveto</w:t>
      </w:r>
    </w:p>
    <w:p>
      <w:r>
        <w:t xml:space="preserve">Presidentti Mahinda Rajapaksha kertoi kansainväliselle yhteisölle, että hänen hallituksensa on päättänyt olla antamatta LTTE:n pitää osaa tamiliväestöstä terrorin panttivankina Sri Lankan pohjoisosassa.</w:t>
      </w:r>
    </w:p>
    <w:p>
      <w:r>
        <w:rPr>
          <w:b/>
          <w:u w:val="single"/>
        </w:rPr>
        <w:t xml:space="preserve">Asiakirjan numero 53430</w:t>
      </w:r>
    </w:p>
    <w:p>
      <w:r>
        <w:t xml:space="preserve">Firmus gas "käytti harhaanjohtavia mainoksia".</w:t>
      </w:r>
    </w:p>
    <w:p>
      <w:r>
        <w:t xml:space="preserve">Mainostandardiviranomainen (ASA) totesi, että huhtikuussa esitettyä väitettä, jonka mukaan tuhannet asiakkaat olisivat siirtyneet Firmukseen, ei ollut perusteltu. Se hylkäsi myös kesäkuussa julkaistun radiomainoksen, jossa väitettiin, että 5 000 kotitaloutta oli vaihtanut firmusta. Phoenix Gas vastusti mainoksia ja viittasi sääntelyviranomaisen raporttiin, jonka mukaan vain 1 600 asiakasta oli vaihtanut maaliskuuhun mennessä. ASA antoi Phoenixin tukevan tuomion ja totesi, että Firmusin väitteissä otettiin huomioon asiakkaat, jotka olivat jo liittyneet, mutta jotka olivat vielä "jäähdyttelyjakson" aikana. David Strathan Phoenix Gasista sanoi: "Tässä on kyse asiakkaiden suojelusta ja siitä, että heidän käytettävissään olevat tiedot ovat luotettavia ja tarkkoja." Firmus ilmoitti, että yli 10 000 kotitaloutta ja yritystä on nyt siirtynyt sen toimituksiin. Phoenix ja Firmus ovat Pohjois-Irlannin kahtena suurimpana kaasuntoimittajana kilpailleet kiivaasti asiakkaista viime vuosina.</w:t>
      </w:r>
    </w:p>
    <w:p>
      <w:r>
        <w:rPr>
          <w:b/>
        </w:rPr>
        <w:t xml:space="preserve">Yhteenveto</w:t>
      </w:r>
    </w:p>
    <w:p>
      <w:r>
        <w:t xml:space="preserve">Kaasuntoimittaja Firmus on todettu syylliseksi kuluttajien harhaanjohtamiseen mainoksissa aiemmin tänä vuonna.</w:t>
      </w:r>
    </w:p>
    <w:p>
      <w:r>
        <w:rPr>
          <w:b/>
          <w:u w:val="single"/>
        </w:rPr>
        <w:t xml:space="preserve">Asiakirjan numero 53431</w:t>
      </w:r>
    </w:p>
    <w:p>
      <w:r>
        <w:t xml:space="preserve">Guernsey Dairy jatkaa maidontuotantoa.</w:t>
      </w:r>
    </w:p>
    <w:p>
      <w:r>
        <w:t xml:space="preserve">Meijerin pääprosessori hajosi maanantaina, joten se tuotti maitoa vain sen verran, että se riitti terveydenhuolto- ja laitoshoitoyksiköihin. Meijerin oli tuotava UHT-maitoa Jerseystä, mutta joillekin vähittäiskauppiaille annettiin lupa tuoda tuoremaitoa myös muista lähteistä. Meijerin tiedottajan mukaan henkilökunta oli tehnyt kovasti töitä tuotannon ylläpitämiseksi. Meijeri sanoo lausunnossaan: "Henkilökunta kaikilla liiketoiminnan tasoilla on tehnyt pitkään ja kovasti töitä pitääkseen maidontuotannon jollain tasolla tällä viikolla ja tekee edelleen töitä saadakseen tuotantoaikataulumme takaisin kuntoon korjauksen jälkeen". Yrityksen mukaan tuotannon palatessa normaaliksi ne yritykset, joille on myönnetty tuontiluvat brittiläiseen maitoon, peruvat ne.</w:t>
      </w:r>
    </w:p>
    <w:p>
      <w:r>
        <w:rPr>
          <w:b/>
        </w:rPr>
        <w:t xml:space="preserve">Yhteenveto</w:t>
      </w:r>
    </w:p>
    <w:p>
      <w:r>
        <w:t xml:space="preserve">Guernsey Dairy on käynnistänyt paikallisen maidontuotannon uudelleen korjattuaan viallisen koneen.</w:t>
      </w:r>
    </w:p>
    <w:p>
      <w:r>
        <w:rPr>
          <w:b/>
          <w:u w:val="single"/>
        </w:rPr>
        <w:t xml:space="preserve">Asiakirjan numero 53432</w:t>
      </w:r>
    </w:p>
    <w:p>
      <w:r>
        <w:t xml:space="preserve">Vauva syntyi Lontoon Waterloon rautatieasemalla</w:t>
      </w:r>
    </w:p>
    <w:p>
      <w:r>
        <w:t xml:space="preserve">Evelyn Brandao oli matkalla vilkkaasti liikennöidylle asemalle 16. lokakuuta, kun hän lähestyi junasuorittajaa kertoakseen, että hän oli saamassa poikansa. Kun juna saapui Waterloon, hänet kiidätettiin ensiapuhuoneeseen, jossa hän synnytti Reign-vauvan. Hänen uskotaan olevan ensimmäinen asemalla syntynyt vauva. Brandao sanoi, että hänen juomansa vadelmanlehtitee "varmaan todella toimi". Äiti oli matkustanut pääkaupunkiin perheensä kanssa Wokingista, kun hän puhui junanvartijalle kello 15.45 BST. Brandao sanoi, että hän oli "toivonut, että Reign odottaisi, mutta siihen ei ollut mahdollisuutta", ja vauva saapui kello 16.10 painaen 2,9 kiloa. Ensihoitajien tarkastuksen jälkeen perhe vietiin läheiseen St Thomasin sairaalaan. Waterloon aseman työvuoropäällikkö Justyna Syla, joka otti puhelun vastaan junanvartijalta, sanoi, että "se oli minulle ensimmäinen kerta, ja se jää pitkään mieleen".</w:t>
      </w:r>
    </w:p>
    <w:p>
      <w:r>
        <w:rPr>
          <w:b/>
        </w:rPr>
        <w:t xml:space="preserve">Yhteenveto</w:t>
      </w:r>
    </w:p>
    <w:p>
      <w:r>
        <w:t xml:space="preserve">Vauva on syntynyt Lontoon Waterloon asemalla sen jälkeen, kun hänen äitinsä synnytys käynnistyi junassa, Network Rail on paljastanut.</w:t>
      </w:r>
    </w:p>
    <w:p>
      <w:r>
        <w:rPr>
          <w:b/>
          <w:u w:val="single"/>
        </w:rPr>
        <w:t xml:space="preserve">Asiakirjan numero 53433</w:t>
      </w:r>
    </w:p>
    <w:p>
      <w:r>
        <w:t xml:space="preserve">Western Health Trust sanoo, että hoitokodeista ei ole tehty päätöstä.</w:t>
      </w:r>
    </w:p>
    <w:p>
      <w:r>
        <w:t xml:space="preserve">Uhanalaisia koteja ovat Rectory Field ja Willow Street, molemmat Londonderryssä, sekä Thackeray Place Limavadyssa ja Strabanen Green Fieldissä. Trustin mukaan ehdotukset menevät sen hallituksen kokoukseen torstaina. Sen jälkeen järjestetään kuulemismenettely ennen lopullisen päätöksen tekemistä, trusti lisäsi. Viime viikolla Northern ja Southern Health Trusts päättivät sulkea hoitokodit. Western Trustin kodeissa on yhteensä 130 paikkaa, mutta niissä asuu vain 73 miestä ja naista. Jotkut ovat asuneet kodeissa useita vuosia. Terveysministeri Edwin Poots ilmoitti helmikuussa, että hallituksen suunnitelmien mukaan yli 50 prosenttia hoitokodeista suljettaisiin. Seitsemän viime päivän aikana tehdyt ilmoitukset viittaavat siihen, että luku on lähempänä 100:aa prosenttia. Tiistai-iltana Pohjois-Irlannin edustajainhuoneen terveysvaliokunnan puheenjohtaja Sue Ramsey kehotti Pootsia tiukentamaan linjaansa hoitokotien suhteen.</w:t>
      </w:r>
    </w:p>
    <w:p>
      <w:r>
        <w:rPr>
          <w:b/>
        </w:rPr>
        <w:t xml:space="preserve">Yhteenveto</w:t>
      </w:r>
    </w:p>
    <w:p>
      <w:r>
        <w:t xml:space="preserve">Western Health Trust on ilmoittanut, ettei sen hoivakotien sulkemisesta Pohjois-Irlannin luoteisosassa ole vielä tehty päätöstä.</w:t>
      </w:r>
    </w:p>
    <w:p>
      <w:r>
        <w:rPr>
          <w:b/>
          <w:u w:val="single"/>
        </w:rPr>
        <w:t xml:space="preserve">Asiakirjan numero 53434</w:t>
      </w:r>
    </w:p>
    <w:p>
      <w:r>
        <w:t xml:space="preserve">Jersey tutkii Guernseyn osavaltioiden uudistussuunnitelmia</w:t>
      </w:r>
    </w:p>
    <w:p>
      <w:r>
        <w:t xml:space="preserve">Valtioiden arviointikomitea perustettiin 15 kuukautta sitten selvittämään, oliko saarella käytetty järjestelmä oikea. Jerseyssä on ministerihallitusjärjestelmä, ja varapuheenjohtaja Matt Fallaize sanoi, että komitea halusi kuulla Jerseyn kokemukset omakohtaisesti. He tapasivat nykyisiä ja entisiä poliitikkoja ja virkamiehiä Jerseyssä keskustellakseen ministerihallinnosta. Guernseyllä on tällä hetkellä komiteahallitus, jossa kunkin komitean johdossa on ministeri. Varapuheenjohtaja Fallaize sanoi, että keskustelut olivat mielenkiintoisia ja auttoivat muotoilemaan joidenkin jäsenten näkemyksiä siitä, että kabinettijärjestelmää ja komiteajärjestelmää ei voi sekoittaa keskenään. Hän sanoi, että Guernseyn olisi luultavasti valittava joko ministeri- tai valiokuntajärjestelmä, eikä molempia vaihtoehtoja. Tarkastusvaliokunta lähtee nyt työstämään useita vaihtoehtoja, jotka se toivoo voivansa esittää jäsenvaltioiden jäsenille vuoden loppuun mennessä.</w:t>
      </w:r>
    </w:p>
    <w:p>
      <w:r>
        <w:rPr>
          <w:b/>
        </w:rPr>
        <w:t xml:space="preserve">Yhteenveto</w:t>
      </w:r>
    </w:p>
    <w:p>
      <w:r>
        <w:t xml:space="preserve">Guernseyn poliitikot ovat vierailleet Jerseyssä osana hallintojärjestelmän toimintatapojen tarkastelua.</w:t>
      </w:r>
    </w:p>
    <w:p>
      <w:r>
        <w:rPr>
          <w:b/>
          <w:u w:val="single"/>
        </w:rPr>
        <w:t xml:space="preserve">Asiakirjan numero 53435</w:t>
      </w:r>
    </w:p>
    <w:p>
      <w:r>
        <w:t xml:space="preserve">Norovirus sulkee kolme osastoa Wrexham Maelor -sairaalassa viikonlopuksi</w:t>
      </w:r>
    </w:p>
    <w:p>
      <w:r>
        <w:t xml:space="preserve">Betsi Cadwaladrin yliopiston terveyslautakunta ilmoitti, että kyseisille osastoille ei oteta uusia potilaita talven oksenteluviruksen puhkeamisen jälkeen. Perjantaina lautakunta ilmoitti, että 11 potilaalla oli ollut oireita kahden edellisen päivän aikana. Lisätoimenpiteitä infektioiden torjumiseksi on otettu käyttöön. Muut osastot ovat avoinna normaalisti. Potilaita, joiden on määrä mennä vastaanotolle ja joilla on oireita, pyydetään soittamaan osastolle tai osastolle ja kysymään neuvoa ennen käyntiä. Vierailijoita kehotetaan pitämään silmällä ilmoituksia ja kylttejä, jotka osoittavat tartunta-alueet, ja kysymään neuvoa henkilökunnalta ennen sisäänpääsyä. Terveyslautakunnan mukaan vauvoja ja pikkulapsia ei pitäisi viedä osastoille, ja vierailijoiden olisi pestävä kätensä tullessaan ja poistuessaan. Kaikkia, jotka ovat kärsineet ripulista, oksentelusta tai vatsavaivoista viimeisten 48 tunnin aikana, pyydetään olemaan käymättä sairaalassa.</w:t>
      </w:r>
    </w:p>
    <w:p>
      <w:r>
        <w:rPr>
          <w:b/>
        </w:rPr>
        <w:t xml:space="preserve">Yhteenveto</w:t>
      </w:r>
    </w:p>
    <w:p>
      <w:r>
        <w:t xml:space="preserve">Wrexham Maelor Hospitalin kolme osastoa, jotka on suljettu norovirustapausten suuren määrän vuoksi, avataan uudelleen vasta viikonlopun jälkeen.</w:t>
      </w:r>
    </w:p>
    <w:p>
      <w:r>
        <w:rPr>
          <w:b/>
          <w:u w:val="single"/>
        </w:rPr>
        <w:t xml:space="preserve">Asiakirjan numero 53436</w:t>
      </w:r>
    </w:p>
    <w:p>
      <w:r>
        <w:t xml:space="preserve">Belfastin sotahautojen vandalismi "syvästi järkyttävää".</w:t>
      </w:r>
    </w:p>
    <w:p>
      <w:r>
        <w:t xml:space="preserve">Falls Roadin hautausmaalla vahingoitettiin yhteensä 14 hautaa ja yksi hautakivi rikottiin. Myös "Cross of Sacrifice" -sotamuistomerkki peitettiin laajalti graffiteilla. Peter Francis sanoi, että komissio työskentelee Belfastin kaupunginvaltuuston kanssa vahinkojen korjaamiseksi. Francis lisäsi: "Puhuimme eilen paikallisviranomaisten kanssa siitä, että risti saataisiin siistittyä mahdollisimman nopeasti. "Yhteyshenkilömme paikan päällä aikovat tarkastaa hautakivet nähdäkseen, mitä korjaustoimenpiteitä voidaan toteuttaa. "Hautakivien korvaaminen voi kestää hieman kauemmin, mutta teemme kaikkemme nopeuttaaksemme prosessia ja palauttaaksemme hautausmaan asianmukaiseen kuntoon." "Hautausmaan kunnostaminen voi kestää hieman kauemmin." Vahingoista ilmoitettiin tiistaina, mutta poliisin mukaan ne ovat voineet tapahtua milloin tahansa tiistain 15. huhtikuuta jälkeen. Se tapahtui molemmissa sodissa kuolleiden hautausmaan alueella. Historiantutkija Tom Hartley sanoi, että hautausmaalla ei ole vahingoitettu hautoja sitten vuoden 2002, mutta lisäsi: "Hautausmaalla esiintyy jatkuvasti vähäistä ilkivaltaa. "Yritän lisätä tietoisuutta siitä, mutta aina löytyy muutama ihminen, jotka ovat minkään yhteisön vaikutusmahdollisuuksien ulkopuolella." Myös tasavaltalainen entisten vankien ryhmä Coiste na nIarchimí on tuominnut ilkivallan. "Nämä hyökkäykset ovat loukkaus ensimmäisessä maailmansodassa kuolleiden ja heidän omaistensa tekemiä uhrauksia kohtaan. Ne loukkaavat myös paikallisen yhteisön asukkaiden säädyllisyydentunnetta", ryhmä sanoi.</w:t>
      </w:r>
    </w:p>
    <w:p>
      <w:r>
        <w:rPr>
          <w:b/>
        </w:rPr>
        <w:t xml:space="preserve">Yhteenveto</w:t>
      </w:r>
    </w:p>
    <w:p>
      <w:r>
        <w:t xml:space="preserve">Kansainyhteisön sotahautakomission jäsen on kuvaillut Belfastin kaupungin hautausmaalla tapahtunutta sotahaudoille kohdistunutta vandalismia "syvästi järkyttäväksi".</w:t>
      </w:r>
    </w:p>
    <w:p>
      <w:r>
        <w:rPr>
          <w:b/>
          <w:u w:val="single"/>
        </w:rPr>
        <w:t xml:space="preserve">Asiakirjan numero 53437</w:t>
      </w:r>
    </w:p>
    <w:p>
      <w:r>
        <w:t xml:space="preserve">Barrow'n nainen kiistää väärät väitteet raiskauksesta ja ihmiskaupasta</w:t>
      </w:r>
    </w:p>
    <w:p>
      <w:r>
        <w:t xml:space="preserve">Eleanor Williams, 19, Barrow-in-Furnessista, Cumbriasta, saapui Prestonin kruununoikeuteen, jossa hän kiisti todisteiden väärentämisen ja väärien syytösten esittämisen. Väitetyt rikokset koskivat viittä miestä ja tapahtuivat lokakuun 2017 ja toukokuun 2020 välisenä aikana. Williams vapautettiin ehdollisella takuita vastaan, ja oikeudenkäynti on määrä järjestää elokuussa. Hänen väitetään väärentäneen todisteita ja esittäneen vääriä väitteitä raiskauksesta kahta miestä vastaan lokakuun 2017 ja lokakuun 2019 välisenä aikana. Kesäkuun 2019 ja lokakuun 2019 välisenä aikana hänen väitetään väärentäneen todisteita ja esittäneen poliisille vääriä väitteitä siitä, että kolme muuta miestä oli osallisena ihmiskaupassa seksuaalista hyväksikäyttöä varten ja että hän oli syyllistynyt seksuaalisiin pahoinpitelyihin. Lisäksi hänen väitetään tehneen 18.-22. toukokuuta tänä vuonna vääriä väitteitä raiskauksesta, pahoinpitelystä ja ihmiskaupasta seksuaalista hyväksikäyttöä varten. Williamsin on määrä saapua oikeuteen seuraavan kerran esitutkintakuulusteluun heinäkuussa 2021. Seuraa BBC North East &amp; Cumbrian uutisia Twitterissä, Facebookissa ja Instagramissa. Lähetä juttuideoita osoitteeseen northeastandcumbria@bbc.co.uk.</w:t>
      </w:r>
    </w:p>
    <w:p>
      <w:r>
        <w:rPr>
          <w:b/>
        </w:rPr>
        <w:t xml:space="preserve">Yhteenveto</w:t>
      </w:r>
    </w:p>
    <w:p>
      <w:r>
        <w:t xml:space="preserve">Nainen, jota syytetään vääristä väitteistä raiskauksesta, seksuaalisesta pahoinpitelystä ja ihmiskaupasta, on tunnustanut syyttömyytensä kahdeksan syytekohdan osalta oikeuden kulun vääristämisestä.</w:t>
      </w:r>
    </w:p>
    <w:p>
      <w:r>
        <w:rPr>
          <w:b/>
          <w:u w:val="single"/>
        </w:rPr>
        <w:t xml:space="preserve">Asiakirjan numero 53438</w:t>
      </w:r>
    </w:p>
    <w:p>
      <w:r>
        <w:t xml:space="preserve">Pelastajat kritisoivat "huonosti varustettuja" Snowdonia-kävijöitä.</w:t>
      </w:r>
    </w:p>
    <w:p>
      <w:r>
        <w:t xml:space="preserve">Ogwen Valleyn vuoristopelastusryhmä kertoi, että kaksikymppinen pari oli eksynyt Tryfanin Milestone Buttress -nimisellä alueella torstai-iltana. Pelastajien mukaan miehellä ja naisella oli yllään kevyet vaatteet ja tennarit. Heidät laskettiin köydellä turvaan ja saatettiin pois vuorelta "täydellisessä" säässä. Pelastusryhmä oli aiemmin lopettanut hyvin varustautuneen 60-vuotiaan kävelijän auttamisen, joka sai päävamman kompastuttuaan Ogwenin laaksossa. Hänet kuljetettiin Bangorin sairaalaan tarkastettavaksi.</w:t>
      </w:r>
    </w:p>
    <w:p>
      <w:r>
        <w:rPr>
          <w:b/>
        </w:rPr>
        <w:t xml:space="preserve">Yhteenveto</w:t>
      </w:r>
    </w:p>
    <w:p>
      <w:r>
        <w:t xml:space="preserve">Kahta Snowdoniassa pelastettua vaeltajaa on arvosteltu huonosta varustuksesta.</w:t>
      </w:r>
    </w:p>
    <w:p>
      <w:r>
        <w:rPr>
          <w:b/>
          <w:u w:val="single"/>
        </w:rPr>
        <w:t xml:space="preserve">Asiakirjan numero 53439</w:t>
      </w:r>
    </w:p>
    <w:p>
      <w:r>
        <w:t xml:space="preserve">EastEnders juhlistaa vaalitulosta</w:t>
      </w:r>
    </w:p>
    <w:p>
      <w:r>
        <w:t xml:space="preserve">Darren ja Minty keskustelevat tuloksesta nähtyään Walford Gazetten kopion, jossa tulos näkyy. Kaikki tulokset, mukaan luettuna parlamentti, joka ei ole saanut äänestystulosta, on katettu, tiedottaja sanoi. EastEnders on merkinnyt muita merkkitapahtumia myöhäisillä kohtauksilla, kuten Michael Jacksonin kuolemaa. Jalkapallotuloksia ja presidentti Barack Obaman valintaa on myös käsitelty viime hetken lisäyksillä jaksoihin. Perjantain kohtauksessa Darren ja Minty nähdään kävelemässä Albert Squarella ja pohtimassa, onko vaalitulos heidän kannaltaan hyvä vai huono asia. He päättävät käydä Queen Victoria -pubissa parilla tuopilla "ennen kuin hinnat nousevat". Viime vuonna pudotuskohtaus, jossa Denise ja Patrick merkitsevät Jacksonin kuolemaa, kuvattiin aamulla sen jälkeen, kun uutinen hänen kuolemastaan oli julkistettu.</w:t>
      </w:r>
    </w:p>
    <w:p>
      <w:r>
        <w:rPr>
          <w:b/>
        </w:rPr>
        <w:t xml:space="preserve">Yhteenveto</w:t>
      </w:r>
    </w:p>
    <w:p>
      <w:r>
        <w:t xml:space="preserve">Yleisövaalien tulos näkyy perjantain EastEnders-jaksossa viime hetken piipahduskohtauksessa, BBC on vahvistanut.</w:t>
      </w:r>
    </w:p>
    <w:p>
      <w:r>
        <w:rPr>
          <w:b/>
          <w:u w:val="single"/>
        </w:rPr>
        <w:t xml:space="preserve">Asiakirjan numero 53440</w:t>
      </w:r>
    </w:p>
    <w:p>
      <w:r>
        <w:t xml:space="preserve">Brasilian korruptio: Jose Dirceu tuomittiin.</w:t>
      </w:r>
    </w:p>
    <w:p>
      <w:r>
        <w:t xml:space="preserve">Dirceu tuomittiin osallisuudesta valtion öljy-yhtiön Petrobrasin lahjusjärjestelyyn. Hän toimi entisen presidentin Luiz Inacio Lula da Silvan hallituksessa, ja häntä kaavailtiin aikoinaan tämän seuraajaksi. Dirceu vakuuttaa syyttömyyttään ja sanoo, että syytökset ovat poliittisia. Tuomari Sergio Moro tuomitsi tiistaina vielä 11 muuta henkilöä, muun muassa työväenpuolueen entisen rahastonhoitajan Joao Vaccari Neton, osallisuudesta järjestelmään. Tuomari Moro on johtanut tutkimuksia Petrobras-skandaalissa, joka on syyttäjien mukaan maksanut yhtiölle yli 2 miljardia dollaria (1,45 miljardia puntaa). Osa rahoista käytettiin brasilialaisten huippupoliitikkojen vaalikampanjan rahoittamiseen, he väittävät. Dirceu oli Lulan kansliapäällikkönä vuosina 2003-2005. Vuonna 2012 hänet tuomittiin järjestelmästä, jossa julkisilla varoilla ostettiin tukea oppositiopuolueilta kongressissa. Se tuli tunnetuksi nimellä Mensalao eli suuret kuukausittaiset avustukset. Lula ei ollut osallisena skandaalissa. Dirceu oli yksi entisen presidentin läheisimmistä neuvonantajista, mutta hänet erotettiin, kun ensimmäiset korruptiosyytökset tulivat ilmi. Hänen tilalleen tuli Dilma Rousseff, josta tuli presidentti. Senaatti pidätti hänet virantoimituksesta aiemmin tässä kuussa, ja hän joutuu syytteeseen syytteen nostamiseksi. Rousseffia ei ole syytetty korruptiosta. Häntä syytetään siitä, että hän on laittomasti manipuloinut taloutta piilottaakseen kasvavan julkisen talouden alijäämän ennen uudelleenvalintaansa. Petrobrasin korruptiotutkimuksella on kuitenkin ollut suuri merkitys viraltapanomenettelyssä, sillä se on paljastanut hallituskoalition poliitikkojen osallisuuden ja heikentänyt presidentti Rousseffin kannatusta, kertoo BBC:n Rio de Janeirossa toimiva Julia Carneiro.</w:t>
      </w:r>
    </w:p>
    <w:p>
      <w:r>
        <w:rPr>
          <w:b/>
        </w:rPr>
        <w:t xml:space="preserve">Yhteenveto</w:t>
      </w:r>
    </w:p>
    <w:p>
      <w:r>
        <w:t xml:space="preserve">Brasilialainen tuomari on tuominnut presidentin entisen kansliapäällikön Jose Dirceun yli 23 vuodeksi ja kolmeksi kuukaudeksi vankeuteen korruptiosta, rahanpesusta ja salaliitosta.</w:t>
      </w:r>
    </w:p>
    <w:p>
      <w:r>
        <w:rPr>
          <w:b/>
          <w:u w:val="single"/>
        </w:rPr>
        <w:t xml:space="preserve">Asiakirjan numero 53441</w:t>
      </w:r>
    </w:p>
    <w:p>
      <w:r>
        <w:t xml:space="preserve">Dumfriesin ja Gallowayn kaupunginvaltuutetun kuoleman jälkeen osoitettu kunnianosoitus</w:t>
      </w:r>
    </w:p>
    <w:p>
      <w:r>
        <w:t xml:space="preserve">Graham Nicol oli ryhmänsä varajohtaja Etelä-Skotlannin paikallisviranomaisessa. Neuvoston johtaja Elaine Murray vahvisti "surullisen uutisen" Nicolin kuolemasta ja lisäsi, että hän oli "hyvin pidetty ja arvostettu" muiden valtuutettujen keskuudessa. Nicol oli ollut valtuutettu yli kymmenen vuotta ja edusti Mid Gallowayn ja Wigtown Westin vaalipiiriä. Työväenpuolueen ja SNP:n hallintoa johtava Murray sanoi, että kollegat pitivät häntä hyvin arvossa. "Hän oli aina valmis työskentelemään muiden kanssa äänestäjiensä ja Dumfriesin ja Gallowayn asukkaiden hyväksi ja palveli sekä omaa vaalipiiriään että koko aluetta ansiokkaasti", hän sanoi. "Me kaikki tulemme kaipaamaan häntä hyvin surullisesti."</w:t>
      </w:r>
    </w:p>
    <w:p>
      <w:r>
        <w:rPr>
          <w:b/>
        </w:rPr>
        <w:t xml:space="preserve">Yhteenveto</w:t>
      </w:r>
    </w:p>
    <w:p>
      <w:r>
        <w:t xml:space="preserve">Dumfriesin ja Gallowayn vanhempi konservatiivinen kaupunginvaltuutettu, joka kuoli perjantaina, on saanut kunnianosoituksen.</w:t>
      </w:r>
    </w:p>
    <w:p>
      <w:r>
        <w:rPr>
          <w:b/>
          <w:u w:val="single"/>
        </w:rPr>
        <w:t xml:space="preserve">Asiakirjan numero 53442</w:t>
      </w:r>
    </w:p>
    <w:p>
      <w:r>
        <w:t xml:space="preserve">Dundee Waterfront -hanke: Toiveet 1 miljardin punnan menoista</w:t>
      </w:r>
    </w:p>
    <w:p>
      <w:r>
        <w:t xml:space="preserve">Se on tähän mennessä saavuttanut puolivälin, kun kohteeseen on investoitu 500 miljoonaa puntaa. Kun rakennus on valmis, se kattaa 240 hehtaaria maata, joka ulottuu 8 kilometriä Tay-joen varrelle. Kaupunkiin tehtävien investointien arvioidaan myös luovan yli 9 000 uutta työpaikkaa. "Kansainvälinen profiili" Mike Galloway, Dundeen kaupunginvaltuuston kaupunkikehityksestä vastaava johtaja, sanoi: "Liikematkailun, vapaa-ajan ja perhematkailun voimakas kasvu luo kysyntää uusille majoituspaikoille, ravintoloille, baareille, vähittäiskaupalle ja monille täydentäville tavaroille ja palveluille. "Arvioimme esimerkiksi, että kaupunki tarvitsee 500 uutta vuodepaikkaa - tai viisi hotellia, joista kukin tarjoaa 100 vuodepaikkaa - nykyisen 1 250 vuodepaikan lisäksi." Hän lisäsi: "Dundee Waterfront -hanke on ainutkertainen kehitysmahdollisuus, ja saamme kiinnostavia kyselyjä eri puolilta Yhdistynyttä kuningaskuntaa ja kauempaakin, mikä kuvastaa Dundeen kasvavaa kansainvälistä profiilia kiinnostavana investointikohteena." Dundee on myös kiinnostava kohde." Eri puolilla Yhdistynyttä kuningaskuntaa järjestetään useita esittelytilaisuuksia, joissa esitellään matkailumahdollisuuden laajuutta. Ensimmäinen tilaisuus järjestetään Lontoossa 9. lokakuuta. Seuraavat tilaisuudet järjestetään Aberdeenissa 20. marraskuuta sekä Edinburghissa ja Glasgow'ssa 10. joulukuuta. Dundee Waterfront Partnership on Scottish Enterprisen ja Dundeen kaupunginvaltuuston yhteisyritys. Hankkeen tavoitteena on muuttaa Taysiden taloutta ja turvata nykyiset ja houkutella alueelle uusia arvokkaita palvelualan työpaikkoja.</w:t>
      </w:r>
    </w:p>
    <w:p>
      <w:r>
        <w:rPr>
          <w:b/>
        </w:rPr>
        <w:t xml:space="preserve">Yhteenveto</w:t>
      </w:r>
    </w:p>
    <w:p>
      <w:r>
        <w:t xml:space="preserve">Dundeen uusi Waterfront-hanke voi hankkeen takana olevien tahojen mukaan houkutella kaupunkiin kolme miljoonaa ylimääräistä kävijää ja miljardin punnan lisäyksen liike- ja vapaa-ajan kulutukseen vuoteen 2025 mennessä.</w:t>
      </w:r>
    </w:p>
    <w:p>
      <w:r>
        <w:rPr>
          <w:b/>
          <w:u w:val="single"/>
        </w:rPr>
        <w:t xml:space="preserve">Asiakirjan numero 53443</w:t>
      </w:r>
    </w:p>
    <w:p>
      <w:r>
        <w:t xml:space="preserve">Colerainen ampuminen: PSNI esittää uuden vetoomuksen, kun uhri "taistelee elämästään</w:t>
      </w:r>
    </w:p>
    <w:p>
      <w:r>
        <w:t xml:space="preserve">Nainen löydettiin tajuttomana kotoaan Bushmills Roadilta maanantaina 5. lokakuuta sen jälkeen, kun talon etu- ja takaosaan oli ammuttu laukauksia. Poliisin mukaan hän sai vammoja päähänsä ja on edelleen sairaalassa. Komisario John Caldwell sanoi uskovansa, että "kolme tai useampi mies oli vastuussa". Hän lisäsi, että "käytössä saattoi olla kaksi erityyppistä asetta". "Asemiehet ampuivat lukuisista ikkunoista umpimähkään tietämättä, mihin tappavat luodit päätyisivät", hän sanoi. "Tämä osoittaa selvästi, miten räikeästi nämä rikollisjengit eivät piittaa omasta yhteisöstään." Tapausta tutkii parhaillaan PSNI:n suuri tutkintaryhmä. Caldwell sanoi: "Haluaisin kuulla kaikilta, jotka näkivät huppariin ja vaaleisiin vaatteisiin pukeutuneen miesryhmän, jonka nähtiin vähän ennen murhayritystä juoksevan Bushmills Roadin poikki Millburnista johtavalta kujalta. "Kolmen miehen nähtiin sitten kävelevän ja juoksevan Bushmills Roadin talon takana olevalla kujalla."</w:t>
      </w:r>
    </w:p>
    <w:p>
      <w:r>
        <w:rPr>
          <w:b/>
        </w:rPr>
        <w:t xml:space="preserve">Yhteenveto</w:t>
      </w:r>
    </w:p>
    <w:p>
      <w:r>
        <w:t xml:space="preserve">Poliisi on esittänyt uuden vetoomuksen tietojen saamiseksi viikko Colerainen ampumisesta, jonka seurauksena 61-vuotias nainen "taisteli hengestään".</w:t>
      </w:r>
    </w:p>
    <w:p>
      <w:r>
        <w:rPr>
          <w:b/>
          <w:u w:val="single"/>
        </w:rPr>
        <w:t xml:space="preserve">Asiakirjan numero 53444</w:t>
      </w:r>
    </w:p>
    <w:p>
      <w:r>
        <w:t xml:space="preserve">Meksiko vapauttaa huumepomon veljenpojan Martin Beltran Coronelin</w:t>
      </w:r>
    </w:p>
    <w:p>
      <w:r>
        <w:t xml:space="preserve">Tuomioistuimen mukaan asianmukaista oikeudenkäyntiä oli rikottu. Beltran Coronel, joka on edesmenneen huumeparoni Nacho Coronelin veljenpoika, pidätettiin 12. toukokuuta 2011. Tuomioistuin totesi, että todistajien lausunnot oli "saatu aikaan" ja että Beltran Coronelin oikeutta pitää itseään syyttömänä, kunnes hänen syyllisyytensä on todistettu, oli loukattu. Myös neljä hänen kanssasyytettyä vapautettiin. Pidätettäessä hänet läntisessä Jaliscon osavaltiossa poliisi sanoi epäilevänsä Beltran Coronelia setänsä seuraajaksi yhdeksi Sinaloa-huumekartellin pääjohtajista. Aiemmin tänä vuonna Meksikon turvallisuusjoukot antoivat kovan iskun kartellia vastaan, kun ne pidättivät sen johtajan Joaquin "Shorty" Guzmanin, joka oli ollut karkuteillä 13 vuotta. Meksikolaiset huumekartellit ovat surmanneet kymmeniä tuhansia ihmisiä viime vuosikymmenen aikana taistellessaan maaston ja tuottoisien huumereittien hallinnasta.</w:t>
      </w:r>
    </w:p>
    <w:p>
      <w:r>
        <w:rPr>
          <w:b/>
        </w:rPr>
        <w:t xml:space="preserve">Yhteenveto</w:t>
      </w:r>
    </w:p>
    <w:p>
      <w:r>
        <w:t xml:space="preserve">Meksikolainen tuomioistuin on määrännyt järjestäytyneestä rikollisuudesta syytetyn Martin Beltran Coronelin vapaaksi.</w:t>
      </w:r>
    </w:p>
    <w:p>
      <w:r>
        <w:rPr>
          <w:b/>
          <w:u w:val="single"/>
        </w:rPr>
        <w:t xml:space="preserve">Asiakirjan numero 53445</w:t>
      </w:r>
    </w:p>
    <w:p>
      <w:r>
        <w:t xml:space="preserve">Ydinsukellusveneen seuraajan ohjelma: 201 miljoonaa puntaa prototyyppien rahoitusta.</w:t>
      </w:r>
    </w:p>
    <w:p>
      <w:r>
        <w:t xml:space="preserve">Sillä rahoitetaan laitteiden ja järjestelmien suunnittelua ja prototyyppien valmistusta. BAE Systemsin Barrow'n telakalla Cumbriassa suunnitellut Successor-alukset korvaavat ikääntyvän Vanguard-luokan alukset 2030-luvun alusta alkaen. Materiaalipäällikkö (laivasto), vara-amiraali Simon Lister kutsui sitä "teknisesti edistyneimmäksi ydinsukellusveneeksi" kuninkaallisen laivaston historiassa. Rahoitus on osa ohjelman arviointivaiheen 3,3 miljardin punnan rahoitusta. Aiemmat, 257 miljoonan punnan sopimukset vuonna 2015 ja 328 ja 315 miljoonan punnan sopimukset vuonna 2012 myönnettiin BAE Systemsille alustavasta suunnittelusta. Viimeisimmällä rahasummalla rahoitetaan BAE Systemsin, Babcock Internationalin, Rolls-Roycen ja muiden mahdollisten toimittajien "innovaatio-, suunnittelu- ja insinöörityötä". Noin 6 500 ihmistä työskentelee Barrow'n tehtaalla, jossa BAE rakentaa myös seitsemää Astute-luokan ydinkäyttöistä hyökkäyssukellusvenettä kuninkaalliselle laivastolle.</w:t>
      </w:r>
    </w:p>
    <w:p>
      <w:r>
        <w:rPr>
          <w:b/>
        </w:rPr>
        <w:t xml:space="preserve">Yhteenveto</w:t>
      </w:r>
    </w:p>
    <w:p>
      <w:r>
        <w:t xml:space="preserve">Kuninkaallisen laivaston seuraavan sukupolven ydinsukellusveneiden suunnitteluun on ilmoitettu myönnettävän 201 miljoonaa puntaa.</w:t>
      </w:r>
    </w:p>
    <w:p>
      <w:r>
        <w:rPr>
          <w:b/>
          <w:u w:val="single"/>
        </w:rPr>
        <w:t xml:space="preserve">Asiakirjan numero 53446</w:t>
      </w:r>
    </w:p>
    <w:p>
      <w:r>
        <w:t xml:space="preserve">Kiinalaisen telejätin Huawein tulot hyppäävät 30 prosenttia</w:t>
      </w:r>
    </w:p>
    <w:p>
      <w:r>
        <w:t xml:space="preserve">Yhtiön mukaan liikevaihto nousi 175,9 miljardiin juaniin (28,3 miljardia dollaria; 18 miljardia puntaa) älypuhelinliiketoiminnan ja muiden liiketoiminta-alueiden kasvun ansiosta. Huawei on tutkimusyhtiö IDC:n mukaan kolmanneksi suurin älypuhelinten myyjä Kiinassa Applen ja Xiaomin jälkeen. Yhtiö on myös yksi maailman suurimmista televiestintälaitteiden valmistajista. Se kilpailee ruotsalaisen Ericssonin kaltaisten yritysten kanssa maailman markkinajohtajuudesta tietoliikennemastojen ja muun infrastruktuurin alalla. Huawei ei julkistanut nettotulostaan, mutta kertoi käyttökatteensa olleen 18 prosenttia samalla ajanjaksolla. "Olemme vakuuttuneita siitä, että säilytämme tehokkaan kasvun sekä vakaan ja terveen kehityksen kaikilla liiketoimintasegmenteillä vuonna 2015", sanoi talousjohtaja Meng Wanzhou. Aiemmin tänä vuonna yritys oli asettanut tavoitteeksi 20 prosentin kasvun maailmanlaajuisille tuloille vuonna 2015. Viime vuonna se raportoi 20 prosentin liikevaihdon kasvusta. Huawei on joutunut Yhdysvalloissa tarkkailun kohteeksi, koska sen väitetään olevan läheisissä suhteissa Kiinan hallitukseen. Sitä on kielletty osallistumasta laajakaistahankkeisiin Yhdysvalloissa ja Australiassa vakoilun pelossa.</w:t>
      </w:r>
    </w:p>
    <w:p>
      <w:r>
        <w:rPr>
          <w:b/>
        </w:rPr>
        <w:t xml:space="preserve">Yhteenveto</w:t>
      </w:r>
    </w:p>
    <w:p>
      <w:r>
        <w:t xml:space="preserve">Kiinalainen televiestintäjätti Huawei on raportoinut tulojensa kasvaneen 30 prosenttia vuoden ensimmäisten kuuden kuukauden aikana älypuhelinten vankan myynnin ansiosta.</w:t>
      </w:r>
    </w:p>
    <w:p>
      <w:r>
        <w:rPr>
          <w:b/>
          <w:u w:val="single"/>
        </w:rPr>
        <w:t xml:space="preserve">Asiakirjan numero 53447</w:t>
      </w:r>
    </w:p>
    <w:p>
      <w:r>
        <w:t xml:space="preserve">Norfolkjoessa estettiin helleaallon aiheuttama "suuri kalakuolema".</w:t>
      </w:r>
    </w:p>
    <w:p>
      <w:r>
        <w:t xml:space="preserve">Delph-joen happipitoisuuksia Welneyssä aiemmin tällä viikolla seuranneet virkamiehet huomasivat, että happipitoisuus oli laskenut, mikä oli "merkittävä uhka" kaloille. Veteen annostellaan päivittäin vetyperoksidia happipitoisuuden nostamiseksi ilmastointilaitteilla. Tiedottajan mukaan tiedetään, että "vain kourallinen" kaloja on kuollut, mutta hän varoitti, että tilanne "voi pahentua". Korkeat lämpötilat, joiden ennustetaan jatkuvan, "todennäköisesti pahentavat tilannetta", ja virasto tutkii muita vaihtoehtoja joen laadun ja liuenneen hapen määrän parantamiseksi. Ian Hirst virastosta sanoi, että joessa oli "kymmeniä tuhansia" kaloja. "On hyvin todennäköistä, että kuolleita kaloja olisi voinut olla yli tuhat muutaman kalan sijasta", hän sanoi. Virasto on pyytänyt joen käyttäjiä varomaan merkkejä hädässä olevista kaloista, jotka joko haukkovat henkeä pinnalla tai uivat epätavallisen epätavallisesti.</w:t>
      </w:r>
    </w:p>
    <w:p>
      <w:r>
        <w:rPr>
          <w:b/>
        </w:rPr>
        <w:t xml:space="preserve">Yhteenveto</w:t>
      </w:r>
    </w:p>
    <w:p>
      <w:r>
        <w:t xml:space="preserve">Viimeaikainen kuuma sää oli vähällä aiheuttaa "suuren kalakuoleman" eräässä Norfolkin joessa, ympäristövirasto on ilmoittanut.</w:t>
      </w:r>
    </w:p>
    <w:p>
      <w:r>
        <w:rPr>
          <w:b/>
          <w:u w:val="single"/>
        </w:rPr>
        <w:t xml:space="preserve">Asiakirjan numero 53448</w:t>
      </w:r>
    </w:p>
    <w:p>
      <w:r>
        <w:t xml:space="preserve">Brighton - Palace ottelu: Kaksi miestä syytteessä Brighton vs. Palace -ottelun jälkeen</w:t>
      </w:r>
    </w:p>
    <w:p>
      <w:r>
        <w:t xml:space="preserve">Kahdeksan pidätystä tehtiin lauantaina Amex-stadionilla pelatun ottelun jälkeen - ottelu, joka on aiheuttanut ongelmia aiemminkin. Croydonista kotoisin olevaa 21-vuotiasta miestä syytetään ilotulitteen hallussapidosta ja Westerhamista kotoisin olevaa 27-vuotiasta miestä pahoinpitelystä. Molempien on määrä saapua Brighton Magistrates' Courtiin 19. maaliskuuta. Neljä miestä ja yksi nainen on vapautettu ehdollisella takuita vastaan, ja toinen mies on vapautettu ilman syytteitä, Sussexin poliisi kertoi. Lauantain ottelussa Brighton kukisti Crystal Palacen 1-0. Seuraa BBC South Eastia Facebookissa, Twitterissä ja Instagramissa. Lähetä juttuideoita osoitteeseen southeasttoday@bbc.co.uk.</w:t>
      </w:r>
    </w:p>
    <w:p>
      <w:r>
        <w:rPr>
          <w:b/>
        </w:rPr>
        <w:t xml:space="preserve">Yhteenveto</w:t>
      </w:r>
    </w:p>
    <w:p>
      <w:r>
        <w:t xml:space="preserve">Brighton and Hove Albionin ja Crystal Palacen ottelussa tapahtuneiden levottomuuksien jälkeen on nostettu syytteet kahta henkilöä vastaan.</w:t>
      </w:r>
    </w:p>
    <w:p>
      <w:r>
        <w:rPr>
          <w:b/>
          <w:u w:val="single"/>
        </w:rPr>
        <w:t xml:space="preserve">Asiakirjan numero 53449</w:t>
      </w:r>
    </w:p>
    <w:p>
      <w:r>
        <w:t xml:space="preserve">Pohjois-Yorkshiren entinen erikoisupseeri myöntää lapsiin kohdistuneet seksuaalirikokset</w:t>
      </w:r>
    </w:p>
    <w:p>
      <w:r>
        <w:t xml:space="preserve">Ryan McCaffrey, 33, myönsi kuusi syytekohtaa siveettömien kuvien ottamisesta lapsista, yhden syytekohdan kielletyn kuvan hallussapidosta ja yhden syytekohdan äärimmäisen pornografian hallussapidosta. McCaffrey, joka asuu Richmond Closessa, Catterick Garrisonissa, sai 12 kuukauden vankeusrangaistuksen, joka on ehdollinen kahdeksi vuodeksi. Hän teki rikoksensa kesäkuun 2018 ja kesäkuun 2019 välisenä aikana. York Crown Court kuuli, kuinka McCaffrey oli itsenäisenä valokuvaajana ja oli työskennellyt myös North Yorkshiren poliisin työntekijänä. Hänelle määrättiin viiden vuoden seksuaalisen vahingon estämismääräys ja 40 päivän kuntoutusmääräys. Poliisivoimien tiedottajan mukaan McCaffrey oli "pettänyt poliisiperheen". Aiheeseen liittyvät Internet-linkit North Yorkshiren poliisi</w:t>
      </w:r>
    </w:p>
    <w:p>
      <w:r>
        <w:rPr>
          <w:b/>
        </w:rPr>
        <w:t xml:space="preserve">Yhteenveto</w:t>
      </w:r>
    </w:p>
    <w:p>
      <w:r>
        <w:t xml:space="preserve">Pohjois-Yorkshiren poliisin entinen erikoisupseeri on tunnustanut syyllisyytensä useisiin lapsiin kohdistuneisiin seksuaalirikoksiin.</w:t>
      </w:r>
    </w:p>
    <w:p>
      <w:r>
        <w:rPr>
          <w:b/>
          <w:u w:val="single"/>
        </w:rPr>
        <w:t xml:space="preserve">Asiakirjan numero 53450</w:t>
      </w:r>
    </w:p>
    <w:p>
      <w:r>
        <w:t xml:space="preserve">Kelluva silta: Miehistön jäsen loukkaantui konehuoneessa</w:t>
      </w:r>
    </w:p>
    <w:p>
      <w:r>
        <w:t xml:space="preserve">Isle of Wight Councilin mukaan 37-vuotias mies loukkaantui tutkiessaan konehuoneessa ilmennyttä ongelmaa. Mies kuljetettiin sairaalaan palokunnan ja rannikkovartioston poistettua hänet aluksesta. Hänen tilastaan ei ole vielä tietoa. Ketjulautta on kärsinyt useista teknisistä vioista ja käyttökatkoksista sen jälkeen, kun se otettiin käyttöön vuonna 2017. Ventorin ja Bembridgen rannikkovartioston tiimit avustivat operaatiossa, jossa mies nostettiin köysivälineillä konehuoneesta hieman kello 13:00 BST jälkeen. Lautta pysyy todennäköisesti poissa käytöstä torstaihin lounasaikaan asti, neuvosto kertoi. Kelluvan sillan aikajana:</w:t>
      </w:r>
    </w:p>
    <w:p>
      <w:r>
        <w:rPr>
          <w:b/>
        </w:rPr>
        <w:t xml:space="preserve">Yhteenveto</w:t>
      </w:r>
    </w:p>
    <w:p>
      <w:r>
        <w:t xml:space="preserve">Miehistön jäsen on loukkaantunut Isle of Wightin ongelmallisella ketjulautalla.</w:t>
      </w:r>
    </w:p>
    <w:p>
      <w:r>
        <w:rPr>
          <w:b/>
          <w:u w:val="single"/>
        </w:rPr>
        <w:t xml:space="preserve">Asiakirjan numero 53451</w:t>
      </w:r>
    </w:p>
    <w:p>
      <w:r>
        <w:t xml:space="preserve">Intu Braehead -kauppakompleksi siirtyy uudelle johdolle</w:t>
      </w:r>
    </w:p>
    <w:p>
      <w:r>
        <w:t xml:space="preserve">Glasgow'n laitamilla sijaitseva kokonaisuus toimii nyt Global Mutualin ja Savillsin hallinnoimana. Intu, joka omistaa myös Trafford Centren ja Lakeside-kompleksin, ilmoitti kesäkuussa, ettei se ollut päässyt rahoitussopimukseen lainanantajiensa kanssa. Into Braehead säilyttää nykyisen nimensä ja brändinsä lyhyellä aikavälillä. Keskuksen johtaja Peter Beagley sanoi: "Tämä on tärkeä virstanpylväs Intu Braeheadille, kun aloitamme uuden luvun uuden johdon alaisuudessa. "Meillä on loistava tiimi, joka on työskennellyt väsymättömästi viime kuukausien aikana, jotta keskus voisi avata uudelleen turvallisesti ja jatkaa toimintaansa kävijöillemme ja vuokralaisillemme." Intun 17 brittiläistä keskusta olivat osittain suljettuina koronaviruksen aiheuttaman lukituksen aikana, ja vain välttämättömät myymälät olivat auki. Yhtiöllä oli noin 60 prosenttia kauppakeskusten henkilöstöstä ja noin 20 prosenttia pääkonttorin työntekijöistä lomalla. Aiemmin tässä kuussa Intu Braeheadin vieressä sijaitseva vapaa-ajan ja viihdekeskus pelastettiin hallinnolta. Soarin, entisen Xscapen, tulevaisuus varmistui, kun Debenture PLC osti sen Intulta.</w:t>
      </w:r>
    </w:p>
    <w:p>
      <w:r>
        <w:rPr>
          <w:b/>
        </w:rPr>
        <w:t xml:space="preserve">Yhteenveto</w:t>
      </w:r>
    </w:p>
    <w:p>
      <w:r>
        <w:t xml:space="preserve">Yksi Skotlannin suurimmista kauppakeskuksista, Intu Braehead, on siirtynyt uuden johdon haltuun sen jälkeen, kun se oli joutunut konkurssiin.</w:t>
      </w:r>
    </w:p>
    <w:p>
      <w:r>
        <w:rPr>
          <w:b/>
          <w:u w:val="single"/>
        </w:rPr>
        <w:t xml:space="preserve">Asiakirjan numero 53452</w:t>
      </w:r>
    </w:p>
    <w:p>
      <w:r>
        <w:t xml:space="preserve">Rugbyn maailmanmestaruuskilpailut: Wales - Fidži -ottelun aikana syntynyt walesilais-fidžiläinen vauva</w:t>
      </w:r>
    </w:p>
    <w:p>
      <w:r>
        <w:t xml:space="preserve">Vanhemmat Jade ja Timothy toivottivat tyttärensä tervetulleeksi juuri, kun Walesin 29-17-voitto vihellettiin täyteen. Newportin Royal Gwentin sairaalassa syntynyt, 3,4 kiloa painava tyttövauva ja hänen äitinsä voivat hyvin. Timothy sanoi: "Tytön piti syntyä 4. lokakuuta, mutta hän odotti ehdottomasti peliä!" Hän sanoi: "Tytön piti syntyä 4. lokakuuta, mutta hän odotti ehdottomasti peliä!" Timothyn isovanhemmat muuttivat Newportin Bettwsiin vuonna 1967, ja hänen äitinsä työskentelee sairaalassa terveydenhuollon tukihenkilönä. Perhe tukee sekä Walesia että Fidžiä, mutta kun ne pelaavat toisiaan vastaan, Fidži on aina voitolla. Fidžin joukkueen pettymyksen vastapainona oli hänen tyttärensä syntymän aiheuttama ilo - hän sanoo, että hänestä "tulee varmasti itsestäänkin Fidžin fani".</w:t>
      </w:r>
    </w:p>
    <w:p>
      <w:r>
        <w:rPr>
          <w:b/>
        </w:rPr>
        <w:t xml:space="preserve">Yhteenveto</w:t>
      </w:r>
    </w:p>
    <w:p>
      <w:r>
        <w:t xml:space="preserve">Walesilaisille ja fidžiläisille vanhemmille syntyi vauva juuri sopivaan aikaan - Walesin ja Fidžin välisen rugbyn MM-ottelun aikana.</w:t>
      </w:r>
    </w:p>
    <w:p>
      <w:r>
        <w:rPr>
          <w:b/>
          <w:u w:val="single"/>
        </w:rPr>
        <w:t xml:space="preserve">Asiakirjan numero 53453</w:t>
      </w:r>
    </w:p>
    <w:p>
      <w:r>
        <w:t xml:space="preserve">Brasilian öljyjätti Petrobras ennätyksellisen tappiollinen neljännesvuosittain</w:t>
      </w:r>
    </w:p>
    <w:p>
      <w:r>
        <w:t xml:space="preserve">Valtion öljy-yhtiön nettotappio kasvoi 36,9 miljardiin reaiseen (10,2 miljardia dollaria; 7,1 miljardia puntaa) joulukuuhun päättyneiden kolmen kuukauden aikana. Yhtiö joutui tekemään miljardien dollarien alaskirjaukset omaisuudesta, kuten öljykentistä ja porauslauttojen käytöstä, raakaöljyn hinnan laskettua yli 40 prosenttia. Petrobrasin osakkeet laskivat lähes 6 prosenttia Yhdysvaltain jälkikaupankäynnissä tulosten jälkeen. Sen toimitusjohtaja sanoi lehdistötilaisuudessa, että vuosi 2015 oli "erittäin vaikea vuosi öljyteollisuudelle". Heikko kysyntä Petrobras on myös yrittänyt käsitellä laajenevan korruptioskandaalin jälkiseurauksia, jotka ovat ulottuneet hallituksen ylimpiin johtoportaisiin ja joidenkin sen entisten johtajien joutuminen vankilaan on aiheuttanut ongelmia. Poliisi pidätti maanantaina Portugalissa miehen, jonka se väittää pesseen maksuja kahdelle vangitulle Petrobrasin johtajalle. Poliisin mukaan Raul Schmidt Felipe Junior on saattanut toimia myös välittäjänä joidenkin ulkomaisten yritysten ja Petrobrasin välillä. Brasilia on myös ajautunut pahimpaan taantumaan vuosisataan, mikä on johtanut polttoainetuotteiden heikkoon kysyntään kotimaassa. Säilyttääkseen taloutensa, yritys on vähentänyt rajusti menojaan ja investointisuunnitelmiaan. Petrobras aikoo myös myydä osan omaisuudestaan kerätäkseen yli 14 miljardia dollaria.</w:t>
      </w:r>
    </w:p>
    <w:p>
      <w:r>
        <w:rPr>
          <w:b/>
        </w:rPr>
        <w:t xml:space="preserve">Yhteenveto</w:t>
      </w:r>
    </w:p>
    <w:p>
      <w:r>
        <w:t xml:space="preserve">Massiivisen korruptioskandaalin keskellä oleva brasilialainen Petrobras on tehnyt kaikkien aikojen suurimmat neljännesvuositappionsa öljyn hinnan romahduksen vuoksi.</w:t>
      </w:r>
    </w:p>
    <w:p>
      <w:r>
        <w:rPr>
          <w:b/>
          <w:u w:val="single"/>
        </w:rPr>
        <w:t xml:space="preserve">Asiakirjan numero 53454</w:t>
      </w:r>
    </w:p>
    <w:p>
      <w:r>
        <w:t xml:space="preserve">X Factor -tuomari Simon Cowell käynnistää "UK chart show'n".</w:t>
      </w:r>
    </w:p>
    <w:p>
      <w:r>
        <w:t xml:space="preserve">51-vuotias sanoi, että ohjelma maksaisi "paljon rahaa", mutta hän halusi tehdä sen, koska "musiikki kiinnostaa taas". Hän sanoi: "Se ei ole mikään ihme, että se on niin kiinnostavaa: Hän sanoi: "Meillä on ollut idea, jota olemme työstäneet jo jonkin aikaa. Nyt on oikea aika tehdä se." Uutinen tulee sen jälkeen, kun Simon Cowellin lippulaivaohjelma The X Factor päättyi Matt Cardlen voittoon. Musiikkipomo lisäsi: "Chartit ja ennätykset ovat tänä vuonna olleet parempia tänä vuonna ovat olleet parempia kuin muistan pitkään, pitkään aikaan." Tähtituki Ison-Britannian televisio on ollut ilman viikoittaista charttipohjaista ohjelmaa sen jälkeen, kun Top Of The Pops lopetettiin heinäkuussa 2006. Monet artistit ovat kuitenkin kannattaneet musiikkipohjaisen ohjelman paluuta. Scouting For Girlsin basisti Greg Churchouse on yksi heistä. "Top Of The Popsin jättämä aukko on valtavan suuri", hän sanoi. "On sääli, että se on poissa. Se oli niin universaali ohjelma." Laulaja Roy Stride lisäsi: "Ei ole mitään suurta prime time -ohjelmaa - en voi uskoa, ettei sille ole tilaa." Laulaja Ellie Goulding sanoi: "En usko, että televisiossa on mitään sellaista, mikä, mitään ohjelmia mainitsematta, edistäisi uutta musiikkia."</w:t>
      </w:r>
    </w:p>
    <w:p>
      <w:r>
        <w:rPr>
          <w:b/>
        </w:rPr>
        <w:t xml:space="preserve">Yhteenveto</w:t>
      </w:r>
    </w:p>
    <w:p>
      <w:r>
        <w:t xml:space="preserve">Simon Cowell aikoo käynnistää viikoittaisen charttiohjelman Britannian televisiossa ja sanoo, että "uudelle ohjelmalle on markkinat".</w:t>
      </w:r>
    </w:p>
    <w:p>
      <w:r>
        <w:rPr>
          <w:b/>
          <w:u w:val="single"/>
        </w:rPr>
        <w:t xml:space="preserve">Asiakirjan numero 53455</w:t>
      </w:r>
    </w:p>
    <w:p>
      <w:r>
        <w:t xml:space="preserve">JVP äänestää tyhjää WPC:n äänestyksessä</w:t>
      </w:r>
    </w:p>
    <w:p>
      <w:r>
        <w:t xml:space="preserve">Janatha Vimukthi Peramuna (JVP) sanoo, että se aikoo pidättäytyä äänestämästä, kun läntisen maakuntaneuvoston pääministeriä koskevasta epäluottamuslauseesta keskustellaan tiistaina, kun taas Peoples Alliance (PA) -ryhmä on päättänyt vastustaa esitystä. "Ilmoitimme presidentti Chandrika Kumaratungalle, että puolue ei aio muuttaa aiempaa kantaamme", sanoi JVP:n ryhmän johtaja Waruna Deepthi Rajapakse BBC Sandeshayalle kahden presidentin kanssa käydyn keskustelukierroksen päätteeksi maanantaina. Reginald Coorayn epäluottamuslauseen, johon sisältyy 11 syytettä, muun muassa korruptiosta, on esittänyt oppositiopuolue United National Party (UNP), jolla on 39 jäsentä. Pääministeri Reginald Cooray on vaarassa hävitä, elleivät JVP:n tai Sri Lankan muslimikongressin (SLMC) jäsenet äänestä esitystä vastaan. Parlamentin 36 valtuutettua antoi tänään maanantaina presidentille kirjallisen lupauksen siitä, että he tukevat pääministeriä. PA-ryhmän Mahesh Almeida sanoi kuitenkin BBC Sandeshayalle, että neljän SLMC:n valtuutetun ääni on "ratkaiseva". "Jos pääministeri ei saa heidän tukeaan, WPC joutuu kriisiin", hän lisäsi.</w:t>
      </w:r>
    </w:p>
    <w:p>
      <w:r>
        <w:rPr>
          <w:b/>
        </w:rPr>
        <w:t xml:space="preserve">Yhteenveto</w:t>
      </w:r>
    </w:p>
    <w:p>
      <w:r>
        <w:t xml:space="preserve">Hallitsevan United Peoples Freedom Alliancen koalitiokumppanit ovat päättäneet kulkea eri teitä läntisessä maakuntaneuvostossa.</w:t>
      </w:r>
    </w:p>
    <w:p>
      <w:r>
        <w:rPr>
          <w:b/>
          <w:u w:val="single"/>
        </w:rPr>
        <w:t xml:space="preserve">Asiakirjan numero 53456</w:t>
      </w:r>
    </w:p>
    <w:p>
      <w:r>
        <w:t xml:space="preserve">Pembroken South Quay -alueelle käytetään miljoonia euroja.</w:t>
      </w:r>
    </w:p>
    <w:p>
      <w:r>
        <w:t xml:space="preserve">Investointi on osa Pembrokeshiren neuvoston pyrkimyksiä tehdä kaupungista huippukävijäkohde. Linnan viereen rakennettavaa aluetta, johon tulee myös vierailijakeskus, rahoitetaan 3 miljoonalla punnalla Walesin hallitukselta ja 1 miljoonalla punnalla neuvostolta. Suunnitelmat julkistettiin perjantaina Visit Pembroke -tapahtumassa: Birthplace of Dynasty" -tapahtumassa. Paikallisviranomaisen talouden, matkailun, vapaa-ajan ja kulttuurin kabinettijäsen Paul Miller sanoi, että South Quayn parantaminen on "ratkaisevan tärkeää kaupungin elvyttämisen kannalta". Suunnitelmat edellyttävät nyt lopullista liiketoimintasuunnitelmaa ja paikallisten sidosryhmien hyväksyntää, ennen kuin ne voidaan toteuttaa.</w:t>
      </w:r>
    </w:p>
    <w:p>
      <w:r>
        <w:rPr>
          <w:b/>
        </w:rPr>
        <w:t xml:space="preserve">Yhteenveto</w:t>
      </w:r>
    </w:p>
    <w:p>
      <w:r>
        <w:t xml:space="preserve">Pembrokessa sijaitsevan South Quay -rakennuksen kunnostamiseen käytetään noin 4 miljoonaa puntaa.</w:t>
      </w:r>
    </w:p>
    <w:p>
      <w:r>
        <w:rPr>
          <w:b/>
          <w:u w:val="single"/>
        </w:rPr>
        <w:t xml:space="preserve">Asiakirjan numero 53457</w:t>
      </w:r>
    </w:p>
    <w:p>
      <w:r>
        <w:t xml:space="preserve">Ranskalainen tuomari esti lesboparin adoptioinnin</w:t>
      </w:r>
    </w:p>
    <w:p>
      <w:r>
        <w:t xml:space="preserve">Nyt nelivuotias poika sai alkunsa yhden belgialaisen naisen keinohedelmöityksellä. Ranskan lainsäädännön mukaan tämä menettely ei ole nimenomaisesti avoin lesbopareille. Tuomarin mukaan lakia oli rikottu. Ranska laillisti homoavioliitot lähes vuosi sitten. Versailles'n tuomarin päätös oli "homofobinen", sanoi homoseksuaalisia vanhempia edustava ADFH-ryhmä. ADFH:n mukaan Ranskan laki ei ollut suojellut lapsen oikeuksia. Lesbojen oikeuksia puolustava Nathalie Allain-Djerrah (Enfants d'Arc-en-ciel, Sateenkaarilapset) sanoi, että tuomio "osoittaa räikeällä ja väkivaltaisella tavalla, miten epätasa-arvo säilyy homoseksuaalisten vanhempien ja heteroseksuaalisten vanhempien lasten välillä". Ranskalaisen Le Figaro -sanomalehden mukaan ranskalaiset tuomarit ovat vastaavissa tapauksissa sallineet lesboparien adoptoida lapsia sen jälkeen, kun homoavioliitto laillistettiin. Ranskan samaa sukupuolta olevien avioliittolaki laillisti myös homoadoptiot. Vastustajat järjestivät valtavia mielenosoituksia sitä vastaan, mutta presidentti Francois Hollande allekirjoitti "Taubira"-lakiehdotuksen laiksi kuukausia kestäneen kiivaan keskustelun jälkeen.</w:t>
      </w:r>
    </w:p>
    <w:p>
      <w:r>
        <w:rPr>
          <w:b/>
        </w:rPr>
        <w:t xml:space="preserve">Yhteenveto</w:t>
      </w:r>
    </w:p>
    <w:p>
      <w:r>
        <w:t xml:space="preserve">Homojen oikeuksia puolustavat ryhmät Ranskassa ovat ilmaisseet suuttumuksensa sen jälkeen, kun tuomari esti ranskalaista lesboparia adoptoimasta pikkulasta.</w:t>
      </w:r>
    </w:p>
    <w:p>
      <w:r>
        <w:rPr>
          <w:b/>
          <w:u w:val="single"/>
        </w:rPr>
        <w:t xml:space="preserve">Asiakirjan numero 53458</w:t>
      </w:r>
    </w:p>
    <w:p>
      <w:r>
        <w:t xml:space="preserve">Palomiehet pelastavat Pedro-hevosen Urmstonin suolta</w:t>
      </w:r>
    </w:p>
    <w:p>
      <w:r>
        <w:t xml:space="preserve">Stretfordin ja Ecclesin paloasemien palomiehet työskentelivät yli tunnin ajan vetääkseen 15-vuotiaan Pedron ulos ojasta Urmstonissa. Ecclesin aseman päällikkö Paul Smitham sanoi, että hevonen "oli hyvin hädänalaisessa tilassa", kun miehistö saapui paikalle. Hän sanoi kuitenkin, että kun Pedro oli päässyt vapaaksi, hän "oikaisi itsensä ja lähti raviin". Miehistö kutsuttiin Newcroft Farmille, joka sijaitsee lähellä Urmstonia, sen jälkeen, kun he olivat saaneet ilmoituksen, että hevonen oli juuttunut mutatäytteiseen kaivantoon. Hevonen oli murtautunut sähköaidan läpi ja liukastunut mutapenkkaa pitkin raskaaseen mutaan. Smitham sanoi, että alue, jossa Pedro oli pudonnut, oli "sekaisin" viimeaikaisen huonon sään vuoksi. Tämän seurauksena hän sanoi, että miehistön oli täytynyt käyttää "erityisiä eläinten pelastusvälineitä - kuten lautoja ja köysiä - ja pelkkää lihasvoimaa hevosen irrottamiseksi suosta ja sen nostamiseksi jyrkän penkereen yli kiinteämmälle maalle". "Tämän jälkeen hevonen pystytti itsensä ja lähti raviin, mikä oli varsin ilahduttavaa miehistön mielestä", hän sanoi. Pedron ei kerrottu saaneen vammoja tapahtuman seurauksena.</w:t>
      </w:r>
    </w:p>
    <w:p>
      <w:r>
        <w:rPr>
          <w:b/>
        </w:rPr>
        <w:t xml:space="preserve">Yhteenveto</w:t>
      </w:r>
    </w:p>
    <w:p>
      <w:r>
        <w:t xml:space="preserve">Kahden Suur-Manchesterin aseman palomiehet ovat voittaneet taistelun paksua mutaa vastaan pelastaakseen hukkuneen hevosen.</w:t>
      </w:r>
    </w:p>
    <w:p>
      <w:r>
        <w:rPr>
          <w:b/>
          <w:u w:val="single"/>
        </w:rPr>
        <w:t xml:space="preserve">Asiakirjan numero 53459</w:t>
      </w:r>
    </w:p>
    <w:p>
      <w:r>
        <w:t xml:space="preserve">Yann Martel lopettaa Kanadan pääministerin kirjakampanjan</w:t>
      </w:r>
    </w:p>
    <w:p>
      <w:r>
        <w:t xml:space="preserve">"Olen tehnyt tätä nyt lähes neljä vuotta, ja haluan siirtyä eteenpäin", hän sanoi julkisessa kirjeessään johtajalle. Martel, jonka romaani The Life of Pi voitti Booker-palkinnon vuonna 2002, alkoi lähettää kirjoja Harperille huhtikuussa 2007 pyrkiessään lisäämään tämän rakkautta kirjallisuuteen. Tällä viikolla hän kuitenkin ilmoitti lopettavansa "hedelmättömän kirjalahjoituksen". "Olen kyllästynyt käyttämään kirjoja poliittisina luoteina ja kranaatteina", hän sanoi kampanjansa tallentamista varten perustamallaan verkkosivustolla. "Kirjat ovat liian arvokkaita ja ihania, jotta niitä voisi käyttää pitkään tällaiseen tarkoitukseen." Kirjailijan mukaan Harper ei koskaan vastannut henkilökohtaisesti mihinkään hänen kirjeenvaihtoonsa. Martel sanoi, että hänen tavoitteenaan oli ollut korostaa Kanadan kulttuurin merkitystä ja lisäsi, että kirjat, elokuva, musiikki ja tanssi ovat yhtä tärkeitä kuin liike-elämä. "Yritykset tulevat ja menevät, eivätkä jätä juuri mitään jälkiä, kun taas taide pysyy", hän kirjoitti maanantaina julkaistussa kirjeessä. "Teemme työtä, työtä, työtä, mutta mitä jälkeä jätämme, mitä hyötyä siitä on?" hän jatkoi. "Ihmisistä, jotka ovat liian sitoutuneita työhön, tulee kuin pyyhekumi: kun he etenevät eteenpäin, he eivät jätä jälkeensä mitään jälkiä itsestään." Harperille lähetetty 100. teos on libanonilaissyntyisen Wajdi Mouawadin näytelmä Incendes (Poltettu). "Halusin päättää teoksen vahvasti", Martel kirjoitti What is Stephen Harper Reading? -sivustollaan.</w:t>
      </w:r>
    </w:p>
    <w:p>
      <w:r>
        <w:rPr>
          <w:b/>
        </w:rPr>
        <w:t xml:space="preserve">Yhteenveto</w:t>
      </w:r>
    </w:p>
    <w:p>
      <w:r>
        <w:t xml:space="preserve">Palkittu kirjailija Yann Martel on ilmoittanut lopettavansa kirjojen lähettämisen Kanadan pääministerille Stephen Harperille lähes neljän vuoden jälkeen.</w:t>
      </w:r>
    </w:p>
    <w:p>
      <w:r>
        <w:rPr>
          <w:b/>
          <w:u w:val="single"/>
        </w:rPr>
        <w:t xml:space="preserve">Asiakirjan numero 53460</w:t>
      </w:r>
    </w:p>
    <w:p>
      <w:r>
        <w:t xml:space="preserve">Kentin yliopisto saa Roy Huddin arkiston käyttöönsä</w:t>
      </w:r>
    </w:p>
    <w:p>
      <w:r>
        <w:t xml:space="preserve">Yliopisto vahvisti, että arkisto, jolla on merkittäviä kokoelmia musiikkisali- ja pantomiimikokoelmista, kävi neuvotteluja Huddin kanssa. Hudd, 83, joka asuu Stowmarketin lähellä Suffolkissa, sanoi, että Kent oli "kiinnostunut kokoelmasta ja että sillä on hyvät tilat". Kokoelman oli määrä siirtyä Ipswichissä sijaitsevaan Suffolk New Collegeen. Hudd sanoi kuitenkin, että college kertoi hänelle, että se joutuisi "poimimaan" kokoelman, koska sillä ei ollut tilaa koko kokoelmalle. Roy Hudd "Sanoin, että joko otatte koko kokoelman tai ette ollenkaan, koska se on täydellinen kokoelma", Hudd sanoi. "Joten se menee Kentin yliopistoon, jossa on loistavat tilat ja joka pystyy ottamaan koko kokoelman." Yliopistolla on jo David Drummondin pantomiimikokoelma, joka kattaa neljä vuosisataa brittiläistä pantomiimihistoriaa, näytelmäkirjakokoelma ja Max Tylerin, British Music Hall Societyn, jonka puheenjohtaja Hudd on, historioitsijan ja arkistonhoitajan kokoelma. Musiikkisalin vetovoimasta hän sanoi: "Laulut olivat loistavia. Ne kertoivat hyviä tarinoita. "Music hall -laulut ovat aina vetoaneet minuun. Minut kasvatti isoäiti, joka lauloi aina lauluja." Hudd sanoi, että music hallin henki säilyy yhä Peter Kayn kaltaisissa koomikoissa, jotka ovat "hyvin hauskoja monien music hall -koomikkojen tapaan".</w:t>
      </w:r>
    </w:p>
    <w:p>
      <w:r>
        <w:rPr>
          <w:b/>
        </w:rPr>
        <w:t xml:space="preserve">Yhteenveto</w:t>
      </w:r>
    </w:p>
    <w:p>
      <w:r>
        <w:t xml:space="preserve">Koomikko ja näyttelijä Roy Hudd toivoo, että hänen yli 20 000 laululehden ja julisteen kokoelma talletetaan Kentin yliopiston arkistoon.</w:t>
      </w:r>
    </w:p>
    <w:p>
      <w:r>
        <w:rPr>
          <w:b/>
          <w:u w:val="single"/>
        </w:rPr>
        <w:t xml:space="preserve">Asiakirjan numero 53461</w:t>
      </w:r>
    </w:p>
    <w:p>
      <w:r>
        <w:t xml:space="preserve">Polanski esiintyy ensimmäistä kertaa kotiarestin päättymisen jälkeen</w:t>
      </w:r>
    </w:p>
    <w:p>
      <w:r>
        <w:t xml:space="preserve">Polanski kävi katsomassa vaimonsa esiintymistä Montreux'n jazzfestivaaleilla, mutta ei puhunut tiedotusvälineille. Myöhemmin esitettävässä haastattelussa hän kuitenkin kiitti sveitsiläisiä tukijoita. Yhdysvallat on sanonut painostavansa edelleen hänen luovuttamistaan, jotta hänet voitaisiin tuomita seksistä alaikäisen tytön kanssa vuonna 1977. Interpolin pidätysmääräys on edelleen voimassa 188 maassa, kertoo uutistoimisto Associated Press. "Tällä hetkellä olen onnellinen siitä, että olen vapaa ja että voin tehdä asioita, joita en saanut tehdä", Polanski sanoi Sveitsin televisiolle. Hänen vaimonsa, näyttelijä ja laulaja Emmanuelle Seigner, ei maininnut miestään tunnin mittaisen esityksensä aikana, eikä Polanski esiintynyt lavalla. Sveitsin oikeusministeriö määräsi ohjaajan vapaaksi tultuaan siihen tulokseen, että Yhdysvallat ei ollut esittänyt vakuuttavia perusteita hänen luovuttamiselleen. Yhdysvallat ei ollut onnistunut kumoamaan Polanskin väitettä, jonka mukaan hän pakeni Amerikasta ennen tuomion antamista vuonna 1978, koska hän uskoi tuomarin rikkovan syytesopimusta, lisäsi se. Yhdysvaltain ulkoministeriön tiedottaja Philip Crowley vastasi sanomalla: "13-vuotiaan tytön raiskaus aikuisen toimesta, jonka pitäisi tietää paremmin ja joka tietää paremmin, on rikos. Jatkamme oikeuden etsimistä tässä tapauksessa ja arvioimme vaihtoehtojamme."</w:t>
      </w:r>
    </w:p>
    <w:p>
      <w:r>
        <w:rPr>
          <w:b/>
        </w:rPr>
        <w:t xml:space="preserve">Yhteenveto</w:t>
      </w:r>
    </w:p>
    <w:p>
      <w:r>
        <w:t xml:space="preserve">Elokuvaohjaaja Roman Polanski on esiintynyt ensimmäistä kertaa julkisesti sen jälkeen, kun hänet vapautettiin kotiarestista Sveitsissä neljä päivää sitten.</w:t>
      </w:r>
    </w:p>
    <w:p>
      <w:r>
        <w:rPr>
          <w:b/>
          <w:u w:val="single"/>
        </w:rPr>
        <w:t xml:space="preserve">Asiakirjan numero 53462</w:t>
      </w:r>
    </w:p>
    <w:p>
      <w:r>
        <w:t xml:space="preserve">Kalastusveneen räjähdys: Norfolkin edustalla tapahtunut räjähdys: merenpohjan ammukset saattoivat aiheuttaa räjähdyksen.</w:t>
      </w:r>
    </w:p>
    <w:p>
      <w:r>
        <w:t xml:space="preserve">Räjähdys tapahtui 15. joulukuuta, kun Galwad-Y-Mor oli noin 25 mailia (40 km) pohjoiseen Cromerista Norfolkissa. Kaikki seitsemän miehistön jäsentä pelastettiin, ja alus hinattiin Grimsbyyn. Alustavan arvion mukaan miehistö ei olisi voinut tehdä mitään onnettomuuden estämiseksi. Merionnettomuuksien tutkintaviraston (MAIB) raportissa sanottiin, että miehistö oli ollut nostamassa ravustusastioita Pohjanmerellä, kun veneessä oli tapahtunut odottamaton räjähdys. Vene heittäytyi ilmaan ja laskeutui jälleen raskaasti. Käyttövoima ja sähköt katosivat, ja ohjaushytti oli täysin tuhoutunut. Raportin mukaan aluksen kapteeni oli räjähdyksen jälkeen "loukkaantunut ja sekaisin" ja muut miehistön jäsenet "loukkaantuivat vakavasti". Siinä lisättiin: "Koska konehuone tulvi, kippari käski miehistön hylätä aluksen." Kaikki seitsemän miehistön jäsentä pelastettiin Esvagt Njord -nimisellä tukialuksella, ja heidät siirrettiin maihin sairaalaan helikopterilla ja pelastusveneellä. Hylätty vene hinattiin sen jälkeen Grimsbyyn. Raportissa sanottiin: "Kaikki jäsenet saivat vammoja, joista osa oli hengenvaarallisia." Kun Galwad-Y-Mor tarkastettiin Grimsbyssä, siinä sanottiin, että "sisäisestä räjähdyksestä ei ollut merkkejä". "Räjähdyksen lähdettä ei ole selvitetty, mutta oli mahdollista, että merenpohjassa olevat vanhat ammukset olivat häiriintyneet aluksen vetäessä ruukkujaan", raportissa lisättiin. MAIB ilmoitti, että se oli ilmoittanut asiasta merenkulku- ja rannikkovartiovirastolle, hylkyjen vastaanottajalle ja puolustusministeriölle, ja täydellinen tutkinta oli käynnissä. Etsi BBC News: East of England Facebookissa, Instagramissa ja Twitterissä. Jos sinulla on juttuehdotuksia, lähetä sähköpostia osoitteeseen eastofenglandnews@bbc.co.uk.</w:t>
      </w:r>
    </w:p>
    <w:p>
      <w:r>
        <w:rPr>
          <w:b/>
        </w:rPr>
        <w:t xml:space="preserve">Yhteenveto</w:t>
      </w:r>
    </w:p>
    <w:p>
      <w:r>
        <w:t xml:space="preserve">Kalastusveneen räjähdys, jossa miehistön jäsenet saivat hengenvaarallisia vammoja, johtui mahdollisesti merenpohjassa olleista vanhoista ammuksista, totesivat merionnettomuuksien tutkijat.</w:t>
      </w:r>
    </w:p>
    <w:p>
      <w:r>
        <w:rPr>
          <w:b/>
          <w:u w:val="single"/>
        </w:rPr>
        <w:t xml:space="preserve">Asiakirjan numero 53463</w:t>
      </w:r>
    </w:p>
    <w:p>
      <w:r>
        <w:t xml:space="preserve">Britannian suurin tuulipuistotutkimus Powysissa päättyy</w:t>
      </w:r>
    </w:p>
    <w:p>
      <w:r>
        <w:t xml:space="preserve">Welshpoolissa sijaitsevassa hotellissa on järjestetty tuulivoiman puolesta ja sitä vastaan käytyjä keskusteluja viime vuoden kesäkuun 4. päivästä lähtien. Noin 20 järjestön yhteenliittymä vastustaa kuuden energiakehittäjän suunnitelmia Powysin pohjoisosaan. Valtuusto on varannut 2,8 miljoonaa puntaa suunnittelutarkastaja Andrew Poulterin valvoman tutkimuksen rahoittamiseen. Llaithdduun, Llandinamiin, Llanbrynmairiin, Llanbadarn Fynyddiin ja Carnedd Weniin ehdotetaan rakennushankkeita sekä Llandinamista Welshpooliin kulkevaa voimalinjaa. Ehdotetut tuulipuistot ovat laajamittaisia ja ylittävät selvästi Walesin hallituksen 50 megawatin rajan. Näitä suunnitelmia käsittelee Yhdistyneen kuningaskunnan hallituksen energia- ja ilmastonmuutosministeriö (DECC). Lontoossa, kuten Cardiffissakin, ne ovat osa tavoitetta, jonka mukaan 15 prosenttia brittiläisestä energiasta on peräisin uusiutuvista energialähteistä vuoteen 2020 mennessä. Julkinen tutkimus kutsuttiin koolle, koska Powysin neuvosto kieltäytyi tukemasta niiden rakentamista. Raportin valmistuttua Poulter antaa energia- ja ilmastonmuutosministerille suosituksen hakemusten tukemisesta tai hylkäämisestä. Lopullisen päätöksen, joka on tarkoitus tehdä myöhemmin tänä vuonna, tekee ministeri Ed Davey.</w:t>
      </w:r>
    </w:p>
    <w:p>
      <w:r>
        <w:rPr>
          <w:b/>
        </w:rPr>
        <w:t xml:space="preserve">Yhteenveto</w:t>
      </w:r>
    </w:p>
    <w:p>
      <w:r>
        <w:t xml:space="preserve">Britannian kaikkien aikojen suurin tuulipuistoja koskeva julkinen tutkinta päättyy tänään sen jälkeen, kun suunnittelutarkastaja on antanut loppulausuntonsa.</w:t>
      </w:r>
    </w:p>
    <w:p>
      <w:r>
        <w:rPr>
          <w:b/>
          <w:u w:val="single"/>
        </w:rPr>
        <w:t xml:space="preserve">Asiakirjan numero 53464</w:t>
      </w:r>
    </w:p>
    <w:p>
      <w:r>
        <w:t xml:space="preserve">Bristol julistaa olevansa ekologisessa hätätilassa</w:t>
      </w:r>
    </w:p>
    <w:p>
      <w:r>
        <w:t xml:space="preserve">Bristolin kaupunginvaltuusto teki 4. helmikuuta pidetyssä kabinettikokouksessa päätöksen, joka perustuu siihen, että kaupunki julisti ilmastohätätilan vuonna 2018. Bristolin pormestari Marvin Rees ja Ian Barrett Avon Wildlife Trustista sanoivat haluavansa tunnustaa sen uhaksi kaupungin hyvinvoinnille. Valtuusto toivoo, että se käynnistää koko kaupungin vastatoimet. Ekologisen hätätilanteen painopistealueisiin kuuluvat muun muassa sellaisten keinojen etsiminen, joilla estetään villieläinten elinympäristöjen tuhoutuminen, ja maanhoito kestävällä tavalla, joka säilyttää villieläimet. Rees sanoi tekevänsä yhteistyötä Länsi-Englannin viranomaisten ja hallituksen kanssa "luonnon palauttamiseksi kansallisesti ja paikallisesti". Barrett sanoi: "Kyse on siitä, että pysäytetään sellaisten rakastettujen lajien häviäminen, jotka olivat aikoinaan yleisiä puutarhoissa, puistoissa, vesialueilla ja viheralueilla eri puolilla kaupunkia - joutsenet, kottaraiset, siilit ja perhoset. Kaikki toimet, joihin voimme ryhtyä, ovat mullistavia."</w:t>
      </w:r>
    </w:p>
    <w:p>
      <w:r>
        <w:rPr>
          <w:b/>
        </w:rPr>
        <w:t xml:space="preserve">Yhteenveto</w:t>
      </w:r>
    </w:p>
    <w:p>
      <w:r>
        <w:t xml:space="preserve">Bristol on julistanut "ekologisen hätätilan" vastauksena villieläimiin ja ekosysteemeihin kohdistuviin kasvaviin uhkiin.</w:t>
      </w:r>
    </w:p>
    <w:p>
      <w:r>
        <w:rPr>
          <w:b/>
          <w:u w:val="single"/>
        </w:rPr>
        <w:t xml:space="preserve">Asiakirjan numero 53465</w:t>
      </w:r>
    </w:p>
    <w:p>
      <w:r>
        <w:t xml:space="preserve">Replica Ghostbusters auto pysäyttää liikenteen</w:t>
      </w:r>
    </w:p>
    <w:p>
      <w:r>
        <w:t xml:space="preserve">Sen omistaja, Bansteadin keräilijä ja jälleenmyyjä Milton Homan, osti liikenteen pysäyttävän auton viisi vuotta sitten. "Se oli melko huonossa kunnossa, kun sain sen, joten se on nyt täysin uusittu", hän sanoo. "Siihen liittyi paljon kustannuksia, mutta se oli sen arvoista. "Reaktio, jonka saa, kun sillä ajaa, on aivan uskomaton." Hän kertoi kerran ajaneensa Cadillacillacilla M25-tietä ja ihmetelleensä, miksi muuta liikennettä oli niin vähän. "Katsoin taustapeiliin, ja jokainen takana oleva linja-auto, kuorma-auto, bussi ja henkilöauto valmistautui ottamaan siitä kuvia ohi ajaessaan. "Se oli kuin olisi ollut David ja Victoria Beckham." Homan kertoi rakastavansa vuoden 1984 Ghostbusters-elokuvaa, joka kertoo New Yorkissa asuvasta kummitustenmetsästäjien kolmikosta. "Voin katsoa sen kerta toisensa jälkeen ja nauttia sen juonesta ja komediasta, jota Hollywoodin uskomattomat komedianerot ovat esittäneet", hän sanoi. "Auto ei ollut elokuvassa, mutta oletan, että se on kunnianosoituselokuvan auto." Homan tarvitsee nyt lisää tilaa ja on laittanut Cadillacin myyntiin. Hän sanoi, että 175 000 punnan hintalappu oli "hieman kieli poskessa". "Ajattelin vain, että olisi hauska nähdä, millaista vastakaikua se saa", hän sanoi. "Olisi todella sydäntäsärkevää luopua siitä. Se on hieno auto, ja rakastan ajamista sillä."</w:t>
      </w:r>
    </w:p>
    <w:p>
      <w:r>
        <w:rPr>
          <w:b/>
        </w:rPr>
        <w:t xml:space="preserve">Yhteenveto</w:t>
      </w:r>
    </w:p>
    <w:p>
      <w:r>
        <w:t xml:space="preserve">Surreyn naapurustossa on jotain outoa - kopio vuoden 1959 Cadillac ECTO-1 -ambulanssista elokuvasta Ghostbusters.</w:t>
      </w:r>
    </w:p>
    <w:p>
      <w:r>
        <w:rPr>
          <w:b/>
          <w:u w:val="single"/>
        </w:rPr>
        <w:t xml:space="preserve">Asiakirjan numero 53466</w:t>
      </w:r>
    </w:p>
    <w:p>
      <w:r>
        <w:t xml:space="preserve">Intialainen yritys Ranbaxy tuo markkinoille uuden malaria-lääkkeen</w:t>
      </w:r>
    </w:p>
    <w:p>
      <w:r>
        <w:t xml:space="preserve">Maan ensimmäinen malarialääke hoitaisi aikuisten Plasmodium falciparum -malariaa, yhtiö kertoi. Sen mukaan Intian viranomaiset ovat hyväksyneet uuden lääkkeen myyntiin Intiassa, ja se on Maailman terveysjärjestön (WHO) suositusten mukainen. WHO arvioi, että malaria tappaa Intiassa vuosittain noin 15 000 ihmistä. Lancet, yksi maailman johtavista lääketieteellisistä aikakauslehdistä, sanoo kuitenkin, että tämä luku on suuresti aliarvioitu. Sen mukaan Intiassa kuolee vuosittain yli 205 000 ihmistä malariaan. Terveysministeri Ghulam Nabi Azad ja tiede- ja teknologiaministeri Vilasrao Deshmukh esittelivät lääkkeen keskiviikkona Intian pääkaupungissa Delhissä. Ranbaxy sanoi lausunnossaan: "Synriam lievittää nopeasti useimmat malariaan liittyvät oireet, kuten kuumeen, ja sillä on korkea, yli 95 prosentin parannusaste." Ranbaxyn puheenjohtaja Tsutomu Une sanoi: "Lääke täyttää elintärkeän hoitovajeen paitsi Intiassa myös maailmanlaajuisesti. Teemme kaikkemme, jotta Synriam olisi maailman saatavilla." Yhtiö kertoi työskentelevänsä sen eteen, että lääke olisi saatavilla Afrikassa, Aasiassa ja Etelä-Amerikassa, joissa malaria on yleinen. Malaria on edelleen merkittävä maailmanlaajuinen kansanterveyshaaste. Intian osuus Kaakkois-Aasiassa vuosittain ilmoitetuista 2,5 miljoonasta malariatapauksesta on yli 75 prosenttia.</w:t>
      </w:r>
    </w:p>
    <w:p>
      <w:r>
        <w:rPr>
          <w:b/>
        </w:rPr>
        <w:t xml:space="preserve">Yhteenveto</w:t>
      </w:r>
    </w:p>
    <w:p>
      <w:r>
        <w:t xml:space="preserve">Intian johtava lääkevalmistaja Ranbaxy Laboratories on lanseerannut uuden malarian hoitoon tarkoitetun Synriam-lääkkeen maailman malariapäivän yhteydessä.</w:t>
      </w:r>
    </w:p>
    <w:p>
      <w:r>
        <w:rPr>
          <w:b/>
          <w:u w:val="single"/>
        </w:rPr>
        <w:t xml:space="preserve">Asiakirjan numero 53467</w:t>
      </w:r>
    </w:p>
    <w:p>
      <w:r>
        <w:t xml:space="preserve">Kokki todettiin syylliseksi viiden naisen raiskaukseen juomia terästettyään</w:t>
      </w:r>
    </w:p>
    <w:p>
      <w:r>
        <w:t xml:space="preserve">Martockissa asuva 25-vuotias Tom Wade-Allison pahoinpiteli naisia yökyläilyissä, juhlien jälkeen ja heidän omissa kodeissaan. Exeter Crown Court kuuli, että hän pahoinpiteli joitakin uhreja useammin kuin kerran. Hänet todettiin syylliseksi yhdeksään raiskaukseen, yhteen raiskauksen yritykseen, kolmeen pahoinpitelyyn ja yhteen seksuaaliseen pahoinpitelyyn. Hän raiskasi 17-20-vuotiaat naiset Somersetissa ja Honitonissa Devonissa vuosina 2016 ja 2017, oikeus kuuli. Oikeudelle kerrottiin, että naiset olivat nopeasti liian humalassa taistellakseen häntä vastaan muutamassa minuutissa sen jälkeen, kun he olivat nauttineet gin tonicia ja muita juomia, joita Wade-Allison oli sekoittanut heille. Neljä ensimmäistä kertoi tuolloin ystävilleen koettelemuksistaan, mutta eivät menneet poliisin puheille, ja Wade-Allison jäi kiinni vasta, kun hän raiskasi viidennen naisen hotellissa. Oikeus kuuli, että hän viestitti naiselle seuraavana päivänä: "Voin vain pyytää anteeksi yhä uudelleen ja uudelleen. Ilmeisesti jokin pieni osa aivoistani ajatteli, että se oli ihan OK." 'Huomattava vankeusrangaistus' Muut ilmoittautuivat, kun he kuulivat, että poliisi tutkii asiaa. He kaikki sanoivat joutuneensa pahoinpidellyksi sen jälkeen, kun he olivat alkoholin vaikutuksen alaisena Wade-Allisonin seurassa. Tuomari Timothy Rose lykkäsi tuomion antamista 15. huhtikuuta. Hän sanoi Wade-Allisonille: "Ymmärrätte varmaan, että teitä uhkaa hyvin huomattava vankeusrangaistus. En voi mitenkään kaunistella sanojani sen suhteen." Seuraa BBC News South West -uutisia Twitterissä, Facebookissa ja Instagramissa. Lähetä juttuideoita osoitteeseen spotlight@bbc.co.uk. Aiheeseen liittyvät Internet-linkit HM Courts Service</w:t>
      </w:r>
    </w:p>
    <w:p>
      <w:r>
        <w:rPr>
          <w:b/>
        </w:rPr>
        <w:t xml:space="preserve">Yhteenveto</w:t>
      </w:r>
    </w:p>
    <w:p>
      <w:r>
        <w:t xml:space="preserve">Kokki, joka raiskasi viisi naista juomia lisäämällä heidän juomiinsa, on saanut varoituksen odottaa pitkää vankeusrangaistusta, kun hänet on todettu syylliseksi useisiin seksuaalirikoksiin.</w:t>
      </w:r>
    </w:p>
    <w:p>
      <w:r>
        <w:rPr>
          <w:b/>
          <w:u w:val="single"/>
        </w:rPr>
        <w:t xml:space="preserve">Asiakirjan numero 53468</w:t>
      </w:r>
    </w:p>
    <w:p>
      <w:r>
        <w:t xml:space="preserve">Shane Fox: "Joku piilottelee jotain" Wellingboroughin murhassa</w:t>
      </w:r>
    </w:p>
    <w:p>
      <w:r>
        <w:t xml:space="preserve">Shane Fox, 26, kuoli veitseniskuun rintaan Nest Farm Crescentissä Hemmingwell Estate -alueella Wellingborough'ssa noin kello 02.00 GMT 1. joulukuuta. 22-vuotias mies pidätettiin, ja asiaa tutkitaan edelleen. Northamptonshiren poliisin julkaisemassa videossa Caroline Fox sanoi, että "joku tällä kiinteistöllä tietää jotain". "Joku salaa jotain, koska ei ole mahdollista, että joku voisi puukottaa jonkun ja käyttäytyä normaalisti - ei ainakaan minun mielestäni", hän sanoi. Poliisi kuvaili epäiltyä parikymppiseksi mustaksi mieheksi, jolla oli yllään tummanvärinen puffa-tyylinen takki, jossa oli vaakasuuntaiset tikkaukset. Poliisi kertoi myös etsivänsä miestä, jonka nähtiin "huutavan aggressiivisesti" kohti Foxin taloa noin kello 21:00 30. marraskuuta. Häntä kuvailtiin valkoihoiseksi, noin 180-180-senttiseksi, hoikaksi ja kaljuksi. Hyökkäyksen aikaan Fox oli toisen miehen kanssa, jota myös puukotettiin, mutta joka ei loukkaantunut vakavasti. Rouva Fox sanoi: "Koko maailmamme on kääntynyt ylösalaisin. Olemme menettäneet Shanen. Mikään ei tule enää koskaan olemaan ennallaan. "Kaikki, mitä [yleisö] saattaa pitää turhana - antakaa poliisin päättää, onko se turhaa vai ei." Aiheeseen liittyvät Internet-linkit Northamptonshiren poliisi</w:t>
      </w:r>
    </w:p>
    <w:p>
      <w:r>
        <w:rPr>
          <w:b/>
        </w:rPr>
        <w:t xml:space="preserve">Yhteenveto</w:t>
      </w:r>
    </w:p>
    <w:p>
      <w:r>
        <w:t xml:space="preserve">Kuoliaaksi puukotetun miehen äiti sanoi uskovansa, että joku paikallinen taho "salailee jotain", sillä miehen murha on edelleen selvittämättä.</w:t>
      </w:r>
    </w:p>
    <w:p>
      <w:r>
        <w:rPr>
          <w:b/>
          <w:u w:val="single"/>
        </w:rPr>
        <w:t xml:space="preserve">Asiakirjan numero 53469</w:t>
      </w:r>
    </w:p>
    <w:p>
      <w:r>
        <w:t xml:space="preserve">Varoitus nuotion sytyttämisestä Mansaaren gorse-palon jälkeen</w:t>
      </w:r>
    </w:p>
    <w:p>
      <w:r>
        <w:t xml:space="preserve">Yhteensä 35 palomiestä puuttui lauantaina suureen tulipaloon, joka sytytti gorsea Glen Mayessa, lähellä Peeliä. Pelastuslaitos kertoi saaneensa ennen puoltapäivää puhelun, jonka mukaan "nuotio oli riistäytynyt käsistä". Miehistöjä lähetettiin paikalle Peelistä, Douglasista, Castletownista ja Kirk Michaelista, kun palo levisi 800 metrin päähän. Apulaispalopäällikkö John Murtagh kertoi, että miehistöt joutuivat hoitamaan myös toisen tulipalon Castletownin rautatiepenkereellä, minkä vuoksi resurssit olivat vähissä juuri ennen kuin tiet suljettiin lauantai-illan TT-harjoituksia varten. "Palokunta on osallistunut viime aikoina useisiin tapauksiin, joissa nuotiot ovat karanneet käsistä", hän sanoi. "Pyydämme yleisöä pidättäytymään nuotion tekemisestä tämän kuivan kauden aikana."</w:t>
      </w:r>
    </w:p>
    <w:p>
      <w:r>
        <w:rPr>
          <w:b/>
        </w:rPr>
        <w:t xml:space="preserve">Yhteenveto</w:t>
      </w:r>
    </w:p>
    <w:p>
      <w:r>
        <w:t xml:space="preserve">Palokunta pyytää yleisöä pidättäytymään nuotion tekemisestä aurinkoisella säällä useiden tulipalojen jälkeen.</w:t>
      </w:r>
    </w:p>
    <w:p>
      <w:r>
        <w:rPr>
          <w:b/>
          <w:u w:val="single"/>
        </w:rPr>
        <w:t xml:space="preserve">Asiakirjan numero 53470</w:t>
      </w:r>
    </w:p>
    <w:p>
      <w:r>
        <w:t xml:space="preserve">Oikeusasiamies Al Hutchinson pyytää toista tarkastelua</w:t>
      </w:r>
    </w:p>
    <w:p>
      <w:r>
        <w:t xml:space="preserve">Viime viikolla viraston pääjohtaja Sam Pollock erosi väitettyään, että viraston riippumattomuus oli vaarantunut korkeiden virkamiesten sekaantumisen vuoksi. CJI:n ylitarkastaja Michael Maguire on sanonut toivovansa saavansa tarkastelunsa päätökseen kesäkuun loppuun mennessä. Oikeusministeri David Ford on jo tilannut toisen tarkastelun väitteistä. Community Relations Councilin pääjohtaja Tony McCusker päättää, puuttuivatko virkamiehet viraston hallintoon ja esittivätkö virkamiehet vääriä tai pahansuopia väitteitä Pollockia vastaan. Poliisiasiamies Al Hutchinson sanoi olevansa tyytyväinen McCuskerin nimittämiseen, mutta että McCusker ei käsittele kaikkia Pollockin eron jälkeen esiin tulleita kysymyksiä. "McCuskerin toimeksiannossa ei käsitellä väitettyä operatiivisen riippumattomuuden puutetta PSNI:stä. "Olen torjunut tällaiset väitteet jyrkästi ja todennut, että virasto on sekä tosiasiallisesti että käytännössä riippumaton PSNI:stä." Maguire sanoi, että hänen raporttinsa tarjoaa "puolueettoman, näyttöön perustuvan analyysin poliisiasiamiehen toimiston ja Pohjois-Irlannin poliisivoimien välisestä suhteesta".</w:t>
      </w:r>
    </w:p>
    <w:p>
      <w:r>
        <w:rPr>
          <w:b/>
        </w:rPr>
        <w:t xml:space="preserve">Yhteenveto</w:t>
      </w:r>
    </w:p>
    <w:p>
      <w:r>
        <w:t xml:space="preserve">Poliisiasiamiehen toimisto on pyytänyt Criminal Justice Inspectorate (CJI) -virastoa tarkastelemaan uudelleen sen riippumattomuutta PSNI:stä.</w:t>
      </w:r>
    </w:p>
    <w:p>
      <w:r>
        <w:rPr>
          <w:b/>
          <w:u w:val="single"/>
        </w:rPr>
        <w:t xml:space="preserve">Asiakirjan numero 53471</w:t>
      </w:r>
    </w:p>
    <w:p>
      <w:r>
        <w:t xml:space="preserve">Madagaskarin profiili - täydellinen yleiskatsaus</w:t>
      </w:r>
    </w:p>
    <w:p>
      <w:r>
        <w:t xml:space="preserve">Saari on altis trooppisille sykloneille, jotka aiheuttavat rankkasateita ja tuhoisia tulvia, kuten vuosina 2000 ja 2004, jolloin tuhannet ihmiset jäivät kodittomiksi. Madagassien uskotaan olevan afrikkalaisten ja indonesialaisten jälkeläisiä, jotka asettuivat saarelle yli 2 000 vuotta sitten. Malagassit kiinnittävät paljon huomiota vainajiinsa ja käyttävät paljon vaivaa esi-isiensä hautoihin, jotka avataan aika ajoin, jotta jäännökset voidaan kuljettaa kulkueessa, ennen kuin ne kääritään uudelleen tuoreisiin käärinliinoihin. Madagaskar itsenäistyi vuonna 1960 Ranskan joskus ankaran siirtomaavallan jälkeen, johon kuului myös kansannousun verinen tukahduttaminen vuonna 1947. Sotilaat kaappasivat vallan 1970-luvun alussa tavoitteenaan sosialistinen paratiisi. Tämä ei toteutunut. Talous taantui, ja vuonna 1982 viranomaiset joutuivat hyväksymään Kansainvälisen valuuttarahaston määräämän rakennesopeutusohjelman. Maailmanpankki on arvioinut, että 92 prosenttia Madagaskarilaisista elää alle kahdella dollarilla päivässä. Köyhyys ja kilpailu maatalousmaasta ovat aiheuttaneet paineita saaren hupeneville metsille, joissa elää suuri osa Madagaskarin ainutlaatuisesta villieläimistöstä ja jotka ovat avainasemassa sen nousevalle matkailuteollisuudelle. Saarella on vahvat siteet Ranskaan sekä taloudelliset ja kulttuuriset yhteydet ranskankieliseen Länsi-Afrikkaan. Andry Rajoelinan valtaannousu vuonna 2009 jätti maan kuitenkin kansainvälisen yhteisön eristyksiin ja vaille ulkomaista apua, kunnes vuonna 2014 valittiin uusi presidentti Hery Rajaonarimampianina. Koska hän ei onnistunut parantamaan maan taloudellista ahdinkoa, parlamentti äänesti hänen viraltapanostaan toukokuussa 2015, mikä uhkasi Madagaskaria paluulla perustuslailliseen epävarmuuteen.</w:t>
      </w:r>
    </w:p>
    <w:p>
      <w:r>
        <w:rPr>
          <w:b/>
        </w:rPr>
        <w:t xml:space="preserve">Yhteenveto</w:t>
      </w:r>
    </w:p>
    <w:p>
      <w:r>
        <w:t xml:space="preserve">Madagaskar on maailman neljänneksi suurin saari Grönlannin, Uuden-Guinean ja Borneon jälkeen. Eristyneisyytensä vuoksi suurinta osaa nisäkkäistä, puolta linnuista ja useimpia kasveja ei esiinny missään muualla maapallolla.</w:t>
      </w:r>
    </w:p>
    <w:p>
      <w:r>
        <w:rPr>
          <w:b/>
          <w:u w:val="single"/>
        </w:rPr>
        <w:t xml:space="preserve">Asiakirjan numero 53472</w:t>
      </w:r>
    </w:p>
    <w:p>
      <w:r>
        <w:t xml:space="preserve">Leylandin asianajaja vapautettu varatuomarin ex-vaimon vainoamisesta</w:t>
      </w:r>
    </w:p>
    <w:p>
      <w:r>
        <w:t xml:space="preserve">Scott Ainge todettiin syyttömäksi varatuomari Kate Aingen, 41, ahdisteluun, mutta hänet tuomittiin kolmesta tietokoneen väärinkäytöstä. Liverpool Crown Court kuuli, että Ainge käytti CPS:n tietokonejärjestelmää löytääkseen tietoja Kate Aingen uudesta kumppanista. Leylandissa Camellia Drivella asuva 48-vuotias tuomitaan 19. tammikuuta. Valamiehistö vapautti hänet neljännestä tietokoneen väärinkäyttöä koskevan lain mukaisesta rikoksesta, ja aiemmin oikeudenkäynnissä sitä oli kehotettu antamaan syytön tuomio viidennestä samantyyppisestä rikoksesta.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Kruunun syyttäjälaitoksen (CPS) asianajaja on vapautettu syytteestä entisen vaimonsa ahdistelemisesta sen jälkeen, kun hänellä oli ollut suhde.</w:t>
      </w:r>
    </w:p>
    <w:p>
      <w:r>
        <w:rPr>
          <w:b/>
          <w:u w:val="single"/>
        </w:rPr>
        <w:t xml:space="preserve">Asiakirjan numero 53473</w:t>
      </w:r>
    </w:p>
    <w:p>
      <w:r>
        <w:t xml:space="preserve">Coronavirus: Unkari lisätty Skotlannin karanteenilistalle</w:t>
      </w:r>
    </w:p>
    <w:p>
      <w:r>
        <w:t xml:space="preserve">Ne lisätään Skotlannin karanteeniluetteloon lauantaina kello 04.00 alkaen. Skotlannin hallituksen mukaan siirto on seurausta koronavirustapausten merkittävästä lisääntymisestä molemmissa maissa. Ruotsista saapuvien ihmisten ei kuitenkaan tarvitse enää lauantaista lähtien joutua karanteeniin, kun se lisättiin vapautettujen paikkojen luetteloon. Oikeusministeri Humza Yousaf varoitti, että tilanne voi muuttua nopeasti muissa maissa. "Ihmisten pitäisi miettiä tarkkaan, ennen kuin he päättävät matkustaa ulkomaille, ellei se ole todella välttämätöntä", hän sanoi. Viime viikkoina Portugali ja Kreikka on lisätty Skotlannin karanteeniluetteloon. Portugali on nyt lisätty myös Englannin karanteeniluetteloon. Yousaf sanoi, että kaikkien Unkarista tai Réunionista viime päivinä Skotlantiin palanneiden olisi oltava "erityisen varovaisia sosiaalisissa kontakteissaan" ja noudatettava kansanterveydellisiä ohjeita.</w:t>
      </w:r>
    </w:p>
    <w:p>
      <w:r>
        <w:rPr>
          <w:b/>
        </w:rPr>
        <w:t xml:space="preserve">Yhteenveto</w:t>
      </w:r>
    </w:p>
    <w:p>
      <w:r>
        <w:t xml:space="preserve">Unkarista ja Ranskan Réunionin saarelta Skotlantiin saapuvien ihmisten on eristettävä itsensä 14 päiväksi, on ilmoitettu.</w:t>
      </w:r>
    </w:p>
    <w:p>
      <w:r>
        <w:rPr>
          <w:b/>
          <w:u w:val="single"/>
        </w:rPr>
        <w:t xml:space="preserve">Asiakirjan numero 53474</w:t>
      </w:r>
    </w:p>
    <w:p>
      <w:r>
        <w:t xml:space="preserve">Saksan talouskasvu odotettua heikompaa</w:t>
      </w:r>
    </w:p>
    <w:p>
      <w:r>
        <w:t xml:space="preserve">Tämä on vähemmän kuin Euroopan suurimman talouden 0,7 prosentin kasvu vuonna 2012. Saksan tilastoviraston alustavien lukujen mukaan Saksan talous kasvoi vuoden kolmen viimeisen kuukauden aikana vain vähän tai ei lainkaan. Useimmat ekonomistit odottavat kuitenkin talouden elpyvän vuonna 2014 ja kasvavan jopa 2 prosenttia. Hallitus ennustaa 1,7 prosentin kasvua. Commerzbankin pääekonomisti Jörg Kraemer sanoi: "Odotamme tänä vuonna 1,7 prosentin kasvua. Saksan talous on piristynyt keväästä lähtien, ja vauhti kiihtyy." Hän sanoi, että muun euroalueen ja Yhdysvaltojen - jotka ovat molemmat suuria vientimarkkinoita - talouskasvun paraneminen auttaa Saksaa kasvamaan ja menestymään muuta euroaluetta paremmin "useiden vuosien ajan". Saksan talous on pysynyt euroalueen vahvuutena, ja sen uskottiin auttaneen yhteisvaluuttablokin nousemaan taantumasta viime vuonna.</w:t>
      </w:r>
    </w:p>
    <w:p>
      <w:r>
        <w:rPr>
          <w:b/>
        </w:rPr>
        <w:t xml:space="preserve">Yhteenveto</w:t>
      </w:r>
    </w:p>
    <w:p>
      <w:r>
        <w:t xml:space="preserve">Saksan talous kasvoi vuonna 2013 ensimmäisten virallisten arvioiden mukaan odotettua heikommin, 0,4 prosenttia.</w:t>
      </w:r>
    </w:p>
    <w:p>
      <w:r>
        <w:rPr>
          <w:b/>
          <w:u w:val="single"/>
        </w:rPr>
        <w:t xml:space="preserve">Asiakirjan numero 53475</w:t>
      </w:r>
    </w:p>
    <w:p>
      <w:r>
        <w:t xml:space="preserve">Uuden viranomaisen verorikosten tutkintavaltuudet "oikeasuhteisia".</w:t>
      </w:r>
    </w:p>
    <w:p>
      <w:r>
        <w:t xml:space="preserve">Huhtikuusta 2018 alkaen Welsh Revenue Authority (WRA) kerää ja hallinnoi kaatopaikkojen hävittämisveroa ja maakauppaveroa, jotka korvaavat leimaveron. Mark Drakeford on käynnistänyt kuulemisen sen rikosoikeudellisista toimivaltuuksista. Hänen mukaansa WRA:n valtuuksia pidättää ja vangita ihmisiä ei kuitenkaan pidetä tarpeellisina tai oikeasuhteisina. Uudet verot korvaavat nykyisin Her Majesty's Revenue and Customsin (HMRC) keräämät vastaavat verot. Veronkiertäjien "pelottelu" Drakeford sanoi maanantaina kuulemisen käynnistämisen yhteydessä: "Verojen tehokas kerääminen on elintärkeää niiden julkisten palvelujen rahoittamiseksi, joihin me kaikki luotamme. "Näiden palvelujen suojelemiseksi on tärkeää, että verojärjestelmämme on oikeudenmukainen, sillä sen avulla ihmisten on helppo maksaa oikea määrä veroa oikeaan aikaan ja samalla torjua ja pelotella niitä, jotka pyrkivät kiertämään veronmaksua." Drakeford lisäsi, että ehdotuksissa "tunnustetaan, että WRA:lla ei ole samanlaisia verovastuita kuin HMRC:llä". "Kuulemisessa on siksi huolellisesti mitoitettu WRA:lle ehdotetut valtuudet ja ehdotetaan suppeampaa joukkoa kuin HMRC:n käytettävissä olevat valtuudet", hän sanoi. "Esimerkiksi pidättämis- ja vangitsemisvaltuuksia ei ehdoteta WRA:lle, koska niitä ei pidetä tarpeellisina tai oikeasuhteisina. "Sen sijaan valtuudet päästä tiloihin ja takavarikoida verorikoksiin liittyviä tietoja ovat olemassa." Kuuleminen on avoinna lokakuuhun asti.</w:t>
      </w:r>
    </w:p>
    <w:p>
      <w:r>
        <w:rPr>
          <w:b/>
        </w:rPr>
        <w:t xml:space="preserve">Yhteenveto</w:t>
      </w:r>
    </w:p>
    <w:p>
      <w:r>
        <w:t xml:space="preserve">Walesin uudella veroviranomaisella pitäisi olla valtuudet ratsata tiloja ja takavarikoida tietoja veronkiertäjien jahtaamiseksi, valtiovarainministeri on sanonut.</w:t>
      </w:r>
    </w:p>
    <w:p>
      <w:r>
        <w:rPr>
          <w:b/>
          <w:u w:val="single"/>
        </w:rPr>
        <w:t xml:space="preserve">Asiakirjan numero 53476</w:t>
      </w:r>
    </w:p>
    <w:p>
      <w:r>
        <w:t xml:space="preserve">Bombardier saa lisäpotkua, kun flymojo allekirjoittaa aiesopimuksen jopa 40 lentokoneen ostamisesta.</w:t>
      </w:r>
    </w:p>
    <w:p>
      <w:r>
        <w:t xml:space="preserve">Julian O'NeillBBC News NI Business Correspondent Jos sopimus toteutuu, sen arvo voisi olla noin 3 miljardia dollaria (2 miljardia puntaa). Lentoyhtiö flymojo on allekirjoittanut aiesopimuksen 20 CS100-koneen ostamisesta, mutta se voi johtaa vielä 20 koneen ostoon. CSeriesin siivet valmistaa Bombardier Belfastissa. CSeries on kärsinyt vuosien viivästyksistä ja kustannusylityksistä. Sen on vihdoin määrä aloittaa liikennöinti myöhemmin tänä vuonna. Bombardier Belfastin varatoimitusjohtaja ja pääjohtaja Michael Ryan sanoi: "Olemme tyytyväisiä siihen, että flymojo on tehnyt aiesopimuksen jopa 40 CS100-koneesta. "Tämä on uusi osoitus lentokoneen mullistavista ominaisuuksista, joihin me Belfastissa osallistumme edistyksellisten komposiittisiipien valmistuksen myötä." Bombardier on nyt tehnyt tilauksia ja sitoumuksia 603 CSeries-koneesta.</w:t>
      </w:r>
    </w:p>
    <w:p>
      <w:r>
        <w:rPr>
          <w:b/>
        </w:rPr>
        <w:t xml:space="preserve">Yhteenveto</w:t>
      </w:r>
    </w:p>
    <w:p>
      <w:r>
        <w:t xml:space="preserve">Bombardier on saanut lisäpotkua, kun uusi malesialainen lentoyhtiö on allekirjoittanut sopimuksen jopa 40 CSeries-koneen ostamisesta.</w:t>
      </w:r>
    </w:p>
    <w:p>
      <w:r>
        <w:rPr>
          <w:b/>
          <w:u w:val="single"/>
        </w:rPr>
        <w:t xml:space="preserve">Asiakirjan numero 53477</w:t>
      </w:r>
    </w:p>
    <w:p>
      <w:r>
        <w:t xml:space="preserve">Oxfordin vinttikoirien stadion: kotisuunnitelma hylätty</w:t>
      </w:r>
    </w:p>
    <w:p>
      <w:r>
        <w:t xml:space="preserve">Yli 300 ihmistä ahtautui kaupungintalolle, jossa kaupungin suunnittelukomitea äänesti ehdotuksia vastaan. Keskiviikkoiltana pidetyssä kokouksessa yleisö taputti ja antoi seisovia aplodeja suunnitelmia vastustaneille puhujille. Rata suljettiin vuonna 2012, kun omistajat, Greyhound Racing Association, sanoivat, ettei se ole enää elinkelpoinen. Neuvoston raportissa todettiin, että suunnitelma aiheuttaisi "vakavaa haittaa" yhteisölle, ja sen hylkäämistä suositeltiin. Siinä todettiin: "Ehdotettu purkaminen johtaisi paikallisesti merkittävän yhteisöllisen laitoksen ja kulttuuriperintökohteen menetykseen, joka tarjosi monia rakastettuja harrastuksia ja joka pystyy tarjoamaan näitä harrastuksia myös jatkossa. "[Tämä] aiheuttaisi vakavaa haittaa laajemman Oxfordin yhteisön hyvinvoinnille, yhteisölliselle yhteenkuuluvuudelle, sosiaaliselle vuorovaikutukselle ja sosiaaliselle osallisuudelle." Aiheeseen liittyvät Internet-linkit Oxfordin kaupunginvaltuusto</w:t>
      </w:r>
    </w:p>
    <w:p>
      <w:r>
        <w:rPr>
          <w:b/>
        </w:rPr>
        <w:t xml:space="preserve">Yhteenveto</w:t>
      </w:r>
    </w:p>
    <w:p>
      <w:r>
        <w:t xml:space="preserve">Suunnitelmat purkaa Oxfordin entinen vinttikoirien stadion 220 asunnon rakentamiseksi on hylätty.</w:t>
      </w:r>
    </w:p>
    <w:p>
      <w:r>
        <w:rPr>
          <w:b/>
          <w:u w:val="single"/>
        </w:rPr>
        <w:t xml:space="preserve">Asiakirjan numero 53478</w:t>
      </w:r>
    </w:p>
    <w:p>
      <w:r>
        <w:t xml:space="preserve">Norwichin katedraalin muuttohaukan munia uhkaa tunkeilija</w:t>
      </w:r>
    </w:p>
    <w:p>
      <w:r>
        <w:t xml:space="preserve">Hawk and Owl Trust -järjestön mukaan muuttohaukkanaaras hätisteli isän pesästä ja osoitti sitten, että se "leikitteli ajatuksella rikkoa ne". Lopulta se vetäytyi pesästä, kun aikuinen uros teki "kovaa vauhtia matalia ohituksia sen pään yli". Tunkeilija, jolla oli rengas merkinnällä DP, tuli pesäpaikalta Lontoosta. Neljän munan pesue on Norwichin pesivän parin kolmas onnistunut munintavuosi. Asiantuntijoiden mukaan munat ovat nyt 12 päivää hautomassa, minkä odotetaan kestävän 34 päivää. Vuonna 2012 rengastettu DP-pariskunta osoitti kiinnostusta Norwichin pesää kohtaan muutama viikko sitten. Koolla on väliä "Muuttolinnut eivät tunnetusti ole arkajalkaisia, mutta kun uros joutui laatikossa toteamaan, että "DP" oli paljon isompi lintu kuin se itse, se ei selvästikään aikonut voittaa kilpailua", sanoi Lin Murray säätiöstä. DP uhkasi munia lauantaina ja palasi tiistaina, mutta ei onnistunut laskeutumaan pesään, kun se ajettiin pois. Neljä poikasta kuoriutui vuonna 2013, mikä on toinen pesue kaupungissa sitten vuoden 2011 ja ensimmäisiä 200 vuoteen. Hawk and Owl Trust -järjestön ylläpitämä katedraalissa sijaitseva tarkkailupiste on avoinna kesäkuun loppuun asti. Tämänhetkisen munaerän odotetaan kuoriutuvan tämän kuun loppupuolella.</w:t>
      </w:r>
    </w:p>
    <w:p>
      <w:r>
        <w:rPr>
          <w:b/>
        </w:rPr>
        <w:t xml:space="preserve">Yhteenveto</w:t>
      </w:r>
    </w:p>
    <w:p>
      <w:r>
        <w:t xml:space="preserve">Konnalintu on uhannut tuhota Norwichin katedraalin tornissa kasvatettavan neljän muuttohaukan munan pesueen.</w:t>
      </w:r>
    </w:p>
    <w:p>
      <w:r>
        <w:rPr>
          <w:b/>
          <w:u w:val="single"/>
        </w:rPr>
        <w:t xml:space="preserve">Asiakirjan numero 53479</w:t>
      </w:r>
    </w:p>
    <w:p>
      <w:r>
        <w:t xml:space="preserve">Tyne &amp; Wear Metron ammattiliitot äänestävät työntekijöitä lakoista.</w:t>
      </w:r>
    </w:p>
    <w:p>
      <w:r>
        <w:t xml:space="preserve">Jos RMT-, Unite- ja Aslef-ammattiliittojen jäsenet lähtevät ulos töistä, se voi aiheuttaa liikennehäiriöitä. DB Regio, joka liikennöi metroa Nexuksen puolesta, on tarjonnut työntekijöille 1,4 prosentin peruspalkankorotusta eli 420 puntaa alle 25 000 puntaa ansaitseville työntekijöille. RMT:n apujärjestäjä Craig Johnston on pitänyt tätä ehdotusta "törkeänä ja häpeällisenä". Henkilökunnalle tarjottiin myös ilmaisia lippuja Grand Central Trains -juniin ja pidempiä lounastaukoja veturinkuljettajille, mutta tämä hyöty korvattaisiin työpäivän pidentämisellä. Lakkouhka on seurausta DB Region ja siivouspalveluja tarjoavan Churchill Servicesin työntekijöiden ja yhtiöiden välisten neuvottelujen kariutumisesta. Lopullista päätöstä työtaistelutoimista ei odoteta useisiin viikkoihin. DB Regio on Euroopan suurimman rautatieoperaattorin ja infrastruktuurin omistajan, saksalaisen Deutsche Bahnin tytäryhtiö, ja se on operoinut metroa Nexuksen puolesta huhtikuusta 2010 lähtien.</w:t>
      </w:r>
    </w:p>
    <w:p>
      <w:r>
        <w:rPr>
          <w:b/>
        </w:rPr>
        <w:t xml:space="preserve">Yhteenveto</w:t>
      </w:r>
    </w:p>
    <w:p>
      <w:r>
        <w:t xml:space="preserve">Tyne and Wearin metron palveluksessa työskentelevät ammattiyhdistyksen jäsenet äänestävät lakkoaktiviteeteista palkankorotustarjouksen vuoksi.</w:t>
      </w:r>
    </w:p>
    <w:p>
      <w:r>
        <w:rPr>
          <w:b/>
          <w:u w:val="single"/>
        </w:rPr>
        <w:t xml:space="preserve">Asiakirjan numero 53480</w:t>
      </w:r>
    </w:p>
    <w:p>
      <w:r>
        <w:t xml:space="preserve">Coronavirus: Vastaus asuntovaunuvetoomukseen: Omaishoitajat "häkeltyneitä".</w:t>
      </w:r>
    </w:p>
    <w:p>
      <w:r>
        <w:t xml:space="preserve">Kidderminsterin Wolverley Courtissa sijaitseva Nightingalesin hoitokoti julkaisi kutsun aiemmin tässä kuussa ja kertoi, että useat yksityiset omistajat tulivat sen avuksi. Henkilökunta käyttää asuntovaunuja asuintiloissaan, kun he yrittävät pitää kodin vapaana Covid-19:stä. "Turvallisin tapa oli muuttaa paikan päälle", johtaja Emily Lote sanoi. "Henkilökunta kaipaa todella perheitään." Omistaja Dean Smith sanoi, että hoitajat "tulivat luoksemme, he halusivat tehdä sen. Olin niin ylpeä heistä". Yhdeksän henkilökunnan jäsentä asuu nyt paikan päällä, jotta koronaviruksen leviäminen kodin 16 asukkaaseen voidaan estää. Hoitokoti julkaisi vetoomuksen sosiaalisessa mediassa, ja Lote sanoi olleensa "häkeltynyt" vastauksista. Seuraa BBC West Midlandsia Facebookissa, Twitterissä ja Instagramissa. Lähetä juttuideasi osoitteeseen: newsonline.westmidlands@bbc.co.uk</w:t>
      </w:r>
    </w:p>
    <w:p>
      <w:r>
        <w:rPr>
          <w:b/>
        </w:rPr>
        <w:t xml:space="preserve">Yhteenveto</w:t>
      </w:r>
    </w:p>
    <w:p>
      <w:r>
        <w:t xml:space="preserve">Asuntovaunujen ja matkailuautojen omistajat ovat vastanneet Worcestershiren hoitokodin vetoomukseen, jossa pyydetään ajoneuvoja, jotta henkilökunta voi jäädä paikalle.</w:t>
      </w:r>
    </w:p>
    <w:p>
      <w:r>
        <w:rPr>
          <w:b/>
          <w:u w:val="single"/>
        </w:rPr>
        <w:t xml:space="preserve">Asiakirjan numero 53481</w:t>
      </w:r>
    </w:p>
    <w:p>
      <w:r>
        <w:t xml:space="preserve">Lincolnshiren rannikolla sattuneen koiran kuoleman jälkeen annettu roskavaroitus</w:t>
      </w:r>
    </w:p>
    <w:p>
      <w:r>
        <w:t xml:space="preserve">Tapaus sattui tiistaina Chapel Pointin rannalla lähellä Mablethorpea Lincolnshiressä. Sally Douglas kertoi olleensa ulkoiluttamassa kuusivuotiasta labradorinnoutajaansa Cadburya, kun hän huomasi sen kuristavan. Hän kertoi ottaneensa yhden koukun pois Cadburyn suusta, mutta eläinlääkärit löysivät myöhemmin toisen koukun juuttuneena Cadburyn henkitorveen. Rouva Douglas sanoi haluavansa kertoa tarinansa, jotta ihmiset tiedostaisivat rannalle heittämisen vaarat. Hänelle kerrottiin, että hänen henkitorvensa oli "vaarassa" ja että ystävällisintä olisi nukuttaa hänet nukutuksessa. Viimeisimmät uutiset ja tarinat Lincolnshiresta "Olin murtunut", rouva Douglas lisäsi. "Tätä ei olisi tarvinnut tapahtua, sitä ei olisi pitänyt tapahtua." "Se on jotain, mitä ei olisi tarvinnut tapahtua." Rouva Douglas kertoi, että hän oli aiemmin vetänyt muovipussin Cadburyn kurkusta rannalla. Aiemmin tänä vuonna RSPCA julkaisi verkkosivuillaan lukuja, joiden mukaan se sai puhelun eläimestä, jota roskat ovat vahingoittaneet joka toinen tunti. Tämä vastasi 5 081 puhelua roskien vahingoittamista eläimistä vuonna 2017. Hyväntekeväisyysjärjestö toteaa, että se käsittelee säännöllisesti "käytetyistä kalastusvälineistä nisäkkäille ja linnuille aiheutuneita hirvittäviä vammoja ja kuolemia", joista suurin osa olisi voitu estää. Aiheeseen liittyvät Internet-linkit RSPCA</w:t>
      </w:r>
    </w:p>
    <w:p>
      <w:r>
        <w:rPr>
          <w:b/>
        </w:rPr>
        <w:t xml:space="preserve">Yhteenveto</w:t>
      </w:r>
    </w:p>
    <w:p>
      <w:r>
        <w:t xml:space="preserve">Koiran omistaja, joka nukutettiin sen jälkeen, kun koukku oli jäänyt sen henkitorveen, on kehottanut ihmisiä olemaan heittämättä roskia pois.</w:t>
      </w:r>
    </w:p>
    <w:p>
      <w:r>
        <w:rPr>
          <w:b/>
          <w:u w:val="single"/>
        </w:rPr>
        <w:t xml:space="preserve">Asiakirjan numero 53482</w:t>
      </w:r>
    </w:p>
    <w:p>
      <w:r>
        <w:t xml:space="preserve">Pidemmät Guernseyn asumisluvat "auttavat opettajia".</w:t>
      </w:r>
    </w:p>
    <w:p>
      <w:r>
        <w:t xml:space="preserve">Opetusministeriön mukaan nykyinen viiden vuoden enimmäislupa lannistaa hakijoita, koska he eivät halua muuttaa niin lyhyeksi ajaksi. Lupajärjestelmä on tarkoitus korvata väestönhallintajärjestelmällä. Valtioille laaditussa raportissa on suositeltu lyhyen, keskipitkän ja pitkän aikavälin työlupien järjestelmää. Jos uudet luvat hyväksytään ja hyväksytään laiksi, ne olisivat voimassa yhden, viisi tai kahdeksan vuotta. Opetusministeriö sanoi haluavansa tarjota houkuttelevampia siirtopaketteja, jotta vältettäisiin lyhytaikaisilla sopimuksilla olevien opettajien säännöllisestä vaihtamisesta aiheutuvat kustannukset ja vaivannäkö. Se totesi, että eräässä äskettäisessä tapauksessa kaikki neljä opettajan virkaan valittua hakijaa peruivat hakemuksensa, koska he eivät olleet valmiita muuttamaan saarelle vain viideksi vuodeksi. Ministeriö lisäsi, että se halusi myös tarjota enemmän taloudellista apua niille, jotka harkitsevat muuttoa Guernseyyn työskentelemään opetusalalla.</w:t>
      </w:r>
    </w:p>
    <w:p>
      <w:r>
        <w:rPr>
          <w:b/>
        </w:rPr>
        <w:t xml:space="preserve">Yhteenveto</w:t>
      </w:r>
    </w:p>
    <w:p>
      <w:r>
        <w:t xml:space="preserve">Kahdeksan vuoden asumislupa auttaisi estämään Guernseyn ulkopuolelta tulevien opettajien hakeutumisen paikallisiin kouluihin, sanovat opetuspäälliköt.</w:t>
      </w:r>
    </w:p>
    <w:p>
      <w:r>
        <w:rPr>
          <w:b/>
          <w:u w:val="single"/>
        </w:rPr>
        <w:t xml:space="preserve">Asiakirjan numero 53483</w:t>
      </w:r>
    </w:p>
    <w:p>
      <w:r>
        <w:t xml:space="preserve">Yhdysvaltain korkein oikeus lykkää päätöstä homoliittoja koskevissa asioissa</w:t>
      </w:r>
    </w:p>
    <w:p>
      <w:r>
        <w:t xml:space="preserve">He keskustelivat tulevana vuonna käsiteltävistä tapauksista, kuten liittovaltion avioliiton puolustamista koskevan lain (Defense of Marriage Act, Doma) haastamisesta. Vuoden 1996 lain mukaan avioliitto voi olla vain miehen ja naisen välinen. Korkein oikeus käsittelisi kaikki tulevaan kevääseen mennessä valitut tapaukset ja tekisi päätöksen kesäkuun 2013 loppuun mennessä. Kolmekymmentäyksi Yhdysvaltain 50 osavaltiosta on hyväksynyt homoavioliitot kieltäviä perustuslakimuutoksia, kun taas Washington DC ja yhdeksän osavaltiota ovat laillistaneet sen, kolme niistä viimeaikaisissa Yhdysvaltain vaaleissa. Kaikki korkeimman oikeuden käsiteltävänä olevat mahdolliset tapaukset koskevat kolmea lakia: Jokainen näistä laeista on kumottu alempien oikeusasteiden päätöksillä. Suurin kysymys tuomioistuimen edessä on se, onko avioliitto-oikeus ulotettava samaa sukupuolta oleviin pareihin, koska se on perusoikeus, joka kuuluu Yhdysvaltain perustuslain kaikille kansalaisille takaaman yhtäläisen suojan piiriin. Analyytikot odottavat, että korkein oikeus suostuu kuulemaan Doman haasteita. Entisen presidentin Bill Clintonin allekirjoittama liittovaltion laki on kumottu neljässä liittovaltion tuomioistuimessa ja kahdessa muutoksenhakutuomioistuimessa, joiden mukaan Doma syrjii epäoikeudenmukaisesti samaa sukupuolta olevia pareja. Presidentti Barack Obama, joka tuki toukokuussa homoavioliittoja, ilmoitti myös epätavallisella tavalla, ettei hänen hallintonsa tue Doma-lakia oikeudessa. Kongressin republikaanit kuitenkin tukevat lakia. CBS Newsin perjantaina tekemän mielipidekyselyn mukaan 51 prosenttia amerikkalaisista oli sitä mieltä, että homoavioliiton pitäisi olla laillinen, kun taas neljä kymmenestä ei ollut sitä mieltä.</w:t>
      </w:r>
    </w:p>
    <w:p>
      <w:r>
        <w:rPr>
          <w:b/>
        </w:rPr>
        <w:t xml:space="preserve">Yhteenveto</w:t>
      </w:r>
    </w:p>
    <w:p>
      <w:r>
        <w:t xml:space="preserve">Yhdysvaltain korkeimman oikeuden yhdeksän tuomaria on lykännyt ensi viikkoon päätöksen tekemistä siitä, onko samaa sukupuolta olevien avioliiton perustuslaillisuus otettava huomioon.</w:t>
      </w:r>
    </w:p>
    <w:p>
      <w:r>
        <w:rPr>
          <w:b/>
          <w:u w:val="single"/>
        </w:rPr>
        <w:t xml:space="preserve">Asiakirjan numero 53484</w:t>
      </w:r>
    </w:p>
    <w:p>
      <w:r>
        <w:t xml:space="preserve">Äiti maksoi takuut, kun vauva vietiin Birminghamin sairaalasta</w:t>
      </w:r>
    </w:p>
    <w:p>
      <w:r>
        <w:t xml:space="preserve">Tyttövauva vietiin Birminghamin Heartlandsin sairaalasta noin kello 08:30 BST sunnuntaina. Hänet löydettiin noin 12 tuntia myöhemmin äitinsä kanssa Sparkhillissä sijaitsevasta osoitteesta, jossa 43-vuotias pidätettiin epäiltynä lapsikaappauksesta. West Midlandsin poliisin mukaan lapsi oli lastensuojelujärjestelyjen kohteena. Löydettyään hänet poliisi ilmoitti, että vauvasta oli huolehdittu hyvin ja että poliisit tekisivät yhteistyötä yhteistyökumppaneiden kanssa "lapsen kannalta parhaan mahdollisen lopputuloksen saavuttamiseksi".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Äiti, joka pidätettiin sen jälkeen, kun seitsemän viikon ikäinen vauva vietiin sairaalasta, on vapautettu takuita vastaan.</w:t>
      </w:r>
    </w:p>
    <w:p>
      <w:r>
        <w:rPr>
          <w:b/>
          <w:u w:val="single"/>
        </w:rPr>
        <w:t xml:space="preserve">Asiakirjan numero 53485</w:t>
      </w:r>
    </w:p>
    <w:p>
      <w:r>
        <w:t xml:space="preserve">Vuokranantajan vuokrausmaksut kielletään Walesissa syyskuusta alkaen</w:t>
      </w:r>
    </w:p>
    <w:p>
      <w:r>
        <w:t xml:space="preserve">Walesin parlamentin aiemmin tänä vuonna hyväksymä laki suojaa vuokralaisia maksulta, joka peritään asuntojen katselusta, sopimuksen allekirjoittamisesta tai vuokrasopimuksen uusimisesta. Walesin hallituksen mukaan vuokralaiset voivat säästää lähes 200 puntaa vuokrasopimusta kohden. Paikallishallintoministeri Hannah Blythyn sanoi, että hallitus halusi lainsäädännön tulevan voimaan ennen kuin uudet opiskelijat aloittavat yliopistossa. Sääntöjen mukaan vuokranantajat ja vuokranvälittäjät voivat vaatia vain vuokranmaksua, vakuustalletuksia, takuumaksuja, maksua, jos vuokralainen rikkoo sopimusta, sekä maksuja, jotka liittyvät kunnallisveroon, yleishyödyllisiin palveluihin, televisiolupaan tai viestintäpalveluihin. Asuntojen vuokranantajien yhdistys Residential Landlords Association oli varoittanut, että maksukielto voisi johtaa vuokrien nousuun. Vuokrausmaksujen kielto Englannissa tulee voimaan kesäkuussa.</w:t>
      </w:r>
    </w:p>
    <w:p>
      <w:r>
        <w:rPr>
          <w:b/>
        </w:rPr>
        <w:t xml:space="preserve">Yhteenveto</w:t>
      </w:r>
    </w:p>
    <w:p>
      <w:r>
        <w:t xml:space="preserve">Walesin vuokranantajilta ja välittäjiltä kielletään lisämaksujen periminen syyskuusta alkaen.</w:t>
      </w:r>
    </w:p>
    <w:p>
      <w:r>
        <w:rPr>
          <w:b/>
          <w:u w:val="single"/>
        </w:rPr>
        <w:t xml:space="preserve">Asiakirjan numero 53486</w:t>
      </w:r>
    </w:p>
    <w:p>
      <w:r>
        <w:t xml:space="preserve">Leicesterin miestä syytetään Mohammed Jibreelin puukotuskuolemasta</w:t>
      </w:r>
    </w:p>
    <w:p>
      <w:r>
        <w:t xml:space="preserve">Mohammed Jibreel löydettiin loukkaantuneena St Matthew'n alueelta Leicesteristä viime lauantaina, ja hän kuoli myöhemmin sairaalassa. Ali Mohamed, 19, Pembroke Streetiltä, Leicesteristä, on saanut syytteen murhasta, ja hänen on määrä saapua Leicesterin käräjäoikeuteen. Murhasta epäiltynä pidätetty 17-vuotias poika on vapautettu tutkinnan ajaksi. Rikoksentekijän avustamisesta epäiltynä pidätetty 19-vuotias mies on edelleen poliisin huostassa. Seuraa BBC East Midlandsia Facebookissa, Twitterissä tai Instagramissa. Lähetä juttuideoita osoitteeseen eastmidsnews@bbc.co.uk.</w:t>
      </w:r>
    </w:p>
    <w:p>
      <w:r>
        <w:rPr>
          <w:b/>
        </w:rPr>
        <w:t xml:space="preserve">Yhteenveto</w:t>
      </w:r>
    </w:p>
    <w:p>
      <w:r>
        <w:t xml:space="preserve">Miestä on syytetty murhasta viime viikonloppuna puukotetun 21-vuotiaan miehen kuoleman jälkeen.</w:t>
      </w:r>
    </w:p>
    <w:p>
      <w:r>
        <w:rPr>
          <w:b/>
          <w:u w:val="single"/>
        </w:rPr>
        <w:t xml:space="preserve">Asiakirjan numero 53487</w:t>
      </w:r>
    </w:p>
    <w:p>
      <w:r>
        <w:t xml:space="preserve">Jerseyn osavaltioiden olisi korvattava petosten uhrit</w:t>
      </w:r>
    </w:p>
    <w:p>
      <w:r>
        <w:t xml:space="preserve">Senaattori Alan Breckon haluaa, että jokainen uhri saa 48 000 puntaa Jerseyn rahoituspalvelukomission varoista. Neljä miestä tuomittiin vuonna 2012 vankilaan osallistumisestaan järjestelmään. Yli 50 ihmistä maksoi yhteensä 5,3 miljoonaa puntaa yrityksille, jotka olivat perustaneet rahoitusneuvojat John Lewis, Russell Foot, James Cameron ja entinen tuomari Ian Christmas. Myös Christmas oli mukana yhdessä yrityksistä, ja hänet tuomittiin 15 kuukaudeksi vankilaan, koska hän houkutteli iäkkään naisen sijoittamaan 100 000 puntaa. Aiemmin hänet määrättiin maksamaan kyseiset rahat takaisin naiselle. Kuninkaallinen tuomioistuin kertoi kuitenkin, ettei hänen tarvitse maksaa koko summaa. Tuomioistuin palaa asiaan tarkistetun summan kanssa. Lewis, joka istuu neljän ja puolen vuoden tuomiota kahden muun liikemiehen kanssa, määrättiin maksamaan vajaat 25 000 puntaa osalle sijoittajista. Jerseyssä ei ole mekanismia, jolla varmistetaan, että sijoittajat saavat korvauksia, joten senaattori Alan Breckon haluaa, että hallitus suorittaa kertaluonteisia maksuja ja perustaa sijoittajien korvausjärjestelmän. Osavaltiot eivät ole vielä vastanneet ehdotukseen.</w:t>
      </w:r>
    </w:p>
    <w:p>
      <w:r>
        <w:rPr>
          <w:b/>
        </w:rPr>
        <w:t xml:space="preserve">Yhteenveto</w:t>
      </w:r>
    </w:p>
    <w:p>
      <w:r>
        <w:t xml:space="preserve">Jerseyn hallitusta pyydetään maksamaan korvauksia ihmisille, jotka menettivät tuhansia puntia petollisessa kiinteistöjärjestelyssä.</w:t>
      </w:r>
    </w:p>
    <w:p>
      <w:r>
        <w:rPr>
          <w:b/>
          <w:u w:val="single"/>
        </w:rPr>
        <w:t xml:space="preserve">Asiakirjan numero 53488</w:t>
      </w:r>
    </w:p>
    <w:p>
      <w:r>
        <w:t xml:space="preserve">Kiinan tavoitteena on tulla jalkapallon suurvallaksi vuoteen 2050 mennessä.</w:t>
      </w:r>
    </w:p>
    <w:p>
      <w:r>
        <w:t xml:space="preserve">Muita tavoitteita ovat muun muassa vähintään 20 000 jalkapalloharjoittelukeskuksen ja 70 000 kentän käyttöönotto vuoteen 2020 mennessä. Vaikka Kiina menestyy erinomaisesti olympialaisissa ja paralympialaisissa, se on päässyt jalkapallon MM-kisoihin vain kerran, vuonna 2002. Presidentti Xi Jinping on jalkapalloharrastaja, ja hän on aiemmin sanonut haluavansa Kiinan voittavan MM-kisat 15 vuoden kuluttua. Kiinan jalkapalloliitto julkaisi suunnitelman (kiinaksi) maanantaina. Siinä asetetaan lyhyen, keskipitkän ja pitkän aikavälin tavoitteita, joihin kuuluu muun muassa sen varmistaminen, että jokaista 10 000 asukasta kohden on yksi jalkapallokenttä vuoteen 2030 mennessä. Miesten jalkapallojoukkueesta pitäisi tulla yksi Aasian parhaista ja naisten jalkapallojoukkueesta maailmanluokan joukkue vuoteen 2030 mennessä, suunnitelmassa sanotaan. Vuoteen 2050 mennessä Kiinan pitäisi raportin mukaan olla "ensiluokkainen jalkapallon suurvalta", joka "osallistuu kansainväliseen jalkapallomaailmaan". Kiinan miesten jalkapallojoukkue on tällä hetkellä Fifan maailmanlistalla 81. sijalla 204 maan joukosta, ja se on paljon pienempien maiden, kuten Haitin, Panaman ja Beninin, alapuolella. Jalkapalloliiga on kärsinyt viime vuosina korruptiosta, ja 33 pelaajaa ja toimihenkilöä sai vuonna 2013 toimitsijakiellon ottelurikosten vuoksi, vaikka lajia on pyritty puhdistamaan.</w:t>
      </w:r>
    </w:p>
    <w:p>
      <w:r>
        <w:rPr>
          <w:b/>
        </w:rPr>
        <w:t xml:space="preserve">Yhteenveto</w:t>
      </w:r>
    </w:p>
    <w:p>
      <w:r>
        <w:t xml:space="preserve">Kiina on julkistanut strategian, jonka tavoitteena on tulla "maailman jalkapallon suurvallaksi" vuoteen 2050 mennessä, ja sen suunnitelmissa on saada 50 miljoonaa lasta ja aikuista pelaamaan jalkapalloa vuoteen 2020 mennessä.</w:t>
      </w:r>
    </w:p>
    <w:p>
      <w:r>
        <w:rPr>
          <w:b/>
          <w:u w:val="single"/>
        </w:rPr>
        <w:t xml:space="preserve">Asiakirjan numero 53489</w:t>
      </w:r>
    </w:p>
    <w:p>
      <w:r>
        <w:t xml:space="preserve">Blue Islands -lentoyhtiö myy Trislander-koneitaan.</w:t>
      </w:r>
    </w:p>
    <w:p>
      <w:r>
        <w:t xml:space="preserve">Kaksi 14-paikkaista, yhdellä ohjaajalla ohjattavaa konetta eivät enää kuuluisi laivastoon 4. joulukuuta alkaen, se ilmoitti. Blue Islandsin mukaan päätös johtuu siitä, että asiakkaat suosivat kahta ATR- ja viittä Jetstream-konetta, jotka ovat hiljaisempia ja tilavampia. Muutos vaikuttaa neljään lentäjään, ja Guernsey-yhtiö lisäsi, että heille toivotaan löytyvän vaihtoehtoisia työpaikkoja yrityksen sisällä.</w:t>
      </w:r>
    </w:p>
    <w:p>
      <w:r>
        <w:rPr>
          <w:b/>
        </w:rPr>
        <w:t xml:space="preserve">Yhteenveto</w:t>
      </w:r>
    </w:p>
    <w:p>
      <w:r>
        <w:t xml:space="preserve">Kanaalisaarten lentoyhtiö Blue Islands myy Trislander-koneensa.</w:t>
      </w:r>
    </w:p>
    <w:p>
      <w:r>
        <w:rPr>
          <w:b/>
          <w:u w:val="single"/>
        </w:rPr>
        <w:t xml:space="preserve">Asiakirjan numero 53490</w:t>
      </w:r>
    </w:p>
    <w:p>
      <w:r>
        <w:t xml:space="preserve">Opiskelija Charlie Heywood, 19, kuoli Sandwellin onnettomuudessa</w:t>
      </w:r>
    </w:p>
    <w:p>
      <w:r>
        <w:t xml:space="preserve">Great Barrista kotoisin oleva Charlie Heywood oli kävelemässä Birmingham Roadilla lähellä Barhill Closea noin kello 03.35 BST, kun hänet kaadettiin. Hänen perheensä kuvaili häntä "loputtoman ystävälliseksi nuoreksi mieheksi ja paljon rakastetuksi pojaksi, veljeksi ja pojanpojaksi". 19-vuotias mies on pidätetty epäiltynä ajamisesta huumeiden vaikutuksen alaisena, West Midlandsin poliisi kertoi. Ohikulkijat pysähtyivät auttamaan Heywoodia, mutta heidän ja ensihoitajien ponnisteluista huolimatta hänet julistettiin kuolleeksi tapahtumapaikalla. University College Londonin historian opiskelija oli vanhin neljästä veljeksestä.</w:t>
      </w:r>
    </w:p>
    <w:p>
      <w:r>
        <w:rPr>
          <w:b/>
        </w:rPr>
        <w:t xml:space="preserve">Yhteenveto</w:t>
      </w:r>
    </w:p>
    <w:p>
      <w:r>
        <w:t xml:space="preserve">19-vuotias opiskelija on kuollut jäätyään auton alle Sandwellissa.</w:t>
      </w:r>
    </w:p>
    <w:p>
      <w:r>
        <w:rPr>
          <w:b/>
          <w:u w:val="single"/>
        </w:rPr>
        <w:t xml:space="preserve">Asiakirjan numero 53491</w:t>
      </w:r>
    </w:p>
    <w:p>
      <w:r>
        <w:t xml:space="preserve">Neljä takuita yli puukotus Wolverhamptonin keskustassa</w:t>
      </w:r>
    </w:p>
    <w:p>
      <w:r>
        <w:t xml:space="preserve">Hyökkäys tapahtui Outback-yökerhon lähellä Queen Streetillä Wolverhamptonissa lauantaina klo 04:22 GMT. 22-vuotias mies sai yhden puukoniskun selkäänsä. West Midlandsin poliisin mukaan kaksi 18- ja 19-vuotiasta miestä ja kaksi 15-vuotiasta poikaa, jotka pidätettiin epäiltynä tahallisesta vammantuottamuksesta, on asetettu takuita vastaan. Uhri on edelleen sairaalassa vakavassa mutta vakaassa tilassa. Poliisi lisäsi uskovansa, että kyseessä oli "kohdennettu hyökkäys", joka ei uhannut suurta yleisöä. Seuraa BBC West Midlandsia Facebookissa ja Twitterissä ja tilaa paikalliset uutispäivitykset suoraan puhelimeesi.</w:t>
      </w:r>
    </w:p>
    <w:p>
      <w:r>
        <w:rPr>
          <w:b/>
        </w:rPr>
        <w:t xml:space="preserve">Yhteenveto</w:t>
      </w:r>
    </w:p>
    <w:p>
      <w:r>
        <w:t xml:space="preserve">Neljä ihmistä, jotka pidätettiin sen jälkeen, kun miestä oli puukotettu kaupungin keskustassa, on vapautettu takuita vastaan.</w:t>
      </w:r>
    </w:p>
    <w:p>
      <w:r>
        <w:rPr>
          <w:b/>
          <w:u w:val="single"/>
        </w:rPr>
        <w:t xml:space="preserve">Asiakirjan numero 53492</w:t>
      </w:r>
    </w:p>
    <w:p>
      <w:r>
        <w:t xml:space="preserve">Ffos-y-Fran: F-Francin: Neuvosto perääntyy kaivoksen oikeustoimista</w:t>
      </w:r>
    </w:p>
    <w:p>
      <w:r>
        <w:t xml:space="preserve">Kesäkuussa Merthyr South Wales Ltd määrättiin maksamaan 5,6 miljoonaa puntaa Ffos-y-Franin alueen kunnostuskustannuksista. Maksun määräaika oli 27. heinäkuuta. Merthyrin valtuuston johtaja Kevin O'Neill sanoi aiemmin, että valtuusto oli "aloittamassa" oikeustoimia, mutta vahvisti nyt, että näin ei ollut. "Ffos-Y-Franin tapaus on meneillään oleva asia, josta olen saanut säännöllisesti tietoja", hän sanoi. Viitaten sähköpostiviestiin, jonka hän oli lähettänyt asiasta, hän lisäsi: "Ymmärrän, että sanamuotoni saattaa antaa ymmärtää, että kyse on uudesta menettelystä, mutta näin ei kuitenkaan ole, ja haluan pyytää varauksetta anteeksi. "Tarkoitukseni ei ollut koskaan johtaa harhaan." Avolouhosten ylläpitäjät maksavat rahaa tilille, joka on yleensä paikallisen suunnitteluviranomaisen hallussa. Rahoilla maksetaan maan kunnostaminen, kun kaivostoiminta on päättynyt. Kaivostoiminnan on määrä päättyä Ffos-y-Franissa vuonna 2022, jolloin escrow-rahastossa pitäisi olla 15 miljoonaa puntaa, joka muodostuu 625 000 punnan neljännesvuosittaisista maksuista. Korkeimman oikeuden edellisessä käsittelyssä kerrottiin, että ennallistamisen kokonaiskustannuksiksi oli arvioitu noin 62 miljoonaa puntaa. Kaksi suurta avolouhosaluetta, East Pit Amman Valleyn yläosassa ja Margam, on jätetty kunnostamatta. High Courtin kesäkuussa järjestetyssä kuulemisessa kerrottiin, että Merthyr South Wales Ltd, sittemmin Blackstone South Wales Ltd, yritti "kiemurrella" velvoitteistaan kunnostaa alue sen jälkeen, kun kaivostoiminta oli loppunut vuonna 2022. Yhtiö oli tuloksetta väittänyt, että oli olemassa sopimus, jonka mukaan se voisi maksaa koko 15 miljoonan punnan suuruisen summan prosessin päätyttyä. Aiheeseen liittyvät Internet-linkit Merthyr Tydfil County Borough Council Merthyr South Wales Ltd (Merthyr Tydfilin piirikunnan neuvosto)</w:t>
      </w:r>
    </w:p>
    <w:p>
      <w:r>
        <w:rPr>
          <w:b/>
        </w:rPr>
        <w:t xml:space="preserve">Yhteenveto</w:t>
      </w:r>
    </w:p>
    <w:p>
      <w:r>
        <w:t xml:space="preserve">Valtuuston johtaja on pyytänyt anteeksi vihjattuaan, että hänen viranomaisensa aikoi ryhtyä oikeustoimiin avolouhoksen ylläpitäjää vastaan, koska tämä ei ollut maksanut maan kunnostamisesta.</w:t>
      </w:r>
    </w:p>
    <w:p>
      <w:r>
        <w:rPr>
          <w:b/>
          <w:u w:val="single"/>
        </w:rPr>
        <w:t xml:space="preserve">Asiakirjan numero 53493</w:t>
      </w:r>
    </w:p>
    <w:p>
      <w:r>
        <w:t xml:space="preserve">Jerseyn postityöntekijät uhkaavat lakolla työpaikkojen vähentämisen vuoksi</w:t>
      </w:r>
    </w:p>
    <w:p>
      <w:r>
        <w:t xml:space="preserve">Viime viikolla Jersey Post ilmoitti, että sen on säästettävä 4,9 miljoonaa puntaa vuoden 2011 loppuun mennessä, ja se ilmoitti, että 90 työpaikkaa on poistettava. Viestintätyöntekijöiden liitto CWU (Communication Workers Union) sanoi kuitenkin, että sen jäsenet saattavat ryhtyä lakkoon, jos henkilökunta joutuu lähtemään. Postiyritys sanoo, että se toivoi voivansa vähentää työpaikkoja vapaaehtoisten irtisanomisten avulla, ja tietää vasta syyskuussa, tarvitaanko pakollisia irtisanomisia. Tammikuussa yhtiö ilmoitti, että irtisanomisia tarvittaisiin 80, mutta määrä on nyt kasvanut 90:een. Jerseyn osavaltion omistama organisaatio ilmoitti, että vapaaehtoiset irtisanomiset toteutettaisiin vaiheittain ja saataisiin päätökseen vuoden 2013 loppuun mennessä. Sen mukaan sen on tehtävä muutoksia työvoimaansa pysyäkseen kilpailukykyisenä ja kaupallisesti elinkelpoisena.</w:t>
      </w:r>
    </w:p>
    <w:p>
      <w:r>
        <w:rPr>
          <w:b/>
        </w:rPr>
        <w:t xml:space="preserve">Yhteenveto</w:t>
      </w:r>
    </w:p>
    <w:p>
      <w:r>
        <w:t xml:space="preserve">Jerseyn postityöntekijät uhkaavat ryhtyä lakkoon, jos pakolliset irtisanomiset toteutetaan.</w:t>
      </w:r>
    </w:p>
    <w:p>
      <w:r>
        <w:rPr>
          <w:b/>
          <w:u w:val="single"/>
        </w:rPr>
        <w:t xml:space="preserve">Asiakirjan numero 53494</w:t>
      </w:r>
    </w:p>
    <w:p>
      <w:r>
        <w:t xml:space="preserve">Jalkapallofirma Goals antaa uuden tulosvaroituksen</w:t>
      </w:r>
    </w:p>
    <w:p>
      <w:r>
        <w:t xml:space="preserve">Se lisäsi, että uudet tilinpäätöskäytännöt merkitsevät sitä, että sen vuoden 2019 tulos on "olennaisesti" odotettua heikompi, ja sanoi, ettei se ehkä saa vuoden 2018 tilintarkastusta valmiiksi 30. kesäkuuta mennessä. Goals neuvottelee edelleen HMRC:n kanssa ongelman ratkaisemiseksi. Yrityksen osakkeet pysyvät keskeytettynä, kunnes sen vuoden 2018 tilinpäätös julkaistaan. East Kilbridessa sijaitseva yritys ylläpitää 50 ulkoilmajalkapallokeskusta Isossa-Britanniassa ja Kaliforniassa. Se vakuutti lausunnossaan, että neuvottelut lainanantajien kanssa "jatkuvat myönteisinä", ja lisäsi, että nykyinen kaupankäynti on jatkunut vahvana Yhdistyneessä kuningaskunnassa ja Yhdysvalloissa. Maaliskuussa yhtiö ilmoitti, että sen arvonlisäverovirheet olivat yhteensä 12 miljoonaa puntaa, koska virheitä oli tehty "useiden vuosien ajan". Toimitusjohtaja Going It varoitti aiemmin tässä kuussa, että vuoden 2018 voittoihin kohdistuu suuri isku sen jälkeen, kun kirjanpitovirheet paljastuivat osana liiketoimintakatsausta. Se lykkäsi koko vuoden tuloksensa julkistamista, jonka piti tapahtua 12. maaliskuuta, annettuaan tammikuussa tulosvaroituksen. Tämän kuun puolivälissä Goalsin toimitusjohtaja Andy Anson ilmoitti jättävänsä yhtiön siirtyäkseen Britannian olympialiiton uudeksi toimitusjohtajaksi. Hänen lähtöpäiväänsä ei ole vahvistettu, mutta hän on suostunut pysymään yhtiön hallituksessa seuraavat kuusi kuukautta auttaakseen yhtiön kirjanpitokysymysten ratkaisemisessa. Sports Directin pomo Mike Ashley, joka neuvottelee Newcastle Unitedin myynnistä, omistaa yli 18 prosenttia Goalsista.</w:t>
      </w:r>
    </w:p>
    <w:p>
      <w:r>
        <w:rPr>
          <w:b/>
        </w:rPr>
        <w:t xml:space="preserve">Yhteenveto</w:t>
      </w:r>
    </w:p>
    <w:p>
      <w:r>
        <w:t xml:space="preserve">Jalkapalloyritys Goals Soccer Centres on varoittanut huonoista tuloksista sekä vuonna 2018 että 2019, koska se yrittää edelleen toipua suurista arvonlisäverovirheistä.</w:t>
      </w:r>
    </w:p>
    <w:p>
      <w:r>
        <w:rPr>
          <w:b/>
          <w:u w:val="single"/>
        </w:rPr>
        <w:t xml:space="preserve">Asiakirjan numero 53495</w:t>
      </w:r>
    </w:p>
    <w:p>
      <w:r>
        <w:t xml:space="preserve">Naisjohtajien osuus nousee ennätyksellisen korkeaksi.</w:t>
      </w:r>
    </w:p>
    <w:p>
      <w:r>
        <w:t xml:space="preserve">Cranfield School of Managementin mukaan vastaava luku oli viime maaliskuussa 12,5 prosenttia. Hallitus on kehottanut FTSE 100 -yrityksiä pitämään vähintään 25 prosenttia naisjohtajista johtajina vuoteen 2015 mennessä, tai muuten heitä uhkaavat mahdolliset toimenpiteet. Euroopan unioni uhkasi hiljattain antaa asiasta lainsäädäntöä. Oikeusasioista vastaava komissaari Viviane Reding totesi aiemmin tässä kuussa, että "itsesääntely ei ole toistaiseksi tuottanut tyydyttäviä tuloksia" naisten kannalta. Cranfieldin raportti naisten asemasta Yhdistyneen kuningaskunnan johtokunnissa julkaistaan puolivuosittain, ja se on vastaus lordi Daviesin viime vuoden helmikuussa esittämiin suosituksiin. Cranfieldin raportin toinen laatija Susan Vinnicombe sanoi: "Viimeisten 12 kuukauden aikana hallitusten monipuolistaminen on ollut maailmanlaajuisesti merkittävässä vauhdissa. "Yhdistyneessä kuningaskunnassa kymmenen vuoden ajan tapahtuneen asteittaisen kasvun jälkeen olemme tyytyväisiä voidessamme raportoida merkittävämmistä parannuksista. "Jos Lord Daviesin katsauksen jälkeen havaittu vauhti jatkuu, voimme saavuttaa 30 prosentin naisten osuuden hallituksissa alle neljässä vuodessa, mikä olisi loistava saavutus."</w:t>
      </w:r>
    </w:p>
    <w:p>
      <w:r>
        <w:rPr>
          <w:b/>
        </w:rPr>
        <w:t xml:space="preserve">Yhteenveto</w:t>
      </w:r>
    </w:p>
    <w:p>
      <w:r>
        <w:t xml:space="preserve">Raportin mukaan naisten osuus Yhdistyneen kuningaskunnan 100 suurimman pörssiyhtiön hallituksissa on noussut viime vuoden aikana ennätykselliseen 15,6 prosenttiin.</w:t>
      </w:r>
    </w:p>
    <w:p>
      <w:r>
        <w:rPr>
          <w:b/>
          <w:u w:val="single"/>
        </w:rPr>
        <w:t xml:space="preserve">Asiakirjan numero 53496</w:t>
      </w:r>
    </w:p>
    <w:p>
      <w:r>
        <w:t xml:space="preserve">Leikkaukset pakottavat Oxfordshiren Dial-a-Ride-palvelun sulkemaan ovensa.</w:t>
      </w:r>
    </w:p>
    <w:p>
      <w:r>
        <w:t xml:space="preserve">Banburyshire Community Transport Association sulki perjantaina ovensa maakunnan laajuisen palvelun perustamisen jälkeen. Se sai aiemmin Cherwellin piirineuvostolta noin 190 000 puntaa vuodessa ja kreivikunnan neuvostolta lähes 30 000 puntaa. Piirikunnan integroitu kuljetusyksikkö tarjoaa nyt supistettua palvelua. Oxfordshiren kreivikunnanvaltuuston varajohtaja Rodney Rose sanoi, että tämä vaikuttaa palvelun tasoon, koska Cherwellin tarjoama palvelu on ollut "fantastinen". "Se oli Rolls Royce -palvelu, mutta lopputulos on se, että kun rahoituksen taso vähennetään, on odotettavissa, että sillä on vaikutusta", Rose sanoi. Koko piirikunnan laajuinen palvelu tarjoaa yhden bussin viitenä päivänä viikossa jokaisessa piirikunnassa. Cherwellin piirineuvosto maksaa edelleen 30 000 puntaa vuodessa, mikä tarkoittaa, että asukkaat saavat ylimääräisen bussin kolmena päivänä viikossa. Oxfordshiren kolme muuta piirikuntaa ja yksi kaupunginvaltuusto eivät anna lisärahoitusta keskitettyyn palveluun.</w:t>
      </w:r>
    </w:p>
    <w:p>
      <w:r>
        <w:rPr>
          <w:b/>
        </w:rPr>
        <w:t xml:space="preserve">Yhteenveto</w:t>
      </w:r>
    </w:p>
    <w:p>
      <w:r>
        <w:t xml:space="preserve">Yritys, joka tarjosi dial-a-ride-palvelua liikuntarajoitteisille ihmisille Oxfordshiressä, on suljettu sen jälkeen, kun se menetti neuvoston sopimuksen.</w:t>
      </w:r>
    </w:p>
    <w:p>
      <w:r>
        <w:rPr>
          <w:b/>
          <w:u w:val="single"/>
        </w:rPr>
        <w:t xml:space="preserve">Asiakirjan numero 53497</w:t>
      </w:r>
    </w:p>
    <w:p>
      <w:r>
        <w:t xml:space="preserve">Pen Y Gwryd Snowdonian pysäköintivirhemaksuja koskeva riita kuljettajille</w:t>
      </w:r>
    </w:p>
    <w:p>
      <w:r>
        <w:t xml:space="preserve">Gwyneddin kunnanvaltuutettu Sion Jones kertoi, että noin 70 autoa sai maanantaina sakot pysäköinnistä tien sivuun Pen Y Gwrydissä, joka on suosittu paikka kävelijöiden keskuudessa. Hän sanoi, että tietä käytettiin pysäköintialueiden täytyttyä, mutta siellä ei ollut keltaisia viivoja tai pysäköintikieltomerkkejä. Gwyneddin valtuusto sanoi, että sakkoja annettiin vain kuljettajille, jotka eivät noudattaneet lakia. Bethelin vaalipiiriä edustava Jones kertoi BBC Radio Cymru's Post Cyntaf -ohjelmassa, että tiellä oli pieniä pysähtymiskieltomerkkejä, mutta hän haluaa, että valtuusto asettaisi selkeämmät merkit ja loisi lisää virallisia pysäköintipaikkoja. Gwyneddin neuvoston edustaja sanoi: "Rajoituksista piittaamattomat autoilijat vaarantavat muita autoilijoita, pyöräilijöitä ja jalankulkijoita näillä kapeilla vuoristoteillä, sillä laittomasti pysäköidyt autot voivat aiheuttaa huomattavia vaikeuksia pelastuspalveluajoneuvoille."</w:t>
      </w:r>
    </w:p>
    <w:p>
      <w:r>
        <w:rPr>
          <w:b/>
        </w:rPr>
        <w:t xml:space="preserve">Yhteenveto</w:t>
      </w:r>
    </w:p>
    <w:p>
      <w:r>
        <w:t xml:space="preserve">Snowdoniassa autoilijoille jaettavia sakkoja on kritisoinut eräs valtuutettu, jonka mukaan tiellä ei ole riittävästi pysäköintiä kieltäviä merkkejä.</w:t>
      </w:r>
    </w:p>
    <w:p>
      <w:r>
        <w:rPr>
          <w:b/>
          <w:u w:val="single"/>
        </w:rPr>
        <w:t xml:space="preserve">Asiakirjan numero 53498</w:t>
      </w:r>
    </w:p>
    <w:p>
      <w:r>
        <w:t xml:space="preserve">Stormontin sopimus: Colum Eastwood väittää, että puhujien sopimusta rikottiin</w:t>
      </w:r>
    </w:p>
    <w:p>
      <w:r>
        <w:t xml:space="preserve">Hän sanoi kuitenkin, että tunti ennen lauantain istuntoa Sinn Féin esitti Alex Maskeyn ehdokkaaksi. "Se ei ollut paras alku", Eastwood sanoi BBC Radio Foylelle. "Meillä ei ole koskaan ollut puhemiehen paikkaa, ja meistä tuntui oikealta ... SDLP:llä oli se tällä kertaa." "Rehellisesti sanottuna se oli käsitys parin viime vuoden ajan, puolueiden kesken oli laajalti ymmärretty, että näin tapahtuisi, ja sitten tunti sitten meille kerrottiin, että Sinn Féin asettaisi jonkun ehdolle." Hän lisäsi: "Ja tietenkin DUP tuki sitä. Se on hienoa, mutta minusta se oli vain menetetty tilaisuus." Eastwood sanoi kuitenkin, että puhemiehen valinta oli "pieni asia verrattuna siihen, mitä tämän hallituksen on tehtävä". Vastauksena Sinn Féin sanoi, että "ei ollut mitään 'löysää' tai muuta sopimusta siitä, että Patsy McGlonesta tulisi kokouksen puhemies". DUP:n Christopher Stalford; UUP:n Roy Beggs ja McGlone on valittu Maskeyn varajäseniksi. Pohjois-Irlannin edustajainhuone kokoontui lauantaina ensimmäistä kertaa kolmen vuoden umpikujan jälkeen.</w:t>
      </w:r>
    </w:p>
    <w:p>
      <w:r>
        <w:rPr>
          <w:b/>
        </w:rPr>
        <w:t xml:space="preserve">Yhteenveto</w:t>
      </w:r>
    </w:p>
    <w:p>
      <w:r>
        <w:t xml:space="preserve">SDLP:n johtaja Colum Eastwood on sanonut, että puoluerajat ylittävällä yhteisymmärryksellä oli sovittu, että joku hänen puolueestaan tulisi edustajakokouksen uudeksi puhemieheksi.</w:t>
      </w:r>
    </w:p>
    <w:p>
      <w:r>
        <w:rPr>
          <w:b/>
          <w:u w:val="single"/>
        </w:rPr>
        <w:t xml:space="preserve">Asiakirjan numero 53499</w:t>
      </w:r>
    </w:p>
    <w:p>
      <w:r>
        <w:t xml:space="preserve">Historiallinen institutionaalinen väärinkäytöstutkimus: Julkiset kuulemiset päättyvät</w:t>
      </w:r>
    </w:p>
    <w:p>
      <w:r>
        <w:t xml:space="preserve">Sadat todistajat ovat antaneet lausuntoja tutkimuksessa, jossa on tutkittu väitteitä historiallisista väärinkäytöksistä ja laiminlyönneistä. Raporttia odotetaan ensi vuonna. HIA perustettiin vuonna 2013 tutkimaan lasten hyväksikäyttöä Pohjois-Irlannin laitoksissa 73 vuoden ajalta vuoteen 1995 asti. Analyysi - BBC News NI:n Kevin Sharkey Miehet ja naiset, jotka olivat haavoittuvassa asemassa olevia lapsia hoitolaitoksissa Pohjois-Irlannissa vuosina 1922-1995, ovat ilmestyneet tutkinnan eteen kertomaan lapsuuden hyväksikäytöstään. He ovat nyt keski-ikäisiä tai iäkkäitä ja matkustivat Pohjois-Irlantiin eri puolilta Yhdistynyttä kuningaskuntaa ja Irlantia. Monet muut todistivat ympäri maailmaa, erityisesti Australiasta. Nyt heidän kaikkien on odotettava, että lopullinen raportti annetaan poliitikoille Stormontissa kuuden kuukauden kuluttua. Ministerit päättävät sen jälkeen, miten he reagoivat moniin kysymyksiin, kuten korvauksiin. Mukana oli useita kirkon, valtion ja vapaaehtoissektorin ylläpitämiä laitoksia. Sitä on johtanut eläkkeellä oleva tuomari Sir Anthony Hart.</w:t>
      </w:r>
    </w:p>
    <w:p>
      <w:r>
        <w:rPr>
          <w:b/>
        </w:rPr>
        <w:t xml:space="preserve">Yhteenveto</w:t>
      </w:r>
    </w:p>
    <w:p>
      <w:r>
        <w:t xml:space="preserve">Historiallista institutionaalista väärinkäyttöä koskevan tutkimuksen (HIA) julkiset kuulemiset päättyvät perjantaina kahden ja puolen vuoden jälkeen.</w:t>
      </w:r>
    </w:p>
    <w:p>
      <w:r>
        <w:rPr>
          <w:b/>
          <w:u w:val="single"/>
        </w:rPr>
        <w:t xml:space="preserve">Asiakirjan numero 53500</w:t>
      </w:r>
    </w:p>
    <w:p>
      <w:r>
        <w:t xml:space="preserve">Warrington rakentaja, joka kuoli jälkeen DIY store hyökkäys "sankari</w:t>
      </w:r>
    </w:p>
    <w:p>
      <w:r>
        <w:t xml:space="preserve">Andrew Webster, 51, kuoli sairaalassa Gateway Trade Parkissa Warringtonissa, Cheshiren osavaltiossa 2. heinäkuuta tapahtuneen hyökkäyksen jälkeen. Hän oli ilmeisesti osallisena riidassa jonottaessaan Screwfixin ulkopuolella. Hänen vaimonsa Lisa sanoi lausunnossaan, että hän oli "vahva, rohkea ja ihana aviomies". Hän sanoi, että heidän 12-vuotias tyttärensä Ruby oli "hänen silmäteränsä". "Hän sai meidät tuntemaan olomme turvalliseksi ja varmaksi ja rakensi perheellemme suurenmoisen tulevaisuuden. "Hän teki kovasti töitä rakentajana ja viimeisteli aina jokaisen työnsä. Hän ei koskaan pelännyt rankkaa työpäivää, ja hänet saattoi aina löytää viimeistelemästä autotalliaan tai työskentelemästä seuraavan projektinsa parissa", hän sanoi. "Sanoilla ei voi kuvailla, kuinka paljon kaipaamme häntä ja kuinka suuri sankari hän on meille." 24-vuotias mies, joka pidätettiin epäiltynä pahoinpitelystä, vapautettiin takuita vastaan lisätutkimuksia odotellessa, Cheshiren poliisi kertoi. Poliisi on vedonnut miehen ilmoittautumiseen, joka nähtiin valvontakameran kuvissa Screwfix-myymälän ulkopuolella, kun Websteriä hoidettiin ensihoitajien toimesta. Poliisi kuvaili miestä valkoihoiseksi, jolla oli harmaantuva parta ja tummat hiukset, ja jolla oli yllään tummansininen takki ja tummansininen t-paita. Poliisit uskovat, että hän on saattanut nähdä, mitä tapahtui. Seuraa BBC North West -kanavaa Facebookissa, Twitterissä ja Instagramissa. Voit myös lähettää juttuideoita osoitteeseen northwest.newsonline@bbc.co.uk</w:t>
      </w:r>
    </w:p>
    <w:p>
      <w:r>
        <w:rPr>
          <w:b/>
        </w:rPr>
        <w:t xml:space="preserve">Yhteenveto</w:t>
      </w:r>
    </w:p>
    <w:p>
      <w:r>
        <w:t xml:space="preserve">Vaimo kuvaili "sankariksi" ja "loistavaksi isäksi" rakennusmiestä, joka kuoli sen jälkeen, kun hänen kimppuunsa hyökättiin rautakaupan ulkopuolella.</w:t>
      </w:r>
    </w:p>
    <w:p>
      <w:r>
        <w:rPr>
          <w:b/>
          <w:u w:val="single"/>
        </w:rPr>
        <w:t xml:space="preserve">Asiakirjan numero 53501</w:t>
      </w:r>
    </w:p>
    <w:p>
      <w:r>
        <w:t xml:space="preserve">World Cup 2018: "Turvallinen tila" Venäjän LGBT-jalkapallofaneille suljettu</w:t>
      </w:r>
    </w:p>
    <w:p>
      <w:r>
        <w:t xml:space="preserve">Diversity Housen oli tarkoitus olla avoinna turnauksen ajan. Sen tarkoituksena oli tarjota homoille ja ei-valkoisille jalkapallofaneille suvaitsevainen ympäristö otteluiden seuraamiseen. Viime hetkellä rakennuksen omistajat kuitenkin lukitsivat järjestäjät ulos ja irtisanoivat heidän sopimuksensa. "He pyysivät meitä poistumaan paikalta hyvin töykeästi, sammuttivat sähköt ja eivät selittäneet meille mitään", eräs paikallinen järjestäjä kertoi BBC:lle. Aloitteen takana ollut kansainvälinen Football Against Racism in Europe (Fare) -verkosto sanoi, että kyseessä saattoi olla poliittisesti motivoitu toimenpide. Kyseessä oli "poliittinen hyökkäys, joka osoittaa, miten Venäjän voimakkaat konservatiiviset poliittiset voimat rajoittavat ihmisoikeuskeskusteluja", sanoi Fare-verkoston johtaja Piara Powar lauantaina antamassaan lausunnossa. Hän viittasi siihen, että Venäjällä ja erityisesti Pietarissa on pitkään ollut tapana sulkea tai painostaa ihmisoikeusryhmiä laillisin verukkein. Järjestäjien mukaan uudet tilat kaupungin keskustasta on sittemmin löydetty ja avattu lauantaina. Homoseksuaalisuus dekriminalisoitiin Venäjällä vuonna 1993, mutta homovastaiset ennakkoluulot ovat yleisiä. Viisi vuotta sitten Venäjän duuma hyväksyi lain, jonka mukaan "ei-perinteisten seksisuhteiden propaganda" alaikäisten keskuudessa on rikos. Jalkapallon kattojärjestö Fifa, joka tekee yhteistyötä Faren kanssa, ilmoitti ottaneensa yhteyttä Pietarin viranomaisiin yrittäessään löytää ratkaisun ja pahoitteli tapahtunutta. Toinen Moskovassa sijaitseva Diversity House on avoinna ja siellä on järjestetty tapahtumia. Tiloissa järjestetään jalkapallonäyttelyitä, MM-otteluiden katsomista, keskusteluja ja tapaamisia venäläisten kannattajien ja asukkaiden kanssa, Fare kertoo. Ne ovat avoinna venäläisille ja vieraileville faneille joka päivä MM-kisojen aikana. Lisää MM-kisoista</w:t>
      </w:r>
    </w:p>
    <w:p>
      <w:r>
        <w:rPr>
          <w:b/>
        </w:rPr>
        <w:t xml:space="preserve">Yhteenveto</w:t>
      </w:r>
    </w:p>
    <w:p>
      <w:r>
        <w:t xml:space="preserve">Venäjän LGBT- ja etnisten vähemmistöjen jalkapallofaneille "turvallisen tilan" tarjoava järjestö kertoo, että se häädettiin tiloistaan Pietarissa MM-kisojen aattona.</w:t>
      </w:r>
    </w:p>
    <w:p>
      <w:r>
        <w:rPr>
          <w:b/>
          <w:u w:val="single"/>
        </w:rPr>
        <w:t xml:space="preserve">Asiakirjan numero 53502</w:t>
      </w:r>
    </w:p>
    <w:p>
      <w:r>
        <w:t xml:space="preserve">Le Tour de Yorkshire</w:t>
      </w:r>
    </w:p>
    <w:p>
      <w:r>
        <w:t xml:space="preserve">Brian Goldthorpe otti tämän kuvan Harrogaten maalilinjan lähellä sijaitsevasta Coaches and Horses -pubista, joka on nimetty uudelleen brittiläisen pyöräilijän Mark Cavendishin kunniaksi, jonka äiti asuu lähellä. Iain Cole lähetti meille tämän kuvan katsojista, jotka katsovat pyöräilijöiden kulkevan Buttertubsin solan läpi Yorkshire Dalesissa. Peter Miller lähetti meille kuvan polkupyörän päällä poseeraavasta luurangosta Ilkley Osteopathic Practice -lääkäriaseman ulkopuolella Ilkleyssä, West Yorkshiressä. Nick Huntridge otti tämän kuvan Pyhän kolminaisuuden kirkosta Skiptonissa, Pohjois-Yorkshiressä, joka on koristeltu Tourin kuuluisalla keltaisella johtajan paidalla. Howard Whiteley kuvasi kilpailijoita, kun he ajoivat ohi Harrogaten tiellä lähellä Wikea. Howard näki myös punaiset nuolikoneet lähestymässä Harewood Housea, jossa Tourin Grand Depart -kilpailu järjestetään. Sarah Haywood, joka nappasi tämän kuvan Chris Froomesta Leedsin keskustassa lähellä kisan alkua, sanoo: "Tour de Francen näkeminen näin oli ainutkertainen tilaisuus." Ihmisjoukot pyrkivät ottamaan kuvia, kun Grand Depart kulkee Leedsin keskustan läpi. Kuvassa: Leeds, Leeds, Leeds, Leeds, Leeds: Sarah Haywood Hollie Crabtree otti tämän kuvan Tourista, kun se kulki Otleyn läpi Länsi-Yorkshiressä. Yorkissa asuva Tim Brook pääsi lähelle tietä ottaakseen tämän kuvan Marcel Kittelistä, eilisestä voittajasta, joka johti Grand Departin ajajia toisena päivänä. Anna Barnard otti tämän kuvan Yorkissa ohi ajavista ajajista. Jaa kuvasi kanssamme lähettämällä ne sähköpostitse osoitteeseen yourpics@bbc.co.uk. Voit myös ladata ne tänne tai jakaa ne Twitterissä @BBC_HaveYourSayn kautta. Lue ehtomme.</w:t>
      </w:r>
    </w:p>
    <w:p>
      <w:r>
        <w:rPr>
          <w:b/>
        </w:rPr>
        <w:t xml:space="preserve">Yhteenveto</w:t>
      </w:r>
    </w:p>
    <w:p>
      <w:r>
        <w:t xml:space="preserve">Keltaiset väriläiskät, väkijoukkoja ja paljon jännitystä Yorkshiressä, kun 101. Tour de France käynnistyy. BBC:n verkkosivujen lukijat ovat lähettäneet kuviaan</w:t>
      </w:r>
    </w:p>
    <w:p>
      <w:r>
        <w:rPr>
          <w:b/>
          <w:u w:val="single"/>
        </w:rPr>
        <w:t xml:space="preserve">Asiakirjan numero 53503</w:t>
      </w:r>
    </w:p>
    <w:p>
      <w:r>
        <w:t xml:space="preserve">Urmstonin nainen soitti arvonnan uhrien huijauksen uhreille</w:t>
      </w:r>
    </w:p>
    <w:p>
      <w:r>
        <w:t xml:space="preserve">Vikkie McGlinchey saa vähintään yhden viestin viikossa ihmisiltä, joista useimmat ovat iäkkäitä, ja he kysyvät, onko hän saanut shekkimaksunsa. Vaikka hän soittaa takaisin niille, jotka ovat jättäneet numeronsa, hän uskoo, että monet muutkin joutuvat huijauksen uhriksi. Urmstonissa työskentelevä McGlinchey sanoi: "Se voi olla aika ahdistavaa." Yritys, jossa hän työskentelee, myy graniitti- ja luonnonkivituotteita, eikä sillä ole mitään tekemistä arpajaisten kanssa. McGlinchey kertoo kuitenkin vähintään kerran viikossa saapuvansa toimistoon ja löytävänsä sieltä vastaajan, jossa ihmiset luulevat soittavansa australialaisen arvonnan järjestäjille. "Tuhansia uhreja" Eräällä viikolla hän sanoi löytäneensä viisi viestiä vain yhdeltä iäkkäältä naiselta, joka pyysi vahvistusta siitä, että shekki oli vastaanotettu. "Se voi joskus olla melko ahdistavaa, koska ne ovat yleensä enemmän vanhuksilta, jotka soittavat", McGlinchey sanoi. "Minusta on epäreilua, että nämä ihmiset lankeavat tälle linjalle." "Minusta on vain niin epäreilua, että nämä ihmiset lankeavat tälle linjalle." Rouva McGlinchey soittaa säännöllisesti ihmisille, jotka jättävät puhelinnumeron, ja sanoi, että hän on "rukoillut" joitakin olemaan lähettämättä enää rahaa. "Haluaisin vain yrittää varoittaa ihmisiä tekemästä niin, koska jokaista viittä tai kuutta saamaani puhelua kohden on varmasti tuhansia ihmisiä, jotka todella lähettävät rahaa", hän lisäsi.</w:t>
      </w:r>
    </w:p>
    <w:p>
      <w:r>
        <w:rPr>
          <w:b/>
        </w:rPr>
        <w:t xml:space="preserve">Yhteenveto</w:t>
      </w:r>
    </w:p>
    <w:p>
      <w:r>
        <w:t xml:space="preserve">Suur-Manchesterissa asuva nainen, jonka työpaikan puhelinnumero on annettu australialaisen palkinnon hakupuhelimeksi, kehottaa ihmisiä olemaan lankeamatta huijaukseen.</w:t>
      </w:r>
    </w:p>
    <w:p>
      <w:r>
        <w:rPr>
          <w:b/>
          <w:u w:val="single"/>
        </w:rPr>
        <w:t xml:space="preserve">Asiakirjan numero 53504</w:t>
      </w:r>
    </w:p>
    <w:p>
      <w:r>
        <w:t xml:space="preserve">East Midlands Ambulance Service: "Turhautuminen" A &amp; E:n luovutusviiveissä</w:t>
      </w:r>
    </w:p>
    <w:p>
      <w:r>
        <w:t xml:space="preserve">Leicester Royal Infirmaryn A&amp;E-osaston luovutustavoiteaika on 15 minuuttia, mutta elokuussa 40 prosenttia potilaista viipyi pidempään. University Hospitals of Leicester NHS Trust on pyytänyt anteeksi potilailta. Ensihoitaja Helen Dagley kertoi odottaneensa luovutusta kaksi tuntia vuoronsa aikana. "Stressitilanteet" "Emme voi mennä minnekään, koska odotamme yhä potilaan luovuttamista, joten se on turhauttavaa", hän sanoi. "Se ei ole niin nopeaa kuin haluaisi." University Hospitals of Leicester NHS Trust sanoi lausunnossaan: "Leicesterin sairaalat ja East Midlands Ambulance Service haluavat pyytää anteeksi kaikilta potilailta, jotka ovat kokeneet viivytyksiä sen jälkeen, kun heidät on tuotu ambulanssilla Royal Infirmaryyn. "Haluamme myös pyytää anteeksi molempien organisaatioiden henkilökunnalta paineita ja stressaavia tilanteita, joihin he ovat joutuneet." Seuraavien kahdeksan viikon aikana ryhdytään useisiin toimiin tilanteen parantamiseksi, trust lisäsi.</w:t>
      </w:r>
    </w:p>
    <w:p>
      <w:r>
        <w:rPr>
          <w:b/>
        </w:rPr>
        <w:t xml:space="preserve">Yhteenveto</w:t>
      </w:r>
    </w:p>
    <w:p>
      <w:r>
        <w:t xml:space="preserve">East Midlands Ambulance Service (EMAS) kertoo, että sen henkilökunta on joutunut odottamaan tuntikausia, ennen kuin se on voinut luovuttaa potilaita sairaalahenkilökunnalle Leicesterissä.</w:t>
      </w:r>
    </w:p>
    <w:p>
      <w:r>
        <w:rPr>
          <w:b/>
          <w:u w:val="single"/>
        </w:rPr>
        <w:t xml:space="preserve">Asiakirjan numero 53505</w:t>
      </w:r>
    </w:p>
    <w:p>
      <w:r>
        <w:t xml:space="preserve">Niuen alueen profiili</w:t>
      </w:r>
    </w:p>
    <w:p>
      <w:r>
        <w:t xml:space="preserve">Koralliatollilla on vapaat suhteet Uuteen-Seelantiin, joka on sen tärkein avunantaja ja suurin kauppakumppani. Kaikki Niuen asukkaat ovat Uuden-Seelannin kansalaisia, ja Wellington hoitaa Niuen puolustus- ja ulkopolitiikkaa. Heta-sykloni tuhosi Niuea vuonna 2004. Kalastus, maatalous ja matkailu ovat talouden tukipilareita, ja saari houkuttelee valaan tarkkailijoita, sukeltajia ja purjehduksen harrastajia. Niue on ottanut internetin käyttöönsä ja ansaitsee rahaa päätteensä myynnistä, ja vuonna 2003 siitä tuli ensimmäinen alue, joka tarjosi kaikille asukkaille ilmaisen langattoman internet-palvelun. Niue sijaitsee Tongan ja Cookinsaarten välissä, ja samoalaiset asuttivat sen ensimmäisellä vuosisadalla jKr. Britannian kapteeni James Cook havaitsi saaren vuonna 1774, ja brittiläiset lähetyssaarnaajat saapuivat saarelle 1800-luvulla. Myöhemmin Niue oli Uuden-Seelannin hallinnoima saari, josta tuli itsehallintoalue vuonna 1974. FAKTATIEDOT Johtaja Valtion päämies: Kuningatar Elisabet II Pääministeri: Toke Talagi Toke Talagi valittiin ensimmäisen kerran kesäkuussa 2008 kolmivuotiskaudeksi. Hän sai parlamentin tuen toiselle kaudelle toukokuussa 2011, ja hänet valittiin uudelleen huhtikuussa 2014. Talagi toimi aiemmin varapääministerinä ja valtiovarainministerinä. Hän on myös Niue Rugby Unionin puheenjohtaja. MEDIAT Suurin osa Niuen tiedotusvälineistä on valtion omistuksessa ja rahoittamia. Internetin yleistyminen on johtanut verkkomedian kasvuun. Broadcasting Corporation of Niue (BCN) ylläpitää saaren ainoaa televisioverkkoa Television Niue ja Radio Sunshinea. Niue Star on maan ainoa riippumaton painettu uutislähde.</w:t>
      </w:r>
    </w:p>
    <w:p>
      <w:r>
        <w:rPr>
          <w:b/>
        </w:rPr>
        <w:t xml:space="preserve">Yhteenveto</w:t>
      </w:r>
    </w:p>
    <w:p>
      <w:r>
        <w:t xml:space="preserve">Tyynenmeren saarella Niue, jossa asuu alle 2 000 ihmistä, yrittää rohkaista joitakin 20 000:sta ulkomailla asuvasta niuelaisesta - joista monet ovat muuttaneet Uuteen-Seelantiin - palaamaan takaisin.</w:t>
      </w:r>
    </w:p>
    <w:p>
      <w:r>
        <w:rPr>
          <w:b/>
          <w:u w:val="single"/>
        </w:rPr>
        <w:t xml:space="preserve">Asiakirjan numero 53506</w:t>
      </w:r>
    </w:p>
    <w:p>
      <w:r>
        <w:t xml:space="preserve">Jacksonin oikeudenkäynti: Jackson Jackson: Laulaja "oli kuollut" saapuessaan sairaalaan.</w:t>
      </w:r>
    </w:p>
    <w:p>
      <w:r>
        <w:t xml:space="preserve">Peter BowesBBC News, Los Angeles Kaksi ensiapupoliklinikan lääkäriä sanoi yrittäneensä elvyttää poptähteä, koska tohtori Murray vaati sitä, mutta he uskoivat, että yritykset olivat turhia. Syyttäjät väittävät, että tohtori Murray valehteli ensihoitajille Jacksonin terveydentilasta ja peitteli propofolin käyttöä. Lääkäri myöntää syyttömyytensä syytteeseen kuolemantuottamuksesta. "Kaukainen toivo" Tohtori Thao Nguyen, ensiavun kardiologi, sanoi Conrad Murrayn "kuulostaneen epätoivoiselta" ja "näyttäneen tuhoutuneelta" kesäkuussa 2009. Hän kertoi, ettei hänellä ollut käsitystä ajasta, koska hänellä ei ollut kelloa. Hän ei pystynyt kertomaan sairaalan henkilökunnalle, kuinka paljon aikaa oli kulunut siitä, kun Michael Jackson oli lakannut hengittämästä. Tohtori Nguyen sanoi, että laulajan elvyttäminen oli "kaukainen toivo". Hänet julistettiin kuolleeksi tunnin ja 13 minuutin kuluttua. Viranomaisten mukaan poptähti kuoli voimakkaan rauhoittavan propofolin yliannostukseen, joka annettiin hänen kotonaan. Tohtori Nguyen sanoi, että kyse oli lääkkeestä, jota sairaalan henkilökunta käytti vain äärimmäisen varovaisesti.</w:t>
      </w:r>
    </w:p>
    <w:p>
      <w:r>
        <w:rPr>
          <w:b/>
        </w:rPr>
        <w:t xml:space="preserve">Yhteenveto</w:t>
      </w:r>
    </w:p>
    <w:p>
      <w:r>
        <w:t xml:space="preserve">Michael Jacksonin lääkärin Conrad Murrayn oikeudenkäynnissä valamiehistölle on kerrottu, että laulaja oli kliinisesti kuollut, kun hän saapui sairaalaan.</w:t>
      </w:r>
    </w:p>
    <w:p>
      <w:r>
        <w:rPr>
          <w:b/>
          <w:u w:val="single"/>
        </w:rPr>
        <w:t xml:space="preserve">Asiakirjan numero 53507</w:t>
      </w:r>
    </w:p>
    <w:p>
      <w:r>
        <w:t xml:space="preserve">Kuumailmapallon odottamaton laskeutuminen Peterboroughiin</w:t>
      </w:r>
    </w:p>
    <w:p>
      <w:r>
        <w:t xml:space="preserve">Ilmapallo putosi Orton Brimblesiin Peterborough'ssa sunnuntaiaamuna. Se laskeutui keskelle tietä, ja väkijoukkoja saapui auttamaan lentäjää rullaamaan sen ylös, jotta se voitiin ajaa pois. Cambridgeshiren poliisi kertoi saaneensa puheluita ilmapallosta, joka oli ajelehtimassa ja jolla oli vaikeuksia saada korkeutta, mutta kuten Peterborough Telegraph -lehti kertoi, loukkaantuneita ei ollut. Paikallinen asukas Barry Coates kertoi, että ilmapallo oli ollut "sika-ajelulla - se nousi ja laskeutui kattojen yli, ja luulimme sen laskeutuvan talomme eteen". Hänen mukaansa se osui jossain vaiheessa puuhun ennen kuin se lopulta pysähtyi.</w:t>
      </w:r>
    </w:p>
    <w:p>
      <w:r>
        <w:rPr>
          <w:b/>
        </w:rPr>
        <w:t xml:space="preserve">Yhteenveto</w:t>
      </w:r>
    </w:p>
    <w:p>
      <w:r>
        <w:t xml:space="preserve">"Hämmentyneet" asukkaat ryhtyivät auttamaan, kun kuumailmapallo laskeutui yllättäen heidän asuinalueelleen.</w:t>
      </w:r>
    </w:p>
    <w:p>
      <w:r>
        <w:rPr>
          <w:b/>
          <w:u w:val="single"/>
        </w:rPr>
        <w:t xml:space="preserve">Asiakirjan numero 53508</w:t>
      </w:r>
    </w:p>
    <w:p>
      <w:r>
        <w:t xml:space="preserve">Kolme pidätystä Horleyn nykyaikaista orjuutta koskevassa tutkinnassa</w:t>
      </w:r>
    </w:p>
    <w:p>
      <w:r>
        <w:t xml:space="preserve">Kaksi miestä ja yksi nainen pidätettiin myös epäiltynä petosrikoksista sekä varastetun auton, asuntovaunun ja koiran hallussapidosta. Heidät pidätettiin maanantaina osoitteessa Shipley Bridgessä, Horleyssa. Poliisin mukaan heidät on sittemmin vapautettu tutkinnan perusteella. Ei ole tiedossa, oliko kukaan kiinteistössä ollut hyväksikäytön uhri. Pidätykset tapahtuivat operaation jälkeen, johon osallistui 30 Surreyn poliisia ja joka toteutettiin yhteistyössä Tandridgen alueneuvoston, Surreyn kauppakamarin ja Surreyn palo- ja pelastuspalvelun kanssa. Komisario Jackie Elkins sanoi: "Tutkimuksemme jatkuu edelleen sen selvittämiseksi, onko nykyaikaista orjuutta koskevia rikoksia tapahtunut."</w:t>
      </w:r>
    </w:p>
    <w:p>
      <w:r>
        <w:rPr>
          <w:b/>
        </w:rPr>
        <w:t xml:space="preserve">Yhteenveto</w:t>
      </w:r>
    </w:p>
    <w:p>
      <w:r>
        <w:t xml:space="preserve">Kolme ihmistä on pidätetty epäiltynä nykyaikaiseen orjuuteen liittyvistä rikoksista poliisin ratsiaiskun jälkeen Surreyssä.</w:t>
      </w:r>
    </w:p>
    <w:p>
      <w:r>
        <w:rPr>
          <w:b/>
          <w:u w:val="single"/>
        </w:rPr>
        <w:t xml:space="preserve">Asiakirjan numero 53509</w:t>
      </w:r>
    </w:p>
    <w:p>
      <w:r>
        <w:t xml:space="preserve">Vatikaanin pankki "tarvitsee lisää uudistuksia", raportti sanoo</w:t>
      </w:r>
    </w:p>
    <w:p>
      <w:r>
        <w:t xml:space="preserve">Vatikaani on yrittänyt päästä niin sanotulle valkoiselle listalle maista, jotka tunnustetaan maailmanlaajuisesti taloudellisesti avoimiksi. Raportin mukaan Vatikaanin toimenpiteet rahanpesun ja terrorismin rahoituksen torjumiseksi olivat riittämättömiä. Pankki oli kuitenkin "edistynyt pitkälle" rahoituksen avoimuuden parantamisessa. Moneyvalin - eurooppalaisen pankkeja arvioivan elimen - laatimassa raportissa salaperäinen pankki arvioitiin 16 keskeisellä alalla. Vatikaanin pankin todettiin jääneen jälkeen seitsemällä näistä osa-alueista, ja sille annettiin negatiivinen arvosana. Moneyvalin mukaan epäilyttävistä liiketoimista ilmoittaminen oli puutteellista, ja Vatikaanin poliisin todettiin olevan huonosti varustautunut käsittelemään talousrikoksia. Vaikka Vatikaanin keskushallinto, Pyhä istuin, on kriminalisoinut terrorismin rahoittamisen kaltaiset rikokset, Moneyvalin mukaan näiden rikosten ehkäisemiseen käytettäviä menetelmiä ei ole pantu täytäntöön. Moneyvalin raportti ei ole edellytys valkoiselle listalle pääsylle, mutta sen hyväksyminen vaikuttaa maan mahdollisuuksiin saada kansainvälistä tunnustusta hyvistä rahoituskäytännöistä.</w:t>
      </w:r>
    </w:p>
    <w:p>
      <w:r>
        <w:rPr>
          <w:b/>
        </w:rPr>
        <w:t xml:space="preserve">Yhteenveto</w:t>
      </w:r>
    </w:p>
    <w:p>
      <w:r>
        <w:t xml:space="preserve">Vatikaanin pankki tarvitsee lisää uudistuksia osoittaakseen, että se ehkäisee tehokkaasti talousrikoksia, todetaan eurooppalaisen pankkivalvontaviranomaisen raportissa.</w:t>
      </w:r>
    </w:p>
    <w:p>
      <w:r>
        <w:rPr>
          <w:b/>
          <w:u w:val="single"/>
        </w:rPr>
        <w:t xml:space="preserve">Asiakirjan numero 53510</w:t>
      </w:r>
    </w:p>
    <w:p>
      <w:r>
        <w:t xml:space="preserve">Weymouthin olympiatien rakentaminen lykkääntyy maaliskuuhun asti</w:t>
      </w:r>
    </w:p>
    <w:p>
      <w:r>
        <w:t xml:space="preserve">87 miljoonan punnan tie rakennetaan helpottamaan liikennettä Weymouthissa ja Portlandissa järjestettävien vuoden 2012 olympialaisten purjehduskilpailujen aikana. Tien oli määrä avautua joulukuussa, mutta sen eteläinen osa on vielä keskeneräinen. Tien pohjoisosa on valmis, ja urakoitsijat istuttavat pensaita reunoille. Tien rakentamista oli jo lykätty helmikuulle, mutta neuvosto myöntää nyt, että se voi valmistua vasta ensi kuussa. Viivästykset ovat johtuneet poikkeuksellisen sateisesta tai kylmästä säästä rakennusprosessin eri vaiheissa, neuvosto sanoi. Prinsessa Royal "avasi" työmaan virallisesti joulukuussa. Weymouth ja Portland isännöi 400 kansainvälistä purjehtijaa vuoden 2012 olympialaisissa ja paralympialaisissa. Tapahtumat järjestetään Weymouthin ja Portlandin kansallisessa purjehdusakatemiassa Osprey Quayssa.</w:t>
      </w:r>
    </w:p>
    <w:p>
      <w:r>
        <w:rPr>
          <w:b/>
        </w:rPr>
        <w:t xml:space="preserve">Yhteenveto</w:t>
      </w:r>
    </w:p>
    <w:p>
      <w:r>
        <w:t xml:space="preserve">Dorsetin kreivikunnanvaltuusto on vahvistanut, että Weymouthin kevennystie avataan todennäköisesti vasta maaliskuussa.</w:t>
      </w:r>
    </w:p>
    <w:p>
      <w:r>
        <w:rPr>
          <w:b/>
          <w:u w:val="single"/>
        </w:rPr>
        <w:t xml:space="preserve">Asiakirjan numero 53511</w:t>
      </w:r>
    </w:p>
    <w:p>
      <w:r>
        <w:t xml:space="preserve">Entinen Tory-kampanjapäällikkö syytettynä sopimattomista kuvista</w:t>
      </w:r>
    </w:p>
    <w:p>
      <w:r>
        <w:t xml:space="preserve">Kansallisen rikosviraston mukaan Mark Lerigo, 49, William Bristow Roadilta Coventrystä, joutuu vastaamaan kahdeksaan syytekohtaan, mukaan lukien kuvien valmistaminen, levittäminen ja hallussapito. Väitetyt rikokset tehtiin kahden päivän aikana lokakuussa 2018. Lerigo saapuu Coventry Magistrates' Courtiin 25. kesäkuuta. Coventryn konservatiivipuolue ilmoitti, että Lerigo on erotettu puolueesta, kunnes oikeudenkäynti on päättynyt. Lerigoa syytetään seuraavista teoista: Seuraa BBC West Midlandsia Facebookissa, Twitterissä ja Instagramissa. Lähetä juttuideasi osoitteeseen: newsonline.westmidlands@bbc.co.uk</w:t>
      </w:r>
    </w:p>
    <w:p>
      <w:r>
        <w:rPr>
          <w:b/>
        </w:rPr>
        <w:t xml:space="preserve">Yhteenveto</w:t>
      </w:r>
    </w:p>
    <w:p>
      <w:r>
        <w:t xml:space="preserve">Konservatiivipuolueen entinen kampanjapäällikkö on saanut syytteen lapsiin kohdistuvista säädyttömiin kuviin liittyvistä rikoksista.</w:t>
      </w:r>
    </w:p>
    <w:p>
      <w:r>
        <w:rPr>
          <w:b/>
          <w:u w:val="single"/>
        </w:rPr>
        <w:t xml:space="preserve">Asiakirjan numero 53512</w:t>
      </w:r>
    </w:p>
    <w:p>
      <w:r>
        <w:t xml:space="preserve">Neljäs pidätys Grimsbyn talon kuolemantapauksen DJ:n murhatutkimuksessa</w:t>
      </w:r>
    </w:p>
    <w:p>
      <w:r>
        <w:t xml:space="preserve">Peter Craven, 48, kuoli vakaviin päävammoihin, ja hänet löydettiin Oxford Streetillä sijaitsevasta talosta 15. elokuuta. Kolme miestä pidätettiin, ja yksi heistä vapautettiin myöhemmin ilman jatkotoimia osana murhatutkimusta. Humbersiden poliisi ei ole paljastanut yksityiskohtia rikoksen luonteesta. 29-vuotiasta naista on kuulusteltu ja päästetty vapaaksi tutkinnan ajaksi. Perhe kuvailee Cravenia "hauskaksi, suosituksi klubidj:ksi", joka tunnettiin nimellä DJ Elite ja joka oli "intohimoinen musiikin ystävä". He sanoivat, että hänen elämänsä "pyöri musiikin ympärillä" ja että hänen kuolemansa oli jättänyt perheen "murtuneeksi". 35-vuotias vapautettiin ehdollisella takuita vastaan ja 34-vuotias päästettiin vapaaksi tutkinnan alaisena. 47-vuotias mies vapautettiin ilman jatkotoimia.</w:t>
      </w:r>
    </w:p>
    <w:p>
      <w:r>
        <w:rPr>
          <w:b/>
        </w:rPr>
        <w:t xml:space="preserve">Yhteenveto</w:t>
      </w:r>
    </w:p>
    <w:p>
      <w:r>
        <w:t xml:space="preserve">Neljäs henkilö on pidätetty sen jälkeen, kun mies löydettiin kuolleena talosta Grimsbyssä.</w:t>
      </w:r>
    </w:p>
    <w:p>
      <w:r>
        <w:rPr>
          <w:b/>
          <w:u w:val="single"/>
        </w:rPr>
        <w:t xml:space="preserve">Asiakirjan numero 53513</w:t>
      </w:r>
    </w:p>
    <w:p>
      <w:r>
        <w:t xml:space="preserve">Chris Moyles palaa tekemään aamiaisohjelmaa New Yorkista käsin</w:t>
      </w:r>
    </w:p>
    <w:p>
      <w:r>
        <w:t xml:space="preserve">DJ on juuttunut sinne Islannin tulivuoren tuhkan aiheuttaman Yhdistyneen kuningaskunnan ilmatilan ylittämiskiellon vuoksi. "Olen ollut jumissa Amerikassa lähes kaksi viikkoa", hän kertoi kuuntelijoille. "Olen pakolainen, osa 150 000:sta jumissa olevasta britistä, joita näette jatkuvasti televisiossa tai joista kuulette. "Meidän piti lentää takaisin lauantaina. Nyt on tiistaiaamu, ja olemme yhä täällä. "Suurin ongelma on raha, alusvaatteet, sukat ja hygieniatarvikkeet, koska meiltä loppui deodorantti ja puhtaat housut ja muut tavarat." Newsbeatin juontaja Dominc Byrne on myös juuttunut jonnekin Eurooppaan, kun taas Tina (Daheley), Aled (Haydn Jones) ja Comedy Dave työskentelevät tavallisesta studiostaan Lontoossa.</w:t>
      </w:r>
    </w:p>
    <w:p>
      <w:r>
        <w:rPr>
          <w:b/>
        </w:rPr>
        <w:t xml:space="preserve">Yhteenveto</w:t>
      </w:r>
    </w:p>
    <w:p>
      <w:r>
        <w:t xml:space="preserve">Radio 1:n Chris Moyles on palannut aamiaisohjelmaansa ja tekee sitä tänä aamuna (20. huhtikuuta) New Yorkista.</w:t>
      </w:r>
    </w:p>
    <w:p>
      <w:r>
        <w:rPr>
          <w:b/>
          <w:u w:val="single"/>
        </w:rPr>
        <w:t xml:space="preserve">Asiakirjan numero 53514</w:t>
      </w:r>
    </w:p>
    <w:p>
      <w:r>
        <w:t xml:space="preserve">British Ceramic Tile Limited: Yhdistyneen kuningaskunnan laattavalmistaja hallinnossa</w:t>
      </w:r>
    </w:p>
    <w:p>
      <w:r>
        <w:t xml:space="preserve">British Ceramic Tile Limitedin kotipaikka on Newton Abbotissa Devonissa, ja sillä on toimipaikka myös Cleckheatonissa, Yorkshiressä. Yritys on lopettanut toimintansa välittömästi menetettyään "viime päivinä tärkeän asiakassopimuksen", mikä johti 313 työntekijän irtisanomiseen. Yrityksen jäljelle jääneet 67 työntekijää työskentelevät nyt yrityksen lopettamiseksi. Yhteinen pesänhoitaja Andrew Sheridan sanoi: "British Ceramic Tile Limited on johtava keraamisten laattojen valmistaja, jolla on pitkäaikainen perintö paikallisyhteisöissä, joissa se toimii, ja erinomainen maine laadukkaiden tuotteidensa ansiosta. "Valitettavasti haastavat kaupankäyntiolosuhteet ja keskeisen asiakassopimuksen irtisanominen viime päivinä ovat pakottaneet yrityksen siirtymään selvitystilaan ja lopettamaan toimintansa välittömästi."</w:t>
      </w:r>
    </w:p>
    <w:p>
      <w:r>
        <w:rPr>
          <w:b/>
        </w:rPr>
        <w:t xml:space="preserve">Yhteenveto</w:t>
      </w:r>
    </w:p>
    <w:p>
      <w:r>
        <w:t xml:space="preserve">Yhdistyneen kuningaskunnan suurin keraamisten seinä- ja lattialaattojen valmistaja on joutunut konkurssiin.</w:t>
      </w:r>
    </w:p>
    <w:p>
      <w:r>
        <w:rPr>
          <w:b/>
          <w:u w:val="single"/>
        </w:rPr>
        <w:t xml:space="preserve">Asiakirjan numero 53515</w:t>
      </w:r>
    </w:p>
    <w:p>
      <w:r>
        <w:t xml:space="preserve">Sotilaat loukkaantuivat Carsluithin panssariajoneuvo-onnettomuudessa</w:t>
      </w:r>
    </w:p>
    <w:p>
      <w:r>
        <w:t xml:space="preserve">Onnettomuus sattui A75-tiellä Carsluithin lähellä maanantaina noin kello 15.20, ja tie suljettiin noin kuudeksi tunniksi. Catterickista kotoisin olevan 23-vuotiaan miehen kuljettama Panther-merkkinen kevyt panssariajoneuvo suistui tieltä ja kaatui. Hänet vietiin sairaalaan päävamman vuoksi, ja 30-vuotias matkustaja - myös Catterickista - tarvitsi hoitoa selkävamman vuoksi. Heidät vietiin Galloway Community Hospitaliin ja Dumfries and Galloway Royal Infirmaryyn. Poliisin mukaan ajoneuvon takaosassa matkustanut toinen matkustaja ei loukkaantunut. Tie avattiin kokonaan uudelleen noin kello 21.35. Puolustusministeriö kuvaili onnettomuutta "vähäiseksi välikohtaukseksi" ja kertoi, että molemmat miehet oli päästetty pois sairaalasta. He osallistuivat Dumfries ja Gallowayn alueella harjoitukseen, joka on edelleen käynnissä.</w:t>
      </w:r>
    </w:p>
    <w:p>
      <w:r>
        <w:rPr>
          <w:b/>
        </w:rPr>
        <w:t xml:space="preserve">Yhteenveto</w:t>
      </w:r>
    </w:p>
    <w:p>
      <w:r>
        <w:t xml:space="preserve">Kaksi sotilasta jouduttiin viemään sairaalaan panssariajoneuvo-onnettomuuden jälkeen Etelä-Skotlannissa.</w:t>
      </w:r>
    </w:p>
    <w:p>
      <w:r>
        <w:rPr>
          <w:b/>
          <w:u w:val="single"/>
        </w:rPr>
        <w:t xml:space="preserve">Asiakirjan numero 53516</w:t>
      </w:r>
    </w:p>
    <w:p>
      <w:r>
        <w:t xml:space="preserve">Lehmän päähänisku tappoi maanviljelijän</w:t>
      </w:r>
    </w:p>
    <w:p>
      <w:r>
        <w:t xml:space="preserve">Patricia Ann Ganderton sai traumaattisen aivovamman, kun hän löi päänsä betonilattiaan. Annie-nimellä tunnettu 64-vuotias nainen oli yrittänyt palauttaa lehmän vasikalleen 24. kesäkuuta tilallaan Hallowissa, Worcestershiren osavaltiossa. Worcestershiren vanhempi kuolinsyyntutkija Geraint Williams totesi hänen kuolemansa tapaturmaiseksi. Rouva Gandertonilla oli yli 40 vuoden kokemus karjankasvatuksesta, ja hän johti Oakesin tilaa miehensä Raen kanssa, kuultiin tutkinnassa. Hän oli väliaikaisesti erottanut lehmän vasikastaan päästääkseen sen laiduntamaan. Lehmä juoksi hänen kimppuunsa, kun hän avasi portin saadakseen parin takaisin yhteen, ja löi häntä vatsaan. Lehmä kuoli vammoihinsa 13 päivää myöhemmin 6. heinäkuuta. Hänen poikansa Nicholas sanoi, että hänen äitinsä oli ollut maanviljelijä koko ikänsä.</w:t>
      </w:r>
    </w:p>
    <w:p>
      <w:r>
        <w:rPr>
          <w:b/>
        </w:rPr>
        <w:t xml:space="preserve">Yhteenveto</w:t>
      </w:r>
    </w:p>
    <w:p>
      <w:r>
        <w:t xml:space="preserve">Maanviljelijä kuoli siihen, että lehmä löi häntä päähän ja heitti hänet metrin korkeuteen ilmaan, on kuultu tutkinnassa.</w:t>
      </w:r>
    </w:p>
    <w:p>
      <w:r>
        <w:rPr>
          <w:b/>
          <w:u w:val="single"/>
        </w:rPr>
        <w:t xml:space="preserve">Asiakirjan numero 53517</w:t>
      </w:r>
    </w:p>
    <w:p>
      <w:r>
        <w:t xml:space="preserve">Kunnianosoitukset Jeopardy-voittajalle, joka kuoli ennen tietokilpailun lähetystä</w:t>
      </w:r>
    </w:p>
    <w:p>
      <w:r>
        <w:t xml:space="preserve">Cindy Stowell nauhoitettiin esiintymässä elokuun ja syyskuun välisenä aikana. Tieteellisen sisällön kehittäjä, 41, joutui käyttämään kipulääkkeitä tehdäkseen sen, ja eräässä vaiheessa hänen äänensä oli niin heikko, että se oli tuskin kuultavissa. Ohjelman tuottajien mukaan hän antoi rohkeasti palkintorahansa syöpäjärjestöille. "Elinikäinen kunnianhimo" "Kun hän nauhoitti jaksojaan tämän vuoden elo- ja syyskuussa, hänellä oli neljännen vaiheen syöpä, ja hän menetti taistelunsa tautia vastaan 5. joulukuuta", Jeopardy! -sivustolla sanotaan. "Cindy voitti ensimmäisen pelinsä, syrjäytti seitsemän pelin hallitsevan mestarin Tim Atenin ja voitti 22 801 dollaria, ja voitti sitten loput kolme peliä samana päivänä. "Hän palasi [Teksasiin] lyhyelle tauolle ennen seuraavaa nauhoitussessiota 13. syyskuuta, jolloin hän voitti vielä kaksi peliä ja nosti loppusummansa 103 801 dollariin." Jeopardy-juontaja Alex Trebek päätti keskiviikkona ohjelman kunnianosoitukseen Cindylle. "Show'ssa esiintyminen oli tälle naiselle elinikäisen kunnianhimon täyttymys", hän sanoi. "Ette tienneet, että kun nauhoitimme näitä ohjelmia hänen kanssaan muutama viikko sitten, hän kärsi neljännen vaiheen syövästä. "Valitettavasti Cindy Stowell on kuollut. Joten me kaikki täällä Jeopardyssa esitämme vilpittömät osanottomme hänen perheelleen ja ystävilleen." Voittajakilpailijalle näytettiin tallenne kolmesta hänen esiintymisestään ohjelmassa sairaalassa ollessaan.</w:t>
      </w:r>
    </w:p>
    <w:p>
      <w:r>
        <w:rPr>
          <w:b/>
        </w:rPr>
        <w:t xml:space="preserve">Yhteenveto</w:t>
      </w:r>
    </w:p>
    <w:p>
      <w:r>
        <w:t xml:space="preserve">Kunnianosoituksia on osoitettu paksusuolisyöpää sairastaneelle yhdysvaltalaiselle naiselle, jonka esiintyminen suositun tietokilpailuohjelman Jeopardyn kuuden pelin voittosarjassa esitettiin ensimmäisen kerran kahdeksan päivää hänen kuolemansa jälkeen.</w:t>
      </w:r>
    </w:p>
    <w:p>
      <w:r>
        <w:rPr>
          <w:b/>
          <w:u w:val="single"/>
        </w:rPr>
        <w:t xml:space="preserve">Asiakirjan numero 53518</w:t>
      </w:r>
    </w:p>
    <w:p>
      <w:r>
        <w:t xml:space="preserve">L'Orealin perijätär Bettencourt ja tytär "lopettavat riidan</w:t>
      </w:r>
    </w:p>
    <w:p>
      <w:r>
        <w:t xml:space="preserve">Francoise Meyers-Bettencourt yritti saada äitinsä julistettua mielenterveysongelmista kärsiväksi, kun taas Bettencourt nosti kanteen, jossa hän syytti tytärtään hyväksikäytöstä. Meyers-Bettencourt luopui myös syytteestä valokuvaajaa vastaan, jota hän syytti äitinsä hyväksikäytöstä. Bettencourt, 88, on Ranskan rikkain nainen. "He ovat iloisia siitä, että he ovat jälleen yhdessä, vaikka tähän onnelliseen loppuun pääseminen vaati kolme vuotta oikeudellisia erimielisyyksiä", Meyers-Bettencourtin asianajaja Olivier Metzner sanoi uutistoimisto AFP:lle. Naisten välinen riita johti syytöksiin veronkierrosta ja laittomista lahjoituksista Nicolas Sarkozyn presidenttikampanjalle vuonna 2007. Bettencourtin uskotaan antaneen julkkisvalokuvaaja Francois-Marie Banierille noin miljardin euron lahjat 20 vuoden aikana. Uutistoimisto AFP:n mukaan hän lopetti suhteet Banieriin aiemmin tänä vuonna ja kirjoitti tämän pois testamentistaan. Hänen omaisuutensa arvioidaan olevan noin 17 miljardia euroa (22,6 miljardia dollaria; 14,4 miljardia puntaa).</w:t>
      </w:r>
    </w:p>
    <w:p>
      <w:r>
        <w:rPr>
          <w:b/>
        </w:rPr>
        <w:t xml:space="preserve">Yhteenveto</w:t>
      </w:r>
    </w:p>
    <w:p>
      <w:r>
        <w:t xml:space="preserve">L'Orealin perijätär Liliane Bettencourt on tehnyt sovinnon tyttärensä kanssa ja lopettanut oikeusjuttujen sarjan, kertoo tyttären asianajaja.</w:t>
      </w:r>
    </w:p>
    <w:p>
      <w:r>
        <w:rPr>
          <w:b/>
          <w:u w:val="single"/>
        </w:rPr>
        <w:t xml:space="preserve">Asiakirjan numero 53519</w:t>
      </w:r>
    </w:p>
    <w:p>
      <w:r>
        <w:t xml:space="preserve">Leicesterin vesijohtoverkoston puhkeaminen tulvii kaupungin kaduille</w:t>
      </w:r>
    </w:p>
    <w:p>
      <w:r>
        <w:t xml:space="preserve">Putkiongelmista ilmoitettiin noin klo 04:30 GMT King Richards Roadin risteyksessä lähellä Tudor Roadia. Severn Trent Water sanoi, että suuri määrä vettä oli päässyt irti ja he olivat eristäneet alueen. Tuhansien kotien vesihuolto saatiin palautettua iltapäivään mennessä, mutta kaistojen sulkeminen vaikuttaa todennäköisesti maanantain ruuhka-aikojen liikenteeseen. Veden kerrottiin olevan joillakin alueilla jopa metrin syvyistä, ja tiet olivat suljettuina useita tunteja. Korjaushaasteet Severn Trent Waterin Sarah O'Kane kertoi, että insinöörit työskentelevät asian korjaamiseksi. "Vettä tuli tästä putkesta ulos 400 litraa sekunnissa, joten vettä on paljon. "Se on puhdistettava joko säiliöautoilla tai luonnollisella viemäröinnillä, ennen kuin pääsemme korjaamaan vahingot." Yhtiön mukaan jos vesi on värjäytynyttä, kylmää hanaa voi juoksuttaa varovasti noin 20 minuuttia, jolloin ongelma poistuu.</w:t>
      </w:r>
    </w:p>
    <w:p>
      <w:r>
        <w:rPr>
          <w:b/>
        </w:rPr>
        <w:t xml:space="preserve">Yhteenveto</w:t>
      </w:r>
    </w:p>
    <w:p>
      <w:r>
        <w:t xml:space="preserve">Leicesterissä puhjennut vesijohto tulvi tärkeään tienristeykseen ja vaikutti vedenjakeluun koko kaupungissa.</w:t>
      </w:r>
    </w:p>
    <w:p>
      <w:r>
        <w:rPr>
          <w:b/>
          <w:u w:val="single"/>
        </w:rPr>
        <w:t xml:space="preserve">Asiakirjan numero 53520</w:t>
      </w:r>
    </w:p>
    <w:p>
      <w:r>
        <w:t xml:space="preserve">Yorkshiren poliisin yhdistetty vedenalainen etsintäyksikkö aloittaa toimintansa.</w:t>
      </w:r>
    </w:p>
    <w:p>
      <w:r>
        <w:t xml:space="preserve">Poliisipäälliköiden mukaan siirto säästäisi yli 400 000 puntaa vuodessa. West Yorkshiren poliisiliitto on kritisoinut suunnitelmaa, mutta poliisivoimien mukaan palvelussa ei olisi eroa. Yorkshiren ja Humberin vedenalainen etsintä- ja meriyksikkö toimii jatkossa Humbersiden poliisin alueella. Yhteisessä yksikössä työskentelee 10 kokopäivätoimisen poliisin ryhmä, jonka kustannukset ovat 719 083 puntaa. "Palvelu säilyy ennallaan" Aiemmin poliisivoimat käyttivät vuosittain yhteensä 1,1 miljoonaa puntaa 28 sukeltajaan, joista viisi oli kokopäiväisiä ja 23 hoiti muita tehtäviä. Yorkshiren ja Humbersiden poliisivoimien apulaispoliisipäällikkö Mark Whyman sanoi: "Olen varma, että yleisö ei huomaa eroa palvelutasossa." Andrew Tempest Mitchell Länsi-Yorkshiren poliisiliitosta sanoi aiemmin olevansa "Länsi-Yorkshiren näkökulmasta huolissaan siitä, että meillä ei ole aktiivista yksikköä poliisitoiminta-alueella, joka on melko suuri". Hän sanoi: "Se on oikeastaan kiilan ohut reuna. Eroosiota tapahtuu koko ajan - poliisiasiat, virkamiehet, ja nyt West Yorkshiressä ei ole omaa läsnäoloa."</w:t>
      </w:r>
    </w:p>
    <w:p>
      <w:r>
        <w:rPr>
          <w:b/>
        </w:rPr>
        <w:t xml:space="preserve">Yhteenveto</w:t>
      </w:r>
    </w:p>
    <w:p>
      <w:r>
        <w:t xml:space="preserve">Yorkshiren ja Humberin alueella toimii maanantaista alkaen kaikkien neljän poliisilaitoksen yhdistetty vedenalainen etsintäyksikkö.</w:t>
      </w:r>
    </w:p>
    <w:p>
      <w:r>
        <w:rPr>
          <w:b/>
          <w:u w:val="single"/>
        </w:rPr>
        <w:t xml:space="preserve">Asiakirjan numero 53521</w:t>
      </w:r>
    </w:p>
    <w:p>
      <w:r>
        <w:t xml:space="preserve">Mikey Salmon: Disneyland Paris -matkan jälkeen kadonnut poika on huolissaan "pilvessä".</w:t>
      </w:r>
    </w:p>
    <w:p>
      <w:r>
        <w:t xml:space="preserve">Cambridgeshirestä kotoisin oleva 10-vuotias Mikey Salmon, jonka isä näki viimeksi Boxing Day 2019 -päivänä, on ollut kadoksissa 2. tammikuuta lähtien. Keskiviikkona korkeimman oikeuden tuomari herra Justice Peel "pyysi" "kiireellisesti" yleisön "apua". Tuomari kehotti ihmisiä ilmoittamaan mahdollisista tiedoista tai havainnoista. Tuomari Peel sanoi: "Mikey asui isänsä kanssa, ja sovittiin, että hänen äitinsä voisi viedä hänet Pariisin Disneylandiin muutamaksi päiväksi joulun 2019 jälkeen, mutta he eivät palanneet, eikä häntä ole nähty sen jälkeen. "Huoli hänen hyvinvoinnistaan on suuri, ja hänen perheensä kaipaa häntä ja toivoo, että hän pääsisi kotiin turvallisesti ja terveenä." Kaikki tiedot tai havainnot tulee ilmoittaa Essexin poliisille, joka otti tutkinnan omakseen, koska Mikeyn uskotaan kadonneen Colchesterista joulukuussa. Etsi BBC:n uutiset: East of England Facebookista, Instagramista ja Twitteristä. Jos sinulla on juttuehdotuksia, lähetä sähköpostia osoitteeseen eastofenglandnews@bbc.co.uk.</w:t>
      </w:r>
    </w:p>
    <w:p>
      <w:r>
        <w:rPr>
          <w:b/>
        </w:rPr>
        <w:t xml:space="preserve">Yhteenveto</w:t>
      </w:r>
    </w:p>
    <w:p>
      <w:r>
        <w:t xml:space="preserve">Tuomari on todennut, että on syytä olla huolissaan sen pojan hyvinvoinnista, joka on ollut kateissa viime jouluna äitinsä kanssa Pariisin Disneylandissa tekemän matkan jälkeen.</w:t>
      </w:r>
    </w:p>
    <w:p>
      <w:r>
        <w:rPr>
          <w:b/>
          <w:u w:val="single"/>
        </w:rPr>
        <w:t xml:space="preserve">Asiakirjan numero 53522</w:t>
      </w:r>
    </w:p>
    <w:p>
      <w:r>
        <w:t xml:space="preserve">Angleseyn Ysgol Goronwy Owen nimittää koulunjohtajat.</w:t>
      </w:r>
    </w:p>
    <w:p>
      <w:r>
        <w:t xml:space="preserve">Se on seurausta Benllechissä sijaitsevan Ysgol Goronwy Owenin viiden opettajan tekemistä valituksista, joiden mukaan he eivät voineet enää työskennellä rehtorin kanssa. Ann Hughes on tällä hetkellä pidätetty virantoimituksesta täydellä palkalla, kunnes tutkimuksesta on tehty päätös. Angleseyn kunnan koulutusosaston mukaan he voivat antaa lausunnon, kun prosessi on saatu kokonaan päätökseen. Kolme väliaikaista rehtoria on toiminut koulun johdossa tällä välin. Häiriöiden vuoksi jotkut vanhemmat ovat vieneet lapsensa muihin kouluihin.</w:t>
      </w:r>
    </w:p>
    <w:p>
      <w:r>
        <w:rPr>
          <w:b/>
        </w:rPr>
        <w:t xml:space="preserve">Yhteenveto</w:t>
      </w:r>
    </w:p>
    <w:p>
      <w:r>
        <w:t xml:space="preserve">Angleseyn vaikeuksissa olevaan kouluun on nimitetty kuusi uutta koulunjohtajaa.</w:t>
      </w:r>
    </w:p>
    <w:p>
      <w:r>
        <w:rPr>
          <w:b/>
          <w:u w:val="single"/>
        </w:rPr>
        <w:t xml:space="preserve">Asiakirjan numero 53523</w:t>
      </w:r>
    </w:p>
    <w:p>
      <w:r>
        <w:t xml:space="preserve">Covid: Hampshiren ja Isle of Wightin rokotusten vastaanotto päättyi</w:t>
      </w:r>
    </w:p>
    <w:p>
      <w:r>
        <w:t xml:space="preserve">Viime viikolla vaatimukset täyttävät potilaat saattoivat käydä keskuksissa tiettyinä aikoina Newportissa, Basingstokessa, Portsmouthissa ja Southamptonissa ilman ajanvarausta. Tämä tapahtui sen jälkeen, kun Portsmouthin keskuksen sanottiin toimivan selvästi alle kapasiteetin. Solent NHS Trustin mukaan palvelua voidaan harkita uudelleen tulevaisuudessa. Kävelykeskukset toimivat "suunnitellun rajoitetun" seitsemän päivän ajan, ja niihin oikeutetut henkilöt, mukaan lukien yli 64-vuotiaat ja hoitajat, pääsivät sisään. Trustin lausunnossa sanottiin: "Kävelyaikojen tarjoaminen... auttoi varmistamaan, että ihmiset, joilla oli suurin tarve, saivat rokotukset ja että ketään ei jätetty jälkeen". "Sen jälkeen, kun ilmoitettiin rokotusten tarjoamisesta 60-63-vuotiaille, kaikkia rokotukseen oikeutettuja paikallisia asukkaita pyydetään varaamaan rokotukset kansallisen varauspalvelun kautta, ja 119:ää ja käveleviä tapaamisia ei enää tarjota", totesi hän. "Kävelevää lähestymistapaa voidaan harkita uudelleen tulevaisuudessa, jos kapasiteettia ja paikallista tarvetta on." Sen mukaan Hampshiren ja Isle of Wightin alueella on tähän mennessä annettu yli 500 000 rokotusta. Seuraa BBC Southia Facebookissa, Twitterissä tai Instagramissa. Lähetä juttuideoita osoitteeseen south.newsonline@bbc.co.uk. Aiheeseen liittyvät Internet-linkit Solent NHS Trust</w:t>
      </w:r>
    </w:p>
    <w:p>
      <w:r>
        <w:rPr>
          <w:b/>
        </w:rPr>
        <w:t xml:space="preserve">Yhteenveto</w:t>
      </w:r>
    </w:p>
    <w:p>
      <w:r>
        <w:t xml:space="preserve">Hampshiren ja Isle of Wightin Covid-joukkorokotuskeskusten walk-in-palvelu lopetetaan, kuten NHS on ilmoittanut.</w:t>
      </w:r>
    </w:p>
    <w:p>
      <w:r>
        <w:rPr>
          <w:b/>
          <w:u w:val="single"/>
        </w:rPr>
        <w:t xml:space="preserve">Asiakirjan numero 53524</w:t>
      </w:r>
    </w:p>
    <w:p>
      <w:r>
        <w:t xml:space="preserve">Swansean yliopiston toiselle kampukselle merkittävä askel</w:t>
      </w:r>
    </w:p>
    <w:p>
      <w:r>
        <w:t xml:space="preserve">Se sanoo, että sen tiede- ja innovaatiokampus voisi luoda tuhansia työpaikkoja Baglanissa sijaitsevalle entiselle BP:n alueelle. Neath Port Talbotin kaupunginvaltuutetut hyväksyivät suunnitelmat huolimatta Swansean kaupunginvaltuutettujen vastalauseista, joiden mukaan kampus olisi rakennettava kaupunkiin. Viime kuussa maan hallitus lupasi rahoitusta hankkeelle. Bayn tiede- ja innovaatiokampus rakennetaan Fabian Wayn varrella sijaitsevalle 69 hehtaarin suuruiselle alueelle, jonka BP on lahjoittanut yliopistolle. Sen on tarkoitus antaa akateemisten tutkijoiden ja yritysten välisessä yhteistyössä kehittää ideoita, jotka hyödyttävät taloutta, ja antaa yliopistolle mahdollisuus tehdä yhteistyötä Rolls-Roycen kaltaisten yritysten kanssa. Swansean yliopiston tiedottaja sanoi: "Tämä päätös on merkittävä askel eteenpäin suunnitelmien toteuttamisessa. "Kampuksen kehittämisestä on tulossa yksi Euroopan suurimmista tietoon perustuvan talouden aloitteista, joka tukee Lounais-Walesin talouden merkittävää uudistumista." Yliopisto sanoi, että se "jatkaa intensiivistä työskentelyä" hankekumppaneidensa kanssa yksityiskohtaisempien suunnitelmien kehittämiseksi.</w:t>
      </w:r>
    </w:p>
    <w:p>
      <w:r>
        <w:rPr>
          <w:b/>
        </w:rPr>
        <w:t xml:space="preserve">Yhteenveto</w:t>
      </w:r>
    </w:p>
    <w:p>
      <w:r>
        <w:t xml:space="preserve">Swansean yliopisto sanoo, että sen suunnitelmat 400 miljoonan punnan arvoisen toisen kampuksen rakentamiseksi ovat edenneet merkittävästi sen jälkeen, kun sille on myönnetty alustava suunnittelulupa.</w:t>
      </w:r>
    </w:p>
    <w:p>
      <w:r>
        <w:rPr>
          <w:b/>
          <w:u w:val="single"/>
        </w:rPr>
        <w:t xml:space="preserve">Asiakirjan numero 53525</w:t>
      </w:r>
    </w:p>
    <w:p>
      <w:r>
        <w:t xml:space="preserve">United Lincolnshire Hospitals Trustin valitusjärjestelmä uudistettu</w:t>
      </w:r>
    </w:p>
    <w:p>
      <w:r>
        <w:t xml:space="preserve">Potilasneuvonta- ja yhteyspalvelu aloittaa toimintansa Lincolnissa, Bostonissa ja Granthamissa ensi viikolla. Keogh Review toi esiin ongelmia United Lincolnshire Hospitals Trustin valitusmenettelyssä. Uuden järjestelmän avulla potilaat voivat antaa välitöntä palautetta, jos he kohtaavat ongelmia trustissa. "Vaikeita kokemuksia" Trust on edelleen erityistoimenpiteiden piirissä sen jälkeen, kun se asetettiin niihin NHS Englandin lääketieteellisen johtajan Bruce Keoghin kesäkuussa tekemän tarkastelun jälkeen. Hallitus käynnisti tutkimuksen Staffordin sairaalaskandaalin jälkeen. Potilaspalvelujen apulaisjohtaja Jennie Negus sanoi: "Yksi suurista ongelmista oli se, että meillä ei ollut etulinjan vastausta, kun ihmiset olivat olleet huolissaan. "Monissa sairaaloissa on potilaiden neuvonta- ja yhteyspalvelu (PALS) - ja jostain syystä ULHT:llä ei ollut sellaista. "Tämä on ensimmäinen askel, jotta voimme saada välittömän ratkaisun ja vastauksen - mikä on valtava ero ihmisille." Hän sanoi, että potilaat ja vierailijat voivat nostaa esiin kysymyksiä, jotka vaihtelevat "pysäköinnistä tai jostain hankalammasta, kuten vaikeasta kokemuksesta sairaalassa". Palvelu toimii kolmen sairaalan toimistoista käsin ja on avoinna joka päivä.</w:t>
      </w:r>
    </w:p>
    <w:p>
      <w:r>
        <w:rPr>
          <w:b/>
        </w:rPr>
        <w:t xml:space="preserve">Yhteenveto</w:t>
      </w:r>
    </w:p>
    <w:p>
      <w:r>
        <w:t xml:space="preserve">Lincolnshiren sairaaloissa otetaan käyttöön uusi valitusjärjestelmä sen jälkeen, kun tarkastajat olivat todenneet aiemman järjestelmän soveltumattomaksi tarkoitukseensa.</w:t>
      </w:r>
    </w:p>
    <w:p>
      <w:r>
        <w:rPr>
          <w:b/>
          <w:u w:val="single"/>
        </w:rPr>
        <w:t xml:space="preserve">Asiakirjan numero 53526</w:t>
      </w:r>
    </w:p>
    <w:p>
      <w:r>
        <w:t xml:space="preserve">Translink lisää Pohjois-Irlannin junavuoroja</w:t>
      </w:r>
    </w:p>
    <w:p>
      <w:r>
        <w:t xml:space="preserve">Yrityksen uuden aikataulun julkistamisen yhteydessä pääjohtaja Mal McGreevy sanoi, että 20 uuden junan ostaminen on tuottanut tulosta. Hänen mukaansa ne mahdollistivat 20 prosenttia enemmän istumapaikkoja, tiheämmän vuorovälin Larnen linjalla ja tunnin vuorovälin Belfastin ja Colerainen välillä. Myös Titanic Quarterin asemalle tulee lisää vuoroja. "Todiste menestyksestä on se, että yhä useammat matkustajat valitsevat junan ensisijaiseksi matkustusmuodokseen", hän sanoi. "Vuosina 2011/2012 junaa käytti ennätykselliset 10,7 miljoonaa ihmistä, mikä on 70 prosenttia enemmän kuin viime vuosikymmenellä, ja tänä vuonna matkustajamatkoja on määrä olla yli 11 miljoonaa." Uusi aikataulu otetaan käyttöön 6. tammikuuta 2013.</w:t>
      </w:r>
    </w:p>
    <w:p>
      <w:r>
        <w:rPr>
          <w:b/>
        </w:rPr>
        <w:t xml:space="preserve">Yhteenveto</w:t>
      </w:r>
    </w:p>
    <w:p>
      <w:r>
        <w:t xml:space="preserve">Translink, Pohjois-Irlannin julkinen liikenneyhtiö, on ilmoittanut lisäävänsä palveluja ja junien vaunujen määrää.</w:t>
      </w:r>
    </w:p>
    <w:p>
      <w:r>
        <w:rPr>
          <w:b/>
          <w:u w:val="single"/>
        </w:rPr>
        <w:t xml:space="preserve">Asiakirjan numero 53527</w:t>
      </w:r>
    </w:p>
    <w:p>
      <w:r>
        <w:t xml:space="preserve">Ben-my-Chree: Mansaaren lautta pois käytöstä</w:t>
      </w:r>
    </w:p>
    <w:p>
      <w:r>
        <w:t xml:space="preserve">Isle of Man Steam Packet Companyn Facebook-sivulla julkaistussa lausunnossa sanottiin, että laivassa oli "ilmennyt vika tyyrpuurin puoleisessa ohjauslaitteessa". Yhtiö sanoi yrittävänsä saada Manannan-aluksen pois talvikunnostuksesta ja takaisin liikenteeseen. Toimitusjohtaja Mark Woodward sanoi yhtiön pyytävän anteeksi asiakkailta. Kelly Foran, BBC News, Mansaari Mansaarelta on jouluna valtava kysyntä Birkenheadiin, Dubliniin ja Heyshamiin suuntautuville laivoille. Ben-my-Chree kulkee kaikkiin kolmeen kohteeseen. Tämänpäiväinen laiva Birkenheadiin on jo peruttu, ja tiedän, että monet ihmiset ovat yrittäneet tuloksetta saada yhteyttä varauslinjalle, mikä on aiheuttanut paljon turhautumista. Steam Packet Company on luvannut tuoda nopean aluksensa talvikunnostuksesta, mutta sään on pysyttävä tyynenä, sillä se ei voi purjehtia myrskyssä. Toivottavasti yhtiö jättää matkustajille tiedon vaihtoehtoisista järjestelyistä ja mahdollisesta ruuhkautumisesta. Yhtiön lausunnossa sanottiin, että Ben-my-Chree-aluksen peräsin "ei reagoi luotettavasti komentosillalta tuleviin syötteisiin", ja lisättiin: "Koska kyseessä on kriittinen turvallisuuskysymys, alus ei voi purjehtia, ennen kuin erikoistunut järjestelmävalmistaja on tunnistanut ja korjannut vian." Se lisäsi: "Valitettavasti vuodenajan vuoksi valmistaja on ilmoittanut, että voi kestää jonkin aikaa, ennen kuin he voivat tavoittaa meidät korjauksen suorittamiseksi."</w:t>
      </w:r>
    </w:p>
    <w:p>
      <w:r>
        <w:rPr>
          <w:b/>
        </w:rPr>
        <w:t xml:space="preserve">Yhteenveto</w:t>
      </w:r>
    </w:p>
    <w:p>
      <w:r>
        <w:t xml:space="preserve">Mansaaren ja Birkenheadin väliset purjehdukset on peruutettu toistaiseksi Ben-my-Chree-alukseen liittyvien turvallisuusongelmien vuoksi.</w:t>
      </w:r>
    </w:p>
    <w:p>
      <w:r>
        <w:rPr>
          <w:b/>
          <w:u w:val="single"/>
        </w:rPr>
        <w:t xml:space="preserve">Asiakirjan numero 53528</w:t>
      </w:r>
    </w:p>
    <w:p>
      <w:r>
        <w:t xml:space="preserve">Itä-Midlandsin ambulanssin sulkemissuunnitelma kasvattaa vihaa.</w:t>
      </w:r>
    </w:p>
    <w:p>
      <w:r>
        <w:t xml:space="preserve">East Midlands Ambulance Servicen (EMAS) tekemien ehdotusten mukaan alueen asemien määrää vähennettäisiin 70:stä 10:een "keskukseen". EMAS:n mukaan nämä keskukset olisivat suurempia ja tarjoaisivat parempaa palvelua. Rushdenissa on kuitenkin kerätty 1 000 allekirjoitusta vetoomukseen, ja Daventryssa on liikkeellä toinen vetoomus. Daventryn piirineuvoston työväenpuolueen valtuutettu Wendy Randall sanoi: "Näihin suunnitelmiin liittyy niin monia ongelmia, että 10 ambulanssiasemaa koko itäosassa ei yksinkertaisesti riitä. "Rushdenin vetoomus on saanut paljon kannatusta, ja haluan hyödyntää sitä Daventryssä viemällä sen verkkoon. "En usko, että ihmiset ymmärtävät, mistä täällä keskustellaan. "He eivät mitenkään pystyisi tarjoamaan hyvää palvelua niin harvoilla asemilla." He aikovat esittää vetoomuksen EMASille ennen lopullisten suunnitelmien laatimista heinäkuussa. EMAS:n toimitusjohtaja Phil Milligan puolusti kuitenkin suunnitelmia ja sanoi, että keskusasemat olisivat "suurempia" ja tarjoaisivat "parempaa palvelua".</w:t>
      </w:r>
    </w:p>
    <w:p>
      <w:r>
        <w:rPr>
          <w:b/>
        </w:rPr>
        <w:t xml:space="preserve">Yhteenveto</w:t>
      </w:r>
    </w:p>
    <w:p>
      <w:r>
        <w:t xml:space="preserve">Yli 1 000 ihmistä on allekirjoittanut Northamptonshiressä vetoomuksen, jossa vastustetaan suunnitelmia vähentää ambulanssiasemien määrää East Midlandsissa.</w:t>
      </w:r>
    </w:p>
    <w:p>
      <w:r>
        <w:rPr>
          <w:b/>
          <w:u w:val="single"/>
        </w:rPr>
        <w:t xml:space="preserve">Asiakirjan numero 53529</w:t>
      </w:r>
    </w:p>
    <w:p>
      <w:r>
        <w:t xml:space="preserve">Negus McCleanin kuolema: Yhdeksäs pidätys Edmontonissa tapahtuneesta hyökkäyksestä</w:t>
      </w:r>
    </w:p>
    <w:p>
      <w:r>
        <w:t xml:space="preserve">16-vuotias poika pidätettiin ja otettiin säilöön Itä-Lontoossa Negus McCleanin puukotuskuoleman vuoksi. Edmontonista kotoisin olevaa Negusta puukotettiin rintaan ja reiteen Westminster Roadilla Edmontonissa 10. huhtikuuta. Kahdeksan 14-20-vuotiasta miestä on jo pidätetty ja asetettu takuita vastaan tutkinnan aikana. Yksi heistä oli 16-vuotias poika, joka vapautettiin takuita vastaan tiistaina ja jonka on palattava Itä-Lontoon poliisiasemalle 10. toukokuuta. Negus löydettiin loukkaantuneena noin klo 1930 BST 10. huhtikuuta. Hänet vietiin Lontoon kuninkaalliseen sairaalaan, mutta hän kuoli myöhemmin samana iltana. Kuolemansyynä oli puukonisku sydämeen. Uskotaan, että noin 13 nuorta miestä, joiden uskotaan olleen polkupyörillä, jahtasi Negusta ennen murhaa. Hän oli neljäs Lontoossa tänä vuonna kuoliaaksi puukotettu teini-ikäinen.</w:t>
      </w:r>
    </w:p>
    <w:p>
      <w:r>
        <w:rPr>
          <w:b/>
        </w:rPr>
        <w:t xml:space="preserve">Yhteenveto</w:t>
      </w:r>
    </w:p>
    <w:p>
      <w:r>
        <w:t xml:space="preserve">Poliisi on pidättänyt yhdeksännen henkilön 15-vuotiaan pojan murhaan liittyen Pohjois-Lontoossa.</w:t>
      </w:r>
    </w:p>
    <w:p>
      <w:r>
        <w:rPr>
          <w:b/>
          <w:u w:val="single"/>
        </w:rPr>
        <w:t xml:space="preserve">Asiakirjan numero 53530</w:t>
      </w:r>
    </w:p>
    <w:p>
      <w:r>
        <w:t xml:space="preserve">Indonesia suorittaa ensimmäisen teloituksen sitten vuoden 2008</w:t>
      </w:r>
    </w:p>
    <w:p>
      <w:r>
        <w:t xml:space="preserve">Viranomaiset vahvistivat, että huumeiden salakuljetuksesta tuomittu Malawin kansalainen Adami Wilson teloitettiin ampumalla Jakartan pohjoispuolella torstai-iltana. Ihmisoikeusjärjestö Amnesty International kutsui teloitusta "järkyttäväksi ja taantumukselliseksi toimenpiteeksi". Wilson tuomittiin kuolemaan vuonna 2004, kun hänet todettiin syylliseksi 1 kilon heroiinin salakuljetukseen maahan. Hänen teloituksensa Pulau Seribun saariketjussa on ensimmäinen Indonesiassa sitten vuoden 2008. Oikeusministeriön toimisto kertoi uutistoimisto AP:lle, että yhdeksän muuta tuomittua on määrä teloittaa tänä vuonna. Amnestyn mukaan Indonesiassa on yli 140 ihmistä kuolemaantuomittuna, enimmäkseen huumerikoksista. Heistä noin kolmannes on ulkomaalaisia. "Vastustamme kuolemanrangaistusta kaikissa olosuhteissa, mutta Indonesian pitkä teloitukseton jakso ja lupaus teloittaa vielä enemmän ihmisiä tekee tästä vielä järkyttävämmän", sanoi Amnestyn Papang Hidayat.</w:t>
      </w:r>
    </w:p>
    <w:p>
      <w:r>
        <w:rPr>
          <w:b/>
        </w:rPr>
        <w:t xml:space="preserve">Yhteenveto</w:t>
      </w:r>
    </w:p>
    <w:p>
      <w:r>
        <w:t xml:space="preserve">Indonesian viranomaiset ovat suorittaneet ensimmäisen teloituksen yli neljään vuoteen.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docId:1E40BF007D54BE6BCD03BEB4E855B836</keywords>
  <dc:description>generated by python-docx</dc:description>
  <lastModifiedBy/>
  <revision>1</revision>
  <dcterms:created xsi:type="dcterms:W3CDTF">2013-12-23T23:15:00.0000000Z</dcterms:created>
  <dcterms:modified xsi:type="dcterms:W3CDTF">2013-12-23T23:15:00.0000000Z</dcterms:modified>
  <category/>
</coreProperties>
</file>