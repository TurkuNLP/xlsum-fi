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27288</w:t>
      </w:r>
    </w:p>
    <w:p>
      <w:r>
        <w:t xml:space="preserve">Cuadrilla "hakee uusia murtolupia" Lancashiren osavaltioon.</w:t>
      </w:r>
    </w:p>
    <w:p>
      <w:r>
        <w:t xml:space="preserve">Torstaina ympäristövirasto (Environment Agency, EA) paljasti yksityiskohtia yrityksen luopumisesta osittain Little Plumptonissa sijaitsevan koeporaustyömaan luvista. Vuonna 2019 hallitus keskeytti kaiken murtoporauksen vapinaa koskevien huolien vuoksi. Yritys ilmoitti hakevansa uudelleen lupia useille paikoille "sitä mukaa ja silloin", kun kyseinen keskeytys kumotaan. Yhtiö sanoi lausunnossaan, että se oli "luopunut näistä luvista yli kuusi kuukautta sitten, ja EA rekisteröi sen vasta nyt". "Koska murtamiselle on voimassa moratorio, meille ei aiheudu kustannuksia luvista, joita emme voi tällä hetkellä käyttää", lausunnossa sanottiin. "Haemme asianmukaisia lupia tähän tai muihin kohteisiin sitä mukaa, kun moratorio kumotaan." Ympäristöviraston tiedotteessa sanottiin, että yhtiö, joka sai hallituksen luvan murtamiselle vuonna 2016, oli luopunut luvasta ruiskuttaa hydraulista murtamisnestettä, polttaa kaasuja ja käsitellä porausjätettä Preston New Roadin laitosalueella Little Plumptonissa. Yritys säilyttää edelleen lupansa huolehtia jätteistä, joita aiheutuu porauskaivojen käytöstä poistamisesta ja vaarattomien jätteiden hävittämisestä, sekä johtaa pintavedet pois alueelta. Frackingin vastustajat olivat torstaina tyytyväisiä uutiseen ja sanoivat, että päätös osoittaa, että fracking on "loppu" maakunnassa. Seuraa BBC North West -kanavaa Facebookissa, Twitterissä ja Instagramissa. Voit myös lähettää juttuideoita osoitteeseen northwest.newsonline@bbc.co.uk</w:t>
      </w:r>
    </w:p>
    <w:p>
      <w:r>
        <w:rPr>
          <w:b/>
        </w:rPr>
        <w:t xml:space="preserve">Yhteenveto</w:t>
      </w:r>
    </w:p>
    <w:p>
      <w:r>
        <w:t xml:space="preserve">Cuadrilla aikoo hakea uusia porauslupia Lancashiressa, kunhan hallitus kumoaa murtoporausta koskevan moratorionsa, energiayhtiö on ilmoittanut.</w:t>
      </w:r>
    </w:p>
    <w:p>
      <w:r>
        <w:rPr>
          <w:b/>
          <w:u w:val="single"/>
        </w:rPr>
        <w:t xml:space="preserve">Asiakirjan numero 27289</w:t>
      </w:r>
    </w:p>
    <w:p>
      <w:r>
        <w:t xml:space="preserve">Lisää pidätyksiä naisen kuolettavasti pakettiauton alle jääneen naisen jälkeen Selstonissa</w:t>
      </w:r>
    </w:p>
    <w:p>
      <w:r>
        <w:t xml:space="preserve">Ajoneuvo törmäsi 32-vuotiaaseen naiseen Alfreton Roadilla, Selstonissa, lauantaina kello 18:23 BST. Viisi henkilöä - neljä 21-46-vuotiasta miestä ja nainen - pidätettiin aiemmin tapahtumapaikalla. Nottinghamshiren poliisin mukaan myös 37-vuotias mies ja 17-vuotias poika on nyt pidätetty, ja he ovat edelleen pidätettyinä. Poliisi kertoi uskovansa, että ennen onnettomuutta oli ollut tappelu erään ihmisryhmän välillä, mikä johti murhatutkimuksiin. Komisario Mark Dickson sanoi: "Tämä oli uskomattoman traaginen, yksittäinen tapaus, mutta teemme tiivistä yhteistyötä yhteisön kanssa, jotta voimme puuttua heidän mahdollisiin huoliinsa, ja olemme lisänneet poliisin läsnäoloa alueella yleisön rauhoittamiseksi." Hän kehotti kaikkia, joilla on tietoja onnettomuudesta ja sitä edeltäneistä tapahtumista, ilmoittautumaan. Kolme lauantai-iltana pidätettyä henkilöä on vapautettu takuita vastaan. Seuraa BBC East Midlandsia Facebookissa, Twitterissä tai Instagramissa. Lähetä juttuideoita osoitteeseen eastmidsnews@bbc.co.uk.</w:t>
      </w:r>
    </w:p>
    <w:p>
      <w:r>
        <w:rPr>
          <w:b/>
        </w:rPr>
        <w:t xml:space="preserve">Yhteenveto</w:t>
      </w:r>
    </w:p>
    <w:p>
      <w:r>
        <w:t xml:space="preserve">Kaksi muuta henkilöä on pidätetty Nottinghamshiressä pakettiauton alle jääneen naisen kuolemasta.</w:t>
      </w:r>
    </w:p>
    <w:p>
      <w:r>
        <w:rPr>
          <w:b/>
          <w:u w:val="single"/>
        </w:rPr>
        <w:t xml:space="preserve">Asiakirjan numero 27290</w:t>
      </w:r>
    </w:p>
    <w:p>
      <w:r>
        <w:t xml:space="preserve">Hyväntekeväisyysjärjestön perustajasta tulee seuraava Skotlannin kirkon moderaattori</w:t>
      </w:r>
    </w:p>
    <w:p>
      <w:r>
        <w:t xml:space="preserve">Bo'nessin St Andrew's Parish Churchin pappi, pastori Albert Bogle, on valittu puheenjohtajaksi. Naimisissa oleva kahden lapsen isä on toiminut kirkon yleiskokouksessa eri tehtävissä vuodesta 1983 lähtien. Hän perusti vuonna 1985 Vine Trust -järjestön auttaakseen maailman köyhimpiä yhteisöjä. Tällä hetkellä hyväntekeväisyysjärjestön Amazon Hope -hanke tarjoaa terveyspalveluja noin 100 000 potilaalle vuosittain. Bogle toimi Kirkon Church Without Walls -suunnitteluryhmän puheenjohtajana vuosina 2004-2009. Tällä hetkellä hän on Maailmanlähetyksen tulevaisuuden strategiaryhmän jäsen. Hän korvaa pastori David Arnottin Kirkon yleiskokouksessa ensi vuonna. Tehtävä on kunniatehtävä, joka kestää 12 kuukautta.</w:t>
      </w:r>
    </w:p>
    <w:p>
      <w:r>
        <w:rPr>
          <w:b/>
        </w:rPr>
        <w:t xml:space="preserve">Yhteenveto</w:t>
      </w:r>
    </w:p>
    <w:p>
      <w:r>
        <w:t xml:space="preserve">Katulapsia auttavan kansainvälisen hyväntekeväisyysjärjestön perustajasta tulee Skotlannin kirkon yleiskokouksen uusi puheenjohtaja.</w:t>
      </w:r>
    </w:p>
    <w:p>
      <w:r>
        <w:rPr>
          <w:b/>
          <w:u w:val="single"/>
        </w:rPr>
        <w:t xml:space="preserve">Asiakirjan numero 27291</w:t>
      </w:r>
    </w:p>
    <w:p>
      <w:r>
        <w:t xml:space="preserve">Thomas McKenna: McKenna: Entinen GAA-virkamies oikeudenkäyntiin seksuaalisesta hyväksikäytöstä</w:t>
      </w:r>
    </w:p>
    <w:p>
      <w:r>
        <w:t xml:space="preserve">Thomas McKenna, 60, on Armaghin kreivikunnassa sijaitsevan Crossmaglen Rangers GAA -seuran entinen rahastonhoitaja. Häntä vastaan nostetaan 173 syytettä, mukaan lukien kolmen miehen raiskaus, seksuaalinen kanssakäyminen lapsen kanssa ja 64 syytettä seksuaalisesta pahoinpitelystä. Newryn tuomari määräsi McKennan, jonka osoitteeksi ilmoitettiin c/o Maghaberryn vankila, takaisin tutkintavankeuteen. Tuomari kertoi vastaajalle olevansa vakuuttunut siitä, että vastausta voidaan pitää alustavasti perusteltuna, kun tämä ilmestyi Newryn tuomaristuomioistuimen eteen videolinkin välityksellä keskiviikkona. Rikosten on väitetty tapahtuneen 27 vuoden aikana syyskuun 1991 ja elokuun 2018 välisenä aikana. Syytteisiin sisältyy myös 18 syytettä tirkistelystä ja 80 syytettä siveettömästä pahoinpitelystä. Seksuaalisten hyväksikäyttösyytösten lisäksi eläkkeelle jäänyttä postimiestä vastaan nostetaan myös kaksi syytettä postin häirinnästä. McKenna puhui videolinkin välityksellä vahvistaakseen henkilötietonsa ja ilmoittaakseen olevansa tietoinen häntä vastaan nostetuista syytteistä. Hän kertoi oikeudelle myös, että hän ei vastusta esitutkintaa, joka on oikeudellinen vaihe, joka on tarpeen, jotta asia voidaan lähettää maistraattien oikeuteen kruununoikeuteen. Tuomioistuimen virkailija kertoi McKennalle, että vaikka hänen ei ollut pakko esittää huomautuksia häntä vastaan nostetuista syytteistä, hänellä oli oikeus kommentoida niitä ja kutsua todisteita omasta puolestaan esitutkinnassa. McKenna kuitenkin kieltäytyi tilaisuudesta kommentoida tai esittää todisteita. Tuomari kertoi vastaajalle, että hän palautti hänet oikeudenkäyntiä varten Newryn kruununoikeuteen, ja määräsi syytteen nostamisen 27. huhtikuuta.</w:t>
      </w:r>
    </w:p>
    <w:p>
      <w:r>
        <w:rPr>
          <w:b/>
        </w:rPr>
        <w:t xml:space="preserve">Yhteenveto</w:t>
      </w:r>
    </w:p>
    <w:p>
      <w:r>
        <w:t xml:space="preserve">Entinen Gaelic Athletic Associationin (GAA) seuran toimihenkilö, jota syytetään 23 ihmisen seksuaalisesta hyväksikäytöstä 27 vuoden aikana, on määrätty oikeuden eteen.</w:t>
      </w:r>
    </w:p>
    <w:p>
      <w:r>
        <w:rPr>
          <w:b/>
          <w:u w:val="single"/>
        </w:rPr>
        <w:t xml:space="preserve">Asiakirjan numero 27292</w:t>
      </w:r>
    </w:p>
    <w:p>
      <w:r>
        <w:t xml:space="preserve">Portsmouthin Queen Alexandra Hospital -sairaalan toimitusjohtaja Ursula Ward eroaa tehtävästään.</w:t>
      </w:r>
    </w:p>
    <w:p>
      <w:r>
        <w:t xml:space="preserve">Portsmouth Hospitals NHS Trustin lausunnossa sanottiin, että Ursula Ward, joka oli ollut tehtävässä 12 vuotta, oli "tehnyt päätöksen lähteä". Hänen lähtönsä syytä ei ole ilmoitettu. Trustia on äskettäin arvosteltu sen päivystysosaston viivästyksistä, kun potilaat joutuivat odottamaan ambulansseissa sairaalan ulkopuolella. Lausunnossa sanottiin: "Hallitus kiittää Ursulaa hänen arvostetusta panoksestaan ja omistautumisestaan ja toivottaa hänelle menestystä tulevaisuudessa." Tim Powell, nykyinen työvoiman ja organisaation kehittämisen johtaja, on nimitetty väliaikaiseksi toimitusjohtajaksi. Portsmouth Northin kansanedustaja Penny Mordaunt antoi tunnustusta Wardin "kovasta työstä ja ponnisteluista". "Hän oli ensimmäinen sairaalan toimitusjohtajaksi noussut hoitotyön johtaja, ja hän on auttanut muuttamaan laadunvarmistusta, erityisesti vähentämällä infektioita dramaattisesti", hän sanoi. Sairaalan päivystysosastoa arvosteltiin helmikuussa, kun kolmannes Hampshiren 46 ambulanssista jonotti sen ulkopuolella. Trustin mukaan se oli ollut "poikkeuksellisen kiireinen".</w:t>
      </w:r>
    </w:p>
    <w:p>
      <w:r>
        <w:rPr>
          <w:b/>
        </w:rPr>
        <w:t xml:space="preserve">Yhteenveto</w:t>
      </w:r>
    </w:p>
    <w:p>
      <w:r>
        <w:t xml:space="preserve">Portsmouthissa sijaitsevaa Queen Alexandra Hospital -sairaalaa ylläpitävän NHS-säätiön toimitusjohtaja on jättänyt tehtävänsä.</w:t>
      </w:r>
    </w:p>
    <w:p>
      <w:r>
        <w:rPr>
          <w:b/>
          <w:u w:val="single"/>
        </w:rPr>
        <w:t xml:space="preserve">Asiakirjan numero 27293</w:t>
      </w:r>
    </w:p>
    <w:p>
      <w:r>
        <w:t xml:space="preserve">Amazon ja Starbucks maksavat Itävallan mukaan vähemmän veroa kuin makkaranpaistokioski.</w:t>
      </w:r>
    </w:p>
    <w:p>
      <w:r>
        <w:t xml:space="preserve">"Jokainen wieniläinen kahvila ja makkarakoju maksaa Itävallassa enemmän veroja kuin monikansallinen yritys", Kern sanoi Der Standardille. "Tämä pätee myös Starbucksiin, Amazoniin ja muihin yrityksiin", hän sanoi. Hän lisäsi, että EU-maat, joissa yritysverot ovat alhaiset, heikentävät itse unionin rakennetta. "Irlannin, Alankomaiden, Luxemburgin tai Maltan toiminta ei ole solidaarista muuta Euroopan taloutta kohtaan, Kern sanoi. Hän kiitteli Euroopan komission äskettäistä määräystä, jonka mukaan Applen pitäisi maksaa Irlantiin 13 miljardia euroa (11 miljardia puntaa) lisää veroja. Euroopan komissio päätti tiistaina pitkän tutkinnan jälkeen, että Applen olisi maksettava Irlannin hallitukselle 13 miljardin euron ylimääräinen vero korkoineen, koska yhdysvaltalaisen teknologiajätin kanssa tehty pitkäaikainen verosopimus oli laitonta valtiontukea. Apple ja Irlannin hallitus ovat arvostelleet päätöstä, ja yhdysvaltalaisyritys on sanonut luottavansa siihen, että se kumotaan valituksen yhteydessä. Itävallan sosiaalidemokraatteja ja maan koalitiohallitusta johtava Kern sanoi myös, että Facebookin ja Googlen myynti Itävallassa on kummallakin yli 100 miljoonaa euroa. "Ne imevät massiivisesti talouteen tulevan mainosvolyymin, mutta eivät maksa Itävallassa yhteisöveroa eivätkä mainosveroa", hän lisäsi. Applen lisäksi Euroopan komissio on käynnistänyt aiempia tai meneillään olevia tutkimuksia Fiatin, McDonald'sin, Starbucksin ja Amazonin verojärjestelyistä.</w:t>
      </w:r>
    </w:p>
    <w:p>
      <w:r>
        <w:rPr>
          <w:b/>
        </w:rPr>
        <w:t xml:space="preserve">Yhteenveto</w:t>
      </w:r>
    </w:p>
    <w:p>
      <w:r>
        <w:t xml:space="preserve">Amazon ja Starbucks maksavat Itävallassa vähemmän veroja kuin paikallinen makkarakioski, maan liittokansleri Christian Kern sanoi lehtihaastattelussa.</w:t>
      </w:r>
    </w:p>
    <w:p>
      <w:r>
        <w:rPr>
          <w:b/>
          <w:u w:val="single"/>
        </w:rPr>
        <w:t xml:space="preserve">Asiakirjan numero 27294</w:t>
      </w:r>
    </w:p>
    <w:p>
      <w:r>
        <w:t xml:space="preserve">Breconin mies Adrian Stock kuoli klassikkoauto-onnettomuudessa</w:t>
      </w:r>
    </w:p>
    <w:p>
      <w:r>
        <w:t xml:space="preserve">75-vuotias Adrian Stock, joka sai murskavammoja ja sydänkohtauksen, kuoli 10 päivää onnettomuuden jälkeen kotinsa ulkopuolella Breconissa, Powysissa. Stockin perheen mukaan hän oli "rakastanut elämää ja ihmisiä" ja kerännyt säännöllisesti rahaa hyväntekeväisyyteen. Kuolinsyyntutkija Andrew Barkley totesi kuoleman tapahtuneen tapaturmaisesti. Pontypridd Coroner's Courtin tutkinnassa kerrottiin, että Stock, joka tunnettiin rakkaudestaan vanhoja ajoneuvoja kohtaan, työskenteli usein vuoden 1951 autonsa parissa. "Aina valmis auttamaan" Stock korjaili säännöllisesti vanhaa autoa kotonaan, oikeudelle kerrottiin. Eläkkeellä oleva insinööri, joka oli paikallisen rotaryklubin rahastonhoitaja, luottamushenkilö ja puheenjohtaja, jäi 4. huhtikuuta auton alle, joka oli pyörähtänyt hänen päälleen ja murskannut hänet. Kuulemisessa kerrottiin, että tapauksella ei ollut silminnäkijöitä, eikä autosta myöhemmin löytynyt mekaanisia vikoja. Stock, jolla oli vakava sydänsairaus, kuljetettiin sairaalaan ja sai myöhemmin sydänkohtauksen. Kuolinsyyntutkija totesi: "On todennäköistä, että hänen kuolemansa johtui onnettomuuden seurauksena saaduista vammoista." Stockin puoliso Sharon Gunde sanoi lausunnossaan, että Stock oli aina valmis auttamaan ystävää, naapuria tai klassisten autojen omistajaa.</w:t>
      </w:r>
    </w:p>
    <w:p>
      <w:r>
        <w:rPr>
          <w:b/>
        </w:rPr>
        <w:t xml:space="preserve">Yhteenveto</w:t>
      </w:r>
    </w:p>
    <w:p>
      <w:r>
        <w:t xml:space="preserve">Autoharrastaja sai surmansa, kun hänen oma klassinen Triumph Herald -autonsa kaatui hänen pihatiellään ja jäi hänen alleen, kuultiin tutkinnassa.</w:t>
      </w:r>
    </w:p>
    <w:p>
      <w:r>
        <w:rPr>
          <w:b/>
          <w:u w:val="single"/>
        </w:rPr>
        <w:t xml:space="preserve">Asiakirjan numero 27295</w:t>
      </w:r>
    </w:p>
    <w:p>
      <w:r>
        <w:t xml:space="preserve">Skotlanti valas- ja delfiinihavaintojen kärkisijalla</w:t>
      </w:r>
    </w:p>
    <w:p>
      <w:r>
        <w:t xml:space="preserve">Sisä-Hebrideillä ruokailevat ryhävalaat ja Shetlandin ja Caithnessin edustalla elävät valaat olivat 323 havainnon joukossa. Risso's-delfiiniryhmiä nähtiin Western Islesin, Orkneysaarten ja Koillis-Skotlannin edustalla. Englannissa havaintoja kirjattiin 284, Walesissa 88 ja Pohjois-Irlannissa yksi. Järjestäjien, Sea Watch Foundationin, mukaan 25. heinäkuuta ja 2. elokuuta välisenä aikana järjestetystä tapahtumasta voidaan toimittaa vielä lisää havaintoja. Havaintovastaava, tohtori Chiara Giulia Bertulli sanoi: "Huolimatta koronaviruksen aiheuttamista vaikeista ajoista tämänvuotinen tapahtuma on osoittanut vapaaehtoisten tarkkailijoidemme vahvan tuen ja sitoutumisen, mikä antaa meille toivoa meriemme tulevaisuudesta."</w:t>
      </w:r>
    </w:p>
    <w:p>
      <w:r>
        <w:rPr>
          <w:b/>
        </w:rPr>
        <w:t xml:space="preserve">Yhteenveto</w:t>
      </w:r>
    </w:p>
    <w:p>
      <w:r>
        <w:t xml:space="preserve">Skotlannissa on tehty eniten havaintoja viimeisimmän vuosittaisen kansallisen valas- ja delfiinivalvonnan aikana.</w:t>
      </w:r>
    </w:p>
    <w:p>
      <w:r>
        <w:rPr>
          <w:b/>
          <w:u w:val="single"/>
        </w:rPr>
        <w:t xml:space="preserve">Asiakirjan numero 27296</w:t>
      </w:r>
    </w:p>
    <w:p>
      <w:r>
        <w:t xml:space="preserve">Epäillyt Shining Path -kapinalliset sieppasivat Perun kaasutyöläisiä</w:t>
      </w:r>
    </w:p>
    <w:p>
      <w:r>
        <w:t xml:space="preserve">Hohtavan polun kapinallisten kerrotaan vaativan vangitun johtajansa Artemion vapauttamista. Asemiehet ottivat alun perin kiinni 30 Camisean maakaasualan työmaalla Cuscon eteläisellä alueella työskentelevää työntekijää, mutta myöhemmin heidän kerrottiin vapauttaneen 23. Heidän mukaansa he olivat myös vapauttaneet 23 työntekijää. Artemio, joka on yksi aikoinaan mahtavan Hohtava polku -liikkeen viimeisistä johtajista, vangittiin helmikuussa. Maolaisryhmä muodosti 1980-luvulla ja 1990-luvun alussa merkittävän haasteen Perun valtiolle, mutta nykyään se on supistunut pieniin kokaiinikauppaa harjoittaviin ryhmiin. Camisea-hanke on merkittävä hanke, jolla maakaasua tuodaan Amazonista Andien yli kuluttajille kaikkialla Perussa. Työntekijät otettiin kiinni syrjäisellä viidakkoalueella lähellä Apurimac-Enen laaksoa, joka on yksi Hohtavan polun viimeisistä linnakkeista. Viranomaisten mukaan he ovat Perun tärkeintä maakaasuputkea huoltavan ruotsalaisen Skanska-yhtiön työntekijöitä.</w:t>
      </w:r>
    </w:p>
    <w:p>
      <w:r>
        <w:rPr>
          <w:b/>
        </w:rPr>
        <w:t xml:space="preserve">Yhteenveto</w:t>
      </w:r>
    </w:p>
    <w:p>
      <w:r>
        <w:t xml:space="preserve">Epäillyt kapinalliset pitävät Perussa poliisin mukaan vangittuna seitsemää työntekijää, jotka he ovat siepanneet maakaasuhankkeesta.</w:t>
      </w:r>
    </w:p>
    <w:p>
      <w:r>
        <w:rPr>
          <w:b/>
          <w:u w:val="single"/>
        </w:rPr>
        <w:t xml:space="preserve">Asiakirjan numero 27297</w:t>
      </w:r>
    </w:p>
    <w:p>
      <w:r>
        <w:t xml:space="preserve">Westburyn onnettomuus: Westbury Westbury: Nainen, 18, kuoli ja kolme teiniä loukkaantui.</w:t>
      </w:r>
    </w:p>
    <w:p>
      <w:r>
        <w:t xml:space="preserve">Bethany Ovenden Gumm, 18, oli matkustajana Ford Fiestassa, joka lähti The Meadista Westburyssa Wiltshiren osavaltiossa ja törmäsi puutarhan muuriin ja puuhun perjantaina. Kuljettaja, 19-vuotias mies, loukkaantui vakavasti ja on edelleen Southmeadin sairaalassa Bristolissa. Kahdella muulla matkustajalla - 18-vuotiaalla naisella ja 17-vuotiaalla tytöllä - on "merkittäviä" vammoja, ja he ovat myös edelleen sairaalassa. Mead, lähellä A350-tien liikenneympyrää, suljettiin onnettomuuden jälkeen noin klo 23.40 GMT perjantaina, mutta se avattiin uudelleen noin klo 10.00 GMT lauantaina. Komisario Andrew Lemon Wiltshiren poliisista sanoi: "Tämä on traaginen tapaus, ja ajatuksemme ovat tytön perheen ja ystävien luona tänä äärimmäisen vaikeana aikana. "Pyydän kunnioittamaan heidän yksityisyyttään, ja tutkimuksemme törmäykseen liittyvistä olosuhteista on käynnissä." Aiheeseen liittyvät Internet-linkit Wiltshiren poliisi - Wiltshiren poliisi</w:t>
      </w:r>
    </w:p>
    <w:p>
      <w:r>
        <w:rPr>
          <w:b/>
        </w:rPr>
        <w:t xml:space="preserve">Yhteenveto</w:t>
      </w:r>
    </w:p>
    <w:p>
      <w:r>
        <w:t xml:space="preserve">Nainen, joka kuoli auto-onnettomuudessa, jossa kolme muuta teiniä loukkaantui, on nimetty.</w:t>
      </w:r>
    </w:p>
    <w:p>
      <w:r>
        <w:rPr>
          <w:b/>
          <w:u w:val="single"/>
        </w:rPr>
        <w:t xml:space="preserve">Asiakirjan numero 27298</w:t>
      </w:r>
    </w:p>
    <w:p>
      <w:r>
        <w:t xml:space="preserve">Kelson raiskaaja Jay Grahamin rikokset "vakavia ja häiritseviä</w:t>
      </w:r>
    </w:p>
    <w:p>
      <w:r>
        <w:t xml:space="preserve">Kelsossa asuva 26-vuotias Jay Graham käytti uhriaan hyväkseen siitä lähtien, kun tämä oli vasta kahdeksanvuotias. Tuomari kuuli, että opiskelupaikan saaminen yliopistoon oikeustiedettä opiskelemaan vuosia myöhemmin herätti muistot tapahtuneesta. Graham, joka myönsi kaksi raiskaussyytettä ja laittoman seksin harrastamisen, vangittiin Glasgow'n korkeimmassa oikeudessa. Rikokset tapahtuivat eri paikoissa Bordersissa vuosina 2006-2011. "Sosiaalisesti eristäytynyt" Lord Armstrong sanoi Grahamille: "Olet vastuussa siitä, että olet riistänyt häneltä lapsuuden viattomuuden. "Rikokset ovat vakavia ja häiritseviä." Graham asetetaan myös seksuaalirikollisten listalle määräämättömäksi ajaksi. Hänen asianajajansa kertoi oikeudelle, että hänen päämiehensä oli kasvanut "sosiaalisesti eristäytyneenä". Puolustaja John Scullion lisäsi, että hän on edelleen järkyttynyt teoistaan.</w:t>
      </w:r>
    </w:p>
    <w:p>
      <w:r>
        <w:rPr>
          <w:b/>
        </w:rPr>
        <w:t xml:space="preserve">Yhteenveto</w:t>
      </w:r>
    </w:p>
    <w:p>
      <w:r>
        <w:t xml:space="preserve">Raiskaaja, joka jäi kiinni sen jälkeen, kun oikeustieteen opiskelija kertoi kärsineensä lapsena raiskaajan käsissä, on tuomittu neljäksi vuodeksi vankilaan.</w:t>
      </w:r>
    </w:p>
    <w:p>
      <w:r>
        <w:rPr>
          <w:b/>
          <w:u w:val="single"/>
        </w:rPr>
        <w:t xml:space="preserve">Asiakirjan numero 27299</w:t>
      </w:r>
    </w:p>
    <w:p>
      <w:r>
        <w:t xml:space="preserve">Pohjois-Irlannin toimeenpanevan elimen on löydettävä 200 miljoonan punnan leikkaukset lokakuun ja huhtikuun välisenä aikana.</w:t>
      </w:r>
    </w:p>
    <w:p>
      <w:r>
        <w:t xml:space="preserve">Jos terveydenhuoltomenoja suojellaan edelleen, kaikkien muiden osastojen leikkaukset nousevat 6 prosenttiin. Belfast Telegraph -lehti kertoi, että siirto voi merkitä irtisanomissuunnitelmaa virkamiehille. Leikkaukset tulivat esiin lokakuun seurantakierroksella, joka on yksi talousarvion säännöllisistä uudelleenjakotoimenpiteistä. Ministerit ja virkamiehet työskentelevät parhaillaan asian parissa. Täytäntöönpanovallan ministerien odotetaan keskustelevan budjettipaineista torstaina. Säästöt on löydettävä yli 100 miljoonan punnan "väistämättömien paineiden" ja lähes 90 miljoonan punnan sakkojen vuoksi. Valtiovarainministeriö rankaisee Pohjois-Irlantia siitä, että se ei hyväksynyt Westminsterin helmikuussa 2013 hyväksymiä hyvinvointiuudistuksia. Sinn Féin on johtanut uudistusten vastustamista. Heinäkuussa valtiovarainministeri Simon Hamilton ilmoitti, että Stormontin osastojen määrärahoja leikataan 78 miljoonalla punnalla, lukuun ottamatta terveydenhuolto- ja koulutusalaa. Vähennysten on määrä tulla voimaan lokakuussa.</w:t>
      </w:r>
    </w:p>
    <w:p>
      <w:r>
        <w:rPr>
          <w:b/>
        </w:rPr>
        <w:t xml:space="preserve">Yhteenveto</w:t>
      </w:r>
    </w:p>
    <w:p>
      <w:r>
        <w:t xml:space="preserve">Pohjois-Irlannin toimeenpanevan elimen on löydettävä 200 miljoonan punnan leikkaukset lokakuun ja huhtikuun välisenä aikana, mikä vastaa 4 prosenttia kaikista ministeriöiden budjeteista.</w:t>
      </w:r>
    </w:p>
    <w:p>
      <w:r>
        <w:rPr>
          <w:b/>
          <w:u w:val="single"/>
        </w:rPr>
        <w:t xml:space="preserve">Asiakirjan numero 27300</w:t>
      </w:r>
    </w:p>
    <w:p>
      <w:r>
        <w:t xml:space="preserve">Perheväkivallan vastaisia neuvoja Guernseyn koululaisille</w:t>
      </w:r>
    </w:p>
    <w:p>
      <w:r>
        <w:t xml:space="preserve">Viralliset luvut ovat osoittaneet, että vaikka perheväkivaltatapausten määrä on vähentynyt, toistuvat tapaukset, joissa uhri on ilmoittanut väkivallasta useammin kuin kerran, ovat lisääntyneet. Terveys- ja sosiaalipalveluista vastaava ministeriö totesi, että asia on ensisijainen. Oppilaiden odotetaan alkavan oppia perheväkivallasta tammikuussa 2013. Osavaltioiden strategisen seurantaraportin luvut osoittavat, että perheväkivallan tapaukset ovat vähentyneet 723 tapauksesta vuonna 2007 701 tapaukseen vuonna 2011. Toistuvat tapaukset ovat kuitenkin lisääntyneet 290 tapauksesta vuonna 2007 299 tapaukseen vuonna 2011. Hampton Trust, joka tarjoaa tukea haavoittuvassa asemassa oleville henkilöille, lähettää kasvatustyöntekijöitä Guernseyn kouluihin. Toimitusjohtajan sijainen Chantal Hughes sanoi: "Tiedämme, että ennaltaehkäisy on aloitettava koulutuksesta. "Lasten on ymmärrettävä, mitä eroja on terveellä ja väkivaltaisella suhteella." "Heidän on ymmärrettävä, mitä eroja on terveellä ja väkivaltaisella suhteella." Koulutustyöntekijät puhuvat yläkoulujen oppilaille perheväkivallasta. Hughes sanoi, että koulutus on "ikätasolle sopivaa" ja jatkuu koko yläkouluaikana.</w:t>
      </w:r>
    </w:p>
    <w:p>
      <w:r>
        <w:rPr>
          <w:b/>
        </w:rPr>
        <w:t xml:space="preserve">Yhteenveto</w:t>
      </w:r>
    </w:p>
    <w:p>
      <w:r>
        <w:t xml:space="preserve">Koulutustyöntekijät lisäävät tietoisuutta perheväkivallasta Guernseyssä antamalla parisuhdeneuvontaa koululaisille.</w:t>
      </w:r>
    </w:p>
    <w:p>
      <w:r>
        <w:rPr>
          <w:b/>
          <w:u w:val="single"/>
        </w:rPr>
        <w:t xml:space="preserve">Asiakirjan numero 27301</w:t>
      </w:r>
    </w:p>
    <w:p>
      <w:r>
        <w:t xml:space="preserve">Iranin opiskelijat pahoittelevat "sataa munakoisoja" -videoita</w:t>
      </w:r>
    </w:p>
    <w:p>
      <w:r>
        <w:t xml:space="preserve">Videot, joissa vihanneksia putoaa ihmisten päihin ja autoihin, levisi Persian sosiaalisessa mediassa. Myöhemmin kovan linjan Tasnim-uutistoimisto kertoi, että viisi ihmistä oli pidätetty "yleisen levottomuuden aiheuttamisesta". Viisi miestä kertoi valtion televisiolle olevansa taideopiskelijoita, jotka olivat tehneet videot yliopistoprojektia varten. He kertoivat toimittajalle halunneensa testata kykyjään erikoistehosteissa. Opiskelijat lisäsivät, että he olivat jakaneet videot vain ystävilleen, eikä heidän ollut tarkoitus levittää niitä verkossa. Iran on yksi pahiten kärsineistä maista nykyisessä koronaviruskriisissä: virus on hallituksen lukujen mukaan tappanut 853 ihmistä ja tartuttanut lähes 15 000 ihmistä Iranissa. "Valitettavasti [videoita] käytettiin väärin, ja olemme hyvin pahoillamme tästä", yksi miehistä sanoi. Teheranin turvallisuusjoukkojen johtaja prikaatikenraali Ali Zulqadri esiintyi myös valtion television raportissa ja sanoi hyväksyvänsä, että videot julkaistiin "virheellisesti". Opiskelijoilla ja heidän kanssaan puhuneella televisiotoimittajalla oli kaikilla kasvojensuojaimet, luultavasti varotoimenpiteenä koronavirusta vastaan.</w:t>
      </w:r>
    </w:p>
    <w:p>
      <w:r>
        <w:rPr>
          <w:b/>
        </w:rPr>
        <w:t xml:space="preserve">Yhteenveto</w:t>
      </w:r>
    </w:p>
    <w:p>
      <w:r>
        <w:t xml:space="preserve">Viisi iranilaista opiskelijaa on pyytänyt televisiossa anteeksi pidätettyään heidät, koska he olivat tehneet videoita, joissa näytti siltä, että Teheraniin sataa munakoisoja.</w:t>
      </w:r>
    </w:p>
    <w:p>
      <w:r>
        <w:rPr>
          <w:b/>
          <w:u w:val="single"/>
        </w:rPr>
        <w:t xml:space="preserve">Asiakirjan numero 27302</w:t>
      </w:r>
    </w:p>
    <w:p>
      <w:r>
        <w:t xml:space="preserve">Bathin vihreällä vyöhykkeellä uusia asuntoja</w:t>
      </w:r>
    </w:p>
    <w:p>
      <w:r>
        <w:t xml:space="preserve">Alkuperäiseen suunnitelmaan ei sisältynyt viheralueita, mutta hallituksen suunnittelutarkastuksen mukaan neuvoston oli löydettävä lisää tilaa. Neuvoston ehdotuksiin kuuluu nyt satojen talojen rakentaminen viheralueille Bathissa, Whitchurchissa ja Keynshamissa. Bathin ja Koillis-Somersetin neuvosto keskustelee asiasta 4. maaliskuuta. "Ei ole muuta paikkaa" Neuvoston asuntotuotantoa koskevissa ehdotuksissa seuraavaksi 15 vuodeksi oli vältetty rakentamista viheralueelle, vaikka joitakin viheralueita olikin osoitettu. Neuvoston liberaalidemokraattinen johtaja Paul Crossley sanoi: "Tarkastajan keskeisenä huolenaiheena oli tarve varmistaa, että Bath &amp; North East Somersetin neuvosto vastaa asianmukaisesti alueen asuntotarpeisiin. "Uusille asunnoille on löydetty uusia paikkoja Bathin laitamilla, Keynshamissa ja Whitchurchissa. "Neuvoston alkuperäisessä suunnitelmassa ehdotettiin 11 500 asunnon rakentamista ruskeilla ja joillakin vihreillä alueilla. Neuvosto on nyt nostanut uusien asuntojen määrän 12 700:aan. Aiheeseen liittyvät Internet-linkit Bath and North East Somerset Council Department for Communities and Local Government (yhteisöjen ja paikallishallinnon ministeriö).</w:t>
      </w:r>
    </w:p>
    <w:p>
      <w:r>
        <w:rPr>
          <w:b/>
        </w:rPr>
        <w:t xml:space="preserve">Yhteenveto</w:t>
      </w:r>
    </w:p>
    <w:p>
      <w:r>
        <w:t xml:space="preserve">Bathin ja sen lähialueiden viheralueiden asuntorakentamissuunnitelmista keskustellaan valtuutettujen kanssa, sillä heidän mukaansa nykyinen tavoite on liian pieni.</w:t>
      </w:r>
    </w:p>
    <w:p>
      <w:r>
        <w:rPr>
          <w:b/>
          <w:u w:val="single"/>
        </w:rPr>
        <w:t xml:space="preserve">Asiakirjan numero 27303</w:t>
      </w:r>
    </w:p>
    <w:p>
      <w:r>
        <w:t xml:space="preserve">Douglasin ilotulitus peruttu kävelykadun töiden vuoksi</w:t>
      </w:r>
    </w:p>
    <w:p>
      <w:r>
        <w:t xml:space="preserve">Merenrantakäytävää käytetään tällä hetkellä liikenteeseen, kun uudistustyöt jatkuvat. Douglas Borough Councilin Stephen Pitts sanoi, että viranomainen ei ole pystynyt löytämään "hyväksyttävää ratkaisua". Hän lisäsi, että korvaavia tapahtumapaikkoja harkittiin, mutta ne eivät olleet "sopivia yleisen turvallisuuden ja saavutettavuuden kannalta". Vuosittainen marraskuun näytös laukaistaan yleensä veneestä Douglasin lahdella, ja katsojat kokoontuvat rantakadun kävelytielle katsomaan sitä. Pääkaupungin rantakadulla tehtävät työt ovat osa kaksivuotista hanketta, jonka tarkoituksena on kunnostaa aluetta ja jonka on määrä päättyä maaliskuussa 2021. Hankkeesta vastaavaan infrastruktuuriministeriöön on otettu yhteyttä kommenttia varten. Seuraa BBC Isle of Mania Facebookissa ja Twitterissä. Voit myös lähettää juttuideoita osoitteeseen northwest.newsonline@bbc.co.uk</w:t>
      </w:r>
    </w:p>
    <w:p>
      <w:r>
        <w:rPr>
          <w:b/>
        </w:rPr>
        <w:t xml:space="preserve">Yhteenveto</w:t>
      </w:r>
    </w:p>
    <w:p>
      <w:r>
        <w:t xml:space="preserve">Mansaarella järjestettävä ilotulitusnäytös on peruttu Douglas Promenaden kunnostustöiden vuoksi.</w:t>
      </w:r>
    </w:p>
    <w:p>
      <w:r>
        <w:rPr>
          <w:b/>
          <w:u w:val="single"/>
        </w:rPr>
        <w:t xml:space="preserve">Asiakirjan numero 27304</w:t>
      </w:r>
    </w:p>
    <w:p>
      <w:r>
        <w:t xml:space="preserve">Pappi syytettynä poikia vastaan nostetuista seksisyytteistä</w:t>
      </w:r>
    </w:p>
    <w:p>
      <w:r>
        <w:t xml:space="preserve">Christopher Howarthia, 66, Rocks Park Roadilta, Uckfieldistä, syytetään 24 rikoksesta, mukaan lukien seksuaalinen hyväksikäyttö, jotka kohdistuvat nyt 19- ja 20-vuotiaisiin poikiin. Rikosten väitetään tapahtuneen vuosina 2004-2012. Howarth on vapautettu takuita vastaan 20. helmikuuta Brightonissa. Sussexin poliisi ei ole esittänyt syytöksiä muihin henkilöihin kohdistuneista rikoksista. Tiedottajan mukaan väitetyt rikokset tapahtuivat Uckfieldin alueella. Syytteet nostettiin lastensuojelun tutkijoiden tekemän tutkimuksen jälkeen. Chichesterin hiippakunnan mukaan Howard toimi palkattomana, ei-viransijaisena pappina, kunnes hänet erotettiin joulukuussa 2012. East Sussexin kreivikunnanvaltuuston mukaan hän toimi opettajana Uckfield Community Technology Collegessa ennen eläkkeelle jäämistään vuonna 2007.</w:t>
      </w:r>
    </w:p>
    <w:p>
      <w:r>
        <w:rPr>
          <w:b/>
        </w:rPr>
        <w:t xml:space="preserve">Yhteenveto</w:t>
      </w:r>
    </w:p>
    <w:p>
      <w:r>
        <w:t xml:space="preserve">Itä-Sussexissa asuvaa Englannin kirkon pappia on syytetty kahteen poikaan kohdistuneista seksuaalirikoksista.</w:t>
      </w:r>
    </w:p>
    <w:p>
      <w:r>
        <w:rPr>
          <w:b/>
          <w:u w:val="single"/>
        </w:rPr>
        <w:t xml:space="preserve">Asiakirjan numero 27305</w:t>
      </w:r>
    </w:p>
    <w:p>
      <w:r>
        <w:t xml:space="preserve">Tupakkayhtiö Reynolds "luopuu 47 miljardin dollarin BAT-tarjouksesta".</w:t>
      </w:r>
    </w:p>
    <w:p>
      <w:r>
        <w:t xml:space="preserve">British American omistaa jo 42 prosenttia Reynoldsista, joka on muun muassa Camelin ja Newportin tuotemerkkien takana. Viime kuussa se ehdotti, että se ostaisi loputkin liiketoiminnoista ja loisi näin maailman suurimman tupakkayhtiön. Sekä Reuters että Bloomberg kertovat kuitenkin, että kauppa on hylätty. Reynolds kieltäytyi kommentoimasta raportteja. British American, joka valmistaa muun muassa Rothmans-tuotemerkkejä, on ollut Reynoldsin osakkeenomistaja vuodesta 2004. FTSE 100 -listalla oleva yhtiö tarjoaa 20 miljardia dollaria käteisenä ja 27 miljardia dollaria osakkeina yhdysvaltalaisesta liiketoiminnasta. Ostotarjouksen tekohetkellä BAT sanoi, että fuusio oli "looginen jatkumo suhteellemme" ja arvioi, että se voisi tuottaa 400 miljoonan dollarin kustannussäästöt. Jos yritysosto toteutuu, se olisi suurin brittiläisen yrityksen ulkomaankauppa viime vuosina ja vastoin ajatusta, jonka mukaan heikko punta estäisi brittiläisiä yrityksiä ostamasta ulkomaisia kilpailijoita. RJ Reynolds on toiminut vuodesta 1875 lähtien, ja se on Yhdysvaltain toiseksi suurin tupakkayhtiö Philip Morris USA:n omistavan Altria-yhtiön jälkeen. Viime vuonna Reynolds sai päätökseen yhdysvaltalaisen kilpailijansa Lorillardin 25 miljardin dollarin suuruisen yritysoston. Yhdistetty yritys joutui myymään useita tuotemerkkejä, kuten Kool, Salem ja Winston, täyttääkseen sääntelyviranomaisten vaatimukset. Imperial Tobacco - nykyinen Imperial Brands - osti ne lopulta 7,1 miljardilla dollarilla.</w:t>
      </w:r>
    </w:p>
    <w:p>
      <w:r>
        <w:rPr>
          <w:b/>
        </w:rPr>
        <w:t xml:space="preserve">Yhteenveto</w:t>
      </w:r>
    </w:p>
    <w:p>
      <w:r>
        <w:t xml:space="preserve">Yhdysvaltalainen savukevalmistaja Reynolds American on raporttien mukaan hylännyt British American Tobaccon 47 miljardin dollarin (38 miljardin punnan) ostotarjouksen.</w:t>
      </w:r>
    </w:p>
    <w:p>
      <w:r>
        <w:rPr>
          <w:b/>
          <w:u w:val="single"/>
        </w:rPr>
        <w:t xml:space="preserve">Asiakirjan numero 27306</w:t>
      </w:r>
    </w:p>
    <w:p>
      <w:r>
        <w:t xml:space="preserve">Shropshiren pariskunnan sydäntä särkee, kun he jättävät laventelin "paratiisin".</w:t>
      </w:r>
    </w:p>
    <w:p>
      <w:r>
        <w:t xml:space="preserve">Robin ja Joanna Spencer ostivat maatilansa Newportin läheltä Shropshiresta 30 vuotta sitten; he ovat viljelleet laventelia siellä vuodesta 2002. He sanovat kuitenkin, että he eivät enää avaa tilaa yleisölle, joka käy siellä joka kesä, koska he ovat jäämässä eläkkeelle Skotlantiin. He toivovat voivansa myydä tilan toiselle perheelle. "Haluamme jättää tänne perinnön", sanoi Spencer ja lisäsi, että laventelin viljelystä ja leikkaamisesta - kaikki käsin - oli tullut "taistelua" pariskunnalle, joka on jo yli 60-vuotias. Hän sanoi: "Ikä on saanut meidät kiinni. Jalkani on kipeä, enkä pysty leikkaamaan laventelia - on vain aika jatkaa eteenpäin." Rouva Spencer oli samaa mieltä. "Olemme eläneet unelmaamme, mutta alamme vanheta", hän sanoi. Spencerit aloittivat 2000-luvun alussa 200 kasvilla, ja nyt heillä on 15 000-20 000 kasvia, joita he myyvät kimpuissa tai käyttävät tuotteissa, kuten eteerisissä öljyissä ja saippuoissa. Spencer sanoi: "Kun leikkasin eilen laventelia, ajattelin, että tätä tulee ikävä, se on niin kaunis. "Se on kuin pieni paratiisi - joskus mietin, olenko taivaassa." "Se on kuin pieni paratiisi - joskus mietin, olenko taivaassa." Shropshiren laventelipellot ovat avoinna vierailijoille elokuun loppuun asti. Seuraa BBC West Midlandsia Facebookissa ja Twitterissä ja tilaa paikallisuutiset suoraan puhelimeesi.</w:t>
      </w:r>
    </w:p>
    <w:p>
      <w:r>
        <w:rPr>
          <w:b/>
        </w:rPr>
        <w:t xml:space="preserve">Yhteenveto</w:t>
      </w:r>
    </w:p>
    <w:p>
      <w:r>
        <w:t xml:space="preserve">Pariskunta, joka on toivottanut vierailijat tervetulleiksi laventelipelloilleen jo yli 15 vuoden ajan, sanoo, että heidän sydämensä on särkynyt, kun he joutuvat jättämään "pienen palan paratiisia".</w:t>
      </w:r>
    </w:p>
    <w:p>
      <w:r>
        <w:rPr>
          <w:b/>
          <w:u w:val="single"/>
        </w:rPr>
        <w:t xml:space="preserve">Asiakirjan numero 27307</w:t>
      </w:r>
    </w:p>
    <w:p>
      <w:r>
        <w:t xml:space="preserve">Walesin lumi: Maatalousyrittäjien neljäs ja viimeinen viikko eläinten hautaamiseen</w:t>
      </w:r>
    </w:p>
    <w:p>
      <w:r>
        <w:t xml:space="preserve">Conwyn, Denbighshiren, Wrexhamin, Gwyneddin, Flintshiren ja Powysin osissa sijaitsevat tilat ovat saaneet haudata omat lampaansa, karitsansa ja vasikkansa. Luonnonvaraministeri Alun Davies sanoi myös, että maanviljelijät voivat käyttää uusia kuljetusyrityksiä eläinten ruhojen keräämiseen. Walesin maanviljelijöiden liiton (Farmers Union of Wales) mukaan siirto pitäisi koskea kaikkia walesilaisia maanviljelijöitä. Kyseessä on neljäs kerta, kun Walesin hallitus lieventää EU:n sääntöjä, joiden mukaan viljelijöiden on maksettava muille siitä, että he poistavat ruhot maaltaan. Määräaikaa, jonka oli määrä päättyä tiistaina keskiyöllä, on jatkettu 30. huhtikuuta asti pahiten kärsineillä alueilla. Kuljetusliikkeiden käyttöä kuolleiden eläinten keräämiseksi koskevaa helpotusta sovelletaan 7. toukokuuta keskiyöhön asti eli viikko sen poikkeuksen päättymisen jälkeen, joka sallii hautaamisen tietyissä olosuhteissa. FUW:n puheenjohtaja Emyr Jones kritisoi päätöstä sallia maanviljelijöiden käyttää eri kuljetusliikkeitä "liian vähän liian myöhään". Viljelijät ilmoittivat menettäneensä satoja karitsoja syvässä lumessa maaliskuussa.</w:t>
      </w:r>
    </w:p>
    <w:p>
      <w:r>
        <w:rPr>
          <w:b/>
        </w:rPr>
        <w:t xml:space="preserve">Yhteenveto</w:t>
      </w:r>
    </w:p>
    <w:p>
      <w:r>
        <w:t xml:space="preserve">Walesin maanviljelijät, jotka etsivät kuolleita eläimiä lumen sulamisen jatkuessa, ovat saaneet neljännen ja viimeisen viikon aikaa etsiä ja haudata eläimensä.</w:t>
      </w:r>
    </w:p>
    <w:p>
      <w:r>
        <w:rPr>
          <w:b/>
          <w:u w:val="single"/>
        </w:rPr>
        <w:t xml:space="preserve">Asiakirjan numero 27308</w:t>
      </w:r>
    </w:p>
    <w:p>
      <w:r>
        <w:t xml:space="preserve">Kaksi tulipaloa Stoke-on-Trentissä olivat "tahallisia ja toisiinsa liittyviä".</w:t>
      </w:r>
    </w:p>
    <w:p>
      <w:r>
        <w:t xml:space="preserve">Stoke-on-Trentissä sijaitsevan Park Hall Country Parkin vierailijakeskus tuhoutui täysin, ja se joudutaan purkamaan. Toinen oli navettapalo ratsastuskoululla Weston Coyneyn lähellä. Staffordshiren poliisi ja palokunta kutsuttiin molempiin tapauksiin tunnin sisällä sunnuntai-iltana. "Kävelymatkan päässä toisistaan" "Molemmat tulipalot sytytettiin tahallaan", sanoi palontutkinnan päällikkö Kelvin Knapper. "Ilmeisesti nuotioviikonloppu on meille tunnetusti kiireistä aikaa, ja näiden tapausten hoitaminen merkitsi sitä, etteivät nämä miehistöt olleet käytettävissä muihin tapauksiin." Staffordshiren poliisit pyytävät silminnäkijöitä ilmoittautumaan. Palokunnan mukaan Park Hall Country Parkissa syttyneen tulipalon sammuttamiseen käytettiin kolmea yksikköä, muun muassa Rugeleyn suuritehoista pumppua. Se lisäsi, että Rugeleyn pumppua tarvittiin syrjäisen sijainnin vuoksi, ja lisävettä pumpattiin läheisestä kalastusaltaasta. Aiheeseen liittyvät Internet-linkit Staffordshiren poliisi Staffordshiren palo- ja pelastuslaitos</w:t>
      </w:r>
    </w:p>
    <w:p>
      <w:r>
        <w:rPr>
          <w:b/>
        </w:rPr>
        <w:t xml:space="preserve">Yhteenveto</w:t>
      </w:r>
    </w:p>
    <w:p>
      <w:r>
        <w:t xml:space="preserve">Palomiehet ovat vahvistaneet, että kaksi tulipaloa samassa osassa Pohjois-Staffordshirea olivat tahallisia ja liittyivät toisiinsa.</w:t>
      </w:r>
    </w:p>
    <w:p>
      <w:r>
        <w:rPr>
          <w:b/>
          <w:u w:val="single"/>
        </w:rPr>
        <w:t xml:space="preserve">Asiakirjan numero 27309</w:t>
      </w:r>
    </w:p>
    <w:p>
      <w:r>
        <w:t xml:space="preserve">"Fantastinen tilaisuus", kun Jedburghin tislaamot hyväksytään.</w:t>
      </w:r>
    </w:p>
    <w:p>
      <w:r>
        <w:t xml:space="preserve">Scottish Borders Council on jo toisen kerran hyväksynyt ehdotukset entisen Jedforest-hotellin alueella Jedburghin lähellä sen jälkeen, kun aiempi lupa oli rauennut. Paikallisviranomaiset kuulivat, että 40 miljoonan punnan suuruinen kokonaisuus voisi luoda alueelle jopa 70 kokopäiväistä työpaikkaa. Suunnittelukomitea päätti yksimielisesti antaa suunnitelmalle uuden hyväksynnän. Työ toteutetaan kahdessa vaiheessa, ja ensin rakennetaan pienempi tislaamo ja sen jälkeen suuri tislaamo. "Maaseudun monipuolistaminen" Valtuutetuille kerrottiin, että suunnitelmat olivat uusinta aiemmin hyväksytystä hakemuksesta, jonka lupa oli kuitenkin rauennut. "Minusta on loistava tilaisuus nähdä, että tämä vierailukohde tulee Bordersiin", sanoi Jim Fullarton, joka edustaa East Berwickshirea. Hänen näkemyksensä sai kannatusta useilta muilta suunnittelukomitean jäseniltä. "Minusta on hienoa, että voimme monipuolistaa maaseutua tällä tavoin", sanoi Mid Berwickshirea edustava Donald Moffat. "Tästä tulee kohde, johon ihmiset haluavat tulla ja jossa he haluavat vierailla."</w:t>
      </w:r>
    </w:p>
    <w:p>
      <w:r>
        <w:rPr>
          <w:b/>
        </w:rPr>
        <w:t xml:space="preserve">Yhteenveto</w:t>
      </w:r>
    </w:p>
    <w:p>
      <w:r>
        <w:t xml:space="preserve">Valtuutetut ovat hyväksyneet suunnitelmat kahdesta viskitislaamosta Bordersissa "fantastisena mahdollisuutena".</w:t>
      </w:r>
    </w:p>
    <w:p>
      <w:r>
        <w:rPr>
          <w:b/>
          <w:u w:val="single"/>
        </w:rPr>
        <w:t xml:space="preserve">Asiakirjan numero 27310</w:t>
      </w:r>
    </w:p>
    <w:p>
      <w:r>
        <w:t xml:space="preserve">Hyväntekeväisyysjärjestö ottaa haltuunsa Guernseyn naisten turvakodin</w:t>
      </w:r>
    </w:p>
    <w:p>
      <w:r>
        <w:t xml:space="preserve">Turvapaikka, joka saa vuosittain 20 000 punnan valtionavustuksen, on kamppaillut rahoittaakseen uusia hankkeita. Fuusion tavoitteena on yhdistää resurssit ja parantaa hyväksikäytön uhreille tarjottavia palveluja. Turvakoti avattiin lokakuussa 1998, ja se tarjoaa suojaa perheväkivallan naispuolisille uhreille. Sisäministeri Jonathan Le Tocq sanoi: "Viimeisten 4-6 vuoden aikana kansallisessa politiikassa ja käytännöissä on tapahtunut paljon muutoksia, ja kun on kyse näin haavoittuvasta ja riskialttiista yhteiskunnan osasta, on tärkeää, että Guernsey on näiden muutosten tasalla. Saferin puheenjohtaja Maggie Costen sanoi, että turvakodin nykyinen johtokunta oli tehnyt erinomaista työtä viimeisten 15 vuoden aikana, mutta oli päättänyt, että oli aika saada "uutta verta ja uusia ideoita". Hän lisäsi, että heidän tukemiensa riskihenkilöiden ja -perheiden määrä kasvaa jatkuvasti. "Uskomme kuitenkin, että tämä johtuu siitä, että ihmiset uskaltavat ilmoittaa hyväksikäytöstä, eikä niinkään siitä, että paikallinen perheväkivalta olisi lisääntynyt", Costen lisäsi.</w:t>
      </w:r>
    </w:p>
    <w:p>
      <w:r>
        <w:rPr>
          <w:b/>
        </w:rPr>
        <w:t xml:space="preserve">Yhteenveto</w:t>
      </w:r>
    </w:p>
    <w:p>
      <w:r>
        <w:t xml:space="preserve">Perheväkivallan vastainen hyväntekeväisyysjärjestö Safer ottaa hoitaakseen Guernseyn naisten turvakodin, joka on osa palvelun parantamiseen tähtääviä toimia.</w:t>
      </w:r>
    </w:p>
    <w:p>
      <w:r>
        <w:rPr>
          <w:b/>
          <w:u w:val="single"/>
        </w:rPr>
        <w:t xml:space="preserve">Asiakirjan numero 27311</w:t>
      </w:r>
    </w:p>
    <w:p>
      <w:r>
        <w:t xml:space="preserve">Harvinainen albiinosiili löytyi Wrexhamin puutarhasta</w:t>
      </w:r>
    </w:p>
    <w:p>
      <w:r>
        <w:t xml:space="preserve">Piikikäs poikanen on hoidossa RSPCA:n Stapeley Grangen villieläinkeskuksessa, kunnes se on valmis vapautettavaksi. Epätavallisen värityksensä vuoksi albiinosiileillä ei ole juurikaan mahdollisuuksia selviytyä luonnossa, sillä niiden turkki on usein houkutteleva petoeläimille. RSPCA:n tarkastaja Tim Jones, joka keräsi siilin, sanoi, ettei se ollut ensimmäinen alueelta löydetty siili. "Tämä on toinen albiinosiili, jonka olen kerännyt tänä vuonna, sillä löysin yhden myös kesän lopulla Wrexhamin alueelta, mikä on melko epätavallista", hän sanoi.</w:t>
      </w:r>
    </w:p>
    <w:p>
      <w:r>
        <w:rPr>
          <w:b/>
        </w:rPr>
        <w:t xml:space="preserve">Yhteenveto</w:t>
      </w:r>
    </w:p>
    <w:p>
      <w:r>
        <w:t xml:space="preserve">Harvinainen albiinosiili on löydetty puutarhasta Wrexhamissa.</w:t>
      </w:r>
    </w:p>
    <w:p>
      <w:r>
        <w:rPr>
          <w:b/>
          <w:u w:val="single"/>
        </w:rPr>
        <w:t xml:space="preserve">Asiakirjan numero 27312</w:t>
      </w:r>
    </w:p>
    <w:p>
      <w:r>
        <w:t xml:space="preserve">Arborfieldin tulipalo: Asuntojen tulipalon jälkeen miehistöt käsittelevät kuumia kohtia</w:t>
      </w:r>
    </w:p>
    <w:p>
      <w:r>
        <w:t xml:space="preserve">Tulipalo syttyi Millard Placen asunnoissa Arborfieldin kylässä lähellä Readingiä torstaina iltapäivällä. Royal Berkshire Fire and Rescue Service (RBFRS) sanoi, että miehistöt ovat käsitelleet kuumia kohtia koko perjantain ajan. Palvelu kehotti ihmisiä edelleen välttämään aluetta. Syyn selvittäminen on käynnissä. South Central Ambulance Service (SCAS) kertoi, että kaikki asuntojen asukkaat on löydetty. Palomiehet Hampshiresta ja Surreysta osallistuivat palon sammuttamiseen, ennen kuin operaatio lopetettiin hieman ennen kello 19:00 BST torstaina Todistaja Tim Pritchard kuvaili paloa "massiiviseksi". Hän sanoi: "Aluksi se oli vain osa kattoa, mutta sitten se levisi ja meni todella nopeasti täyteen vauhtiin. "Palomiehet näyttivät reagoivan melko nopeasti ja saavan sen hallintaan, mutta ei kestänyt kauan, kun se näytti todella tuhoisalta. [On sydäntä särkevää nähdä, koska niin monet ovat uusia koteja." Seuraa BBC Southia Facebookissa, Twitterissä tai Instagramissa. Lähetä juttuideoita osoitteeseen south.newsonline@bbc.co.uk. Aiheeseen liittyvät Internet-linkit Royal Berkshiren palo- ja pelastuspalvelu</w:t>
      </w:r>
    </w:p>
    <w:p>
      <w:r>
        <w:rPr>
          <w:b/>
        </w:rPr>
        <w:t xml:space="preserve">Yhteenveto</w:t>
      </w:r>
    </w:p>
    <w:p>
      <w:r>
        <w:t xml:space="preserve">Palomiehet ovat jatkaneet sen tulipalon jälkihoitoa, joka vahingoitti pahoin hiljattain rakennettua kerrostaloa Berkshiressä.</w:t>
      </w:r>
    </w:p>
    <w:p>
      <w:r>
        <w:rPr>
          <w:b/>
          <w:u w:val="single"/>
        </w:rPr>
        <w:t xml:space="preserve">Asiakirjan numero 27313</w:t>
      </w:r>
    </w:p>
    <w:p>
      <w:r>
        <w:t xml:space="preserve">North Yorkshire Moors Railwayn perustajapariskunta muistetaan</w:t>
      </w:r>
    </w:p>
    <w:p>
      <w:r>
        <w:t xml:space="preserve">NYMR ilmoitti surevansa "rautateiden isää" Tom Salmonia ja hänen vaimoaan Erikaa. Rouva Salmon menehtyi jouluaattona ja hänen miehensä kuoli jouluaamuna, perinnerautatie kertoi. Pääjohtaja Philip Benham sanoi: "NYMR ei voisi olla kiitollisempi kaikesta siitä, mitä he molemmat ovat tehneet." Suosittu matkailukohde Aiemmin tänä vuonna NYMR:n 40-vuotisjuhlagaalan aikana pariskunta osallistui rautatien perustajajäsenten tapaamiseen Ruswarpin asemalla Pohjois-Yorkshiressä. Herra Salmon kutsui rautatiesuojeluyhdistyksen ensimmäisen kokouksen koolle kotonaan vuonna 1967. Rautatie on suosittu matkailunähtävyys, jonka henkilökunta koostuu suurelta osin vapaaehtoisista. Se liikennöi höyryjunia North York Moorsin kansallispuiston halki 18 mailin (29 km) matkalla Grosmontista Pickeringiin, ja jotkin vuorot kulkevat vielä 9 kilometrin (6 mailin) matkan Whitbyyn. Rautatien mukaan muistoseppeleet asetetaan vetureiden etuosaan sunnuntaihin asti. Yhteiset hautajaiset pidetään St Hildan kirkossa Sneatonissa, lähellä Whitbyä, 7. tammikuuta klo 11.30 GMT.</w:t>
      </w:r>
    </w:p>
    <w:p>
      <w:r>
        <w:rPr>
          <w:b/>
        </w:rPr>
        <w:t xml:space="preserve">Yhteenveto</w:t>
      </w:r>
    </w:p>
    <w:p>
      <w:r>
        <w:t xml:space="preserve">Vetureihin asetettavat seppeleet muistavat pariskuntaa, joka vaikutti North Yorkshire Moors Railwayn (NYMR) perustamiseen.</w:t>
      </w:r>
    </w:p>
    <w:p>
      <w:r>
        <w:rPr>
          <w:b/>
          <w:u w:val="single"/>
        </w:rPr>
        <w:t xml:space="preserve">Asiakirjan numero 27314</w:t>
      </w:r>
    </w:p>
    <w:p>
      <w:r>
        <w:t xml:space="preserve">"Virtuaalinen vierailu" vangeille ennen Grampianin vankilan avaamista</w:t>
      </w:r>
    </w:p>
    <w:p>
      <w:r>
        <w:t xml:space="preserve">Uusi Grampianin vankila avataan ensi vuonna, ja vangit siirtyvät siirtymäkauden aikana etelään. Omaiset voivat käyttää Aberdeeniin perustettavaa videoyhteyttä nähdäkseen heitä ja puhuakseen heidän kanssaan. Keskus perustetaan hyväntekeväisyysjärjestö Apex Scotlandin toimistoon. Se tukee vankeja ja entisiä rikoksentekijöitä sekä heidän perheitään. Pilottihanke voidaan lopulta ottaa käyttöön. Peterheadin ja Aberdeenin vankiloiden johtaja Audrey Mooney kertoi BBC Skotlannille: "Henkilö istuu näytön edessä. "Se säästää rahaa ja aikaa ja mahdollistaa säännöllisen yhteydenpidon vangeille, jotka saattavat tuntea olevansa syrjässä." Apex Scotlandin toiminnanjohtaja Gerard McEneany sanoi: "On aina ollut tärkeää, että perheisiin on ollut yhteys. "Vierailu on ongelmallisempaa. Tämä tapa on hyvä tilaisuus pitää tämä yhteys yllä." Skotlannin vankeinhoitolaitoksen tiedottaja sanoi, että vahvojen perhesuhteiden ylläpitämistä pidetään keskeisenä tekijänä rikoksen uusimisen vähentämisessä. Hän sanoi: "Tämä on osa tätä prosessia, sillä koillisosan perheet voivat pitää yhteyttä vankeudessa oleviin ennen uuden HMP Grampianin avaamista. "Tarkastelemme useita muita vaihtoehtoja, joilla uuden teknologian parempi käyttö voi parantaa ja tehostaa työtämme."</w:t>
      </w:r>
    </w:p>
    <w:p>
      <w:r>
        <w:rPr>
          <w:b/>
        </w:rPr>
        <w:t xml:space="preserve">Yhteenveto</w:t>
      </w:r>
    </w:p>
    <w:p>
      <w:r>
        <w:t xml:space="preserve">Peterheadin ja Aberdeenin vankiloista pian suljettavista vankiloista siirrettävät vangit kokeilevat uutta "virtuaalista vierailuhanketta", jonka avulla he voivat pitää yhteyttä läheisiinsä, kertoo BBC Scotland.</w:t>
      </w:r>
    </w:p>
    <w:p>
      <w:r>
        <w:rPr>
          <w:b/>
          <w:u w:val="single"/>
        </w:rPr>
        <w:t xml:space="preserve">Asiakirjan numero 27315</w:t>
      </w:r>
    </w:p>
    <w:p>
      <w:r>
        <w:t xml:space="preserve">Jurbyn vankilan joulukorit lähetetään vanhuksille</w:t>
      </w:r>
    </w:p>
    <w:p>
      <w:r>
        <w:t xml:space="preserve">Ruokakoreja toimitetaan 15 henkilölle Jurbyssä vankien, henkilökunnan ja vierailijoiden käteislahjoitusten perusteella. Sen lisäksi, että vangit auttoivat laatikoiden koristelemisessa, he osallistuivat kustannuksiin käteisellä, jonka he olivat ansainneet rangaistuksensa aikana. Apulaiskuvernööri Colin Ring sanoi, että vastaus hänen vetoomukseensa oli "ihmeellinen". "Jokaisessa korissa on vankien käsintehty joulukortti", hän sanoi. "Olen häkeltynyt vankilan anteliaisuudesta ja halusta antaa jotain takaisin yhteisölle. "Reaktio on ollut ihana. Se on ollut erittäin kannattava vetoomus, ja toivomme voivamme jatkaa sitä vuosi vuodelta." Viime vuonna vangit loivat 13 koria paikallisyhteisölle. Vuoden 2010 korit jaettiin perjantaina.</w:t>
      </w:r>
    </w:p>
    <w:p>
      <w:r>
        <w:rPr>
          <w:b/>
        </w:rPr>
        <w:t xml:space="preserve">Yhteenveto</w:t>
      </w:r>
    </w:p>
    <w:p>
      <w:r>
        <w:t xml:space="preserve">Mansaaren vangit ovat vapaaehtoisesti tuoneet jouluiloa saaren vanhuksille.</w:t>
      </w:r>
    </w:p>
    <w:p>
      <w:r>
        <w:rPr>
          <w:b/>
          <w:u w:val="single"/>
        </w:rPr>
        <w:t xml:space="preserve">Asiakirjan numero 27316</w:t>
      </w:r>
    </w:p>
    <w:p>
      <w:r>
        <w:t xml:space="preserve">Satama on "valkoinen elefantti", sanoo UNP.</w:t>
      </w:r>
    </w:p>
    <w:p>
      <w:r>
        <w:t xml:space="preserve">Satama ilman kunnollista infrastruktuuria ei ole kansainvälinen satama, sanoo Rajapaksan hallituksen entinen satamaministeri Mangala Samaraweera. UNP oli päättänyt boikotoida perjantaina pidettävää presidentti Rajapaksan virkavalan vannomista. julkisten varojen tuhlausta Varajohtaja Karu Jayasuriya sanoi, että seremonia on yltiöpäinen tapahtuma, joka on hänen mukaansa julkisten varojen tuhlausta. "Koulukokeita on lykätty tapahtuman vuoksi. Jotkut koulut ovat suljettu. Monet vanhemmat ovat turhautuneita näistä toimista. Valtion virastot ovat kiinni. Raoads on tukossa". Sanoi UNP. JVP Janatha Vimukthi Peramuna (JVP) -puolue sanoo, että presidentin toinen vannominen on resurssien tuhlausta. BBC:n haastattelussa puoluesihteeri Tilvin Silva sanoi, että hallituksen on ryhdyttävä toimiin elinkustannusten alentamiseksi. "Kalliita seremonioita ja valtavia menoja kabinetille on rajoitettava. Verotuloja käytetään näihin asioihin, mikä lisää ihmisten taakkaa", hän sanoi.</w:t>
      </w:r>
    </w:p>
    <w:p>
      <w:r>
        <w:rPr>
          <w:b/>
        </w:rPr>
        <w:t xml:space="preserve">Yhteenveto</w:t>
      </w:r>
    </w:p>
    <w:p>
      <w:r>
        <w:t xml:space="preserve">Mahinda Rajapaksan uusi merisatama Hambantotassa on oppositiopuolue United National Party (UNP) mukaan valkoinen norsu.</w:t>
      </w:r>
    </w:p>
    <w:p>
      <w:r>
        <w:rPr>
          <w:b/>
          <w:u w:val="single"/>
        </w:rPr>
        <w:t xml:space="preserve">Asiakirjan numero 27317</w:t>
      </w:r>
    </w:p>
    <w:p>
      <w:r>
        <w:t xml:space="preserve">Burrellin kunnostuksen käteisvarat hyväksyttiin neuvostossa</w:t>
      </w:r>
    </w:p>
    <w:p>
      <w:r>
        <w:t xml:space="preserve">Museo suljettiin viime lokakuussa, jotta rakennusta voitiin kunnostaa ja näyttelytilaa lisätä. Neuvosto rahoittaa noin puolet hankkeen 66 miljoonan punnan kustannuksista. Huhtikuussa 2015 neuvosto myönsi 5,7 miljoonaa puntaa aloittaakseen rakennuksen uudistamisen. Rakennuksessa on aarteita, jotka keräilijä Sir William Burrell lahjoitti kaupungille vuonna 1944. Burrellin kokoelmaan kuuluu yli 8 000 esinettä, mutta alle viidennes niistä on ollut kerrallaan esillä. Kun se avataan uudelleen vierailijoille vuonna 2020, rakennuksen kellarikerroksesta tulee osa näyttelytilaa, joten 90 prosenttia esineistä on yleisön nähtävillä. Heritage Lottery Fund on myöntänyt hankkeelle 15 miljoonaa puntaa, ja myös Yhdistyneen kuningaskunnan hallitus on osallistunut hankkeeseen 5 miljoonalla punnalla. Loput toivotaan kerättävän varainhankintakampanjalla. Kaupunginjohtaja Archie Graham sanoi: "Sir Williamin suurta perintöä on kuvailtu suurimmaksi lahjaksi, jonka kaupunki on koskaan saanut, ja meillä on moraalinen velvollisuus huolehtia siitä, että se sijoitetaan hienoimpiin rakennuksiin".</w:t>
      </w:r>
    </w:p>
    <w:p>
      <w:r>
        <w:rPr>
          <w:b/>
        </w:rPr>
        <w:t xml:space="preserve">Yhteenveto</w:t>
      </w:r>
    </w:p>
    <w:p>
      <w:r>
        <w:t xml:space="preserve">Glasgow'n kaupunginvaltuusto on hyväksynyt 27 miljoonan punnan lisämäärärahan Burrell Collectionin kunnostamiseen.</w:t>
      </w:r>
    </w:p>
    <w:p>
      <w:r>
        <w:rPr>
          <w:b/>
          <w:u w:val="single"/>
        </w:rPr>
        <w:t xml:space="preserve">Asiakirjan numero 27318</w:t>
      </w:r>
    </w:p>
    <w:p>
      <w:r>
        <w:t xml:space="preserve">Kendalin Victoria-silta suljettiin toista kertaa tulvien jälkeen</w:t>
      </w:r>
    </w:p>
    <w:p>
      <w:r>
        <w:t xml:space="preserve">Kendalin Victoria-sillan todettiin olevan vaarassa sortua heinäkuun äkkitulvien jälkeen. Urakoitsijat ja sukellusryhmä työskentelivät perustusten vakauttamiseksi, ja silta avattiin uudelleen 5. elokuuta. Cumbria County Councilin mukaan vaurioita oli kuitenkin havaittu lisää, ja insinöörit työskentelevät "ympäri vuorokauden", jotta ylitys olisi turvallinen. Valtuuston tiedottaja sanoi: "Työskentelemme niin kovasti kuin pystymme, jotta silta saataisiin avattua uudelleen - ympäri vuorokauden - mutta ymmärrämme ihmisten turhautumisen." Silta kuljettaa A6-tietä kaupungin yksisuuntaisen järjestelmän läpi, ja autoilijat ja jalankulkijat joutuvat kohtaamaan kiertoteitä ja viivytyksiä. Silta jouduttiin korjaamaan Desmond-myrskyn aiheuttamien laajojen vaurioiden jälkeen vuonna 2015.</w:t>
      </w:r>
    </w:p>
    <w:p>
      <w:r>
        <w:rPr>
          <w:b/>
        </w:rPr>
        <w:t xml:space="preserve">Yhteenveto</w:t>
      </w:r>
    </w:p>
    <w:p>
      <w:r>
        <w:t xml:space="preserve">Lake Districtissä sijaitseva silta on suljettu toisen kerran kuukauden sisällä, kun sukeltajat löysivät uusia tulvavaurioita.</w:t>
      </w:r>
    </w:p>
    <w:p>
      <w:r>
        <w:rPr>
          <w:b/>
          <w:u w:val="single"/>
        </w:rPr>
        <w:t xml:space="preserve">Asiakirjan numero 27319</w:t>
      </w:r>
    </w:p>
    <w:p>
      <w:r>
        <w:t xml:space="preserve">Mies kuolee talon seinän kaaduttua hänen päälleen Mapperleyssä</w:t>
      </w:r>
    </w:p>
    <w:p>
      <w:r>
        <w:t xml:space="preserve">Pelastuslaitos kutsuttiin noin klo 10:40 BST Haywood Roadille, Nottinghamiin, kun mies oli loukkaantunut vakavasti. Nottinghamshiren poliisin mukaan uhri todettiin kuolleeksi paikan päällä, ja hänen perheelleen oli ilmoitettu asiasta. Tiedottaja lisäsi, että sen uskottiin olevan kiinteistön sisäseinä, eikä kuolemantapausta pidetä epäilyttävänä. Seuraa BBC East Midlandsia Facebookissa, Twitterissä tai Instagramissa. Lähetä juttuideoita osoitteeseen eastmidsnews@bbc.co.uk.</w:t>
      </w:r>
    </w:p>
    <w:p>
      <w:r>
        <w:rPr>
          <w:b/>
        </w:rPr>
        <w:t xml:space="preserve">Yhteenveto</w:t>
      </w:r>
    </w:p>
    <w:p>
      <w:r>
        <w:t xml:space="preserve">Mies on kuollut sen jälkeen, kun talon seinä romahti hänen päälleen, kertoo poliisi.</w:t>
      </w:r>
    </w:p>
    <w:p>
      <w:r>
        <w:rPr>
          <w:b/>
          <w:u w:val="single"/>
        </w:rPr>
        <w:t xml:space="preserve">Asiakirjan numero 27320</w:t>
      </w:r>
    </w:p>
    <w:p>
      <w:r>
        <w:t xml:space="preserve">West Midlandsin poliisi ei syyllistynyt virkavirheeseen</w:t>
      </w:r>
    </w:p>
    <w:p>
      <w:r>
        <w:t xml:space="preserve">Colin Noble, 47, jonka nainen nauhoitti salaa ja joka teki huomautuksia, kuten "meistä voisi tulla hyviä yhdessä", vapautettiin Birminghamin kruununoikeudessa. West Midlandsin poliisin poliisi Noble kiisti syytteen ja sanoi, että hänen kommenttinsa olivat vain "suhteiden luomista". Poliisin valvontaviranomainen sanoi, että Noble joutuu kurinpitokäsittelyyn. Viikon kestäneen oikeudenkäynnin aikana poliisi Noble kertoi oikeudelle, että hän yritti luoda yhteisymmärrystä ja auttaa tutkimuksissaan, koska muuten hän pelkäsi, että "laiskat" kollegat olisivat torjuneet naisen. Syyttäjä Robert Price sanoi, että "huolestunut" nainen oli tehnyt nauhoitukset, koska pelkäsi, ettei kukaan uskoisi häntä. Oikeus kuuli, että kommentit olivat saaneet hänet tuntemaan itsensä "kauheaksi ja pelotelluksi". Valamiehille kerrottiin, että poliisi Noble työskenteli Birminghamin Stechfordissa poliisin yleisen suojelun yksikössä. Poliisi Noblea, jolla on 17 vuoden palvelusaika, syytettiin poliisin käyttäytymistä käsittelevän riippumattoman toimiston (IOPC) tekemän tutkimuksen jälkeen. Oikeudenkäynnin jälkeen antamassaan lausunnossa IOPC totesi seuraavaa: "Viime vuoden huhtikuussa valmistuneessa tutkimuksessamme todettiin, että PC Noble oli syyllistynyt törkeään virkavirheeseen. "Poliisi hyväksyi tämän, ja sen odotetaan järjestävän kuulemisen aikanaan." Seuraa BBC West Midlandsia Facebookissa ja Twitterissä ja tilaa paikalliset uutispäivitykset suoraan puhelimeesi. Aiheeseen liittyvät Internet-linkit HM Courts &amp; Tribunals Service (tuomioistuinten ja tuomioistuinten palvelu)</w:t>
      </w:r>
    </w:p>
    <w:p>
      <w:r>
        <w:rPr>
          <w:b/>
        </w:rPr>
        <w:t xml:space="preserve">Yhteenveto</w:t>
      </w:r>
    </w:p>
    <w:p>
      <w:r>
        <w:t xml:space="preserve">Poliisi, jota syytettiin perheväkivallan uhrin "seksuaalisesta hyväksikäytöstä", on todettu syyttömäksi virkavelvollisuuden rikkomisesta.</w:t>
      </w:r>
    </w:p>
    <w:p>
      <w:r>
        <w:rPr>
          <w:b/>
          <w:u w:val="single"/>
        </w:rPr>
        <w:t xml:space="preserve">Asiakirjan numero 27321</w:t>
      </w:r>
    </w:p>
    <w:p>
      <w:r>
        <w:t xml:space="preserve">Yousef Makin puukotus: Makki Makki: Teini oikeudessa murhasyytteen vuoksi</w:t>
      </w:r>
    </w:p>
    <w:p>
      <w:r>
        <w:t xml:space="preserve">Burnagesta kotoisin oleva Yousef Makki kuoli jouduttuaan hyökkäyksen kohteeksi Gorse Bank Roadilla, Hale Barnsissa, lähellä Altrinchamia, lauantaina. 17-vuotias poika, jonka nimeä ei voida mainita oikeudellisista syistä, saapui Manchesterin nuorisotuomioistuimeen syytettynä murhasta ja lukkoveitsen hallussapidosta. Hänet määrättiin tutkintavankeuteen, jotta hän voi saapua Manchesterin kruununoikeuteen torstaina. Toinen, niin ikään 17-vuotias poika, jota syytetään rikoksentekijän avustamisesta ja veitsen hallussapidosta, on vapautettu takuita vastaan 28. maaliskuuta pidettävään nuorisotuomioistuimen istuntoon. Manchester Grammar School, jossa Yousef opiskeli ylioppilaaksi, sanoi, että hän oli "rakastettu ja uskomattoman älykäs oppilas". Hänen uskotaan voittaneen stipendin 12 000 puntaa vuodessa maksavaan itsenäiseen kouluun ja haaveilleen sydänkirurgin ammatista.</w:t>
      </w:r>
    </w:p>
    <w:p>
      <w:r>
        <w:rPr>
          <w:b/>
        </w:rPr>
        <w:t xml:space="preserve">Yhteenveto</w:t>
      </w:r>
    </w:p>
    <w:p>
      <w:r>
        <w:t xml:space="preserve">Teini on saapunut oikeuteen syytettynä 17-vuotiaan pojan murhasta, joka puukotettiin kuoliaaksi Suur-Manchesterissa.</w:t>
      </w:r>
    </w:p>
    <w:p>
      <w:r>
        <w:rPr>
          <w:b/>
          <w:u w:val="single"/>
        </w:rPr>
        <w:t xml:space="preserve">Asiakirjan numero 27322</w:t>
      </w:r>
    </w:p>
    <w:p>
      <w:r>
        <w:t xml:space="preserve">Cate Blanchett tähdittää Lontoon näyttämöllä All About Eve -elokuvaa</w:t>
      </w:r>
    </w:p>
    <w:p>
      <w:r>
        <w:t xml:space="preserve">Oscar-palkittu näyttelijä ottaa Broadway-tähti Margo Channingin roolin, jota alun perin esitti Bette Davis. Tuotanto saa ensi-iltansa keväällä 2018, ja tarkemmat yksityiskohdat ilmoitetaan myöhemmin. Ohjauksesta vastaa Ivo van Hove, jonka viimeaikaisiin näytelmiin kuuluvat Hedda Gabler Nationalissa ja Obsession Barbicanissa. Viimeksi kun Blanchett esiintyi Lontoossa, häntä ylistettiin "lumoavaksi", "upeaksi" ja "ylivoimaisen upeaksi". Se tapahtui vuonna 2012 Sydney Theatre Companyn tuottamassa näytelmässä Big And Small (Gross und Klein). Aiemmin tänä vuonna Blanchett sai ylistäviä arvosteluja Broadway-debyytistään New Yorkissa The Present -näytelmässä, joka on Tšehovin näytelmän Platonov uudelleenversio. All About Even suunnitelmat vahvistivat Sonia Friedman Productions ja Fox Stage Productions. Seuraa meitä Facebookissa, Twitterissä @BBCNewsEnts tai Instagramissa bbcnewsents. Jos sinulla on juttuehdotus, lähetä sähköpostia osoitteeseen entertainment.news@bbc.co.uk.</w:t>
      </w:r>
    </w:p>
    <w:p>
      <w:r>
        <w:rPr>
          <w:b/>
        </w:rPr>
        <w:t xml:space="preserve">Yhteenveto</w:t>
      </w:r>
    </w:p>
    <w:p>
      <w:r>
        <w:t xml:space="preserve">Cate Blanchett palaa Lontoon näyttämölle vuoden 1950 klassikkoelokuvan All About Eve uudessa sovituksessa.</w:t>
      </w:r>
    </w:p>
    <w:p>
      <w:r>
        <w:rPr>
          <w:b/>
          <w:u w:val="single"/>
        </w:rPr>
        <w:t xml:space="preserve">Asiakirjan numero 27323</w:t>
      </w:r>
    </w:p>
    <w:p>
      <w:r>
        <w:t xml:space="preserve">Tasoristeyksen varoitus, kun ihmiset ottivat valokuvia radalla</w:t>
      </w:r>
    </w:p>
    <w:p>
      <w:r>
        <w:t xml:space="preserve">Ne havaittiin radalla lähellä Clavertonin tasoristeystä Bathissa sunnuntaina, lähellä Warleigh Weir -kauneuspaikkaa. Britannian liikennepoliisi kertoi, että vastaava tapahtui lauantaina. Network Railin mukaan "liian monet ihmiset" olivat "tarpeettomasti vaarassa saada vakavia vammoja tai pahempaa". Tiedottaja Dean Shaw sanoi: "Kehotamme ihmisiä käyttämään Clavertonin tasoristeystä lähellä Warleigh Weiriä turvallisesti ja oikein. "Jatkamme tiivistä yhteistyötä British Transport Police -poliisin kanssa tasoristeysten väärinkäytösten torjumiseksi." Kesäisin jopa 800 ihmistä päivässä käyttää Clavertonin tasoristeystä päästäkseen Warleigh Weiriin, joka on suosittu villiuinti- ja piknikkohde. Vuonna 2018 tasoristeykseen asennettiin pienoispysäytysvalot sen jälkeen, kun edellisenä vuonna oli raportoitu viidestä läheltä piti -tilanteesta. Lähes 100 junaa käyttää rataa päivittäin, ja niiden nopeus on jopa 112 kilometriä tunnissa. Aiheeseen liittyvät Internet-linkit Network Rail British Transport Police</w:t>
      </w:r>
    </w:p>
    <w:p>
      <w:r>
        <w:rPr>
          <w:b/>
        </w:rPr>
        <w:t xml:space="preserve">Yhteenveto</w:t>
      </w:r>
    </w:p>
    <w:p>
      <w:r>
        <w:t xml:space="preserve">Ihmisiä on kehotettu käyttämään tasoristeyksiä "oikealla tavalla" sen jälkeen, kun perheen nähtiin poseeraavan valokuvissa junaradalla.</w:t>
      </w:r>
    </w:p>
    <w:p>
      <w:r>
        <w:rPr>
          <w:b/>
          <w:u w:val="single"/>
        </w:rPr>
        <w:t xml:space="preserve">Asiakirjan numero 27324</w:t>
      </w:r>
    </w:p>
    <w:p>
      <w:r>
        <w:t xml:space="preserve">Laughtonin metsäalue pelastui, kun suuri tulipalo repi läpi ruohokentän.</w:t>
      </w:r>
    </w:p>
    <w:p>
      <w:r>
        <w:t xml:space="preserve">Tulipalo vahingoitti kahta ja puolta hehtaaria nurmialuetta Laughton Woodsissa lähellä Gainsborough'ta. Lincolnshiren palo- ja pelastuspalvelun mukaan maa oli "tinder kuivaa", minkä vuoksi tuli levisi nopeasti. Aseman päällikkö Paul Howes sanoi, että nopean toiminnan ansiosta läheinen metsäalue säilyi suurelta osin vahingoittumattomana. Lisää Lincolnshiresta Noin 15 palomiestä taisteli torstai-iltana ilmoitettua paloa vastaan. Miehistöt ovat edelleen paikalla kosteuttaakseen, sillä "maa on valmis lähtemään milloin tahansa", Howes sanoi. Hän sanoi kuitenkin toivovansa, ettei alueelle tai sen eläimistölle aiheudu pysyviä vahinkoja. Palon syytä ei vielä tiedetä, mutta Howes varoitti ihmisiä heittämästä savukkeita ja lasipulloja. Palomiehet ovat viettäneet suuren osan viikosta torjuen valtavaa nummipaloa Suur-Manchesterissa, ja noin 100 miestä Skotlannin kuninkaallisen rykmentin 4. pataljoonasta on lähetetty apuun. Sotilasapua pyydettiin auttamaan Saddleworth Moorin lähellä sijaitsevan palon torjunnassa, joka on levinnyt seitsemälle neliökilometrille kuudella eri alueella. Kuuma, kuiva ja tuulinen sää on myös vaikeuttanut pyrkimyksiä saada tulipalo hallintaan, kertoivat viranomaiset.</w:t>
      </w:r>
    </w:p>
    <w:p>
      <w:r>
        <w:rPr>
          <w:b/>
        </w:rPr>
        <w:t xml:space="preserve">Yhteenveto</w:t>
      </w:r>
    </w:p>
    <w:p>
      <w:r>
        <w:t xml:space="preserve">Palomiehet työskentelivät läpi yön estääkseen suuren ruohikkopalon leviämisen läheiseen metsään Lincolnshiressä.</w:t>
      </w:r>
    </w:p>
    <w:p>
      <w:r>
        <w:rPr>
          <w:b/>
          <w:u w:val="single"/>
        </w:rPr>
        <w:t xml:space="preserve">Asiakirjan numero 27325</w:t>
      </w:r>
    </w:p>
    <w:p>
      <w:r>
        <w:t xml:space="preserve">Suuri myynti: Salinging: Murhapidätys puukotetun naisen, 41, jälkeen</w:t>
      </w:r>
    </w:p>
    <w:p>
      <w:r>
        <w:t xml:space="preserve">Poliisi kutsuttiin taloon The Streetillä, Great Salingissa, Braintreen lähellä Essexissä, hieman ennen kello 14:25 BST maanantaina. He olivat saaneet ilmoituksia 41-vuotiaan naisen hyvinvoinnista. Nainen kuoli tapahtumapaikalla. 42-vuotias mies, joka ei voinut hyvin ja joka vietiin sairaalaan, on pidätetty murhasta epäiltynä. Rikostutkijat sanovat haluavansa puhua kaikille alueella tuolloin olleille henkilöille, jotka kuulivat tai näkivät jotain epäilyttävää. Aiheeseen liittyvät Internet-linkit Essexin poliisi</w:t>
      </w:r>
    </w:p>
    <w:p>
      <w:r>
        <w:rPr>
          <w:b/>
        </w:rPr>
        <w:t xml:space="preserve">Yhteenveto</w:t>
      </w:r>
    </w:p>
    <w:p>
      <w:r>
        <w:t xml:space="preserve">Mies on pidätetty murhasta epäiltynä sen jälkeen, kun nainen löydettiin kuolemaan johtaneet puukoniskut.</w:t>
      </w:r>
    </w:p>
    <w:p>
      <w:r>
        <w:rPr>
          <w:b/>
          <w:u w:val="single"/>
        </w:rPr>
        <w:t xml:space="preserve">Asiakirjan numero 27326</w:t>
      </w:r>
    </w:p>
    <w:p>
      <w:r>
        <w:t xml:space="preserve">Maailman terveysjärjestö kertoo, että syöpätapauksia on maailmanlaajuisesti 14 miljoonaa.</w:t>
      </w:r>
    </w:p>
    <w:p>
      <w:r>
        <w:t xml:space="preserve">James GallagherTerveys- ja tiedetoimittaja, BBC News Vuoden 2012 tiedot osoittavat selvää kasvua vuoden 2008 12,7 miljoonaan tapaukseen verrattuna. Samaan aikaan myös kuolemantapausten määrä on kasvanut 7,6 miljoonasta 8,2 miljoonaan. Syövän aiheuttama kasvava taakka johtuu elintapojen nopeasta muuttumisesta kehitysmaissa siten, että ne muistuttavat enemmän teollistuneita maita. Tupakoinnin ja liikalihavuuden lisääntyminen sekä ihmisten pidempi elinikä vaikuttavat osaltaan syövän lisääntymiseen. Keuhkosyöpä, joka on pääasiassa tupakoinnin aiheuttama, oli yleisin syöpä maailmanlaajuisesti, sillä 1,8 miljoonaa tapausta eli noin 13 prosenttia kaikista tapauksista oli keuhkosyöpää. WHO kuvaili myös rintasyöpätapausten "jyrkkää kasvua". Sekä ilmaantuvuus että kuolleisuus ovat lisääntyneet vuodesta 2008. Tauti on nyt naisten yleisin syöpä 140 maassa. Tohtori David Forman WHO:n kansainvälisestä syöväntutkimusvirastosta sanoi: "Rintasyöpä on johtava syöpäkuolemien syy myös maailman vähemmän kehittyneissä maissa. "Tämä johtuu osittain siitä, että elintapojen muuttuminen aiheuttaa sairastuvuuden lisääntymistä, ja osittain siitä, että taudin torjuntaan tähtäävät kliiniset edistysaskeleet eivät tavoita näillä alueilla asuvia naisia." WHO:n mukaan rintasyövän havaitsemisessa, diagnosoinnissa ja hoidossa saavutetut edistysaskeleet on saatava "kiireellisesti" käyttöön kehitysmaissa. WHO ennustaa, että syöpätapausten määrä nousee yli 19 miljoonaan vuodessa vuoteen 2025 mennessä.</w:t>
      </w:r>
    </w:p>
    <w:p>
      <w:r>
        <w:rPr>
          <w:b/>
        </w:rPr>
        <w:t xml:space="preserve">Yhteenveto</w:t>
      </w:r>
    </w:p>
    <w:p>
      <w:r>
        <w:t xml:space="preserve">Maailman terveysjärjestö WHO:n mukaan syöpädiagnoosin saaneiden ihmisten määrä maailmassa on noussut vuosittain yli 14 miljoonaan.</w:t>
      </w:r>
    </w:p>
    <w:p>
      <w:r>
        <w:rPr>
          <w:b/>
          <w:u w:val="single"/>
        </w:rPr>
        <w:t xml:space="preserve">Asiakirjan numero 27327</w:t>
      </w:r>
    </w:p>
    <w:p>
      <w:r>
        <w:t xml:space="preserve">Covid-sairaalahoitojaksojen määrä on laskenut alhaiselle tasolle Walesissa</w:t>
      </w:r>
    </w:p>
    <w:p>
      <w:r>
        <w:t xml:space="preserve">Vahvistetun ja epäillyn Covidin vuoksi sisään otettujen potilaiden päivittäinen keskiarvo oli 37 potilasta sunnuntaihin päättyneellä viikolla. Tämä on vähemmän kuin elokuussa. Yli 60 prosenttia viimeisten seitsemän päivän 260 Covid-tapauksesta tehtiin Aneurin Bevanin terveyslautakunnan alueella. Covid-tapausten osuus kaikista sairaalahoitojaksoista on nyt vain 3,6 prosenttia. Viikonlopun jälkeiset luvut osoittivat myös seuraavaa: Sairaalahoitojaksot ovat yksi niistä indikaattoreista, joita ministerit tarkastelevat tarkkaan, jotta Covid-rajoituksia voitaisiin lieventää entisestään. NHS Wales ei pystynyt toimittamaan lukuja, joista ilmenisi viimeaikaisten sairaalahoitojen ikäprofiili, jotta voitaisiin päätellä, onko ensisijaisten ryhmien rokottamisella ollut vaikutusta. Public Health Englandin analyysi yli 80-vuotiaista henkilöistä, joille oli annettu ensimmäinen annos, osoitti kuitenkin, että se voi vähentää sairaalahoidon tarvetta yli 80 prosenttia. Covid-tapausten määrä Walesissa on laskenut viime viikkoina, ja viimeisin tapausmäärä, 39,1 tapausta 100 000:ta kohti, on alhaisin sitten 16. syyskuuta.</w:t>
      </w:r>
    </w:p>
    <w:p>
      <w:r>
        <w:rPr>
          <w:b/>
        </w:rPr>
        <w:t xml:space="preserve">Yhteenveto</w:t>
      </w:r>
    </w:p>
    <w:p>
      <w:r>
        <w:t xml:space="preserve">Covid-potilaiden sairaalahoitojaksot ovat nyt alimmillaan koko pandemian aikana, osoittavat NHS Walesin luvut.</w:t>
      </w:r>
    </w:p>
    <w:p>
      <w:r>
        <w:rPr>
          <w:b/>
          <w:u w:val="single"/>
        </w:rPr>
        <w:t xml:space="preserve">Asiakirjan numero 27328</w:t>
      </w:r>
    </w:p>
    <w:p>
      <w:r>
        <w:t xml:space="preserve">Epäilty murtovaras sytyttää tulipalon jäätyään loukkuun Leedsin talossa</w:t>
      </w:r>
    </w:p>
    <w:p>
      <w:r>
        <w:t xml:space="preserve">Morleyn Asquith Avenuella sijaitsevasta talosta tuotiin 47-vuotias mies ulos poliisien toimesta, jotka oli kutsuttu tiistaina klo 07:30 BST jälkeen, kun oli tehty ilmoitus käynnissä olevasta murtovarkaudesta. Ambulanssihenkilökunta hoiti häntä savun hengittämisen vuoksi ennen kuin hänet pidätettiin epäiltynä murtovarkaudesta ja tuhopoltosta. West Yorkshiren poliisi kertoi, että hänet vietiin varotoimena sairaalaan. Ambulanssihenkilökunta tarkasti myös osan poliiseista, jotka toivat hänet ulos talosta, hengitettyään savua. Talon asukkaat, kaksi naista ja mies, olivat turvallisesti ulkona, kun pelastuspalvelut saapuivat paikalle. Talon vaurioiden koko laajuudesta ei ole vielä tietoa. Kiinteistöllä on poliisin eristyssulku rikosteknisen tutkimuksen ajaksi. Viimeisimmät uutiset ja tarinat Yorkshiresta</w:t>
      </w:r>
    </w:p>
    <w:p>
      <w:r>
        <w:rPr>
          <w:b/>
        </w:rPr>
        <w:t xml:space="preserve">Yhteenveto</w:t>
      </w:r>
    </w:p>
    <w:p>
      <w:r>
        <w:t xml:space="preserve">Epäilty murtovaras sytytti talon palamaan Leedsissä jäätyään loukkuun, kertoo poliisi.</w:t>
      </w:r>
    </w:p>
    <w:p>
      <w:r>
        <w:rPr>
          <w:b/>
          <w:u w:val="single"/>
        </w:rPr>
        <w:t xml:space="preserve">Asiakirjan numero 27329</w:t>
      </w:r>
    </w:p>
    <w:p>
      <w:r>
        <w:t xml:space="preserve">Coventryn liikennemuseon kävijämäärät ennätykselliset</w:t>
      </w:r>
    </w:p>
    <w:p>
      <w:r>
        <w:t xml:space="preserve">Viime vuonna luku oli noin 402 000, kun se vuonna 2009 oli noin 380 000. Lähes 7 miljoonaa puntaa maksanut kunnostus esiteltiin vuonna 2006 kaksi vuotta aiemmin tehdyn 7,5 miljoonan punnan uudistuksen jälkeen. Viimeisten 12 kuukauden aikana tilapäisnäyttelyihin ovat kuuluneet muun muassa Coventryn salamaniskun 70-vuotismuistojuhla marraskuussa ja vammaisten liikenne. Toimitusjohtaja Gary Hall sanoi: "Siitä lähtien, kun tulin museoon vuonna 2007, tärkeimpänä tavoitteenani on ollut nostaa kävijämäärämme 400 000 kävijän rajan yli."</w:t>
      </w:r>
    </w:p>
    <w:p>
      <w:r>
        <w:rPr>
          <w:b/>
        </w:rPr>
        <w:t xml:space="preserve">Yhteenveto</w:t>
      </w:r>
    </w:p>
    <w:p>
      <w:r>
        <w:t xml:space="preserve">Coventryn liikennemuseo on ilmoittanut yli 400 000 kävijän vuosittaisesta ennätysmäärästä.</w:t>
      </w:r>
    </w:p>
    <w:p>
      <w:r>
        <w:rPr>
          <w:b/>
          <w:u w:val="single"/>
        </w:rPr>
        <w:t xml:space="preserve">Asiakirjan numero 27330</w:t>
      </w:r>
    </w:p>
    <w:p>
      <w:r>
        <w:t xml:space="preserve">Cardiganin keskustaa koskevan ehdotuksen määräaika lähestyy</w:t>
      </w:r>
    </w:p>
    <w:p>
      <w:r>
        <w:t xml:space="preserve">Society to Sustain and Support the Rural Countryside kerää varoja Pwllhain alueen ostamiseksi myymällä osakkeita. Se haluaa rakentaa parkkipaikan 100 ajoneuvolle ja toivoo voivansa kehittää yhteisön myymälän, jossa myydään paikallisia tuotteita. Noin 70 ihmistä osallistui tiistaina yleisötilaisuuteen, jossa keskusteltiin suunnitelmasta. Suunnitelman tukijat pyrkivät ostamaan vanhan maanviljelijöiden osuuskaupan ja sitä ympäröivät rakennukset. Voittoa tavoittelematonta yhteenliittymää tukevat kaupungin kauppakamari ja Ceredigionin parlamentin jäsen Elin Jones. Tyhjät kaupat -yhdistyksen jäsen ja paikallinen maanviljelijä Aled Rees sanoi, että hanke toisi uutta elämää kaupungin keskustaan. "Haluamme maa-alueen Cardiganin keskustan kätevää pysäköintiä varten", hän sanoi. "Kaupungin keskustassa on useita tyhjiä myymälöitä, eivätkä sinne sijoittautuneet liikkeet pärjää. "Kaupungin ulkopuolella on Tesco-kauppa, jossa on ilmainen pysäköintimahdollisuus, ja osana Bath House -hanketta Sainsbury's rakentaa myymälän, jossa on ilmainen pysäköintimahdollisuus." Hän lisäsi: "Haluamme myös perustaa sinne yhteisökaupan, jossa ihmiset voivat myydä paikallisia tuotteita. "Mielestämme se on hyvä ajatus, mutta se ei merkitse mitään, jos emme saa paikallisia asukkaita sen taakse." Hän jatkaa. Osakeohjelma, jonka tarkoituksena on rohkaista paikallisia ihmisiä ostamaan osakkeita 200 punnan kappalehintaan, käynnistettiin tiistaina pidetyssä kokouksessa rahankeräysyrityksenä. Reesin mukaan cardiffilainen asuntorakentaja oli jo tehnyt tarjouksen maasta, ja paikallisilla oli kaksi viikkoa aikaa kerätä tarvittavat rahat.</w:t>
      </w:r>
    </w:p>
    <w:p>
      <w:r>
        <w:rPr>
          <w:b/>
        </w:rPr>
        <w:t xml:space="preserve">Yhteenveto</w:t>
      </w:r>
    </w:p>
    <w:p>
      <w:r>
        <w:t xml:space="preserve">Cardiganin keskustaa koskevien suunnitelmien takana oleva ryhmä sanoo, että sillä on kaksi viikkoa aikaa kerätä yli 300 000 puntaa, jotta se voisi ostaa tontin Ceredigionin kaupungissa.</w:t>
      </w:r>
    </w:p>
    <w:p>
      <w:r>
        <w:rPr>
          <w:b/>
          <w:u w:val="single"/>
        </w:rPr>
        <w:t xml:space="preserve">Asiakirjan numero 27331</w:t>
      </w:r>
    </w:p>
    <w:p>
      <w:r>
        <w:t xml:space="preserve">First Greater Manchester -sovelluksen käyttäjät maksavat vähemmän, kun lipun hinta nousee.</w:t>
      </w:r>
    </w:p>
    <w:p>
      <w:r>
        <w:t xml:space="preserve">First Greater Manchester aikoo korottaa junalippujen hintaa 10 pennillä tammikuussa, mutta jäädyttää mTickets-sovelluksen kautta ostettujen lippujen hinnan. Se sanoi haluavansa kannustaa asiakkaita ostamaan liput etukäteen älypuhelimilla matka-aikojen nopeuttamiseksi. Matkustajaryhmä TravelWatch NorthWest sanoi, että tämä saattaa vähentää myöhästymisiä, mutta rankaisee niitä, joilla ei ole teknologiaa. Bussiyhtiön tiedottaja sanoi, että noin 15 000 matkustajaa käyttää sovellusta jo nyt, ja sen tutkimus osoitti, että jos kaikki matkustajat käyttäisivät sovellusta, nousuajat nopeutuisivat 75 prosenttia. Hän sanoi, että yhtiö luottaa siihen, että lippujen hintojen jäädyttäminen sovelluksessa kannustaisi useampia asiakkaita maksamaan tällä tavalla. TravelWatch NorthWestin John Moorhouse sanoi, että vaikka hän ymmärtää, että se on "kannustin käyttää sovellusta, monilla ei ole internetiä ja he luottavat siihen, että ostavat [liput] bussista". Hänen mukaansa se oli myös "valitettavaa" niiden 22 prosentin matkustajien kannalta, jotka eivät matkusta älypuhelimen kanssa. Suurimmassa osassa yksittäisiä bussilippuja on 10 pennin korotus 2. tammikuuta alkaen.</w:t>
      </w:r>
    </w:p>
    <w:p>
      <w:r>
        <w:rPr>
          <w:b/>
        </w:rPr>
        <w:t xml:space="preserve">Yhteenveto</w:t>
      </w:r>
    </w:p>
    <w:p>
      <w:r>
        <w:t xml:space="preserve">Joistakin Greater Manchesterin busseista lippuja ostavat matkustajat joutuvat maksamaan enemmän kuin älypuhelinsovellusta käyttävät matkustajat.</w:t>
      </w:r>
    </w:p>
    <w:p>
      <w:r>
        <w:rPr>
          <w:b/>
          <w:u w:val="single"/>
        </w:rPr>
        <w:t xml:space="preserve">Asiakirjan numero 27332</w:t>
      </w:r>
    </w:p>
    <w:p>
      <w:r>
        <w:t xml:space="preserve">Lindsay Lohan näyttelee Elizabeth Tayloria tv-elokuvassa</w:t>
      </w:r>
    </w:p>
    <w:p>
      <w:r>
        <w:t xml:space="preserve">Del CrookesNewsbeat-toimittaja Liz &amp; Dick -niminen hanke perustuu tarinaan hänen romanssistaan ja kahdesta avioliitostaan walesilaisen näyttelijän Richard Burtonin kanssa. Brittinäyttelijä kuoli 79-vuotiaana viime vuoden maaliskuussa. "Olen aina ihaillut ja kunnioittanut valtavasti Elizabeth Tayloria", Lindsay Lohan sanoi lausunnossaan. "Hän ei ollut vain uskomaton näyttelijä, vaan myös uskomaton nainen." Mean Girls -elokuvasta tunnetuksi tullut näyttelijä vuoti uutisen roolistaan viime kuussa haastattelussa ja julkaisi Twitterissä kuvan itsestään Tayloriksi pukeutuneena. Lohan esiintyi hiljattain yhdysvaltalaisessa komediaohjelmassa Saturday Night Live ja sai vierailevan roolin Glee-sarjassa. 25-vuotias vapautui viime kuussa viiden vuoden virallisesta ehdonalaisesta vankeusrangaistuksesta, joka johtui vuonna 2007 tapahtuneesta rattijuopumuksesta. Hän on yrittänyt viime aikoina muuttaa imagoaan oltuaan vankilassa, vieroituksessa ja oikeudessa. Elizabeth Taylor tapasi Burtonin vuoden 1963 Cleopatra-elokuvan kuvauksissa. He aloittivat intohimoisen rakkaussuhteen, joka nousi otsikoihin ympäri maailmaa. He menivät naimisiin ja erosivat vuosien varrella kahdesti.</w:t>
      </w:r>
    </w:p>
    <w:p>
      <w:r>
        <w:rPr>
          <w:b/>
        </w:rPr>
        <w:t xml:space="preserve">Yhteenveto</w:t>
      </w:r>
    </w:p>
    <w:p>
      <w:r>
        <w:t xml:space="preserve">Lindsay Lohan näyttelee Hollywood-näyttelijä Elizabeth Tayloria uudessa elokuvassa, joka kertoo hänen elämästään, on vahvistanut yhdysvaltalainen Lifetime Television.</w:t>
      </w:r>
    </w:p>
    <w:p>
      <w:r>
        <w:rPr>
          <w:b/>
          <w:u w:val="single"/>
        </w:rPr>
        <w:t xml:space="preserve">Asiakirjan numero 27333</w:t>
      </w:r>
    </w:p>
    <w:p>
      <w:r>
        <w:t xml:space="preserve">Whiston rave: Covid sakot annetaan poliisin hajottaessa laittoman tapahtuman</w:t>
      </w:r>
    </w:p>
    <w:p>
      <w:r>
        <w:t xml:space="preserve">Vihjeen perusteella toimineet poliisit antoivat kuusi rangaistusmääräystä ja takavarikoivat äänentoistolaitteita Whiston Woodsissa lähellä Cumber Lanea. Lisäksi takavarikoitiin veitsi ja epäiltyjä A-luokan huumeita. Merseysiden poliisin mukaan kyseessä oli "räikeä Covid-19-sääntöjen rikkominen", ja ihmiset olivat "asettaneet itsensä ja muut vaaraan". Poliisi yrittää nyt tunnistaa järjestäjät ja muut, jotka pakenivat, kun poliisi saapui paikalle varhain sunnuntaina. Ylikomisario Phil Mullally lisäsi: "Lisäksi paikalle jätettiin huomattava määrä roskia, mitä ei yksinkertaisesti voida hyväksyä. "Tämä ei ole ensimmäinen tämäntyyppinen tapaus, jonka olemme nähneet rajoitusten alkamisen jälkeen, ja haluan tehdä selväksi, että niitä ei suvaita", sanoi hän. "Jos olette tarpeeksi vastuuttomia ja ajattelemattomia järjestääksenne tai osallistuaksenne tällaisiin tapahtumiin, teidän on syytä olla tietoisia siitä, että toimiin ryhdytään." Seuraa BBC North Westin toimintaa Facebookissa, Twitterissä ja Instagramissa. Voit myös lähettää juttuideoita osoitteeseen northwest.newsonline@bbc.co.uk Aiheeseen liittyvät Internet-linkit Merseysiden poliisi.</w:t>
      </w:r>
    </w:p>
    <w:p>
      <w:r>
        <w:rPr>
          <w:b/>
        </w:rPr>
        <w:t xml:space="preserve">Yhteenveto</w:t>
      </w:r>
    </w:p>
    <w:p>
      <w:r>
        <w:t xml:space="preserve">Poliisi hajotti Merseysiden metsässä järjestetyn laittoman rave-tapahtuman ja löysi sieltä 20 ihmistä ja äänentoistojärjestelmän.</w:t>
      </w:r>
    </w:p>
    <w:p>
      <w:r>
        <w:rPr>
          <w:b/>
          <w:u w:val="single"/>
        </w:rPr>
        <w:t xml:space="preserve">Asiakirjan numero 27334</w:t>
      </w:r>
    </w:p>
    <w:p>
      <w:r>
        <w:t xml:space="preserve">Rugeleyn entisen voimalaitoksen alueelle suunnitellaan asuntoja</w:t>
      </w:r>
    </w:p>
    <w:p>
      <w:r>
        <w:t xml:space="preserve">Staffordshiren Rugeleyssa sijaitseva hiilivoimalat suljettiin vuonna 2016, jolloin 150 työpaikkaa menetettiin. Omistaja Engie on suunnitellut, että 139 hehtaarin alueelle rakennetaan taloja ja liikerakennuksia. Energiayhtiö kertoi, että se odottaa voivansa käyttää asunnoissa kokonaan uusiutuvaa energiaa, josta 50 prosenttia voitaisiin tuottaa paikan päällä. Paikallisen demokratiapalvelun mukaan voimalaitoksen ja sen jäähdytystornien purkamiseen on äskettäin myönnetty rakennuslupa. Suunnitelmien esittelyä varten järjestetään 30. marraskuuta alkaen joukko yhteisötilaisuuksia. Valtuutettu Mike Sutherland kuvaili hanketta "yhdeksi jännittävimmistä" piirineuvoston käsiteltävänä olevista hankkeista.</w:t>
      </w:r>
    </w:p>
    <w:p>
      <w:r>
        <w:rPr>
          <w:b/>
        </w:rPr>
        <w:t xml:space="preserve">Yhteenveto</w:t>
      </w:r>
    </w:p>
    <w:p>
      <w:r>
        <w:t xml:space="preserve">Entisen voimalaitoksen paikalle on suunniteltu yli 2 000 asunnon rakentamista.</w:t>
      </w:r>
    </w:p>
    <w:p>
      <w:r>
        <w:rPr>
          <w:b/>
          <w:u w:val="single"/>
        </w:rPr>
        <w:t xml:space="preserve">Asiakirjan numero 27335</w:t>
      </w:r>
    </w:p>
    <w:p>
      <w:r>
        <w:t xml:space="preserve">Selarin kaivoksen, Glynneathin kaivoksen sulkeminen pois käytöstä "yllättäen".</w:t>
      </w:r>
    </w:p>
    <w:p>
      <w:r>
        <w:t xml:space="preserve">Celtic Energy sulkee Glynneathin lähellä sijaitsevan Selarin tuotantolaitoksen ensi maaliskuussa ja vetoaa hiilen maailmanmarkkinahinnan 40 prosentin laskuun. Se sanoi, ettei se pysty pitämään laitosta toiminnassa yhdessä Nant Helenin ja pian laajennettavan East Pitin kanssa. Glynneathin kunnanvaltuutettu Eddie Jones kutsui siirtoa jälleen yhdeksi iskuksi alueelle. "Se oli täysin odottamatonta ja tuli yllättäen", hän sanoi BBC Walesille. "Olen pahoillani niiden ihmisten puolesta, jotka menettävät työpaikkansa, koska tällä hetkellä täällä ei ole mitään. "Tämä on toinen iso isku, jonka olemme kokeneet - Aberpergwmin kaivos suljettiin ja nyt tämä. Se on todella, todella isku kyläämme." Osa työpaikoista voi siirtyä Nant Heleniin ja East Pitiin, mutta suurimman osan henkilökunnasta odotetaan irtisanoutuvan vapaaehtoisesti. Celtic Energyn toimitusjohtaja Will Watson sanoi, että yritys "pahoittelee sulkemisen vaikutuksia".</w:t>
      </w:r>
    </w:p>
    <w:p>
      <w:r>
        <w:rPr>
          <w:b/>
        </w:rPr>
        <w:t xml:space="preserve">Yhteenveto</w:t>
      </w:r>
    </w:p>
    <w:p>
      <w:r>
        <w:t xml:space="preserve">Paikallinen valtuutettu on sanonut, että päätös lopettaa Neath Valleyn kaivoksen toiminta ja menettää 70 työpaikkaa tuli yllättäen.</w:t>
      </w:r>
    </w:p>
    <w:p>
      <w:r>
        <w:rPr>
          <w:b/>
          <w:u w:val="single"/>
        </w:rPr>
        <w:t xml:space="preserve">Asiakirjan numero 27336</w:t>
      </w:r>
    </w:p>
    <w:p>
      <w:r>
        <w:t xml:space="preserve">Mike Hill: Hill: Labour tutkii väitteen seksuaalisesta ahdistelusta</w:t>
      </w:r>
    </w:p>
    <w:p>
      <w:r>
        <w:t xml:space="preserve">Mike Hill on ollut Hartlepoolin kansanedustaja vuoden 2017 ennenaikaisista vaaleista lähtien. Labour vahvisti tutkivansa syytettä seksuaalisesta häirinnästä, mutta kieltäytyi menemästä yksityiskohtiin. Hill, 56, sanoi "torjuvansa syytökset täysin" ja tekevänsä yhteistyötä tutkinnassa. Työväenpuolueen tiedottaja sanoi: "Työväenpuolue suhtautuu erittäin vakavasti kaikkiin seksuaalista häirintää koskeviin valituksiin, jotka tutkitaan perusteellisesti ja joihin ryhdytään asianmukaisin kurinpitotoimin puolueen sääntöjen ja menettelyjen mukaisesti. "Haluamme määrätietoisesti haastaa ja kumota seksuaalisen häirinnän ja naisvihamielisyyden politiikassa ja koko yhteiskunnassa." Puolueen mukaan sillä on seksuaalista häirintää koskevia väitteitä varten oma neuvontapuhelin. Se sanoi, ettei se voi kommentoida yksittäisiä valituksia. Entinen ammattiyhdistysedustaja Hill sanoi, että hänen Hartlepoolissa sijaitseva toimistonsa on edelleen avoinna ja toimii normaalisti kaikkia tapauksia tai vaalipiirin asioita varten. Aiheeseen liittyvät Internet-linkit Työväenpuolue</w:t>
      </w:r>
    </w:p>
    <w:p>
      <w:r>
        <w:rPr>
          <w:b/>
        </w:rPr>
        <w:t xml:space="preserve">Yhteenveto</w:t>
      </w:r>
    </w:p>
    <w:p>
      <w:r>
        <w:t xml:space="preserve">Koillisen työväenpuolueen kansanedustajalta on peruttu ruoska ja hänen puolueen jäsenyytensä on keskeytetty seksuaalista häirintää koskevan syytöksen jälkeen.</w:t>
      </w:r>
    </w:p>
    <w:p>
      <w:r>
        <w:rPr>
          <w:b/>
          <w:u w:val="single"/>
        </w:rPr>
        <w:t xml:space="preserve">Asiakirjan numero 27337</w:t>
      </w:r>
    </w:p>
    <w:p>
      <w:r>
        <w:t xml:space="preserve">Kolmekymmentäkaksi miestä syytettynä kahdeksan tytön seksuaalisesta hyväksikäytöstä</w:t>
      </w:r>
    </w:p>
    <w:p>
      <w:r>
        <w:t xml:space="preserve">Useimpia miehiä, jotka ovat suurelta osin Kirkleesin alueelta, syytetään raiskausrikoksista, joiden väitetään tapahtuneen vuosina 1999-2012. Poliisin mukaan tytöt olivat tuolloin 13-16-vuotiaita, ja joitakin uhreja käytettiin hyväksi heidän ollessaan nuoria aikuisia. Väitetyt rikokset tapahtuivat Kirkleesin, Bradfordin ja Wakefieldin osissa. Lue lisää uutisia eri puolilta Länsi-Yorkshirea Poliisi kertoi, että miehiä vastaan on nostettu syytteet osana Tourway-operaatiota, jossa tutkitaan lasten seksuaalista hyväksikäyttöä muualla kuin viime aikoina Länsi-Yorkshiren osissa. Heidän on määrä esiintyä Kirkleesin tuomaristuomioistuimessa 11. ja 14. joulukuuta. Seuraa BBC Yorkshirea Facebookissa, Twitterissä ja Instagramissa. Lähetä juttuideoita osoitteeseen yorkslincs.news@bbc.co.uk tai lähetä video tästä.</w:t>
      </w:r>
    </w:p>
    <w:p>
      <w:r>
        <w:rPr>
          <w:b/>
        </w:rPr>
        <w:t xml:space="preserve">Yhteenveto</w:t>
      </w:r>
    </w:p>
    <w:p>
      <w:r>
        <w:t xml:space="preserve">Kolmekymmentäkaksi miestä on saanut syytteen seksuaalirikoksista, jotka liittyvät kahdeksan tytön hyväksikäyttöön.</w:t>
      </w:r>
    </w:p>
    <w:p>
      <w:r>
        <w:rPr>
          <w:b/>
          <w:u w:val="single"/>
        </w:rPr>
        <w:t xml:space="preserve">Asiakirjan numero 27338</w:t>
      </w:r>
    </w:p>
    <w:p>
      <w:r>
        <w:t xml:space="preserve">Täysin: Liberaalidemokraattien vuoden 2016 konferenssin esityslista</w:t>
      </w:r>
    </w:p>
    <w:p>
      <w:r>
        <w:t xml:space="preserve">Lauantai 17. syyskuuta 14.50-15.15 Konferenssin avaus: Baroness Brinton, Lib Dem -puolueen puheenjohtaja 10.35-12.05 Keskustelu: Turvallinen ja vapaa 12.05-12.50 Keskustelu: An End to Homelessness 13.00-14.30 Neuvotteluistunnot: ydinaseet, seksityö 14.40-15.25 Keskustelu: Korruption ja yritysrikollisuuden torjunta 15.25-15.45 Puhe: Norman Lamb, entinen hoivaministeri 15.45-16.30 Keskustelu: Sunnuntai 18. syyskuuta 09.00-09.45 Keskustelu: Rasismin torjunta 09.45-11.05 Keskustelu: Mahdollisuus menestyä, voima muuttua 11.05-11.25 Puhe: Alistair Carmichael, entinen Skotlannin ulkoministeri 11.25-12.05 Yhdistyneen kuningaskunnan ja Euroopan tutkimusyhteistyö ja Erasmus 12.05-12.50 Kysymyksiä ja vastauksia koulutuksesta 14.50-15.10 Puhe: Kirsty Williams, entinen Walesin liberaalidemokraattien johtaja 15.10-15.55 Kysely- ja vastaustunti liberaalidemokraattien johtajan Tim Farronin kanssa 15.55-16.40 Keskustelu: Maanantai 19. syyskuuta 09.00-09.30 Hätäesitys tai ajankohtainen aihe 09.30-11.00 Keskustelu: Eurooppa 11.00-11.20 Puhe: Baroness Kramer, Lib Dem -demokraattien valtiovarainministeriön edustaja 14.10-14.55 Keskustelu: Investointi vihreään talouteen 14.55-15.15 Puhe: Willie Rennie, Skotlannin liberaalidemokraattien johtaja 15.15-16.45 Keskustelu: Turvaverkon parantaminen 16.45-17.00 Raportit: Diversity Engagement Group, Campaign for Gender Balance 17.00-18.00 Perustuslakiin tehtävät muutokset: Monimuotoisuuskiintiöt Tiistai 20. syyskuuta 09.00-09.45 Kiireellinen esitys tai ajankohtainen asia 10.50-11.30 Mietintö: Parlamentaarinen ryhmä 11.30-11.50 Puhe: Baroness Brinton, Lib Dem -puolueen puheenjohtaja 11.50-12.50 Poliittinen esitys: Tulevaisuuden liikenne 14.10-15.30 Puhe: Tim Farron, Lib Dem -demokraattien johtaja</w:t>
      </w:r>
    </w:p>
    <w:p>
      <w:r>
        <w:rPr>
          <w:b/>
        </w:rPr>
        <w:t xml:space="preserve">Yhteenveto</w:t>
      </w:r>
    </w:p>
    <w:p>
      <w:r>
        <w:t xml:space="preserve">Kun liberaalidemokraatit kokoontuvat Brightoniin vuoden 2016 konferenssiinsa, katsomme pääsalin kohokohtia, jotka huipentuvat johtaja Tim Farronin puheeseen tiistaina.</w:t>
      </w:r>
    </w:p>
    <w:p>
      <w:r>
        <w:rPr>
          <w:b/>
          <w:u w:val="single"/>
        </w:rPr>
        <w:t xml:space="preserve">Asiakirjan numero 27339</w:t>
      </w:r>
    </w:p>
    <w:p>
      <w:r>
        <w:t xml:space="preserve">"Kymmeniä" Mohammed Saleemin moskeijan murhajutussa</w:t>
      </w:r>
    </w:p>
    <w:p>
      <w:r>
        <w:t xml:space="preserve">Mohammed Saleemia puukotettiin sen jälkeen, kun hän oli poistunut Green Lane -moskeijasta Small Heathissa Birminghamissa 29. huhtikuuta. Tutkintaa johtava rikosylikomisario Mark Payne sanoi, että hän ei jätä "kiveäkään kääntämättä" murhaajan etsinnässä. Poliisi kertoi katsoneensa 62 kameran kuvamateriaalia ja ottaneensa tähän mennessä 167 todistajanlausuntoa. Crimestoppers on tarjonnut 10 000 punnan palkkion murhasta saaduista tiedoista, ja rahat maksetaan, kun syylliset on pidätetty ja tuomittu. Länsi-Midlandsin poliisin mukaan noin kello 22.30 BST tapahtuneen hyökkäyksen motiivi on edelleen epäselvä. Poliisit haluavat löytää miehen, joka on nähty valvontakamerakuvissa juoksemassa Wyndcliffe Roadia pitkin lähellä paikkaa, jossa Saleem murhattiin. Payne sanoi, että tutkinta on "poliisivoimien ensisijainen tehtävä", ja hän halusi vakuuttaa asukkaille, että poliisi tekee kaikkensa löytääkseen murhasta vastuussa olevat henkilöt. Hän lisäsi: "Emme lepää, ennen kuin Mohammed Saleemin tappaja tai tappajat ovat telkien takana." Hän lisäsi: "Emme lepää, ennen kuin Mohammed Saleemin tappaja tai tappajat ovat telkien takana."</w:t>
      </w:r>
    </w:p>
    <w:p>
      <w:r>
        <w:rPr>
          <w:b/>
        </w:rPr>
        <w:t xml:space="preserve">Yhteenveto</w:t>
      </w:r>
    </w:p>
    <w:p>
      <w:r>
        <w:t xml:space="preserve">Yli 100 poliisia ja henkilökuntaa etsii yhä 75-vuotiaan miehen tappajaa, joka joutui hyökkäyksen kohteeksi matkalla kotiin iltarukouksesta.</w:t>
      </w:r>
    </w:p>
    <w:p>
      <w:r>
        <w:rPr>
          <w:b/>
          <w:u w:val="single"/>
        </w:rPr>
        <w:t xml:space="preserve">Asiakirjan numero 27340</w:t>
      </w:r>
    </w:p>
    <w:p>
      <w:r>
        <w:t xml:space="preserve">Row2Recovery entiset sotilaat valmistautuvat Atlantin soutuun</w:t>
      </w:r>
    </w:p>
    <w:p>
      <w:r>
        <w:t xml:space="preserve">Cayle Roycen johtamat veteraanit osallistuvat Talisker Whisky Atlantic Challengeen myöhemmin tänä vuonna. Dartmouthista Devonista kotoisin oleva sotilas Royce, 29, sai Afganistanissa vakavia vammoja, joiden vuoksi hän oli useita kuukausia koomassa. Hänen lisäkseen mukana ovat Paddy Gallagher Cambridgeshirestä, Nigel Rogof Herefordista ja Lee Spencer Devonista. "Kuusikymmentä prosenttia soutamisesta on jalkatyötä. Siinä mielessä meidän on tehtävä vähän kovemmin töitä", Trooper Royce sanoi. Row2Recovery-joukkue kilpailee noin 16 muuta joukkuetta vastaan kilpailussa, jonka on määrä alkaa joulukuussa La Gomeralta Kanariansaarilta ja päättyä noin kuusi viikkoa myöhemmin Antiguaan. Trooper Royce sanoi: "Amputaatioiden ei pitäisi vaikuttaa meihin liikaa. "Uskon, että olemme edelleen kilpailukykyisiä. "Meriolosuhteet sanelevat paljon siitä, miten kisa etenee, joten uskon, että siitä tulee jännittävä haaste, ja uskon, että muut miehistöt saavat hieman kilpailua." Hänen lisäkseen mukana ovat mm:</w:t>
      </w:r>
    </w:p>
    <w:p>
      <w:r>
        <w:rPr>
          <w:b/>
        </w:rPr>
        <w:t xml:space="preserve">Yhteenveto</w:t>
      </w:r>
    </w:p>
    <w:p>
      <w:r>
        <w:t xml:space="preserve">Neljä entistä sotilasta harjoittelee, jotta heistä tulisi ensimmäinen Atlantin yli soutava amputoitujen joukkue, jonka uskotaan soutavan Atlantin yli.</w:t>
      </w:r>
    </w:p>
    <w:p>
      <w:r>
        <w:rPr>
          <w:b/>
          <w:u w:val="single"/>
        </w:rPr>
        <w:t xml:space="preserve">Asiakirjan numero 27341</w:t>
      </w:r>
    </w:p>
    <w:p>
      <w:r>
        <w:t xml:space="preserve">Haitin uusi "konsensus"-hallitus vannoi virkavalansa</w:t>
      </w:r>
    </w:p>
    <w:p>
      <w:r>
        <w:t xml:space="preserve">Presidentti Michel Martelly kehui uuden hallituksen "moniarvoisuutta" ja sanoi, että se oli opposition "hyvän tahdon" ansiota. Hän oli hallinnut hallitusta asetuksella viime tiistaista lähtien, jolloin parlamentti hajotettiin. Oppositiojohtajat ovat kuitenkin syyttäneet presidenttiä siitä, että hän ei ole onnistunut konsensushallituksen muodostamisessa. Haitin uutta hallitusta johtaa pääministeri Evans Paul, Port-au-Princen entinen pormestari, joka epäonnistui vuoden 2006 presidentinvaaleissa, joissa hän sai vain 2,5 prosenttia äänistä. Uusien ministerien joukossa on kuusi edellisen hallituksen jäsentä, muun muassa ulko-, terveys- ja puolustusministerit. Uudessa kokoonpanossa on myös presidentin liittolaisia, jotka on nimitetty keskeisiin tehtäviin, kuten suunnitteluministeri Yves Germain Joseph ja yleisen turvallisuuden ministeri Carel Alexandre. Presidentti Martelly on ollut vallassa vuodesta 2011, ja hän on luvannut olla muuttamatta perustuslakia pyrkiäkseen toiselle kaudelle. Hänen vastustajansa syyttävät häntä siitä, että hän käyttää tämänhetkistä kriisiä edistääkseen omaa ehdokkaansa hänen seuraajakseen myöhemmin tänä vuonna pidettävissä vaaleissa. Haiti on edelleen vahvasti riippuvainen Yhdysvaltojen taloudellisesta avusta. Se on läntisen pallonpuoliskon köyhin valtio, ja se toipuu yhä tammikuussa 2010 tapahtuneesta tuhoisasta maanjäristyksestä, jossa suuri osa pääkaupungista tuhoutui.</w:t>
      </w:r>
    </w:p>
    <w:p>
      <w:r>
        <w:rPr>
          <w:b/>
        </w:rPr>
        <w:t xml:space="preserve">Yhteenveto</w:t>
      </w:r>
    </w:p>
    <w:p>
      <w:r>
        <w:t xml:space="preserve">Haitin 20 ministeriä ja 12 valtiosihteeriä ovat vannoneet virkavalansa pääkaupungin Port-au-Princen kansallispalatsissa.</w:t>
      </w:r>
    </w:p>
    <w:p>
      <w:r>
        <w:rPr>
          <w:b/>
          <w:u w:val="single"/>
        </w:rPr>
        <w:t xml:space="preserve">Asiakirjan numero 27342</w:t>
      </w:r>
    </w:p>
    <w:p>
      <w:r>
        <w:t xml:space="preserve">Kolme teini-ikäistä puukotettiin matkalla juhliin Newcastle-under-Lymessä</w:t>
      </w:r>
    </w:p>
    <w:p>
      <w:r>
        <w:t xml:space="preserve">Kolmikkoa, jotka olivat iältään 17-19-vuotiaita, puukotettiin Ashfields New Roadilla, Newcastle-under-Lyme, noin kello 19:00 GMT perjantaina. Staffordshiren poliisi kertoi metsästävänsä 1,8 metriä pitkää, verkkareihin pukeutunutta miestä tapaukseen liittyen. Poliisi on lisännyt läsnäoloaan alueella tutkimusten jatkuessa. Poliisin mukaan joukko nuoria oli matkalla juhliin, kun parikymppinen mies liittyi seurueeseen ja alkoi riidellä ennen kuin hyökkäsi kolmen ihmisen kimppuun. Yhdenkään nuoren vammojen ei uskota olevan hengenvaarallisia. Paikalle lähetettiin ampuma-aseviranomaisia, ja myös poliisihelikopteri etsi miestä. Poliisien mukaan valkoinen mies pakeni paikalta. Miehellä uskotaan olevan parta ja hän puhui paikallisella aksentilla. Hänellä oli myös tumma pipo päässä ja hänellä oli mukanaan reppu tai laukku. Aiheeseen liittyvät Internet-linkit Staffordshiren poliisi</w:t>
      </w:r>
    </w:p>
    <w:p>
      <w:r>
        <w:rPr>
          <w:b/>
        </w:rPr>
        <w:t xml:space="preserve">Yhteenveto</w:t>
      </w:r>
    </w:p>
    <w:p>
      <w:r>
        <w:t xml:space="preserve">Kolme teiniä vietiin sairaalaan sen jälkeen, kun heitä oli puukotettu matkalla juhliin Staffordshiressä.</w:t>
      </w:r>
    </w:p>
    <w:p>
      <w:r>
        <w:rPr>
          <w:b/>
          <w:u w:val="single"/>
        </w:rPr>
        <w:t xml:space="preserve">Asiakirjan numero 27343</w:t>
      </w:r>
    </w:p>
    <w:p>
      <w:r>
        <w:t xml:space="preserve">Titanic-viulu esillä Belfastin kaupungintalolla</w:t>
      </w:r>
    </w:p>
    <w:p>
      <w:r>
        <w:t xml:space="preserve">Soitin kuului laivan orkesterin johtajalle Wallace Hartleylle, ja se löydettiin ullakolta Yorkshiresta seitsemän vuotta sitten. Viulu, joka on osa Titanicin muistoesineiden erikoisnäyttelyä, huutokaupataan vuoden lopussa. Esine on Belfastissa vain muutaman päivän. Wallace Hartley ja hänen orkesterinsa soittivat tunnetusti laivan upotessa vuonna 1912, ja he kuuluivat 1500 kuolonuhrin joukkoon. Vuonna 2006 viulun omistaja otti yhteyttä Wiltshiressä sijaitsevaan Titanic-huutokauppaan Henry Aldridge and Soniin, joka halusi myydä viulun. Huutokauppatalon tilaamat asiantuntijat vahvistivat, että viulu oli Hartleyn.</w:t>
      </w:r>
    </w:p>
    <w:p>
      <w:r>
        <w:rPr>
          <w:b/>
        </w:rPr>
        <w:t xml:space="preserve">Yhteenveto</w:t>
      </w:r>
    </w:p>
    <w:p>
      <w:r>
        <w:t xml:space="preserve">Belfastin kaupungintalossa on esillä viulu, jota soitettiin Titanicin uppoamisen aikana.</w:t>
      </w:r>
    </w:p>
    <w:p>
      <w:r>
        <w:rPr>
          <w:b/>
          <w:u w:val="single"/>
        </w:rPr>
        <w:t xml:space="preserve">Asiakirjan numero 27344</w:t>
      </w:r>
    </w:p>
    <w:p>
      <w:r>
        <w:t xml:space="preserve">"Alkuperäinen" cornish chough "tappoi kilpailevan linnun".</w:t>
      </w:r>
    </w:p>
    <w:p>
      <w:r>
        <w:t xml:space="preserve">Pariskunta oli kasvattanut 44 poikasta Lizardissa vuodesta 2001 lähtien. Uuden nuoremman linnun uskotaan "syrjäyttäneen ja luultavasti tappaneen vanhemman uroksen", sanoi RSPB:n Claire Mucklow. Hän lisäsi, että kilpailija oli adoptoinut vanhan uroksen poikaset, mikä saattaa olla lajille uutta. Mucklow sanoi, että normaalisti lintu yrittää tappaa poikaset, jotka eivät ole sen omia. Hän sanoi: "Naaras, joka on käyttänyt niin paljon aikaa ja energiaa uuteen poikueeseensa, on hyväksynyt tämän uuden uroksen, ja yhdessä ne ruokkivat kahta noin kahden viikon ikäistä poikastaan." Uusi lintu nähtiin säännöllisesti Lizardin parin kanssa, hän lisäsi. "Aikakauden loppu" Varislinnut kuuluvat varislintujen heimoon, ja niillä on punainen nokka ja jalat sekä kiihkeä, korkea "chi-ow"-huuto, josta lintu on saanut nimensä. Laji oli ollut poissa Cornwallista 54 vuotta, mutta se palasi takaisin 12 vuotta sitten. Mucklow sanoi: Mucklow sanoi: "Tämä on aikakauden loppu ja hyvin erikoisen linnun menetys." Hän lisäsi, että monet alkuperäisen parin poikasista olivat myös lähteneet pesimään, mikä "varmisti kurjen tulevaisuuden Cornwallissa". Chough kuuluu Cornwallin viralliseen vaakunaan, ja maakunnassa asuu tällä hetkellä noin 35 lintua.</w:t>
      </w:r>
    </w:p>
    <w:p>
      <w:r>
        <w:rPr>
          <w:b/>
        </w:rPr>
        <w:t xml:space="preserve">Yhteenveto</w:t>
      </w:r>
    </w:p>
    <w:p>
      <w:r>
        <w:t xml:space="preserve">RSPB:n mukaan kilpailevan linnun uskotaan tappaneen uroslinnun, joka on yksi alkuperäisestä parista, joka palasi Cornwalliin yli 50 vuoden tauon jälkeen.</w:t>
      </w:r>
    </w:p>
    <w:p>
      <w:r>
        <w:rPr>
          <w:b/>
          <w:u w:val="single"/>
        </w:rPr>
        <w:t xml:space="preserve">Asiakirjan numero 27345</w:t>
      </w:r>
    </w:p>
    <w:p>
      <w:r>
        <w:t xml:space="preserve">Maidon hinnat: Michelle O'Neill "odottaa, että huolenaiheiden ratkaisemiseksi tehdään kaikki mahdollinen".</w:t>
      </w:r>
    </w:p>
    <w:p>
      <w:r>
        <w:t xml:space="preserve">O'Neill puhui tiistaina Belfastissa pidetyn kokouksen jälkeen. Siihen osallistuivat Ulsterin maanviljelijöiden liitto (UFU), Pohjois-Irlannin maataloustuottajien liitto (NIAPA), pankit ja maidonjalostajat. O'Neill sanoi, että tarvitaan "yhteistyöhön perustuvaa lähestymistapaa". Hän korosti, että "vaikeuksissa olevien maidontuottajien tukeminen on asetettava etusijalle". "Ymmärrän viljelijöiden turhautumisen nykytilanteeseen ja uskon, että jokaisella on oikeus rauhanomaiseen mielenilmaukseen lain puitteissa, mutta olen vakuuttunut siitä, että voimme ratkaista nämä haasteet paremmin, jos teemme yhteistyötä", hän lisäsi. "Tämä tarkoittaa, että tuottajat, jalostajat, pankit ja kaikki poliitikot, ei vain täällä vaan myös Westminsterissä ja Euroopassa, tekevät kukin oman osuutensa. "Siksi kutsuin maitoalan edustajat ja pankit tapaamaan minua. "Heidän päättäväisyytensä ja sitoutumisensa työskentelyyn tämän vakavan laskusuhdanteen aikana on rohkaissut minua." O'Neill sanoi, että hän "rohkaisee paikallisia pankkejamme olemaan mahdollisimman joustavia ja ymmärtäväisiä". Hän sanoi, että EU:n on ryhdyttävä toimiin interventiohintakynnysten nostamiseksi ja että hän aikoo määrätietoisesti korostaa asiaa Brysselissä ja Lontoossa. Pohjois-Irlannin vähittäiskauppiaat ovat puolustaneet supermarkettien maidon hinnoittelupolitiikkaa maanviljelijöiden protestoitua siitä, mitä he saavat tuotteestaan. Maanviljelijät saartoivat torstaina kaksi kauppaa Londonderryn kreivikunnassa ja tyhjensivät perjantaina maidon hyllyistä Asdan myymälässä Tyronen kreivikunnassa. He järjestivät mielenosoituksia myös kolmessa supermarketissa Colerainen kaupungissa Londonderryn kreivikunnassa maanantai-iltana.</w:t>
      </w:r>
    </w:p>
    <w:p>
      <w:r>
        <w:rPr>
          <w:b/>
        </w:rPr>
        <w:t xml:space="preserve">Yhteenveto</w:t>
      </w:r>
    </w:p>
    <w:p>
      <w:r>
        <w:t xml:space="preserve">Maatalousministeri Michelle O'Neill on sanonut odottavansa, että kaikki mahdollinen tehdään niiden Pohjois-Irlannin viljelijöiden huolenaiheiden ratkaisemiseksi, joita maidon hinnan lasku koskee.</w:t>
      </w:r>
    </w:p>
    <w:p>
      <w:r>
        <w:rPr>
          <w:b/>
          <w:u w:val="single"/>
        </w:rPr>
        <w:t xml:space="preserve">Asiakirjan numero 27346</w:t>
      </w:r>
    </w:p>
    <w:p>
      <w:r>
        <w:t xml:space="preserve">Burslemin kuolemantapausten tutkinnassa nimetyt miehet</w:t>
      </w:r>
    </w:p>
    <w:p>
      <w:r>
        <w:t xml:space="preserve">Robert Goodwin, 57, löydettiin 11. lokakuuta Burslemissa, Stoke-on-Trentissä sijaitsevan pienviljelmän läheltä. Nathan Bates, 19, löydettiin läheisestä talosta. Batesin kuolemaa käsitellään murhana, kun taas Staffordshiren poliisin mukaan Goodwinin kuolema on selittämätön. BBC:n tietojen mukaan Goodwin on Batesin äidin entinen kumppani. Poliisi on vahvistanut, että kuolemat liittyvät toisiinsa. Kuolemanjälkeisten testien tuloksia analysoidaan parhaillaan. Goodwin löydettiin läheltä Leonora Streetillä sijaitsevaa pienviljelyaluetta noin kello 13.20 BST. Poliisit löysivät Batesin ruumiin Barnfield Roadilla sijaitsevasta talosta noin kello 15.30 BST, poliisi kertoi. Poliisit jatkavat etsintöjä Grange Parkissa, ja kaikkia, joilla on tietoa, pyydetään ottamaan yhteyttä poliisiin.</w:t>
      </w:r>
    </w:p>
    <w:p>
      <w:r>
        <w:rPr>
          <w:b/>
        </w:rPr>
        <w:t xml:space="preserve">Yhteenveto</w:t>
      </w:r>
    </w:p>
    <w:p>
      <w:r>
        <w:t xml:space="preserve">Poliisi on nimennyt kaksi miestä, jotka löydettiin kuolleina alle puolen kilometrin päästä toisistaan samana iltapäivänä.</w:t>
      </w:r>
    </w:p>
    <w:p>
      <w:r>
        <w:rPr>
          <w:b/>
          <w:u w:val="single"/>
        </w:rPr>
        <w:t xml:space="preserve">Asiakirjan numero 27347</w:t>
      </w:r>
    </w:p>
    <w:p>
      <w:r>
        <w:t xml:space="preserve">Covid: Benidorm-näyttelijä Asa Elliot ryhtyy supermarketin jakajaksi</w:t>
      </w:r>
    </w:p>
    <w:p>
      <w:r>
        <w:t xml:space="preserve">Hullissa asuva Asa Elliot on aiemmin näytellyt kabareelaulajaa ITV:n komediasarjassa Benidorm. Hän kertoi joutuneensa etsimään uusia tapoja maksaa laskut sen jälkeen, kun hänen risteilyalus- ja näyttelijätyönsä "pysähtyivät" maaliskuussa. Hän kirjoitti Twitterissä: "Hän ei ole vielä valmis: "Mikä ero vuodessa onkaan." Manchesterista kotoisin oleva viihdetaiteilija näytteli 13 jaksossa tv-sarjaa vuosina 2010-2014 sekä kiertävässä teatterituotannossa Benidorm Live. Elliot kertoi, että asiakkaat olivat jo tunnistaneet hänet työssään, kun hän oli toimittanut ostoksensa. "Olen kohdannut vain muutamia Benidorm-faneja. Toissa viikolla toimitin tavaraa eräälle naiselle Hornseassa, ja hän oli hyvin tähti-ihastunut." Hän kertoi. Hän kuvaili taukoa viihdeteollisuudesta väliaikaiseksi harhautukseksi ja sanoi toivovansa aloittavansa uransa uudelleen myöhemmin tänä vuonna. "Minulla on töitä luvassa maaliskuusta alkaen. Muutama keikka siellä täällä ja muutama risteily kesäkuusta eteenpäin. "Emme kuitenkaan vielä tiedä, toteutuvatko ne, joten pidämme kaikki peukkuja ja yritämme pysyä positiivisina", hän sanoi. Seuraa BBC East Yorkshire ja Lincolnshire Facebookissa, Twitterissä ja Instagramissa. Lähetä juttuideoita osoitteeseen yorkslincs.news@bbc.co.uk.</w:t>
      </w:r>
    </w:p>
    <w:p>
      <w:r>
        <w:rPr>
          <w:b/>
        </w:rPr>
        <w:t xml:space="preserve">Yhteenveto</w:t>
      </w:r>
    </w:p>
    <w:p>
      <w:r>
        <w:t xml:space="preserve">Tv-näyttelijä on ryhtynyt Asdan jakelukuljettajaksi sen jälkeen, kun koronaviruspandemia oli katkaissut hänen viihdeuransa.</w:t>
      </w:r>
    </w:p>
    <w:p>
      <w:r>
        <w:rPr>
          <w:b/>
          <w:u w:val="single"/>
        </w:rPr>
        <w:t xml:space="preserve">Asiakirjan numero 27348</w:t>
      </w:r>
    </w:p>
    <w:p>
      <w:r>
        <w:t xml:space="preserve">Cowesin "kelluvan sillan" matkat ovat hitaampia.</w:t>
      </w:r>
    </w:p>
    <w:p>
      <w:r>
        <w:t xml:space="preserve">Ajoneuvot ja jalankulkijat nousevat ja poistuvat Cowesin lautalta nyt erikseen merenkulku- ja rannikkovartioviraston (MCA) ohjeiden mukaisesti. Isle of Wight Councilin mukaan uudet menettelyt ovat vastaus asukkaan valitukseen. Kaupunginvaltuutettu Shirley Smart sanoi, että "aluksi palvelu on hitaampaa". Alun perin matkustajat ja ajoneuvot nousivat niin sanotulle "kelluvalle sillalle" tai poistuivat siitä samanaikaisesti. Taloudesta ja matkailusta vastaava jäsen Smart sanoi, että neuvostolla oli jo käytössä toimenpiteitä, joilla valvottiin, miten matkustajat ja ajoneuvot poistuivat ketjulautalta tai nousivat siihen "turvallisella tavalla". Se kuitenkin "reagoi" MCA:n suosituksiin "tämän valituksen jälkeen". Hän lisäsi: "Tämä voi aluksi johtaa palvelun hidastumiseen, kun toimenpiteet otetaan käyttöön ja asiakkaamme tottuvat muutoksiin." Hän lisäsi: "Tämä voi aluksi johtaa palvelun hidastumiseen, kun toimenpiteet otetaan käyttöön ja asiakkaamme tottuvat muutoksiin." Palvelu on ollut toiminnassa vuodesta 1859 lähtien.</w:t>
      </w:r>
    </w:p>
    <w:p>
      <w:r>
        <w:rPr>
          <w:b/>
        </w:rPr>
        <w:t xml:space="preserve">Yhteenveto</w:t>
      </w:r>
    </w:p>
    <w:p>
      <w:r>
        <w:t xml:space="preserve">Wightin saarella sijaitsevaa ketjulauttaa käyttäviä matkustajia on varoitettu, että ylitysajat pitenevät uusien turvatoimien vuoksi.</w:t>
      </w:r>
    </w:p>
    <w:p>
      <w:r>
        <w:rPr>
          <w:b/>
          <w:u w:val="single"/>
        </w:rPr>
        <w:t xml:space="preserve">Asiakirjan numero 27349</w:t>
      </w:r>
    </w:p>
    <w:p>
      <w:r>
        <w:t xml:space="preserve">Borat-hymni tyrmistyttää Kazakstanin kultamitalistin Kuwaitissa</w:t>
      </w:r>
    </w:p>
    <w:p>
      <w:r>
        <w:t xml:space="preserve">Joukkue pyysi anteeksi, ja mitaliseremonia uusittiin myöhemmin. Joukkueen valmentaja kertoi kazakstanilaisille tiedotusvälineille, että järjestäjät olivat vahingossa ladanneet parodian internetistä. Kappaleen oli tuottanut brittikoomikko Sacha Baron Cohen elokuvaa varten, joka esittää kazakstanilaiset takapajuisina ja kiihkoilevina. YouTubessa julkaistussa kuvamateriaalissa torstain alkuperäisestä seremoniasta näkyy kultamitalisti Maria Dmitrienko kuuntelemassa hymniä ilman tunteita ja lopulta hymyilemässä sen päättyessä. Valmentaja Anvar Yunusmetov kertoi kazakstanilaiselle uutistoimisto Tengrinewsille, että turnauksen järjestäjät olivat myös ymmärtäneet Serbian kansallislaulun väärin. "Sitten tuli Maria Dmitrienkon vuoro", hän sanoi. "Hän nousi korokkeelle, ja he soittivat täysin erilaisen, Kazakstania loukkaavan hymnin." Pilailulaulussa ylistetään Kazakstanin ylivoimaista kaliumin vientiä ja sitä, että sillä on alueen puhtaimmat prostituoidut. Vuonna 2006 ilmestynyt elokuva Borat: Kulttuurisia oppeja Amerikasta tehdä hyötyjä Kazakstanin kunniakkaalle kansakunnalle seuraa Baron Cohenin hahmoa, toimittaja Borat Sagdijevia, tämän matkustaessa Yhdysvaltoihin ja tavoitellessa näyttelijä Pamela Andersonia. Elokuva närkästytti ihmisiä Kazakstanissa, ja lopulta se kiellettiin maassa. Hallitus myös uhkasi Baron Cohenia oikeustoimilla. Raporttien mukaan elokuva on kielletty myös Kuwaitissa.</w:t>
      </w:r>
    </w:p>
    <w:p>
      <w:r>
        <w:rPr>
          <w:b/>
        </w:rPr>
        <w:t xml:space="preserve">Yhteenveto</w:t>
      </w:r>
    </w:p>
    <w:p>
      <w:r>
        <w:t xml:space="preserve">Kazakstanin ampumaurheilujoukkue on ollut tyrmistynyt, kun Borat-elokuvan komediallinen kansallislaulu soitettiin Kuwaitissa järjestetyissä mestaruuskilpailuissa mitaliseremoniassa oikean kansallislaulun sijaan.</w:t>
      </w:r>
    </w:p>
    <w:p>
      <w:r>
        <w:rPr>
          <w:b/>
          <w:u w:val="single"/>
        </w:rPr>
        <w:t xml:space="preserve">Asiakirjan numero 27350</w:t>
      </w:r>
    </w:p>
    <w:p>
      <w:r>
        <w:t xml:space="preserve">Powysin Nantmelin CiW-peruskoulu suljetaan joulukuussa.</w:t>
      </w:r>
    </w:p>
    <w:p>
      <w:r>
        <w:t xml:space="preserve">Marraskuussa käynnistettiin vetoomus alle 50 oppilaan Nantmel Church in Wales -koulun pelastamiseksi, ja siihen saatiin yli 120 kirjallista vastausta. Llandridnod Wellsin lähellä sijaitsevan koulun sulkemisen odotetaan säästävän 54 000 puntaa vuodessa, sanotaan raportissa. Valtuutetut äänestivät torstaina koulun sulkemisesta 31. joulukuuta alkaen. Breconin ja Radnorshiren konservatiivinen kansanedustaja Chris Davies, joka tuki kampanjaa koulun pelastamiseksi, sanoi, että koulu oli korkeatasoinen ja että sillä oli suuri merkitys kylän ja kirkon elämässä. "Minulla on ollut henkilökohtaisesti ilo vierailla tässä koulussa, ja oli selvästi selvää, että lasten koulutus ja hyvinvointi olivat ensisijaisesti etusijalla ja yhteinen säie, joka kulki läpi oppituntien ja tapahtumien", hän sanoi.</w:t>
      </w:r>
    </w:p>
    <w:p>
      <w:r>
        <w:rPr>
          <w:b/>
        </w:rPr>
        <w:t xml:space="preserve">Yhteenveto</w:t>
      </w:r>
    </w:p>
    <w:p>
      <w:r>
        <w:t xml:space="preserve">Powysissa sijaitseva peruskoulu suljetaan vuoden lopussa valtuuston äänestyksen jälkeen.</w:t>
      </w:r>
    </w:p>
    <w:p>
      <w:r>
        <w:rPr>
          <w:b/>
          <w:u w:val="single"/>
        </w:rPr>
        <w:t xml:space="preserve">Asiakirjan numero 27351</w:t>
      </w:r>
    </w:p>
    <w:p>
      <w:r>
        <w:t xml:space="preserve">Työväenpuolue sulkee pois Lib Dem -koalition Aberdeenin kaupunginvaltuustossa</w:t>
      </w:r>
    </w:p>
    <w:p>
      <w:r>
        <w:t xml:space="preserve">Libidemokraattien tukemat suunnitelmat Don-joen yli rakennettavasta uudesta maantiesillasta osoittautuivat kiistakapulaksi näiden kahden ryhmän välisissä keskusteluissa. Työväenpuolueen ryhmänjohtaja Barney Crockett sanoi, ettei mitään muuta ole suljettu pois. Työväenpuolue sai viime viikon vaaleissa 17 paikkaa ennen SNP:tä, joka sai 15 paikkaa. Lib Demit saivat viisi ja konservatiivit kolme. Sillä välin Aberdeenshiren suurimman puolueen SNP:n ja heidän kollegojensa konservatiivien ja liberaalidemokraattien välillä käydään lisää keskusteluja. Myöskään Morayn uuden hallinnon perustamispyrkimyksissä ei ole vielä päästy ratkaisuun.</w:t>
      </w:r>
    </w:p>
    <w:p>
      <w:r>
        <w:rPr>
          <w:b/>
        </w:rPr>
        <w:t xml:space="preserve">Yhteenveto</w:t>
      </w:r>
    </w:p>
    <w:p>
      <w:r>
        <w:t xml:space="preserve">Aberdeenin kaupunginvaltuuston työväenpuolueen ryhmä on sulkenut pois koalition liberaalidemokraattien kanssa.</w:t>
      </w:r>
    </w:p>
    <w:p>
      <w:r>
        <w:rPr>
          <w:b/>
          <w:u w:val="single"/>
        </w:rPr>
        <w:t xml:space="preserve">Asiakirjan numero 27352</w:t>
      </w:r>
    </w:p>
    <w:p>
      <w:r>
        <w:t xml:space="preserve">"Tuhat" ihmistä ilmoittautuu Tower of Refuge -kävelylle</w:t>
      </w:r>
    </w:p>
    <w:p>
      <w:r>
        <w:t xml:space="preserve">Douglasin Conister Rockille vuonna 1832 rakennettu torni oli Royal National Lifeboat Institutionin perustajan Sir William Hillaryn idea. DDP:n Gill Anderson sanoi: "Tämä on harvinainen tilaisuus saada tietoa siitä, millainen rooli sillä on ollut ihmishenkien pelastamisessa." Opastetun kävelykierroksen odotetaan alkavan noin klo 17.45 BST 7. huhtikuuta. Anderson jatkoi: "Tower of Refuge on yksi Douglasin tunnetuimmista maamerkeistä. Se on ehkä myös yksi vaikeimmin saavutettavista. "Tämä tapahtuma tarjoaa ihmisille harvinaisen tilaisuuden kävellä turvallisesti ja valvotusti Conister Rockille, ja kaikki varat menevät RNLI:lle." Torni suunniteltiin suojaksi läheiselle riutalle haaksirikkoutuneiden alusten miehistöille. Sir William Hillary, joka käynnisti vuonna 1824 vetoomuksen, joka johti RNLI:n perustamiseen, oli Douglasin pelastusveneen miehistön jäsen.</w:t>
      </w:r>
    </w:p>
    <w:p>
      <w:r>
        <w:rPr>
          <w:b/>
        </w:rPr>
        <w:t xml:space="preserve">Yhteenveto</w:t>
      </w:r>
    </w:p>
    <w:p>
      <w:r>
        <w:t xml:space="preserve">Douglas Development Partnershipin (DDP) mukaan tuhat ihmistä on ilmoittautunut opastetulle kävelylle Tower of Refugeen RNLI:n hyväksi.</w:t>
      </w:r>
    </w:p>
    <w:p>
      <w:r>
        <w:rPr>
          <w:b/>
          <w:u w:val="single"/>
        </w:rPr>
        <w:t xml:space="preserve">Asiakirjan numero 27353</w:t>
      </w:r>
    </w:p>
    <w:p>
      <w:r>
        <w:t xml:space="preserve">Prinsessa Anne avaa Swindonin aivovammasairaalan</w:t>
      </w:r>
    </w:p>
    <w:p>
      <w:r>
        <w:t xml:space="preserve">Chalkdown Housea ylläpitää Brain Injury Rehabilitation Trust (BIRT) NHS:n lähetteellä. Prinsessa tapasi hyväntekeväisyysjärjestön varapuheenjohtajan Gabby Loganin, jonka veli kuoli kardiomyopatiaan. Hän tapasi myös henkilökuntaa ja potilaita, jotka ovat hoidossa ja kuntoutuksessa sairaalassa. BIRTin johtaja Susan Munroe sanoi: "Tämä kipeästi kaivattu itsenäinen sairaala on suuri voimavara lounaassa asuville aivovammoista kärsiville ihmisille. "Se varmistaa, että kuntoutus- ja tukipalvelujen koko kirjo on niiden saatavilla, jotka sitä tarvitsevat."</w:t>
      </w:r>
    </w:p>
    <w:p>
      <w:r>
        <w:rPr>
          <w:b/>
        </w:rPr>
        <w:t xml:space="preserve">Yhteenveto</w:t>
      </w:r>
    </w:p>
    <w:p>
      <w:r>
        <w:t xml:space="preserve">Prinsessa Anne on avannut Swindoniin 3,5 miljoonan punnan arvoisen 20 vuodepaikan sairaalan aivovammaisille.</w:t>
      </w:r>
    </w:p>
    <w:p>
      <w:r>
        <w:rPr>
          <w:b/>
          <w:u w:val="single"/>
        </w:rPr>
        <w:t xml:space="preserve">Asiakirjan numero 27354</w:t>
      </w:r>
    </w:p>
    <w:p>
      <w:r>
        <w:t xml:space="preserve">Sony ostaa Michael Jacksonin osuuden musiikkiyrityksestä pois</w:t>
      </w:r>
    </w:p>
    <w:p>
      <w:r>
        <w:t xml:space="preserve">Jackson omisti 50 prosentin osuuden Sony ATV Music Publishingista osana vuonna 1995 alkanutta liikekumppanuutta. Oston myötä Sony saa oikeudet noin kolmeen miljoonaan kappaleeseen, muun muassa Beatlesin, Bob Dylanin ja Taylor Swiftin teoksiin. Kauppa ei kuitenkaan sisällä Jacksonin master-äänitteitä. Hänen kuolinpesänsä säilyttää omistuksensa Mijac Musicissa, joka omistaa kaikki Jacksonin kirjoittamat kappaleet, sekä EMI Music Publishingissa. Sopimuksen kerrotaan auttavan vähentämään Jacksonin kuolinpesän jäljellä olevaa 250 miljoonan dollarin velkaa ja antavan edesmenneen muusikon kolmelle lapselle enemmän taloudellista liikkumavaraa. Jacksonin osuuden osto vahvistaa myös Sonyn Yhdysvaltain viihdeliiketoimintaa, johon kuuluu elokuvastudio ja musiikin äänitysyhtiö. "Viihdealan liiketoiminta on jo pitkään ollut keskeinen osa Sonya, ja se on tulevan kasvumme keskeinen moottori", Sonyn pääjohtaja Kazuo Hirai sanoi lausunnossaan. "Nämä liiketoiminnot edistävät menestystämme vielä vuosia." John Branca ja John McClain, Jacksonin kuolinpesän toimeenpanijat, sanoivat, että kauppa "vahvistaa entisestään Michaelin kaukonäköisyyttä ja nerokkuutta investoida musiikin julkaisemiseen". "Hänen ATV-kataloginsa, joka ostettiin vuonna 1985 41,5 miljoonan dollarin nettohankintahintaan, oli yhteisyrityksen kulmakivi, ja kuten tämän kaupan arvo osoittaa, sitä pidetään yhtenä musiikkihistorian älykkäimmistä sijoituksista."</w:t>
      </w:r>
    </w:p>
    <w:p>
      <w:r>
        <w:rPr>
          <w:b/>
        </w:rPr>
        <w:t xml:space="preserve">Yhteenveto</w:t>
      </w:r>
    </w:p>
    <w:p>
      <w:r>
        <w:t xml:space="preserve">Sony maksaa Michael Jacksonin kuolinpesälle 750 miljoonaa dollaria (526 miljoonaa puntaa) edesmenneen poptähden osuudesta yhteisessä musiikinjulkaisuyhtiössä, jota se ei vielä omista.</w:t>
      </w:r>
    </w:p>
    <w:p>
      <w:r>
        <w:rPr>
          <w:b/>
          <w:u w:val="single"/>
        </w:rPr>
        <w:t xml:space="preserve">Asiakirjan numero 27355</w:t>
      </w:r>
    </w:p>
    <w:p>
      <w:r>
        <w:t xml:space="preserve">Skegnessin spermavalaan poistaminen maksaa veronmaksajille 26 000 puntaa.</w:t>
      </w:r>
    </w:p>
    <w:p>
      <w:r>
        <w:t xml:space="preserve">Valaat löydettiin Lincolnshiren rannikolta - kaksi Gibraltar Pointista ja toinen läheisestä Skegnessistä. Eläinten poistaminen kesti yli kuusi tuntia, ja siihen osallistui 14 työntekijän ryhmä. East Lindseyn piirineuvoston mukaan ne vietiin pois ja "sulatettiin", eikä niitä lähetetty kaatopaikalle, kuten aiemmin ilmoitettiin. Viranomaisen James Gilbert sanoi, että 30 tonnia painavat eläimet vietiin renderointilaitokseen, jossa ruhot kierrätettiin. Hän sanoi, että operaatio toteutettiin "suurimmalla kunnioituksella" ja että se oli ollut "uskomattoman surullinen". "Skegnessin asukkaiden kanssa keskusteltuani olen sitä mieltä, että tämä on todella koskettanut yhteisöä", hän lisäsi. Siittiöiden uskotaan kuuluvan Norfolkin rannikolla havaittuun parveen. Ennen Skegnessin löytöä valas huuhtoutui rannalle Norfolkissa. Toinen valas löytyi myöhemmin Lincolnshiren Wainfleetin lähellä sijaitsevalta entiseltä pommitusalueelta.</w:t>
      </w:r>
    </w:p>
    <w:p>
      <w:r>
        <w:rPr>
          <w:b/>
        </w:rPr>
        <w:t xml:space="preserve">Yhteenveto</w:t>
      </w:r>
    </w:p>
    <w:p>
      <w:r>
        <w:t xml:space="preserve">Veronmaksajille maksettiin itärannikolle huuhtoutuneiden kolmen valaan ruhon hävittämisestä 26 000 puntaa, kuten on käynyt ilmi.</w:t>
      </w:r>
    </w:p>
    <w:p>
      <w:r>
        <w:rPr>
          <w:b/>
          <w:u w:val="single"/>
        </w:rPr>
        <w:t xml:space="preserve">Asiakirjan numero 27356</w:t>
      </w:r>
    </w:p>
    <w:p>
      <w:r>
        <w:t xml:space="preserve">Paige Chivers: Chivers: Poliisi sitoutunut löytämään tappajan</w:t>
      </w:r>
    </w:p>
    <w:p>
      <w:r>
        <w:t xml:space="preserve">Blackpoolin Bisphamista kotoisin oleva Paige Chivers katosi elokuussa 2007 15-vuotiaana perheensä kotona sattuneen riidan jälkeen. Poliisin mukaan hänestä ei ole sen jälkeen saatu vahvistettuja havaintoja eikä todisteita siitä, että hän olisi yhä elossa. Tutkintaa johtava ylikomisario Dermott Horrigan sanoi, että poliisi on "käyttänyt kaikki mahdolliset johtolangat", jotka liittyvät nyt 20-vuotiaaseen Paigeen. Hän sanoi: "Olemme edelleen sitoutuneet selvittämään totuuden siitä, mitä Paigelle on tapahtunut." Hän sanoi, ettei koskaan ole liian myöhäistä antaa uusia tietoja. Poliisin mukaan Paigen oli määrä periä huomattava rahasumma 18-vuotispäivänään äitinsä kuoleman jälkeen. Neljä ihmistä on aiemmin pidätetty epäiltynä Paigen murhasta, mutta kaikki on vapautettu ilman syytteitä.</w:t>
      </w:r>
    </w:p>
    <w:p>
      <w:r>
        <w:rPr>
          <w:b/>
        </w:rPr>
        <w:t xml:space="preserve">Yhteenveto</w:t>
      </w:r>
    </w:p>
    <w:p>
      <w:r>
        <w:t xml:space="preserve">Lancashiren poliisi on sanonut olevansa sitoutunut löytämään kadonneen teini-ikäisen murhaajan.</w:t>
      </w:r>
    </w:p>
    <w:p>
      <w:r>
        <w:rPr>
          <w:b/>
          <w:u w:val="single"/>
        </w:rPr>
        <w:t xml:space="preserve">Asiakirjan numero 27357</w:t>
      </w:r>
    </w:p>
    <w:p>
      <w:r>
        <w:t xml:space="preserve">Techniquest Wrexhamin tiedekeskussuunnitelma saa vihreää valoa</w:t>
      </w:r>
    </w:p>
    <w:p>
      <w:r>
        <w:t xml:space="preserve">Techniquest Glyndŵrin ehdotukset saavat uuden kodin Wrexhamin keskustassa sijaitsevasta tyhjillään olevasta TJ Hughesin myymälästä. Wrexhamin valtuusto hyväksyi kehityshankkeen, jossa on tarkoitus toteuttaa teatteri, ruokailutila ja työpaja sekä tiede-elämys. Kannattajat kertoivat, että he ovat jo varmistaneet 2,5 miljoonaa puntaa tarvittavasta rahoituksesta. Techniquestin mukaan muutto nykyiseltä yliopiston Plas Cochin kampukselta Henblas Squarelle takaa sen, että se voi tarjota "kunnianhimoisen" tiedetapahtumaohjelman ja laajemman valikoiman interaktiivisia näyttelyitä, kertoo Local Democracy Reporting Service. Kiinteistöyhtiö Narvo Asset Managementin mukaan muutto loisi noin kahdeksan uutta työpaikkaa. Andrew Smithin mukaan ehdotus toisi "lukuisia etuja" sekä Pohjois-Walesin tieteelle että Wrexhamin keskustalle. Techniquest on jo järjestänyt useita pop-up-tapahtumia vanhassa myymälässä, joka on ollut tyhjillään seitsemän vuotta.</w:t>
      </w:r>
    </w:p>
    <w:p>
      <w:r>
        <w:rPr>
          <w:b/>
        </w:rPr>
        <w:t xml:space="preserve">Yhteenveto</w:t>
      </w:r>
    </w:p>
    <w:p>
      <w:r>
        <w:t xml:space="preserve">Suunnitelmat 2,8 miljoonan punnan tiedekeskuksesta tyhjillään olevaan tavarataloon on hyväksytty.</w:t>
      </w:r>
    </w:p>
    <w:p>
      <w:r>
        <w:rPr>
          <w:b/>
          <w:u w:val="single"/>
        </w:rPr>
        <w:t xml:space="preserve">Asiakirjan numero 27358</w:t>
      </w:r>
    </w:p>
    <w:p>
      <w:r>
        <w:t xml:space="preserve">Reading Carnival mennä eteenpäin jälkeen lotossa rahoituksen</w:t>
      </w:r>
    </w:p>
    <w:p>
      <w:r>
        <w:t xml:space="preserve">Readingin tapahtuma oli aiemmin houkutellut jopa 10 000 ihmistä, mutta se peruttiin rahoitusongelmien vuoksi. Readingin karibialainen yhteisö on järjestänyt karnevaalia vuodesta 1977 lähtien, mutta karnevaali peruttiin vuosina 2015 ja 2016, ja vuonna 2014 järjestettiin riisuttu tapahtuma. Tänä vuonna myönnetyn lottotuen ansiosta karnevaalit järjestetään nyt toukokuussa. Tapahtumaan kuuluu yleensä kulkue kaupungin kaduilla, jossa on musiikkia ja vaunuja ja joka päättyy Prospect Parkiin. Sonia Walker Readingin karibialaisesta kulttuuriryhmästä sanoi odottavansa innolla Readingin monimuotoisen yhteisön juhlimista. Philbert Herman, joka oli mukana perustamassa alkuperäistä Readingin karnevaalia vuonna 1977, sanoi sen olevan "tärkeä Karibian historian juhla". Hän sanoi: "Karnevaalit tulivat Karibialle vapautumisen myötä - jo orjuuden aikana, ennen minun aikaani. "Nuoret nuoret tietävät, miksi kaikki pukeutuvat, koska kaikki ovat vapaita."</w:t>
      </w:r>
    </w:p>
    <w:p>
      <w:r>
        <w:rPr>
          <w:b/>
        </w:rPr>
        <w:t xml:space="preserve">Yhteenveto</w:t>
      </w:r>
    </w:p>
    <w:p>
      <w:r>
        <w:t xml:space="preserve">Karibian karnevaali, joka oli ollut kokonaan poissa käytöstä kaksi vuotta, järjestetään tänä vuonna.</w:t>
      </w:r>
    </w:p>
    <w:p>
      <w:r>
        <w:rPr>
          <w:b/>
          <w:u w:val="single"/>
        </w:rPr>
        <w:t xml:space="preserve">Asiakirjan numero 27359</w:t>
      </w:r>
    </w:p>
    <w:p>
      <w:r>
        <w:t xml:space="preserve">Tavarajunan suistuminen raiteilta Coleshillin lähellä aiheutti häiriöitä matkantekoon.</w:t>
      </w:r>
    </w:p>
    <w:p>
      <w:r>
        <w:t xml:space="preserve">National Railin mukaan myöhästymiset Birmingham New Streetin ja Nuneatonin välisillä linjoilla kestävät perjantaihin asti. Britannian liikennepoliisi (BTP) kertoi, että useat vaunut olivat kaatuneet pienellä nopeudella ja tukkineet Coleshill Parkwayn ja Nuneatonin välisen linjan. Henkilövahinkoja ei ole raportoitu. Matkustajia on kehotettu tarkistamaan junien aikataulut ennen matkaa. Rail Accident Investigation Branchille on ilmoitettu suistumisesta, joka tapahtui keskiviikkona noin kello 15.00 BST, BTP kertoi. National Rail sanoi, että bussikorvauspalvelut toimivat ja että "häiriöt jatkuvat perjantaina palvelun päättymiseen asti".</w:t>
      </w:r>
    </w:p>
    <w:p>
      <w:r>
        <w:rPr>
          <w:b/>
        </w:rPr>
        <w:t xml:space="preserve">Yhteenveto</w:t>
      </w:r>
    </w:p>
    <w:p>
      <w:r>
        <w:t xml:space="preserve">Suistunut tavarajuna on aiheuttanut häiriöitä matkustamisessa West Midlandsissa.</w:t>
      </w:r>
    </w:p>
    <w:p>
      <w:r>
        <w:rPr>
          <w:b/>
          <w:u w:val="single"/>
        </w:rPr>
        <w:t xml:space="preserve">Asiakirjan numero 27360</w:t>
      </w:r>
    </w:p>
    <w:p>
      <w:r>
        <w:t xml:space="preserve">Perun jokainen McDonald's suljetaan kuolleiden työntekijöiden surun vuoksi</w:t>
      </w:r>
    </w:p>
    <w:p>
      <w:r>
        <w:t xml:space="preserve">Alexandra Porras Inga, 19, ja Gabriel Campos Zapata, 18, kuolivat tiettävästi yövuorossa keittiötä siivotessaan. New York Timesin mukaan he kuolivat irronneeseen kaapeliin sunnuntaina. Poliisin mukaan Porras Inga sai sähköiskun juoma-automaatista, ja Campos Zapata sai sähköiskun, kun hän yritti auttaa häntä. Pelastuslaitos löysi molemmat teinit kuolleina McDonald'sin toimipisteestä Pueblo Libren alueella Limassa. Perun syyttäjänvirasto on aloittanut tutkinnan. McDonald'sia Perussa operoiva Arcos Dorados sanoi maanantaina antamassaan lausunnossa, että se jakaa "asianomaisten perheiden surun ja äärimmäisen tuskan" ja tekee yhteistyötä viranomaisten kanssa tapahtuneen selvittämiseksi. Seuraavana päivänä mielenosoittajat kokoontuivat Limaan vaatimaan parannuksia työturvallisuuteen. Monet nuoret kertoivat sosiaalisessa mediassa tarinoita vaarallisista työolosuhteistaan ja valottivat näin maanlaajuista ongelmaa. McDonald'sia voidaan sakottaa 189 000 soolia (43 000 puntaa, 56 288 dollaria), jos Perun työturvallisuusvirasto Sunafil katsoo, että McDonald's oli vastuussa kuolemantapauksista. The Guardian siteerasi Perun työministeriä Silvia Cáceresia, joka sanoi: "Jos näiden nuorten oikeuksia on loukattu, ryhdymme seuraamuksiin - vaikka rahalla ei olekaan merkitystä, koska hengellä ei ole hintaa."</w:t>
      </w:r>
    </w:p>
    <w:p>
      <w:r>
        <w:rPr>
          <w:b/>
        </w:rPr>
        <w:t xml:space="preserve">Yhteenveto</w:t>
      </w:r>
    </w:p>
    <w:p>
      <w:r>
        <w:t xml:space="preserve">Perun kaikki McDonald's-ravintolat on suljettu kahden päivän suruaikana sen jälkeen, kun kaksi nuorta työntekijää sai sähköiskun pääkaupungissa Limassa sijaitsevassa toimipisteessä.</w:t>
      </w:r>
    </w:p>
    <w:p>
      <w:r>
        <w:rPr>
          <w:b/>
          <w:u w:val="single"/>
        </w:rPr>
        <w:t xml:space="preserve">Asiakirjan numero 27361</w:t>
      </w:r>
    </w:p>
    <w:p>
      <w:r>
        <w:t xml:space="preserve">Sony-pomo Howard Stringer sanoo yrityksen toimineen nopeasti</w:t>
      </w:r>
    </w:p>
    <w:p>
      <w:r>
        <w:t xml:space="preserve">Sonyn toimitusjohtaja Howard Stringer sanoi, että suurin osa tietoturvaloukkauksista jää ilmoittamatta ja että vain 43 prosenttia yrityksistä "ilmoittaa uhreille kuukauden kuluessa". "Me ilmoitimme asiasta viikossa. Väitätkö, ettei viikkoni ollut tarpeeksi nopea?" Viime kuussa yli 100 miljoonan asiakkaan tilitiedot vaarantuivat massiivisessa verkkohyökkäyksessä. Japanilainen elektroniikkajätti joutui 20. huhtikuuta sulkemaan PlayStation-verkkonsa ja muita palvelujaan. Jotkut pelialan analyytikot ovat arvostelleet Sonya siitä, ettei se ollut tarpeeksi nopea varoittamaan asiakkaita tietomurrosta. "Tämä oli ennennäkemätön tilanne", Stringer sanoi puhuessaan ensimmäistä kertaa julkisesti tietoturvaloukkauksen jälkeen. Hyökkäystä pidetään internetin historian suurimpana. Stringerin lausunnot ovat muutos kahden viikon takaiseen tilanteeseen, jolloin ylempi johto kumartui pyytämään anteeksi yhtiön asiakkailta. Sony arvioi edelleen, kuinka paljon tietoturvaloukkaus saattaa maksaa yhtiölle. "Järjestelmän toimimattomuus maksaa, samoin identiteettivarkausvakuutus", Stringer sanoi. "Maksut nousevat, mutta ne eivät vielä ole niin suuria, että voisimme laskea niiden määrän." Sony raportoi koko vuoden tuloksensa 26. toukokuuta.</w:t>
      </w:r>
    </w:p>
    <w:p>
      <w:r>
        <w:rPr>
          <w:b/>
        </w:rPr>
        <w:t xml:space="preserve">Yhteenveto</w:t>
      </w:r>
    </w:p>
    <w:p>
      <w:r>
        <w:t xml:space="preserve">Sonyn pomo on ampunut takaisin kriitikoille ja väittänyt toimineensa riittävän nopeasti kertoakseen käyttäjille PlayStation-verkkonsa tietoturvaloukkauksesta.</w:t>
      </w:r>
    </w:p>
    <w:p>
      <w:r>
        <w:rPr>
          <w:b/>
          <w:u w:val="single"/>
        </w:rPr>
        <w:t xml:space="preserve">Asiakirjan numero 27362</w:t>
      </w:r>
    </w:p>
    <w:p>
      <w:r>
        <w:t xml:space="preserve">Birminghamin valtuusto kieltää kaupungin omaisuuden myynnin</w:t>
      </w:r>
    </w:p>
    <w:p>
      <w:r>
        <w:t xml:space="preserve">Mike Whitby käytti puheenvuoron sen jälkeen, kun häntä oli siteerattu sanomalla, että hän sallisi valtion sijoitusrahastojen olla kumppaneina kaupungin omaisuuden kanssa. Whitby sanoi, että hän on aina tehnyt selväksi, että neuvosto ei ole myymässä keskeisiä resursseja. Hän lisäsi, että vaihtoehtoja on aina tutkittava. Konservatiiviryhmän johtaja Whitby sanoi, että oli totta, että neuvosto oli tehnyt yhteistyötä Lähi-idän sijoittajien kanssa löytääkseen varoja hankkeisiin, jotka olivat pysähtyneet. "Suorat yhteytemme ovat jo johtaneet huomattaviin suoriin investointeihin, kuten 190 miljoonan punnan Beorma-ohjelmaan", hän sanoi. Beorma-kortteli sijaitsee lähellä Bullringiä, joka on yksi kaupungin ostoskeskuksista. Whitby lisäsi, että hän oli myös puhunut järkevien kumppanuuksien tarpeesta, kuten New Streetin aseman kehittämisestä Network Railin kanssa. "Olen aina tehnyt selväksi, että birminghamilaisten omaisuuden hoitajina emme ole myymässä keskeisiä resursseja, kuten NEC:tä, Symphony Hallia ja lentokenttää", hän sanoi. "NEC on yksi alueen jännittävimmistä liiketoiminnoista, ja johtoryhmä on viime vuosina luonut useita menestyksekkäitä kumppanuuksia, joihin on saatu mukaan kansainvälisiä nimiä, kuten LG. "On tietenkin aina tarpeen tutkia jatkuvasti kaikkia vaihtoehtoja NEC:n suorituskyvyn ja taloudellisen vaikutuksen maksimoimiseksi tulevaisuudessa." NEC on kansallinen messukeskus, joka sijaitsee aivan kaupungin ulkopuolella.</w:t>
      </w:r>
    </w:p>
    <w:p>
      <w:r>
        <w:rPr>
          <w:b/>
        </w:rPr>
        <w:t xml:space="preserve">Yhteenveto</w:t>
      </w:r>
    </w:p>
    <w:p>
      <w:r>
        <w:t xml:space="preserve">Kaupunginvaltuuston johtajan mukaan kommentit Birminghamin omaisuuden, kuten NEC:n, myymisestä Lähi-idän sijoittajille on irrotettu asiayhteydestään.</w:t>
      </w:r>
    </w:p>
    <w:p>
      <w:r>
        <w:rPr>
          <w:b/>
          <w:u w:val="single"/>
        </w:rPr>
        <w:t xml:space="preserve">Asiakirjan numero 27363</w:t>
      </w:r>
    </w:p>
    <w:p>
      <w:r>
        <w:t xml:space="preserve">Pienet Guernseyn kierrätyspankit suljetaan</w:t>
      </w:r>
    </w:p>
    <w:p>
      <w:r>
        <w:t xml:space="preserve">Vain kahdeksan suurempaa "superkohdetta", joihin kerättiin noin 90 prosenttia kerätystä materiaalista, jäävät jäljelle 57:stä kohteesta. Kymmenestä muusta tulee pelkän lasin keräyspaikkoja, sillä purkkia ja lasipulloja ei kerätä maaliskuussa 2014 käyttöön otetussa kerbside-järjestelmässä. Kierrätyspäällikkö Tina Norman-Ross sanoi, että kierrätys on seurausta laskevasta käytöstä ja että siirtymällä pitäisi säästää 25 000 puntaa ensimmäisenä vuonna. Hän sanoi, että tähän arvioon ei sisälly rahaa, joka olisi pitänyt käyttää ylläpitoon, kunnostukseen ja roskakorien korvaamiseen. Norman-Ross sanoi: "Suurin osa lakkautettavista tai muutettavaksi aiotuista paikoista on vähän käytettyjä ja monissa tapauksissa vähän tunnettuja. "Niistä kerättyjen jätteiden määrä on myös laskenut jyrkästi, ja useimmissa tapauksissa lähistöllä on vaihtoehtoisia tiloja. Niiden kaikkien ylläpitäminen ei ole enää taloudellisesti järkevää." Tärkeimmät "superpaikat" ovat Chouet'ssa, L'Eressä, Longfriessä, Manor Storesissa, Rohais'ssa, Salerie Cornerissa, Vazonissa ja Southsidessa.</w:t>
      </w:r>
    </w:p>
    <w:p>
      <w:r>
        <w:rPr>
          <w:b/>
        </w:rPr>
        <w:t xml:space="preserve">Yhteenveto</w:t>
      </w:r>
    </w:p>
    <w:p>
      <w:r>
        <w:t xml:space="preserve">Pienemmät kierrätyskeskukset suljetaan Guernseyllä kerbside-kierrätyksen käyttöönoton jälkeen.</w:t>
      </w:r>
    </w:p>
    <w:p>
      <w:r>
        <w:rPr>
          <w:b/>
          <w:u w:val="single"/>
        </w:rPr>
        <w:t xml:space="preserve">Asiakirjan numero 27364</w:t>
      </w:r>
    </w:p>
    <w:p>
      <w:r>
        <w:t xml:space="preserve">Lundyn saari ei ole enää vaarassa valituksen menestyksen jälkeen.</w:t>
      </w:r>
    </w:p>
    <w:p>
      <w:r>
        <w:t xml:space="preserve">Landmark Trust, joka vuokraa Lundya, joka sijaitsee 12 mailin päässä Devonista, kertoi, että 214 000 puntaa oli kerätty, jotta "elintärkeät suojelutyöt" voitaisiin aloittaa uudelleen. Elokuussa johtajat sanoivat, että pandemia oli rampauttanut luonnonsuojelualueen talouden. Siellä työskentelee 28 työntekijää. "Sen jälkeen, kun käynnistimme kiireellisen vetoomuksemme kesällä, Lundylle osoitettu tuki on ollut poikkeuksellista, ja voimme suurella helpotuksella ilmoittaa menestyksestä", Lundyn pääjohtaja Derek Green sanoi. "Hieno saari oli epävarman tulevaisuuden edessä - lukituksen aikana menetetyt tulot ja kapasiteetin väheneminen uudelleen avaamisen yhteydessä vaaransivat tulevaisuutemme. "Kiitos monien anteliaisuuden, saaremme ja kaikki, joiden toimeentulo riippuu siitä, ovat nyt paremmassa turvassa." Lundy on koti harvinaisille lintulajeille, kuten puffineille ja manx-hiirihaukoille, hyönteisille, merieläimille ja kasveille, ja siellä on 43 luokiteltua muistomerkkiä ja monia merkittäviä arkeologisia kohteita. National Trustin omistamalla saarella käy yleensä noin 20 000 kävijää vuodessa, mutta se oli suljettuna yli kolme kuukautta 23. maaliskuuta alkaen Covid-19:n ja lukituksen vuoksi. Landmark Trust lisäsi, että suojelutyöt jatkuvat tänä syksynä, ja niihin kuuluu kotoperäisten taimien istuttaminen kadonneiden tai kuolevien puiden tilalle, vieraslajien raivaaminen kallioilta sekä saaren polkujen ja portaiden korjaaminen.</w:t>
      </w:r>
    </w:p>
    <w:p>
      <w:r>
        <w:rPr>
          <w:b/>
        </w:rPr>
        <w:t xml:space="preserve">Yhteenveto</w:t>
      </w:r>
    </w:p>
    <w:p>
      <w:r>
        <w:t xml:space="preserve">Lundyn saaren tulevaisuus ei ole enää vaarassa, kun koronaviruspandemian seurauksena käynnistetty kiireellinen vetoomus onnistui.</w:t>
      </w:r>
    </w:p>
    <w:p>
      <w:r>
        <w:rPr>
          <w:b/>
          <w:u w:val="single"/>
        </w:rPr>
        <w:t xml:space="preserve">Asiakirjan numero 27365</w:t>
      </w:r>
    </w:p>
    <w:p>
      <w:r>
        <w:t xml:space="preserve">Kanaalisaarilta Yhdistyneeseen kuningaskuntaan suuntautuvien lahjojen arvonlisäveron alentaminen</w:t>
      </w:r>
    </w:p>
    <w:p>
      <w:r>
        <w:t xml:space="preserve">Saarilta lähetettävistä yli 36 punnan arvoisista tavaroista peritään arvonlisävero 1. tammikuuta 2013 alkaen. Raja oli 40 puntaa. Lahjalla tarkoitetaan kahden yksityishenkilön välillä lähetettävää tavaraa, kuten syntymäpäivä- tai joululahjaa. Jerseyn ja Guernseyn posti antaa mahdollisuuden maksaa arvonlisävero etukäteen, jolloin Yhdistyneen kuningaskunnan posti ei veloita sitä vastaanottajalta. Jersey Postin tiedottajan mukaan vastaanottaja voi joutua maksamaan arvonlisäveron ja postin asettaman 8 punnan suuruisen maksun, jos lähettäjä ei maksa lähetystä etukäteen. Arvonlisävero peritään kaikista Jerseystä Yhdistyneeseen kuningaskuntaan lähetettävistä kaupallisista paketeista sen jälkeen, kun Low Value Consignment Relief -järjestelmä päättyi huhtikuussa 2012. Tämä porsaanreikä mahdollisti aiemmin alle 15 punnan arvoisten kaupallisten lähetysten lähettämisen arvonlisäverotta. HM Revenue and Customsin mukaan muutos johtuu euron arvostuksesta puntaan nähden.</w:t>
      </w:r>
    </w:p>
    <w:p>
      <w:r>
        <w:rPr>
          <w:b/>
        </w:rPr>
        <w:t xml:space="preserve">Yhteenveto</w:t>
      </w:r>
    </w:p>
    <w:p>
      <w:r>
        <w:t xml:space="preserve">Kanaalisaarilta Yhdistyneeseen kuningaskuntaan ilman arvonlisäveroa lähetettävien lahjojen enimmäisarvo on laskenut.</w:t>
      </w:r>
    </w:p>
    <w:p>
      <w:r>
        <w:rPr>
          <w:b/>
          <w:u w:val="single"/>
        </w:rPr>
        <w:t xml:space="preserve">Asiakirjan numero 27366</w:t>
      </w:r>
    </w:p>
    <w:p>
      <w:r>
        <w:t xml:space="preserve">Sussexilainen vakuutusyhtiö Hastings Direct luo 200 työpaikkaa</w:t>
      </w:r>
    </w:p>
    <w:p>
      <w:r>
        <w:t xml:space="preserve">Bexhillissä sijaitsevan Hastings Directin mukaan työpaikat olivat välittömästi saatavilla ja ne kattoivat aloittelevien työntekijöiden tehtävistä ylempään johtoon. Toimitusjohtaja Gary Hoffman sanoi, että yritys on jo nyt yksi kreivikunnan suurimmista työnantajista, mutta sillä on kunnianhimoisia suunnitelmia. Eastbournen kansanedustaja Stephen Lloyd sanoi, että tämä on "merkki luottamuksesta Yhdistyneen kuningaskunnan yrityksiin", joilla on todellisia kasvumahdollisuuksia vaikeasta taloudellisesta tilanteesta huolimatta. Hoffmanin mukaan yritys työllistää tällä hetkellä 1 400 henkilöä. Hän sanoi: Hoffman sanoi: "Olemme nopeasti kasvava yritys. Olemme tarpeeksi suuria kilpailemaan suurten vakuutusyhtiöiden kanssa, mutta olemme tarpeeksi pieniä kasvaaksemme".</w:t>
      </w:r>
    </w:p>
    <w:p>
      <w:r>
        <w:rPr>
          <w:b/>
        </w:rPr>
        <w:t xml:space="preserve">Yhteenveto</w:t>
      </w:r>
    </w:p>
    <w:p>
      <w:r>
        <w:t xml:space="preserve">East Sussexissa toimiva vakuutusyhtiö on ilmoittanut luovansa 200 uutta työpaikkaa tänä vuonna.</w:t>
      </w:r>
    </w:p>
    <w:p>
      <w:r>
        <w:rPr>
          <w:b/>
          <w:u w:val="single"/>
        </w:rPr>
        <w:t xml:space="preserve">Asiakirjan numero 27367</w:t>
      </w:r>
    </w:p>
    <w:p>
      <w:r>
        <w:t xml:space="preserve">Kottarainen pitää NI:n kärkipaikan RSPB Big Garden Birdwatchissa</w:t>
      </w:r>
    </w:p>
    <w:p>
      <w:r>
        <w:t xml:space="preserve">Conor MacauleyBBC NI:n maatalous- ja ympäristökirjeenvaihtaja Lintu säilytti kärkipaikan tämänvuotisessa Big Garden Birdwatch -tapahtumassa, jonka järjesti Royal Society for the Protection of Birds (RSPB). Noin 17 000 ihmistä osallistui hyväntekeväisyysjärjestön kyselyyn tammikuussa ja käytti tunnin merkitsemällä muistiin puutarhassaan vierailleita lintuja. Lähes 130 000 lintua kirjattiin ylös. "Snapshot-tutkimus" Yleisimpiä lajeja olivat kottaraisen jälkeen varpuslinnut, tiaiset, sinitiaiset ja mustarastas. Koko Yhdistyneessä kuningaskunnassa havaittiin myös enemmän vahakoita. Ne saapuvat Pohjois-Irlannin puutarhoihin muutaman vuoden välein, kun marjasato epäonnistuu niiden kotimaassa Skandinaviassa. Vahalintuja ei nähdä usein paikallisissa puutarhoissa, mutta ne havaittiin kuusi kertaa tutkimuksen aikana. RSPB NI:n johtaja Joanne Sherwood sanoi: "Se, että niin monet ihmiset ovat osallistuneet tähän valtavaan kansalaistiedealoitteeseen, on hämmästyttävää, ja kerätyt tiedot auttavat luomaan tilannekuvan siitä, miten puutarhalinnut voivat."</w:t>
      </w:r>
    </w:p>
    <w:p>
      <w:r>
        <w:rPr>
          <w:b/>
        </w:rPr>
        <w:t xml:space="preserve">Yhteenveto</w:t>
      </w:r>
    </w:p>
    <w:p>
      <w:r>
        <w:t xml:space="preserve">Kottarainen on edelleen Pohjois-Irlannin yleisin lintu, kertoo suosittu kansalaistutkimus.</w:t>
      </w:r>
    </w:p>
    <w:p>
      <w:r>
        <w:rPr>
          <w:b/>
          <w:u w:val="single"/>
        </w:rPr>
        <w:t xml:space="preserve">Asiakirjan numero 27368</w:t>
      </w:r>
    </w:p>
    <w:p>
      <w:r>
        <w:t xml:space="preserve">Kuollut pyöriäinen huuhtoutui Suffolkin suistoon.</w:t>
      </w:r>
    </w:p>
    <w:p>
      <w:r>
        <w:t xml:space="preserve">Felixstowen rannikkovartioston pelastusryhmä kutsuttiin paikalle sunnuntaina klo 16:00 GMT, kun ilmoitettiin eläimestä, joka oli huuhtoutunut rantaan Nactonissa lähellä Ipswichiä. Ryhmä otti pyöriäisestä mittauksia hylkyjen vastaanottajaa varten. HM Coastguard ei vahvistanut, mitä lajia eläin oli, mutta sanoi, että se oli poistettu Orwell-joen suistosta lisätutkimuksia varten. Lauantaina iltapäivällä Holbrookin rannikkovartioston pelastusryhmä lähetettiin Kirby-le-Sokeniin Essexiin auttamaan British Divers Marine Life Rescue -järjestöä pyöriäisen kanssa, joka oli jäänyt mutaan Hamford Waterissa. He auttoivat siirtämään pyöriäisen parempaan paikkaan, ja se saatiin onnistuneesti takaisin pinnalle.</w:t>
      </w:r>
    </w:p>
    <w:p>
      <w:r>
        <w:rPr>
          <w:b/>
        </w:rPr>
        <w:t xml:space="preserve">Yhteenveto</w:t>
      </w:r>
    </w:p>
    <w:p>
      <w:r>
        <w:t xml:space="preserve">Rannalle huuhtoutuneesta kuolleesta pyöriäisestä tehdään lisätutkimuksia.</w:t>
      </w:r>
    </w:p>
    <w:p>
      <w:r>
        <w:rPr>
          <w:b/>
          <w:u w:val="single"/>
        </w:rPr>
        <w:t xml:space="preserve">Asiakirjan numero 27369</w:t>
      </w:r>
    </w:p>
    <w:p>
      <w:r>
        <w:t xml:space="preserve">Ballaterin aseman vaihtoehtoja harkitaan tulipalon jälkeen</w:t>
      </w:r>
    </w:p>
    <w:p>
      <w:r>
        <w:t xml:space="preserve">Ballaterissa sijaitseva Old Royal Station tuhoutui tulipalossa toukokuussa. Raportissa arvioidaan vaihtoehtoja jäljellä olevien rakenteiden turvaamiseksi, ja virkamiehet suosittelevat, että tulipalossa tuhoutuneet alueet raivataan. Ainoat säilytettävät alueet olisivat odotushuone ja vierailijakeskus. Marrin aluekomitean jäsenet keskustelevat ensi viikolla pidettävässä kokouksessa myös alueen raivaamiseen liittyvistä kustannuksista. Vanha asema oli ollut Balmoraliin matkalla olleiden kuninkaallisen perheen jäsenten viimeinen pysähdyspaikka. Palomiehet onnistuivat pelastamaan kopion kuninkaallisista vaunuista, jotka olivat vieneet kuningatar Victorian Skotlantiin vuonna 1869. Se oli valmistettu käsityönä alkuperäisen mallin mukaiseksi, kun VisitScotland oli tilannut sen prinssi Charlesin ehdotuksesta.</w:t>
      </w:r>
    </w:p>
    <w:p>
      <w:r>
        <w:rPr>
          <w:b/>
        </w:rPr>
        <w:t xml:space="preserve">Yhteenveto</w:t>
      </w:r>
    </w:p>
    <w:p>
      <w:r>
        <w:t xml:space="preserve">Deesidessa sijaitsevan historiallisen rautatieaseman tulevaisuutta pohditaan valtuustossa sen jälkeen, kun tulipalo vaurioitti sitä pahoin.</w:t>
      </w:r>
    </w:p>
    <w:p>
      <w:r>
        <w:rPr>
          <w:b/>
          <w:u w:val="single"/>
        </w:rPr>
        <w:t xml:space="preserve">Asiakirjan numero 27370</w:t>
      </w:r>
    </w:p>
    <w:p>
      <w:r>
        <w:t xml:space="preserve">Coronation Street -tähti Helen Flanagan lopettaa ITV:n saippuasarjan</w:t>
      </w:r>
    </w:p>
    <w:p>
      <w:r>
        <w:t xml:space="preserve">"Minusta tuntuu, että on tullut aika siirtyä eteenpäin ja kokeilla jotain uutta", 21-vuotias nainen sanoi, joka on ollut mukana ITV1:n ohjelmassa yhdeksänvuotiaasta asti. Buryssa syntynyt näyttelijä kuvaa viimeiset jaksonsa joulukuussa, mutta hänet nähdään ruudussa helmikuuhun 2012 asti. Hän oli toinen henkilö, joka esitti Sally ja Kevin Websterin vanhinta tytärtä, jota alun perin näytteli Emma Collinge. "Corriessa kasvamiseni aikana olen saanut mahtavia ystäviä ja oppinut hirveän paljon", Flanagan sanoi. Hänen lähtönsä oli seurausta siitä, että hänen oli kerrottu kärsineen paniikkikohtauksista Coronation Streetin Manchesterin kuvauspaikalla. "Yritän selvittää, mikä ne laukaisee, jotta voin alkaa käsitellä niitä ja mennä eteenpäin", hän kertoi Daily Mirrorille viime kuussa. Streetillä ollessaan Flanaganin hahmo on menettänyt neitsyytensä, muuttunut gootiksi ja seurustellut opettaja John Stapen kanssa, joka sittemmin kidnappasi hänet. Tällä hetkellä hänet nähdään ITV2-kanavalla Corrien spin-off-sarjassa Just Rosie, jossa Rosie matkustaa Lontooseen ryhtyäkseen malliksi.</w:t>
      </w:r>
    </w:p>
    <w:p>
      <w:r>
        <w:rPr>
          <w:b/>
        </w:rPr>
        <w:t xml:space="preserve">Yhteenveto</w:t>
      </w:r>
    </w:p>
    <w:p>
      <w:r>
        <w:t xml:space="preserve">Näyttelijä Helen Flanagan luopuu roolistaan Coronation Streetin Rosie Websterinä 12 vuoden jälkeen.</w:t>
      </w:r>
    </w:p>
    <w:p>
      <w:r>
        <w:rPr>
          <w:b/>
          <w:u w:val="single"/>
        </w:rPr>
        <w:t xml:space="preserve">Asiakirjan numero 27371</w:t>
      </w:r>
    </w:p>
    <w:p>
      <w:r>
        <w:t xml:space="preserve">Mies otti koukkuunsa Walesin edustalla pyydetyn "suurimman koskaan pyydetyn puunhalaajahain".</w:t>
      </w:r>
    </w:p>
    <w:p>
      <w:r>
        <w:t xml:space="preserve">Bridgendin kreivikunnasta kotoisin olevalta David Thomasilta, 40, kesti viisi tuntia kääriä 3,65-metrinen kala Milford Havenin edustalla Pembrokeshiren maakunnassa sunnuntaina. Rakennustyöläinen ja viisi ystäväänsä vetivät sen Cardiffissa toimivan Phatcat Charters -yhtiön hainpyyntiveneen kyytiin ja vapauttivat hain myöhemmin. "Olin lopussa todella väsynyt - mutta se oli sen arvoista", hän sanoi. Hai oli koukussa makrillisyötillä, ja se taisteli viisi tuntia, ennen kuin se lopulta nostettiin vedestä. Phatcatin omistaja ja kippari Craig Deans sanoi, että "kerran elämässä saatu saalis" on suurin Walesin edustalla pyydetty puunhalkihai. Jyrsijähaita esiintyy lauhkeissa ja trooppisissa vesissä. Ne eivät ole yleisiä Britannian vesillä, mutta niitä on havaittu kesäisin Britannian lähistöllä.</w:t>
      </w:r>
    </w:p>
    <w:p>
      <w:r>
        <w:rPr>
          <w:b/>
        </w:rPr>
        <w:t xml:space="preserve">Yhteenveto</w:t>
      </w:r>
    </w:p>
    <w:p>
      <w:r>
        <w:t xml:space="preserve">Kalastaja on saanut saaliiksi 19 kiven (120 kg) painavan puunhalaajahain - arviolta suurimman koskaan Walesin vesiltä nostetun hain.</w:t>
      </w:r>
    </w:p>
    <w:p>
      <w:r>
        <w:rPr>
          <w:b/>
          <w:u w:val="single"/>
        </w:rPr>
        <w:t xml:space="preserve">Asiakirjan numero 27372</w:t>
      </w:r>
    </w:p>
    <w:p>
      <w:r>
        <w:t xml:space="preserve">Swansea kunnioittaa Zeta Jonesin "ihanaa kotia".</w:t>
      </w:r>
    </w:p>
    <w:p>
      <w:r>
        <w:t xml:space="preserve">Yhdysvalloissa asuva tähti lähetti sydämellisen kiitosviestin, joka näytettiin Brangwyn Hallissa lordipormestarin palkintoseremoniassa. Zeta Jones sanoi "rakastavansa" Swanseaa ja kutsuvansa sitä aina kodikseen. Muut kunnianosoitukset saivat laulaja Bonnie Tyler ja lähetystoimittaja Huw Edwards. Zeta Jones sanoi videolla: "Mikään paikka ei ole niin kuin koti - ja mikä ihana paikka, jota voi kutsua kodiksi. "Uskon, että kyse ei ole siitä, mitä minä olen tehnyt Swansean hyväksi, vaan siitä, mitä Swansea on tehnyt minulle." Hän lisäsi: "Rakastan todella Swanseaa. Liputan sen lipun alla minne ikinä menenkin, ja kutsun Swanseaa aina kodikseni." Ensimmäiset Lord Mayor's Honours -tunnustukset ovat keränneet rahaa paikallisille hyväntekeväisyysjärjestöille sekä kunnioittaneet valkokangas-, urheilu- ja näyttämötähtiä ja paikallisia yhteisöjä. Zeta Jonesin vanhemmat Pat ja David olivat seremoniassa vastaanottamassa palkintoa hänen puolestaan. Swansea Cityn valmentaja Alan Curtis ja Walesin entinen rugbyunionin maajoukkuemaalivahti Geoff Wheel palkittiin urheilun hyväksi tehdyistä palveluksista, ja neljä Swansean unikkomyyjää sai tunnustuksen sotilas- ja puolustuspalveluista. Swansea City FC sai kunnian myös Swansean maailmanlaajuisen maineen edistämisestä.</w:t>
      </w:r>
    </w:p>
    <w:p>
      <w:r>
        <w:rPr>
          <w:b/>
        </w:rPr>
        <w:t xml:space="preserve">Yhteenveto</w:t>
      </w:r>
    </w:p>
    <w:p>
      <w:r>
        <w:t xml:space="preserve">Näyttelijä Catherine Zeta-Jones on saanut kotikaupunkinsa Swansean kaupungilta kunnianosoituksen kaupungin hyväksi tehdyistä kansainvälisistä palveluksista.</w:t>
      </w:r>
    </w:p>
    <w:p>
      <w:r>
        <w:rPr>
          <w:b/>
          <w:u w:val="single"/>
        </w:rPr>
        <w:t xml:space="preserve">Asiakirjan numero 27373</w:t>
      </w:r>
    </w:p>
    <w:p>
      <w:r>
        <w:t xml:space="preserve">Kolme poikaa pidätetty poliisiauton tulipalon vuoksi Halton Moorissa</w:t>
      </w:r>
    </w:p>
    <w:p>
      <w:r>
        <w:t xml:space="preserve">Poliisin rikospaikkatutkinta-auto sytytettiin palamaan Halton Moorissa, Leedsissä, noin kello 18.00 BST torstaina 19. syyskuuta. West Yorkshiren poliisi kertoi, että poliisit olivat "osallistuneet Ullswater Crescentillä tapahtuneeseen häiriötilanteeseen ajoneuvon vahingoittamisen jälkeen". Kolme 13-, 16- ja 17-vuotiasta poikaa pidätettiin maanantaina. Poliisin mukaan kaikki kolme olivat pidätettyinä ja heitä kuulusteltiin itäisessä Leedsissä tapahtuneesta häiriöstä. Perjantaina pidätetty 13-vuotias poika on vapautettu tutkinnan alaisena. West Yorkshiren poliisin tiedottaja sanoi, että etsivät suorittavat tutkimuksia ja "muita tunnistettuja epäiltyjä etsitään aktiivisesti". Lisää juttuja Yorkshiresta Seuraa BBC Yorkshirea Facebookissa, Twitterissä ja Instagramissa. Lähetä juttuideoita osoitteeseen yorkslincs.news@bbc.co.uk.</w:t>
      </w:r>
    </w:p>
    <w:p>
      <w:r>
        <w:rPr>
          <w:b/>
        </w:rPr>
        <w:t xml:space="preserve">Yhteenveto</w:t>
      </w:r>
    </w:p>
    <w:p>
      <w:r>
        <w:t xml:space="preserve">Kolme poikaa on pidätetty epäiltynä tuhopoltosta ja väkivaltaisesta järjestyshäiriöstä sen jälkeen, kun poliisin pakettiauto oli sytytetty tuleen.</w:t>
      </w:r>
    </w:p>
    <w:p>
      <w:r>
        <w:rPr>
          <w:b/>
          <w:u w:val="single"/>
        </w:rPr>
        <w:t xml:space="preserve">Asiakirjan numero 27374</w:t>
      </w:r>
    </w:p>
    <w:p>
      <w:r>
        <w:t xml:space="preserve">Työväenpuolue epäonnistui Walsallin neuvoston valtauksessa</w:t>
      </w:r>
    </w:p>
    <w:p>
      <w:r>
        <w:t xml:space="preserve">Heidän paikkamääränsä nousi 30:een 60:stä käytettävissä olevasta paikasta, kun taas konservatiivit ja liberaalidemokraatit menettivät molemmat paikkoja. Esitys konservatiivijohtaja Mike Birdin vaihtamisesta hylättiin keskiviikkoiltana. Se tarkoittaa, että konservatiivien ja liberaalidemokraattien koalitio säilyttää hallinnan. Heillä on yhteensä 24 paikkaa, ja UKIP:llä ja sitoutumattomilla on loput kuusi paikkaa. Yhden työväenpuolueen valtuutetun, Tim Oliverin, kuolema pian toukokuun vaalien jälkeen ja yksi tyhjää äänestänyt merkitsivät sitä, että työväenpuolueen esitys ottaa viranomainen haltuunsa päättyi pattitilanteeseen. Päätöslauselma Birdin korvaamisesta Labourin Sean Coughlanilla jakautui tasan 58 valtuutetun kesken. Oliverin paikan täytevaalit on määrä järjestää 24. heinäkuuta, ja työväenpuolueen edustajat sanoivat, että he aikovat tarkastella esitystä uudelleen sen jälkeen.</w:t>
      </w:r>
    </w:p>
    <w:p>
      <w:r>
        <w:rPr>
          <w:b/>
        </w:rPr>
        <w:t xml:space="preserve">Yhteenveto</w:t>
      </w:r>
    </w:p>
    <w:p>
      <w:r>
        <w:t xml:space="preserve">Työväenpuolue ei ole onnistunut saamaan Walsallin valtuustoa hallintaansa, vaikka se nousi viime kuun vaaleissa suurimmaksi yksittäiseksi puolueeksi.</w:t>
      </w:r>
    </w:p>
    <w:p>
      <w:r>
        <w:rPr>
          <w:b/>
          <w:u w:val="single"/>
        </w:rPr>
        <w:t xml:space="preserve">Asiakirjan numero 27375</w:t>
      </w:r>
    </w:p>
    <w:p>
      <w:r>
        <w:t xml:space="preserve">Staffordshiren hevosvaunusurman aiheuttanut nainen nimetty</w:t>
      </w:r>
    </w:p>
    <w:p>
      <w:r>
        <w:t xml:space="preserve">Staffordshiren Stonesta kotoisin oleva 60-vuotias Valerie Ann Gilbert kuoli sairaalassa vammoihinsa, kertoi Staffordshiren poliisi. Nelipyöräisen vaunun kuljettaja, 55-vuotias mies, sai vakavia jalkavammoja onnettomuudessa, joka tapahtui Hilderstonessa Staffordshiren osavaltiossa. Muita ajoneuvoja ei ollut osallisena. Poliisi jatkaa sunnuntain onnettomuuden tutkintaa, ja poliisit tukevat Gilbertin perhettä, poliisi kertoo. Yhden hevosen vetämät vaunut pysähtyivät Heath Farmin lähelle, noin 500 metrin päähän alkuperäisestä tapahtumapaikasta Uttoxeter Roadilla, lähellä Jolpool Lanen risteystä. Hevonen ei loukkaantunut pahasti, poliisi kertoi. Aiheeseen liittyvät Internet-linkit Staffordshiren poliisi</w:t>
      </w:r>
    </w:p>
    <w:p>
      <w:r>
        <w:rPr>
          <w:b/>
        </w:rPr>
        <w:t xml:space="preserve">Yhteenveto</w:t>
      </w:r>
    </w:p>
    <w:p>
      <w:r>
        <w:t xml:space="preserve">Poliisi on nimennyt naisen, joka loukkaantui kuolettavasti, kun hevosvaunut, joissa hän oli kyydissä, kaatuivat.</w:t>
      </w:r>
    </w:p>
    <w:p>
      <w:r>
        <w:rPr>
          <w:b/>
          <w:u w:val="single"/>
        </w:rPr>
        <w:t xml:space="preserve">Asiakirjan numero 27376</w:t>
      </w:r>
    </w:p>
    <w:p>
      <w:r>
        <w:t xml:space="preserve">Romney Marshin ydinjätehuoltosuunnitelmaa vastustaa 63 prosenttia vastaajista</w:t>
      </w:r>
    </w:p>
    <w:p>
      <w:r>
        <w:t xml:space="preserve">Hallitus toteuttaa ydinjätteen geologista loppusijoitusta koskevaa politiikkaa ja on pyytänyt yhteisöiltä mielipiteitä suunnitellusta laitoksesta. Valtuutettujen on määrä äänestää 19. syyskuuta siitä, haluavatko he esittää kiinnostuksenilmaisun. Dungenessin ydinvoimalaa, joka sijaitsee suolla, ollaan poistamassa käytöstä. Ensi viikon kokouksessa esitettävän raportin mukaan Dungeness A ja B -voimalat tukevat yli 1 000 työpaikkaa ja edistävät paikallistaloutta 48 miljoonalla punnalla vuodessa. Shepwayn valtuusto on tukenut Dungeness C -ydinvoimalaa koskevia ehdotuksia, mutta se on todennut, että uuden ydinvoimalan todennäköisyys on vähäinen. Raportin mukaan ydinvoimalaitoksen mahdollisiin hyötyihin kuuluivat noin 555 työpaikan luominen, tie- ja rautatieinfrastruktuurin parantaminen, rakentamiseen liittyvien menojen aiheuttama talouden piristysruiske ja hallituksen myöntämä yhteisön hyötypaketti. Mahdollisia riskejä olivat kuitenkin kansanterveysvaarat ja ympäristövahingot, rakentamisen aikaiset häiriöt, maan pitkäaikainen käyttö sekä ympäristöön, kiinteistöjen arvoon ja matkailuun kohdistuvat muutokset, jotka vaikuttavat yhteisöön.</w:t>
      </w:r>
    </w:p>
    <w:p>
      <w:r>
        <w:rPr>
          <w:b/>
        </w:rPr>
        <w:t xml:space="preserve">Yhteenveto</w:t>
      </w:r>
    </w:p>
    <w:p>
      <w:r>
        <w:t xml:space="preserve">Romney Marshin ydinjätteen käsittelylaitoksen rakentamista koskevista suunnitelmista järjestetyssä kuulemisessa 63 prosenttia asukkaista ja 50 prosenttia yrityksistä hylkäsi ajatuksen.</w:t>
      </w:r>
    </w:p>
    <w:p>
      <w:r>
        <w:rPr>
          <w:b/>
          <w:u w:val="single"/>
        </w:rPr>
        <w:t xml:space="preserve">Asiakirjan numero 27377</w:t>
      </w:r>
    </w:p>
    <w:p>
      <w:r>
        <w:t xml:space="preserve">Jonty Bravery: Tate Modernin parvekemies luopuu sairaalaan siirtymispyynnöstä</w:t>
      </w:r>
    </w:p>
    <w:p>
      <w:r>
        <w:t xml:space="preserve">Jonty Bravery, 19, tuomittiin kesäkuussa vankilaan siitä, että hän oli heittänyt kuusivuotiaan lapsen 10. kerroksen parvekkeelta lontoolaisen taidegallerian 4. elokuuta viime vuonna. Bravery istuu tällä hetkellä elinkautista tuomiota murhayrityksestä. Hänen asianajajansa kertoi hovioikeudessa luopuneensa siitä, että hänen päämiehensä olisi pitänyt saada sairaalamääräys. Keskiviikkona Lontoossa järjestetyssä kuulemistilaisuudessa Pippa McAtasney, QC, sanoi, että tämä perustui "hänen hoitavan lääkärin asiantuntijalausuntoon", kun hän oli Broadmoorin sairaalassa. McAtasney kertoi oikeudelle: "Olen saanut [lääkäriltä] vasta viime viikolla päivityksen, ja raportti on annettu käyttöön. "Hän on perustellusta syystä muuttanut asiantuntijalausuntoaan, joka perustuu pääasiassa siihen, että Bravery näyttää sopeutuneen Belmarshin vankilan järjestelmään. "Jäljelle jää siis vain väite... annetusta tuomiosta." Braveryn uhri sai aivoverenvuodon, murtumia selkärankaan ja hänelle on jäänyt elämää muuttavia vammoja.</w:t>
      </w:r>
    </w:p>
    <w:p>
      <w:r>
        <w:rPr>
          <w:b/>
        </w:rPr>
        <w:t xml:space="preserve">Yhteenveto</w:t>
      </w:r>
    </w:p>
    <w:p>
      <w:r>
        <w:t xml:space="preserve">Mies, joka heitti nuoren pojan Tate Modernin näköalatasanteelta, on hylännyt pyyntönsä päästä vankilasta sairaalaan, on kuultu oikeudessa.</w:t>
      </w:r>
    </w:p>
    <w:p>
      <w:r>
        <w:rPr>
          <w:b/>
          <w:u w:val="single"/>
        </w:rPr>
        <w:t xml:space="preserve">Asiakirjan numero 27378</w:t>
      </w:r>
    </w:p>
    <w:p>
      <w:r>
        <w:t xml:space="preserve">Nintendo puolittaa tulosennusteen jenin vahvistuttua</w:t>
      </w:r>
    </w:p>
    <w:p>
      <w:r>
        <w:t xml:space="preserve">Se kertoi, että maaliskuun loppuun päättyneen tilikauden nettovoitto oli todennäköisesti 17 miljardia jeniä (150 miljoonaa puntaa) 35 miljardin jenin sijasta. Nintendon mukaan Japanin valuutan arvon nousu on supistanut ulkomailla saatujen tulojen jenimääräistä arvoa. Yhtiö tekee noin kolme neljäsosaa kokonaismyynnistään ulkomailla. Jeni on nauttinut turvapaikan asemaa kansainvälisten markkinoiden myllerryksestä huolestuneiden sijoittajien keskuudessa, ja se on vahvistunut noin 15 prosenttia suhteessa dollariin viime kesästä lähtien. Nintendon myynti oli laskussa jo vuoden 2015 lopulla. Se on nyt alentamassa koko vuoden myyntiennusteitaan, koska sen kannettavan 3DS-pelijärjestelmän ja Wii U -konsolin kysyntä on ollut vaisua. Nintendo kuitenkin sanoo, että sen uudet pelit, Splatoon ja Super Mario Maker, olivat "blockbustereja, jotka elävöittivät Wii U -alustaa". Ensi kuussa Nintendo lanseeraa Miitomon, ensimmäisen iOS- ja Android-sovelluksensa, ja sen odotetaan julkaisevan uuden NX-pelialustansa vuoden puolivälissä.</w:t>
      </w:r>
    </w:p>
    <w:p>
      <w:r>
        <w:rPr>
          <w:b/>
        </w:rPr>
        <w:t xml:space="preserve">Yhteenveto</w:t>
      </w:r>
    </w:p>
    <w:p>
      <w:r>
        <w:t xml:space="preserve">Videopelijätti Nintendo on puolitti koko vuoden tulosennusteensa ja syytti hidasta myyntiä ja vahvaa jeniä.</w:t>
      </w:r>
    </w:p>
    <w:p>
      <w:r>
        <w:rPr>
          <w:b/>
          <w:u w:val="single"/>
        </w:rPr>
        <w:t xml:space="preserve">Asiakirjan numero 27379</w:t>
      </w:r>
    </w:p>
    <w:p>
      <w:r>
        <w:t xml:space="preserve">Kuljettajaa etsitään New Forestin ponin löydyttyä kuolleena</w:t>
      </w:r>
    </w:p>
    <w:p>
      <w:r>
        <w:t xml:space="preserve">Eläimen ruumis löytyi 26. tammikuuta B3054-tieltä Crockfordin parkkipaikan itäpuolelta, Lymingtonin läheltä. Poliisit uskovat, että poni oli jäänyt Audi A4 -auton alle joskus edellisenä iltana, koska lähistöltä löytyi ajoneuvon osia. He haluavat kuulla keneltä tahansa, joka on saattanut nähdä onnettomuuden tai tietää siitä jotakin. Konstaapeli Alison Tilbury sanoi: "Haluaisimme myös kuulla kaikilta ajoneuvojen korjaamiseen erikoistuneilta henkilöiltä, jotka ovat mahdollisesti korjanneet tämän kuvauksen mukaista ajoneuvoa tapahtuman jälkeisinä päivinä. "Kehotamme myös ihmisiä ajamaan vastuullisesti ja pitämään nopeutensa alhaalla aina, erityisesti ajettaessa avoimilla metsäteillä pimeän aikaan". Siellä eläimet liikkuvat vapaasti ja voivat usein käyttäytyä arvaamattomasti." Kuljettajia voidaan syyttää, jos he jättävät ilmoittamatta onnettomuudesta, jossa on osallisena New Forestissa eläviä poneja, aaseja, nautoja ja sikoja.</w:t>
      </w:r>
    </w:p>
    <w:p>
      <w:r>
        <w:rPr>
          <w:b/>
        </w:rPr>
        <w:t xml:space="preserve">Yhteenveto</w:t>
      </w:r>
    </w:p>
    <w:p>
      <w:r>
        <w:t xml:space="preserve">Hampshiren poliisi etsii kuljettajaa, joka törmäsi New Forestin poniin ja tappoi sen, mutta jätti ilmoittamatta asiasta.</w:t>
      </w:r>
    </w:p>
    <w:p>
      <w:r>
        <w:rPr>
          <w:b/>
          <w:u w:val="single"/>
        </w:rPr>
        <w:t xml:space="preserve">Asiakirjan numero 27380</w:t>
      </w:r>
    </w:p>
    <w:p>
      <w:r>
        <w:t xml:space="preserve">Wikileaksin perustaja Assange ei saa oleskelulupaa Ruotsissa</w:t>
      </w:r>
    </w:p>
    <w:p>
      <w:r>
        <w:t xml:space="preserve">He kieltäytyivät kertomasta syytä, koska se oli luottamuksellinen. Australialainen Assange oli toivonut voivansa perustaa Wikileaksille tukikohdan Pohjoismaahan, koska siellä on lakeja, jotka suojelevat ilmiantajia. Hylkäys tapahtuu ennen kuin Wikileaksissa odotetaan julkaistavan noin 400 000 Irakin sodan asiakirjaa. Yhdysvaltain armeija on jo koonnut 120-henkisen ryhmän valmistelemaan asiakirjojen julkaisemista. Asiakirjojen uskotaan koskevan taistelutoimintaa, Irakin turvallisuusjoukkoja ja siviiliuhreja. Wikileaks julkaisi heinäkuussa tuhansia Afganistanin sotaa koskevia asiakirjoja, minkä vuoksi Yhdysvaltain sotilasviranomaiset varoittivat, että ilmiantajasivusto saattaa aiheuttaa yhdysvaltalaissotilaiden ja afganistanilaisten siviilien kuolemia, koska osa asiakirjoista sisälsi liittouman joukkoja auttaneiden paikallisten asukkaiden nimiä. "Olemme päättäneet olla myöntämättä hänelle (Assangelle) oleskelulupaa", Ruotsin maahanmuuttoviraston virkamies Gunilla Wikstroem sanoi uutistoimisto AFP:lle. "Hän ei täyttänyt vaatimuksia", hän lisäsi antamatta tarkempia tietoja. Assange haki oleskelulupaa 18. elokuuta. Häntä tutkitaan parhaillaan Ruotsissa väitetyn seksuaalirikoksen vuoksi. Assange kiistää kaikki väärinkäytökset ja sanoo, että syytökset ovat osa hänen ilmiantosivustonsa vastustajien mustamaalauskampanjaa.</w:t>
      </w:r>
    </w:p>
    <w:p>
      <w:r>
        <w:rPr>
          <w:b/>
        </w:rPr>
        <w:t xml:space="preserve">Yhteenveto</w:t>
      </w:r>
    </w:p>
    <w:p>
      <w:r>
        <w:t xml:space="preserve">Wikileaks-sivuston perustajalta Julian Assangelta on evätty oleskelulupa Ruotsissa, kertovat maan maahanmuuttoviraston virkamiehet.</w:t>
      </w:r>
    </w:p>
    <w:p>
      <w:r>
        <w:rPr>
          <w:b/>
          <w:u w:val="single"/>
        </w:rPr>
        <w:t xml:space="preserve">Asiakirjan numero 27381</w:t>
      </w:r>
    </w:p>
    <w:p>
      <w:r>
        <w:t xml:space="preserve">Prinssi Harry osallistuu Suffolkin näyttelyyn</w:t>
      </w:r>
    </w:p>
    <w:p>
      <w:r>
        <w:t xml:space="preserve">Ipswichissä 28. ja 29. toukokuuta järjestetyn maataloustapahtuman järjestäjät sanoivat, että vierailu oli "hieno piristysruiske". Prinssi vierailee ensi torstaina Farm Discovery Zone -alueella, tapaa Suffolkin nuorten viljelijöiden ryhmän ja seuraa Royal British Legion -paraatia. Näyttelyn johtaja Bill Baker sanoi toivovansa, että vierailu vetoaa nuoriin ja saa heidät kiinnostumaan maataloudesta. Ennen näyttelyä prinssi osallistuu myös jalkapallo- ja rugbyvalmennuksiin Inspire Suffolk -nimisen koulutus- ja urheiluhyväntekeväisyysjärjestön järjestämässä tapahtumassa. Suffolk Show houkuttelee vuosittain keskimäärin 80 000 kävijää.</w:t>
      </w:r>
    </w:p>
    <w:p>
      <w:r>
        <w:rPr>
          <w:b/>
        </w:rPr>
        <w:t xml:space="preserve">Yhteenveto</w:t>
      </w:r>
    </w:p>
    <w:p>
      <w:r>
        <w:t xml:space="preserve">Prinssi Harry osallistuu ensi viikolla järjestettävään Suffolk Show'hun, ovat kuninkaalliset virkamiehet kertoneet.</w:t>
      </w:r>
    </w:p>
    <w:p>
      <w:r>
        <w:rPr>
          <w:b/>
          <w:u w:val="single"/>
        </w:rPr>
        <w:t xml:space="preserve">Asiakirjan numero 27382</w:t>
      </w:r>
    </w:p>
    <w:p>
      <w:r>
        <w:t xml:space="preserve">Harry Potterin ensi-ilta valtaa Trafalgar Squaren</w:t>
      </w:r>
    </w:p>
    <w:p>
      <w:r>
        <w:t xml:space="preserve">Maailmankuulu maamerkki valittiin osittain siksi, että Leicester Squarella, jossa perinteisesti järjestetään suurin osa Yhdistyneen kuningaskunnan ensi-illoista, tehdään rakennustöitä. Järjestäjät sanovat, että heidän on täytynyt muuttaa suunnitelmia, koska osa tavanomaisesta paikasta on laudoitettu. Daniel Radcliffe, Rupert Grint ja Emma Watson osallistuvat heinäkuun julkistustilaisuuteen. Tähdet kulkevat punaisella matolla ja heitä haastatellaan Trafalgar Squarella, minkä jälkeen he siirtyvät lyhyen matkan päähän Leicester Squarelle katsomaan elokuvaa. Heinäkuun 7. päivän ensi-illassa käytetään poikkeuksellisesti useampaa kuin yhtä Leicester Squaren elokuvateatteria. Kun Harry Potter ja kuoleman varjelukset -elokuvan ensimmäinen osa sai ensi-iltansa marraskuussa 2010, jotkut fanit jonottivat lähes kaksi päivää päästäkseen eturiviin katsomaan tähtiä.</w:t>
      </w:r>
    </w:p>
    <w:p>
      <w:r>
        <w:rPr>
          <w:b/>
        </w:rPr>
        <w:t xml:space="preserve">Yhteenveto</w:t>
      </w:r>
    </w:p>
    <w:p>
      <w:r>
        <w:t xml:space="preserve">Viimeisen Harry Potter -elokuvan, Harry Potter ja kuoleman varjelukset osa 2:n, maailmanensi-ilta on tulossa Lontoon Trafalgar Square -aukiolle.</w:t>
      </w:r>
    </w:p>
    <w:p>
      <w:r>
        <w:rPr>
          <w:b/>
          <w:u w:val="single"/>
        </w:rPr>
        <w:t xml:space="preserve">Asiakirjan numero 27383</w:t>
      </w:r>
    </w:p>
    <w:p>
      <w:r>
        <w:t xml:space="preserve">Wallabies pakenee yksityismaalta Cloughissa, County Downissa.</w:t>
      </w:r>
    </w:p>
    <w:p>
      <w:r>
        <w:t xml:space="preserve">Aikuinen naaraspuolinen wallaby ja sen poikanen ovat olleet kateissa perjantaista lähtien, mutta poliisille ilmoitettiin asiasta maanantaina. Eläimet karkasivat maalta Knocksticken Roadilla Cloughin kylän ulkopuolella. Emon kuvaillaan olevan hieman yli kaksimetrinen ja poikasen valkoisen värinen. Poliisit ovat kehottaneet alueen asukkaita soittamaan poliisille numeroon 0845 600 8000, jos he näkevät eläimiä. Lähes kaksi vuotta sitten wallaby lähti kulkemaan Tyronessa kaivautuneena ulos aitauksestaan. Se löytyi muutamaa viikkoa myöhemmin Londonderryn kreivikunnasta. Wallabyt, kuten kengurutkin, ovat pussieläimiä, ja molemmat lajit ovat kotoisin Australiasta. Ne ovat läheistä sukua toisilleen, mutta aikuiset kengurut ovat suurempia kuin wallabit. Kengurut tunnistaa myös niiden hampaista, jotka ovat erilaiset, sillä kengurut syövät pääasiassa ruohoa, kun taas wallabit syövät pääasiassa lehtiä.</w:t>
      </w:r>
    </w:p>
    <w:p>
      <w:r>
        <w:rPr>
          <w:b/>
        </w:rPr>
        <w:t xml:space="preserve">Yhteenveto</w:t>
      </w:r>
    </w:p>
    <w:p>
      <w:r>
        <w:t xml:space="preserve">Kaksi wallabia on karannut yksityisomistuksessa olevalta maalta Downin kreivikunnassa, ja poliisi on varoittanut yleisöä lähestymästä eläimiä.</w:t>
      </w:r>
    </w:p>
    <w:p>
      <w:r>
        <w:rPr>
          <w:b/>
          <w:u w:val="single"/>
        </w:rPr>
        <w:t xml:space="preserve">Asiakirjan numero 27384</w:t>
      </w:r>
    </w:p>
    <w:p>
      <w:r>
        <w:t xml:space="preserve">Sizzling '76: Shortsit, standpipet ja aurinkolasit</w:t>
      </w:r>
    </w:p>
    <w:p>
      <w:r>
        <w:t xml:space="preserve">Tällä viikolla on koettu vuoden 2018 toistaiseksi kuumin päivä, ja Met Office on mitannut Suffolkissa 33,3 celsiusastetta, mikä on vielä kaukana kaikkien aikojen korkeimmasta, 38,5 celsiusasteen (101 F), joka mitattiin Kentissä elokuussa 2003. Tämä hellejakso on saanut jotkut teistä kaivamaan esiin vanhoja valokuvia vuoden 1976 helleaallosta, jolloin kananmunia paistettiin autojen konepellillä ja ilma oli täynnä lentäviä muurahaisia. Paahtavasta säästä huolimatta Lorraine Badcockin äiti päätti pukea tyttärensä mekkoon, sukkahousuihin ja mafiamyssyyn. Vaikka monet pitivät hauskaa auringossa neulotuissa bikineissä ja röyhelöisissä aurinkohatuissa, helleaallon vakavampi puoli olivat vedenkäytön rajoitukset ja kaduilla olevat vesiputket. Kuvissa: Britannian kuivuneet puistot ja kuivuneet nurmikot Kuinka kauan tämä kestää? Helleaaltokysymyksesi Bristolissa asuva Jon muistelee, kuinka hänen koulussaan jaettiin kotona vessoihin kiinnitettäviä tarroja, joissa luki: "Älä huuhtele vessaa enempää kuin sinun on pakko"." Laran isä käytti luovia taitojaan ja keksi lapsille hanan ja vesisäiliön naamiaisasuja kuivuuden vuoksi. Jotkut lapset puolestaan kaipasivat uimaan, Christopher Higginsin tapauksessa mukavaa, turvallista kahluualtaaseen, kaukana Jaws-paidan kuvaamista meren otuksista. "Majoituimme Cleethorpesissa sijaitsevalla asuntovaunualueella, jota käyttivät Yorkshiren ja Lincolnshiren kaivostyöläisperheet", Christopher kertoi BBC:lle. "Ne olivat parhaat lomat ikinä." Jotkut viettivät mielellään paljon aikaa rannalla, tai Jeremyn tapauksessa kesän -76 päivät pitkät takapihalla kolmipyöräisellä polkupyörällään. Tuottaja: Sherie Ryder, UGC and Social News -tiimi.</w:t>
      </w:r>
    </w:p>
    <w:p>
      <w:r>
        <w:rPr>
          <w:b/>
        </w:rPr>
        <w:t xml:space="preserve">Yhteenveto</w:t>
      </w:r>
    </w:p>
    <w:p>
      <w:r>
        <w:t xml:space="preserve">Kun Britanniassa jatkuu helleaalto , sosiaalinen media on ollut täynnä näkymiä kuivuneista maisemista, ihmisistä ja eläimistä, jotka viilentyvät, ja erilaisista rantakohtauksista.</w:t>
      </w:r>
    </w:p>
    <w:p>
      <w:r>
        <w:rPr>
          <w:b/>
          <w:u w:val="single"/>
        </w:rPr>
        <w:t xml:space="preserve">Asiakirjan numero 27385</w:t>
      </w:r>
    </w:p>
    <w:p>
      <w:r>
        <w:t xml:space="preserve">Yhdistyneen kuningaskunnan tulvat: Worcesterissa joen pinta nousee jälleen</w:t>
      </w:r>
    </w:p>
    <w:p>
      <w:r>
        <w:t xml:space="preserve">Vakavat tulvatilanteet ovat lieventyneet Herefordshiren ja Worcestershiren osavaltioissa, mutta Severn-, Avon- ja Wye-jokien vedenpinnat nousevat jälleen. Yli 300 sotilasta on edelleen näissä kahdessa kreivikunnassa auttamassa tulvien lievittämisessä. Worcesterin tärkein silta kaupunkiin ja kaupungista ulos avattiin uudelleen perjantaina. Kaupungissa kaatui yöllä suuri puu, joka tukki tien. Dave Throup ympäristövirastosta twiittasi, ettei kukaan loukkaantunut. Armeijan kuorma-autot ovat myös kuljettaneet ihmisiä tulvaveden yli Upton-on-Severnissä. BBC Newsin Sian Lloyd kertoi, että vaikka vedenpinta on laskenut Worcesterissa, ympäristövirasto odottaa uutta huippua sunnuntaina. Viranomaiset tarkkailevat jokea tiiviisti siltä varalta, että silta joudutaan jälleen sulkemaan liikenteeltä, hän sanoi. Ambulanssimiehiä kutsuttiin auttamaan autoilijaa, kun puu kaatui auton päälle varhain lauantaina Henwick Roadilla kaupungissa. "Onneksi kuljettaja oli päässyt turvallisesti ulos autosta, eikä hän loukkaantunut", West Midlands Ambulance Service kertoi.</w:t>
      </w:r>
    </w:p>
    <w:p>
      <w:r>
        <w:rPr>
          <w:b/>
        </w:rPr>
        <w:t xml:space="preserve">Yhteenveto</w:t>
      </w:r>
    </w:p>
    <w:p>
      <w:r>
        <w:t xml:space="preserve">Worcesterin jokien vedenpinta on jälleen nousemassa, kun se oli laskenut viimeisen vuorokauden aikana, ympäristövirasto on ilmoittanut.</w:t>
      </w:r>
    </w:p>
    <w:p>
      <w:r>
        <w:rPr>
          <w:b/>
          <w:u w:val="single"/>
        </w:rPr>
        <w:t xml:space="preserve">Asiakirjan numero 27386</w:t>
      </w:r>
    </w:p>
    <w:p>
      <w:r>
        <w:t xml:space="preserve">Bristolin kaupunginvaltuusto ei ottanut riittävästi huomioon miehen oikeuksia.</w:t>
      </w:r>
    </w:p>
    <w:p>
      <w:r>
        <w:t xml:space="preserve">Paikallishallinnon oikeusasiamies (LGO) totesi, että mies valitti, ettei hänellä ollut pääsyä keittiöön tuona aikana. Bristolin kaupunginvaltuuston todettiin "viivyttäneen ja jättäneen ryhtymättä päättäväisiin toimiin" miehen uudelleenasuttamisessa. Se sanoi "hyväksyvänsä täysin havainnot" ja tarkistavansa prosesseja ja antavansa henkilökunnalle lisäkoulutusta. Mies valitti, että hän oli "onneton ja riippuvainen henkilökunnasta kaikessa, myös asunnosta poistumisessa" sen jälkeen, kun hänet siirrettiin sopimattomaan asuntoon. Se oli seurausta muista vaikeuksista, joita hän oli kokenut muissa neuvoston omistamissa asunnoissa. "Stressiä ja ahdistusta" Hän sai 5 000 punnan korvauksen ja anteeksipyynnön neuvostolta. Sopivan asunnon puute "aiheutti hänelle huomattavaa stressiä ja ahdistusta", ja hänen todettiin "menettäneen itsenäisen elämäntaitonsa", LGO:n raportissa todettiin. Lisäksi neuvosto veloitti häneltä 1 200 puntaa asunnon sisustamisesta, jossa hän asui aiemmin mutta johon hän ei koskaan palannut. Viranomainen suostui siihen, että mies saisi korvauksen. Bristolin kaupunginvaltuusto totesi: "Olemme hyväksyneet täysin oikeusasiamiehen havainnot ja ryhdymme toimiin suositusten noudattamiseksi ja vastaavien tilanteiden välttämiseksi. "Tähän sisältyy prosessien tarkistaminen ja lisäkoulutusta henkilöstölle, ja aikuisten sosiaalihuollon tilaajaryhmä ottaa johtavan roolin räätälöidyn tuen löytämisessä ihmisille, joilla on monimutkaisia tarpeita, kun sopivia palveluja ei ole välittömästi saatavilla." Aiheeseen liittyvät Internet-linkit Bristolin kaupunginvaltuuston kotisivu - bristol.gov.ukwww.bristol.gov.uk.</w:t>
      </w:r>
    </w:p>
    <w:p>
      <w:r>
        <w:rPr>
          <w:b/>
        </w:rPr>
        <w:t xml:space="preserve">Yhteenveto</w:t>
      </w:r>
    </w:p>
    <w:p>
      <w:r>
        <w:t xml:space="preserve">Valtuusto "ei ottanut riittävästi huomioon" erään miehen ihmisoikeuksia, kun se jätti hänet sopimattomaan tilapäismajoitukseen neljäksi vuodeksi, todettiin tutkinnassa.</w:t>
      </w:r>
    </w:p>
    <w:p>
      <w:r>
        <w:rPr>
          <w:b/>
          <w:u w:val="single"/>
        </w:rPr>
        <w:t xml:space="preserve">Asiakirjan numero 27387</w:t>
      </w:r>
    </w:p>
    <w:p>
      <w:r>
        <w:t xml:space="preserve">Travelodgen kaivinkoneen onnettomuus: Mies pidätettiin hotellivahingoista</w:t>
      </w:r>
    </w:p>
    <w:p>
      <w:r>
        <w:t xml:space="preserve">Tuho tapahtui Liverpoolin Innovation Parkissa sijaitsevassa Travelodgessa tammikuussa palkkakiistan keskellä. Nethertonista kotoisin oleva 35-vuotias mies on pidätetty epäiltynä rikollisen vahingonteon aiheuttamisesta tarkoituksella vaarantaa henkeä, Merseysiden poliisi kertoi. Hänet on myös pidätetty epäiltynä pahoinpitelystä Broadgreenissä sattuneen erillisen välikohtauksen yhteydessä. Kaivinkone törmäsi hotellin vastaanottotiskin ja ikkunoiden läpi aiheuttaen laajoja vahinkoja 21. tammikuuta. Kattokiinnittäjä Samuel White, 24, näki tapahtuman ja sanoi, että kuljettaja oli väittänyt olevansa velkaa noin 600 puntaa. Hän sanoi, että tuhoa jatkui "reilut 20-30 minuuttia" ja että se oli jättänyt työntekijät "ällikällä lyötyiksi". Rakennusliike Triton Constructionin mukaan hotellissa ei ollut tapahtunut rakenteellisia vaurioita. Yrityksen tiedottaja sanoi, että kuljettaja oli alihankkijan palveluksessa ja että hän oli "turhautunut yhä enemmän", kun hän ei löytänyt omistajaa, "joten hän otti tehtäväkseen ajaa pienellä minikaivinkoneella hotellin pääsisäänkäynnin läpi". Ensihoitajat hoitivat miestä dieselille altistumisen aiheuttaman silmä-ärsytyksen vuoksi, kertoi poliisi tuolloin.</w:t>
      </w:r>
    </w:p>
    <w:p>
      <w:r>
        <w:rPr>
          <w:b/>
        </w:rPr>
        <w:t xml:space="preserve">Yhteenveto</w:t>
      </w:r>
    </w:p>
    <w:p>
      <w:r>
        <w:t xml:space="preserve">Mies on pidätetty sen jälkeen, kun kaivinkone oli aurannut uuden hotellin ovien läpi ja törmännyt rakennukseen.</w:t>
      </w:r>
    </w:p>
    <w:p>
      <w:r>
        <w:rPr>
          <w:b/>
          <w:u w:val="single"/>
        </w:rPr>
        <w:t xml:space="preserve">Asiakirjan numero 27388</w:t>
      </w:r>
    </w:p>
    <w:p>
      <w:r>
        <w:t xml:space="preserve">American Sniper hallitsee edelleen Yhdysvaltain lipputuloja</w:t>
      </w:r>
    </w:p>
    <w:p>
      <w:r>
        <w:t xml:space="preserve">Clint Eastwoodin ohjaama draama on ehdolla kuudesta Oscarista, joista Bradley Cooper saa parhaan elokuvan ja parhaan näyttelijän Oscarin. Elokuva kertoo tosielämän merivoimien sotilaan Chris Kylen tarinan ja on tuottanut yhteensä 200,1 miljoonaa dollaria (133,2 miljoonaa puntaa). "Emme ole koskaan nähneet mitään vastaavaa tähän aikaan vuodesta", sanoo lipputuloasiantuntija Paul Dergarabedian. "American Sniper auttaa nostamaan lipputuloja, jotka ovat jo 9,3 prosenttia edellä viime vuoden vastaavasta ajankohdasta." Elokuva on myös hallinnut otsikoita. Viime päivinä elokuvaa on syytetty amerikkalais-arabialaisen kansalaisoikeusjärjestön mukaan muslimeihin kohdistuvien uhkausten lisääntymisestä Yhdysvalloissa. Depp floppaa American Sniper rikkoo ennätyksiä Yhdysvaltain lipputulotilastojen kärjessä, mutta toisessa päässä asteikkoa Johnny Deppin ryöstökomedia Mortdecai debytoi yhdeksäntenä, ja sen lipputulot jäivät vain 4,1 miljoonaan dollariin (2,7 miljoonaa puntaa). Kyseessä on tähden kolmas peräkkäinen lipputulofloppi pääroolissa vuoden 2014 Transcendencen ja vuoden 2013 The Lone Rangerin jälkeen. Jennifer Lopez pärjäsi paremmin ja sijoittui toiseksi tämän viikon listalla elokuvalla The Boy Next Door, jossa hän näyttelee opettajaa, jolla on suhde nuoremman miehen kanssa. Brittielokuva Paddington pysyi toisella viikollaan tasaisesti kolmannella sijalla 12,4 miljoonan dollarin (8,25 miljoonan punnan) tuloksella.</w:t>
      </w:r>
    </w:p>
    <w:p>
      <w:r>
        <w:rPr>
          <w:b/>
        </w:rPr>
        <w:t xml:space="preserve">Yhteenveto</w:t>
      </w:r>
    </w:p>
    <w:p>
      <w:r>
        <w:t xml:space="preserve">American Sniper -elokuva hallitsee Yhdysvaltain lipputuloja jo toista viikkoa, ja studion arvioiden mukaan se on tuottanut 64,4 miljoonaa dollaria (42,8 miljoonaa puntaa).</w:t>
      </w:r>
    </w:p>
    <w:p>
      <w:r>
        <w:rPr>
          <w:b/>
          <w:u w:val="single"/>
        </w:rPr>
        <w:t xml:space="preserve">Asiakirjan numero 27389</w:t>
      </w:r>
    </w:p>
    <w:p>
      <w:r>
        <w:t xml:space="preserve">Dustin Diamondilla diagnosoitu syöpä</w:t>
      </w:r>
    </w:p>
    <w:p>
      <w:r>
        <w:t xml:space="preserve">44-vuotias Samuel "Screech" Powersia 1990-luvun suositussa yhdysvaltalaisessa komediasarjassa esittänyt Samuel "Screech" Powers sairastui viime viikolla ja hänet vietiin sairaalaan. Hänen edustajansa Roger Paul sanoi, että näyttelijä odottaa nyt lisätietoja. "Tiedämme sen vakavuuden, kun testit on tehty", Paul sanoi ja lisäsi, että he odottavat päivitystä ensi viikolla. Saved by the Bell -sarjaa tehtiin neljä kautta vuosina 1989-1993, ja siinä seurattiin lukion ystäväjoukkoa ja heidän rehtoriaan. Diamond esitti roolinsa uudelleen jatkosarjassa Saved by the Bell: The New Class ja Saved by the Bell: The College Years. Hän ei kuitenkaan esiintynyt viimeisimmässä sarjassa. Amerikkalainen oli myös kilpailijana Celebrity Big Brotherissa vuonna 2013. Seuraa meitä Facebookissa tai Twitterissä @BBCNewsEnts. Jos sinulla on juttuehdotus, lähetä sähköpostia osoitteeseen entertainment.news@bbc.co.uk.</w:t>
      </w:r>
    </w:p>
    <w:p>
      <w:r>
        <w:rPr>
          <w:b/>
        </w:rPr>
        <w:t xml:space="preserve">Yhteenveto</w:t>
      </w:r>
    </w:p>
    <w:p>
      <w:r>
        <w:t xml:space="preserve">Saved by The Bell -näyttelijä Dustin Diamondilla on todettu syöpä, hänen edustajansa on kertonut.</w:t>
      </w:r>
    </w:p>
    <w:p>
      <w:r>
        <w:rPr>
          <w:b/>
          <w:u w:val="single"/>
        </w:rPr>
        <w:t xml:space="preserve">Asiakirjan numero 27390</w:t>
      </w:r>
    </w:p>
    <w:p>
      <w:r>
        <w:t xml:space="preserve">Russell O'Neill nimetty Gullett Quarryn uinnin uhriksi</w:t>
      </w:r>
    </w:p>
    <w:p>
      <w:r>
        <w:t xml:space="preserve">Russell O'Neill, 17, nostettiin vedestä Gullet Quarryn louhoksessa Worcestershiressä tunteja sen jälkeen, kun hän ei ollut päässyt pintaan lauantaina iltapäivällä. West Mercian poliisi sanoi, ettei Russellin kuolemaa pidetä epäilyttävänä vaan "traagisena onnettomuutena". Palokunnan mukaan kaikkien avovedessä uivien tulisi olla erityisen varovaisia. Sukellusryhmä ja palomiehet etsivät Russellia muun muassa sen jälkeen, kun heidät oli kutsuttu louhokseen noin kello 13.20 BST. Teinin ruumis löydettiin noin kello 16.50. Sean Devlin, Blessed Edward Oldcorne Catholic Collegen rehtori, sanoi, että osa Russellin sisaruksista kävi yhä koulua. Devlin sanoi: "Russell oli loistava oppilas. "Hän oli meillä viisi vuotta. Hän lähti viime vuoden lopussa. "Koko sen ajan, kun hän oli koulussa, hän oli ilo saada osallistua oppitunneille. Opettajat puhuivat hänestä paljon. "On katastrofi, mitä on tapahtunut. "Tänä aamuna oli vähän hiljaista. Kaikki rukoilivat Russellin puolesta ja rukoilivat perheen puolesta." Herefordin ja Worcesterin palo- ja pelastuspalvelu on julkaissut uudelleen vesiturvallisuusohjeet Russellin kuoleman vuoksi. Aseman komentaja Alan Haley sanoi: "Haluamme korostaa avoveden vaaroja ja kannustaa ihmisiä iästä riippumatta noudattamaan erityistä varovaisuutta".</w:t>
      </w:r>
    </w:p>
    <w:p>
      <w:r>
        <w:rPr>
          <w:b/>
        </w:rPr>
        <w:t xml:space="preserve">Yhteenveto</w:t>
      </w:r>
    </w:p>
    <w:p>
      <w:r>
        <w:t xml:space="preserve">Teinipoika, joka kuoli uidessaan järvessä Malvern Hillsin louhoksella, oli "loistava oppilas", hänen entinen rehtorinsa on sanonut.</w:t>
      </w:r>
    </w:p>
    <w:p>
      <w:r>
        <w:rPr>
          <w:b/>
          <w:u w:val="single"/>
        </w:rPr>
        <w:t xml:space="preserve">Asiakirjan numero 27391</w:t>
      </w:r>
    </w:p>
    <w:p>
      <w:r>
        <w:t xml:space="preserve">Intian aseiden tuki ei ole tamileja vastaan</w:t>
      </w:r>
    </w:p>
    <w:p>
      <w:r>
        <w:t xml:space="preserve">Kun hän puhui ensi kertaa tiedotusvälineille New Delhissä, häntä pyydettiin kommentoimaan Intian ilmoittamia asetoimituksia Srilankan hallitukselle, ja kysyttiin, eikö se ollut tamilisaksalaisten etujen vastaista. "Miksi luulette, että se on tamileja vastaan? Se voi olla kaupallisten etujen mukaista", Vijayakanth kysyi tiedotusvälineiden edustajilta. Hän sanoi, että tässä asiassa on kaksi erilaista näkemystä; toinen on tamilit ja Tamil nadu. Toinen syy on Intian näkökulmasta kansallinen kysymys. Hän sanoi, että Sri Lankan hallitus yrittää päästä lähelle Kiinaa ja Pakistania. Intia ei kuitenkaan halua, että näin tapahtuu. Tällaisia sekaannuksia on vähän. Tässä yhteydessä voitte ottaa kantaa tähän asiaan. Hän nimitti LTTE:tä kielletyksi järjestöksi ja kieltäytyi kommentoimasta sen toimintaa tarkemmin. Samalla hän halusi Intian puuttuvan etnisen kysymyksen ratkaisemiseen ja myös varmistamaan Srilankan tamilisukuisten tamilisukuisten ihmisoikeudet, hän sanoi. Vijayakanth oli antanut uuden käänteen Sethusamudramin kanavahankkeen kiistaan. "Kuulemme raportteja, joiden mukaan maailmassa on seitsemän tällaista luonnollista hiekkarakennetta. Jos se pitää paikkansa, ei ole totta, että Ramar sethu ei ollut Ramin rakentama. Intian hallituksen pitäisi selvittää totuus kunnollisella tutkimuksella", Vijayakanth lisäsi.</w:t>
      </w:r>
    </w:p>
    <w:p>
      <w:r>
        <w:rPr>
          <w:b/>
        </w:rPr>
        <w:t xml:space="preserve">Yhteenveto</w:t>
      </w:r>
    </w:p>
    <w:p>
      <w:r>
        <w:t xml:space="preserve">Johtava tamilinäyttelijä ja Desiya Murpokku Dravida Kazhakam (DMDK) -puolueen puheenjohtaja Vijayakanth sanoo, ettei pitäisi ajatella, että Intian Sri Lankalle antama asetuki olisi Sri Lankan tamileja vastaan.</w:t>
      </w:r>
    </w:p>
    <w:p>
      <w:r>
        <w:rPr>
          <w:b/>
          <w:u w:val="single"/>
        </w:rPr>
        <w:t xml:space="preserve">Asiakirjan numero 27392</w:t>
      </w:r>
    </w:p>
    <w:p>
      <w:r>
        <w:t xml:space="preserve">Somersetin paloauton poistosuunnitelma on keskeytetty pandemian aikana</w:t>
      </w:r>
    </w:p>
    <w:p>
      <w:r>
        <w:t xml:space="preserve">Devonin ja Somersetin palo- ja pelastuspalvelun oli määrä siirtyä kolmesta moottorista kahteen Bridgwaterin, Tauntonin ja Yeovilin asemilla huhtikuusta alkaen. Paloviranomainen ilmoitti, että vähennykset toteutettaisiin vielä, kun "kansallinen tilanne sen sallii". Tiedottaja sanoi: "Päivitämme lisää tietoa uusista aikatauluista heti, kun voimme." Viime vuonna palokunta laati Local Democracy Reporting Servicen mukaan suunnitelmat siitä, miten asemat, moottorit ja miehistöt voitaisiin parhaiten sijoittaa kahteen maakuntaan. Tammikuussa sovitun suunnitelman mukaan kunkin aseman kattavuutta vähennettäisiin kahteen moottoriin, ja kolmas moottori korvattaisiin "vaihtoehtoisilla ajoneuvoilla" joko palontorjunnan avustamiseksi tai miehistön kuljettamiseksi. Tiedottaja sanoi: "Suunnitelmissamme oli aloittaa Bridgwaterissa, Tauntonissa ja Yeovilissa tällä hetkellä sijaitsevien kolmannen moottorin korvaaminen huhtikuun lopusta heinäkuuhun. "Nykytilanteen vuoksi meidän on kuitenkin tarkistettava näitä siirtoja sen mukaan, miten konepajamme, tavarantoimittajamme ja kuljettajakoulutukseen osallistuvat kollegamme pystyvät niitä helpottamaan."</w:t>
      </w:r>
    </w:p>
    <w:p>
      <w:r>
        <w:rPr>
          <w:b/>
        </w:rPr>
        <w:t xml:space="preserve">Yhteenveto</w:t>
      </w:r>
    </w:p>
    <w:p>
      <w:r>
        <w:t xml:space="preserve">Suunnitelmat paloautojen poistamiseksi kolmelta Somersetin asemalta on keskeytetty koronaviruspandemian vuoksi.</w:t>
      </w:r>
    </w:p>
    <w:p>
      <w:r>
        <w:rPr>
          <w:b/>
          <w:u w:val="single"/>
        </w:rPr>
        <w:t xml:space="preserve">Asiakirjan numero 27393</w:t>
      </w:r>
    </w:p>
    <w:p>
      <w:r>
        <w:t xml:space="preserve">Lammermuir Hillsin turbiinisopimus tuo tuulipuiston lähemmäs</w:t>
      </w:r>
    </w:p>
    <w:p>
      <w:r>
        <w:t xml:space="preserve">Vestas on valittu toimittamaan kaikki 48 turbiinia Lammermuir Hillsissä sijaitsevan Fallago Rigin alueelle. Rakennuttaja North British Windpower kertoi, että sopimukseen oli päässyt sijoittaja EDF Energy Renewables. Tiedottajan mukaan se tarkoittaa, että rakennustyöt voidaan aloittaa vuonna 2011, ja tuulipuiston odotetaan olevan täysin toiminnassa kahden seuraavan vuoden aikana. Hanketta vastustettiin pitkään ja väitettiin, että Bordersin maisemaa käytettäisiin "uhrilampaana" uusiutuvan energian tavoitteiden saavuttamiseksi. Skotlannin hallitus kuitenkin hyväksyi suunnitelmat ja totesi, että ne voisivat olla "merkittävä piristysruiske" alueelle ja koko kansakunnalle.</w:t>
      </w:r>
    </w:p>
    <w:p>
      <w:r>
        <w:rPr>
          <w:b/>
        </w:rPr>
        <w:t xml:space="preserve">Yhteenveto</w:t>
      </w:r>
    </w:p>
    <w:p>
      <w:r>
        <w:t xml:space="preserve">On sovittu sopimuksesta, joka tasoittaa tietä kiistellyn Bordersin tuulipuiston rakentamisen aloittamiselle.</w:t>
      </w:r>
    </w:p>
    <w:p>
      <w:r>
        <w:rPr>
          <w:b/>
          <w:u w:val="single"/>
        </w:rPr>
        <w:t xml:space="preserve">Asiakirjan numero 27394</w:t>
      </w:r>
    </w:p>
    <w:p>
      <w:r>
        <w:t xml:space="preserve">PSNI löysi luoteja lasten leikkipaikan läheltä Lurganissa.</w:t>
      </w:r>
    </w:p>
    <w:p>
      <w:r>
        <w:t xml:space="preserve">Kilwilkien alueella sunnuntaiaamuna partioimassa olleet poliisit "huomasivat paketin kiinnitettynä puuhun kujalla Deramore Driven varrella". Poliisin mukaan paketti sisälsi "eläviä luoteja", jotka vietiin rikosteknistä tutkimusta varten. Alueella tehtiin maanantaiaamuna uusi etsintä, mutta "mitään muuta ei löytynyt". Pohjois-Irlannin poliisilaitoksen (PSNI) komisario Alwyn Peters sanoi, että "vaaralliset esineet" oli otettu pois rikollisten käsistä, jotka olivat holtittomasti jättäneet ne asuinalueelle, lähelle lasten leikkialuetta, jonne lapset olisivat helposti voineet löytää ne. Hän sanoi, että poliisin tutkimukset tapauksesta jatkuvat, ja pyysi tietoja.</w:t>
      </w:r>
    </w:p>
    <w:p>
      <w:r>
        <w:rPr>
          <w:b/>
        </w:rPr>
        <w:t xml:space="preserve">Yhteenveto</w:t>
      </w:r>
    </w:p>
    <w:p>
      <w:r>
        <w:t xml:space="preserve">Armaghin kreivikunnassa Lurganissa sijaitsevan lasten leikkipaikan läheltä on löydetty "eläviä ammuksia" sisältävä paketti.</w:t>
      </w:r>
    </w:p>
    <w:p>
      <w:r>
        <w:rPr>
          <w:b/>
          <w:u w:val="single"/>
        </w:rPr>
        <w:t xml:space="preserve">Asiakirjan numero 27395</w:t>
      </w:r>
    </w:p>
    <w:p>
      <w:r>
        <w:t xml:space="preserve">Myöhempien aikojen pyhien kirkon johtaja torjuu "mormoni"-leiman</w:t>
      </w:r>
    </w:p>
    <w:p>
      <w:r>
        <w:t xml:space="preserve">Kirkon johtaja Russell Nelson kehotti sekä kannattajia että ei-kannattajia pitämään kiinni virallisesta nimityksestä "Myöhempien Aikojen Pyhien Jeesuksen Kristuksen Kirkko". Nelson, 93, sanoi, että siirtyminen oli tapahtunut Jumalan aloitteesta, joka "painoi mieleeni nimen merkityksen". Hän lisäsi kuitenkin, että kirkon keskeistä tekstiä kutsutaan edelleen Mormonin kirjaksi. Kirkon päivitetyssä verkko-oppaassa sanotaan, että termejä "mormonikirkko", "mormonit" ja "mormonismi" ei enää hyväksytä. Se myös kieltää lyhenteen "LDS" lyhenteenä uskosta. Kirkon seuraajille presidentti on myös profeetta, joka saa jumalallisia ilmestyksiä. Uskon kannattajiin kuuluu myös Yhdysvaltain republikaanien vuoden 2012 presidenttiehdokas Mitt Romney. Kirkon jäsenet palvovat Jeesusta Kristusta, mutta heillä on huomattavia uskomuseroja katoliseen, protestanttiseen ja ortodoksiseen kristilliseen kirkkokuntaan verrattuna.</w:t>
      </w:r>
    </w:p>
    <w:p>
      <w:r>
        <w:rPr>
          <w:b/>
        </w:rPr>
        <w:t xml:space="preserve">Yhteenveto</w:t>
      </w:r>
    </w:p>
    <w:p>
      <w:r>
        <w:t xml:space="preserve">Ihmisten ei pitäisi enää käyttää sanaa "mormoni" kuvaamaan uskoa, Utahissa sijaitsevan kirkon johtaja on sanonut.</w:t>
      </w:r>
    </w:p>
    <w:p>
      <w:r>
        <w:rPr>
          <w:b/>
          <w:u w:val="single"/>
        </w:rPr>
        <w:t xml:space="preserve">Asiakirjan numero 27396</w:t>
      </w:r>
    </w:p>
    <w:p>
      <w:r>
        <w:t xml:space="preserve">Pembrokeshiren valtuuston pääjohtaja Ian Westley lähtee pois tehtävästään</w:t>
      </w:r>
    </w:p>
    <w:p>
      <w:r>
        <w:t xml:space="preserve">Ian Westley, 60, aloitti tehtävässä heinäkuussa 2015, ja hän toimi sitä ennen useita kuukausia maksullisen palvelun johtajana. Westley työskenteli paikallisviranomaiselle 17 vuotta ja kuvasi sitä "antoisaksi ajanjaksoksi" urallaan. Hän on koulutukseltaan diplomi-insinööri ja työskennellyt Walesin paikallishallinnossa yhteensä 38 vuotta. Hän saa 95 000 punnan korvauksen osana sovintosopimusta, vahvisti kunnan edustaja. Westley on työskennellyt myös kotikaupunkinsa Newportin kaupunginvaltuustossa, entisessä Gwentin kreivikunnanvaltuustossa ja Swansean valtuustossa. Hän aloitti Pembrokeshiren kaupunginvaltuustossa liikenne-, asunto- ja ympäristöjohtajana vuonna 2003.</w:t>
      </w:r>
    </w:p>
    <w:p>
      <w:r>
        <w:rPr>
          <w:b/>
        </w:rPr>
        <w:t xml:space="preserve">Yhteenveto</w:t>
      </w:r>
    </w:p>
    <w:p>
      <w:r>
        <w:t xml:space="preserve">Pembrokeshiren neuvoston toimitusjohtaja eroaa tehtävästään marraskuun loppuun mennessä.</w:t>
      </w:r>
    </w:p>
    <w:p>
      <w:r>
        <w:rPr>
          <w:b/>
          <w:u w:val="single"/>
        </w:rPr>
        <w:t xml:space="preserve">Asiakirjan numero 27397</w:t>
      </w:r>
    </w:p>
    <w:p>
      <w:r>
        <w:t xml:space="preserve">Prestonin opiskelija nukkuu yönsä karkeasti vastapalvelukseksi kodittoman miehen Robbien ystävällisyydestä</w:t>
      </w:r>
    </w:p>
    <w:p>
      <w:r>
        <w:t xml:space="preserve">Mies, joka tunnettiin vain nimellä Robbie, tarjosi Dominique Harrison-Bentzenille viimeiset 3 puntaa taksia varten sen jälkeen, kun hän oli menettänyt pankkikorttinsa 4. joulukuuta. 22-vuotias kieltäytyi, mutta kertoi olleensa niin liikuttunut, että aloitti kampanjan kerätäkseen rahaa miehen asunnon hankkimiseksi. Alun perin hän toivoi keräävänsä 500 puntaa, mutta on sittemmin kerännyt yli 20 000 puntaa. University of Central Lancashiren opiskelija pyysi ihmisiä lahjoittamaan kukin 3 puntaa ja sanoi olevansa "sanaton" kerättyään näin suuren summan, jonka hän toivoo "muuttavan elämää Prestonin kaupungissa". "En koskaan suunnitellut näin suurta rahamäärää, joten otan neuvoja vastaan, mitä tehdä", hän kertoi BBC Radio Lancashirelle. "Tärkeintä on kuitenkin käyttää 1 500 puntaa Robbien auttamiseen." Neiti Harrison-Bentzen vietti yön kaupungin kaduilla ihmisten kanssa, joihin hän oli tutustunut sosiaalisen median sivun kautta, ja sanoi, että "ystävyyssuhteita on syntynyt". "En voisi toivoa parempia ihmisiä, joiden kanssa tehdä sitä", hän sanoi. "Se on ollut vaikeaa, mutta en voi valittaa. Se on avannut silmäni sille, mitä kodittomat joutuvat kokemaan joka päivä."</w:t>
      </w:r>
    </w:p>
    <w:p>
      <w:r>
        <w:rPr>
          <w:b/>
        </w:rPr>
        <w:t xml:space="preserve">Yhteenveto</w:t>
      </w:r>
    </w:p>
    <w:p>
      <w:r>
        <w:t xml:space="preserve">Lancashireläinen taideopiskelija on nukkunut yönsä Prestonin kaduilla kerätäkseen rahaa häntä pelastaneelle kodittomalle miehelle.</w:t>
      </w:r>
    </w:p>
    <w:p>
      <w:r>
        <w:rPr>
          <w:b/>
          <w:u w:val="single"/>
        </w:rPr>
        <w:t xml:space="preserve">Asiakirjan numero 27398</w:t>
      </w:r>
    </w:p>
    <w:p>
      <w:r>
        <w:t xml:space="preserve">Tesco Bankin tekniset ongelmat ratkaistu</w:t>
      </w:r>
    </w:p>
    <w:p>
      <w:r>
        <w:t xml:space="preserve">Pankin tiedottaja sanoi: Pankin edustaja: "Kaikki asiakkaat voivat nyt tarkastella tilejään verkossa normaalisti." Asiakkaat, jotka yrittivät käyttää käyttötilejä, säästöjä ja lainoja, mutta eivät luottokorttipalveluita, kärsivät häiriöstä. Tesco sanoi, ettei se ollut saanut "valtavaa määrää puheluita", vaikka tuhansia tilejä olisi voinut joutua kärsimään. Tesco pahoitteli aiheutunutta haittaa ja kiitti asiakkaita kärsivällisyydestä. Aiemmin tällä viikolla eräs BBC:hen yhteyttä ottanut asiakas kertoi, ettei hän ollut päässyt tililleen kahteen päivään. Tesco Bank sanoi, että se oli varoittanut asiakkaita verkkosivuillaan ongelmasta. Tiedottaja kuitenkin kertoi BBC:lle, että asiakkaat voivat ottaa yhteyttä puhelinpalvelukeskuksiin ja pyytää tilipalveluja ongelmien jatkuessa. Pankki sanoi: "Olemme tietoisia siitä, että osa asiakkaistamme ei tällä hetkellä voi tarkastella tilejään verkkopankissa. Teemme kovasti töitä ratkaistaksemme asian mahdollisimman pian. "Asiakkaat voivat edelleen käyttää tilejään normaalisti ja voivat ottaa meihin yhteyttä puhelimitse, jos he tarvitsevat apua tilinsä kanssa". Pahoittelemme haittaa ja kiitämme asiakkaita kärsivällisyydestä."</w:t>
      </w:r>
    </w:p>
    <w:p>
      <w:r>
        <w:rPr>
          <w:b/>
        </w:rPr>
        <w:t xml:space="preserve">Yhteenveto</w:t>
      </w:r>
    </w:p>
    <w:p>
      <w:r>
        <w:t xml:space="preserve">Tescon verkkopankkitoiminta on palautettu tietokonevian jälkeen, eivätkä asiakkaat voi tarkastella tilejään.</w:t>
      </w:r>
    </w:p>
    <w:p>
      <w:r>
        <w:rPr>
          <w:b/>
          <w:u w:val="single"/>
        </w:rPr>
        <w:t xml:space="preserve">Asiakirjan numero 27399</w:t>
      </w:r>
    </w:p>
    <w:p>
      <w:r>
        <w:t xml:space="preserve">Lemmikkieläimet jäävät nälkäisiksi, kun älykäs syöttölaite rikkoutuu</w:t>
      </w:r>
    </w:p>
    <w:p>
      <w:r>
        <w:t xml:space="preserve">Petnetin avulla omistajat voivat ajoittaa ja valvoa ruokintaa älypuhelinsovelluksen avulla. Tutkimusyhtiö Contextin analyytikko Adam Simon totesi, että on tärkeää, että käyttäjillä on "aina manuaalinen varajärjestelmä" älykkäille järjestelmille. "Ihmisistä tulee yhä enemmän riippuvaisia näistä älykkäistä esineistä, ja siitä voi tulla ongelma", hän sanoi. "Tässä tapauksessa lemmikkisi voi jäädä nälkäiseksi." Petnet, joka sanoo nyt, että kaikki järjestelmät ovat taas toiminnassa, oli aiemmin kertonut asiakkaille: "Meillä on vaikeuksia yhden kolmannen osapuolen palvelun kanssa. "Asiaa tutkitaan parhaillaan, ja annamme teille lisätietoja sitä mukaa, kun saamme niitä kumppaneiltamme". "Saatat kokea, että aikataulutettu syöttö katoaa ja etäsyöttö ei onnistu. "Varmista, että lemmikkisi on ruokittu manuaalisesti, kunnes olemme ratkaisseet tämän ongelman." Asiakas @alanzeino kiteytti twiitissään monien turhautumisen: Contextin viimeisimmän tutkimuksen mukaan 20 prosenttia brittiläisistä kodinomistajista harkitsee jonkin "älykkään" laitteen ostamista kotiinsa seuraavan vuoden aikana. Suosittuja kohteita ovat mm:</w:t>
      </w:r>
    </w:p>
    <w:p>
      <w:r>
        <w:rPr>
          <w:b/>
        </w:rPr>
        <w:t xml:space="preserve">Yhteenveto</w:t>
      </w:r>
    </w:p>
    <w:p>
      <w:r>
        <w:t xml:space="preserve">Älykkään lemmikkieläinten ruokintalaitteen Petnetin omistajia kehotettiin "ruokkimaan lemmikkinsä manuaalisesti" sen jälkeen, kun palvelinongelma esti laitteen toiminnan.</w:t>
      </w:r>
    </w:p>
    <w:p>
      <w:r>
        <w:rPr>
          <w:b/>
          <w:u w:val="single"/>
        </w:rPr>
        <w:t xml:space="preserve">Asiakirjan numero 27400</w:t>
      </w:r>
    </w:p>
    <w:p>
      <w:r>
        <w:t xml:space="preserve">Norwichin ostoskeskuksen vartija kasteli kodittomia kylmällä vedellä, väitetään</w:t>
      </w:r>
    </w:p>
    <w:p>
      <w:r>
        <w:t xml:space="preserve">Norwichissa sijaitseva Castle Mall -ostoskeskus on kiistänyt, että sen henkilökunta olisi ollut osallisena välikohtaukseen, josta kertoivat kodittomille aterioita tarjoavan Peoples' Picnic -järjestön vapaaehtoiset. Keskuksen johto etsii valvontakameran nauhoja, jotka tallentavat välikohtauksen. Keskiviikkoiltana annetussa lausunnossa sanottiin, että turvallisuushenkilöstöä on kuulusteltu. Tiedottaja sanoi: "Tätä väitettä tutkitaan perusteellisesti ja kaikki valvontakameratarkastukset käydään läpi. "Turvallisuushenkilöstön lausuntojen ottamisen ja kameramateriaalin tutkimisen jälkeen ei ole mitään todisteita siitä, että joku tiimimme jäsenistä olisi ollut osallisena tällaisessa välikohtauksessa". "Jatkamme kuitenkin tutkimuksia, sillä tämä on erittäin huolestuttava väite, johon suhtaudumme erittäin vakavasti." Peoples' Picnicin Facebook-sivulla julkaistussa viestissä väitettiin: "Muutama Castle Mallin takaosassa olevaan oviaukkoon suojautumaan pyrkineistä kavereista joutui naureskelevan turvamiehen heittämän ämpärillisen kylmää vettä päälleen. "Hän ei ainoastaan jättänyt heitä läpimärkiin vaatteisiin, jäätymään ja alttiiksi koville laskeville lämpötiloille, vaan kasteli myös heidän makuupussinsa, jotka olivat ainoa muu keino pitää heidät lämpimänä." Väitteen mukaan välikohtaus tapahtui myöhään sunnuntai-iltana.</w:t>
      </w:r>
    </w:p>
    <w:p>
      <w:r>
        <w:rPr>
          <w:b/>
        </w:rPr>
        <w:t xml:space="preserve">Yhteenveto</w:t>
      </w:r>
    </w:p>
    <w:p>
      <w:r>
        <w:t xml:space="preserve">Kauppakeskus tutkii väitteitä, joiden mukaan naureskeleva vartija olisi kastellut sisäänkäynnin suojissa olevia kodittomia kylmällä vedellä.</w:t>
      </w:r>
    </w:p>
    <w:p>
      <w:r>
        <w:rPr>
          <w:b/>
          <w:u w:val="single"/>
        </w:rPr>
        <w:t xml:space="preserve">Asiakirjan numero 27401</w:t>
      </w:r>
    </w:p>
    <w:p>
      <w:r>
        <w:t xml:space="preserve">Juan Rulfo: Rulfo: Suuri latinankielinen kirjailija, josta sinun kannattaa tietää.</w:t>
      </w:r>
    </w:p>
    <w:p>
      <w:r>
        <w:t xml:space="preserve">"Minusta se on tragedia", sanoi Douglas J Weatherford, Utahissa sijaitsevan Brigham Youngin yliopiston apulaisprofessori BBC:lle. "Hän on yksi Amerikan suurista kirjailijoista." Tänä vuonna on järjestetty useita kansainvälisiä tapahtumia hänen syntymänsä 100-vuotispäivän kunniaksi ja hänen esittelemisekseen - tai esittelemiseksi - lukijoille. Hänen esikoisromaaninsa Pedro Paramo, vuonna 1955 ilmestynyt kertomus miehestä, joka löytää aavekaupungin, on pakollista luettavaa kouluissa kaikkialla espanjankielisessä maailmassa. Sitä pidetään yhtenä maagisen realismin tyylilajin edelläkävijöistä, ja sillä on ollut myös paljon nimekkäitä faneja. Yhdysvaltalainen kirjailija Susan Sontag kutsui kirjaa "yhdeksi 1900-luvun maailmankirjallisuuden mestariteoksista", ja kolumbialainen Nobel-palkittu Gabriel García Márquez sanoi, että hän voi lausua kirjan ulkoa ja että se vaikutti hänen omaan mestariteokseensa Sata vuotta yksinäisyyttä. Meksikossa vuosia asunut García Márquez työsti myös käsikirjoituksen Rulfon toisesta romaanista Kultainen kukkopoika, joka on julkaistu satavuotisjuhlavuoden kunniaksi englanniksi. Muihin juhlallisuussuunnitelmiin kuuluu Meksikossa järjestettävä Rulfon valokuvien näyttely ja kirjailijan neljästä lapsesta nuorimman Juan Carlos Rulfon seitsemänosainen elämäkertaelokuva. Hänen kuolemansa jälkeen vuonna 1986 perustettiin Juan Rulfo -säätiö. Järjestöllä on hallussaan tuhansia hänen valokuviaan. Hän kuvasi erityisesti Meksikon maaseutua, alkuperäiskansoja ja arkeologisia raunioita. Kaikki Juan Rulfon valokuvat</w:t>
      </w:r>
    </w:p>
    <w:p>
      <w:r>
        <w:rPr>
          <w:b/>
        </w:rPr>
        <w:t xml:space="preserve">Yhteenveto</w:t>
      </w:r>
    </w:p>
    <w:p>
      <w:r>
        <w:t xml:space="preserve">Kirjailijat ja kriitikot sanovat, että hän oli yksi Latinalaisen Amerikan vaikutusvaltaisimmista kirjailijoista, mutta silti meksikolainen Juan Rulfo ei ole läheskään kaikkien tuntema nimi englanninkielisessä maailmassa, kirjoittaa Irene Caselli.</w:t>
      </w:r>
    </w:p>
    <w:p>
      <w:r>
        <w:rPr>
          <w:b/>
          <w:u w:val="single"/>
        </w:rPr>
        <w:t xml:space="preserve">Asiakirjan numero 27402</w:t>
      </w:r>
    </w:p>
    <w:p>
      <w:r>
        <w:t xml:space="preserve">Googlen ja Microsoftin tulos tuottaa pettymyksen</w:t>
      </w:r>
    </w:p>
    <w:p>
      <w:r>
        <w:t xml:space="preserve">Google raportoi 9,7 miljardin dollarin (6,4 miljardin punnan) voitoista, mikä on 16 prosenttia enemmän kuin vuosi sitten, mutta vähemmän kuin analyytikot odottivat. Microsoft teki toisella vuosineljänneksellä 4,5 miljardin dollarin tuloksen, mutta ilmoitti ottavansa 900 miljoonan dollarin veloituksen Surface-tablettinsa heikosta myynnistä. Molempien yhtiöiden osakkeet laskivat yli 4 % jälkikaupankäynnissä. Laskeva PC-myynti - joka on hiljattain ollut pisimmillään viiteen vuoteen - on haitannut Microsoftin pyrkimyksiä vauhdittaa liiketoimintaansa Windows 8 -käyttöohjelmiston myynnillä. Viime viikolla yhtiö ilmoitti myös laskevansa Surface-tablettinsa hintaa vaisun myynnin keskellä. Vaikka Googlen voitto kasvoi yli 16 prosenttia viime vuodesta, yhtiö jäi analyytikoiden odotuksista. Googlen voittojen tärkein tekijä - mainostulot - kasvoi 15 prosenttia. Yhä suurempi osa Googlen mainostuloista tulee mobiilimainoksista, jotka ovat halvempia. Vaikka yhtiö on sopeutunut, muutos on vahingoittanut Googlen tulosta. Toimitusjohtaja Larry Page sanoi, että sopeutuminen mobiiliin oli haaste, jonka yhtiö otti vastaan. "Siirtyminen yhdeltä näytöltä useisiin näyttöihin ja liikkuvuuteen luo Googlelle valtavia mahdollisuuksia", hän sanoi. Tulosta käsittelevässä puhelinkonferenssissa Page mainitsi yhtiön uudistetun AdWords-ohjelman, joka on saanut hyvän vastaanoton.</w:t>
      </w:r>
    </w:p>
    <w:p>
      <w:r>
        <w:rPr>
          <w:b/>
        </w:rPr>
        <w:t xml:space="preserve">Yhteenveto</w:t>
      </w:r>
    </w:p>
    <w:p>
      <w:r>
        <w:t xml:space="preserve">Kaksi maailman suurinta teknologiayhtiötä, Google ja Microsoft, ovat jääneet pahasti toiselta vuosineljännekseltä odotetusta tuloksesta.</w:t>
      </w:r>
    </w:p>
    <w:p>
      <w:r>
        <w:rPr>
          <w:b/>
          <w:u w:val="single"/>
        </w:rPr>
        <w:t xml:space="preserve">Asiakirjan numero 27403</w:t>
      </w:r>
    </w:p>
    <w:p>
      <w:r>
        <w:t xml:space="preserve">Kiina veitsihyökkäys: Poliisi pidätti epäillyn bussimurhasta</w:t>
      </w:r>
    </w:p>
    <w:p>
      <w:r>
        <w:t xml:space="preserve">10 kuukauden ikäinen vauva, 10-vuotias poika ja 18-vuotias poika saivat surmansa. Hyökkäyksen motiivi on epäselvä. Ainakin 12 ihmistä loukkaantui hyökkäyksessä maanantaina Henanin maakunnan keskiosassa, kertoo uutistoimisto Xinhua. Kyseessä on viimeisin ilmeisen sattumanvaraisista väkivaltaisista hyökkäyksistä eri puolilla Kiinaa viime kuukausina. Anyangin kaupungista kotoisin oleva 24-vuotias mies yritti tarttua kuljettajan ohjauspyörään, kun bussi oli vilkkaasti liikennöidyllä tiellä, kerrotaan. Kun se ei onnistunut, hän alkoi puukottaa matkustajia. Viiden loukkaantuneen kerrotaan olevan kriittisessä tilassa. Viranomaiset olivat luvanneet 100 000 juanin (16 300 dollaria, 10 000 puntaa) palkkion miehen kiinniottoon johtavista tiedoista, ja satoja poliiseja osallistui takaa-ajoon, Xinhua kertoo. Heinäkuussa mielisairaaksi sanottu mies haavoitti useita ihmisiä Shenzhenissä Guangdongin maakunnassa. Tämä tapahtui kaksi päivää sen jälkeen, kun toinen mies pidätettiin Henanin maakunnassa veitsihyökkäyksestä, jossa kuoli viisi ihmistä. Guangxin maakunnassa pidätettiin myös kyläläinen, joka oli puukottanut kuoliaaksi kaksi Kiinan yhden lapsen politiikkaa valvovaa virkamiestä. Mies puukotti myös neljää ihmistä Carrefour-ostoskeskuksessa Pekingissä, jolloin yksi ihminen kuoli ja kolme haavoittui.</w:t>
      </w:r>
    </w:p>
    <w:p>
      <w:r>
        <w:rPr>
          <w:b/>
        </w:rPr>
        <w:t xml:space="preserve">Yhteenveto</w:t>
      </w:r>
    </w:p>
    <w:p>
      <w:r>
        <w:t xml:space="preserve">Kiinan poliisi on pidättänyt miehen, jonka epäillään tehneen raa'an veitsihyökkäyksen linja-autoon, jossa kuoli ainakin kolme ihmistä, kertovat valtion tiedotusvälineet.</w:t>
      </w:r>
    </w:p>
    <w:p>
      <w:r>
        <w:rPr>
          <w:b/>
          <w:u w:val="single"/>
        </w:rPr>
        <w:t xml:space="preserve">Asiakirjan numero 27404</w:t>
      </w:r>
    </w:p>
    <w:p>
      <w:r>
        <w:t xml:space="preserve">IS:n tietokonehakkeri Siful Haque Sujan kuoli ilmaiskussa</w:t>
      </w:r>
    </w:p>
    <w:p>
      <w:r>
        <w:t xml:space="preserve">Pentagonin mukaan Siful Haque Sujan, joka oli alun perin kotoisin Bangladeshista, sai surmansa lähellä Raqqahin kaupunkia 10. joulukuuta. Sujan tuki IS:n hakkerointipyrkimyksiä, valvonnan vastaista teknologiaa ja aseiden kehittämistä jihadistiryhmälle. Hän oli yksi 10:stä ilmaiskuissa kuolleesta IS:n johtajasta. Pentagonin tiedottaja, armeijan eversti Steve Warren sanoi: "Nyt kun hän on kuollut, ISIL on menettänyt keskeisen linkin verkostojen väliltä." Cardiffin bangladeshilaisyhteisön jäsenet sanoivat olevansa järkyttyneitä ja tyrmistyneitä, eikä heillä ollut mitään viitteitä siitä, että hän olisi radikalisoitunut. Sujan lähti Yhdistyneestä kuningaskunnasta heinäkuussa 2014 ja matkusti Syyriaan. Etelä-Walesin poliisin rikosylikomisario Lee Porter sanoi: "Emme voi tällä hetkellä vahvistaa tai kiistää näiden raporttien paikkansapitävyyttä, mutta työskentelemme parhaillaan yhteistyökumppaneidemme kanssa selvittääksemme, mitä on tapahtunut. "Ymmärtääksemme Sujan oli asunut ja työskennellyt Etelä-Walesissa, mutta hän oli lähtenyt Yhdistyneestä kuningaskunnasta vuonna 2014, joten hän ei asunut Walesissa ilmoitetun kuolemansa aikaan." Sujan osti talon Rhydyfelinistä Pontypriddin läheltä 10 vuotta sitten ollessaan opiskelija ja vuokrasi sen. Entiset naapurit Donna ja Nigel Davies yllättyivät uutisesta. "Hän oli mukava ja ulospäin suuntautunut kaveri, joka oli aina kohtelias meille", rouva Davies sanoi. "Se oli helvetinmoinen järkytys - asua neljän vuoden ajan jonkun sellaisen ihmisen naapurissa tietämättä siitä mitään."</w:t>
      </w:r>
    </w:p>
    <w:p>
      <w:r>
        <w:rPr>
          <w:b/>
        </w:rPr>
        <w:t xml:space="preserve">Yhteenveto</w:t>
      </w:r>
    </w:p>
    <w:p>
      <w:r>
        <w:t xml:space="preserve">Cardiffissa asuva liikemies, josta tuli niin sanotun islamilaisen valtion (IS) tietokonehakkeri, on saanut surmansa Yhdysvaltain johtaman liittouman ilmaiskussa Syyriassa.</w:t>
      </w:r>
    </w:p>
    <w:p>
      <w:r>
        <w:rPr>
          <w:b/>
          <w:u w:val="single"/>
        </w:rPr>
        <w:t xml:space="preserve">Asiakirjan numero 27405</w:t>
      </w:r>
    </w:p>
    <w:p>
      <w:r>
        <w:t xml:space="preserve">Rage Against The Machine ja Aerosmith soittavat Download</w:t>
      </w:r>
    </w:p>
    <w:p>
      <w:r>
        <w:t xml:space="preserve">Ilmoitus tehtiin Zane Lowen Radio 1 -ohjelmassa eilen illalla (15. helmikuuta). Kalifornialaisyhtye soittaa myös ilmaisen keikan Lontoon Finsbury Parkissa sunnuntaina 6. kesäkuuta palkintona faneille viime vuoden joulun ykkössijalle menestyksekkäästä kampanjasta. Tämän vuoden Download-festivaali järjestetään 11.-13. kesäkuuta, ja nämä kaksi bändiä liittyvät AC/DC:n kanssa pääesiintyjiin. Derbyn Donington Parkissa järjestettävän kolmipäiväisen tapahtuman muita esiintyjiä ovat muun muassa Dave Grohlin superyhtyeen sivuprojekti Them Crooked Vultures, Thirty Seconds to Mars ja Stone Temple Pilots. Heidän lisäkseen esiintyvät Megadeth, Bullet For My Valentine, Motorhead ja Deftones. Tässä kuussa Downloadin järjestäjät ilmoittivat kieltävänsä liput pääareenalta "valtavan määrän valituksia" saatuaan. Festivaalin johtaja sanoi, että näin halutaan varmistaa, että kaikki voivat nauttia lavaesiintymisistä.</w:t>
      </w:r>
    </w:p>
    <w:p>
      <w:r>
        <w:rPr>
          <w:b/>
        </w:rPr>
        <w:t xml:space="preserve">Yhteenveto</w:t>
      </w:r>
    </w:p>
    <w:p>
      <w:r>
        <w:t xml:space="preserve">Rage Against the Machine on Download-festivaalin pääesiintyjä rockyhtye Aerosmithin rinnalla.</w:t>
      </w:r>
    </w:p>
    <w:p>
      <w:r>
        <w:rPr>
          <w:b/>
          <w:u w:val="single"/>
        </w:rPr>
        <w:t xml:space="preserve">Asiakirjan numero 27406</w:t>
      </w:r>
    </w:p>
    <w:p>
      <w:r>
        <w:t xml:space="preserve">Michelle O'Neill vaatii yhtenäisyyskansanäänestystä viiden vuoden kuluessa.</w:t>
      </w:r>
    </w:p>
    <w:p>
      <w:r>
        <w:t xml:space="preserve">Michelle O'Neill puhui pääsiäiskulkueessa Länsi-Belfastissa sunnuntaina. O'Neill sanoi olevansa varma siitä, että yhdistynyt Irlanti toisi mukanaan etuja ja että unionisteja kohdeltaisiin siinä tasavertaisina. Hän sanoi myös, että vain aktivismi voisi saada sen aikaan. O'Neill kehotti myös Britannian ja Irlannin hallituksia kunnioittamaan sopimuksia, erityisesti pitkäperjantaisopimusta. Republikaanit järjestävät vuosittain paraateja vuoden 1916 pääsiäiskapinan muistoksi. Kapina oli yritys kaataa Britannian valta Irlannissa. Castlewellanissa pidetyssä pääsiäiskapinan muistotilaisuudessa Sinn Féinin valtakunnallinen puheenjohtaja Declan Kearney sanoi, että puolueen tavoitteena on päästä hallitukseen sekä Irlannin rajan pohjoispuolella että eteläpuolella. Hän sanoi myös, että tasavaltalaiset "pyrkivät aitoon sovintoon unionismin kanssa". "Tulevaisuutemme on oltava rauhanprosessin uusi vaihe, joka perustuu sovintoon ja paranemiseen", hän sanoi.</w:t>
      </w:r>
    </w:p>
    <w:p>
      <w:r>
        <w:rPr>
          <w:b/>
        </w:rPr>
        <w:t xml:space="preserve">Yhteenveto</w:t>
      </w:r>
    </w:p>
    <w:p>
      <w:r>
        <w:t xml:space="preserve">Sinn Féinin pohjoisen johtaja on sanonut, että Irlannin yhtenäisyydestä pitäisi järjestää kansanäänestys seuraavien viiden vuoden kuluessa.</w:t>
      </w:r>
    </w:p>
    <w:p>
      <w:r>
        <w:rPr>
          <w:b/>
          <w:u w:val="single"/>
        </w:rPr>
        <w:t xml:space="preserve">Asiakirjan numero 27407</w:t>
      </w:r>
    </w:p>
    <w:p>
      <w:r>
        <w:t xml:space="preserve">Tutkinta tyhjien junien törmättyä toisiinsa Leedsissä</w:t>
      </w:r>
    </w:p>
    <w:p>
      <w:r>
        <w:t xml:space="preserve">LNER:n matkustajajunat kulkivat alhaisella nopeudella, kun ne törmäsivät toisiinsa Neville Hillin varikolla. Rail Accident Investigation Branch (RAIB) ilmoitti tutkivansa 13. marraskuuta sattunutta välikohtausta, joka aiheutti toisen junan suistumisen raiteilta. Kukaan ei loukkaantunut onnettomuudessa, mutta Leedsin aseman liikennöinti myöhästyi useita tunteja. RAIB:n mukaan junat olivat törmätessään "liikkumassa varikolle samalla raiteella". Uusi 800-luokan Azuma-juna, jossa oli yhdeksän vaunua, törmäsi suurnopeusjunan (HST) perään noin 22 kilometrin tuntinopeudella. Törmäyksen seurauksena kolme luokan 800 vaunua suistui raiteilta ja aiheutti "merkittäviä vaurioita" molemmille junille, RAIB totesi. Seuraa BBC Yorkshirea Facebookissa, Twitterissä ja Instagramissa. Lähetä juttuideoita osoitteeseen yorkslincs.news@bbc.co.uk.</w:t>
      </w:r>
    </w:p>
    <w:p>
      <w:r>
        <w:rPr>
          <w:b/>
        </w:rPr>
        <w:t xml:space="preserve">Yhteenveto</w:t>
      </w:r>
    </w:p>
    <w:p>
      <w:r>
        <w:t xml:space="preserve">Kahden tyhjän junan törmäystä Leedsissä on aloitettu tutkinta.</w:t>
      </w:r>
    </w:p>
    <w:p>
      <w:r>
        <w:rPr>
          <w:b/>
          <w:u w:val="single"/>
        </w:rPr>
        <w:t xml:space="preserve">Asiakirjan numero 27408</w:t>
      </w:r>
    </w:p>
    <w:p>
      <w:r>
        <w:t xml:space="preserve">GE lupaa 1 000 uutta työpaikkaa Alstomin sopimuksen varmistamiseksi</w:t>
      </w:r>
    </w:p>
    <w:p>
      <w:r>
        <w:t xml:space="preserve">Jos sopimus toteutuu, työpaikat luodaan kolmen vuoden kuluessa. GE:n mukaan se avaa uusia toimipaikkoja ja jättää ranskalaisen insinööritoimiston hallintaan myös sen rautatieliikenteen merkinantotoiminnan. Ranskan hallitus neuvottelee sekä GE:n että Siemensin kanssa Alstomista. GE:n sitoumus tehtiin Ranskan presidentin Francois Hollanden ja GE:n pääjohtajan Jeff Immeltin välisessä keskustelussa tiistai-iltana, kertoi hallituksen virkamies. "Tänään näemme, että GE:n tarjous on yksityiskohtaistettu, parannettu ja vahvistettu", sanoi Hollanden kanslian virkamies ja lisäsi, että "vielä on tehtävää". GE kertoi käyneensä hallituksen ministerien kanssa "rakentavaa keskustelua Alstomin kanssa ehdottamamme liiton yksityiskohdista". "Olemme edistyneet ja odotamme prosessin päättymistä lähiviikkoina", yhtiö sanoi lausunnossaan. Alstom harkitsee yhdysvaltalaisen monikansallisen yrityksen 16,9 miljardin dollarin (10 miljardin punnan) tarjousta Alstomin energialiiketoiminnasta. Aiemmin tässä kuussa hallitus antoi itselleen uudet valtuudet estää strategisiksi katsottuja yrityksiä koskevat ulkomaiset ostotarjoukset. Ranskan hallitus on asettanut etusijalle työpaikkojen säilyttämisen Alstomissa, joka on yksi maan tärkeimmistä teollisuusyrityksistä. Talousministeri Arnaud Montebourgin, jolla on veto-oikeus kauppaan, tiedetään suosivan Siemensin tarjousta GE:n tarjouksen sijaan. Saksalainen Siemens halusi raporttien mukaan tarjota Alstomille puolet junaliiketoiminnastaan ja jonkin verran käteistä vastineeksi Alstomin energiateollisuuden turbiiniliiketoiminnasta. Alstomin ja Siemensin yhdistyminen joutuisi EU:n kilpailuviranomaisten valvontaan, sanoi Saksan kartelliviraston johtaja Andreas Mundt tiistaina.</w:t>
      </w:r>
    </w:p>
    <w:p>
      <w:r>
        <w:rPr>
          <w:b/>
        </w:rPr>
        <w:t xml:space="preserve">Yhteenveto</w:t>
      </w:r>
    </w:p>
    <w:p>
      <w:r>
        <w:t xml:space="preserve">Yhdysvaltalainen General Electric (GE) on sitoutunut luomaan 1 000 uutta työpaikkaa Ranskaan osana pyrkimyksiä rauhoittaa Ranskan hallitusta sen tarjouksesta ostaa paikallinen Alstom.</w:t>
      </w:r>
    </w:p>
    <w:p>
      <w:r>
        <w:rPr>
          <w:b/>
          <w:u w:val="single"/>
        </w:rPr>
        <w:t xml:space="preserve">Asiakirjan numero 27409</w:t>
      </w:r>
    </w:p>
    <w:p>
      <w:r>
        <w:t xml:space="preserve">Katutaiteilija luo graffitin Yorkshiressä syntyneistä taiteilijoista</w:t>
      </w:r>
    </w:p>
    <w:p>
      <w:r>
        <w:t xml:space="preserve">Bristolissa toimiva Stewy sai teosten toteuttamiseen luvan rakennusten omistajilta Länsi- ja Etelä-Yorkshiressä. Kaikissa viidessä sabluunassa on Yorkshiressä syntyneitä taiteilijoita, Bronten sisaruksista muusikko Jarvis Cockeriin, pyörillä pyöräilemässä paikkakunnilla, jotka liittyvät heihin. Tour de Francen avausvaiheet alkavat Leedsistä 5. heinäkuuta. Taiteilija ei ole saanut Tour de Francen järjestäjiltä toimeksiantoa, mutta sanoi, että pyöräilykilpailu on inspiroinut häntä. "Olen todella innoissani", hän lisäsi. "Kumppanini on kotoisin Moor Monktonista Yorkin läheltä, joten vaikka minulla ei olekaan välitöntä yhteyttä Yorkshireen, perheeni on kotoisin sieltä." Stewy valitsi tarkoituksella taiteilijoita, jotka eivät ole tunnettuja pyöräilytaidoistaan, hän sanoi. "He ovat ikonin kaltaisia kummituksia kadun toisella puolella. Sylvia on saattanut kävellä tuon tien yli. Se yhdistää taiteen maantieteeseen ja historiaan samassa tilassa", hän sanoi. Jokaista yksittäistä sabluunaa valmisteltiin viikkoja ennen kuin se ruiskutettiin seinille. Yksi viidestä ei ole säilynyt, Leedsissä syntyneen kirjailijan ja näytelmäkirjailijan Alan Bennettin muotokuva. Leedsissä Eastgatessa lähellä West Yorkshire Playhousea sijaitseva sablooni on sittemmin peitetty. "Älä huoli, tulen takaisin ja teen toisen", hän sanoi.</w:t>
      </w:r>
    </w:p>
    <w:p>
      <w:r>
        <w:rPr>
          <w:b/>
        </w:rPr>
        <w:t xml:space="preserve">Yhteenveto</w:t>
      </w:r>
    </w:p>
    <w:p>
      <w:r>
        <w:t xml:space="preserve">Katutaiteilija on tehnyt tunnettujen taiteilijoiden, kirjailijoiden ja muusikoiden teoksia Yorkshiren Tour de France -reitin varrelle.</w:t>
      </w:r>
    </w:p>
    <w:p>
      <w:r>
        <w:rPr>
          <w:b/>
          <w:u w:val="single"/>
        </w:rPr>
        <w:t xml:space="preserve">Asiakirjan numero 27410</w:t>
      </w:r>
    </w:p>
    <w:p>
      <w:r>
        <w:t xml:space="preserve">Mariam Moustafa: Nottinghamin hautajaisiin osallistuu surijoita</w:t>
      </w:r>
    </w:p>
    <w:p>
      <w:r>
        <w:t xml:space="preserve">Mariam Moustafa jäi koomaan 20. helmikuuta tapahtuneen pahoinpitelyn jälkeen ja kuoli kolme viikkoa myöhemmin. Nottingham Collegessa insinööriksi opiskelevan 18-vuotiaan ruumis lennätetään perjantaina takaisin Egyptiin haudattavaksi. Hänen isänsä Mohamed kertoi, että perhe on vielä käsittelemässä hänen kuolemaansa. "Näen hyvin pahoja unia, ja kun herään joka aamu, en voi uskoa, että tämä tapahtui tyttärelleni", hän sanoi. East Midlands Live: Surijat kokoontuivat jumalanpalvelukseen Nottinghamin Curzon Streetillä sijaitsevaan islamilaiseen keskukseen. Neiti Moustafan ruumis viedään Lontooseen toiseen muistoseremoniaan ennen lentoa Kairoon, jossa ennen hautausta pidetään vielä rukoukset. Moustafan kuoleman tutkimukset jatkuvat. 17-vuotias tyttö, joka pidätettiin epäiltynä törkeästä pahoinpitelystä, on edelleen takuita vastaan. Nottinghamshiren poliisin mukaan hyökkäys ei liittynyt vihaan. Poliisi odottaa yhä testituloksia, joiden avulla voidaan selvittää, oliko pahoinpitelyn ja neiti Moustafan kuoleman välillä yhteys, sillä ruumiinavaus ei tuottanut tulosta. Myös Rooman syyttäjät ovat käynnistäneet tutkinnan, ja Egyptin suurlähetystö on vaatinut oikeutta "ilkeän hyökkäyksen" vuoksi.</w:t>
      </w:r>
    </w:p>
    <w:p>
      <w:r>
        <w:rPr>
          <w:b/>
        </w:rPr>
        <w:t xml:space="preserve">Yhteenveto</w:t>
      </w:r>
    </w:p>
    <w:p>
      <w:r>
        <w:t xml:space="preserve">Sadat surijat rukoilivat egyptiläisen opiskelijan muistoksi järjestetyssä jumalanpalveluksessa. Hän kuoli sen jälkeen, kun hänen kimppuunsa hyökättiin Nottinghamissa bussia odottaessaan.</w:t>
      </w:r>
    </w:p>
    <w:p>
      <w:r>
        <w:rPr>
          <w:b/>
          <w:u w:val="single"/>
        </w:rPr>
        <w:t xml:space="preserve">Asiakirjan numero 27411</w:t>
      </w:r>
    </w:p>
    <w:p>
      <w:r>
        <w:t xml:space="preserve">Häätö "keskeytetty" pikkulapsen kuoleman jälkeen Sarehole Millin lähellä</w:t>
      </w:r>
    </w:p>
    <w:p>
      <w:r>
        <w:t xml:space="preserve">West Midlandsin poliisin mukaan 19 kuukauden ikäinen poika kuoli jäätyään pakettiauton alle perjantaina Shire Country Parkissa, Wake Green Roadin varrella Billesleyssä Birminghamissa. Suunnitelmat siirtää ihmisiä pois alueelta lykättiin lauantaina "kuolemantapauksen vuoksi", poliisit kertoivat. Birminghamin kaupunginvaltuusto sanoi tekevänsä yhteistyötä poliisin kanssa. Lapsi vietiin perjantaina Birminghamin lastensairaalaan kriittisen päävamman vuoksi, mutta hän kuoli myöhemmin. 30-vuotias mies ja 26-vuotias nainen pidätettiin epäiltynä vakavan vamman aiheuttamisesta vaarallisella ajotavalla, ja heidät vapautettiin takuita vastaan lisätutkimuksia odotettaessa, poliisi kertoi. West Midlandsin poliisi ja Birminghamin kaupunginvaltuusto kieltäytyivät kommentoimasta asiaa tarkemmin. Komisario Steve Radford West Midlandsin poliisin törmäystutkintayksiköstä kehotti kaikkia, joilla on tietoja, ilmoittautumaan ja lisäsi: "Näin nuoren lapsen traaginen kuolema on syvästi surullinen." Onnettomuuden jälkeen poliisi ilmoitti takavarikoineensa pakettiauton, joka tutkitaan rikosteknisesti. Matkasaattue saapui paikalle viime viikolla.</w:t>
      </w:r>
    </w:p>
    <w:p>
      <w:r>
        <w:rPr>
          <w:b/>
        </w:rPr>
        <w:t xml:space="preserve">Yhteenveto</w:t>
      </w:r>
    </w:p>
    <w:p>
      <w:r>
        <w:t xml:space="preserve">Suunnitelmat häätää matkailijat leirintäalueelta on keskeytetty pikkulapsen kuoleman jälkeen, poliisi on kertonut.</w:t>
      </w:r>
    </w:p>
    <w:p>
      <w:r>
        <w:rPr>
          <w:b/>
          <w:u w:val="single"/>
        </w:rPr>
        <w:t xml:space="preserve">Asiakirjan numero 27412</w:t>
      </w:r>
    </w:p>
    <w:p>
      <w:r>
        <w:t xml:space="preserve">Sheffield: Kaksi pidätystä, kun vakavasti loukkaantunut mies kuolee</w:t>
      </w:r>
    </w:p>
    <w:p>
      <w:r>
        <w:t xml:space="preserve">45-vuotias mies löydettiin vakavasti loukkaantuneena South Roadilta, High Greenistä, noin kello 01:00 GMT lauantaina, kertoi South Yorkshiren poliisi. Mies, jota ei ole tunnistettu, kuoli, kun häntä oltiin viemässä sairaalaan, poliisi kertoi. Mies, 25, ja nainen, 19, on pidätetty murhasta epäiltynä, ja molemmat ovat pidätettyinä. Kuolleen miehen ruumiinavaus on tarkoitus tehdä, poliisi lisäsi. Seuraa BBC Yorkshirea Facebookissa, Twitterissä ja Instagramissa. Lähetä juttuideoita osoitteeseen yorkslincs.news@bbc.co.uk.</w:t>
      </w:r>
    </w:p>
    <w:p>
      <w:r>
        <w:rPr>
          <w:b/>
        </w:rPr>
        <w:t xml:space="preserve">Yhteenveto</w:t>
      </w:r>
    </w:p>
    <w:p>
      <w:r>
        <w:t xml:space="preserve">Kaksi ihmistä on pidätetty murhasta epäiltynä sen jälkeen, kun mies kuoli Sheffieldin lähellä.</w:t>
      </w:r>
    </w:p>
    <w:p>
      <w:r>
        <w:rPr>
          <w:b/>
          <w:u w:val="single"/>
        </w:rPr>
        <w:t xml:space="preserve">Asiakirjan numero 27413</w:t>
      </w:r>
    </w:p>
    <w:p>
      <w:r>
        <w:t xml:space="preserve">Liverpoolin lentokentän turvallisuusvirhe viivästyttää 1 000 matkustajaa</w:t>
      </w:r>
    </w:p>
    <w:p>
      <w:r>
        <w:t xml:space="preserve">Lähtöaula evakuoitiin noin kello 12.00 BST, koska eräässä skannauslaitteessa oli tekninen vika. Matkustajille on sittemmin kerrottu, että he voivat palata tarkastamaan matkatavaransa uudelleen, mutta heidän on varauduttava viivästyksiin. Lentoaseman tiedottajan mukaan matkustajien turvallisuus ei ollut uhattuna. Viranomaiset sanoivat, että ongelma havaittiin "muutamassa minuutissa", mutta että uudelleentarkastusprosessi oli "välttämätön turvallisuuden varmistamiseksi". Kuusi lentoa myöhästyi jopa kaksi tuntia matkustajien poistamisen ja uudelleentarkastuksen vuoksi. Lentoaseman skannerin vian syytä tutkitaan parhaillaan.</w:t>
      </w:r>
    </w:p>
    <w:p>
      <w:r>
        <w:rPr>
          <w:b/>
        </w:rPr>
        <w:t xml:space="preserve">Yhteenveto</w:t>
      </w:r>
    </w:p>
    <w:p>
      <w:r>
        <w:t xml:space="preserve">Jopa 1 000 matkustajaa estettiin nousemasta lennoille Liverpoolin John Lennonin lentoasemalla turvallisuusvälikohtauksen vuoksi.</w:t>
      </w:r>
    </w:p>
    <w:p>
      <w:r>
        <w:rPr>
          <w:b/>
          <w:u w:val="single"/>
        </w:rPr>
        <w:t xml:space="preserve">Asiakirjan numero 27414</w:t>
      </w:r>
    </w:p>
    <w:p>
      <w:r>
        <w:t xml:space="preserve">Pojan piirros kuvaa Birminghamin poliisin takaa-ajoa</w:t>
      </w:r>
    </w:p>
    <w:p>
      <w:r>
        <w:t xml:space="preserve">West Midlandsin poliisin poliisit olivat jäljittäneet epäillyn varastetun Range Rover Evoquen Southfield Roadille Edgbastoniin. Kuvassa näkyi, kuinka konstaapeli ajoi takaa epäiltyä, joka kuvattiin kolmella jalalla ja ojennetuilla käsillä. Poliisi twiittasi myöhemmin tulkinnan hyvän kansalaisen rekonstruktiosta. "Istun odottamassa talteenottoa takaa-ajon jälkeen tämän varastetun evokin kanssa. Pieni poika, joka näki takaa-ajon [sic], antoi minulle juuri kuvan, jossa me jahtaamme pahista", West Midlands Force Response -tilillä sanottiin. Viimeisimmät uutiset West Midlandsista Myöhemmässä twiitissä se lisäsi: "Kuten piirroksesta näkyy, mies onnistui pääsemään karkuun. Menetti treenikenkänsä takaa-ajossa ja runsaasti rikosteknisiä tutkimuksia autossa." Twiitin alla olevissa kommenteissa Papa Oscar kirjoitti: "Like it! Nuo ovat niitä hetkiä, jotka piristävät päivää." Twiitistä on tykätty yli 500 kertaa. Seuraa BBC West Midlandsia Facebookissa, Twitterissä ja tilaa paikallisuutispäivitykset suoraan puhelimeesi.</w:t>
      </w:r>
    </w:p>
    <w:p>
      <w:r>
        <w:rPr>
          <w:b/>
        </w:rPr>
        <w:t xml:space="preserve">Yhteenveto</w:t>
      </w:r>
    </w:p>
    <w:p>
      <w:r>
        <w:t xml:space="preserve">Nuori poika sai poliisin hymyn huulille annettuaan hänelle piirroksen "pahiksesta" takaa-ajon jälkeen.</w:t>
      </w:r>
    </w:p>
    <w:p>
      <w:r>
        <w:rPr>
          <w:b/>
          <w:u w:val="single"/>
        </w:rPr>
        <w:t xml:space="preserve">Asiakirjan numero 27415</w:t>
      </w:r>
    </w:p>
    <w:p>
      <w:r>
        <w:t xml:space="preserve">Yorkshiren villieläinpuisto Doncasterin lähellä saa laajennuksen</w:t>
      </w:r>
    </w:p>
    <w:p>
      <w:r>
        <w:t xml:space="preserve">Puiston on tarkoitus laajentua 150 hehtaarin (61 hehtaarin) suuruiselle maa-alueelle Brantonissa, Doncasterin lähellä sijaitsevan toimipaikan vieressä. Laajennus loisi 300 työpaikkaa ja toisi uusia eläimiä, luonnonpuisto kertoi. Puistossa on jo nyt yli 400 eläintä noin 80 lajista, joista monet ovat uhanalaisia. Lisää tarinoita Yorkshiresta Laajennussuunnitelmiin kuuluu ravintoloita, ostosmahdollisuuksia ja hotelli sekä vierailijakeskus Hurst Lanen uuden sisäänkäynnin yhteydessä. Doncasterin pormestari Ros Jones sanoi: "Yorkshiren villieläinpuisto on fantastinen menestystarina ja suuri voimavara Doncasterille." Puisto avattiin vuonna 2009, ja se houkutteli 761 000 kävijää vuonna 2016.</w:t>
      </w:r>
    </w:p>
    <w:p>
      <w:r>
        <w:rPr>
          <w:b/>
        </w:rPr>
        <w:t xml:space="preserve">Yhteenveto</w:t>
      </w:r>
    </w:p>
    <w:p>
      <w:r>
        <w:t xml:space="preserve">Doncasterin neuvosto on hyväksynyt Yorkshire Wildlife Parkin 50 miljoonan punnan laajennuksen.</w:t>
      </w:r>
    </w:p>
    <w:p>
      <w:r>
        <w:rPr>
          <w:b/>
          <w:u w:val="single"/>
        </w:rPr>
        <w:t xml:space="preserve">Asiakirjan numero 27416</w:t>
      </w:r>
    </w:p>
    <w:p>
      <w:r>
        <w:t xml:space="preserve">Oxfordshiren neuvostot "eivät palaa" tuhopolttotoimistoihinsa</w:t>
      </w:r>
    </w:p>
    <w:p>
      <w:r>
        <w:t xml:space="preserve">South Oxfordshiren ja Vale of White Horsen piirineuvostojen päämaja Crowmarsh Giffordissa tuhoutui 15. tammikuuta viime vuonna. Noin 400 työntekijää on siitä lähtien työskennellyt kotoa käsin tai väliaikaisissa tiloissa. Nyt, tasan vuosi myöhemmin, neuvostot ovat vahvistaneet etsivänsä uutta rakennusta uudelta paikalta. Rokemarshista kotoisin oleva 47-vuotias Andrew Main myönsi sytyttäneensä tulipalon, ja hänet on pidätetty mielenterveysyksikössä. Päivityksiä tähän juttuun ja muuta Oxfordshiresta Molempien neuvostojen tiedottaja sanoi: "Vaikka virallisia päätöksiä ei ole tehty, on todennäköistä, ettemme palaa Crowmarshiin. "Keskitymme löytämään uuden rakennuksen uudelta paikalta, joka on tarkoituksenmukainen ja antaa parhaan vastineen rahoillemme neuvoston veronmaksajille. "Tutkimme aktiivisesti vaihtoehtoja pysyvää kotiamme varten ja toivomme saavamme lopullisen päätöksen lähikuukausien aikana." Molemmat neuvostot toimivat väliaikaisesti Milton Parkissa Abingdonissa allekirjoitettuaan nelivuotisen vuokrasopimuksen. Toimitiloille aiheutuneiden vahinkojen korjaaminen maksaa neuvostoille arviolta noin 20 miljoonaa puntaa.</w:t>
      </w:r>
    </w:p>
    <w:p>
      <w:r>
        <w:rPr>
          <w:b/>
        </w:rPr>
        <w:t xml:space="preserve">Yhteenveto</w:t>
      </w:r>
    </w:p>
    <w:p>
      <w:r>
        <w:t xml:space="preserve">Kaksi neuvostoa, jotka joutuivat muuttamaan sen jälkeen, kun raivoisa tuhopolttaja tuhosi niiden toimistot, ei todennäköisesti koskaan palaa entiseen kotiinsa, sanoi tiedottaja.</w:t>
      </w:r>
    </w:p>
    <w:p>
      <w:r>
        <w:rPr>
          <w:b/>
          <w:u w:val="single"/>
        </w:rPr>
        <w:t xml:space="preserve">Asiakirjan numero 27417</w:t>
      </w:r>
    </w:p>
    <w:p>
      <w:r>
        <w:t xml:space="preserve">Coronavirus: Yhdeksän tapausta liittyy Orkney-saarten kalastusalukseen</w:t>
      </w:r>
    </w:p>
    <w:p>
      <w:r>
        <w:t xml:space="preserve">NHS Orkney aloitti kontaktien jäljittämisen sen jälkeen, kun troolarin miehistön jäsenen testi oli positiivinen. Viisi tapausta vahvistettiin torstaina, ja terveyslautakunta vahvisti kuudennen tapauksen perjantaina. Yhdeksän positiivista tapausta liittyy nyt kalastusalusryhmään. NHS Orkney sanoi, että kolme uutta tapausta olivat kaikki aluksen miehistön jäseniä. Kaikki yhdeksästä tapauksesta eivät ole miehistön jäseniä. Kansanterveysjohtaja Louise Wilson sanoi, että Orkneysaarten kontaktien jäljittäminen on nyt saatu päätökseen ja että kaikille riskiryhmään kuuluville on puhuttu. NHS Grampian ja NHS Highland ovat myös jäljittäneet kontakteja, koska vene kävi Peterheadissa Aberdeenshiressä ja Scrabsterissa Highlandsissa.</w:t>
      </w:r>
    </w:p>
    <w:p>
      <w:r>
        <w:rPr>
          <w:b/>
        </w:rPr>
        <w:t xml:space="preserve">Yhteenveto</w:t>
      </w:r>
    </w:p>
    <w:p>
      <w:r>
        <w:t xml:space="preserve">Yhdeksän Covid-19-tautitapausta on nyt vahvistettu Orkneysaarten kalastusalukseen liittyvässä ryppäässä.</w:t>
      </w:r>
    </w:p>
    <w:p>
      <w:r>
        <w:rPr>
          <w:b/>
          <w:u w:val="single"/>
        </w:rPr>
        <w:t xml:space="preserve">Asiakirjan numero 27418</w:t>
      </w:r>
    </w:p>
    <w:p>
      <w:r>
        <w:t xml:space="preserve">Suffolk Show'n lemmikkikoirakielto "ei ollut paras idea", järjestäjät myöntävät.</w:t>
      </w:r>
    </w:p>
    <w:p>
      <w:r>
        <w:t xml:space="preserve">Suffolkin maatalousyhdistys (Suffolk Agricultural Association, SAA) kielsi lemmikkieläimet vuonna 2011 vedoten likaantumisen aiheuttamiin hygieniaongelmiin. Uusi kunniapuheenjohtaja Bill Baker sanoi uskovansa, että kielto oli vaikuttanut näyttelyiden määrään ja "sulkenut" joitakin pois. Hän sanoi, että kieltoa koskevat kommentit olivat "täyttäneet postilaukkuni". Lemmikkikoirat otetaan näyttelyyn vuodesta 2014 alkaen. "Oikea hyvinvointi" "Tehtäväni uutena näyttelyjohtajana on tulla sisään ja tarkastella, missä mennään, ketkä käyvät näyttelyssä ja miksi jotkut ihmiset tuntevat jäävänsä sen ulkopuolelle", Baker sanoi. "Yksi asia, joka on täyttänyt postilaukkuni, on ollut koirakielto, ja minun tehtäväni oli ottaa se esille näyttelykomitean kanssa. "Tulimme siihen tulokseen, että niin kauan kuin voimme tarjota kaikki oikeanlaiset hyvinvointitilat, kuten varjoa ja juomapisteitä, sekä oikeanlaiset hygieniatilat... on koiran ja perheen kannalta parempi olla yhdessä tapahtumassa." Kun häneltä kysyttiin, onko lemmikkikoirakielto vaikuttanut osallistujien määrään, hän vastasi: "Voin varmaan myöntää, että jätimme joitakin pois, ja minulle tehtiin joitakin kommentteja, joita emme ehkä silloin ymmärtäneet, että koiran jättäminen yksin kotiin pitkäksi päiväksi [ei ollut vaihtoehto]." Näyttelyssä käy keskimäärin 80 000 kävijää.</w:t>
      </w:r>
    </w:p>
    <w:p>
      <w:r>
        <w:rPr>
          <w:b/>
        </w:rPr>
        <w:t xml:space="preserve">Yhteenveto</w:t>
      </w:r>
    </w:p>
    <w:p>
      <w:r>
        <w:t xml:space="preserve">Lemmikkikoirat, jotka on kielletty Suffolkin näyttelystä kolmen vuoden ajan, sallitaan takaisin sen jälkeen, kun järjestäjät totesivat, että päätös ei ehkä ollut paras mahdollinen ratkaisu.</w:t>
      </w:r>
    </w:p>
    <w:p>
      <w:r>
        <w:rPr>
          <w:b/>
          <w:u w:val="single"/>
        </w:rPr>
        <w:t xml:space="preserve">Asiakirjan numero 27419</w:t>
      </w:r>
    </w:p>
    <w:p>
      <w:r>
        <w:t xml:space="preserve">Mansaaren kuningatarkampelan kalastuslupasuunnitelmat esiteltiin.</w:t>
      </w:r>
    </w:p>
    <w:p>
      <w:r>
        <w:t xml:space="preserve">Uudet lait, jotka otetaan käyttöön tänä vuonna, edellyttävät, että kaikilla Manxin aluevesillä työskentelevillä kalastajilla on oltava valtion lupa. Se on jatkoa useille muille säännöksille, joilla pyritään rajoittamaan sekä saaliin kokoa että kalastuskauden pituutta. Manxin hallituksen tiedottajan mukaan uudet lisenssit ovat tänä vuonna ilmaisia. Hän lisäsi: "Lisenssin käyttö antaa ministeriölle mahdollisuuden panna nopeasti täytäntöön hoitotoimenpiteitä, kuten saalisrajoitusten, pyydysrajoitusten ja kalastuskieltojen asettaminen. "Olemme edelleen sitoutuneet varmistamaan, että tämä on kestävästi hoidettu kalastus, joka on myös kannattavaa kalastajille, ja uskon, että uusi asetus on arvokas väline, joka auttaa meitä varmistamaan, että saavutamme tämän tavoitteen." Manxin aluevedet ulottuvat 12 meripeninkulman päähän saaren rannikosta, ja pohjoisessa, missä saari yhtyy Skotlannin vesiin, ne ovat hieman suppeammat. Muita hiljattain käyttöön otettuja toimenpiteitä ovat muun muassa purkamisen vähimmäiskoko, verkon silmäkoon vähimmäiskoko, viikonloppukalastuskielto, kalastuskieltoajat ja sellaisen määritellyn vyöhykkeen käyttöönotto, jolla kampasimpukoita voidaan kalastaa ruoppaamalla.</w:t>
      </w:r>
    </w:p>
    <w:p>
      <w:r>
        <w:rPr>
          <w:b/>
        </w:rPr>
        <w:t xml:space="preserve">Yhteenveto</w:t>
      </w:r>
    </w:p>
    <w:p>
      <w:r>
        <w:t xml:space="preserve">Manxin hallitus on ottanut käyttöön tiukempia rajoituksia auttaakseen säätelemään kampasimpukoiden kalastusta Irlanninmerellä.</w:t>
      </w:r>
    </w:p>
    <w:p>
      <w:r>
        <w:rPr>
          <w:b/>
          <w:u w:val="single"/>
        </w:rPr>
        <w:t xml:space="preserve">Asiakirjan numero 27420</w:t>
      </w:r>
    </w:p>
    <w:p>
      <w:r>
        <w:t xml:space="preserve">Manchesterin hautausmaakierrokset kertovat kuuluisien asukkaiden tarinoita</w:t>
      </w:r>
    </w:p>
    <w:p>
      <w:r>
        <w:t xml:space="preserve">Vuonna 1879 avattu Chorltonin Southern Cemetery on Yhdistyneen kuningaskunnan suurin kunnallinen hautausmaa. Sinne on haudattu monia tunnettuja manchesterilaisia, kuten brittiläinen lentäjä John Alcock, joka teki historiaa ensimmäisellä non-stop transatlanttisella lennollaan vuonna 1919. Hautausmaalla lepäävät myös jalkapallolegendat Sir Matt Busby ja Billy Meredith. Manchesterin ensimmäinen monimiljonääri, teollisuusmies ja hyväntekijä John Rylands ja Factory Recordsin perustaja Tony Wilson on myös haudattu Southern Cemeteryyn. Kierroksia johtanut Emma Fox sanoi: "Tällä kauniilla hautausmaalla voi todella kertoa koko Manchesterin tarinan."</w:t>
      </w:r>
    </w:p>
    <w:p>
      <w:r>
        <w:rPr>
          <w:b/>
        </w:rPr>
        <w:t xml:space="preserve">Yhteenveto</w:t>
      </w:r>
    </w:p>
    <w:p>
      <w:r>
        <w:t xml:space="preserve">Manchesterin hautausmaalla on järjestetty ensimmäiset opastetut kierrokset.</w:t>
      </w:r>
    </w:p>
    <w:p>
      <w:r>
        <w:rPr>
          <w:b/>
          <w:u w:val="single"/>
        </w:rPr>
        <w:t xml:space="preserve">Asiakirjan numero 27421</w:t>
      </w:r>
    </w:p>
    <w:p>
      <w:r>
        <w:t xml:space="preserve">Rotherhamin lasten hyväksikäyttötapauksen poliisit joutuvat tutkimuksiin</w:t>
      </w:r>
    </w:p>
    <w:p>
      <w:r>
        <w:t xml:space="preserve">Poliisiviranomaiset ilmoittivat, että poliisit on siirretty riippumattoman poliisivalituslautakunnan (IPCC) käsiteltäväksi. Ylikomisario Jason Harwin sanoi, että tapauksia voi tulla lisää. IPCC sanoi saaneensa South Yorkshiren poliisilta ilmoituksen, mutta tutkintaa ei ole aloitettu. Poliisin tiedottaja sanoi: "South Yorkshiren poliisi on nyt lähettänyt 14 henkilöä IPCC:n käsiteltäväksi, ja se voi tehdä lisää lähetteitä, jos kriteerit täyttyvät. "Sekä South Yorkshiren poliisi että riippumaton tutkinta käyvät jatkuvaa vuoropuhelua IPCC:n kanssa." Professori Alexis Jayn elokuussa julkaisemassa raportissa kerrottiin yksityiskohtaisesti, kuinka 1400 lasta oli joutunut ihmiskaupan, raiskausten ja muun seksuaalisen hyväksikäytön kohteeksi 16 vuoden aikana ja kuinka useat virastot, kuten poliisi, valtuutetut ja neuvoston virkamiehet, olivat jättäneet heidän hyväksikäyttönsä huomiotta. IPCC:n tutkinta aloitettiin sen jälkeen, kun eräs ilmiantaja kertoi BBC:lle, että hän oli säännöllisesti toimittanut tietoja väitetyistä hyväksikäyttäjistä ylemmille virkamiehille, mutta nämä eivät olleet toimineet.</w:t>
      </w:r>
    </w:p>
    <w:p>
      <w:r>
        <w:rPr>
          <w:b/>
        </w:rPr>
        <w:t xml:space="preserve">Yhteenveto</w:t>
      </w:r>
    </w:p>
    <w:p>
      <w:r>
        <w:t xml:space="preserve">Neljätoista Etelä-Yorkshiren poliisia joutuu tutkimuksiin sen jälkeen, kun raportissa arvosteltiin poliisin toimintaa lasten seksuaalisen hyväksikäytön (CSE) tutkinnassa Rotherhamissa.</w:t>
      </w:r>
    </w:p>
    <w:p>
      <w:r>
        <w:rPr>
          <w:b/>
          <w:u w:val="single"/>
        </w:rPr>
        <w:t xml:space="preserve">Asiakirjan numero 27422</w:t>
      </w:r>
    </w:p>
    <w:p>
      <w:r>
        <w:t xml:space="preserve">Ilma-aluksen nimi kunnioittaa Manchester Arenan uhria Eilidh MacLeodia.</w:t>
      </w:r>
    </w:p>
    <w:p>
      <w:r>
        <w:t xml:space="preserve">Skotlantilainen lentoyhtiö Loganair lentää koneella Barraa, Tireetä ja Campbeltownia Glasgow'hun. Twin Otter pystyy laskeutumaan Barran rannalle, joka on saari Länsisaarilla, josta Eilidh oli kotoisin. 14-vuotias oli mennyt Manchesteriin Ariana Granden konserttiin. Hänen ystävänsä Laura MacIntyre, 15-vuotias ja myös Barrasta kotoisin oleva Laura MacIntyre loukkaantui vakavasti terrori-iskussa, jossa kuoli 22 ihmistä 22. toukokuuta. Loganairin toimitusjohtaja Jonathan Hinkles sanoi: "On suuri kunnia, että Eilidhin vanhemmat ovat suostuneet antamaan meille luvan nimetä Twin Otter -lentokoneemme heidän tyttärensä mukaan. Toivomme Loganairissa, että tämä voi osaltaan auttaa varmistamaan, että hänen henkensä ja läsnäolonsa jatkuvat vielä pitkään tulevaisuudessa". "Jokainen koneen matkustaja näkee Spirit of Eilidh -nimen noustessaan koneeseen."</w:t>
      </w:r>
    </w:p>
    <w:p>
      <w:r>
        <w:rPr>
          <w:b/>
        </w:rPr>
        <w:t xml:space="preserve">Yhteenveto</w:t>
      </w:r>
    </w:p>
    <w:p>
      <w:r>
        <w:t xml:space="preserve">Lentokone on nimetty Spirit of Eilidhiksi viime vuonna Manchester Arenan terrori-iskussa kuolleen teini-ikäisen Eilidh MacLeodin kunniaksi.</w:t>
      </w:r>
    </w:p>
    <w:p>
      <w:r>
        <w:rPr>
          <w:b/>
          <w:u w:val="single"/>
        </w:rPr>
        <w:t xml:space="preserve">Asiakirjan numero 27423</w:t>
      </w:r>
    </w:p>
    <w:p>
      <w:r>
        <w:t xml:space="preserve">Covid: Powysin rokotuksia aikaistettu lumivaroituksen takia</w:t>
      </w:r>
    </w:p>
    <w:p>
      <w:r>
        <w:t xml:space="preserve">Met Office on antanut keltaisen säävaroituksen, joka kattaa 15 Walesin 22 kreivikunnasta kello 05:00 GMT:n ja 18:00 GMT:n välisenä aikana lauantaina. Kaikki lauantaiksi Powysin joukkorokotuskeskuksissa suunnitellut Covid-rokotukset annetaan siis perjantaina. Met Office antoi myös kolmipäiväisen keltaisen lumi- ja jäävaroituksen maanantaista keskiviikkoon. Ihmisiä on varoitettu, että säävaroitukset voivat vaikuttaa matkustamiseen ja sähkökatkokset ovat mahdollisia. Lauantain varoituksen vuoksi Powys Teaching Health Board "tarjoaa ihmisille mahdollisuuden tulla 24 tuntia aikaisemmin Covid-19-rokotuksiin joukkorokotuskeskuksissamme". Keskukset sijaitsevat Bronllys Hospitalissa Breconissa, Royal Welsh Showgroundissa Builth Wellsissä ja Newtown Leisure Centressä. Ensi viikon kolmipäiväinen säävaroitus alkaa maanantaina klo 21.45 ja keskiviikkona klo 23.45. Ennustajat ovat varoittaneet mahdollisista liukastumisista ja putoamisista jäisillä, käsittelemättömillä pinnoilla, kuten poluilla, jalkakäytävillä ja pyöräteillä.</w:t>
      </w:r>
    </w:p>
    <w:p>
      <w:r>
        <w:rPr>
          <w:b/>
        </w:rPr>
        <w:t xml:space="preserve">Yhteenveto</w:t>
      </w:r>
    </w:p>
    <w:p>
      <w:r>
        <w:t xml:space="preserve">Covid-rokotusaikoja on aikaistettu perjantaille eräällä Walesin alueella viikonlopun lumisateesta varoittavan säävaroituksen vuoksi.</w:t>
      </w:r>
    </w:p>
    <w:p>
      <w:r>
        <w:rPr>
          <w:b/>
          <w:u w:val="single"/>
        </w:rPr>
        <w:t xml:space="preserve">Asiakirjan numero 27424</w:t>
      </w:r>
    </w:p>
    <w:p>
      <w:r>
        <w:t xml:space="preserve">Kilpailu valtameren pohjalle: DOER</w:t>
      </w:r>
    </w:p>
    <w:p>
      <w:r>
        <w:t xml:space="preserve">Siellä oleva ryhmä on pyrkinyt hitaasti ja tasaisesti pääsemään maailman syvimpään paikkaan. Googlen puheenjohtajan Eric Schmidtin suuri lahjoitus on sijoitettu laajaan tutkimus- ja kehitysohjelmaan. DOER Marine pyrkii vertaisarviointiprosessin avulla saamaan palautetta tiedeyhteisöltä, jotta alus voidaan räätälöidä heidän tarpeisiinsa. Se pyrkii ottamaan huomioon tutkijoita auttavia elementtejä, kuten robottikäsivarren, jolla voidaan kerätä näytteitä. DOER Marinen johtaja Liz Taylor sanoi: "Menetelmämme on hyvin erilainen tässä kilpajuoksussa syvyyksiin. "Tämä ei ole vain liputusharjoitus tai vain sanominen, että olemme käyneet siellä ja tehneet sen - koska kaksi kaveria on jo käynyt siellä ja tehnyt sen. "Haluamme aluksen, joka pystyy kulkemaan luotettavasti missä tahansa meressä - olipa kyseessä sitten syvin kohta tai mikä tahansa siltä väliltä." "Me haluamme veneen, joka pystyy kulkemaan luotettavasti missä tahansa meressä." Alus on vielä suunnitteluvaiheessa, ja DOER Marine sanoo, että ensimmäiseen sukellukseen on vielä joitakin vuosia.</w:t>
      </w:r>
    </w:p>
    <w:p>
      <w:r>
        <w:rPr>
          <w:b/>
        </w:rPr>
        <w:t xml:space="preserve">Yhteenveto</w:t>
      </w:r>
    </w:p>
    <w:p>
      <w:r>
        <w:t xml:space="preserve">San Franciscossa sijaitseva DOER Marine on meriteknologiayritys, joka perustettiin vuonna 1992.</w:t>
      </w:r>
    </w:p>
    <w:p>
      <w:r>
        <w:rPr>
          <w:b/>
          <w:u w:val="single"/>
        </w:rPr>
        <w:t xml:space="preserve">Asiakirjan numero 27425</w:t>
      </w:r>
    </w:p>
    <w:p>
      <w:r>
        <w:t xml:space="preserve">Bond-kirja tuottaa 1800 puntaa Helen and Douglas House -hankkeelle</w:t>
      </w:r>
    </w:p>
    <w:p>
      <w:r>
        <w:t xml:space="preserve">Oxfordshiren Chipping Nortonissa sijaitseva kauppa sai kirjan lontoolaiselta lahjoittajalta yhdessä posliinikokoelman ja muiden tavaroiden kanssa. Asiantuntijat arvioivat kirjan ja kertoivat, että kyseessä oli arvokas toinen painos ensimmäisestä painoksesta. Paikallinen kirjakauppias osti sen nopeasti 1 800 punnalla. "Ihanaa" Myymälän johtaja Angie Gaydon sanoi: "Olemme hyvin innoissamme ja iloisia, että pystyimme havaitsemaan sen. "Meillä on täällä ihana tiimi, joka osaa hyvin tietää, mitä kannattaa tutkia." Kirjan osti Peter Combellack Kellow Booksista Chipping Nortonista. Hän sanoi: "Tiesin heti, mikä se oli. "Toinen painos on edelleen melko harvinainen kappale, koska James Bond -sarja lähti kunnolla käyntiin vasta kolmannessa kirjassa." Jos kyseessä olisi ollut ensimmäinen painos, Combellackin mukaan sen arvo olisi voinut olla vähintään 20 000 puntaa. Aiheeseen liittyvät Internet-linkit Helen &amp; Douglas House</w:t>
      </w:r>
    </w:p>
    <w:p>
      <w:r>
        <w:rPr>
          <w:b/>
        </w:rPr>
        <w:t xml:space="preserve">Yhteenveto</w:t>
      </w:r>
    </w:p>
    <w:p>
      <w:r>
        <w:t xml:space="preserve">James Bondin Casino Royale -romaanin varhaisesta painoksesta on tullut kallein Helen and Douglas House -hyväntekeväisyysmyymälässä koskaan myyty yksittäinen esine.</w:t>
      </w:r>
    </w:p>
    <w:p>
      <w:r>
        <w:rPr>
          <w:b/>
          <w:u w:val="single"/>
        </w:rPr>
        <w:t xml:space="preserve">Asiakirjan numero 27426</w:t>
      </w:r>
    </w:p>
    <w:p>
      <w:r>
        <w:t xml:space="preserve">Seitsemän Dartmoorissa kadonnutta poikaa nostettiin turvaan ilmateitse</w:t>
      </w:r>
    </w:p>
    <w:p>
      <w:r>
        <w:t xml:space="preserve">Pojat, jotka olivat kaikki 14-vuotiaita ja kotoisin Wiltshiren koulusta, soittivat poliisille sunnuntaina noin kello 16.30 BST sen jälkeen, kun he olivat hämmentyneet matalasta pilvestä. Heidät löydettiin lopulta Great Kneesetin läheltä kansallispuiston luoteisosasta. Ten Tors -haaste on ollut käynnissä yli 50 vuotta. Armeija järjestää sen 14-20-vuotiaiden joukkueille, ja se järjestetään joka toukokuu. Devonin ja Cornwallin poliisin tiedottaja sanoi: "Pojat, jotka olivat myöhässä opettajiensa kanssa, tajusivat tarvitsevansa apua ja lopettivat järkevästi kävelyn huononevissa olosuhteissa. "Helikopterin miehistö tutki Hangingstone Hillin alueen nummella ja löysi pojat turvallisesti Great Kneesetin läheltä. "Olosuhteiden huonontuessa nopeasti helikopteri nosti pojat ja heidän varusteensa nummelta ja lensi kaksi kertaa Okehamptonin sotilasleirille ja takaisin, jossa he saivat jälleen yhteyden opettajiinsa."</w:t>
      </w:r>
    </w:p>
    <w:p>
      <w:r>
        <w:rPr>
          <w:b/>
        </w:rPr>
        <w:t xml:space="preserve">Yhteenveto</w:t>
      </w:r>
    </w:p>
    <w:p>
      <w:r>
        <w:t xml:space="preserve">Seitsemän teini-ikäistä poikaa lennätettiin pois Dartmoorista eksyttyään harjoitellessaan vuosittaista Ten Tors -haastetta varten.</w:t>
      </w:r>
    </w:p>
    <w:p>
      <w:r>
        <w:rPr>
          <w:b/>
          <w:u w:val="single"/>
        </w:rPr>
        <w:t xml:space="preserve">Asiakirjan numero 27427</w:t>
      </w:r>
    </w:p>
    <w:p>
      <w:r>
        <w:t xml:space="preserve">Jorge Armenta: Armenta: Meksikolainen toimittaja kuoli "aseellisessa hyökkäyksessä".</w:t>
      </w:r>
    </w:p>
    <w:p>
      <w:r>
        <w:t xml:space="preserve">Ciudad Obregonissa toimivan Medios Obson -medialähetystön johtaja Jorge Armenta oli hallituksen suojeluksessa saatuaan tappouhkauksia. Paikallisen syyttäjänviraston mukaan hyökkäyksessä kuoli myös poliisi ja toinen poliisi haavoittui. Meksikossa on surmattu yli 140 toimittajaa vuoden 2000 jälkeen. Toimittajat ilman rajoja -järjestö (RSF) on kuvannut Meksikoa tappavimmaksi maaksi toimittajille sota-alueiden ulkopuolella. RSF kertoi, että Armenta oli suojelun piirissä, ja lisäsi, että se tutkii, millaista suojelua hänellä oli. Myös paikalliset viranomaiset tutkivat murhaa. Sonoran osavaltion kuvernööri Claudia Pavlovich Arellano sanoi määränneensä syyttäjän "aloittamaan välittömästi tutkinnan, jotta voidaan selvittää ja löytää syylliset tuomittavaan hyökkäykseen". Armenta on kolmas Meksikossa tänä vuonna surmattu toimittaja. Victor Fernando Alvarezin ruumis löydettiin 11. huhtikuuta Acapulcosta sen jälkeen, kun hän oli kadonnut 2. huhtikuuta. Kaksi moottoripyöräilijää ampui Maria Elena Ferralin kuoliaaksi hänen noustessaan autoonsa itäisessä Veracruzin osavaltiossa maaliskuussa. Joulukuussa 2018 virkaan astunut presidentti Andrés Manuel López Obrador vannoi lopettavansa murhat. Aktivistien mukaan hänen hallituksensa toimenpiteet ovat kuitenkin toistaiseksi olleet vain symbolisia. Meksiko sijoittui vuoden 2020 maailman lehdistönvapausindeksissä 143:nneksi 180 maasta.</w:t>
      </w:r>
    </w:p>
    <w:p>
      <w:r>
        <w:rPr>
          <w:b/>
        </w:rPr>
        <w:t xml:space="preserve">Yhteenveto</w:t>
      </w:r>
    </w:p>
    <w:p>
      <w:r>
        <w:t xml:space="preserve">Toimittaja on kuollut aseellisessa hyökkäyksessä Pohjois-Meksikossa, kertovat paikalliset viranomaiset. Kyseessä on kolmas toimittaja, joka on tapettu maassa tänä vuonna.</w:t>
      </w:r>
    </w:p>
    <w:p>
      <w:r>
        <w:rPr>
          <w:b/>
          <w:u w:val="single"/>
        </w:rPr>
        <w:t xml:space="preserve">Asiakirjan numero 27428</w:t>
      </w:r>
    </w:p>
    <w:p>
      <w:r>
        <w:t xml:space="preserve">Lunta Yhdistyneessä kuningaskunnassa: Godzilla luotu body-paint-taiteilijoiden toimesta Oxfordshiressä</w:t>
      </w:r>
    </w:p>
    <w:p>
      <w:r>
        <w:t xml:space="preserve">Kehomaalarit Jade Laforest ja Nick Wolfe rakensivat 1,68-metrisen "snowzillan" Charlton-on-Otmoorissa Oxfordshiressä sunnuntaina. He kaiversivat veitsellä kuvitteellisen hirviön piirteet ja lisäsivät niihin vartalomaalin. Heidän kaksituntinen luomuksensa sai koomikko Keith Lemonilta kiitosta Twitterissä. Laforest kertoi, että hän ja hänen kumppaninsa alkoivat rakentaa isoa lumiukkoa, kunnes heidän taiteellinen vaistonsa otti vallan ja he päättivät luoda "snowzillan". "Meillä oli paljon hauskaa hänen tekemisessään", hän sanoi. Hän lisäsi, että se oli myös auttanut "levittämään hieman iloa" koronaviruspandemian aikana. "Kaikki ovat olleet aivan hulluna siihen. Se on tuonut niin monille niin paljon iloa, sitä me haluamme." Met Office antoi sunnuntaina keltaisen lumivaroituksen, joka ulottuu Etelä-Englannin rannikolta rannikolle ja päättyy Manchesterin eteläpuolelle. Godzilla on tullut tunnetuksi yhtenä kaikkien aikojen tunnetuimmista hirviöistä sen jälkeen, kun hän esiintyi ensimmäisen kerran samannimisessä japanilaisessa elokuvasarjassa vuonna 1954. Se on myös synnyttänyt yli 30 elokuvan ja spin-off-elokuvan sarjan sekä videopelejä ja leluja.</w:t>
      </w:r>
    </w:p>
    <w:p>
      <w:r>
        <w:rPr>
          <w:b/>
        </w:rPr>
        <w:t xml:space="preserve">Yhteenveto</w:t>
      </w:r>
    </w:p>
    <w:p>
      <w:r>
        <w:t xml:space="preserve">Pariskunta käytti voiveitsen ja vartalovärin luodakseen lumi-Godzillan sen jälkeen, kun Isossa-Britanniassa oli satanut runsaasti lunta.</w:t>
      </w:r>
    </w:p>
    <w:p>
      <w:r>
        <w:rPr>
          <w:b/>
          <w:u w:val="single"/>
        </w:rPr>
        <w:t xml:space="preserve">Asiakirjan numero 27429</w:t>
      </w:r>
    </w:p>
    <w:p>
      <w:r>
        <w:t xml:space="preserve">Pidätysmääräys buddhalaismunkille</w:t>
      </w:r>
    </w:p>
    <w:p>
      <w:r>
        <w:t xml:space="preserve">Welikadawatta-temppelin pastori Pannala Pannarathne theroa syytetään siitä, että hän on jatkanut kaiuttimien käyttöä huolimatta tuomioistuimen määräyksestä, jonka mukaan hän ei saa käyttää niitä kello 22.00 (SLT) ja 06.00 välisenä aikana toistaiseksi. Vaikka häntä kehotettiin saapumaan tuomioistuimeen maanantaina, hän ei saapunut kuulemiseen. Kolmen tuomarin paneeli, jonka puheenjohtajana toimi ylituomari Sarath Nanda Silva, määräsi Welikadan poliisin esittämään Pannaratne-theron, kun asia käsitellään 15. syyskuuta. Korkein oikeus kielsi kaiuttimien ja vahvistimien käytön yöaikaan 09. marraskuuta viime vuonna. Tuomioistuin antoi väliaikaisen määräyksen käsiteltyään Weligaman asukkaiden ryhmän jättämää vetoomusta äänisaastetta vastaan. Niiden, jotka haluavat käyttää kaiuttimia kyseisenä aikana uskonnollisiin juhliin, pitäisi jättää hakemus lähimmälle tuomaristuomioistuimelle, SC päätti.</w:t>
      </w:r>
    </w:p>
    <w:p>
      <w:r>
        <w:rPr>
          <w:b/>
        </w:rPr>
        <w:t xml:space="preserve">Yhteenveto</w:t>
      </w:r>
    </w:p>
    <w:p>
      <w:r>
        <w:t xml:space="preserve">Sri Lankan korkein oikeus on määrännyt poliisin pidättämään ja vangitsemaan buddhalaismunkin, jota syytetään oikeuden määräyksen rikkomisesta.</w:t>
      </w:r>
    </w:p>
    <w:p>
      <w:r>
        <w:rPr>
          <w:b/>
          <w:u w:val="single"/>
        </w:rPr>
        <w:t xml:space="preserve">Asiakirjan numero 27430</w:t>
      </w:r>
    </w:p>
    <w:p>
      <w:r>
        <w:t xml:space="preserve">Brexit: Jopa 25 miljoonaa puntaa yritysten auttamiseksi valmistautumaan Irlanninmeren rajaan.</w:t>
      </w:r>
    </w:p>
    <w:p>
      <w:r>
        <w:t xml:space="preserve">John CampbellBBC News NI Economics &amp; Business Editor Brexit-siirtymäkauden päätyttyä 1. tammikuuta Pohjois-Irlanti pysyy EU:n tavaroiden sisämarkkinoilla. Muu osa Yhdistyneestä kuningaskunnasta ei, joten tavaroiden lähettäminen Britanniasta NI:hen edellyttää useita uusia prosesseja. HMRC järjestää tarjouskilpailun "kokonaisvaltaisesta palvelusta, jolla tuetaan yrityksiä uusissa hallinnollisissa prosesseissa". Tarjouspyyntöasiakirjoissa todetaan, että HMRC "haluaa testata markkinoita palvelulle, jolla voidaan tunnistaa ja tukea elinkeinonharjoittajien ja kuljetusliikkeiden valistamista velvollisuuksistaan". Se haluaa myös järjestelmän, jolla sähköiset ilmoitukset voidaan tehdä HMRC:n järjestelmien kannalta merkityksellisiksi. Yrityksille on jo tiedotettu tietokonejärjestelmästä, jota käytetään Britannian ja Ison-Britannian ja Ison-Britannian välisen tavarakaupan hallinnointiin tammikuusta alkaen. Sen nimi on Goods Vehicle Movement Service (GVMS), ja sitä käyttävät pääasiassa kuljetusyritykset ja lauttayhtiöt. Se yhdistää tulli-, turvallisuus- ja passitusilmoitukset yhdeksi "Goods Movement Reference" (GMR) -viitetiedoksi, joka kuorma-autonkuljettajien on esitettävä, ennen kuin heidän lastinsa voi nousta lautalle. GMR:ää käytetään myös arvioitaessa, mitkä kuormat on tarkastettava, kun ne saapuvat Pohjois-Irlantiin. Hallitus toivoo, että GVMS-järjestelmää kokeillaan marraskuuhun mennessä ja että se on täysin toiminnassa 1. tammikuuta.</w:t>
      </w:r>
    </w:p>
    <w:p>
      <w:r>
        <w:rPr>
          <w:b/>
        </w:rPr>
        <w:t xml:space="preserve">Yhteenveto</w:t>
      </w:r>
    </w:p>
    <w:p>
      <w:r>
        <w:t xml:space="preserve">Yhdistyneen kuningaskunnan hallitus valmistautuu käyttämään jopa 25 miljoonaa puntaa auttaakseen yrityksiä selviytymään Britannian ja Ison-Britannian ja Pohjois-Irlannin välisessä kaupankäynnissä ilmenevistä uusista Brexitin jälkeisistä hankaluuksista.</w:t>
      </w:r>
    </w:p>
    <w:p>
      <w:r>
        <w:rPr>
          <w:b/>
          <w:u w:val="single"/>
        </w:rPr>
        <w:t xml:space="preserve">Asiakirjan numero 27431</w:t>
      </w:r>
    </w:p>
    <w:p>
      <w:r>
        <w:t xml:space="preserve">Snoop Dogg kanavoi "Marleyn" Snoop Lionin reggae-albumille</w:t>
      </w:r>
    </w:p>
    <w:p>
      <w:r>
        <w:t xml:space="preserve">Greg CochraneNewsbeatin musiikkitoimittaja Tämän vuoden helmikuussa 40-vuotias räppäri matkusti Jamaikalle ja sai inspiraation luopua räppäämisestä kokonaan uutta julkaisua varten. Reincarnated-niminen albumi julkaistaan syksyllä. "En tarkoita sitä epäkunnioittavasti, mutta olen kyllästynyt räppiin", tähti, jonka oikea nimi on Calvin Broadus, sanoi. "Haluan tehdä kokonaisen levyn ilman räppiä. Olen ollut huipulla siitä lähtien, kun olen ollut siinä mukana. Minulla on rap-biisejä, jotka eivät koskaan kuole." Hänen Jamaikan-vierailustaan kertova dokumenttielokuva saa ensi-iltansa myös tämän vuoden Toronton elokuvajuhlilla marraskuussa. Billboardin haastattelussa Snoop vahvisti palaavansa räpin pariin jossain vaiheessa. "Ei ole niin, että olisin luopunut siitä, mutta tämän tietyn projektin kannalta se ei ollut tarpeellista", hän sanoi. Albumin on tuottanut osittain Major Lazerin Diplo. Hän vahvisti albumin, jolla ei ole vielä virallista julkaisupäivää, kappaleiden nimiksi muun muassa No Guns Allowed, Harder Times ja Ashtrays And Heartbreaks.</w:t>
      </w:r>
    </w:p>
    <w:p>
      <w:r>
        <w:rPr>
          <w:b/>
        </w:rPr>
        <w:t xml:space="preserve">Yhteenveto</w:t>
      </w:r>
    </w:p>
    <w:p>
      <w:r>
        <w:t xml:space="preserve">Snoop Dogg on selittänyt, miksi hän julkaisee reggae-albumin Snoop Lion -nimellä, ja sanonut olevansa "Bob Marleyn reinkarnaatio".</w:t>
      </w:r>
    </w:p>
    <w:p>
      <w:r>
        <w:rPr>
          <w:b/>
          <w:u w:val="single"/>
        </w:rPr>
        <w:t xml:space="preserve">Asiakirjan numero 27432</w:t>
      </w:r>
    </w:p>
    <w:p>
      <w:r>
        <w:t xml:space="preserve">Tonyrefailin murha: Crimestoppers: 10 000 punnan palkkio</w:t>
      </w:r>
    </w:p>
    <w:p>
      <w:r>
        <w:t xml:space="preserve">Tonyrefailista kotoisin oleva 41-vuotias Jamie Perkins nähtiin viimeksi 12. lokakuuta Gilfach Gochissa, ja hänen ruumiinsa löydettiin kolme viikkoa myöhemmin Bog Lanelta. Crimestoppersin mukaan poliisi uskoo, että ihmiset yhteisössä saattavat tietää, mitä Perkinsille tapahtui ja miksi hän kuoli. Etelä-Walesin poliisin mukaan neljä ihmistä on pidätetty hänen kuolemaansa liittyen, mutta ketään ei ole asetettu syytteeseen. Hyväntekeväisyysjärjestö sanoi, että hänen perheensä, mukaan lukien hänen isänsä ja nuori poikansa, tulevat kaipaamaan häntä kovasti. Se tarjoaa palkkion saamistaan tiedoista, jotka johtavat syyllisen tai syyllisten pidättämiseen ja tuomitsemiseen. Walesin Crimestoppersin johtaja Ella Rabaiotti sanoi: "Jamilla oli pieni poika, joka joutuu nyt kasvamaan ilman isäänsä. "Hänen löytämisensä olosuhteet ovat syvästi järkyttävät hänen perheelleen. "Jamien murhaan liittyy paljon kysymyksiä, joihin on vastattava, ja pyydän paikallisia ihmisiä kertomaan, mitä tiedätte." Kaikkia, joilla on tietoja, pyydetään ottamaan yhteyttä rikostorjuntaan nimettömänä.</w:t>
      </w:r>
    </w:p>
    <w:p>
      <w:r>
        <w:rPr>
          <w:b/>
        </w:rPr>
        <w:t xml:space="preserve">Yhteenveto</w:t>
      </w:r>
    </w:p>
    <w:p>
      <w:r>
        <w:t xml:space="preserve">Rhondda Cynon Taffista kotoisin olevan miehen murhasta on luvassa enintään 10 000 punnan palkkio.</w:t>
      </w:r>
    </w:p>
    <w:p>
      <w:r>
        <w:rPr>
          <w:b/>
          <w:u w:val="single"/>
        </w:rPr>
        <w:t xml:space="preserve">Asiakirjan numero 27433</w:t>
      </w:r>
    </w:p>
    <w:p>
      <w:r>
        <w:t xml:space="preserve">West Moleseyn murhan uhri "kuoli päähän kohdistuneisiin iskuihin</w:t>
      </w:r>
    </w:p>
    <w:p>
      <w:r>
        <w:t xml:space="preserve">Poliisi löysi uhrin ruumiin osoitteesta Walton Roadilla, West Moleseyssa, hieman kello 08.00 GMT jälkeen maanantaina. Virallista tunnistusta ei ole vielä tehty, mutta Surreyn poliisi sanoi uskovansa, että kyseessä on 50-vuotias Robyn Mercer. Murhasta epäiltynä pidätetty 52-vuotias mies on edelleen pidätettynä. Surreyn poliisin mukaan kuolinsyyntutkijalle on ilmoitettu asiasta, ja oikeuslääketieteelliset tutkimukset ovat käynnissä. "Äärimmäisen hyväsydäminen" Kunnianosoituksia on osoitettu Mercerille, joka oli antiikkihopean asiantuntija ja työskenteli JH Bourdon-Smithin palveluksessa Mayfairissa, Länsi-Lontoossa. Taideasiantuntija Paul Crane, 40, läheisestä galleriasta sanoi: "Hän oli äärimmäisen hyväsydäminen nainen, jolla oli paljon ja anteliaasti aikaa ystäville." Hän sanoi: "Hän oli erittäin hyväsydäminen nainen." Mercer oli myös innokas soutaja. Hänen kuolemansa jälkeen Waltonin soutukerhon jäsenet ilmaisivat järkyttyneensä hänen "ennenaikaisesta kuolemastaan". Mike Everington kirjoitti seuran verkkosivuilla: "Esitämme syvän osanottomme ja surunvalittelumme hänen perheelleen." Aiheeseen liittyvät Internet-linkit Surreyn poliisi</w:t>
      </w:r>
    </w:p>
    <w:p>
      <w:r>
        <w:rPr>
          <w:b/>
        </w:rPr>
        <w:t xml:space="preserve">Yhteenveto</w:t>
      </w:r>
    </w:p>
    <w:p>
      <w:r>
        <w:t xml:space="preserve">Kotinsa ulkopuolelta murhattuna löydetty nainen kuoli useisiin päähän kohdistuneisiin iskuihin, kuten ruumiinavaus osoitti.</w:t>
      </w:r>
    </w:p>
    <w:p>
      <w:r>
        <w:rPr>
          <w:b/>
          <w:u w:val="single"/>
        </w:rPr>
        <w:t xml:space="preserve">Asiakirjan numero 27434</w:t>
      </w:r>
    </w:p>
    <w:p>
      <w:r>
        <w:t xml:space="preserve">Yli 300 000 puntaa Leverburghin pelastusveneasemalle</w:t>
      </w:r>
    </w:p>
    <w:p>
      <w:r>
        <w:t xml:space="preserve">Edesmennyt edinburghilainen Mary MacAskill pyysi, että osa hänen omaisuudestaan käytettäisiin RNLI:n työhön Skotlannin länsirannikolla. Perintö on mennyt Leverburghin pelastusveneasemalle Harrisilla. MacAskillin isoisä Iain Bàn ja isosetä Iain Òg kuolivat veneonnettomuudessa saarten edustalla. Uskotaan, että myös kaksi miesten veljenpoikaa kuoli Lochmaddyn ja Bernerayn välillä sattuneessa onnettomuudessa. Leverburghin pelastusvenepaikka avattiin vuonna 2012 sen jälkeen, kun avomerellä tapahtuva kalankasvatus ja huviveneily alueella lisääntyivät. Sen miehistö on kerännyt rahaa uutta kiinteää ponttonilaitosta varten, jotta pelastusveneelle olisi turvallisempi pääsy. MacAskill kuoli syyskuussa 2015.</w:t>
      </w:r>
    </w:p>
    <w:p>
      <w:r>
        <w:rPr>
          <w:b/>
        </w:rPr>
        <w:t xml:space="preserve">Yhteenveto</w:t>
      </w:r>
    </w:p>
    <w:p>
      <w:r>
        <w:t xml:space="preserve">Länsisaarilla sijaitsevalle pelastusveneasemalle on annettu 335 377 puntaa vuonna 1900 merionnettomuudessa suhteensa menettäneen naisen kuolinpesältä.</w:t>
      </w:r>
    </w:p>
    <w:p>
      <w:r>
        <w:rPr>
          <w:b/>
          <w:u w:val="single"/>
        </w:rPr>
        <w:t xml:space="preserve">Asiakirjan numero 27435</w:t>
      </w:r>
    </w:p>
    <w:p>
      <w:r>
        <w:t xml:space="preserve">Tyttö- ja poikavauva 'kriittinen' asuntopalon jälkeen Stoke-on-Trentissä</w:t>
      </w:r>
    </w:p>
    <w:p>
      <w:r>
        <w:t xml:space="preserve">Kuusi Ringland Closessa sijaitsevaa asuntoa vaurioitui, kun tulipalo syttyi kello 06:00 BST. Vauva, poika ja parikymppinen nainen, jonka uskotaan olevan heidän äitinsä, ovat hoidettavana Royal Stoke Hospitalissa. Mies loukkaantui hyppäämällä ensimmäisestä kerroksesta. Palon syttymissyytä ei vielä tiedetä. Asukkaille etsitään tilapäismajoitusta. "Järkyttävää" Naapuri Wayne Evans kertoi, että hänet herätettiin ulkoa kuuluneeseen kolinaan ja hän näki palomiesten leikkaavan ovea ja ikkunan karmia päästäkseen sisälle. "Avasin ikkunan ja näin, että alimmainen asunto oli tulessa. Se on järkyttävää. "Joku kertoi minulle, että he elvyttivät yhtä heistä, kun he veivät muita ambulanssiin." Staffordshiren palo- ja pelastuspalvelu kertoi, että kaikki asunnot oli tutkittu ja kaikki asukkaat olivat poistuneet rakennuksesta. Tutkijat tekevät yhteistyötä poliisin kanssa selvittääkseen, miten tulipalo sai alkunsa.</w:t>
      </w:r>
    </w:p>
    <w:p>
      <w:r>
        <w:rPr>
          <w:b/>
        </w:rPr>
        <w:t xml:space="preserve">Yhteenveto</w:t>
      </w:r>
    </w:p>
    <w:p>
      <w:r>
        <w:t xml:space="preserve">Kolme ihmistä, mukaan lukien kuuden kuukauden ikäinen tyttö ja kuusivuotias poika, ovat kriittisessä tilassa Stoke-on-Trentissä sattuneen asuntopalon jälkeen.</w:t>
      </w:r>
    </w:p>
    <w:p>
      <w:r>
        <w:rPr>
          <w:b/>
          <w:u w:val="single"/>
        </w:rPr>
        <w:t xml:space="preserve">Asiakirjan numero 27436</w:t>
      </w:r>
    </w:p>
    <w:p>
      <w:r>
        <w:t xml:space="preserve">Powysin neuvoston koulutuspäällikkö eroaa yhdeksän kuukauden jälkeen</w:t>
      </w:r>
    </w:p>
    <w:p>
      <w:r>
        <w:t xml:space="preserve">Alec Clark otti koulutuksen johtamisen vastuulleen sen jälkeen, kun koulutusjohtajan virka lakkautettiin ja tilalle tuli uusi johtaja, joka valvoo sekä koulutusta että sosiaalipalveluja. Neuvosto leikkasi viime vuonna kahdeksan johtajan virkaa 24:stä säästääkseen 1,3 miljoonaa puntaa. Edellinen johtaja lähti neuvostosta epäonnistuttuaan saamaan johtajan paikkaa. Ian Budd oli ollut tohtori Clarkin esimies, kun he hakivat yhdessä uutta koulutusjohtajan tehtävää sen jälkeen, kun johtajan virka oli poistettu. Tohtori Clark siirtyy uuteen tehtävään Etelä-Englannissa sijaitsevan koulutussäätiön johtajaksi. Liberaalidemokraattien ja vihreiden ryhmän johtaja James Gibson-Watt vaati kaikkien ryhmien johtajien kriisikokousta pääjohtaja Caroline Turnerin kanssa keskustellakseen koululaitoksen tulevaisuudesta. Hän sanoi, että useat koulut ovat ajautumassa vakavaan budjettialijäämään, erityisesti toisen asteen koulut, ja että koulujen taloudellinen tilanne on huonontunut yleisesti koko maakunnassa. "Neuvoston on luotava puoluerajat ylittävä lähestymistapa, jotta Powysin koulutusjärjestelmälle voidaan luoda johdonmukainen strateginen visio, jota koko neuvosto voi tukea", hän sanoi. Turner vahvisti, että tohtori Clark lähtee elokuun lopussa, ja lisäsi: "Haluan keskustella tulevista järjestelyistä nimityspaneelin kanssa mahdollisimman pian. "Alec on ollut meillä vasta lyhyen aikaa, mutta hän on antanut merkittävän panoksen neuvoston työhön ja koulujemme tukemiseen viimeisten yhdeksän kuukauden aikana." Hän sanoi, että "Alec on ollut meillä vasta vähän aikaa, mutta hän on antanut merkittävän panoksen neuvoston työhön ja koulujemme tukemiseen viimeisten yhdeksän kuukauden aikana."</w:t>
      </w:r>
    </w:p>
    <w:p>
      <w:r>
        <w:rPr>
          <w:b/>
        </w:rPr>
        <w:t xml:space="preserve">Yhteenveto</w:t>
      </w:r>
    </w:p>
    <w:p>
      <w:r>
        <w:t xml:space="preserve">Powysin koulutuspäällikkö on eronnut tehtävästään vain yhdeksän kuukautta nimityksensä jälkeen, kun valtuuston ylimmän johdon tehtäviä on vähennetty.</w:t>
      </w:r>
    </w:p>
    <w:p>
      <w:r>
        <w:rPr>
          <w:b/>
          <w:u w:val="single"/>
        </w:rPr>
        <w:t xml:space="preserve">Asiakirjan numero 27437</w:t>
      </w:r>
    </w:p>
    <w:p>
      <w:r>
        <w:t xml:space="preserve">Pääoppositiossa UNP:ssä erimielisyyksiä</w:t>
      </w:r>
    </w:p>
    <w:p>
      <w:r>
        <w:t xml:space="preserve">Oppositiojohtaja Ranil Wickramasinghe sanoi virka-asunnollaan pitämässään tiedotustilaisuudessa, että hän oli tehnyt velvollisuutensa hyväksyessään uuden perustuslain. Uutta energiaa "Eilinen puoluekokous toi uutta energiaa, ja meidän on yhdistettävä voimamme hallituksen kaatamiseksi", hän lisäsi. "UNP on yhtenäinen, ja eilinen puoluekokous osoitti sen. Sanoin puolueelle, että emme voi edetä eteenpäin jakautuneena puolueena", Wikramasinghe huomautti. "En voi henkilökohtaisesti päättää, missä olen menossa, mutta olen valmis mihin tahansa", totesi parlamentin jäsen Sajith Premadasa. Sajith Premadasa ja hänen kannattajansa pitivät toisen lehdistötilaisuuden Colombon hotellissa samaan aikaan UNP:n johtajan Ranil Wikramasinghen lehdistötilaisuuden kanssa. Uusi perustuslaki uutta aikakautta varten Sajith Premadasa väittää, että uusi perustuslaki palauttaa demokratian puolueeseen. "Uuden perustuslain mukaan puolueen avainpaikat on täytettävä sadan kahdenkymmenen päivän kuluessa. Jos emme pääse sopimukseen nimitettävästä henkilöstä, toimeenpaneva komitea ja työvaliokunta voivat valita sopivan henkilön äänestämällä", hän sanoi. UNP:n mediayksikön johtaja, parlamentaarikko Managala Samarawera, joka osallistui oppositiojohtajan kanssa järjestettyyn tiedotustilaisuuteen, sanoi, että puolue hyväksyi uuden perustuslain uutta aikakautta varten. "UNP aikoo tehostaa kampanjaansa hallitusta vastaan uudella energialla ja yhtenäisyydellä sen jälkeen, kun uusi perustuslaki on hyväksytty", Samaraweera sanoi toimittajille.</w:t>
      </w:r>
    </w:p>
    <w:p>
      <w:r>
        <w:rPr>
          <w:b/>
        </w:rPr>
        <w:t xml:space="preserve">Yhteenveto</w:t>
      </w:r>
    </w:p>
    <w:p>
      <w:r>
        <w:t xml:space="preserve">Pääoppositiopuolue United National Party (UNP) -puolueen erimielisyydet tulivat julki alle 24 tuntia sen jälkeen, kun puolueen ylimääräinen yleiskokous oli hyväksynyt uuden perustuslain yksimielisesti.</w:t>
      </w:r>
    </w:p>
    <w:p>
      <w:r>
        <w:rPr>
          <w:b/>
          <w:u w:val="single"/>
        </w:rPr>
        <w:t xml:space="preserve">Asiakirjan numero 27438</w:t>
      </w:r>
    </w:p>
    <w:p>
      <w:r>
        <w:t xml:space="preserve">Partingtonin kirveshyökkäys: Partingtonin poliisi: Mies syytettynä murhasta</w:t>
      </w:r>
    </w:p>
    <w:p>
      <w:r>
        <w:t xml:space="preserve">Ryan Lowry, 36, sai surmansa kirveen heiluttaneen miehen toimesta Partingtonin Moss Lanella hieman ennen puoltayötä 27. helmikuuta, kertoo Greater Manchesterin poliisi. Partingtonista kotoisin olevaa 32-vuotiasta miestä syytettiin murhasta, ja hän esiintyi Manchester Crown Courtissa heinäkuussa. Poliisi on vasta nyt julkaissut yksityiskohtia hänen esiintymisestään. Hänet määrättiin tutkintavankeuteen, ja hänen on määrä saapua oikeuteen uudelleen 4. tammikuuta.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Miestä on syytetty murhasta Suur-Manchesterissa tehdystä kirvesiskusta.</w:t>
      </w:r>
    </w:p>
    <w:p>
      <w:r>
        <w:rPr>
          <w:b/>
          <w:u w:val="single"/>
        </w:rPr>
        <w:t xml:space="preserve">Asiakirjan numero 27439</w:t>
      </w:r>
    </w:p>
    <w:p>
      <w:r>
        <w:t xml:space="preserve">Maanvyörymän vaurioittama A59 voi siirtyä laakson poikki.</w:t>
      </w:r>
    </w:p>
    <w:p>
      <w:r>
        <w:t xml:space="preserve">Skiptonin ja Harrogaten välisellä A59-tiellä on ollut maanvyörymiä tien yläpuolella Blubberhousen länsipuolella Kex Gillin kohdalla. Viimeisin maanvyöry tammikuussa 2016 johti tien sulkemiseen kahdeksaksi viikoksi. Sulkemisen aikana käytetään yli 10 kilometrin (6 mailin) pituista kiertotietä, joka kulkee liikenteelle sopimattomien kaupunkien läpi. North Yorkshiren kreivikunnanvaltuusto on vahvistanut tien sivupenkereitä ja parantanut kuivatusta. Sen mukaan on kuitenkin edelleen olemassa suuri riski, että uudet maanvyörymät johtavat pitkäaikaisiin sulkemisiin. A59-tie kulkee yli 160 kilometriä Yorkin ja Liverpoolin välillä. Tien siirtäminen Kex Gillin kohdalla laakson toiselle puolelle on osa suunnitelmaa, jolla parannetaan yhteyksiä itärannikon, Humberin suiston satamien ja Lancashiren välillä. Neljä mahdollista uutta reittiä on tunnistettu, ja niiden kustannuksiksi on arvioitu 33-40 miljoonaa puntaa, kertoi neuvosto. Syyskuun aikana järjestetään julkinen kuuleminen parhaasta reitistä.</w:t>
      </w:r>
    </w:p>
    <w:p>
      <w:r>
        <w:rPr>
          <w:b/>
        </w:rPr>
        <w:t xml:space="preserve">Yhteenveto</w:t>
      </w:r>
    </w:p>
    <w:p>
      <w:r>
        <w:t xml:space="preserve">Maanvyöryille altis tie voitaisiin ohjata laakson toiselle puolelle reitin suojaamiseksi.</w:t>
      </w:r>
    </w:p>
    <w:p>
      <w:r>
        <w:rPr>
          <w:b/>
          <w:u w:val="single"/>
        </w:rPr>
        <w:t xml:space="preserve">Asiakirjan numero 27440</w:t>
      </w:r>
    </w:p>
    <w:p>
      <w:r>
        <w:t xml:space="preserve">Stoke High Schoolin vanhemmasta oppilaasta on otettava opiksi</w:t>
      </w:r>
    </w:p>
    <w:p>
      <w:r>
        <w:t xml:space="preserve">Mies, jonka 11. luokan luokkatoverit väittivät olevan jopa 30-vuotias, todettiin aikuiseksi paikallisviranomaisten tekemän ikäarvioinnin jälkeen. Ipswichissä sijaitsevan Stoke High Schoolin mukaan mies ja samaan aikaan poistunut 7. luokan oppilas eivät olleet palanneet. Koulun mukaan asia on nyt loppuun käsitelty. Sisäministeriö ei kommentoi asiaa. Ipswichin työväenpuolueen kansanedustaja Sandy Martin sanoi: "Toivon, että sisäministeriö on ottanut tästä opikseen." Asia tuli julki, kun eräs Stoke High Schoolin oppilas jakoi sosiaalisessa mediassa kuvan, jossa oli kuvateksti: "Miten 30-vuotias mies voi olla matematiikan tunnillamme?". Oppilaiden ja opettajien marraskuussa esittämien huolenaiheiden jälkeen sisäministeriö totesi, että kiistanalaiset ikätapaukset ovat "haastava työalue". Sen mukaan sisäministeriön henkilökunnan oli luotettava "fyysiseen ulkonäköön ja käytökseen" arvioidessaan henkilön ikää. "Jos henkilön arvioidaan olevan alle 18-vuotias, mutta esimerkiksi koulu herättää myöhemmin huolta hänen iästään, toimimme nopeasti tapauksen uudelleenarvioimiseksi", tiedottaja sanoi tuolloin.</w:t>
      </w:r>
    </w:p>
    <w:p>
      <w:r>
        <w:rPr>
          <w:b/>
        </w:rPr>
        <w:t xml:space="preserve">Yhteenveto</w:t>
      </w:r>
    </w:p>
    <w:p>
      <w:r>
        <w:t xml:space="preserve">Parlamentin jäsen toivoi, että sisäministeriö ottaisi opikseen nyt, kun aikuinen turvapaikanhakija on lähtenyt koulusta, jossa hän esiintyi 15-vuotiaana oppilaana.</w:t>
      </w:r>
    </w:p>
    <w:p>
      <w:r>
        <w:rPr>
          <w:b/>
          <w:u w:val="single"/>
        </w:rPr>
        <w:t xml:space="preserve">Asiakirjan numero 27441</w:t>
      </w:r>
    </w:p>
    <w:p>
      <w:r>
        <w:t xml:space="preserve">West Coast Mainline ja virheet, jotka lopettivat rautatietarjouksen.</w:t>
      </w:r>
    </w:p>
    <w:p>
      <w:r>
        <w:t xml:space="preserve">Richard WestcottKuljetuskirjeenvaihtaja, BBC News Sen lisäksi, että virkamiehet unohtivat ottaa inflaation huomioon, he olivat myös vastuussa kaksinkertaisesta laskennasta. Lisäksi he käyttivät sääntöjen vastaisia oikoteitä. Sopimuksesta päättämiseen käytetty järjestelmä oli erittäin monimutkainen, mutta virheet, jotka tappoivat sen, olivat yksinkertaisia. Inflaation huomiotta jättäminen tarjouksen riskitason arvioinnissa ei ole niin suuri ongelma, kun tarkastellaan kuuden kuukauden päähän. Mutta se on katastrofi, jos yrität ennustaa taloutta vuonna 2025. Kohtalokas virhe Liikenneministeriö suunnitteli käyttämänsä tietokonemallit erityisesti käsittelemään useita franchising-sopimuksia, jotka oli määrä uusia lähivuosina. Tämä oli ensimmäinen suuri testi. Nyt tiedämme myös, että kohtalokas virhe havaittiin vasta viime viikolla - sen todellisen kauheuden paljastuminen kesti tämän viikon tiistaihin asti. Se, että inhimillinen erehdys vaikutti näin paljon, varjostaa aiempia franchising-tarjouksia, vaikka ne olisi päätetty erilaisen tietokonemallin avulla. Kestää vielä kuukausia, ennen kuin tarkistuksessa päätetään, onko koko järjestelmää muutettava.</w:t>
      </w:r>
    </w:p>
    <w:p>
      <w:r>
        <w:rPr>
          <w:b/>
        </w:rPr>
        <w:t xml:space="preserve">Yhteenveto</w:t>
      </w:r>
    </w:p>
    <w:p>
      <w:r>
        <w:t xml:space="preserve">BBC on saanut tietää lisää yksityiskohtia liikenneministeriön virheistä, jotka johtivat First Groupin West Coast -päällystölinjaa koskevan tarjouksen kaatumiseen.</w:t>
      </w:r>
    </w:p>
    <w:p>
      <w:r>
        <w:rPr>
          <w:b/>
          <w:u w:val="single"/>
        </w:rPr>
        <w:t xml:space="preserve">Asiakirjan numero 27442</w:t>
      </w:r>
    </w:p>
    <w:p>
      <w:r>
        <w:t xml:space="preserve">BBC Radio 1:n kaavio-ohjelma voisi siirtyä sunnuntaista toiseen.</w:t>
      </w:r>
    </w:p>
    <w:p>
      <w:r>
        <w:t xml:space="preserve">Kesästä 2015 alkaen uutta musiikkia julkaistaan perjantaisin klo 00:01. Kansainvälinen ääniteteollisuuden liitto IFPI toivoo, että yhdenmukaistettu maailmanlaajuinen julkaisupäivä vähentää piratismia ja "herättää innostuksen uudelleen". The Official Charts Company vahvisti, että se aikoo "myös siirtää Yhdistyneen kuningaskunnan listojen julkaisupäivää". Se totesi lausunnossaan seuraavaa: "Tarkoista yksityiskohdista päätetään vielä, mutta Radio 1 on jatkossakin Official Chartin koti." Radio 1:n tiedottajan mukaan päätöstä siitä, siirretäänkö ohjelma vai pysyykö se nykyisellä aikataulullaan, ei ole vielä tehty. Suurin osa uusista julkaisuista ilmestyy tällä hetkellä maanantaisin Britanniassa. Siirtyminen maailmanlaajuiseen synkronoituun julkaisupäivään on seurausta kuukausia kestäneistä keskusteluista vähittäismyyjien, levy-yhtiöiden, artistien ja muusikkojen liittojen välillä. Se tarkoittaa, että artistit voivat julkaista musiikkinsa välittömästi samana päivänä maailmanlaajuisesti sen sijaan, että ne julkaistaisiin eri päivinä eri maissa. IFPI:n mukaan "kansainväliset vähittäiskauppiaat ovat sitoutuneet työskentelemään levy-yhtiöiden ja taiteilijayhteisöjen kanssa varmistaakseen perjantaihin siirtymisen onnistuneen täytäntöönpanon". Radio 1:n Official Charts -ohjelma, jota isännöi Clara Amfo, pyörii tällä hetkellä sunnuntaisin kello 16.00-19.00. Britannian albumi- ja singlelistan sijoitukset liittyvät fyysiseen myyntiin, latauksiin ja äänivirtauksiin maanantaista sunnuntaihin kullakin viikolla.</w:t>
      </w:r>
    </w:p>
    <w:p>
      <w:r>
        <w:rPr>
          <w:b/>
        </w:rPr>
        <w:t xml:space="preserve">Yhteenveto</w:t>
      </w:r>
    </w:p>
    <w:p>
      <w:r>
        <w:t xml:space="preserve">BBC Radio 1:n Official Chart Show saattaa siirtyä nykyisestä sunnuntai-illan ohjelmapaikastaan, kun kansainvälinen sopimus on tehty albumien ja singlejen julkaisemisesta perjantaisin.</w:t>
      </w:r>
    </w:p>
    <w:p>
      <w:r>
        <w:rPr>
          <w:b/>
          <w:u w:val="single"/>
        </w:rPr>
        <w:t xml:space="preserve">Asiakirjan numero 27443</w:t>
      </w:r>
    </w:p>
    <w:p>
      <w:r>
        <w:t xml:space="preserve">Birminghamin terroriepäilty "käytti paintballia harjoitteluun</w:t>
      </w:r>
    </w:p>
    <w:p>
      <w:r>
        <w:t xml:space="preserve">Humza Ali osallistui kesäkuussa 2014 Solihullissa pidettyyn istuntoon kuuden muun henkilön kanssa ennen kuin hän lähti Turkkiin, kuultiin valamiehistössä. Bromford Lanella Birminghamissa asuva 20-vuotias Ali kiistää terroristijulkaisujen levittämisen ja yrityksen matkustaa Syyriaan terroristisiin tarkoituksiin. Hänen oikeudenkäyntiään käydään Birminghamin kruununoikeudessa. Lisää tarinoita Birminghamista ja Black Countrysta Oikeus kuuli, että Ali kuului ryhmään miehiä - mukaan lukien kaksi muuta, joiden suunnitelmat päästä Syyriaan olivat kariutuneet - jotka tapasivat "harmittomalta" näyttävään paintball-sessioon Delta Forcen paintballkentällä Hockley Heathissa, West Midlandsissa. "Valmistelujen sitova teko" Syyttäjä Anne Whyte QC sanoi: "Sen aikana osallistujat poseerasivat valokuvissa lähes taisteluvarusteissa ja pitelivät kädessään maalilla täytettyjä aseitaan. "Se oli samanhenkisten ja -tahtoisten miesten välinen valmistautumisen yhteenkuuluvuutta edistävä teko. He tekivät sitä, mikä heidän rajoitetuissa oloissaan sopi koulutukseksi." Whyte sanoi, että muurariharjoittelija aikoi liittyä IS-ryhmään Syyriassa, kun hän matkusti Turkkiin seitsemän kuukautta myöhemmin. Hänen väitetään myös lähettäneen "loukkaavia" demokratian vastaisia viestejä työväenpuolueen valtuutetulle palattuaan Istanbulista Irlannin kautta takaisin Yhdistyneeseen kuningaskuntaan. Oikeudelle kerrottiin myös, että hän lähetti muille miehille lukuisia videoviestejä, joissa näytettiin niin sanotun islamilaisen valtion suorittamia mestauksia ja julmuuksia. Ali kiistää kaksi syytettä vahingollisen viestin lähettämisestä. Oikeudenkäynti jatkuu.</w:t>
      </w:r>
    </w:p>
    <w:p>
      <w:r>
        <w:rPr>
          <w:b/>
        </w:rPr>
        <w:t xml:space="preserve">Yhteenveto</w:t>
      </w:r>
    </w:p>
    <w:p>
      <w:r>
        <w:t xml:space="preserve">Opiskelija, jota syytetään siitä, että hän halusi "taistella ja kuolla" niin sanotun islamilaisen valtion puolesta, meni paintball-ammuntaan valmistautuakseen taisteluun, kerrottiin oikeudelle.</w:t>
      </w:r>
    </w:p>
    <w:p>
      <w:r>
        <w:rPr>
          <w:b/>
          <w:u w:val="single"/>
        </w:rPr>
        <w:t xml:space="preserve">Asiakirjan numero 27444</w:t>
      </w:r>
    </w:p>
    <w:p>
      <w:r>
        <w:t xml:space="preserve">Guernsey La Maren koulun rakentaminen "viivästyy vuoden 2017 jälkeen</w:t>
      </w:r>
    </w:p>
    <w:p>
      <w:r>
        <w:t xml:space="preserve">Hanke on viivästynyt, koska hankkeen kokoa ja laajuutta koskeva tarkastelu on viivästynyt. Suunnitelmiin kuuluu uusia ylä- ja alakouluja, autismikeskus ja parannettuja urheilutiloja. Apulaiskaupunginjohtaja Robert Sillars sanoi, että viivästyksen vuoksi hanke on tarkoitus avata vuonna 2018. Tarkistuksesta oli määrä keskustella osavaltioissa maaliskuun lopussa, mutta sitä on lykätty huhtikuun loppuun, kun raportti julkaistiin 23. maaliskuuta. Sillars sanoi: "Valitettavasti nyt ei ole mitään mahdollisuutta, että koulut voitaisiin avata syyskuussa 2017. "Meidän on nyt tehtävä kovasti töitä, jotta koulujen avaaminen syyskuussa 2018 olisi mahdollista, ja jos saamme tarvittavan tuen huhtikuussa, se on mahdollista." Lukio on viimeinen valtion lukioista, joka saneerataan Les Beaucampsin ja St Sampson'sin uudelleenrakentamisen jälkeen. Valtiovarainministeriö ja resurssit toteuttavat tarkistuksen. Ministeri Gavin St Pier sanoi: "Olemme edelleen sitoutuneet varmistamaan, että koulujen lopulliset uudisrakennusehdotukset ovat oikean muotoisia, laajuisia ja laajuisia, jotta ne vastaisivat nykyisiä ja tulevia koulutustarpeita ja laajemman yhteisön tarpeita. "Arvioinnissa on annettu huomattava määrä suosituksia, jotka eivät koske pelkästään koulujen uudelleenrakentamista vaan myös muita kuin hanketta koskevia kysymyksiä. "On tärkeää, että otamme opetusministeriön kanssa aikaa tarkastella niitä asianmukaisesti, jotta voimme varmistaa, että valtiot pääsevät saaren kannalta oikeaan ratkaisuun."</w:t>
      </w:r>
    </w:p>
    <w:p>
      <w:r>
        <w:rPr>
          <w:b/>
        </w:rPr>
        <w:t xml:space="preserve">Yhteenveto</w:t>
      </w:r>
    </w:p>
    <w:p>
      <w:r>
        <w:t xml:space="preserve">Guernseyn opetusministeri on sanonut, että La Mare de Carteret'n koulujen viivästynyt 59 miljoonan punnan saneeraus ei valmistu ennen syyskuuta 2017.</w:t>
      </w:r>
    </w:p>
    <w:p>
      <w:r>
        <w:rPr>
          <w:b/>
          <w:u w:val="single"/>
        </w:rPr>
        <w:t xml:space="preserve">Asiakirjan numero 27445</w:t>
      </w:r>
    </w:p>
    <w:p>
      <w:r>
        <w:t xml:space="preserve">Valtiovarainministeriön varoitus Guernsey La Maren koulujen jälleenrakentamisesta</w:t>
      </w:r>
    </w:p>
    <w:p>
      <w:r>
        <w:t xml:space="preserve">Valtiovarainministeri Gavin St Pier haluaa, että La Mare de Carteret High Schoolissa olisi 960 oppilasta 600:n sijasta. Hän kertoi opetusministeriölle, että oppilasmäärän kasvattaminen olisi "veronmaksajille edullisempaa". Opetusministeri Robert Sillars sanoi, että opetusministeriön oli "vaikea ymmärtää" vastalauseita. Hän huomautti, että La Maren uudistukseen sisältyi mahdollisuus laajennusosaan. "Se, mitä ehdotamme La Mareen rakentamista nyt, ei sulje pois valtiovarainministeriön suosimaa vaihtoehtoa 960 oppilaan koulusta tulevaisuudessa. "Ehdotuksemme 600 oppilaan yläasteen rakentamisesta antavat täyden joustavuuden koulun laajentamiseen. "Emme voi enää viivyttää La Mare de Carteretin koulun uudelleenrakentamista...", sanoo hän. Ne ovat yksinkertaisesti korjauskelvottomia, emmekä voi sallia, että vielä yksi sukupolvi lapsia koulutetaan näin ala-arvoisissa tiloissa." St Pier sanoi kirjeessään opetusministeriölle: "Veronmaksajille on huomattavasti edullisempaa, että tämän kokoinen koulu suunnitellaan ja rakennetaan alusta alkaen yhdessä vaiheessa sen sijaan, että se rakennettaisiin nyt 600:lle ja laajennettaisiin myöhemmin toisessa vaiheessa." Opetusministeriö hakee toukokuun lopussa osavaltioiden hyväksyntää La Mare de Carteret -koulun, johon kuuluu myös La Mare de Carteretin peruskoulu, uudelleenrakentamiselle.</w:t>
      </w:r>
    </w:p>
    <w:p>
      <w:r>
        <w:rPr>
          <w:b/>
        </w:rPr>
        <w:t xml:space="preserve">Yhteenveto</w:t>
      </w:r>
    </w:p>
    <w:p>
      <w:r>
        <w:t xml:space="preserve">Talouspäälliköt sanovat estävänsä 59 miljoonan punnan suunnitelmat La Mare De Carteret -koulujen uudelleenrakentamiseksi, ellei lukioiden määrää vähennetä neljästä kolmeen.</w:t>
      </w:r>
    </w:p>
    <w:p>
      <w:r>
        <w:rPr>
          <w:b/>
          <w:u w:val="single"/>
        </w:rPr>
        <w:t xml:space="preserve">Asiakirjan numero 27446</w:t>
      </w:r>
    </w:p>
    <w:p>
      <w:r>
        <w:t xml:space="preserve">Worcestershiren katuvalojen sammuttamissuunnitelmaa lykätään</w:t>
      </w:r>
    </w:p>
    <w:p>
      <w:r>
        <w:t xml:space="preserve">Viranomaiset maksavat tällä hetkellä 2 miljoonaa puntaa vuodessa 52 000 katuvalojen käytöstä. Mutta neuvoston raportti paljasti, että laskun pienentämiseksi 600 000 punnalla vuodessa olisi ensin investoitava 3,4 miljoonaa puntaa. Sen mukaan tämä riittäisi joidenkin katuvalojen sammuttamiseen keskiyöstä alkaen, toisten himmentämiseen ja 8 000 energiatehokkaan lampun käyttöön. Viranomaiset sanoivat, että he aikovat tarkastella suunnitelmaa uudelleen ensi vuonna, mutta sen toteuttaminen olisi "paljon halvempaa". Valtuutettu John Smith, valtatie- ja ympäristöasioista vastaava kabinettijäsen, sanoi: "Aurinkovalaisimet ja LED-valot ovat tulossa, mutta ne ovat tällä hetkellä kalliita, joten toivomme, että voimme tarkastella suunnitelmia uudelleen, kun tekniikka kehittyy. "Olemme lykänneet niitä ja nimittäneet valvontakomitean tarkastelemaan kaikkia vaihtoehtoja ja raportoimaan niistä vuoden loppuun mennessä."</w:t>
      </w:r>
    </w:p>
    <w:p>
      <w:r>
        <w:rPr>
          <w:b/>
        </w:rPr>
        <w:t xml:space="preserve">Yhteenveto</w:t>
      </w:r>
    </w:p>
    <w:p>
      <w:r>
        <w:t xml:space="preserve">Suunnitelmaa katuvalaistuksen sammuttamisesta Worcestershiressä on lykätty sen jälkeen, kun lääninhallitus on todennut, että se maksaisi enemmän rahaa kuin se säästäisi.</w:t>
      </w:r>
    </w:p>
    <w:p>
      <w:r>
        <w:rPr>
          <w:b/>
          <w:u w:val="single"/>
        </w:rPr>
        <w:t xml:space="preserve">Asiakirjan numero 27447</w:t>
      </w:r>
    </w:p>
    <w:p>
      <w:r>
        <w:t xml:space="preserve">Kevin Delaney jättää Barclay Brothersin Sark-yhtiön.</w:t>
      </w:r>
    </w:p>
    <w:p>
      <w:r>
        <w:t xml:space="preserve">Tiedottajan mukaan Kevin Delaney luopui tehtävästään tiistaina. Sir David Barclay sanoi lausunnossaan: "Kevin Delaney on antanut arvokkaan panoksen Sarkiin tehtäviin investointeihimme ja saaren kehittämiseen. Häntä tullaan ikävä." BBC on pyytänyt Delaneyn kommentteja. Barclays asuu naapurisaarella Brecqhoussa, jonka he ostivat vuonna 1993. Delaney jatkaa Sark Newspaperin päätoimittajana, jota on syytetty saaren asukkaiden ahdistelusta. Apulaistoimittaja John Donnelly sanoi, että viikoittaisen uutiskirjeen sävyn ei odoteta muuttuvan ja että Delaneylla on nyt "enemmän aikaa keskittyä ihmisten saattamiseen vastuuseen".</w:t>
      </w:r>
    </w:p>
    <w:p>
      <w:r>
        <w:rPr>
          <w:b/>
        </w:rPr>
        <w:t xml:space="preserve">Yhteenveto</w:t>
      </w:r>
    </w:p>
    <w:p>
      <w:r>
        <w:t xml:space="preserve">Neljän Sarkin hotellin sulkemista valvonut mies on jättänyt työnsä Barclayn veljesten omistaman Sark Estate Managementin johtajana.</w:t>
      </w:r>
    </w:p>
    <w:p>
      <w:r>
        <w:rPr>
          <w:b/>
          <w:u w:val="single"/>
        </w:rPr>
        <w:t xml:space="preserve">Asiakirjan numero 27448</w:t>
      </w:r>
    </w:p>
    <w:p>
      <w:r>
        <w:t xml:space="preserve">Albert Einsteinin kirje natseista myytiin 14 000 dollarilla.</w:t>
      </w:r>
    </w:p>
    <w:p>
      <w:r>
        <w:t xml:space="preserve">Nobel-palkitun fyysikon kirje newyorkilaiselle liikemiehelle Hyman Zinnille myytiin Kaliforniassa järjestetyssä huutokaupassa kaksinkertaisella hinnalla. Kirjoitetussa kirjeessä Einstein kehuu Zinniä tämän työstä juutalaisten auttamiseksi Adolf Hitlerin Saksan vainoja pakenevissa juutalaisissa. Einstein itse pakeni Saksasta Yhdysvaltoihin, kun Hitler nousi valtaan vuonna 1933. "Teille on varmasti syvä ilo, että annatte näin merkittävän panoksenne vainottujen juutalaisten kanssaihmistemme pelastamiseksi heidän onnettomasta vaarastaan ja heidän johdattamisekseen kohti parempaa tulevaisuutta", hän kirjoitti. Kirje, jota kuvailtiin "erittäin hyväkuntoiseksi tai lähes hyväkuntoiseksi", myytiin 13 936 dollarin hintaan, johon sisältyy ostajan palkkio, kertoi Los Angelesin huutokauppatalo Nate D Sanders. Kirje on päivätty 10. kesäkuuta 1939, siinä on Einsteinin kohokuvioitu Princetonin yliopiston osoite ja alkuperäinen kirjekuori. Varaushinta oli 5 000-7 000 dollaria. Yleisen suhteellisuusteorian kirjoittaja kirjoitti: "Vastarinnan voima, jonka ansiosta juutalainen kansa on voinut selviytyä tuhansia vuosia, on perustunut suurelta osin keskinäisen avunannon perinteisiin. "Näinä ahdingon vuosina valmiutemme auttaa toisiamme joutuu erityisen kovalle koetukselle. Kestäkäämme tämä koettelemus yhtä hyvin kuin isämme ennen meitä."</w:t>
      </w:r>
    </w:p>
    <w:p>
      <w:r>
        <w:rPr>
          <w:b/>
        </w:rPr>
        <w:t xml:space="preserve">Yhteenveto</w:t>
      </w:r>
    </w:p>
    <w:p>
      <w:r>
        <w:t xml:space="preserve">Albert Einsteinin kirje vuodelta 1939, jossa hän varoitti natsien juutalaisille aiheuttamasta "tuhoisasta vaarasta", on myyty huutokaupassa lähes 14 000 dollarilla (9 000 punnalla).</w:t>
      </w:r>
    </w:p>
    <w:p>
      <w:r>
        <w:rPr>
          <w:b/>
          <w:u w:val="single"/>
        </w:rPr>
        <w:t xml:space="preserve">Asiakirjan numero 27449</w:t>
      </w:r>
    </w:p>
    <w:p>
      <w:r>
        <w:t xml:space="preserve">Lintujen öljyvahinkoja aiheuttavaa alusta "ei löydy".</w:t>
      </w:r>
    </w:p>
    <w:p>
      <w:r>
        <w:t xml:space="preserve">Yli 300 lintua pelastettiin sen jälkeen, kun ne oli löydetty liiman kaltaisen polyisobuteenin (PIB) peittäminä etelärannikolta. Merenkulku- ja rannikkovartiovirasto (MCA) ilmoitti, ettei se ollut pystynyt määrittämään tarkkaa ajankohtaa tai paikkaa, jolloin aine päästettiin mereen. Se totesi, että ilman uusia tietoja aluksen jäljittäminen on "epätodennäköistä". Lintuja löytyi Dorsetista, Cornwallista, Hampshiresta ja Sussexista. MCA:n tiedottaja sanoi: "Tätä kemikaalia kuljetetaan melko yleisesti aluksilla, ja sitä valmistetaan monissa maissa. Vapautetaan luontoon". "Lisätesteistä huolimatta emme ole pystyneet tunnistamaan tuotteen tiettyjä komponentteja, jotka olisivat voineet auttaa meitä löytämään lähteen. "Emme ole saaneet ilmoituksia Englannin kanaalin alueen saastumisesta lintujen rantautumisen aikaan. "Näin ollen olemme päätelleet, että on erittäin epätodennäköistä, että voimme yhdistää saastumisen johonkin tiettyyn alukseen." RSPB on vaatinut, että PIB, jota voidaan laillisesti päästää mereen tietyin edellytyksin, luokitellaan uudelleen ja päästöt kielletään. Dorsetin parlamentin jäsen Richard Drax sanoi aiemmin pyytävänsä hallitusta selventämään, mitä aineita saa päästää ja milloin. Noin 200 pelastetuista 300 linnusta selvisi hengissä, ja monet niistä odotetaan päästettävän takaisin luontoon seuraavien kahden viikon aikana. West Hatch Animal Centre Tauntonissa, Somersetissä, otti linnut vastaan, ja noin 60 siirrettiin myöhemmin RSPCA:n Mallydams Woodissa Hastingsissa, East Sussexissa sijaitsevaan keskukseen.</w:t>
      </w:r>
    </w:p>
    <w:p>
      <w:r>
        <w:rPr>
          <w:b/>
        </w:rPr>
        <w:t xml:space="preserve">Yhteenveto</w:t>
      </w:r>
    </w:p>
    <w:p>
      <w:r>
        <w:t xml:space="preserve">Kymmeniä lintuja tappaneen aineen lähteen tutkinta on lopetettu, eivätkä viranomaiset ole löytäneet syyllistä alusta.</w:t>
      </w:r>
    </w:p>
    <w:p>
      <w:r>
        <w:rPr>
          <w:b/>
          <w:u w:val="single"/>
        </w:rPr>
        <w:t xml:space="preserve">Asiakirjan numero 27450</w:t>
      </w:r>
    </w:p>
    <w:p>
      <w:r>
        <w:t xml:space="preserve">Kirstie Trup: Sansibarin happohyökkäyksen uhri pääsee sairaalasta</w:t>
      </w:r>
    </w:p>
    <w:p>
      <w:r>
        <w:t xml:space="preserve">Kirstie Trup, 18, poistui Chelsean ja Westminsterin sairaalasta sunnuntai-iltana, sairaala vahvisti. Toista hyökkäyksen kohteeksi joutunutta naista, Katie Geetä, myös 18, hoidetaan "vakaassa tilassa", sairaala kertoi. Sansibarin poliisi on tarjonnut 4 000 punnan palkkion tiedoista, jotka johtavat hyökkääjien vangitsemiseen, mutta ei ole selvittänyt motiivia. Trup vietti kolme päivää sairaalassa loukkaannuttuaan ilmeisesti provosoimattomassa hyökkäyksessä keskiviikkona. Sairaalan tiedottaja sanoi: "Kummankin potilaan hoidosta ei tällä hetkellä julkaista mitään yksityiskohtia." Pohjois-Lontoosta kotoisin oleva pariskunta oli vapaaehtoistyölomalla Tansanian rannikon edustalla sijaitsevalla saarella, kun heidän kimppuunsa hyökättiin. Neiti Gee kiitti Twitterissä hyväntahtoisia ystäviä twiittaamalla: "Kiitos kaikesta tuestanne x". Teinien perheiden julkaisemassa valokuvassa näkyivät vammat, jotka toinen heistä sai hyökkäyksessä. Teinit olivat nauttimassa viimeisestä viikosta vapaaehtoisina opettajina, kun heitä heitettiin syövyttävällä aineella.</w:t>
      </w:r>
    </w:p>
    <w:p>
      <w:r>
        <w:rPr>
          <w:b/>
        </w:rPr>
        <w:t xml:space="preserve">Yhteenveto</w:t>
      </w:r>
    </w:p>
    <w:p>
      <w:r>
        <w:t xml:space="preserve">Toinen niistä kahdesta brittinaisesta, joiden kimppuun hyökättiin hapolla Sansibarilla, on päässyt pois sairaalasta Lontoossa.</w:t>
      </w:r>
    </w:p>
    <w:p>
      <w:r>
        <w:rPr>
          <w:b/>
          <w:u w:val="single"/>
        </w:rPr>
        <w:t xml:space="preserve">Asiakirjan numero 27451</w:t>
      </w:r>
    </w:p>
    <w:p>
      <w:r>
        <w:t xml:space="preserve">Harvinaiset kanahaikara-urokset "kadoksissa" Forest of Bowlandista.</w:t>
      </w:r>
    </w:p>
    <w:p>
      <w:r>
        <w:t xml:space="preserve">Luonnonsuojelujohtaja Martin Harper kertoi, että uros katosi yhdestä pesästä kolme viikkoa sitten, ja kahdesta muusta pesästä uroksia ei ole nähty viikkoon. Kanahaikaran urosten katoaminen aktiivisen pesintäyrityksen aikana on hänen mukaansa "poikkeuksellisen epätavallista". Koska uroksia ei ollut tarjolla ruokaa, nälkäisten naaraiden oli pakko hylätä pesänsä tai kuolla nälkään. RSPB pitää kanahaikaraa punaisen kannan lajina, mikä tarkoittaa, että se on uhanalainen ja että sen kannat ovat vähentyneet voimakkaasti. Viime vuonna Forest of Bowlandissa oli vain kaksi pesivää paria. Luonnonsuojelijat ovat kutsuneet United Utilities -yhtiön omistamaa aluetta lintujen "viimeiseksi linnakkeeksi Englannissa". RSPB on tehnyt yhteistyötä vesilaitoksen kanssa lintujen suojelemiseksi siellä yli 30 vuoden ajan. Harper sanoi, että on "hyvin aikaista" tietää, mitä linnuille tapahtui, mutta hän kehotti kaikkia, jotka ovat nähneet jotain epäilyttävää, ottamaan yhteyttä poliisiin. Kanahaikara (Circus cyaneus) Lähde: BBC Nature</w:t>
      </w:r>
    </w:p>
    <w:p>
      <w:r>
        <w:rPr>
          <w:b/>
        </w:rPr>
        <w:t xml:space="preserve">Yhteenveto</w:t>
      </w:r>
    </w:p>
    <w:p>
      <w:r>
        <w:t xml:space="preserve">Kolme harvinaista petolintua on kadonnut Forest of Bowlandista Lancashiressa, kertoo RSPB.</w:t>
      </w:r>
    </w:p>
    <w:p>
      <w:r>
        <w:rPr>
          <w:b/>
          <w:u w:val="single"/>
        </w:rPr>
        <w:t xml:space="preserve">Asiakirjan numero 27452</w:t>
      </w:r>
    </w:p>
    <w:p>
      <w:r>
        <w:t xml:space="preserve">Gloucestershire karkea nukkuminen outreach joukkueet saavat £ 312,000</w:t>
      </w:r>
    </w:p>
    <w:p>
      <w:r>
        <w:t xml:space="preserve">Rahoitus tulee nyt paikallisvaltuustoilta, kliiniseltä komissioryhmältä sekä poliisi- ja rikoskomisariolta. Uutta palvelua hallinnoi hyväntekeväisyysjärjestö P3, joka siirtyy edellisen toimeksisaajan St Mungo'sin tilalle. P3:n mukaan se ei tarjoa kaikille sopivaa palvelua, vaan pyrkii auttamaan ihmisiä "rakentamaan elämänsä uudelleen". Mark Simms P3:sta sanoi: "Ensisijainen tavoitteemme on varmistaa, että nykyisille palveluita käyttäville asiakkaille tiedotetaan ja että heihin suhtaudutaan, jotta siirtymä olisi mahdollisimman sujuva ja myönteinen heidän kannaltaan." Rahoituksella "maksetaan" pääasiassa avustusryhmä, jonka tehtävänä on "löytää ja arvioida ihmisiä, jotka ovat uusia kadulla nukkuvia tai jotka ovat pitkäaikaisia ja monitahoisia raakamatkustajia ja joilla on monimutkaisia tarpeita, ja tukea heitä asunnon ja tuen saamisessa mahdollisimman nopeasti". Rahojen odotetaan rahoittavan palvelua seuraavat kaksi vuotta.</w:t>
      </w:r>
    </w:p>
    <w:p>
      <w:r>
        <w:rPr>
          <w:b/>
        </w:rPr>
        <w:t xml:space="preserve">Yhteenveto</w:t>
      </w:r>
    </w:p>
    <w:p>
      <w:r>
        <w:t xml:space="preserve">Gloucestershiren yösiirtolaisryhmät saavat 312 000 puntaa voidakseen jatkaa palvelujaan sen jälkeen, kun valtionavustus päättyi.</w:t>
      </w:r>
    </w:p>
    <w:p>
      <w:r>
        <w:rPr>
          <w:b/>
          <w:u w:val="single"/>
        </w:rPr>
        <w:t xml:space="preserve">Asiakirjan numero 27453</w:t>
      </w:r>
    </w:p>
    <w:p>
      <w:r>
        <w:t xml:space="preserve">Neuvosto luuli nuotiota virheellisesti kärpästen kaatopaikaksi.</w:t>
      </w:r>
    </w:p>
    <w:p>
      <w:r>
        <w:t xml:space="preserve">Lower Hartshayn kyläläiset Derbyshiressä sanoivat olevansa yllättyneitä ja pettyneitä, kun he löysivät sieltä "ympäristörikospaikkanauhan". Amber Valley Borough Council kertoi, että se vastasi valitukseen kärpäsjätteen heittämisestä ja pystytti ensin varoituskyltin. He sanoivat myös, että järjestäjien olisi pitänyt hakea tilapäistä tapahtumalupaa. Asukkaat sanoivat, etteivät he nähneet varoituskylttiä, ja kyläläinen David Crowder sanoi, etteivät he ole koskaan aiemmin tarvinneet lupaa. "Olen ollut mukana viimeiset 29 vuotta, niin kauan kuin olen asunut kylässä, joten kyseessä on ollut pitkäaikainen tapahtuma", hän sanoi. "Olen varma, että valtuusto on ollut tietoinen siitä, että se tapahtuu joka vuosi, joten mielestämme olisi ollut parempi, jos he olisivat lähestyneet jotakuta meistä sen sijaan, että he olisivat ottaneet sen pois." Veronmaksajien rahoja "tuhlattu" Hän sanoi, että neuvoston olisi pitänyt tajuta, että kasa pensasleikkuujätettä ja romupuuta oli tarkoitettu nuotion tekoon, kun otetaan huomioon vuodenaika. "Se tuntuu veronmaksajien rahojen tuhlaamiselta", hän sanoi. Lapset ja aikuiset auttavat yleensä rakentamaan materiaalista nuotion tapahtumapäivänä, joka Crowderin mukaan "kokoaa ihmiset yhteen". Lauantaina järjestettiin pienempi tapahtuma, jossa oli ilotulitteita ja kipinöitä. "Haluamme yrittää järjestää nuotion ensi vuonna, ja haluamme nyt tehdä yhteistyötä neuvoston kanssa varmistaaksemme, että teemme kaiken, mitä he haluavat", Crowder sanoi. Neuvoston tiedottaja sanoi, että viranomainen antaa mielellään apua ja tukea yhteisötapahtumien järjestäjille.</w:t>
      </w:r>
    </w:p>
    <w:p>
      <w:r>
        <w:rPr>
          <w:b/>
        </w:rPr>
        <w:t xml:space="preserve">Yhteenveto</w:t>
      </w:r>
    </w:p>
    <w:p>
      <w:r>
        <w:t xml:space="preserve">Vuosikymmeniä vanha Guy Fawkes -juhla jäi ilman nuotiota, kun neuvosto luuli kerättyä materiaalia lentävän jätteenä ja poisti sen.</w:t>
      </w:r>
    </w:p>
    <w:p>
      <w:r>
        <w:rPr>
          <w:b/>
          <w:u w:val="single"/>
        </w:rPr>
        <w:t xml:space="preserve">Asiakirjan numero 27454</w:t>
      </w:r>
    </w:p>
    <w:p>
      <w:r>
        <w:t xml:space="preserve">Verinen sunnuntai: Soldier F:n oikeusaika on vahvistettu</w:t>
      </w:r>
    </w:p>
    <w:p>
      <w:r>
        <w:t xml:space="preserve">Julkinen syyttäjälaitos (PPS) totesi maaliskuussa, että todisteet riittävät syytteen nostamiseen James Wrayn ja William McKinneyn murhista. Häntä syytetään myös neljän muun ihmisen murhayrityksestä. Bloody Sundayn omaisille lähettämässään kirjeessä PPS vahvisti, että tuomarin oikeustapaaminen on 18. syyskuuta. Soldier F:tä syytetään myös Joseph Frielin, Michael Quinnin, Joe Mahonin ja Patrick O'Donnellin murhayrityksistä. Alun perin hänen arveltiin saapuvan oikeuteen elokuussa. PPS:n kirjeessä vanhempi syyttäjä totesi kuitenkin, että poliisi on nyt toimittanut "jäljellä olevan aineiston, jota tarvitaan oikeudenkäyntiasiakirjojen viimeistelyyn". Hän sanoi, että tapauksen ensimmäinen listaus "on, että asia siirretään Crown Courtiin, jossa mahdollinen oikeudenkäynti järjestetään". Johtava syyttäjä lisäsi: "Jos asia aiotaan riitauttaa, se ei etene ensimmäisen luetteloinnin yhteydessä täysimittaiseen käsittelyyn, vaan sitä lykätään täysimittaista käsittelyä varten tarvittavien järjestelyjen tekemiseksi." Hän täsmensi myös, että syytetyn on "saavuttava henkilökohtaisesti tuomioistuimeen rikosoikeudenkäyntiä varten, mutta jos asia ei etene rikosoikeudenkäyntinä ensimmäisessä luetteloinnissa, on epätodennäköistä, että syytetty saapuu henkilökohtaisesti 18. syyskuuta." Hän totesi myös, että syytetyn on "saavuttava henkilökohtaisesti tuomioistuimeen rikosoikeudenkäyntiä varten 18. syyskuuta." Kolmetoista ihmistä sai surmansa ja 15 haavoittui, kun laskuvarjorykmentin jäsenet avasivat tulen kansalaisoikeusmielenosoittajia vastaan Derryssä sunnuntaina 30. tammikuuta 1972.</w:t>
      </w:r>
    </w:p>
    <w:p>
      <w:r>
        <w:rPr>
          <w:b/>
        </w:rPr>
        <w:t xml:space="preserve">Yhteenveto</w:t>
      </w:r>
    </w:p>
    <w:p>
      <w:r>
        <w:t xml:space="preserve">Entisen brittisotilaan tapausta, jota syytetään kahdesta verisunnuntain murhasta, käsitellään Londonderryn tuomioistuimessa ensi kuussa.</w:t>
      </w:r>
    </w:p>
    <w:p>
      <w:r>
        <w:rPr>
          <w:b/>
          <w:u w:val="single"/>
        </w:rPr>
        <w:t xml:space="preserve">Asiakirjan numero 27455</w:t>
      </w:r>
    </w:p>
    <w:p>
      <w:r>
        <w:t xml:space="preserve">U2:n Bono saa Ranskan korkeimman kunnianosoituksen</w:t>
      </w:r>
    </w:p>
    <w:p>
      <w:r>
        <w:t xml:space="preserve">Ranskan kulttuuriministeri Aurelie Filippetti luovutti irlantilaiselle rocktähdelle taiteen ja kirjallisuuden kunniamerkin Pariisissa. Bono, jonka oikea nimi on Paul Hewson, sanoi palkinnon kuuluvan hänen yhtyeelleen. "Minulla on suurin suu ja äänekkäin ääni, mutta musiikki, jota teemme, tulee toisiltamme", hän sanoi. Filippetti kehui laulajaa sanoen: "Sitouduit ja omistit maineesi ja urasi aikamme suurimpiin kuuluvan sodan käymiseen. Et hyväntekeväisyyden vuoksi vaan oikeudenmukaisuuden nimissä." Nobelin rauhanpalkinnon saajaksi ehdolla oleva Bono on saanut lukuisia palkintoja musiikistaan ja kampanjoinnistaan 1980-luvulta lähtien. Hän perusti maailmanlaajuisen köyhyyden vastaisen hyväntekeväisyysjärjestö One:n lisätäkseen yleistä tietoisuutta Afrikan köyhyydestä ja aidsin torjunnasta. Hänet palkittiin Ranskan kunniamerkillä vuonna 2003 ja kuningattaren myöntämällä kunniaritarin arvonimellä vuonna 2007. Taiteiden ja kirjallisuuden ritarikunnan arvonimen, joka myönnettiin ensimmäisen kerran vuonna 1957, ovat saaneet muun muassa laulajat David Bowie, Bob Dylan ja Shakira sekä James Bond -näyttelijät Sir Sean Connery ja Sir Roger Moore.</w:t>
      </w:r>
    </w:p>
    <w:p>
      <w:r>
        <w:rPr>
          <w:b/>
        </w:rPr>
        <w:t xml:space="preserve">Yhteenveto</w:t>
      </w:r>
    </w:p>
    <w:p>
      <w:r>
        <w:t xml:space="preserve">U2:n laulaja Bono on saanut Ranskan korkeimman kulttuurisen kunnianosoituksen musiikillisesta panoksestaan ja sitoutumisestaan humanitaarisiin asioihin.</w:t>
      </w:r>
    </w:p>
    <w:p>
      <w:r>
        <w:rPr>
          <w:b/>
          <w:u w:val="single"/>
        </w:rPr>
        <w:t xml:space="preserve">Asiakirjan numero 27456</w:t>
      </w:r>
    </w:p>
    <w:p>
      <w:r>
        <w:t xml:space="preserve">Kuninkaalliset häät: Harry ja Meghan pyytävät hyväntekeväisyyslahjoituksia</w:t>
      </w:r>
    </w:p>
    <w:p>
      <w:r>
        <w:t xml:space="preserve">Pariskunta on valinnut seitsemän hyväntekeväisyysjärjestöä, jotta "mahdollisimman moni hyötyisi tästä [julkisesta] anteliaisuudesta", Kensingtonin palatsissa sanottiin. Häävieraat voivat valita, antavatko he lahjan vai tekevätkö he lahjoituksen. Yli miljoona puntaa kerättiin, kun prinssi William ja Kate Middleton pyysivät yleisöä lahjoittamaan, kun he menivät naimisiin vuonna 2011. Kensingtonin palatsin mukaan prinssi Harry ja Markle, jotka menevät naimisiin Windsorissa 19. toukokuuta, ovat "uskomattoman kiitollisia heille osoitetusta hyvästä tahdosta". Tiedottaja sanoi: "Pariskunta on valinnut hyväntekeväisyysjärjestöjä, jotka edustavat monia heidän intohimonsa kohteena olevia asioita, kuten urheilua yhteiskunnallisen muutoksen puolesta, naisten voimaannuttamista, luonnonsuojelua, ympäristöä, asunnottomuutta, HIV:tä ja asevoimia. "Prinssi Harrylla ja neiti Marklella ei ole mitään virallisia suhteita valittuihin hyväntekeväisyysjärjestöihin." Seitsemän hyväntekeväisyysjärjestöä ovat:</w:t>
      </w:r>
    </w:p>
    <w:p>
      <w:r>
        <w:rPr>
          <w:b/>
        </w:rPr>
        <w:t xml:space="preserve">Yhteenveto</w:t>
      </w:r>
    </w:p>
    <w:p>
      <w:r>
        <w:t xml:space="preserve">Prinssi Harry ja Meghan Markle ovat pyytäneet ihmisiä lahjoittamaan hyväntekeväisyyteen häälahjojen lähettämisen sijaan.</w:t>
      </w:r>
    </w:p>
    <w:p>
      <w:r>
        <w:rPr>
          <w:b/>
          <w:u w:val="single"/>
        </w:rPr>
        <w:t xml:space="preserve">Asiakirjan numero 27457</w:t>
      </w:r>
    </w:p>
    <w:p>
      <w:r>
        <w:t xml:space="preserve">Puola toteaa ex-kenraalin syylliseksi vuoden 1981 sotatilalakiin</w:t>
      </w:r>
    </w:p>
    <w:p>
      <w:r>
        <w:t xml:space="preserve">Entinen ministeri, eläkkeellä oleva kenraali Czeslaw Kiszczak, tuomittiin poissaolevana. Toinen syytetty, entinen kommunistisen puolueen johtaja Stanislaw Kania, saapui Varsovan tuomioistuimeen, mutta hänet vapautettiin syytteistä. Kiszczak todettiin syylliseksi rikolliseen yhteistoimintaan joukkotuhonnassa. Tuhansia toisinajattelijoita pidätettiin, ja jopa 100 ihmistä kuoli. Tuomion antamista lykättiin sen jälkeen, kun joukko entisiä antikommunistisia toisinajattelijoita tunkeutui oikeussaliin huutaen "Vapauttakaa Puola!" ja "Häpeä!". Heitä johti Adam Slomka, joka johtaa itsenäisen Puolan liittoa (KPN). Puolan viimeinen kommunistijohtaja, joka julisti sotatilan joulukuussa 1981, kenraali Wojciech Jaruzelski, joutui myös oikeuteen roolistaan sortotoimissa, mutta krooninen sairaus esti häntä osallistumasta. Slomkan ja hänen avustajiensa torstaina aiheuttamat häiriöt saivat oikeuden siirtymään pienempään saliin ja sulkemaan yleisön ulkopuolelle, kertovat puolalaiset tiedotusvälineet. Slomkaa rangaistiin 14 päivän vankeusrangaistuksella.</w:t>
      </w:r>
    </w:p>
    <w:p>
      <w:r>
        <w:rPr>
          <w:b/>
        </w:rPr>
        <w:t xml:space="preserve">Yhteenveto</w:t>
      </w:r>
    </w:p>
    <w:p>
      <w:r>
        <w:t xml:space="preserve">Puolalainen tuomioistuin on langettanut kommunistiajan sisäministerille kahden vuoden ehdollisen vankeusrangaistuksen hänen osallisuudestaan vuoden 1981 sotatilalain määräämiseen.</w:t>
      </w:r>
    </w:p>
    <w:p>
      <w:r>
        <w:rPr>
          <w:b/>
          <w:u w:val="single"/>
        </w:rPr>
        <w:t xml:space="preserve">Asiakirjan numero 27458</w:t>
      </w:r>
    </w:p>
    <w:p>
      <w:r>
        <w:t xml:space="preserve">Moelfren pelastusveneen miehistö pelastaa miehen ja roskapöntön</w:t>
      </w:r>
    </w:p>
    <w:p>
      <w:r>
        <w:t xml:space="preserve">Mies oli lähtenyt pienellä ilmatäytteisellä veneellä hakemaan naapurinsa roskista, joka oli ajautunut merelle kovassa tuulessa ja nousuveden aikana. Hän joutui noin kilometrin päähän Red Wharf Bayn edustalle, kunnes Moelfren rannikkopelastusvene lähti pelastamaan häntä. Hänet otettiin kyytiin lievästä hypotermiasta kärsivänä, ja hänet vietiin ambulanssilla Bangorin sairaalaan. Miehistön mukaan miehellä ei ollut pelastusliivejä eikä vedenpitäviä vaatteita. Hänen veneensä oli myös puoliksi täynnä vettä meriolosuhteiden vuoksi. Moelfren miehistö palasi sen jälkeen takaisin hinaamaan veneen ja roskakoriastian, joka oli yhä puoliksi täynnä roskia. Moelfren pelastusveneaseman tiedottaja Dave Massey sanoi: "Kaikki Moelfren pelastusvenepaikan työntekijät toivottavat herralle pikaista paranemista. "Moelfren vapaaehtoiset pelastusveneen miehistöt ovat vuosien varrella hoitaneet monenlaisia hätäpuheluita, mutta olen varma, että tämä on ensimmäinen kerta, kun olemme joutuneet hinaamaan pyöräilijän roskakoria." "Moelfren pelastusveneen miehistöt ovat olleet mukana hinaamassa pyöräilijän roskakoria." Walesin rannikolla oli perjantaina vuoden korkeimpia vuorovesiä.</w:t>
      </w:r>
    </w:p>
    <w:p>
      <w:r>
        <w:rPr>
          <w:b/>
        </w:rPr>
        <w:t xml:space="preserve">Yhteenveto</w:t>
      </w:r>
    </w:p>
    <w:p>
      <w:r>
        <w:t xml:space="preserve">Pelastusveneen miehistöt ovat tehneet epätavallisen pelastustoimenpiteen Angleseyn rannikolla - 81-vuotias mies ja pyörällinen jäteastia.</w:t>
      </w:r>
    </w:p>
    <w:p>
      <w:r>
        <w:rPr>
          <w:b/>
          <w:u w:val="single"/>
        </w:rPr>
        <w:t xml:space="preserve">Asiakirjan numero 27459</w:t>
      </w:r>
    </w:p>
    <w:p>
      <w:r>
        <w:t xml:space="preserve">Top Valley shooting: Kahden miehen ampumisen jälkeen syytetty 17-vuotias poika</w:t>
      </w:r>
    </w:p>
    <w:p>
      <w:r>
        <w:t xml:space="preserve">Poliisin mukaan yhtä parikymppistä ja toista kolmekymppistä miestä ammuttiin jalkaan Top Valleyn Hucknall Roadin alueella noin keskiyöllä 16. kesäkuuta. Molemmat miehet vietiin sairaalaan, mutta heidät on sittemmin kotiutettu. Poikaa on syytetty kahdesta tahallisesta törkeästä ruumiinvammantuottamuksesta ja ampuma-aseen hallussapidosta hengenvaarallisessa tarkoituksessa, ja hän on saapunut oikeuden eteen. Hänen on määrä saapua Nottinghamin kruununoikeuteen 24. heinäkuuta. Myös 17-vuotias poika ja 19-vuotias mies, jotka pidätettiin tapauksen yhteydessä, on vapautettu takuita vastaan. Seuraa BBC East Midlandsia Facebookissa, Twitterissä tai Instagramissa. Lähetä juttuideoita osoitteeseen eastmidsnews@bbc.co.uk.</w:t>
      </w:r>
    </w:p>
    <w:p>
      <w:r>
        <w:rPr>
          <w:b/>
        </w:rPr>
        <w:t xml:space="preserve">Yhteenveto</w:t>
      </w:r>
    </w:p>
    <w:p>
      <w:r>
        <w:t xml:space="preserve">17-vuotiasta poikaa vastaan on nostettu syyte Nottinghamissa tapahtuneen kaksoisampumisen jälkeen.</w:t>
      </w:r>
    </w:p>
    <w:p>
      <w:r>
        <w:rPr>
          <w:b/>
          <w:u w:val="single"/>
        </w:rPr>
        <w:t xml:space="preserve">Asiakirjan numero 27460</w:t>
      </w:r>
    </w:p>
    <w:p>
      <w:r>
        <w:t xml:space="preserve">"Erittäin harvinainen" suuri pikkuvalaiden parvi havaittu Mansaaren edustalla.</w:t>
      </w:r>
    </w:p>
    <w:p>
      <w:r>
        <w:t xml:space="preserve">Manx Whale and Dolphin Watch (MWDW) kertoi, että valaita "ponnahti esiin" keskiviikkona Douglas Headin ja Port Soderick Bayn välillä tapahtuneen "ruokintavimman" aikana. Tiedottaja Jen Adams sanoi, että oli "hyvin epätavallista nähdä niitä ruokailemassa massoittain", sillä ne olivat "yksinäisiä olentoja". Hän lisäsi, että "näin monen näkeminen kerralla on todella uskomatonta". Minkkivalaat syövät kalaa ja krilliä, ja aikuiset valaat voivat olla jopa 9 metriä pitkiä ja painaa jopa 10 tonnia. Adamsin mukaan oli todennäköistä, että hyvät ruokailuolosuhteet olivat houkutelleet lauman alueelle. "Silakat kutevat, ja se on houkutellut näin monta valasta näin lähelle rannikkoa", hän sanoi. "Emme ole nähneet tänä vuonna juuri lainkaan valaita, joten on todella uskomatonta nähdä näin monta kerralla." Valaat vierailevat säännöllisesti Manxin vesillä, ja kesäkuun ja marraskuun välisenä aikana saaren rannikolla nähdään usein yksinäisiä aikuisia valaita ja pieniä laumoja.</w:t>
      </w:r>
    </w:p>
    <w:p>
      <w:r>
        <w:rPr>
          <w:b/>
        </w:rPr>
        <w:t xml:space="preserve">Yhteenveto</w:t>
      </w:r>
    </w:p>
    <w:p>
      <w:r>
        <w:t xml:space="preserve">Mansaaren itärannikolla on havaittu "äärimmäisen harvinainen" noin 20 pikkuvalan lauma, kertoo luonnonsuojeluryhmä.</w:t>
      </w:r>
    </w:p>
    <w:p>
      <w:r>
        <w:rPr>
          <w:b/>
          <w:u w:val="single"/>
        </w:rPr>
        <w:t xml:space="preserve">Asiakirjan numero 27461</w:t>
      </w:r>
    </w:p>
    <w:p>
      <w:r>
        <w:t xml:space="preserve">Manx Telecomin 10 miljoonan punnan sopimus tuo kuitulaajakaistan useampiin koteihin.</w:t>
      </w:r>
    </w:p>
    <w:p>
      <w:r>
        <w:t xml:space="preserve">Sopimus hallituksen kanssa on osa kansallista televiestintästrategiaa (NTS), jonka Tynwald hyväksyi lokakuussa 2018. Sopimuksen mukaan yritys vastaisi laajakaistayhteyksien toimittamisesta maaseutualueille, jotka tavallisesti olisivat "kaupallisesti kannattamattomia". Tällä hetkellä vain noin 25 prosentilla saaren tiloista on mahdollisuus käyttää nopeaa kuitulaajakaistaa. NTS:n tavoitteena on nostaa osuus 99 prosenttiin seuraavien viiden vuoden aikana. Yritysministeri Lawrence Skelly sanoi, että koronaviruspandemiaan vastaaminen on viivästyttänyt edistymistä, mutta sopimus on "merkittävä virstanpylväs". Hän lisäsi, että luotettava internet oli "tärkeämpi kuin koskaan", koska kotitaloudet ja yritykset olivat yhä enemmän riippuvaisia siitä taudin puhjetessa.</w:t>
      </w:r>
    </w:p>
    <w:p>
      <w:r>
        <w:rPr>
          <w:b/>
        </w:rPr>
        <w:t xml:space="preserve">Yhteenveto</w:t>
      </w:r>
    </w:p>
    <w:p>
      <w:r>
        <w:t xml:space="preserve">Manx Telecom on saanut 10 miljoonan punnan arvoisen sopimuksen huippunopean kuitulaajakaistan toimittamisesta koko Mansaarelle.</w:t>
      </w:r>
    </w:p>
    <w:p>
      <w:r>
        <w:rPr>
          <w:b/>
          <w:u w:val="single"/>
        </w:rPr>
        <w:t xml:space="preserve">Asiakirjan numero 27462</w:t>
      </w:r>
    </w:p>
    <w:p>
      <w:r>
        <w:t xml:space="preserve">Commonwealth Bank myöntää virheet rahanpesutapauksessa</w:t>
      </w:r>
    </w:p>
    <w:p>
      <w:r>
        <w:t xml:space="preserve">Elokuussa maan rahanpesun selvittelykeskus käynnisti oikeustoimet Commonwealth Bankia vastaan, koska se väitti, ettei se ollut välittänyt älykkäiden pankkiautomaattien kautta tehtyjä maksutapahtumia. Keskiviikkona pankki myönsi joitakin virheitä. Se kiisti kuitenkin 102 väitteen, jotka koskivat sen raportointia ja huolellisuutta. Pankki väitti, että 53 506 tapahtumaa koskevat virheet johtuivat samasta järjestelmään liittyvästä virheestä, eikä niitä pitäisi käsitellä erikseen. Se myönsi myös, ettei se ollut täyttänyt älykkäitä talletusautomaattejaan koskevia riskinarviointistandardeja. Pankille voi tulla miljoonien dollarien rangaistukset rahanpesun ja terrorismin rahoituksen estämiseen tähtäävien lakien nojalla. Australian hallitus ilmoitti viime kuussa, että maan pankki- ja rahoitusalaa tutkitaan kuninkaallisen komission toimesta. Mistä syytökset johtuvat? Australian Transactions Reports and Analysis Centre (Austrac) on syyttänyt pankkia siitä, että se ei ole ilmoittanut 53 506 käteistapahtumaa, jotka ylittivät 10 000 Australian dollarin (5700 puntaa) rajan. Maksutapahtumat tehtiin IDM:n kautta marraskuun 2012 ja syyskuun 2015 välisenä aikana. Rikollisjärjestöjen väitetään käyttäneen automaatteja rahanpesuun, koska ne mahdollistavat nimettömät käteistalletukset. Pankin johtajat ovat selittäneet laiminlyönnin koodausvirheellä ja sanoneet, että pankki ei ollut tietoinen rikkomuksista ennen vuotta 2015.</w:t>
      </w:r>
    </w:p>
    <w:p>
      <w:r>
        <w:rPr>
          <w:b/>
        </w:rPr>
        <w:t xml:space="preserve">Yhteenveto</w:t>
      </w:r>
    </w:p>
    <w:p>
      <w:r>
        <w:t xml:space="preserve">Australian suurin pankki on myöntänyt, että se ilmoitti myöhässä yli 53 000 tapahtumaa, joiden väitetään rikkoneen rahanpesun vastaisia lakeja.</w:t>
      </w:r>
    </w:p>
    <w:p>
      <w:r>
        <w:rPr>
          <w:b/>
          <w:u w:val="single"/>
        </w:rPr>
        <w:t xml:space="preserve">Asiakirjan numero 27463</w:t>
      </w:r>
    </w:p>
    <w:p>
      <w:r>
        <w:t xml:space="preserve">Kenian poliisia syytetään murhasta teini-ikäisen tappamisen jälkeen ulkonaliikkumiskiellon aikana</w:t>
      </w:r>
    </w:p>
    <w:p>
      <w:r>
        <w:t xml:space="preserve">Duncan Ndiema vetosi syyttömyyteen. Oikeuden ulkopuolella hänen asianajajansa sanoi, että osavaltion on todistettava, että teini-ikäisen tappanut luoti oli peräisin hänen päämiehensä aseesta. Tapauksen taustalla on Kenian huoli poliisiväkivallasta, jota käytetään koronavirusrajoitusten noudattamisen valvomiseksi. Maaliskuun lopussa otettiin käyttöön yöllinen ulkonaliikkumiskielto ja muita toimenpiteitä Covid-19:n leviämisen hidastamiseksi. Yasin katseli 30. maaliskuuta vanhempiensa asunnon parvekkeelta Matharessa, pääkaupungin Nairobin köyhällä alueella, kun poliisi tarkasti katuja, kertoi hänen äitinsä Khadija Abdullahi Hussein BBC Africa Eye -ohjelmalle. 'Minua on ammuttu' "Muutaman minuutin kuluttua kuulin laukauksia, joten käskin lasten mennä makuulle. Huomasin [sitten], että Yasin oli pudonnut tuolilta, jossa hän seisoi. "Hän sanoi minulle: 'Äiti, minua on ammuttu'." Ndiema sai syytteen maan riippumattoman poliisinvalvontaviranomaisen tutkinnan jälkeen. Poliisi on nyt pidätettynä, ja takuukäsittelyn on määrä olla keskiviikkona. Aiemmin tässä kuussa BBC Africa Eye kertoi, että Matharessa on paljon vihaa siitä, miten poliisi on kohdellut ihmisiä siellä. Ainakin seitsemän ihmistä sai surmansa eri puolilla Keniaa ulkonaliikkumiskiellon viiden ensimmäisen yön aikana, kertoi ihmisoikeusjärjestö Amnesty International. Presidentti Uhuru Kenyatta pyysi myöhemmin anteeksi "joitakin ylilyöntejä".</w:t>
      </w:r>
    </w:p>
    <w:p>
      <w:r>
        <w:rPr>
          <w:b/>
        </w:rPr>
        <w:t xml:space="preserve">Yhteenveto</w:t>
      </w:r>
    </w:p>
    <w:p>
      <w:r>
        <w:t xml:space="preserve">Kenialaista poliisia on syytetty 13-vuotiaan Yasin Moyon murhasta. Yasin Moyo ammuttiin, kun hän seisoi parvekkeella maaliskuussa katsomassa, kun poliisi valvoi yöllistä ulkonaliikkumiskieltoa.</w:t>
      </w:r>
    </w:p>
    <w:p>
      <w:r>
        <w:rPr>
          <w:b/>
          <w:u w:val="single"/>
        </w:rPr>
        <w:t xml:space="preserve">Asiakirjan numero 27464</w:t>
      </w:r>
    </w:p>
    <w:p>
      <w:r>
        <w:t xml:space="preserve">MMR-rokotusten määrä ennätystasolla Cumbriassa</w:t>
      </w:r>
    </w:p>
    <w:p>
      <w:r>
        <w:t xml:space="preserve">MMR-rokote annetaan kahtena annoksena, joista ensimmäinen annetaan yhden vuoden iässä ja toinen ennen koulun alkua. Viimeisten 12 kuukauden aikana ensimmäisen annoksen on ottanut 95,4 prosenttia, mikä on korkein koskaan mitattu luku. Aiempina vuosina luku on ollut alle 90 prosenttia. Hallituksen tavoite on 95 prosenttia. Tuhkarokko, sikotauti ja vihurirokko ovat erittäin tarttuvia ja yleisiä tauteja, joista voi aiheutua vakavia terveydellisiä komplikaatioita, kuten aivokalvontulehdus, aivojen turvotus (enkefaliitti) ja kuurous. Tohtori Nigel Calvert, NHS Cumbrian kansanterveyslaitoksen apulaisjohtaja, luonnehti osallistumisastetta "erittäin rohkaisevaksi". Hän lisäsi: "On erittäin tärkeää, että jos lapsesi kutsutaan rokotukseen, otat sen vastaan ja varmistat, että hän saa kaikki tarjotut annokset." Hän lisäsi: "On erittäin tärkeää, että jos lapsesi kutsutaan rokotukseen, otat sen vastaan ja varmistat, että hän saa kaikki tarjotut annokset."</w:t>
      </w:r>
    </w:p>
    <w:p>
      <w:r>
        <w:rPr>
          <w:b/>
        </w:rPr>
        <w:t xml:space="preserve">Yhteenveto</w:t>
      </w:r>
    </w:p>
    <w:p>
      <w:r>
        <w:t xml:space="preserve">Terveysviranomaiset ovat kertoneet, että ennätysmäärä lapsia Cumbriassa on saanut suojaa tuhkarokkoa, sikotautia ja vihurirokkoa (MMR) vastaan.</w:t>
      </w:r>
    </w:p>
    <w:p>
      <w:r>
        <w:rPr>
          <w:b/>
          <w:u w:val="single"/>
        </w:rPr>
        <w:t xml:space="preserve">Asiakirjan numero 27465</w:t>
      </w:r>
    </w:p>
    <w:p>
      <w:r>
        <w:t xml:space="preserve">Mansaaren poliitikot vannovat virkavalansa House of Keysissä</w:t>
      </w:r>
    </w:p>
    <w:p>
      <w:r>
        <w:t xml:space="preserve">MHK:t vannovat virkavalansa viisivuotiskaudeksi House of Keysin istuntosalissa järjestettävässä seremoniassa, joka alkaa klo 11.30 BST. David Anderson, joka valittiin uudelleen Glenfaban yhden paikan vaalipiirissä, vannoo ensimmäisenä valan ja allekirjoittaa julistuksensa. Tämän jälkeen kutsutaan kukin 15 vaalipiiristä. Seremonian jälkeen ensimmäinen deemster julistaa klo 14.30 BST pidettävän ensimmäisen istunnon, jossa valitaan edustajainhuoneen puhemies. Tynwald valitsee uuden pääministerin 11. lokakuuta sen jälkeen, kun Tony Brown on päättänyt vetäytyä politiikasta 35 vuoden julkisen palvelun jälkeen. Brown toimi House of Keysin puhemiehenä vuodesta 2001 ja pääministerinä vuodesta 2006.</w:t>
      </w:r>
    </w:p>
    <w:p>
      <w:r>
        <w:rPr>
          <w:b/>
        </w:rPr>
        <w:t xml:space="preserve">Yhteenveto</w:t>
      </w:r>
    </w:p>
    <w:p>
      <w:r>
        <w:t xml:space="preserve">Kaikki Mansaaren parlamenttivaaleissa menestyneet 24 poliitikkoa vannovat tiistaina virkavalansa House of Keys -huoneessa.</w:t>
      </w:r>
    </w:p>
    <w:p>
      <w:r>
        <w:rPr>
          <w:b/>
          <w:u w:val="single"/>
        </w:rPr>
        <w:t xml:space="preserve">Asiakirjan numero 27466</w:t>
      </w:r>
    </w:p>
    <w:p>
      <w:r>
        <w:t xml:space="preserve">Scottish Bordersin rugby-seitsemän joukkueen vetoomus juomisen puolesta otettu huomioon</w:t>
      </w:r>
    </w:p>
    <w:p>
      <w:r>
        <w:t xml:space="preserve">Se seuraa viimeisintä turnausta Melrosessa viikonloppuna. Lothian and Bordersin poliisi sanoi, ettei heillä ollut "mitään ongelmia" kilpailun aikana, jonka voitti englantilainen Saracens. Tiedottajan mukaan "kaikilla näytti olleen erittäin mukava päivä" koko tapahtuman ajan. Poliisi, Scottish Borders Council ja paikallinen alkoholi- ja huumekumppanuus olivat vedonneet rugby Sevens -sarjaan osallistuviin ihmisiin, jotta he eivät pitäisi humalaa "edellytyksenä hauskanpidolle". Liialliseen alkoholinkäyttöön liittyi muun muassa tulipaloja, väkivaltaa, rattijuopumusta ja ajamista sekä epäsosiaalista käyttäytymistä. Lauantaina Melrosessa järjestetyssä kilpailussa ei kuitenkaan raportoitu merkittävistä ongelmista. Rugby Sevens siirtyy tänä viikonloppuna Hawickiin, ja sen jälkeen on vielä seitsemän kilpailua eri puolilla Etelä-Skotlantia.</w:t>
      </w:r>
    </w:p>
    <w:p>
      <w:r>
        <w:rPr>
          <w:b/>
        </w:rPr>
        <w:t xml:space="preserve">Yhteenveto</w:t>
      </w:r>
    </w:p>
    <w:p>
      <w:r>
        <w:t xml:space="preserve">Poliisi on ilmoittanut olevansa tyytyväinen yleisön käyttäytymiseen sen jälkeen, kun se oli kehottanut juomaan vastuullisesti Bordersin rugby Sevens -tapahtumissa ja kesäfestivaaleilla.</w:t>
      </w:r>
    </w:p>
    <w:p>
      <w:r>
        <w:rPr>
          <w:b/>
          <w:u w:val="single"/>
        </w:rPr>
        <w:t xml:space="preserve">Asiakirjan numero 27467</w:t>
      </w:r>
    </w:p>
    <w:p>
      <w:r>
        <w:t xml:space="preserve">Brasilian poliisi murtaa "pimeän verkon" lapsipornografian vastaisessa taistelussa</w:t>
      </w:r>
    </w:p>
    <w:p>
      <w:r>
        <w:t xml:space="preserve">Brasilian poliisin tiedottaja kertoi, että he pidättivät 55 ihmistä vuoden kestäneen operaation aikana ja antoivat 100 pidätysmääräystä. Operaatio "Darknet" löysi Brasiliassa valmistettua lapsipornoa, jota jaettiin viidessä muussa maassa. Poliisi löysi epäiltyjä Portugalista, Italiasta, Kolumbiasta, Meksikosta ja Venezuelasta. Ainoastaan FBI Yhdysvalloissa ja Scotland Yard Lontoossa ovat aiemmin onnistuneet murtautumaan Dark Webiin pornografian etsimiseksi, ja Brasilia on seurannut heidän tekniikkaansa, poliisi sanoi. Operaatio käynnistettiin samanaikaisesti 18 brasilialaisessa osavaltiossa ja Brasilian liittovaltion alueella. Poliisi kertoi pelastaneensa operaation aikana kuusi lasta hyväksikäyttötilanteista eri puolilla maata. BBC:n Etelä-Amerikan kirjeenvaihtajan mukaan Latinalaisen Amerikan hallitukset ovat alkaneet puuttua lasten seksuaalisen hyväksikäytön ongelmaan. Aiemmin tällä viikolla Kolumbia selvitti lapsikauppaoperaation, jossa uskottiin, että jopa 12-vuotiaita lapsia salakuljetettiin maasta seksin vuoksi. Useita ihmisiä pidätettiin.</w:t>
      </w:r>
    </w:p>
    <w:p>
      <w:r>
        <w:rPr>
          <w:b/>
        </w:rPr>
        <w:t xml:space="preserve">Yhteenveto</w:t>
      </w:r>
    </w:p>
    <w:p>
      <w:r>
        <w:t xml:space="preserve">Brasilian poliisi on paljastanut valtavan lapsipornoverkoston, joka on piilotettu pimeään verkkoon - virtuaalimaailmaan, jota useimmat internetin käyttäjät eivät näe.</w:t>
      </w:r>
    </w:p>
    <w:p>
      <w:r>
        <w:rPr>
          <w:b/>
          <w:u w:val="single"/>
        </w:rPr>
        <w:t xml:space="preserve">Asiakirjan numero 27468</w:t>
      </w:r>
    </w:p>
    <w:p>
      <w:r>
        <w:t xml:space="preserve">Docklands Light Railwayn lakot peruttu</w:t>
      </w:r>
    </w:p>
    <w:p>
      <w:r>
        <w:t xml:space="preserve">RMT-liitto ilmoitti, että jäsenet olivat suostuneet hyväksymään urakoitsija Serco Docklandsin palkkatarjoukset. Ensimmäisen lakon oli määrä alkaa 29. tammikuuta ja toisen lakon 4. helmikuuta. RMT ilmoitti lakoista aiemmin tässä kuussa sen jälkeen, kun henkilöstön ja operaattori Sercon välillä oli syntynyt kiista palkoista ja työmarkkinasuhteista. RMT:n pääsihteeri Bob Crow sanoi, että lakko oli peruttu sen jälkeen, kun liitto oli saanut "paremman tarjouksen palkasta ja monista muista asioista". Serco Docklandsin toimitusjohtaja Kevin Thomas sanoi, että he olivat "tyytyväisiä myönteiseen lopputulokseen".</w:t>
      </w:r>
    </w:p>
    <w:p>
      <w:r>
        <w:rPr>
          <w:b/>
        </w:rPr>
        <w:t xml:space="preserve">Yhteenveto</w:t>
      </w:r>
    </w:p>
    <w:p>
      <w:r>
        <w:t xml:space="preserve">Docklands Light Railwayn (DLR) työntekijöiden suunnittelemat kaksi 48 tunnin lakkoa on peruttu.</w:t>
      </w:r>
    </w:p>
    <w:p>
      <w:r>
        <w:rPr>
          <w:b/>
          <w:u w:val="single"/>
        </w:rPr>
        <w:t xml:space="preserve">Asiakirjan numero 27469</w:t>
      </w:r>
    </w:p>
    <w:p>
      <w:r>
        <w:t xml:space="preserve">Long Melford Co-opin käteisautomaattihyökkäys johtaa pidätykseen</w:t>
      </w:r>
    </w:p>
    <w:p>
      <w:r>
        <w:t xml:space="preserve">Long Melfordin Hall Streetillä sijaitseva Co-op-myymälä joutui hyökkäyksen kohteeksi noin kello 02.00 GMT 12. marraskuuta, ennen kuin neljä ryöstäjää pakeni kahdella varastetulla ajoneuvolla. Raha-automaatti löydettiin myöhemmin noin 12 kilometrin päästä Ridgewellista, Essexistä, ja kaivinkone jätettiin paikalle. Suffolkin poliisin mukaan Bedfordshiren Dunstablen alueelta kotoisin oleva mies on pidätetty epäiltynä murtovarkaudesta. Long Melfordin ryöstöryöstö oli yksi useista Itä-Englannin Co-op-myymälöihin viime kuukausina tehdyistä ryöstöistä. Kohteina on ollut myös Fordhamissa Cambridgeshiressä, Lavenhamissa Suffolkissa ja Manningtreen kaupungissa Essexissä. Itä-Englannin Co-op tarjoaa 40 000 punnan palkkion tiedoista.</w:t>
      </w:r>
    </w:p>
    <w:p>
      <w:r>
        <w:rPr>
          <w:b/>
        </w:rPr>
        <w:t xml:space="preserve">Yhteenveto</w:t>
      </w:r>
    </w:p>
    <w:p>
      <w:r>
        <w:t xml:space="preserve">24-vuotias mies on pidätetty sen jälkeen, kun käteisautomaatti oli revitty irti suffolkilaisen myymälän julkisivusta kaivinkoneella.</w:t>
      </w:r>
    </w:p>
    <w:p>
      <w:r>
        <w:rPr>
          <w:b/>
          <w:u w:val="single"/>
        </w:rPr>
        <w:t xml:space="preserve">Asiakirjan numero 27470</w:t>
      </w:r>
    </w:p>
    <w:p>
      <w:r>
        <w:t xml:space="preserve">Pohjois-Irlannin elintaso laski jyrkimmin Yhdistyneessä kuningaskunnassa.</w:t>
      </w:r>
    </w:p>
    <w:p>
      <w:r>
        <w:t xml:space="preserve">John CampbellBBC NI:n talous- ja yritystoimittaja Riippumattoman Resolution Foundation -ajatushautomon tutkimuksessa käytetään mittaria nimeltä bruttoarvonlisäys henkeä kohti, jonka avulla elintasoa voidaan verrata alueittain. Tutkimuksessa todettiin, että vuosina 2008-2013 Pohjois-Irlannin bruttoarvonlisäys henkeä kohti laski 10 prosenttia 17 910 punnasta 16 130 puntaan. Yhdistyneen kuningaskunnan keskiarvo oli 5,8 prosenttia. Kaakkois-Englannissa lasku oli vain 3,3 prosenttia. Olemassa olevat tiedot viittaavat siihen, että Pohjois-Irlannin taantuma oli kokonaisuudessaan syvempi ja pidempikestoisempi kuin Yhdistyneen kuningaskunnan muissa osissa, mikä johtui suurelta osin dramaattisesta kiinteistöromahduksesta. Tuoreimpien lukujen mukaan Pohjois-Irlannin talouden arvioidaan olevan edelleen lähes 10 prosenttia pienempi kuin huippuvuonna 2007. Vertailun vuoksi voidaan todeta, että koko Yhdistyneen kuningaskunnan talous on korvannut lähes kaiken taantuman seurauksena menetetyn tuotannon ja on nyt alle 2 prosenttia vuoden 2008 huippua alempana. Bruttoarvonlisäys henkeä kohti lasketaan vähentämällä yritysten tuottamat tulot ja tulojen tuottamiseen käytettyjen tavaroiden ja palvelujen kustannukset ja jakamalla tämä summa väestöllä.</w:t>
      </w:r>
    </w:p>
    <w:p>
      <w:r>
        <w:rPr>
          <w:b/>
        </w:rPr>
        <w:t xml:space="preserve">Yhteenveto</w:t>
      </w:r>
    </w:p>
    <w:p>
      <w:r>
        <w:t xml:space="preserve">Pohjois-Irlannin elintaso laski jyrkimmin taantuman aikana verrattuna kaikkiin muihin Yhdistyneen kuningaskunnan alueisiin, ilmenee uudesta raportista.</w:t>
      </w:r>
    </w:p>
    <w:p>
      <w:r>
        <w:rPr>
          <w:b/>
          <w:u w:val="single"/>
        </w:rPr>
        <w:t xml:space="preserve">Asiakirjan numero 27471</w:t>
      </w:r>
    </w:p>
    <w:p>
      <w:r>
        <w:t xml:space="preserve">Isle of Wightin lentosauruslajin fossiili on Yhdistyneen kuningaskunnan ensimmäinen fossiili</w:t>
      </w:r>
    </w:p>
    <w:p>
      <w:r>
        <w:t xml:space="preserve">Herkän leukafragmentin keräsi fossiilien metsästäjä, joka huomasi sen ulkoiluttaessaan koiraansa Sandown Bayssä, Isle of Wightin saarella. Portsmouthin yliopisto tunnisti sen tapejaridiksi, joka on liitukauden lentävä lentosaurus. Tutkijoiden mukaan se osoittaa lajin laajan maailmanlaajuisen levinneisyyden. Paleontologian tohtorikoulutettava Megan Jacobs kertoi nähneensä fossiilin ystävänsä keittiönpöydällä sen jälkeen, kun tämä oli saanut sen keräilijältä. Hän sanoi tunnistaneensa "tyypillisen tapejarid-leuan, johon kuuluu lukuisia pieniä reikiä, joissa oli pieniä aistielimiä, joilla ne havaitsivat ravintonsa". Jacobs lisäsi: "Brasiliasta ja Kiinasta saadut täydelliset yksilöt osoittavat, että niillä oli suuret päälaen hartiat, jotka olivat joskus kaksi kertaa kalloa suuremmat. "Hartioita käytettiin luultavasti seksuaaliseen esiintymiseen, ja ne saattoivat olla kirkkaan värisiä. "Se on ensimmäinen Yhdistyneestä kuningaskunnasta löydetty tapejarid." Professori David Martill Portsmouthin yliopistosta sanoi: "Tämä uusi laji lisää saarelta löydettyjen dinosaurusten ja muiden esihistoriallisten matelijoiden monimuotoisuutta, sillä saari on nyt yksi maailman tärkeimmistä liitukauden dinosaurusten löytöpaikoista." Isle of Wightin fossiili oli lahjoitettu Sandownissa sijaitsevalle Dinosaur Isle Museumille tulevaa näyttelyä varten. Yliopiston havainnot on julkaistu Cretaceous Research -lehdessä.</w:t>
      </w:r>
    </w:p>
    <w:p>
      <w:r>
        <w:rPr>
          <w:b/>
        </w:rPr>
        <w:t xml:space="preserve">Yhteenveto</w:t>
      </w:r>
    </w:p>
    <w:p>
      <w:r>
        <w:t xml:space="preserve">Erään esihistoriallisen matelijalajin fossiili, joka on aiemmin löydetty Kiinasta ja Brasiliasta, on löydetty ensimmäistä kertaa Yhdistyneestä kuningaskunnasta, kertoo yliopisto.</w:t>
      </w:r>
    </w:p>
    <w:p>
      <w:r>
        <w:rPr>
          <w:b/>
          <w:u w:val="single"/>
        </w:rPr>
        <w:t xml:space="preserve">Asiakirjan numero 27472</w:t>
      </w:r>
    </w:p>
    <w:p>
      <w:r>
        <w:t xml:space="preserve">Australialainen olympialuistelija Ekaterina Alexandrovskaya kuolee Moskovassa 20-vuotiaana.</w:t>
      </w:r>
    </w:p>
    <w:p>
      <w:r>
        <w:t xml:space="preserve">Hänen perjantaina tapahtuneen kuolemansa syytä ei ole vielä paljastettu. Aleksandrovskaja jäi helmikuussa eläkkeelle loukkaantumisen vuoksi. Hänelle myönnettiin Australian kansalaisuus, jotta hän voi kilpailla vuoden 2018 talviolympialaisissa australialaisen pariluisteluparinsa Harley Windsorin kanssa. Windsor, joka voitti hänen kanssaan junioreiden maailmanmestaruuden vuonna 2017, sanoi olevansa murtunut. "Se määrä, jonka olimme saavuttaneet kumppanuutemme aikana, on jotain, mitä en voi koskaan unohtaa ja jota tulen aina pitämään lähellä sydäntäni", Windsor kirjoitti Instagramissa. Hänen valmentajansa Andrei Khekalo kertoi, että Alexandrovskajalla diagnosoitiin epilepsia aiemmin tänä vuonna. "Hän oli peloton. Hän oli kuin kala vedessä", hän kertoi AFP:lle. Ian Chesterman, Australian olympiajoukkueen päällikkö Pyeongchangissa 2018, sanoi: "Katia... oli elinvoimainen ja lahjakas ihminen ja uskomaton urheilija." Aleksandrovskaja rikkoi rajoja Windsorilla, josta tuli ensimmäinen Australian alkuperäisasukkaista, joka pääsi talviolympialaisiin. Hän oli lentänyt Moskovaan tapaamaan Alexandrovskajaa ja sanoi: "Kun luistelimme ensimmäistä kertaa yhdessä, sovimme yhteen todella hyvin." Hän sanoi: "Luistelimme ensimmäistä kertaa yhdessä ja sovimme todella hyvin yhteen." Kyseessä on toinen australialaisen talviolympiaurheilijan kuolema 10 päivän sisällä. Kaksinkertainen lumilautailun maailmanmestari ja kolminkertainen olympiavoittaja Alex Pullin hukkui viime viikolla keihäskalastuksen aikana Australian Gold Coastilla.</w:t>
      </w:r>
    </w:p>
    <w:p>
      <w:r>
        <w:rPr>
          <w:b/>
        </w:rPr>
        <w:t xml:space="preserve">Yhteenveto</w:t>
      </w:r>
    </w:p>
    <w:p>
      <w:r>
        <w:t xml:space="preserve">Venäjällä syntynyt, mutta Australian puolesta olympialaisissa taitoluistelussa kilpaillut Jekaterina Aleksandrovskaja on kuollut Moskovassa 20-vuotiaana.</w:t>
      </w:r>
    </w:p>
    <w:p>
      <w:r>
        <w:rPr>
          <w:b/>
          <w:u w:val="single"/>
        </w:rPr>
        <w:t xml:space="preserve">Asiakirjan numero 27473</w:t>
      </w:r>
    </w:p>
    <w:p>
      <w:r>
        <w:t xml:space="preserve">Navigaattorikuorma-auto kaatoi sianlihaa Devonin tielle</w:t>
      </w:r>
    </w:p>
    <w:p>
      <w:r>
        <w:t xml:space="preserve">Kuorma-auto irtosi kuormastaan Honitonissa Devonin osavaltiossa varhain torstaiaamuna, kun se ajoi mäkeä pitkin. Poliisin mukaan kuljettaja käytti navigaattoria A30-tien sulkemisen jälkeen. Komisario Matt Helm sanoi, että Lower Marlpits Hillin jyrkkyys aiheutti sen, että kuorma-auton kuorma siirtyi ja repi ajoneuvon takaovet irti. Lisää sianlihasta ja muista Devonin ja Cornwallin uutisista Tien odotetaan olevan suljettuna suurimman osan päivästä. Komisario Helm sanoi: "Täällä haisee todella paljon. "Tie on maantie, jossa on 90 asteen mutka ja 30 asteen kaltevuus, ja kuorma-auto menetti pidon. "Henkilöauto nousisi ykkösvaihteella." Ympäristönpuhdistusyritys on kutsuttu paikalle tekemään alue turvalliseksi.</w:t>
      </w:r>
    </w:p>
    <w:p>
      <w:r>
        <w:rPr>
          <w:b/>
        </w:rPr>
        <w:t xml:space="preserve">Yhteenveto</w:t>
      </w:r>
    </w:p>
    <w:p>
      <w:r>
        <w:t xml:space="preserve">Kuorma-auto valui sianlihaa maantiestä, kun se seurasi navigaattorin ohjetta.</w:t>
      </w:r>
    </w:p>
    <w:p>
      <w:r>
        <w:rPr>
          <w:b/>
          <w:u w:val="single"/>
        </w:rPr>
        <w:t xml:space="preserve">Asiakirjan numero 27474</w:t>
      </w:r>
    </w:p>
    <w:p>
      <w:r>
        <w:t xml:space="preserve">Mark Jordanin mukaan Jersey-kokin koulutus on välttämätöntä</w:t>
      </w:r>
    </w:p>
    <w:p>
      <w:r>
        <w:t xml:space="preserve">Paikallinen keittiömestari Mark Jordan nimitettiin killan varapuheenjohtajaksi, kun se perustettiin Highlands Collegessa maaliskuussa. Hän sanoi, että se perustettiin edistämään saaren vieraanvaraisuutta ja paikallisia ravintoloita. Jordan sanoi: "Toivottavasti saamme nuoret lapset mukaan ja saamme sen yhä suuremmaksi." Kilta toimii Highlands Collegen kulinaarisen osaston tiloissa, jossa koulutetaan nuoria kokkeja alalle. Highlandsin aiemmat opiskelijat ovat työskennelleet Jamie Oliverin kanssa sekä Michelin-tähdillä palkituissa ravintoloissa Jerseyssä. Jordan sanoi: "Olen ollut täällä 26 vuotta keittiömestarina, enkä aio tehdä sitä enää toiset 26 vuotta. "Haluan, että täällä olevat kaverit tekevät asioita kuten Glenn Noel, joka on 19-vuotias ja jota pidetään Jerseyn ensimmäisenä kotimaisena Michelin-tähden kokkina." Jordan sanoi, että hän on nyt 19-vuotias. "Uskon, että juuri tällaiset kaverit jatkavat eteenpäin, se on kiertävä asia. Vanhoista tulee konsultteja, ja nuoret pitävät sen käynnissä."</w:t>
      </w:r>
    </w:p>
    <w:p>
      <w:r>
        <w:rPr>
          <w:b/>
        </w:rPr>
        <w:t xml:space="preserve">Yhteenveto</w:t>
      </w:r>
    </w:p>
    <w:p>
      <w:r>
        <w:t xml:space="preserve">On tärkeää kouluttaa nuoria jerseyläisiä kokkeja, jotta ala pysyy saarella, Craft Guild of Chefs -järjestön varapuheenjohtaja on sanonut.</w:t>
      </w:r>
    </w:p>
    <w:p>
      <w:r>
        <w:rPr>
          <w:b/>
          <w:u w:val="single"/>
        </w:rPr>
        <w:t xml:space="preserve">Asiakirjan numero 27475</w:t>
      </w:r>
    </w:p>
    <w:p>
      <w:r>
        <w:t xml:space="preserve">Liverpoolin Littlewoodsin alueelle suunniteltu hotelli hyväksyttiin.</w:t>
      </w:r>
    </w:p>
    <w:p>
      <w:r>
        <w:t xml:space="preserve">Kehittäjä Capital &amp; Centric haki Edge Lanella sijaitsevan art deco -rakennuksen hankkimista ja sen muuttamista hotelliksi. Se haluaa myös tarjota liike- ja liiketiloja, mikä voi luoda satoja työpaikkoja. Kiinteistö rakennettiin 1930-luvulla Sir John Mooresille ja hänen veljelleen Cecilille heidän jalkapallo-otteluyritystään varten. Suunnitelmaa vastaan ei esitetty vastalauseita, ja neuvoston suunnittelukomitea hyväksyi suunnitelman yksimielisesti. Rakennuksen suunnitteli skotlantilainen arkkitehti Gerald de Courcey Fraser, joka suunnitteli myös useita tavarataloja Lewis'sille. Se on ollut tyhjillään yli 10 vuotta. Capital &amp; Centric toivoo voivansa aloittaa kunnostustyöt kesällä.</w:t>
      </w:r>
    </w:p>
    <w:p>
      <w:r>
        <w:rPr>
          <w:b/>
        </w:rPr>
        <w:t xml:space="preserve">Yhteenveto</w:t>
      </w:r>
    </w:p>
    <w:p>
      <w:r>
        <w:t xml:space="preserve">Liverpoolin Littlewoods-rakennuksesta aiotaan tehdä hotelli, kun kaupunginvaltuusto on hyväksynyt suunnitelmat.</w:t>
      </w:r>
    </w:p>
    <w:p>
      <w:r>
        <w:rPr>
          <w:b/>
          <w:u w:val="single"/>
        </w:rPr>
        <w:t xml:space="preserve">Asiakirjan numero 27476</w:t>
      </w:r>
    </w:p>
    <w:p>
      <w:r>
        <w:t xml:space="preserve">Ivans Zdanovicsin kuolema: Zovansics Zovansics: Mies tuomittu murhasta</w:t>
      </w:r>
    </w:p>
    <w:p>
      <w:r>
        <w:t xml:space="preserve">Martynas Kupstys myönsi aiheuttaneensa Ivans Zdanovicvsin, 24, kuoleman rivitalossa Etherington Streetillä Gainsborough'ssa. Hän kertoi Lincoln Crown Courtille, ettei hän aikonut tappaa Zdanovicsia tai aiheuttaa tälle vakavaa vahinkoa ja että hän uskoi kiinteistön olevan tyhjä. Kupstys, 26, Aegir Closesta kaupungista, tuomitaan myöhemmin. Valamiehistö, joka on neuvotellut neljä päivää, ei ole vielä tehnyt päätöstä toisen miehen, Andrus Giedraitisin, tapauksessa. Giedraitista, 30, Riseholme Roadilta, Gainsborough'sta, syytetään myös murhasta 15. ja 18. tammikuuta 2014 välisenä aikana. Aiheeseen liittyvät Internet-linkit HM Courts Service</w:t>
      </w:r>
    </w:p>
    <w:p>
      <w:r>
        <w:rPr>
          <w:b/>
        </w:rPr>
        <w:t xml:space="preserve">Yhteenveto</w:t>
      </w:r>
    </w:p>
    <w:p>
      <w:r>
        <w:t xml:space="preserve">Mies, joka sytytti tulipalon Lincolnshiressä sijaitsevassa talossa tappaen toisen miehen, on todettu syylliseksi murhaan.</w:t>
      </w:r>
    </w:p>
    <w:p>
      <w:r>
        <w:rPr>
          <w:b/>
          <w:u w:val="single"/>
        </w:rPr>
        <w:t xml:space="preserve">Asiakirjan numero 27477</w:t>
      </w:r>
    </w:p>
    <w:p>
      <w:r>
        <w:t xml:space="preserve">Murhasta syytteen nostaminen, kun poika, 10, puukotettiin kaulaan Leicesterissä</w:t>
      </w:r>
    </w:p>
    <w:p>
      <w:r>
        <w:t xml:space="preserve">Lapsen kimppuun hyökättiin, kun hän auttoi äitiään peruutettaessa pysäköintipaikalle Belper Streetillä lauantai-iltana. Carlos Vinodchandra Racitalalia, 32, syytettiin kolmesta muusta murhayrityksestä sen jälkeen, kun kolmen muun ihmisen kimppuun oli hyökätty. Yhdessä niistä lapsi jäi ajoneuvon alle Exploration Drivella 2. tammikuuta. Leicestershiren poliisin mukaan loput väitetyt pahoinpitelyt koskivat 30-vuotiasta naista Doncaster Roadilla 14. tammikuuta ja 70-vuotiasta miestä Dean Roadilla 16. tammikuuta. Finsbury Roadilla Leicesterissä asuvaa Racitalalia syytetään myös kolmesta veitsen terän tai terävän terävän esineen hallussapidosta julkisella paikalla. Hänet määrättiin tutkintavankeuteen, kun hän oli aiemmin esiintynyt Leicester Magistrates' Courtissa, ja hänen on määrä esiintyä Leicester Crown Courtissa 10. helmikuuta. Puukotuksen saanut poika on sittemmin päässyt sairaalasta. Seuraa BBC East Midlandsia Facebookissa, Twitterissä tai Instagramissa. Lähetä juttuideoita osoitteeseen eastmidsnews@bbc.co.uk.</w:t>
      </w:r>
    </w:p>
    <w:p>
      <w:r>
        <w:rPr>
          <w:b/>
        </w:rPr>
        <w:t xml:space="preserve">Yhteenveto</w:t>
      </w:r>
    </w:p>
    <w:p>
      <w:r>
        <w:t xml:space="preserve">Miestä on syytetty murhayrityksestä sen jälkeen, kun 10-vuotiasta poikaa oli puukotettu kaulaan Leicesterissä.</w:t>
      </w:r>
    </w:p>
    <w:p>
      <w:r>
        <w:rPr>
          <w:b/>
          <w:u w:val="single"/>
        </w:rPr>
        <w:t xml:space="preserve">Asiakirjan numero 27478</w:t>
      </w:r>
    </w:p>
    <w:p>
      <w:r>
        <w:t xml:space="preserve">First Great Western -junaliikenteen franchising-sopimusta jatketaan vuoteen 2016 asti.</w:t>
      </w:r>
    </w:p>
    <w:p>
      <w:r>
        <w:t xml:space="preserve">Hallituksen ilmoittamien uusien franchising-suunnitelmien myötä neuvottelut sopimuksesta alkavat heinäkuuhun 2016 asti. FirstGroupille oli aiemmin myönnetty kuuden kuukauden jatkoaika lokakuuhun asti. Liikenneministeri Patrick McLoughlin on myös julkaissut yksityiskohtaisen aikataulun kaikille rautateiden franchising-järjestelyille seuraavien kahdeksan vuoden aikana. Päätös on seurausta laajasta uudelleentarkastelusta sen jälkeen, kun West Coastin tarjouskilpailu jouduttiin hylkäämään viime vuonna. McLoughlin sanoi: "Tämä ohjelma on merkittävä askel kohti konkreettisia parannuksia palveluihin, tarjoaa markkinoille pitkän aikavälin varmuutta ja tukee valtavaa rautatieinvestointiohjelmaamme." Markkinat ovat myös varmoja, että ohjelma on valmis. Liikenneministeriön tiedottaja sanoi, että vuoteen 2016 asti ulottuva sopimus on vielä päättämättä, mutta piti keskusteluja FGW:n kanssa myönteisinä. FirstGroupin toimilupia First Capital Connectin ja First TransPennine Expressin palveluihin on myös tarkoitus jatkaa sopimuksen mukaisesti. Toimitusjohtaja Tim O'Toole sanoi: "Tämä takaa jatkuvuuden ja johdonmukaisuuden matkustajillemme ja antaa meille mahdollisuuden jatkaa palvelujen huomattavaa parantamista. "Odotamme innolla tulevien toimilupakilpailujen yksityiskohtien tarkastelua sitä mukaa, kun niistä ilmoitetaan, ja odotamme, että voimme tehdä uusia laadukkaita tarjouksia, jotka hyödyttävät matkustajia, veronmaksajia ja osakkeenomistajia."</w:t>
      </w:r>
    </w:p>
    <w:p>
      <w:r>
        <w:rPr>
          <w:b/>
        </w:rPr>
        <w:t xml:space="preserve">Yhteenveto</w:t>
      </w:r>
    </w:p>
    <w:p>
      <w:r>
        <w:t xml:space="preserve">First Great Western (FGW) aikoo jatkaa junaliikenteen harjoittamista Lontoon Paddingtonista Etelä-Walesiin vielä kolmen vuoden ajan.</w:t>
      </w:r>
    </w:p>
    <w:p>
      <w:r>
        <w:rPr>
          <w:b/>
          <w:u w:val="single"/>
        </w:rPr>
        <w:t xml:space="preserve">Asiakirjan numero 27479</w:t>
      </w:r>
    </w:p>
    <w:p>
      <w:r>
        <w:t xml:space="preserve">Holkhamissa rantautunut valas kuoli nälkäänsä</w:t>
      </w:r>
    </w:p>
    <w:p>
      <w:r>
        <w:t xml:space="preserve">Nuori naaras löytyi Holkhamin kansallisesta luonnonsuojelualueesta Pohjois-Norfolkin rannikolta torstaina. Cetacean Strandings Investigation Programme (CSIP) suoritti rannalla ruumiinavauksen sen kuolinsyyn selvittämiseksi. Suunnitelmat ruhon poistamiseksi ovat valmiina, Holkham Estate kertoi. "Post mortem -tutkimuksesta saadut todisteet osoittavat, että valaan selkärangassa oli ilmennyt poikkeavuus, joka oli mahdollisesti rajoittanut liikkumista ja aiheuttanut lihasten asteittaisen kuihtumisen ja kuoleman", Rob Deaville CSIP:stä sanoi. "Lihasten kuihtumisen aste näytti olevan paljon syvempi hännänkannassa, "kumpareen" takana, joten arvelemme, että selkärangan poikkeavuus oli rajoittanut liikkumista erityisesti tällä alueella, mikä olisi vaikuttanut eläimen kykyyn sukeltaa ja ruokailla. "Selkärangan poikkeavuus on voinut olla synnynnäinen, mutta on varmasti mahdollista, että valas on selvinnyt historiallisesta traumaattisesta tapahtumasta." Suomuvalaat Tohtori Ben Garrod Anglia Ruskinin yliopistosta totesi aiemmin, että suomenheittovalaita, jotka ovat valasheimon toiseksi suurin ryhmä, nähtiin useammin syvänmeren syvyyksissä. "Finnvalaita nähdään harvoin, jos koskaan, Pohjanmerellä, ja sen sijaan niitä tavataan läntisten Brittein saarten edustalla."</w:t>
      </w:r>
    </w:p>
    <w:p>
      <w:r>
        <w:rPr>
          <w:b/>
        </w:rPr>
        <w:t xml:space="preserve">Yhteenveto</w:t>
      </w:r>
    </w:p>
    <w:p>
      <w:r>
        <w:t xml:space="preserve">Norfolkin rannalle huuhtoutunut 13-metrinen valas kuoli nälkään, joka liittyi selkärangan poikkeavuuteen, ovat asiantuntijat todenneet.</w:t>
      </w:r>
    </w:p>
    <w:p>
      <w:r>
        <w:rPr>
          <w:b/>
          <w:u w:val="single"/>
        </w:rPr>
        <w:t xml:space="preserve">Asiakirjan numero 27480</w:t>
      </w:r>
    </w:p>
    <w:p>
      <w:r>
        <w:t xml:space="preserve">Liberian "kadonneet miljoonat": Charles Sirleaf syytetty</w:t>
      </w:r>
    </w:p>
    <w:p>
      <w:r>
        <w:t xml:space="preserve">Liberian keskuspankin varapääjohtajan Charles Sirleafin epäillään pussittaneen osan tuloista vuosina 2016-18. Myös neljää muuta entistä pankkivirkailijaa syytetään. Kaksi heistä on karkuteillä. Syytetyt eivät ole toistaiseksi kommentoineet syytöksiä. Kadonneita miljoonia koskeva riippumaton raportti julkaistiin viime viikolla. Maailman köyhimpiin valtioihin kuuluva Liberia on kamppaillut rehottavan korruption kanssa. Länsi-Afrikan maan presidenttinä vuosina 2006-2018 toimineen Ellen Johnson Sirleafin ansioksi on luettu taloudellisen vakauden aikaansaaminen vuosia kestäneen konfliktin jälkeen. Entä syytteet? Maanantaina Sirleaf, entinen pankinjohtaja Milton Weeks ja pankkivirkailija Dorbor Hagba saivat syytteet talouden sabotoinnista, julkisten varojen väärinkäytöstä ja rikollisesta salaliitosta. Pääkaupungissa Monroviassa tuomari määräsi heidät vangittaviksi takuukäsittelyyn asti. Syytettyjen asianajajat eivät ole vastanneet syytöksiin. Kaksi muuta edelleen vapaalla jalalla olevaa syytettyä nimettiin Richard Walkeriksi ja Joseph Dennikseksi. Mitä raportissa todettiin? Kauan odotetun raportin toteutti tutkiva tilintarkastusyritys Kroll. Se tutki viime vuonna yli 100 miljoonan dollarin (75 miljoonan punnan) arvosta vasta painettuja liberialaisia seteleitä, joiden väitettiin kadonneen. Laajasti oli kerrottu, että seteleitä täynnä olevia kontteja oli kadonnut Monrovian satamasta ja lentokentältä. Raportissa ei kuitenkaan löydetty todisteita siitä, että näin olisi tapahtunut. Sen sijaan siinä todettiin, että Liberian keskuspankki oli toiminut yksipuolisesti ja laittomasti painattamalla ja tuomalla maahan kolminkertaisen määrän seteleitä verrattuna siihen, mihin sillä oli lupa.</w:t>
      </w:r>
    </w:p>
    <w:p>
      <w:r>
        <w:rPr>
          <w:b/>
        </w:rPr>
        <w:t xml:space="preserve">Yhteenveto</w:t>
      </w:r>
    </w:p>
    <w:p>
      <w:r>
        <w:t xml:space="preserve">Liberian entisen presidentin Ellen Johnson Sirleafin poikaa on syytetty talouden sabotoinnista, joka liittyy miljoonien dollarien arvoisen paikallisen valuutan laittomaan painamiseen.</w:t>
      </w:r>
    </w:p>
    <w:p>
      <w:r>
        <w:rPr>
          <w:b/>
          <w:u w:val="single"/>
        </w:rPr>
        <w:t xml:space="preserve">Asiakirjan numero 27481</w:t>
      </w:r>
    </w:p>
    <w:p>
      <w:r>
        <w:t xml:space="preserve">GST nousu "iskee Jersey ostajat</w:t>
      </w:r>
    </w:p>
    <w:p>
      <w:r>
        <w:t xml:space="preserve">David Warr sanoi, että saarelaisten ostovoima oli vähentynyt, mikä merkitsi pienempiä tuloja valtioille. Jerseyn talouskehitysministeri, senaattori Alan Maclean sanoi, että verkkokilpailu oli syynä vähittäiskauppiaiden vaikeuksiin. "Verkkokilpailu kasvoi jo ennen taantuman alkamista", hän sanoi. "Jerseyn kauppakadun ongelmat ovat samoja, joita näemme kaikkialla Yhdistyneessä kuningaskunnassa kaikissa kaupungeissa. "Kyse ei ole vain verotuksesta, ei vain taantumasta, vaan myös kuluttajien ostotapojen muutoksesta." Jerseyn valtiovarainministeri, senaattori Philip Ozouf sanoi: "GST-tulojen taso on kasvanut odotusten mukaisesti. "Ne ovat hieman laskeneet vähittäismyynnin laskun vuoksi, mutta olemme aikataulussa kerätä noin 80 miljoonan punnan arvosta GST-tuloja, mikä on tietenkin enemmän kuin 50 miljoonaa puntaa, jotka kerättiin 3 prosentin tasolla."</w:t>
      </w:r>
    </w:p>
    <w:p>
      <w:r>
        <w:rPr>
          <w:b/>
        </w:rPr>
        <w:t xml:space="preserve">Yhteenveto</w:t>
      </w:r>
    </w:p>
    <w:p>
      <w:r>
        <w:t xml:space="preserve">Jerseyn tavara- ja palveluveron (GST) nostaminen 3 prosentista 5 prosenttiin on johtanut siihen, että ihmiset käyttävät vähemmän rahaa, Jerseyn kauppakamari on todennut.</w:t>
      </w:r>
    </w:p>
    <w:p>
      <w:r>
        <w:rPr>
          <w:b/>
          <w:u w:val="single"/>
        </w:rPr>
        <w:t xml:space="preserve">Asiakirjan numero 27482</w:t>
      </w:r>
    </w:p>
    <w:p>
      <w:r>
        <w:t xml:space="preserve">Saudi-Arabian kuningas Abdullah kärsii keuhkokuumeesta</w:t>
      </w:r>
    </w:p>
    <w:p>
      <w:r>
        <w:t xml:space="preserve">Monarkki, jonka sanotaan olevan noin 90-vuotias, otettiin keskiviikkona sairaalaan lääkärintarkastuksia varten. Vuonna 2005 valtaistuimelle noussut kuningas Abdullah on viime vuosina kärsinyt usein sairauskohtauksista. Hänen ikänsä ja kuntonsa vuoksi Saudi-Arabian kuninkaan seuraajakysymykseen on kiinnitetty yhä enemmän huomiota. Kruununprinssi Salman, joka on 70-luvun loppupuolella, on seuraava kuninkaan seuraajaksi, vaikka on vielä epäselvää, kuka seuraa häntä. Kruunu on siirtynyt Saudi-Arabian perustajan Ibn Saudin poikien välillä, mutta vain harvat ovat enää elossa. Viime vuonna kuningas Abdullah otti ennennäkemättömän askeleen ja nimitti varakruununprinssin, nuoremman velipuolensa prinssi Muqrinin, varmistaakseen sujuvan seuraajanvaihdoksen.</w:t>
      </w:r>
    </w:p>
    <w:p>
      <w:r>
        <w:rPr>
          <w:b/>
        </w:rPr>
        <w:t xml:space="preserve">Yhteenveto</w:t>
      </w:r>
    </w:p>
    <w:p>
      <w:r>
        <w:t xml:space="preserve">Saudi-Arabian kuningas Abdullah kärsii keuhkotulehduksesta ja on hengittänyt letkun avulla, Saudi-Arabian viranomaiset ovat kertoneet.</w:t>
      </w:r>
    </w:p>
    <w:p>
      <w:r>
        <w:rPr>
          <w:b/>
          <w:u w:val="single"/>
        </w:rPr>
        <w:t xml:space="preserve">Asiakirjan numero 27483</w:t>
      </w:r>
    </w:p>
    <w:p>
      <w:r>
        <w:t xml:space="preserve">Malcolm Callender: Reading lyönti kuoleman mies nimetty poliisi</w:t>
      </w:r>
    </w:p>
    <w:p>
      <w:r>
        <w:t xml:space="preserve">Malcolm Callender, 48, löi päänsä lattiaan sen jälkeen, kun häntä oli lyöty Friar Streetillä Readingissä perjantai-iltana. Poliisin mukaan Crowthornesta, Berkshiresta kotoisin oleva Callender kuoli sairaalassa kahden miehen välisen "riidan" jälkeen Matchbox-yökerhon lähellä. Crowthornesta kotoisin oleva 18-vuotias mies on asetettu takuita vastaan poliisin tutkiessa kuolemantuottamusta. Häntä epäiltiin aiemmin murhasta. Kuolemanjälkeisessä tutkimuksessa todettiin, että Callender kuoli "tylpän voiman aiheuttamiin vammoihin".</w:t>
      </w:r>
    </w:p>
    <w:p>
      <w:r>
        <w:rPr>
          <w:b/>
        </w:rPr>
        <w:t xml:space="preserve">Yhteenveto</w:t>
      </w:r>
    </w:p>
    <w:p>
      <w:r>
        <w:t xml:space="preserve">Poliisi on nimennyt miehen, joka kuoli maahan lyötyään.</w:t>
      </w:r>
    </w:p>
    <w:p>
      <w:r>
        <w:rPr>
          <w:b/>
          <w:u w:val="single"/>
        </w:rPr>
        <w:t xml:space="preserve">Asiakirjan numero 27484</w:t>
      </w:r>
    </w:p>
    <w:p>
      <w:r>
        <w:t xml:space="preserve">Kuvia Hullin "itkevän ikkunan" unikkoveistoksesta paljastui</w:t>
      </w:r>
    </w:p>
    <w:p>
      <w:r>
        <w:t xml:space="preserve">Itkuikkunaa koskeva suunnitteluhakemus jätettiin viime kuussa. Jos hakemus hyväksytään, se asetetaan näytteille 25. maaliskuuta seitsemäksi viikoksi korvaamaan turbiinien lapojen taideteos. Koko unikkoinstallaatio, jonka nimi on Blood Swept Lands and Seas of Red, houkutteli yli viisi miljoonaa kävijää Tower of Londoniin vuonna 2014. Hull 2017 kulttuurikaupunki Tässä viimeisimmässä näytöksessä lähes 6 000 keraamista unikkoa "valuu" Queen Victoria Square -aukiolla sijaitsevan merimuseon ikkunasta. Rakennus, entinen Dock Offices, kertoo kaupungin merenkulkijoiden historiasta. Historic England on tukenut hanketta ja todennut kirjeessään, että museo tarjoaa "loistavan paikan tällaiselle koskettavalle taideinstallaatiolle", joka "rohkaisee ihmisiä katsomaan ylöspäin ja arvostamaan rakennetta taideteoksen lisäksi". Hullin kaupunginhallituksen mukaan paikka valittiin korostamaan kauppalaivaston ja kuninkaallisen laivaston uhrauksia. Suuri osa Hullin kalastuslaivastosta rekrytoitiin miinanraivaukseen, ja monet kalastajat auttoivat sotaponnisteluissa. Taiteilija Paul Cumminsin ja suunnittelija Tom Piperin alkuperäisessä teoksessa jokainen unikko edusti yhtä kuollutta brittijoukkojen jäsentä.</w:t>
      </w:r>
    </w:p>
    <w:p>
      <w:r>
        <w:rPr>
          <w:b/>
        </w:rPr>
        <w:t xml:space="preserve">Yhteenveto</w:t>
      </w:r>
    </w:p>
    <w:p>
      <w:r>
        <w:t xml:space="preserve">Hulliin on suunniteltu veistosta, jossa on tuhansia käsintehtyjä keraamisia unikoita ensimmäisessä maailmansodassa kuolleiden muistoksi.</w:t>
      </w:r>
    </w:p>
    <w:p>
      <w:r>
        <w:rPr>
          <w:b/>
          <w:u w:val="single"/>
        </w:rPr>
        <w:t xml:space="preserve">Asiakirjan numero 27485</w:t>
      </w:r>
    </w:p>
    <w:p>
      <w:r>
        <w:t xml:space="preserve">Pojat pyytävät anteeksi Derbyssä tapahtunutta skootterin varastamista</w:t>
      </w:r>
    </w:p>
    <w:p>
      <w:r>
        <w:t xml:space="preserve">Päätös on osa piirikunnan poliisivoimien restoratiivisen oikeuden järjestelmää, jolla pyritään käsittelemään pienimuotoisia rikoksia tuomioistuinten ulkopuolella. Poliisit pysäyttivät pojat Farm Streetin lähellä aiemmin tässä kuussa, ja he myönsivät varkauden. Poliisin kuuleman omistajan mukaan pojat ansaitsivat toisen mahdollisuuden. Kiinni jäämisen jälkeen pojat ja heidän vanhempansa suostuivat lähettämään anteeksipyyntökirjeet ja maksamaan 160 puntaa skootterin vaurioiden korjaamiseen. Omistaja Shirley Fitzsimmons selitti, miksi tämä oli hänen mielestään paras ratkaisu. "Poliisi kertoi minulle, että he olivat nuoria poikia, eivätkä he olleet ennen joutuneet vaikeuksiin. "Se oli heidän ensimmäinen rikoksensa, ja ajattelin, etten halua, että heistä tulee rikosrekisteriin, mutta jos he tekevät toisen rikoksen, heistä tulee rikosrekisteri." Hän sanoi, että he ovat olleet hyvin varovaisia. Aiheeseen liittyvät Internet-linkit Derbyshiren poliisilaitos</w:t>
      </w:r>
    </w:p>
    <w:p>
      <w:r>
        <w:rPr>
          <w:b/>
        </w:rPr>
        <w:t xml:space="preserve">Yhteenveto</w:t>
      </w:r>
    </w:p>
    <w:p>
      <w:r>
        <w:t xml:space="preserve">Kaksi 12-vuotiasta poikaa, jotka varastivat liikuntaskootterin 73-vuotiaalta naiselta Derbyssä, ovat pyytäneet anteeksi ja maksaneet korvauksia sen sijaan, että heidät olisi asetettu syytteeseen.</w:t>
      </w:r>
    </w:p>
    <w:p>
      <w:r>
        <w:rPr>
          <w:b/>
          <w:u w:val="single"/>
        </w:rPr>
        <w:t xml:space="preserve">Asiakirjan numero 27486</w:t>
      </w:r>
    </w:p>
    <w:p>
      <w:r>
        <w:t xml:space="preserve">Mansaaren kampasimpukkakausi: Hallitus ottaa käyttöön "tiukat" uudet kiintiöt</w:t>
      </w:r>
    </w:p>
    <w:p>
      <w:r>
        <w:t xml:space="preserve">Kalastusosaston mukaan kukin alus saa pyytää enintään 1 050 kiloa päivässä. Luvan saaneiden kampasimpukan kalastusalusten määrää on myös vähennetty viime vuoden noin 150:stä 94:ään vuonna 2017. Ministeriön mukaan muutokset perustuvat Bangorin yliopiston meritieteilijöiden suosituksiin. Tiedottajan mukaan tutkimukset osoittavat, että kampasimpukkapopulaatio on laskusuunnassa Manxin aluevesillä, jotka ulottuvat 12 meripeninkulman päähän rannikosta. Kampasimpukkakausi, jonka arvo Manxin taloudelle on vuosittain yli 12 miljoonaa puntaa, kestää marraskuusta toukokuuhun. Uusi saaliskoko on voimassa yhdessä muiden sääntöjen kanssa, kuten kalastuskielto kello 18.00 ja 06.00 välisenä aikana ja vaatimus, jonka mukaan alukset on varustettava seurantalaitteella. "Kalastusta valvotaan tiukasti, ja kaikki, jotka rikkovat lakia, joutuvat syytteeseen, jotta voimme turvata kalastuksen pitkällä aikavälillä", sanoi ympäristö-, elintarvike- ja maatalousministeri Geoffrey Boot.</w:t>
      </w:r>
    </w:p>
    <w:p>
      <w:r>
        <w:rPr>
          <w:b/>
        </w:rPr>
        <w:t xml:space="preserve">Yhteenveto</w:t>
      </w:r>
    </w:p>
    <w:p>
      <w:r>
        <w:t xml:space="preserve">Manxin hallitus on ottanut käyttöön saalisrajoitukset ennen vuotuista kampasimpukkakautta kestävyysongelmien vuoksi.</w:t>
      </w:r>
    </w:p>
    <w:p>
      <w:r>
        <w:rPr>
          <w:b/>
          <w:u w:val="single"/>
        </w:rPr>
        <w:t xml:space="preserve">Asiakirjan numero 27487</w:t>
      </w:r>
    </w:p>
    <w:p>
      <w:r>
        <w:t xml:space="preserve">Thorpe Park: Mies syytettynä teemapuiston puukotuksesta</w:t>
      </w:r>
    </w:p>
    <w:p>
      <w:r>
        <w:t xml:space="preserve">26-vuotias mies sai vakavan puukoniskun vatsaansa Surreyn huvipuistossa lauantaina sattuneen riidan jälkeen. Hyökkäys tapahtui sillalla lähellä huvipuiston uloskäyntiä kahden ryhmän välisen riidan aikana, minkä vuoksi puisto jouduttiin sulkemaan. Etelä-Lontoosta kotoisin olevaa 26-vuotiasta Craig Harakhia syytetään tahallisesta vakavan ruumiinvamman aiheuttamisesta, kertoi poliisi. Häntä syytetään myös hyökkäysaseen hallussapidosta. Jeffreys Roadilla, Lambethissä asuvan Harakhin on määrä saapua Stainesin tuomaristuomioistuimeen videolinkin välityksellä keskiviikkona. Uhri on sittemmin päässyt sairaalasta, poliisi kertoi.</w:t>
      </w:r>
    </w:p>
    <w:p>
      <w:r>
        <w:rPr>
          <w:b/>
        </w:rPr>
        <w:t xml:space="preserve">Yhteenveto</w:t>
      </w:r>
    </w:p>
    <w:p>
      <w:r>
        <w:t xml:space="preserve">Thorpe Parkissa tapahtuneen veitsihyökkäyksen jälkeen miestä vastaan on nostettu syyte.</w:t>
      </w:r>
    </w:p>
    <w:p>
      <w:r>
        <w:rPr>
          <w:b/>
          <w:u w:val="single"/>
        </w:rPr>
        <w:t xml:space="preserve">Asiakirjan numero 27488</w:t>
      </w:r>
    </w:p>
    <w:p>
      <w:r>
        <w:t xml:space="preserve">Intia lääkäri taistelu operaation aikana menee viral</w:t>
      </w:r>
    </w:p>
    <w:p>
      <w:r>
        <w:t xml:space="preserve">Pohjois-Rajasthanissa sijaitsevassa Umaid-sairaalassa tapahtuneesta tapauksesta on levinnyt laajalti kuvamateriaalia, joka on herättänyt närkästystä. Vanhempi sairaalan virkamies kertoi BBC:lle, että nainen ja hänen vauvansa ovat kunnossa. Vuodetun videon lähde on epäselvä, mutta virkamies vahvisti, että se on peräisin sairaalan sisältä. Vaihdetaan solvauksia Videon ilmestyttyä verkkoon monet tiedotusvälineet väittivät, että leikkauspöydällä kuvattu nainen synnytti vauvan, joka ei selvinnyt hengissä. Jodhpurissa sijaitsevan Umaid-sairaalan ylilääkäri, tohtori Ranjana Desai sanoi kuitenkin, että tämä ei pidä paikkaansa. "Kun näin videon ja tein sisäisen tutkimuksen, tiedotusvälineet olivat jo kertoneet, että vauva oli kuollut", hän sanoi BBC:lle. Vauva kuolikin, mutta ei se, josta media kertoi, hän sanoi. Muutaman metrin päässä, saman huoneen toisella leikkauspöydällä, toinen nainen synnytti kuolleena syntyneen vauvan. "Nämä kaksi tapausta eivät liity toisiinsa", tohtori Desai sanoi BBC:lle. Videolla, jota on jaettu laajasti tiedotusvälineissä ja verkossa, lääkäreiden kuulee solvaavan toisiaan hindiksi ennen kuin he kiistelevät siitä, oliko potilas syönyt ennen leikkausta. Tohtori Desai tunnisti lääkärit tohtori Ashok Nanivaliksi ja tohtori Mathura Lal Takiksi. Hän sanoi, että molempia lääkäreitä ei ole virallisesti erotettu tehtävistään, vaan heidät on vapautettu sairaalan tehtävistä sisäisen tutkimuksen ajaksi. Lisäksi sairaala kerää parhaillaan lausuntoja henkilökunnalta selvittääkseen, kuka videon kuvasi ja miten se vuoti. Rajasthanin korkein oikeus on määrännyt sairaalan toimittamaan raportin, samalla kun se tekee erillisen osavaltiotason tutkimuksen tapauksesta.</w:t>
      </w:r>
    </w:p>
    <w:p>
      <w:r>
        <w:rPr>
          <w:b/>
        </w:rPr>
        <w:t xml:space="preserve">Yhteenveto</w:t>
      </w:r>
    </w:p>
    <w:p>
      <w:r>
        <w:t xml:space="preserve">Kaksi intialaista lääkäriä vapautettiin väliaikaisesti tehtävistään sen jälkeen, kun julki oli tullut video, jossa he riitelivät seisoessaan raskaana olevan potilaan yläpuolella leikkauksen aikana, kertoo heidän sairaalansa.</w:t>
      </w:r>
    </w:p>
    <w:p>
      <w:r>
        <w:rPr>
          <w:b/>
          <w:u w:val="single"/>
        </w:rPr>
        <w:t xml:space="preserve">Asiakirjan numero 27489</w:t>
      </w:r>
    </w:p>
    <w:p>
      <w:r>
        <w:t xml:space="preserve">JJB Sportsin osakkeet romahtavat 20 prosenttia pankkilainavaroituksen jälkeen</w:t>
      </w:r>
    </w:p>
    <w:p>
      <w:r>
        <w:t xml:space="preserve">Sen mukaan kaupankäynti on edelleen "erittäin haastavaa" ja huonon sään vuoksi se todennäköisesti heikkenee. Konserni sanoi käyvänsä "rakentavia keskusteluja" Bank of Scotlandin kanssa liiketoiminnan tulevasta rahoituksesta. JJB on kamppaillut heikon myynnin kanssa laskusuhdanteen aikana. Se joutui nostamaan 100 miljoonaa puntaa merkintäoikeusannilla viime vuoden lokakuussa. Heikko myynti "Yhtiö uskoo, että vaikeiden kaupankäyntiolosuhteiden jatkuessa on todennäköistä, että se rikkoo tiettyjä Bank of Scotlandin myöntämän 25 miljoonan punnan revolving-järjestelyn ehtoja, kun ne seuraavan kerran testataan tammikuun 2011 lopussa", JJB sanoi. Konsernin tiedottaja kertoi BBC:lle, että JJB todennäköisesti alittaa pankin lainoja myöntäessään asettaman rahoitussuojan tason. Hänen mukaansa ilmoitus ei tarkoita, että vähittäismyyjä jättäisi todennäköisesti maksamatta lainan lyhennyksiä. Viime kuussa JJB ilmoitti myynnin kasvusta, joka oli "odotettua heikompi", ja sanoi, että koko vuoden tulos riippui suuresti joulu- ja uudenvuodenkaupasta. Torstaina konserni totesi, että "kaupankäyntiolosuhteet ovat pysyneet erittäin haastavina ja samankaltainen myynti on jäänyt odotuksia alhaisemmaksi". "Yhtiö uskoo, että nykyiset epäsuotuisat sääolosuhteet pahentavat tilannetta entisestään." Aiheeseen liittyvät Internet-linkit JJB Sports</w:t>
      </w:r>
    </w:p>
    <w:p>
      <w:r>
        <w:rPr>
          <w:b/>
        </w:rPr>
        <w:t xml:space="preserve">Yhteenveto</w:t>
      </w:r>
    </w:p>
    <w:p>
      <w:r>
        <w:t xml:space="preserve">JJB Sportsin osakkeet ovat romahtaneet 18 prosenttia sen jälkeen, kun vaikeuksissa oleva vähittäiskauppias varoitti, että se todennäköisesti rikkoo pankin kanssa tehtyjen lainasopimusten ehtoja sen jälkeen, kun myynti oli viime viikkoina ollut odotettua huonompaa.</w:t>
      </w:r>
    </w:p>
    <w:p>
      <w:r>
        <w:rPr>
          <w:b/>
          <w:u w:val="single"/>
        </w:rPr>
        <w:t xml:space="preserve">Asiakirjan numero 27490</w:t>
      </w:r>
    </w:p>
    <w:p>
      <w:r>
        <w:t xml:space="preserve">Rio de Janeiro: Poliisi protestoi Brasilian väkivaltaisuuksien lisääntyessä</w:t>
      </w:r>
    </w:p>
    <w:p>
      <w:r>
        <w:t xml:space="preserve">He sanoivat, että poliiseilla ei ole riittävästi resursseja taistelussa kaupungin rikollisjärjestöjä vastaan. Sadat kokoontuivat Copacabanan rantakadulle vaatimaan viranomaisilta ja väestöltä lisää tukea. Rion osavaltiossa on tänä vuonna tapettu 91 poliisia. Se on enemmän kuin koko vuonna 2016 rekisteröityjen kuolemantapausten kokonaismäärä. "Olen epätoivoinen, koska tiedän, että mieheni voi olla seuraava", Rogeria Quaresma sanoi Rion marssilla. "Näemme perheiden tuhoutuvan joka päivä. Enkä hyväksy sitä, että minusta tulee seuraava leski", hän sanoi O Globo -sanomalehdelle. Viimeisimmässä tapauksessa ylikonstaapeli Hudson Araujo tapettiin Vidigalin favelassa varhain sunnuntaiaamuna. Brasilian hallitus ilmoitti viime viikolla lähettävänsä paikallisen poliisin tueksi 1 000 liittovaltion agenttia lisää. "Hirvittäviä rikoksia" Väkivaltaisuudet ovat lisääntyneet Brasiliassa - ja erityisesti Rio de Janeirossa - olympialaisten ja paralympialaisten päätyttyä lähes vuosi sitten. Brasilia elää parhaillaan historiansa pahinta taantumaa. Monien osavaltioiden, myös Rion, talous on romahtanut, eikä Brasilian vakavaan poliittiseen kriisiin ole näköpiirissä ratkaisua. Poliisien perheet sanovat, että heidän läheisensä maksavat kovan hinnan siitä, että he yrittävät torjua rikollisuutta ilman tarvittavia resursseja ja välineitä. Poliisit ovat taistelleet rikoslain muutosten puolesta, jotta poliisien murhia kohdeltaisiin hirvittävinä rikoksina. He valittavat, että rehellisten poliisien kovaa työtä ei käsitellä tiedotusvälineissä samalla tavalla kuin väitettyjä ihmisoikeusloukkauksia turvallisuusoperaatioissa. Helmikuussa julkaistussa raportissaan Amnesty International totesi olevansa huolissaan poliisioperaatioissa kuolleiden määrän kasvusta Brasiliassa. Pelkästään Rion osavaltiossa poliisi surmasi yli 800 ihmistä vuonna 2016.</w:t>
      </w:r>
    </w:p>
    <w:p>
      <w:r>
        <w:rPr>
          <w:b/>
        </w:rPr>
        <w:t xml:space="preserve">Yhteenveto</w:t>
      </w:r>
    </w:p>
    <w:p>
      <w:r>
        <w:t xml:space="preserve">Brasilian kasvavaan väkivaltaisuuteen joutuneiden poliisien omaiset ovat osoittaneet mieltään Rio de Janeirossa tunteja sen jälkeen, kun poliisi oli kuollut läheisessä hökkelikylässä suoritetun operaation aikana.</w:t>
      </w:r>
    </w:p>
    <w:p>
      <w:r>
        <w:rPr>
          <w:b/>
          <w:u w:val="single"/>
        </w:rPr>
        <w:t xml:space="preserve">Asiakirjan numero 27491</w:t>
      </w:r>
    </w:p>
    <w:p>
      <w:r>
        <w:t xml:space="preserve">Frampton Marshissa kävijät parveilevat nähdäkseen rantakyyhkyn.</w:t>
      </w:r>
    </w:p>
    <w:p>
      <w:r>
        <w:t xml:space="preserve">RSPB:n Frampton Marshin alueelle Bostonin lähelle laskeutui aiemmin tällä viikolla rantakoskelo. Tämä kahlaajalintu tavataan yleensä Yhdysvaltain itärannikon rannikolla, ja se on vasta toinen koskaan piirikunnassa nähty yksilö. RSPB:n mukaan on todennäköistä, että lintu oli eksynyt vuosittaisella muuttomatkallaan. Suojelualueelle on saapunut päivittäin noin 200-300 kävijää. RSPB:n virkamiehet varoittivat tviitissä autoilijoita ajamaan varovasti läheisen kylän läpi sen jälkeen, kun he olivat kuulleet raportteja autoista, jotka olivat ajaneet ylinopeutta suojelualueelle. Apulaisvartija Anthony Bentley sanoi, että lintu lensi Atlantin yli eksyttyään vuotuisella muuttomatkallaan. Lisää tästä ja muista Lincolnshiren tarinoista "Sen ei todellakaan pitäisi olla täällä", hän sanoi. "Sen pitäisi olla matkalla Etelä-Amerikkaan liikkeellä." Lintuharrastaja Michael Tarrant kuvaili vierailijaa "jännittäväksi". "Tämä on ensimmäinen kerta, kun olen nähnyt sellaisen elämässäni", hän sanoi. "Olen nyt yli 70-vuotias, joten odotusta on odotettu kauan."</w:t>
      </w:r>
    </w:p>
    <w:p>
      <w:r>
        <w:rPr>
          <w:b/>
        </w:rPr>
        <w:t xml:space="preserve">Yhteenveto</w:t>
      </w:r>
    </w:p>
    <w:p>
      <w:r>
        <w:t xml:space="preserve">Sadat kävijät ovat kerääntyneet luonnonsuojelualueelle nähdäkseen vilauksen harvinaisesta linnusta, jonka uskotaan päätyneen Lincolnshireen eksyttyään.</w:t>
      </w:r>
    </w:p>
    <w:p>
      <w:r>
        <w:rPr>
          <w:b/>
          <w:u w:val="single"/>
        </w:rPr>
        <w:t xml:space="preserve">Asiakirjan numero 27492</w:t>
      </w:r>
    </w:p>
    <w:p>
      <w:r>
        <w:t xml:space="preserve">Halvaantuneet potilaat käyttävät ajatuksia robottikäden ohjaamiseen</w:t>
      </w:r>
    </w:p>
    <w:p>
      <w:r>
        <w:t xml:space="preserve">Fergus WalshLääketieteellinen kirjeenvaihtaja Se oli ensimmäinen kerta lähes 15 vuotta sitten saamansa aivohalvauksen jälkeen, kun hän oli tarjoillut itselleen juotavaa. Hän on yksi kahdesta potilaasta, jotka osallistuivat hermoliitäntäjärjestelmän kokeiluun. Aivoihin kiinnitetään anturi, jossa on 96 pienen elektrodin verkko, joka poimii motorisen aivokuoren hermotoiminnan ja lähettää sen tietokoneelle, joka muuntaa sen käskyiksi. Kuvamateriaali on poikkeuksellista, koska siitä näkee, että potilas ohjaa robottikättä ajatuksen voimalla. Se näyttäisi avaavan uusien mahdollisuuksien maailman - sillan ihmisten ja koneiden välille. Olen kirjoittanut tutkimuksesta Natureen raportin, jonka voit lukea täältä. "Tie, joka kannattaa kulkea" Tajusin pian, että olin käsitellyt tätä tutkimusta jo aiemmin, vuonna 2006. Se koski toista halvaantunutta potilasta, Matt Naglea. Hänelle oli istutettu aivoihinsa sama pieni anturi, ja hän pystyi käyttämään sitä ohjaamaan kursoria tietokoneen näytöllä, sytyttämään ja sammuttamaan valoja ja vaihtamaan kanavaa televisiossa. Tämä uusin tutkimus vie hankkeen uudelle tasolle. Tutkijat myöntävät, että tämä tekniikka on vielä hyvin kokeellista ja kaukana siitä, että siitä olisi käytännön hyötyä. Se tarjoaa kuitenkin todellista toivoa potilaille, joilla on lukkiutuneisuusoireyhtymä ja joiden aktiiviset aivot ovat jumissa halvaantuneessa kehossa. Järjestelmän avulla voitaisiin kehittää tehokas keino, jolla he voisivat kommunikoida tietokoneen avulla. Sitä voitaisiin käyttää myös auttamaan heitä pyörätuolin hallinnassa. Mitä tulee siihen, että aivot ohjaavat amputoitujen proteeseja tai että halvaantuneiden potilaiden aivot yhdistetään uudelleen raajoihinsa ja mahdollistetaan niiden toiminta - ne ovat molemmat vielä kaukana. Mutta se ei tee tutkimuksesta yhtään vähemmän merkittävää. Se voi olla pieni askel pitkällä tiellä, mutta se on varmasti kulkemisen arvoinen tie.</w:t>
      </w:r>
    </w:p>
    <w:p>
      <w:r>
        <w:rPr>
          <w:b/>
        </w:rPr>
        <w:t xml:space="preserve">Yhteenveto</w:t>
      </w:r>
    </w:p>
    <w:p>
      <w:r>
        <w:t xml:space="preserve">Tiedätkö sen tunteen, kun katsot jotain ja leukasi loksahtaa? Näin kävi, kun näin kuvamateriaalia, jossa Cathy Hutchinson käyttää robottikättä nostaakseen kahvipullon suuhunsa.</w:t>
      </w:r>
    </w:p>
    <w:p>
      <w:r>
        <w:rPr>
          <w:b/>
          <w:u w:val="single"/>
        </w:rPr>
        <w:t xml:space="preserve">Asiakirjan numero 27493</w:t>
      </w:r>
    </w:p>
    <w:p>
      <w:r>
        <w:t xml:space="preserve">Naapurit "auttoivat pysäyttämään" pankkiautomaatin ryöstöyrityksen</w:t>
      </w:r>
    </w:p>
    <w:p>
      <w:r>
        <w:t xml:space="preserve">Se tapahtui Spar-myymälässä Old Mountfieldissä, lähellä Killyclogheria, noin klo 04:00 GMT sunnuntaina. Sisäänrakennettua pankkiautomaattia yritettiin irrottaa kaivinkoneella. Kieran McGinn kertoi BBC News NI:lle, että "hyvät ja uskolliset naapurimme pelastivat päivän huutamalla konetta ajaville ihmisille". Poliisi sanoo uskovansa, että ajoneuvo, joka sytytettiin tuleen tapauksen jälkeen, oli varastettu läheiseltä rakennustyömaalta. McGinn kertoi saaneensa sunnuntaina noin kello 04.00 GMT puhelun ystävältään, joka kertoi nähneensä "kaivinkoneen jyskyttävän pankkiautomaatin kylkeä". "Naapurit kuulivat melua ja menivät ulos ja huusivat ihmisille, jotka olivat mukana", hän sanoi. "He suuntasivat pois eivätkä saaneet mitään selville. "Olen ymmälläni, koska tämä on hyvin rakennettu alue, ja pankkiautomaatti on elintärkeä yhteisöllemme, koska olemme kahden kilometrin päässä Omaghista. "Nyt meillä ei ole pankkiautomaattia." Riippumaton valtuutettu Josephine Deehan tuomitsi hyökkäyksen. "Yhteisö on järkyttynyt", hän sanoi. "Tämä myymälä on keskeinen paikka yhteisölle, ja se on myös pankkiyhteys yhteisöllemme. "Onneksi naapurit toimivat nopeasti, vahinko olisi voinut olla paljon pahempi." Poliisi on pyytänyt tietoja tummasta Volkswagen Passatista, joka ajoi kohti Cookstownia.</w:t>
      </w:r>
    </w:p>
    <w:p>
      <w:r>
        <w:rPr>
          <w:b/>
        </w:rPr>
        <w:t xml:space="preserve">Yhteenveto</w:t>
      </w:r>
    </w:p>
    <w:p>
      <w:r>
        <w:t xml:space="preserve">Tyronen kreivikunnassa sijaitsevan kaupan omistaja, joka joutui varkaiden kohteeksi, kun he yrittivät ryöstää käteisautomaatin, on kiitellyt naapureiden ponnistuksia.</w:t>
      </w:r>
    </w:p>
    <w:p>
      <w:r>
        <w:rPr>
          <w:b/>
          <w:u w:val="single"/>
        </w:rPr>
        <w:t xml:space="preserve">Asiakirjan numero 27494</w:t>
      </w:r>
    </w:p>
    <w:p>
      <w:r>
        <w:t xml:space="preserve">Muuttohaukka muni Wrexhamin poliisiasemalle</w:t>
      </w:r>
    </w:p>
    <w:p>
      <w:r>
        <w:t xml:space="preserve">Neljättä vuotta peräkkäin Royal Society for the Protection of Bird (RSPB Cymru) henkilökunta ja vapaaehtoiset tarkkailevat pesää, jolloin vierailijat pääsevät katsomaan lintuja läheltä. Viime vuonna pari munasi viisi munaa, joista kolme kuoriutui ja lensi. Muuttohaukka on Ison-Britannian suurin pesivä haukka, jonka siipiväli on 95-110 cm (37-43 tuumaa). Viimeisintä munaa haudotaan noin 30 päivän ajan, ja sen on määrä kuoriutua huhtikuun lopussa. "Muuttohaukat ovat täällä ympäri kaupungin keskustaa ympäri vuoden, ja ne palasivat perinteiselle pesäpaikalleen kuun alussa", sanoi Julie Rogers RSPB Cymru -järjestöstä. "Viime vuonna pari munasi viisi munaa, joista kolme kuoriutui ja lensi - toivomme, että perhe onnistuu yhtä hyvin myös tänä vuonna", hän lisäsi.</w:t>
      </w:r>
    </w:p>
    <w:p>
      <w:r>
        <w:rPr>
          <w:b/>
        </w:rPr>
        <w:t xml:space="preserve">Yhteenveto</w:t>
      </w:r>
    </w:p>
    <w:p>
      <w:r>
        <w:t xml:space="preserve">Kaukoputket ja kiikarit ovat valmiina Wrexhamissa seuraamaan kaupungin poliisiasemalle munittua muuttolintumunaa.</w:t>
      </w:r>
    </w:p>
    <w:p>
      <w:r>
        <w:rPr>
          <w:b/>
          <w:u w:val="single"/>
        </w:rPr>
        <w:t xml:space="preserve">Asiakirjan numero 27495</w:t>
      </w:r>
    </w:p>
    <w:p>
      <w:r>
        <w:t xml:space="preserve">Jedburghin koulujen uudistaminen hyväksytään</w:t>
      </w:r>
    </w:p>
    <w:p>
      <w:r>
        <w:t xml:space="preserve">Jedburghin hanke oli yksi neljästä hankkeesta, jotka saivat 28 miljoonaa puntaa Tulevaisuuden koulut -ohjelman uusimmasta vaiheesta. Siinä Parkside Primary puretaan ja yhdistetään Howdenburn Primaryn ja Jedburgh Grammarin kanssa 2-18-vuotiaille lapsille tarkoitettuun kampukseen. Hartrigge Parkissa sijaitseva uusi koulu voitaisiin avata vuoteen 2020 mennessä. Scottish Borders Council on luvannut, että koulukampuksesta tulee huipputekninen, ja julkinen kuuleminen on antanut suunnitelmalle vahvan tuen. Paikallisviranomaiset ovat sopineet, että kaupungin nykyinen koulu suljetaan, kun uusi kampus on valmis ja oppilaat ovat uudessa koulussa. Ancrumin ala-asteen oppilaat, jotka tällä hetkellä siirtyvät Parksideen kuudennelle ja seitsemännelle luokalle, saavat tulevaisuudessa peruskoulunsa päätökseen Jedburghin kampuksella.</w:t>
      </w:r>
    </w:p>
    <w:p>
      <w:r>
        <w:rPr>
          <w:b/>
        </w:rPr>
        <w:t xml:space="preserve">Yhteenveto</w:t>
      </w:r>
    </w:p>
    <w:p>
      <w:r>
        <w:t xml:space="preserve">Valtuutetut ovat hyväksyneet suunnitelmat yhdistää kaksi ala- ja yläkoulua yhdelle kampukselle Scottish Bordersissa.</w:t>
      </w:r>
    </w:p>
    <w:p>
      <w:r>
        <w:rPr>
          <w:b/>
          <w:u w:val="single"/>
        </w:rPr>
        <w:t xml:space="preserve">Asiakirjan numero 27496</w:t>
      </w:r>
    </w:p>
    <w:p>
      <w:r>
        <w:t xml:space="preserve">Guernseyn kotitalouksien kierrätys lisääntyy 10 prosenttia</w:t>
      </w:r>
    </w:p>
    <w:p>
      <w:r>
        <w:t xml:space="preserve">Vuoden aikana kierrätettiin yhteensä 12 122 tonnia, kun vuonna 2009 vastaava määrä oli 8 774 tonnia. Tuotetun kotitalousjätteen määrä, joka sisältää myös kierrätyksen, kasvoi kuitenkin 2 000 tonnilla 26 450 tonniin. Tämä merkitsi sitä, että Mont Cuetin kaatopaikalle, jonka käyttöikää on pidennetty vuoteen 2022 asti, vietiin 1 500 tonnia vähemmän jätettä. Myös kaupallinen kierrätys kasvoi, sillä kierrätysaste oli 41 prosenttia, kun se vuonna 2009 oli 39 prosenttia. Myös Longue Houguen jätteiden kierrätyslaitoksessa käsiteltyjen kuivien kierrätysmateriaalien ja materiaalien määrä kasvoi 1 000 tonnia enemmän kuin vuonna 2009. Julkisten palvelujen apulaisministeri Scott Ogier sanoi: "Paperia lukuun ottamatta kierrätys on yli kaksinkertaistunut vuodesta 2007 ja yli kuusinkertaistunut vuodesta 2000. "Saavutimme 50 prosentin kierrätystavoitteemme vuoden 2010 kolmannella neljänneksellä, ja olemme hyvässä vauhdissa säilyttämässä tai kasvattamassa kierrätysmääräämme. "Saarelaiset tekevät loistavaa työtä. Kannustamme ihmisiä jatkamaan hyvää työtä ja jatkamaan kierrättämistä niin paljon kuin mahdollista ja ottamaan käyttöön uusia materiaaleja mahdollisuuksien mukaan."</w:t>
      </w:r>
    </w:p>
    <w:p>
      <w:r>
        <w:rPr>
          <w:b/>
        </w:rPr>
        <w:t xml:space="preserve">Yhteenveto</w:t>
      </w:r>
    </w:p>
    <w:p>
      <w:r>
        <w:t xml:space="preserve">Kotitalouksien kierrätys Guernseyssä kasvoi lähes 10 prosenttia ja oli keskimäärin 45,8 prosenttia vuonna 2010, ilmoitti julkisten palvelujen osasto.</w:t>
      </w:r>
    </w:p>
    <w:p>
      <w:r>
        <w:rPr>
          <w:b/>
          <w:u w:val="single"/>
        </w:rPr>
        <w:t xml:space="preserve">Asiakirjan numero 27497</w:t>
      </w:r>
    </w:p>
    <w:p>
      <w:r>
        <w:t xml:space="preserve">Manxin talvitarkastukset paljastavat, että yli puolet ajoneuvoista on viallisia.</w:t>
      </w:r>
    </w:p>
    <w:p>
      <w:r>
        <w:t xml:space="preserve">Sisäministeri Bill Malarkey kertoi House of Keysille, että kolmen istunnon aikana pysäytetyistä 107 kuljettajasta 58:lle annettiin Vehicle Defect Rectification Scheme (VDRS) -ilmoitus. Hänen mukaansa yksi ajoneuvo oli takavarikoitu. Vuonna 2018 pysäytetyistä 220 ajoneuvosta 122 oli viallisia, mikä on poliisin mukaan "naurettavan suuri" määrä. Vuosittaiset tienvarsitarkastukset, jotka jatkuvat läpi talvikuukausien, suorittaa poliisi yhdessä infrastruktuuriministeriön kanssa. Avainhuoneessa Ralph Peake MHK sanoi, että kampanja on "hyvä tapa lisätä tietoisuutta turvallisemmista ajoneuvoista" talvella, mutta lisäsi, että hallituksen on "otettava ennakoivampi asenne" kaikkina aikoina. Malarkey sanoi, että jatkotoimet riippuvat kampanjan lopullisista tuloksista. VDRS-ilmoitusten ansiosta kuljettajat voivat korjata pienet viat seitsemän päivän kuluessa ilman jatkotoimia. Yksityisomistuksessa oleville Manxin saarella rekisteröidyille, yli kolme vuotta vanhoille ajoneuvoille ei tehdä vuosittaista katsastusta, kuten Yhdistyneessä kuningaskunnassa MOT-testissä. Saareen tuoduille yli kolme vuotta vanhoille ajoneuvoille tehdään kuitenkin kertaluonteinen katsastus Manxin ajoneuvojen katsastuskeskuksessa.</w:t>
      </w:r>
    </w:p>
    <w:p>
      <w:r>
        <w:rPr>
          <w:b/>
        </w:rPr>
        <w:t xml:space="preserve">Yhteenveto</w:t>
      </w:r>
    </w:p>
    <w:p>
      <w:r>
        <w:t xml:space="preserve">Hallituksen ministerin mukaan yli puolessa ajoneuvoista, jotka Manxin poliisi pysäytti talvitarkastuskampanjan aikana, oli ainakin yksi vika.</w:t>
      </w:r>
    </w:p>
    <w:p>
      <w:r>
        <w:rPr>
          <w:b/>
          <w:u w:val="single"/>
        </w:rPr>
        <w:t xml:space="preserve">Asiakirjan numero 27498</w:t>
      </w:r>
    </w:p>
    <w:p>
      <w:r>
        <w:t xml:space="preserve">Britannia huolissaan Lankan väkivaltaisuuksista</w:t>
      </w:r>
    </w:p>
    <w:p>
      <w:r>
        <w:t xml:space="preserve">Britannian ulko- ja kansainyhteisöasioiden valtiosihteeri Kim Howells, joka saapui Colomboon tiistaina, tapaa hallituksen virkamiehiä ja kansalaisyhteiskunnan edustajia. Ministerin on määrä toistaa Yhdistyneen kuningaskunnan vahva tuki Sri Lankan etnisen konfliktin ratkaisemiselle neuvotteluteitse, todetaan Britannian Colombon korkeimman edustuston antamassa lausunnossa. "Toivon, että vierailuni perustuu Britannian pääministerin ja presidentti Rajapaksen tapaamiseen ja kunnianarvoisen parlamentin jäsenen Paul Murphyn äskettäiseen Sri Lankan vierailuun", Howellsia siteerattiin lausunnossa. Sri Lankan presidentti Rajapaksa teki yllätysvierailun Yhdistyneeseen kuningaskuntaan, jossa hän tapasi pääministeri Blairin viime vuoden elokuussa. Johtajat keskustelivat Sri Lankan rauhanprosessista ja siihen liittyvistä kysymyksistä, ilmoitettiin. "Olen erityisen kiinnostunut keskustelemaan siitä, mitä kansainvälinen yhteisö voi tehdä auttaakseen luomaan edellytykset rauhanneuvottelujen jatkamiselle", ministeri Howells sanoi ennen saapumistaan. Tohtori Howellsin on määrä matkustaa keskiviikkona Sri Lankan itäosiin.</w:t>
      </w:r>
    </w:p>
    <w:p>
      <w:r>
        <w:rPr>
          <w:b/>
        </w:rPr>
        <w:t xml:space="preserve">Yhteenveto</w:t>
      </w:r>
    </w:p>
    <w:p>
      <w:r>
        <w:t xml:space="preserve">Brittiläinen ministeri on Colombossa arvioimassa viimeaikaisten taistelujen vaikutuksia Sri Lankan siviiliväestöön.</w:t>
      </w:r>
    </w:p>
    <w:p>
      <w:r>
        <w:rPr>
          <w:b/>
          <w:u w:val="single"/>
        </w:rPr>
        <w:t xml:space="preserve">Asiakirjan numero 27499</w:t>
      </w:r>
    </w:p>
    <w:p>
      <w:r>
        <w:t xml:space="preserve">Gobi, SSP:n murhaajan epäilty pidätetty</w:t>
      </w:r>
    </w:p>
    <w:p>
      <w:r>
        <w:t xml:space="preserve">Jaffnan poliisi kertoi, että murhasta pääepäilty "Gobi" pidätettiin keskiviikkona, ja häntä kuulustellaan parhaillaan. Pidätyshetkellä poliisin kimppuun hyökkäsivät LTTE:n kaaderit, jotka piileskelivät eräässä talossa, poliisi kertoi. Poliisin etsivä Thillkeratne kuljetettiin vakavasti loukkaantuneena Colombon yleissairaalaan. Toista poliisia hoidetaan Palalin armeijan sairaalassa. Jaffnan poliisi Charles Wijewardena siepattiin ja tapettiin Jaffnassa, kun hän oli matkalla Inuviliin tutkimaan ampumavälikohtausta 4. elokuuta. SSP Wijewardena oli matkalla Jaffnan Inuviliin tutkimaan välikohtausta baarisalongissa, jossa yksi ampumavammoihin haavoittunut henkilö kuoli myöhemmin sairaalassa. Hyökkäys EPDP:n toimistoon Samaan aikaan keskiviikkona hyökättiin EPDP:n toimistoon Jaffnan kaupungissa. Poliisin mukaan yksi EPDP:n toimistossa ollut henkilö loukkaantui käsikranaatti-iskussa.</w:t>
      </w:r>
    </w:p>
    <w:p>
      <w:r>
        <w:rPr>
          <w:b/>
        </w:rPr>
        <w:t xml:space="preserve">Yhteenveto</w:t>
      </w:r>
    </w:p>
    <w:p>
      <w:r>
        <w:t xml:space="preserve">Jaffnan SSP:n Charles Wijewardenan murhasta epäilty pääepäilty on pidätetty.</w:t>
      </w:r>
    </w:p>
    <w:p>
      <w:r>
        <w:rPr>
          <w:b/>
          <w:u w:val="single"/>
        </w:rPr>
        <w:t xml:space="preserve">Asiakirjan numero 27500</w:t>
      </w:r>
    </w:p>
    <w:p>
      <w:r>
        <w:t xml:space="preserve">Muuttohaukat saavat Hampshiren poliisin pesälaatikon.</w:t>
      </w:r>
    </w:p>
    <w:p>
      <w:r>
        <w:t xml:space="preserve">Hampshiren lintutieteellinen yhdistys asensi Winchesterissä sijaitsevan rakennuksen kattoon noin pienen koirankopin kokoisen laatikon. Linnut ovat yrittäneet pesiä rakennuksessa noin kolmen vuoden ajan. Yhdistys toivoo, että uusi laatikko auttaa lintuja, jotka voivat saavuttaa jopa 321 kilometrin tuntinopeuden (200mph), saamaan onnistuneen pesinnän. Keith Betton, yhdistyksen piirikunnan lintutarkkailija, sanoi, että poliisin päämajan kaltaiset korkeat rakennukset toimivat linnuille "keinotekoisena kalliona". "Ne ovat tottuneet pesimään korkeiden kallioiden reunoilla, eikä Hampshiressä ole sellaisia, joten korkeat rakennukset palvelevat samaa tarkoitusta", hän sanoi. "Päätimme asentaa laatikon tänne, koska täällä ei ole reunoja tai katettuja alueita, joiden alla haukat voisivat pesiä. "Laatikko suojaa niitä märältä säältä ja antaa niille paremmat mahdollisuudet pesinnän onnistumiseen." RSPB ja Sussexin lintutieteellinen yhdistys asensivat samanlaisen laatikon muuttohaukoille Chichesterin katedraaliin Länsi-Sussexissa vuonna 2001.</w:t>
      </w:r>
    </w:p>
    <w:p>
      <w:r>
        <w:rPr>
          <w:b/>
        </w:rPr>
        <w:t xml:space="preserve">Yhteenveto</w:t>
      </w:r>
    </w:p>
    <w:p>
      <w:r>
        <w:t xml:space="preserve">Hampshiren poliisin päämajaan on asennettu pesälaatikko muuttohaukkaparille.</w:t>
      </w:r>
    </w:p>
    <w:p>
      <w:r>
        <w:rPr>
          <w:b/>
          <w:u w:val="single"/>
        </w:rPr>
        <w:t xml:space="preserve">Asiakirjan numero 27501</w:t>
      </w:r>
    </w:p>
    <w:p>
      <w:r>
        <w:t xml:space="preserve">Bathin kuninkaallisen kivennäisvesisairaalan saneeraussuunnitelmia tarkistettu</w:t>
      </w:r>
    </w:p>
    <w:p>
      <w:r>
        <w:t xml:space="preserve">Bathin Royal Mineral Water Hospital myytiin vuonna 2017, ja sen omistaja Fragrance Group haluaa tehdä siitä 167-paikkaisen hotellin. Se oli alun perin ehdottanut 190 makuuhuonetta ja nelikerroksista laajennusta. Vastalauseissa mainittiin puiden häviäminen, liikenteen lisääntyminen ja vaikutukset, joita suojelukohteena olevan rakennuksen saneeraaminen aiheuttaa. "Haitallinen vaikutus" Bath Preservation Trust -järjestö totesi, että vaikka se oli tyytyväinen siihen, että rakennuksen käyttö jatkuu, se vastusti ehdotettua laajennusta ja ulkoisia muutoksia, jotka "vaikuttaisivat haitallisesti useisiin kulttuuriperintökohteisiin, II*-luokan rakennukseen, suojelualueeseen ja maailmanperintökohteeseen". Historic England oli huolissaan siitä, että rakennushanke "vahingoittaisi II*-luokan sairaalan kulttuuriperinnöllistä merkitystä". Sairaala, joka tunnetaan paikallisesti nimellä "The Min", perustettiin 1700-luvulla Bathin köyhien yleissairaalaksi. Paikallisen demokratian raportointipalvelun mukaan suunnitelmia on tarkistettu palautteen perusteella. Fragrance Groupin edustaja sanoi: "Uskomme, että ehdotuksemme tarjoavat jännittävän ja laadukkaan kehityksen, joka suojelee, juhlistaa ja parantaa tämän tärkeän II*-luokan kulttuuriperintökohteen merkitystä, joka on niin keskeinen Bathin historian ja sen Unescon maailmanperintökohteen aseman kannalta." Bathin ja North East Somersetin kaavoittajat tarkastelevat nyt tarkistettuja suunnitelmia.</w:t>
      </w:r>
    </w:p>
    <w:p>
      <w:r>
        <w:rPr>
          <w:b/>
        </w:rPr>
        <w:t xml:space="preserve">Yhteenveto</w:t>
      </w:r>
    </w:p>
    <w:p>
      <w:r>
        <w:t xml:space="preserve">Suunnitelmia, jotka koskevat II*-luokituksen saaneen entisen sairaalarakennuksen muuttamista "lifestyle-hotelliksi", on tarkistettu lähes sadan vastalauseen jälkeen.</w:t>
      </w:r>
    </w:p>
    <w:p>
      <w:r>
        <w:rPr>
          <w:b/>
          <w:u w:val="single"/>
        </w:rPr>
        <w:t xml:space="preserve">Asiakirjan numero 27502</w:t>
      </w:r>
    </w:p>
    <w:p>
      <w:r>
        <w:t xml:space="preserve">Carlisle Central Plaza Hotel: Carlisle Carlisle: Purkutyöt lähes valmiit</w:t>
      </w:r>
    </w:p>
    <w:p>
      <w:r>
        <w:t xml:space="preserve">Osa kaupungin keskustasta on ollut suljettuna kuukausia, koska pelätään, että entinen II-luokan rakennus, Central Plaza, romahtaisi. Carlislen kaupunginvaltuusto on nyt kuitenkin ilmoittanut joillekin yrityksille, että ne voivat palata tiloihinsa ja hankkia jouluvarastoja. 1,3 miljoonan punnan purkuhanke alkoi marraskuussa, ja sen oli määrä kestää noin neljä kuukautta. Puskutraktorit otettiin käyttöön sen jälkeen, kun kävi ilmi, että suuri osa hotellin sisäisistä rakenteista oli hajonnut. Hotelli sulkeutui vuonna 2004, ja alue on Crown Estate -yhtiön hallussa, vaikka neuvosto on edelleen vastuussa siitä. Viranomaisen tiedottaja sanoi: "Purkutyöt ovat edenneet suunniteltua nopeammin, ja nyt on tehty suunnitelmia, joilla alue saadaan turvalliseksi, jotta viereiset yritykset pääsevät sinne. "Tescolle on ilmoitettu, että se voi päästää henkilökunnan myymäläänsä varastoimaan tavaroita uudelleen avaamista varten. "Suojamainokset poistetaan viereisistä kiinteistöistä. "Kun tämä on tehty, voimme ilmoittaa asiasta Cumbria County Councilille, joka on paikallinen tieliikenneviranomainen. Lääninhallitus voi sitten antaa neuvoja jalankulkijoiden kulkuväylistä. "Alue on edelleen turvallinen, ja siellä on ympärivuorokautinen vartiointi ja CCTV-valvonta luvattoman pääsyn estämiseksi. "Tuemme edelleen yrityksiä ja olemme perustaneet vaikeuksiin varautuvan rahaston niille, joita asia suoraan koskee."</w:t>
      </w:r>
    </w:p>
    <w:p>
      <w:r>
        <w:rPr>
          <w:b/>
        </w:rPr>
        <w:t xml:space="preserve">Yhteenveto</w:t>
      </w:r>
    </w:p>
    <w:p>
      <w:r>
        <w:t xml:space="preserve">Carlislen keskustassa sijaitsevan rapistuvan hotellin purkutyöt saataneen valmiiksi ennen aikataulua, kertoivat kaupunginjohtajat.</w:t>
      </w:r>
    </w:p>
    <w:p>
      <w:r>
        <w:rPr>
          <w:b/>
          <w:u w:val="single"/>
        </w:rPr>
        <w:t xml:space="preserve">Asiakirjan numero 27503</w:t>
      </w:r>
    </w:p>
    <w:p>
      <w:r>
        <w:t xml:space="preserve">Vue-elokuvateatteri hyväksytty Ipswich Buttermarketiin</w:t>
      </w:r>
    </w:p>
    <w:p>
      <w:r>
        <w:t xml:space="preserve">Vue-elokuvateatteri rakennetaan Buttermarketiin, TJ Hughesin aiemmin käyttämiin tyhjiin tiloihin ja osaan TK Maxxin nykyisin käyttämistä tiloista. Ipswichin kaupunginvaltuuston suunnittelukomitea hyväksyi hankkeen, johon kuuluu myös kuusi uutta ravintolaa ensimmäisessä kerroksessa. Työt aloitettaneen vuoden loppuun mennessä, ja elokuvateatteri voisi olla avoinna ensi syksynä, neuvosto kertoi. Ipswichissä on tällä hetkellä kaksi muuta elokuvateatteria: Cineworld Cardinal Parkissa ja Ipswich Film Theatre King Streetillä. Kaupungin keskustassa sijaitseva, tarkoitusta varten rakennettu entinen Odeon-rakennus on edelleen tyhjillään sen jälkeen, kun se suljettiin vuonna 2005.</w:t>
      </w:r>
    </w:p>
    <w:p>
      <w:r>
        <w:rPr>
          <w:b/>
        </w:rPr>
        <w:t xml:space="preserve">Yhteenveto</w:t>
      </w:r>
    </w:p>
    <w:p>
      <w:r>
        <w:t xml:space="preserve">Ipswichin ostoskeskukseen rakennetaan uusi yhdeksän valkokankaan elokuvateatteri.</w:t>
      </w:r>
    </w:p>
    <w:p>
      <w:r>
        <w:rPr>
          <w:b/>
          <w:u w:val="single"/>
        </w:rPr>
        <w:t xml:space="preserve">Asiakirjan numero 27504</w:t>
      </w:r>
    </w:p>
    <w:p>
      <w:r>
        <w:t xml:space="preserve">Astmainhalaattorit voisivat mennä kouluihin</w:t>
      </w:r>
    </w:p>
    <w:p>
      <w:r>
        <w:t xml:space="preserve">Siniset inhalaattori-inhalaattorit ovat reseptilääkkeitä, joten kouluissa ei saa säilyttää vararavintolääkkeitä. Neuvonpito niiden säilyttämisen sallimisesta ensiapupakkauksissa saattaa kuitenkin olla mahdollista ensi vuonna. Asthma UK:n mukaan 1,1 miljoonaa oppilasta on vaarassa nykyisten sääntöjen vuoksi. Turvata lapset Terveysministeriö vahvisti lokakuussa, että säännösten muuttamista koskeva julkinen kuuleminen käynnistetään, mutta aikataulu oli epäselvä. Nyt lääkkeitä ja terveydenhuollon tuotteita sääntelevä virasto (MHRA) sanoo, että kuulemisessa tarkastellaan myös ohjeiden antamista kouluille laitteiden käytöstä. Tory-edustaja Margot James sanoi: "Olen iloinen, että MHRA on nyt käynnistänyt kuulemisen tästä asiasta, ja kannustan kaikkia asiasta kiinnostuneita osapuolia vastaamaan. On erittäin tärkeää, että kouluissa on varainhalaattori hätätilanteita varten, ja muutos auttaa turvaamaan astmaa sairastavien lasten terveyden ja ehkäisemään tarpeettomia sairaalahoitojaksoja tai jopa vältettävissä olevia kuolemantapauksia". "Kuuleminen auttaa muokkaamaan kouluja koskevia säännöksiä ja ohjeita ja varmistamaan, että niillä on mahdollisimman suuri vaikutus." "Kuuleminen auttaa muokkaamaan kouluja koskevia säännöksiä ja ohjeita ja varmistamaan, että niillä on mahdollisimman suuri vaikutus." Hätäkäyttö Terveysministeriön tiedottaja sanoi, että kuulemisen lopullisista yksityiskohdista sovitaan parhaillaan ja että se julkaistaan "pian". Hän lisäsi: "Olemme tehneet tiivistä yhteistyötä Asthma UK:n kanssa kehittääksemme kouluille ohjeita, joiden avulla ne voivat halutessaan pitää astmainhalaattoria hätätapauksissa. "Haluamme varmistaa, että lapsia, joilla on vakavia terveysongelmia, tuetaan niiden hallinnassa kouluissa, ja kuulemme tästä muutoksesta julkisesti lähiaikoina." Kolme neljäsosaa astmasta johtuvista päivittäisistä lasten päivystyskäynneistä uskotaan voitavan välttää, jos sairautta hoidettaisiin paremmin koulussa tai kotona.</w:t>
      </w:r>
    </w:p>
    <w:p>
      <w:r>
        <w:rPr>
          <w:b/>
        </w:rPr>
        <w:t xml:space="preserve">Yhteenveto</w:t>
      </w:r>
    </w:p>
    <w:p>
      <w:r>
        <w:t xml:space="preserve">Kampanjoijien mukaan suunnitelmat, joiden mukaan kouluissa voitaisiin säilyttää ylimääräisiä astmainhalaattoreita, voisivat vähentää yli miljoonan oppilaan riskiä joutua kiireellisesti sairaalaan tai jopa kuolla.</w:t>
      </w:r>
    </w:p>
    <w:p>
      <w:r>
        <w:rPr>
          <w:b/>
          <w:u w:val="single"/>
        </w:rPr>
        <w:t xml:space="preserve">Asiakirjan numero 27505</w:t>
      </w:r>
    </w:p>
    <w:p>
      <w:r>
        <w:t xml:space="preserve">NHS leikkaukset protesti häiritsee Totnes liikenne</w:t>
      </w:r>
    </w:p>
    <w:p>
      <w:r>
        <w:t xml:space="preserve">Totnesissa, Devonissa, järjestetyn mielenosoituksen syynä oli kaksisataa sairaalapaikkaa ja neljän kunnallisen sairaalan menettäminen - ja uhka uusista leikkauksista. Save Our Hospital Services -kampanjoijat kuljettivat sairaalasänkyä ja kantoivat julisteita kaduilla lauantaina. Torbay and South Devon NHS Trustin mukaan sen "tavoitteena oli tarjota parasta mahdollista hoitoa paikallisille ihmisille". Johtajat harkitsevat, pitäisikö sulkea joitakin päivystys-, synnytys- ja aivohalvauspalveluja eri puolilla piirikuntaa sijaitsevista sairaaloista, jotta ne voitaisiin keskittää suurempiin toimipisteisiin, mikä joidenkin mielenosoittajien mukaan voisi olla "tuhoisa".</w:t>
      </w:r>
    </w:p>
    <w:p>
      <w:r>
        <w:rPr>
          <w:b/>
        </w:rPr>
        <w:t xml:space="preserve">Yhteenveto</w:t>
      </w:r>
    </w:p>
    <w:p>
      <w:r>
        <w:t xml:space="preserve">Sadat mielenosoittajat häiritsivät liikennettä ja jouluostoksia marssiessaan kaupungin keskustan läpi.</w:t>
      </w:r>
    </w:p>
    <w:p>
      <w:r>
        <w:rPr>
          <w:b/>
          <w:u w:val="single"/>
        </w:rPr>
        <w:t xml:space="preserve">Asiakirjan numero 27506</w:t>
      </w:r>
    </w:p>
    <w:p>
      <w:r>
        <w:t xml:space="preserve">BBC Radio Walesin kuuntelijat kuuntelevat pidempään, Rajar sanoo.</w:t>
      </w:r>
    </w:p>
    <w:p>
      <w:r>
        <w:t xml:space="preserve">Asema kasvatti kuuntelukertaa ja kuunteluosuutta vuoden 2011 kolmen viimeisen kuukauden aikana edelliseen neljännekseen verrattuna. Sen viikoittainen kuuntelijamäärä on nyt 468 000 kuuntelijaa, kun se oli lähes 480 000 kuuntelijaa lokakuussa 2011 päättyneiden kolmen kuukauden aikana. Radio Cymrulla on 134 000 kuuntelijaa viikoittain, mikä merkitsee 4 000 kuuntelijan laskua kyseisellä neljänneksellä. Luvut osoittavat, että 468 000 ihmistä kuuntelee viikoittain Radio Walesia, mikä vastaa 9,4 prosentin osuutta ja 11,1 tuntia kuulijaa kohden. BBC Radio Walesin tiedottaja sanoi: "Se, että nykyinen kuulijakuntamme kuuntelee pidempään, on erittäin rohkaisevaa. "Pyrimme tarjoamaan kiinnostavia ja merkityksellisiä ohjelmia, ja nyt haasteena on houkutella ja sitouttaa entistä enemmän kuuntelijoita." BBC Radio Cymru tavoittaa viikoittain 134 000 kuuntelijaa, mikä vastaa 2,5 prosentin osuutta, ja kuunteluaika on 10,6 tuntia kuulijaa kohden. Radio Cymrun edustaja sanoi: "BBC Radio Cymru on edelleen kuunnelluin asema sujuvasti walesia puhuvien keskuudessa. "Tulevaisuudessa tavoitteenamme on jatkaa tätä kehitystä tarjoamalla monenlaisia ohjelmia, jotka ovat relevantteja kuulijoille kaikkialla Walesissa."</w:t>
      </w:r>
    </w:p>
    <w:p>
      <w:r>
        <w:rPr>
          <w:b/>
        </w:rPr>
        <w:t xml:space="preserve">Yhteenveto</w:t>
      </w:r>
    </w:p>
    <w:p>
      <w:r>
        <w:t xml:space="preserve">BBC Radio Walesin kuuntelijat kuuntelevat asemaa pidempään, kertoo Rajar, joka vastaa radiokuuntelijamäärien mittaamisesta Yhdistyneessä kuningaskunnassa.</w:t>
      </w:r>
    </w:p>
    <w:p>
      <w:r>
        <w:rPr>
          <w:b/>
          <w:u w:val="single"/>
        </w:rPr>
        <w:t xml:space="preserve">Asiakirjan numero 27507</w:t>
      </w:r>
    </w:p>
    <w:p>
      <w:r>
        <w:t xml:space="preserve">Jedburghin viskitislaamon suunnitelmiin haetaan ajoituslisäystä</w:t>
      </w:r>
    </w:p>
    <w:p>
      <w:r>
        <w:t xml:space="preserve">Lupa 40 miljoonan punnan arvoisen rakennuskompleksin rakentamiseen entisen Jedforest-hotellin läheisyyteen Jedburghin lähellä päättyi tammikuussa. Rakennuttajat ovat nyt jättäneet Scottish Borders Councilille uuden hakemuksen, jossa luvataan jopa 70 kokopäiväistä työpaikkaa. Valtuutetuille laaditussa raportissa suositellaan, että he hyväksyvät suunnitelmat "merkittävänä taloudellisena investointina". Paikallisviranomainen tuki suunnitelmaa aiemmin joulukuussa 2016. Ehdotukset eivät ole muuttuneet, mutta ne vaativat uuden luvan, koska edellinen lupa on nyt rauennut. Ensimmäisessä vaiheessa rakennettaisiin pieni tislaamo, jossa kävijöille opetettaisiin "tislauksen valmistusta". Tämän jälkeen valmistuisi suurempi tislaamo, joka pystyisi tuottamaan miljoonia pulloja vuodessa.</w:t>
      </w:r>
    </w:p>
    <w:p>
      <w:r>
        <w:rPr>
          <w:b/>
        </w:rPr>
        <w:t xml:space="preserve">Yhteenveto</w:t>
      </w:r>
    </w:p>
    <w:p>
      <w:r>
        <w:t xml:space="preserve">Bordersin alueelle suunnitelluille kahdelle viskitislaamolle haetaan uutta suunnittelulupaa.</w:t>
      </w:r>
    </w:p>
    <w:p>
      <w:r>
        <w:rPr>
          <w:b/>
          <w:u w:val="single"/>
        </w:rPr>
        <w:t xml:space="preserve">Asiakirjan numero 27508</w:t>
      </w:r>
    </w:p>
    <w:p>
      <w:r>
        <w:t xml:space="preserve">Pidätyksiä rajat ylittävässä New IRA -operaatiossa</w:t>
      </w:r>
    </w:p>
    <w:p>
      <w:r>
        <w:t xml:space="preserve">Julian O'NeillBBC News NI:n sisäpoliittinen kirjeenvaihtaja PSNI on tehnyt useita pidätyksiä ja sanoo, että henkilöitä pidetään kuulusteltavana terrorismilain nojalla. Tasavallassa tehtiin etsintöjä Dublinissa, Corkissa, Laoisissa ja Kerryssä. New IRA:ta pidetään suurimpana toisinajattelevana tasavaltalaisryhmänä, ja se on ollut lukuisten poliiseja vastaan tehtyjen hyökkäysyritysten takana Toimittaja Lyra McKee ammuttiin New IRA:n asemiehen toimesta, kun hän oli tarkkailemassa mellakkaa Londonderryssä 18. huhtikuuta 2019.</w:t>
      </w:r>
    </w:p>
    <w:p>
      <w:r>
        <w:rPr>
          <w:b/>
        </w:rPr>
        <w:t xml:space="preserve">Yhteenveto</w:t>
      </w:r>
    </w:p>
    <w:p>
      <w:r>
        <w:t xml:space="preserve">Poliisi rajan molemmin puolin on osallistunut suureen operaatioon uutta IRA:ta vastaan.</w:t>
      </w:r>
    </w:p>
    <w:p>
      <w:r>
        <w:rPr>
          <w:b/>
          <w:u w:val="single"/>
        </w:rPr>
        <w:t xml:space="preserve">Asiakirjan numero 27509</w:t>
      </w:r>
    </w:p>
    <w:p>
      <w:r>
        <w:t xml:space="preserve">Äidille kerrottiin kokouksessa, että Thrift Farm voi sulkea tilat</w:t>
      </w:r>
    </w:p>
    <w:p>
      <w:r>
        <w:t xml:space="preserve">Tracie Bailey kertoi, että Whaddonissa, lähellä Milton Keynesiä sijaitsevan Thrift Farmin tulevaisuutta käsitelleessä kokouksessa hänelle kerrottiin, että yksi vaihtoehto olisi sulkea se. Hän sanoi, että se voisi "vaikuttaa niin monen haavoittuvassa asemassa olevan ihmisen elämään". Tilaa hallinnoiva Buckinghamshiren kreivikunnanvaltuusto ilmoitti, että sen tulevaisuutta koskeva raportti julkaistaan perjantaina. Vetoomus maatilan pelastamiseksi on saanut yli 3 600 allekirjoitusta. Kane McCague, 25, joka on autistinen ja jolla on oppimisvaikeuksia, on käynyt tilalla asiakkaana 10 vuotta. Hänen äitinsä, Bletchleystä kotoisin oleva neiti Bailey, joka toimii tilalla vapaaehtoistyöntekijänä, sanoi olevansa "pahoillaan ja pettynyt" uutisista, jotka voivat "vaikuttaa niin monen haavoittuvan ihmisen elämään". "Se on ollut elinehto perheellemme, se on tuonut Kanelle vakautta. Hän on oppinut tarjoilemaan, leipomaan, tiskaamaan ja täyttämään astianpesukonetta, ja se on tehnyt hänestä itsenäisemmän", hän sanoi. "Hän ei olisi koskaan ennen pystynyt tekemään näitä asioita." Buckinghamshiren kreivikunnan tiedottaja sanoi: "Voimme vahvistaa, että Thrift Farmin tulevaisuutta koskeva raportti on tarkoitus käsitellä neuvoston kabinetissa 4. helmikuuta, ja se julkaistaan verkkosivuillamme perjantaina 25. tammikuuta."</w:t>
      </w:r>
    </w:p>
    <w:p>
      <w:r>
        <w:rPr>
          <w:b/>
        </w:rPr>
        <w:t xml:space="preserve">Yhteenveto</w:t>
      </w:r>
    </w:p>
    <w:p>
      <w:r>
        <w:t xml:space="preserve">Maatila, joka auttaa oppimisvaikeuksista ja mielenterveysongelmista kärsiviä ihmisiä, saattaa lopettaa toimintansa, on kerrottu erään asiakkaan äidille.</w:t>
      </w:r>
    </w:p>
    <w:p>
      <w:r>
        <w:rPr>
          <w:b/>
          <w:u w:val="single"/>
        </w:rPr>
        <w:t xml:space="preserve">Asiakirjan numero 27510</w:t>
      </w:r>
    </w:p>
    <w:p>
      <w:r>
        <w:t xml:space="preserve">Mies pidätetty Lontoossa epäiltynä Liberian sotarikoksista</w:t>
      </w:r>
    </w:p>
    <w:p>
      <w:r>
        <w:t xml:space="preserve">45-vuotiasta miestä syytetään rikoksista, jotka liittyvät maan ensimmäiseen ja toiseen sisällissotaan vuosina 1989-2003, kertoi Met Police. Metin sotarikosryhmän virkamiehet pidättivät miehen torstaina noin kello 07.20 BST. Poliisi kertoi, että epäilty on edelleen pidätettynä, ja poliisit tutkivat osoitetta Kaakkois-Lontoossa. Scotland Yardin mukaan mies on pidätetty epäiltynä sotarikoksista vuoden 2001 kansainvälisen rikostuomioistuinlain 51 pykälän vastaisesti. Liberian kahden sisällissodan aikana vuosina 1989-1996 ja 1999-2003 kuoli noin 250 000 ihmistä. Maan entinen presidentti Charles Taylor vangittiin myöhemmin Yhdistyneessä kuningaskunnassa sotarikoksista naapurimaassa Sierra Leonessa.</w:t>
      </w:r>
    </w:p>
    <w:p>
      <w:r>
        <w:rPr>
          <w:b/>
        </w:rPr>
        <w:t xml:space="preserve">Yhteenveto</w:t>
      </w:r>
    </w:p>
    <w:p>
      <w:r>
        <w:t xml:space="preserve">Lontoossa on pidätetty mies, jota epäillään sotarikoksista Liberian sisällissodan aikana.</w:t>
      </w:r>
    </w:p>
    <w:p>
      <w:r>
        <w:rPr>
          <w:b/>
          <w:u w:val="single"/>
        </w:rPr>
        <w:t xml:space="preserve">Asiakirjan numero 27511</w:t>
      </w:r>
    </w:p>
    <w:p>
      <w:r>
        <w:t xml:space="preserve">Ulsterin sairaala pyytää anteeksi "kohtuuttomia odotuksia".</w:t>
      </w:r>
    </w:p>
    <w:p>
      <w:r>
        <w:t xml:space="preserve">South Eastern Trustin palvelujohtaja kertoi Nolan Show'ssa, että talvikausina on aina ylimääräistä kysyntää. Seamus McGoran sanoi kuitenkin, että City Hospitalin A&amp;E:n sulkemisen kaltaiset tekijät ovat aiheuttaneet lisäpaineita. Sairaalalle on avattu 40 lisävuodepaikkaa, mutta sairaala kamppailee edelleen vaikeuksista. McGoran paljasti, että vuodepaikkaa tarvitsevien potilaiden määrä oli kasvanut 15 prosenttia. Trustin mukaan Ulsterin sairaalan palveluihin kohdistui viime viikkoina "ennennäkemättömiä paineita". McGoran myönsi, että Ulsterissa on ollut hyvin vaikeaa. "Huonona talvena kasvu voi olla 4-5 prosenttia, mutta nyt kasvu on ollut 15 prosenttia viime vuoden vastaavaan aikaan verrattuna", hän sanoi. "Se tarkoittaa noin 80 vuodepaikkaa lisää palveluihimme. "Meidän on tehtävä joitakin hyvin epämiellyttäviä ja epätyydyttäviä päätöksiä, esimerkiksi potilaiden sijoittamisesta käytävävuoteisiin."</w:t>
      </w:r>
    </w:p>
    <w:p>
      <w:r>
        <w:rPr>
          <w:b/>
        </w:rPr>
        <w:t xml:space="preserve">Yhteenveto</w:t>
      </w:r>
    </w:p>
    <w:p>
      <w:r>
        <w:t xml:space="preserve">Ulsterin sairaalaa hallinnoiva trusti on pyytänyt anteeksi potilaiden "kohtuuttomia odotusaikoja" onnettomuus- ja päivystysosastollaan.</w:t>
      </w:r>
    </w:p>
    <w:p>
      <w:r>
        <w:rPr>
          <w:b/>
          <w:u w:val="single"/>
        </w:rPr>
        <w:t xml:space="preserve">Asiakirjan numero 27512</w:t>
      </w:r>
    </w:p>
    <w:p>
      <w:r>
        <w:t xml:space="preserve">Lukukausiloma isä sanoo High Court valitus on "hölynpölyä</w:t>
      </w:r>
    </w:p>
    <w:p>
      <w:r>
        <w:t xml:space="preserve">Wightin saarelta kotoisin oleva Jonathan Platt väitti, että laissa edellytetään vain, että oppilaat osallistuvat koulunkäyntiin "säännöllisesti". Isle of Wightin neuvosto on nyt hakenut korkeimmalta oikeudelta selkeää määritelmää "säännölliselle läsnäololle". Platt sanoi odottavansa innolla, että asia käsitellään siellä. Hänen kuusivuotiaan tyttärensä peruskoulu kieltäytyi hänen pyynnöstään viedä hänet perhelomalle Floridaan huhtikuussa. Neuvosto vei hänet oikeuteen, kun hän kieltäytyi maksamasta 120 punnan sakkoa. Hän voitti asian viime kuussa kerrottuaan tuomareille, että opetuslain 444 §:ssä ei rajoiteta lomia lukukauden aikana, jos oppilaat käyvät koulua säännöllisesti. Neuvosto sanoi olevansa "loukkaantunut" tuomioistuimen päätöksestä, jonka mukaan Plattin ei näin ollen tarvinnut vastata asiassa. Se on pyytänyt korkeimmalta oikeudelta lausuntoa siitä, onko "lapsen luvaton poissaolo seitsemän peräkkäisen koulupäivän ajan lomalla... yhtä kuin se, että lapsi ei käy koulua säännöllisesti". Se väitti, että tuomioistuin oli laskenut väärin Plattin tyttären 90,3 prosentin koulunkäyntiasteen sen jälkeen, kun hän oli palannut lomalta. Paikallisviranomaiset sanoivat myös, että koulun lomapyyntölomake, jossa tyydyttävän koulunkäynnin määräksi ilmoitettiin 90-95 prosenttia, oli "vanhentunut versio". Herra Platt sanoi: "Olen vakuuttunut siitä, että tämä järjetön tapa sakottaa vanhempia, jotka vievät lapset lomalle lukukauden aikana, mutta joiden läsnäolot ovat muutoin täydellisiä, loppuu tuon tuomion myötä", sanoi Platt.</w:t>
      </w:r>
    </w:p>
    <w:p>
      <w:r>
        <w:rPr>
          <w:b/>
        </w:rPr>
        <w:t xml:space="preserve">Yhteenveto</w:t>
      </w:r>
    </w:p>
    <w:p>
      <w:r>
        <w:t xml:space="preserve">Isä, joka kiisti onnistuneesti sakon, jonka hän sai, koska oli vienyt nuoren tyttärensä koululomalle, on kuvannut paikallisneuvoston päätöstä hakea muutosta korkeimpaan oikeuteen "hölynpölyksi".</w:t>
      </w:r>
    </w:p>
    <w:p>
      <w:r>
        <w:rPr>
          <w:b/>
          <w:u w:val="single"/>
        </w:rPr>
        <w:t xml:space="preserve">Asiakirjan numero 27513</w:t>
      </w:r>
    </w:p>
    <w:p>
      <w:r>
        <w:t xml:space="preserve">Great North Swim tuo tuhansia Windermereen</w:t>
      </w:r>
    </w:p>
    <w:p>
      <w:r>
        <w:t xml:space="preserve">Tapahtuma peruttiin syyskuussa 2010 sen jälkeen, kun ympäristövirasto löysi vedestä mahdollisesti myrkyllistä levää. Jotta tapahtuma ei toistuisi, vuoden 2011 tapahtuma on ajoitettu alkuvuodesta. Järjestäjät odottavat noin 10 000 uimarin osallistuvan kolmipäiväiseen tapahtumaan. Tänä vuonna on otettu käyttöön useita avovesiuintimatkoja, kuten 0,8 km (0,5 mailia), 1 km (1,6 km) ja 3,2 km (2 mailia). Uimareille on pakollinen märkäpuku, joka auttaa kelluvuutta ja lämpöä. Veden lämpötilan odotetaan olevan noin 16 C. Kilpailuun osallistuu myös useita huippu-uimareita, muun muassa kaksi Britannian huippu-uimaria, Dave Carry ja Tom Allen. Naisten eliittikisassa ovat mukana englantilainen Cassie Patten ja saksalainen Isabelle Haerle. Patten voitti Pekingin olympialaisissa pronssia 10 kilometrin avovesiuinnissa. Monet uimareista keräävät rahaa hyväntekeväisyyteen. Ensimmäiset uimarit nousevat veteen myöhemmin perjantaina.</w:t>
      </w:r>
    </w:p>
    <w:p>
      <w:r>
        <w:rPr>
          <w:b/>
        </w:rPr>
        <w:t xml:space="preserve">Yhteenveto</w:t>
      </w:r>
    </w:p>
    <w:p>
      <w:r>
        <w:t xml:space="preserve">Tuhansien uimareiden odotetaan suuntaavan Windermereen tänä viikonloppuna vuoden 2011 Great North Swim -tapahtumaan.</w:t>
      </w:r>
    </w:p>
    <w:p>
      <w:r>
        <w:rPr>
          <w:b/>
          <w:u w:val="single"/>
        </w:rPr>
        <w:t xml:space="preserve">Asiakirjan numero 27514</w:t>
      </w:r>
    </w:p>
    <w:p>
      <w:r>
        <w:t xml:space="preserve">FTSE 100 laskee, Standard Life alempana tuloksen jälkeen</w:t>
      </w:r>
    </w:p>
    <w:p>
      <w:r>
        <w:t xml:space="preserve">Standard Life kertoi, että sen odotetaan laskevan annuiteettimyynnistä saatavaa uutta liiketoimintaa 10-15 miljoonaa puntaa tänä vuonna. Standard Lifen osakkeet laskivat 3,26 %, vaikka vakuutuksenantaja raportoi puolivuotisliikevoiton kasvaneen 6 % 290 miljoonaan puntaan. FTSE 100 -indeksi laski 2,05 pistettä 6 686,57 pisteeseen. Travis Perkins vetäytyi pahimmasta pudotuksestaan ja päätyi 1,9 % miinukselle. Rakennus- ja tee-se-itse-konserni raportoi 9 %:n noususta puolivuotisliikevoitossa 182 miljoonaan puntaan. Smiths Groupin osakkeet nousivat 4,4 % sen jälkeen, kun Financial Times kertoi yhdysvaltalaisen aktivistisen hedge-rahaston ValueActin hankkineen osuuden konepajayrityksestä. Meggitt oli toinen nousussa ollut yhtiö, joka vahvistui koko päivän ja päätyi lähes 8 % korkeammalle sen jälkeen, kun koneenrakennuskomponentteja valmistava yritys kertoi olevansa hyvää vauhtia koko vuoden ennusteidensa saavuttamisessa. Royal Bank of Scotlandin osakkeet eivät juurikaan reagoineet uutiseen, jonka mukaan hallitus oli alkanut myydä pankin osakkeita. Se päätyi 0,4 prosentin nousuun 339 puntaan. Hallitus kertoi myyneensä 5,4 %:n osuuden pankista 330 punnan kappalehintaan ja keränneensä 2,1 miljardia puntaa. RBS:n osakkeet laskivat 2,2 penniä eli 0,7 % 335,4 puntaan. FTSE 250 -listalla Just Eat -yhtiön osakkeet laskivat 3,4 %, vaikka noutoruokapalvelu raportoi jälleen suuresta myynnin ja voittojen kasvusta. Vuoden ensimmäisellä puoliskolla liikevaihto kasvoi yli 50 prosenttia 107,8 miljoonaan puntaan ja nettovoitto 57 prosenttia 9,4 miljoonaan puntaan. Valuuttamarkkinoilla punta nousi 0,18 % dollariin nähden 1,5615 dollariin ja vahvistui 0,13 % euroon nähden 1,4248 euroon.</w:t>
      </w:r>
    </w:p>
    <w:p>
      <w:r>
        <w:rPr>
          <w:b/>
        </w:rPr>
        <w:t xml:space="preserve">Yhteenveto</w:t>
      </w:r>
    </w:p>
    <w:p>
      <w:r>
        <w:t xml:space="preserve">(Sulje): Standard Lifen osakkeet laskivat sen jälkeen, kun se kertoi, että sen annuiteettiliiketoiminta oli kärsinyt viimeaikaisista eläkeuudistuksista.</w:t>
      </w:r>
    </w:p>
    <w:p>
      <w:r>
        <w:rPr>
          <w:b/>
          <w:u w:val="single"/>
        </w:rPr>
        <w:t xml:space="preserve">Asiakirjan numero 27515</w:t>
      </w:r>
    </w:p>
    <w:p>
      <w:r>
        <w:t xml:space="preserve">Medwayn merisairaala "ei vieläkään vastaa vaatimuksia</w:t>
      </w:r>
    </w:p>
    <w:p>
      <w:r>
        <w:t xml:space="preserve">Care Quality Commission (CQC) teki kesällä ennalta ilmoittamattomia tarkastuksia Medway Maritime Hospitalin onnettomuus- ja päivystysosastolla. Tarkastajat havaitsivat, että osasto oli edelleen kaukana odotetuista standardeista. Medway NHS Foundation Trust sanoi hyväksyvänsä parannusten tarpeen. Viime viikolla terveysministeri Jeremy Hunt kehotti johtajia nopeuttamaan parannuksia. "Riittämätön" Sairaalasäätiö joutui erityistoimenpiteisiin heinäkuussa 2013 kuolleisuuslukuja ja hoitostandardeja koskevien huolenaiheiden vuoksi. Sairaala arvioitiin "riittämättömäksi", ja sen kerrottiin pysyvän erityistoimenpiteissä. A&amp;E-osastolle tehtiin ennalta ilmoittamaton tarkastus 27. ja 28. heinäkuuta ja toinen tarkastus elokuun lopussa. CQC:n sairaaloiden ylitarkastaja, professori Sir Mike Richards sanoi, että viimeisimmän tarkastuksen raportti julkaistaan lähiviikkoina ja että tarkastajat työskentelevät kiireellisesti Monitorin ja NHS Englandin kanssa "suojellakseen ja edistääkseen osastoa käyttävien ihmisten turvallisuutta ja hyvinvointia". Medway NHS Foundation Trustin vt. toimitusjohtaja, tohtori Phillip Barnes, sanoi, että se myöntää täysin, että joitakin muutoksia ei ole tehty "nopeassa tahdissa".</w:t>
      </w:r>
    </w:p>
    <w:p>
      <w:r>
        <w:rPr>
          <w:b/>
        </w:rPr>
        <w:t xml:space="preserve">Yhteenveto</w:t>
      </w:r>
    </w:p>
    <w:p>
      <w:r>
        <w:t xml:space="preserve">Kentin sairaala, jonka hallitus asetti erityistoimenpiteisiin viime vuonna, ei vieläkään täytä vaadittuja potilaiden hoitostandardeja, ovat tarkastajat todenneet.</w:t>
      </w:r>
    </w:p>
    <w:p>
      <w:r>
        <w:rPr>
          <w:b/>
          <w:u w:val="single"/>
        </w:rPr>
        <w:t xml:space="preserve">Asiakirjan numero 27516</w:t>
      </w:r>
    </w:p>
    <w:p>
      <w:r>
        <w:t xml:space="preserve">RAF pysäyttää venäläisen lentokoneen Skotlannin rannikolla</w:t>
      </w:r>
    </w:p>
    <w:p>
      <w:r>
        <w:t xml:space="preserve">Puolustusministeriön mukaan RAF:n Typhoonit lähetettiin ilmaan sen jälkeen, kun venäläinen lentokone oli saapunut "Yhdistyneen kuningaskunnan valvomalle kansainvälisen ilmatilan alueelle". Venäläiset koneet tunnistettiin TU-142 Bear F -meritiedustelu- ja sukellusveneentorjuntakoneiksi. RAF:n koneet operoivat tällä hetkellä Leucharsista, Fifestä. Puolustusministeriön tiedottajan mukaan valvotun vyöhykkeen valvonnalla varmistetaan muiden lentokoneiden, myös siviililentokoneiden, turvallinen kulku Atlantin yli. Leucharsin entinen RAF-tukikohta on nykyään Britannian armeijan asema, jossa toimii Royal Scots Dragoon Guards. Typhoonit ovat kuitenkin siirtyneet väliaikaisesti RAF Lossiemouthin tukikohdasta, kun osa kiitotiestä päällystetään uudelleen.</w:t>
      </w:r>
    </w:p>
    <w:p>
      <w:r>
        <w:rPr>
          <w:b/>
        </w:rPr>
        <w:t xml:space="preserve">Yhteenveto</w:t>
      </w:r>
    </w:p>
    <w:p>
      <w:r>
        <w:t xml:space="preserve">Britannian hävittäjät ovat pysäyttäneet kaksi venäläistä lentokonetta Skotlannin rannikon edustalla, puolustusvoimien päälliköt ovat kertoneet.</w:t>
      </w:r>
    </w:p>
    <w:p>
      <w:r>
        <w:rPr>
          <w:b/>
          <w:u w:val="single"/>
        </w:rPr>
        <w:t xml:space="preserve">Asiakirjan numero 27517</w:t>
      </w:r>
    </w:p>
    <w:p>
      <w:r>
        <w:t xml:space="preserve">Munuaiskiristys Delhin huippusairaalassa</w:t>
      </w:r>
    </w:p>
    <w:p>
      <w:r>
        <w:t xml:space="preserve">Heidän mukaansa viisi ihmistä on pidätetty tähän mennessä, mukaan lukien kaksi Apollo-sairaalan työntekijää. Heidän epäillään houkutelleen köyhiä ihmisiä myymään munuaisensa jopa 7 500 dollarilla (5 170 punnalla), minkä jälkeen he myyvät elimet eteenpäin valtavilla voitoilla. Sairaala sanoo joutuneensa uhriksi ja lääkäreitä on johdettu harhaan. Epäiltyjen jengiläisten uskotaan väärentäneen papereita huijatakseen lääkäreitä leikkaamaan apua tarvitsevia ihmisiä siinä uskossa, että he luovuttavat munuaiset sukulaisilleen. Apollo-sairaala on sanonut, että asia on "erittäin huolestuttava", ja lisännyt, että se tekee täyttä yhteistyötä poliisin kanssa. "Sairaala on joutunut hyvin järjestetyn operaation uhriksi, jonka tarkoituksena on huijata potilaita ja sairaalaa", Apollon edustaja sanoi. "Kehotamme poliisia ryhtymään tiukimpiin toimiin kaikkia osallisia vastaan", tiedottaja lisäsi. Krooninen elinsiirtoelinten puute ruokkii tuottoisaa mustan pörssin kauppaa ruumiinosilla kaikkialla Intiassa.</w:t>
      </w:r>
    </w:p>
    <w:p>
      <w:r>
        <w:rPr>
          <w:b/>
        </w:rPr>
        <w:t xml:space="preserve">Yhteenveto</w:t>
      </w:r>
    </w:p>
    <w:p>
      <w:r>
        <w:t xml:space="preserve">Intian poliisi kertoo paljastaneensa ihmismunuaisilla käytävän laitonta kauppaa yhdessä pääkaupungin Delhin johtavassa yksityissairaalassa.</w:t>
      </w:r>
    </w:p>
    <w:p>
      <w:r>
        <w:rPr>
          <w:b/>
          <w:u w:val="single"/>
        </w:rPr>
        <w:t xml:space="preserve">Asiakirjan numero 27518</w:t>
      </w:r>
    </w:p>
    <w:p>
      <w:r>
        <w:t xml:space="preserve">Essexin kouluihin tarkoitetut Covid-testit varastettiin kuorma-autosta.</w:t>
      </w:r>
    </w:p>
    <w:p>
      <w:r>
        <w:t xml:space="preserve">Covid-19-testit otettiin Harlow Business Parkissa Essexissä varhain tiistaina. Poliisin mukaan kaikki testit saatiin myöhemmin takaisin. 31-vuotias mies Canvey Islandilta Essexistä ja 27-vuotias mies Newhamista Itä-Lontoosta pidätettiin epäiltynä varkaudesta. Itä-Lontoon Dagenhamista kotoisin oleva 37-vuotias pidätettiin samasta rikoksesta sekä epäiltynä huumausaineen käyttörikoksesta. Essexin poliisin ylikomisario Stuart Hooper sanoi: "Kollegamme NHS:ssä ja omistautuneet vapaaehtoiset eri puolilla maata työskentelevät väsymättä pysäyttääkseen koronaviruksen leviämisen ja pelastaakseen ihmishenkiä. "Olen innoissani siitä, että pystyimme saamaan takaisin sivuvirtaustestit, jotta apua tarvitsevat voivat pitää itsensä ja muut turvassa tänä vaikeana aikana." Etsi BBC News: East of England Facebookissa, Instagramissa ja Twitterissä. Jos sinulla on juttuehdotus, lähetä sähköpostia osoitteeseen eastofenglandnews@bbc.co.uk.</w:t>
      </w:r>
    </w:p>
    <w:p>
      <w:r>
        <w:rPr>
          <w:b/>
        </w:rPr>
        <w:t xml:space="preserve">Yhteenveto</w:t>
      </w:r>
    </w:p>
    <w:p>
      <w:r>
        <w:t xml:space="preserve">Kolme miestä on pidätetty sen jälkeen, kun kouluille tarkoitettuja sivuvirtaustestejä oli varastettu kuorma-autosta laatikollinen.</w:t>
      </w:r>
    </w:p>
    <w:p>
      <w:r>
        <w:rPr>
          <w:b/>
          <w:u w:val="single"/>
        </w:rPr>
        <w:t xml:space="preserve">Asiakirjan numero 27519</w:t>
      </w:r>
    </w:p>
    <w:p>
      <w:r>
        <w:t xml:space="preserve">Cheshiren poliisi kiistää tytön, 13, raiskauksen</w:t>
      </w:r>
    </w:p>
    <w:p>
      <w:r>
        <w:t xml:space="preserve">Cheshiren konstaapeli Ian Naude, joka asuu Market Draytonissa sijaitsevalla Shropshire Streetillä, myönsi rohkaisseensa teiniä lähettämään hänelle alastonkuvia itsestään. Myös 29-vuotias tunnusti syyllisyytensä alastonkuvien lähettämiseen itsestään, kun hän saapui Chester Crown Court -oikeuteen. Hän kiisti raiskauksen ja kaksi syytettä seksuaalisesta pahoinpitelystä ja saapuu uudelleen oikeuteen 30. huhtikuuta. Raiskaussyyte liittyy 3. marraskuuta Crewessa sattuneeseen tapaukseen. Cheshire Constabulary toimitti Naudelle pidättämisilmoituksen sen jälkeen, kun häntä vastaan oli nostettu syyte 5. marraskuuta. Poliisivoimat on myös saattanut asian riippumattoman poliisivalituslautakunnan käsiteltäväksi.</w:t>
      </w:r>
    </w:p>
    <w:p>
      <w:r>
        <w:rPr>
          <w:b/>
        </w:rPr>
        <w:t xml:space="preserve">Yhteenveto</w:t>
      </w:r>
    </w:p>
    <w:p>
      <w:r>
        <w:t xml:space="preserve">Poliisi joutuu oikeuteen syytettynä 13-vuotiaan tytön raiskauksesta.</w:t>
      </w:r>
    </w:p>
    <w:p>
      <w:r>
        <w:rPr>
          <w:b/>
          <w:u w:val="single"/>
        </w:rPr>
        <w:t xml:space="preserve">Asiakirjan numero 27520</w:t>
      </w:r>
    </w:p>
    <w:p>
      <w:r>
        <w:t xml:space="preserve">Rembrandt kadonnut Norjan gallerian postissa</w:t>
      </w:r>
    </w:p>
    <w:p>
      <w:r>
        <w:t xml:space="preserve">Greaakerissa, 80 kilometriä Oslosta etelään sijaitseva Soli Brug -galleria osti hollantilaisen mestarin Lieven Willemsz, van Coppenol, Writing-Master -teoksen brittiläiseltä jälleenmyyjältä. Noin vuonna 1658 tehty etsaus on nykyään kadonnut Norjan postilaitoksessa. Gallerian puheenjohtaja Ole Derje kertoi, että he olivat käyttäneet tavallista postia, koska kuriirit ja vakuutukset olivat "melko kalliita". Hän sanoi saaneensa ilmoituksen teoksen noutamisesta. Kun hän saapui paikalle, sitä ei kuitenkaan löytynyt mistään. "Sen arvo on noin 40 000-50 000 kruunua (4325-5 405 puntaa)", hän sanoi ja väitti, että posti tarjosi vain 500-1 000 kruunun korvausta. Derje kieltäytyi mainitsemasta myyjän nimeä luottamuksellisuuteen vedoten. Soli Brugin galleriassa on jo esillä Rembrandtin, Goyan, Munchin ja Dalin teoksia. "Olemme pahoillamme, että näin on käynyt", sanoi Norjan postin tiedottaja Hilde Ebeltoft-Skaugrud. "Olemme neuvoneet häntä käyttämään sopivampaa postimuotoa, kun hän lähettää näin arvokkaita esineitä, joihin on liitetty asianmukainen vakuutus."</w:t>
      </w:r>
    </w:p>
    <w:p>
      <w:r>
        <w:rPr>
          <w:b/>
        </w:rPr>
        <w:t xml:space="preserve">Yhteenveto</w:t>
      </w:r>
    </w:p>
    <w:p>
      <w:r>
        <w:t xml:space="preserve">Norjalainen taidegalleria on myöntänyt menettäneensä postissa jopa 5400 punnan arvoisen Rembrandtin kaiverruksen yritettyään säästää rahaa kuriiripalvelussa ja vakuutuksessa.</w:t>
      </w:r>
    </w:p>
    <w:p>
      <w:r>
        <w:rPr>
          <w:b/>
          <w:u w:val="single"/>
        </w:rPr>
        <w:t xml:space="preserve">Asiakirjan numero 27521</w:t>
      </w:r>
    </w:p>
    <w:p>
      <w:r>
        <w:t xml:space="preserve">Mies kuoli kevytlentokoneen maahansyöksyssä Wiltshiressä</w:t>
      </w:r>
    </w:p>
    <w:p>
      <w:r>
        <w:t xml:space="preserve">Wiltshiren poliisi vahvisti, että mies kuoli tapahtumapaikalla sen jälkeen, kun kone oli pudonnut pellolle Dintonin lähellä Salisburyn lähellä noin klo 10.50 BST. Toinen mies pelastettiin koneen hylystä ja vietiin sairaalaan Salisburyyn. Lento-onnettomuuksien tutkintavirasto vahvisti, että se tutkii onnettomuuden. Wiltshiren poliisi ilmoitti, että kuolleen miehen lähiomaisille on ilmoitettu ja että poliisin "ajatukset ovat osallisten perheiden luona tänä vaikeana aikana".</w:t>
      </w:r>
    </w:p>
    <w:p>
      <w:r>
        <w:rPr>
          <w:b/>
        </w:rPr>
        <w:t xml:space="preserve">Yhteenveto</w:t>
      </w:r>
    </w:p>
    <w:p>
      <w:r>
        <w:t xml:space="preserve">Mies kuoli sen jälkeen, kun kevyt lentokone syöksyi maahan lähellä lentokenttää Wiltshiressä.</w:t>
      </w:r>
    </w:p>
    <w:p>
      <w:r>
        <w:rPr>
          <w:b/>
          <w:u w:val="single"/>
        </w:rPr>
        <w:t xml:space="preserve">Asiakirjan numero 27522</w:t>
      </w:r>
    </w:p>
    <w:p>
      <w:r>
        <w:t xml:space="preserve">"Alan Partridge" Norwichin keskustan kävelykadun rakentamista kannatetaan.</w:t>
      </w:r>
    </w:p>
    <w:p>
      <w:r>
        <w:t xml:space="preserve">Steve Cooganin hahmo esitti kysymyksen "Mitä mieltä olet Norwichin keskustan kävelykadun muuttamisesta?" intiimissä kohtauksessa I'm Alan Partridge -elokuvassa vuonna 1997. Kahdeksantoista vuotta myöhemmin valtuusto on hyväksynyt suunnitelmat useampien kaupunginosien kävelykadun muuttamisesta. All Saints Street ja Westlegate voitaisiin sulkea liikenteeltä vuoteen 2017 mennessä. Suunnitelmien mukaan Red Lion Street olisi avoinna vain busseille, polkupyörille ja takseille - lukuun ottamatta toimituksia. BBC:n komedian jaksossa Partridge sanoi: Partridge sanoi: "Olen rehellisesti sanottuna täysin vastaan. Ihmiset unohtavat, että kauppiaat tarvitsevat pääsyn Dixonsille. "He sanovat, että se auttaa pyörätuolilla liikkuvia ihmisiä." Norwich on itse asiassa maan ensimmäinen kaupunki, joka toteutti jalankulkijoille tarkoitetun kadun, London Streetin, vuonna 1967. Heinäkuussa julkaistiin virtuaalikierros, jossa näytettiin, miltä Norwichin keskusta voisi näyttää 2,5 miljoonan punnan saneerauksen jälkeen. Töiden on määrä alkaa tammikuussa.</w:t>
      </w:r>
    </w:p>
    <w:p>
      <w:r>
        <w:rPr>
          <w:b/>
        </w:rPr>
        <w:t xml:space="preserve">Yhteenveto</w:t>
      </w:r>
    </w:p>
    <w:p>
      <w:r>
        <w:t xml:space="preserve">Norwichin kaupunginvaltuusto on tukenut Alan Partridgen fanien usein mainitsemaa kaavoitusohjelmaa.</w:t>
      </w:r>
    </w:p>
    <w:p>
      <w:r>
        <w:rPr>
          <w:b/>
          <w:u w:val="single"/>
        </w:rPr>
        <w:t xml:space="preserve">Asiakirjan numero 27523</w:t>
      </w:r>
    </w:p>
    <w:p>
      <w:r>
        <w:t xml:space="preserve">PwC:n Pohjois-Irlannin talousnäkymät: Irlanti: "Vähän merkkejä" palkkojen elpymisestä</w:t>
      </w:r>
    </w:p>
    <w:p>
      <w:r>
        <w:t xml:space="preserve">John CampbellBBC News NI Economics &amp; Business Editor Yrityksen Pohjois-Irlannin talousnäkymät ennustavat 1,7 prosentin kasvua vuonna 2015, mikä on vähemmän kuin muut ennustajat arvioivat. Sen mukaan työpaikkojen luominen on lähes palannut taantumaa edeltävälle tasolle. Raportin mukaan yleinen taloudellinen suorituskyky on kuitenkin edelleen jäljessä muista Yhdistyneen kuningaskunnan alueista. Raportissa todetaan lisäksi, että Pohjois-Irlannin talous "on edelleen voimakkaasti riippuvainen kulutusmenoista". "Huolestuttavaa" Raportissa pohditaan äskettäistä talousarviota ja todetaan, että Pohjois-Irlannin osuus suunnitelluista 30 miljardin punnan lisäsäästötoimista "vaikuttaa vakavasti" julkisiin menoihin vuoteen 2018/19 asti. Raportissa varoitetaan myös, että nykyinen kyvyttömyys sopia Stormont House -sopimuksen täysimääräisestä täytäntöönpanosta "ei edistä investointeja ja yritysten luottamusta". PwC:n Pohjois-Irlannin pääekonomisti Esmond Birnie totesi: "Pelkästään uusien työpaikkojen luomisen ja työttömyyden laskun perusteella Pohjois-Irlanti osoittaa voimakasta elpymistä, mutta monet muut tekijät ovat kuitenkin huolestuttavia. "Vaikka alueen työttömyys laski 19,8 prosenttia vuonna 2014, se oli vain noin puolet Yhdistyneen kuningaskunnan keskiarvosta, jossa työttömien määrä laski 32,5 prosenttia. "NI:n taloudellinen toimettomuusaste on 27,8 prosenttia, ja se on edelleen korkein Yhdistyneen kuningaskunnan 12 alueesta. "Viime vuonna työvoiman ulkopuolella olevien määrän kasvu oli itse asiassa suurempi kuin työttömyyden kokonaislasku."</w:t>
      </w:r>
    </w:p>
    <w:p>
      <w:r>
        <w:rPr>
          <w:b/>
        </w:rPr>
        <w:t xml:space="preserve">Yhteenveto</w:t>
      </w:r>
    </w:p>
    <w:p>
      <w:r>
        <w:t xml:space="preserve">Pohjois-Irlannin talous elpyy edelleen vaatimattomasti, mutta palkat ja elintaso eivät ole juurikaan kohentuneet, arvioi konsulttiyhtiö PwC.</w:t>
      </w:r>
    </w:p>
    <w:p>
      <w:r>
        <w:rPr>
          <w:b/>
          <w:u w:val="single"/>
        </w:rPr>
        <w:t xml:space="preserve">Asiakirjan numero 27524</w:t>
      </w:r>
    </w:p>
    <w:p>
      <w:r>
        <w:t xml:space="preserve">Super Puman kuolonkolarin tutkinta: Bond-insinöörit olivat "valokeilassa".</w:t>
      </w:r>
    </w:p>
    <w:p>
      <w:r>
        <w:t xml:space="preserve">Kaikki Bond Super Puma -lentokoneessa olleet 16 ihmistä kuolivat, kun se putosi huhtikuussa 2009. Viikkoja aiemmin samanlainen lentokone oli syöksynyt Pohjanmerelle. Huoltopäällikkö John Crowther sanoi, että ihmiset olivat "varovaisia", mutta sillä oli pikemminkin myönteinen kuin kielteinen vaikutus. Air Accidents Investigation Branchin raportissa syytettiin katastrofaalista vaihdelaatikkovikaa onnettomuudesta, joka tapahtui 12 mailia Peterheadin edustalla. Miehistön kaksi kuollutta olivat kapteeni Paul Burnham, 31, Methlickistä, Aberdeenshirestä, ja perämies Richard Menzies, 24, Droitwich Spasta, joka työskenteli Bond Offshore Helicopters -yhtiössä. KCA Deutagin työntekijät, jotka saivat surmansa, olivat Brian Barkley, 30, Aberdeenistä, Vernon Elrick, 41, Aberdeenistä, Leslie Taylor, 41, Kintoresta, Aberdeenshirestä, ja Nairn Ferrier, 40, Dundeesta; Gareth Hughes, 53, Angusista; David Rae, 63, Dumfriesista; Raymond Doyle, 57, Cumbernauldista; James John Edwards, 33, Liverpoolista; Nolan Goble, 34, Norwichista ja Mihails Zuravskis, 39, Latviasta. Muut uhrit olivat 24-vuotias James Costello Aberdeenista, joka oli Production Services Networkin (PSN) palveluksessa, 62-vuotias Alex Dallas Aberdeenista, joka työskenteli Sparrows Offshore Services -yhtiössä, 38-vuotias Warren Mitchell Oldmeldrumista, Aberdeenshiresta, joka työskenteli Weatherford UK:lle, ja 27-vuotias Stuart Wood Aberdeenista, joka työskenteli Expro North Sea Ltd:lle. Tutkinta jatkuu kahdeksantena päivänä.</w:t>
      </w:r>
    </w:p>
    <w:p>
      <w:r>
        <w:rPr>
          <w:b/>
        </w:rPr>
        <w:t xml:space="preserve">Yhteenveto</w:t>
      </w:r>
    </w:p>
    <w:p>
      <w:r>
        <w:t xml:space="preserve">Bond-helikopterioperaattorin insinöörit olivat kuolettavan onnettomuuden aikaan huomion keskipisteessä aikaisemman onnettomuuden vuoksi, kuten tutkinta on kuullut.</w:t>
      </w:r>
    </w:p>
    <w:p>
      <w:r>
        <w:rPr>
          <w:b/>
          <w:u w:val="single"/>
        </w:rPr>
        <w:t xml:space="preserve">Asiakirjan numero 27525</w:t>
      </w:r>
    </w:p>
    <w:p>
      <w:r>
        <w:t xml:space="preserve">Walsall Manor Hospital "julistaa vakavan vaaratilanteen".</w:t>
      </w:r>
    </w:p>
    <w:p>
      <w:r>
        <w:t xml:space="preserve">Walsall Healthcare NHS Trust sanoi, että joitakin rutiinitoimenpiteitä oli peruttu, kun taas poliklinikoita tarkasteltiin uudelleen. Sairaalan johtajat yrittävät varmistaa, että mahdollisimman paljon henkilökuntaa on käytettävissä, jotta A&amp;E:n ruuhkautuminen voidaan korjata. Trustin mukaan se toivoo voivansa avata uuden 30 vuodepaikan osaston ensi viikolla. Walsall Manor on yksi monista Englannin sairaaloista, jotka ovat julistaneet suuronnettomuuden, mikä antaa johtajille mahdollisuuden kutsua lisää resursseja, kun osastoilla on erityisiä paineita. Walsall Healthcaren toimitusjohtaja Richard Kirby kertoi, että maanantaiaamusta lähtien päivystys on toiminut korkeimmalla tasolla eli tasolla neljä. "Olemme ottaneet käyttöön järjestelyjä, jotta voimme keskittyä ensisijaisesti varmistamaan, että voimme hoitaa turvallisesti sairaalassa jo olevia potilaita, järjestää riittävän hyväkuntoisten potilaiden turvallisen kotiuttamisen ja vähentää nykyisiä pitkiä odotusaikoja päivystyspoliklinikalla", hän sanoi. Kirby sanoi, että sairaala työskentelee myös sosiaalipalvelujen ja paikallisen kliinisen toimeksiantoryhmän kanssa varmistaakseen, että ihmiset voidaan kotiuttaa heti, kun he ovat valmiita lähtemään sairaalasta, jotta vuodepaikkoja vapautuisi.</w:t>
      </w:r>
    </w:p>
    <w:p>
      <w:r>
        <w:rPr>
          <w:b/>
        </w:rPr>
        <w:t xml:space="preserve">Yhteenveto</w:t>
      </w:r>
    </w:p>
    <w:p>
      <w:r>
        <w:t xml:space="preserve">Walsall Manor Hospital on julistanut "suuren vaaratilanteen", koska henkilökunta kamppailee selviytyäkseen sen onnettomuus- ja päivystysyksikön kysynnästä.</w:t>
      </w:r>
    </w:p>
    <w:p>
      <w:r>
        <w:rPr>
          <w:b/>
          <w:u w:val="single"/>
        </w:rPr>
        <w:t xml:space="preserve">Asiakirjan numero 27526</w:t>
      </w:r>
    </w:p>
    <w:p>
      <w:r>
        <w:t xml:space="preserve">Työntekijöiden suukapulan määräämistä on rajoitettava.</w:t>
      </w:r>
    </w:p>
    <w:p>
      <w:r>
        <w:t xml:space="preserve">Hallitus on ilmoittanut ottavansa käyttöön lainsäädännöllisiä toimenpiteitä työntekijöiden suojelemiseksi salassapitosopimusten väärinkäytöltä. Se haluaa kirjata lakiin, ettei ihmisiä voida estää ilmoittamasta rikoksista, häirinnästä tai syrjinnästä. Topshopin pomo Sir Philip Green on ollut NDA-sopimuksia koskevan kiistan keskipisteessä. Viime vuoden lokakuussa kävi ilmi, että liikemies oli käyttänyt niitä ostaakseen vaikenemisen ainakin viideltä työntekijältä, jotka olivat syyttäneet häntä seksuaalisesta ja rotuun perustuvasta häirinnästä. Viime kuussa Sir Philip luopui oikeustoimista Daily Telegraph -sanomalehteä vastaan, joka oli ensimmäisenä uutisoinut häntä vastaan esitetyistä syytöksistä. Hallituksen toimenpiteisiin, joista ilmoitti elinkeinoministeri Kelly Tolhurst, kuuluu myös lain laajentaminen sen varmistamiseksi, että salassapitosopimuksiin suostuvat työntekijät saavat riippumatonta neuvontaa niiden rajoituksista. "Monet yritykset käyttävät salassapitosopimuksia ja muita salassapitosopimuksia laillisista liiketoiminnallisista syistä, kuten luottamuksellisten tietojen suojaamiseksi", Tolhurst sanoi. "On täysin tuomittavaa, että näitä sopimuksia käytetään väärin uhrien vaientamiseksi, ja on yhä enemmän todisteita siitä, että tämä on yleistymässä. "Uusilla ehdotuksillamme autamme puuttumaan tähän ongelmaan tekemällä laissa selväksi, että uhreja ei voida estää puhumasta poliisille tai tekemästä rikosilmoitusta, ja selventämällä heidän oikeuksiaan."</w:t>
      </w:r>
    </w:p>
    <w:p>
      <w:r>
        <w:rPr>
          <w:b/>
        </w:rPr>
        <w:t xml:space="preserve">Yhteenveto</w:t>
      </w:r>
    </w:p>
    <w:p>
      <w:r>
        <w:t xml:space="preserve">Työntekijät, jotka allekirjoittavat vaitiolomääräyksen vastineeksi yrityksensä maksusta, voivat uusien ehdotusten mukaan edelleen ilmoittaa väärinkäytöksistä poliisille.</w:t>
      </w:r>
    </w:p>
    <w:p>
      <w:r>
        <w:rPr>
          <w:b/>
          <w:u w:val="single"/>
        </w:rPr>
        <w:t xml:space="preserve">Asiakirjan numero 27527</w:t>
      </w:r>
    </w:p>
    <w:p>
      <w:r>
        <w:t xml:space="preserve">51 Pohjois-Irlannissa tehtyä aborttia</w:t>
      </w:r>
    </w:p>
    <w:p>
      <w:r>
        <w:t xml:space="preserve">Terveysministeriön julkaisemien lukujen mukaan määrä kasvoi 16:lla edellisvuoteen verrattuna. Eniten raskaudenkeskeytyksiä tehtiin South Eastern Health Trustissa. Suurin osa naisista oli yli 30-vuotiaita. Kuitenkin 14 naista oli alle 24-vuotiaita. Ministeriön mukaan abortit tehtiin laillisesti hyväksyttävissä ja lääketieteellisesti hyväksytyissä olosuhteissa. Toisin kuin muualla Yhdistyneessä kuningaskunnassa abortti on Pohjois-Irlannissa sallittu vain hyvin rajoitetuissa olosuhteissa. Abortti voidaan tehdä NI:ssä vain äidin hengen säilyttämiseksi tai jos raskauden jatkamisella olisi muita vakavia, pysyviä fyysisiä tai psyykkisiä terveysvaikutuksia. Vaikutukset henkiseen hyvinvointiin on arvioitava tiukasti, ja naisen on neuvoteltava kahden lääkärin kanssa.</w:t>
      </w:r>
    </w:p>
    <w:p>
      <w:r>
        <w:rPr>
          <w:b/>
        </w:rPr>
        <w:t xml:space="preserve">Yhteenveto</w:t>
      </w:r>
    </w:p>
    <w:p>
      <w:r>
        <w:t xml:space="preserve">Pohjois-Irlannissa tehtyjen aborttien määrä on kasvanut, ja viime vuonna paikallisissa sairaaloissa tehtiin 51 raskaudenkeskeytystä.</w:t>
      </w:r>
    </w:p>
    <w:p>
      <w:r>
        <w:rPr>
          <w:b/>
          <w:u w:val="single"/>
        </w:rPr>
        <w:t xml:space="preserve">Asiakirjan numero 27528</w:t>
      </w:r>
    </w:p>
    <w:p>
      <w:r>
        <w:t xml:space="preserve">Islamilainen valtio "Beatles": Yhdysvallat ja Iso-Britannia keskustelevat kaksikon kohtalosta</w:t>
      </w:r>
    </w:p>
    <w:p>
      <w:r>
        <w:t xml:space="preserve">Amber Rudd sanoi, että vangitut miehet, Allexanda Kotey ja El Shafee Elsheikh, olisi saatava oikeuden eteen. Heidän epäillään kuuluneen Islamilaisen valtion soluun, joka tappoi länsimaisia panttivankeja. BBC:n tietojen mukaan kaksikolta on riistetty Britannian kansalaisuus. Rudd sanoi: "Olemme ehdottomasti sitoutuneet varmistamaan, että heidät tuomitaan. "Näiden ihmisten on kohdattava lain koko voima. En voi tällä hetkellä kertoa, missä tämä tapahtuu. Mutta olen varma, koska teemme yhteistyötä amerikkalaisten kanssa varmistaaksemme tämän, että he joutuvat oikeuden eteen." Aiemmin tässä kuussa eräs puolustusministeri sanoi, että miehet pitäisi tuomita kansainvälisessä rikostuomioistuimessa. Tobias Ellwood sanoi kahdelle sanomalehdelle, että on tärkeää, että "mistä tahansa peräisin olevat terroristit joutuvat avoimesti ja oikeudenmukaisesti vastuuseen teoistaan". Missä IS:n "Beatlesit" pitäisi tuomita? Miehiä syytetään siitä, että he ovat kaksi viimeistä neljästä brittiläisestä IS:n jäsenestä, jotka tunnetaan nimellä "The Beatles", jota kutsutaan heidän brittiläisen aksenttinsa vuoksi. On ehdotettu, että heidät voitaisiin lähettää Yhdysvaltain sotilasvankilaan Guantanamo Bayhin. Vaihtoehtoisesti heidät voitaisiin asettaa rikosoikeudenkäyntiin Yhdysvalloissa tai Haagin kansainvälisessä rikostuomioistuimessa, joka voi nostaa syytteen kansanmurhasta, sotarikoksista, rikoksista ihmisyyttä vastaan ja hyökkäyksestä. Ellwood, joka menetti veljensä Balin terrori-iskussa vuonna 2002 ja joka itse joutui viime vuonna Westminsterin iskun kohteeksi, sanoi, että Kotey ja Elsheikh pitäisi tuomita Haagissa. Myös joidenkin solun uhrien omaiset ovat sanoneet, että kahden vangitun miehen pitäisi joutua oikeuteen.</w:t>
      </w:r>
    </w:p>
    <w:p>
      <w:r>
        <w:rPr>
          <w:b/>
        </w:rPr>
        <w:t xml:space="preserve">Yhteenveto</w:t>
      </w:r>
    </w:p>
    <w:p>
      <w:r>
        <w:t xml:space="preserve">Sisäministeri on kertonut, että Yhdysvallat ja Yhdistynyt kuningaskunta neuvottelevat siitä, mitä tehdään kahdelle länsilontoolaiselle miehelle, jotka pidätettiin Syyriassa viime kuussa epäiltynä terroristitoiminnasta.</w:t>
      </w:r>
    </w:p>
    <w:p>
      <w:r>
        <w:rPr>
          <w:b/>
          <w:u w:val="single"/>
        </w:rPr>
        <w:t xml:space="preserve">Asiakirjan numero 27529</w:t>
      </w:r>
    </w:p>
    <w:p>
      <w:r>
        <w:t xml:space="preserve">Roskakori mies "sylki" jälkeen liikenneruuhkassa Valley, Anglesey</w:t>
      </w:r>
    </w:p>
    <w:p>
      <w:r>
        <w:t xml:space="preserve">Mies nousi ulos pakettiautostaan ja käveli kuorma-auton luokse jäätyään kiinni kierroksen aikana Tan y Bryn Estate -alueella Valleyssa. Kun kuljettaja rullasi ikkunan alas, mies sylkäisi hänen kasvoilleen ennen kuin poistui, kertoivat viranomaiset. He kutsuivat hyökkäystä "inhottavaksi ja pelkurimaiseksi". Biffa, jolla on ollut sopimus jätteiden keräämisestä Angleseylla vuodesta 2004 lähtien, sanoi, että tapaus oli "uusi pohjanoteeraus" yritykselle. Aluejohtaja Andrew Dutton sanoi: "Tämä oli provosoimaton hyökkäys henkilökunnan jäsentä vastaan, joka oli tekemässä työtään yhteisön hyväksi". "Inhottavaa" Meirion Edwards Angleseyn kaupunginvaltuustosta sanoi, että tapaus oli raukkamainen. "Ymmärrämme, että joskus ihmiset ärsyyntyvät, jos kierrätysrekat viivyttävät heitä, mutta pyydämme vain hieman kärsivällisyyttä", hän sanoi. "Valitettavasti tämä tapaus ei tallentunut valvontakameraan, mutta yleisön tulisi olla tietoinen siitä, että useimmissa Biffan vaunuissa on nykyään kamerat. "Valtuustona emme suvaitse aggressiivista tai väkivaltaista käytöstä urakoitsijamme henkilökuntaa kohtaan, ja tuemme täysin Biffaa mahdollisissa tulevissa syytetoimissa."</w:t>
      </w:r>
    </w:p>
    <w:p>
      <w:r>
        <w:rPr>
          <w:b/>
        </w:rPr>
        <w:t xml:space="preserve">Yhteenveto</w:t>
      </w:r>
    </w:p>
    <w:p>
      <w:r>
        <w:t xml:space="preserve">Kuljettaja sylkäisi roskakuskia kasvoihin jäätyään rekan taakse kierrätyskeräyksen aikana Angleseylla, kertoivat neuvoston virkamiehet.</w:t>
      </w:r>
    </w:p>
    <w:p>
      <w:r>
        <w:rPr>
          <w:b/>
          <w:u w:val="single"/>
        </w:rPr>
        <w:t xml:space="preserve">Asiakirjan numero 27530</w:t>
      </w:r>
    </w:p>
    <w:p>
      <w:r>
        <w:t xml:space="preserve">Jerseyn tutkintomaksut nousevat 18 prosenttia</w:t>
      </w:r>
    </w:p>
    <w:p>
      <w:r>
        <w:t xml:space="preserve">Korkeakoulu ilmoitti korottavansa lukukausimaksuja, jotta tutkintokurssit maksaisivat itsensä takaisin. Useimpien tutkintojen maksut nousevat 5 500 puntaan, ja tietotekniikan ja taiteen tutkinnot nousevat yli 200 punnalla. Rehtori, professori Ed Sallis, sanoi, että opiskelijoiden nykyisin maksama summa ei kata tutkintokurssien kustannuksia. Hän sanoi, että rakenneuudistus ja korotukset Yhdistyneessä kuningaskunnassa olivat antaneet korkeakoululle mahdollisuuden korjata tasapainoa. Opiskelijat voivat edelleen hakea apurahaa valtiolta, ja maksujen nousu lähes 4700 punnasta 5500 puntaan useimmilla kursseilla koskee vain syyskuussa aloittavia opiskelijoita.</w:t>
      </w:r>
    </w:p>
    <w:p>
      <w:r>
        <w:rPr>
          <w:b/>
        </w:rPr>
        <w:t xml:space="preserve">Yhteenveto</w:t>
      </w:r>
    </w:p>
    <w:p>
      <w:r>
        <w:t xml:space="preserve">Jerseyn Highlands Collegessa syyskuussa aloittavien tutkinto-opiskelijoiden maksut nousevat jopa 18 prosenttia.</w:t>
      </w:r>
    </w:p>
    <w:p>
      <w:r>
        <w:rPr>
          <w:b/>
          <w:u w:val="single"/>
        </w:rPr>
        <w:t xml:space="preserve">Asiakirjan numero 27531</w:t>
      </w:r>
    </w:p>
    <w:p>
      <w:r>
        <w:t xml:space="preserve">Uudet Highlandin makuuvaunujunat ensi kuussa vuoden viivästyksen jälkeen</w:t>
      </w:r>
    </w:p>
    <w:p>
      <w:r>
        <w:t xml:space="preserve">Aikaisempien viivästysten jälkeen uusia junia Fort Williamin, Invernessin ja Aberdeenin Lontoon-reiteille odotettiin kesäkuussa ja sitten syyskuussa. Serco-yhtiön mukaan niiden oli määrä saapua lokakuun puolivälissä "muutaman viikon" lisäviivästyksen jälkeen. Caledonian Sleeper totesi, että asiakkaat olisivat pettyneitä. Se sanoi kuitenkin, että sen asiakkaat saisivat "parhaan mahdollisen kokemuksen", kun uudet junat otettaisiin käyttöön. Lakkotoimet Caledonian Sleeper väitti, että päätös lisäviivästyksestä varmistaisi, että uudet vaunut olisivat valmiita liikennöimään "odotetun korkeatasoisesti". Sunnuntain ja maanantain makuuvaunuliikenne on peruttu sen jälkeen, kun ammattiliitto vahvisti, että lakkoilua jatketaan. RMT sanoi, että sen jäsenet ovat "sietämättömän" paineen alla, ja syytti operaattori Sercoa edistyksen estämisestä. Lakon odotetaan jatkuvan sunnuntaina puoliltapäivin ja päättyvän tiistaina kello 11.59. Caledonian Sleeper -yhtiön verkkosivulla annetussa lausunnossa sanottiin, että yhtiö jatkaa keskusteluja lakon välttämiseksi.</w:t>
      </w:r>
    </w:p>
    <w:p>
      <w:r>
        <w:rPr>
          <w:b/>
        </w:rPr>
        <w:t xml:space="preserve">Yhteenveto</w:t>
      </w:r>
    </w:p>
    <w:p>
      <w:r>
        <w:t xml:space="preserve">Caledonian Sleeperin Highlands-liikenteessä otetaan vihdoin käyttöön uusia junia ensi kuussa - vuosi suunniteltua myöhemmin.</w:t>
      </w:r>
    </w:p>
    <w:p>
      <w:r>
        <w:rPr>
          <w:b/>
          <w:u w:val="single"/>
        </w:rPr>
        <w:t xml:space="preserve">Asiakirjan numero 27532</w:t>
      </w:r>
    </w:p>
    <w:p>
      <w:r>
        <w:t xml:space="preserve">Lisa Dorrian: "Laajat etsinnät" käynnissä County Downissa</w:t>
      </w:r>
    </w:p>
    <w:p>
      <w:r>
        <w:t xml:space="preserve">Etsintöjen kohteena on myös asuntovaunualueen takana sijaitseva käytöstä poistettu lentokenttä ja useita muita alueita. Dorrian, 25, katosi alueella järjestettyjen juhlien jälkeen, ja poliisi uskoo, että Bangorin myyjä murhattiin. Poliisi on tutkinut yli 3 500 asiaa ja tehnyt lähes 400 etsintää. BBC:n Crimewatch-ohjelmassa esitettiin viime vuonna uusi vetoomus, jossa pyydettiin tietoja Dorrianin murhasta. Poliisi ei ole kertonut, miksi se on palannut County Downin asuntovaunualueelle suorittamaan uusia etsintöjä. Tutkintaa johtava rikoskomisario Jason Murphy sanoi: "PSNI:n päättäväisyys saada Lisa Dorrianin murhaajat oikeuden eteen on yhtä vahva kuin koskaan ennenkin. "Etsintäoperaatiolla on kaksi tarkoitusta: Ensinnäkin haluan löytää Lisan ruumiin ja antaa Dorrianin perheelle mahdollisuuden vihdoin haudata Lisa. Toiseksi etsin todisteita, jotka liittyvät hänen katoamiseensa."</w:t>
      </w:r>
    </w:p>
    <w:p>
      <w:r>
        <w:rPr>
          <w:b/>
        </w:rPr>
        <w:t xml:space="preserve">Yhteenveto</w:t>
      </w:r>
    </w:p>
    <w:p>
      <w:r>
        <w:t xml:space="preserve">Lisa Dorriania etsitään parhaillaan laajamittaisessa etsintäoperaatiossa Ballyhalbertin asuntovaunualueella, jossa hänet nähtiin viimeksi elossa vuonna 2005.</w:t>
      </w:r>
    </w:p>
    <w:p>
      <w:r>
        <w:rPr>
          <w:b/>
          <w:u w:val="single"/>
        </w:rPr>
        <w:t xml:space="preserve">Asiakirjan numero 27533</w:t>
      </w:r>
    </w:p>
    <w:p>
      <w:r>
        <w:t xml:space="preserve">"Liian lyhyt" Tom Cruise korvataan Jack Reacher -rebootissa</w:t>
      </w:r>
    </w:p>
    <w:p>
      <w:r>
        <w:t xml:space="preserve">Childin kirjoissa Reacher kuvataan 1,5 metriä pitkäksi ja hänen kätensä ovat lautasen kokoiset. Cruise on 180-senttinen. "Cruise ei kaikesta lahjakkuudestaan huolimatta ollut fyysinen", Child sanoi BBC Radio Manchesterin Mike Sweeneylle. Kirjailija kertoi, että viime viikolla allekirjoitettiin sopimus uuden suoratoistosarjan tekemisestä. Lukijat olivat valittaneet Cruisen sopivuudesta näyttelemään Yhdysvaltain sotilaspoliisin mahtavaa entistä majuria siitä lähtien, kun hänen valinnastaan ilmoitettiin vuonna 2011. "Nautin todella työskentelystä Cruisen kanssa. Hän on todella, todella mukava kaveri. Meillä oli hauskaa", Child kertoi asemalle. "Mutta lopulta lukijat ovat oikeassa. Reacherin koko on todella, todella tärkeä ja se on iso osa sitä, kuka hän on. "Ajatuksena on, että kun Reacher astuu huoneeseen, olette kaikki hieman hermostuneita ensimmäisen minuutin ajan. Cruise ei kaikesta lahjakkuudestaan huolimatta ollut niin fyysinen. "Olen siis päättänyt, että Tom Cruisen kanssa ei tehdä enää yhtään elokuvaa. Sen sijaan aiomme viedä sen Netflixiin tai jotain sellaista. Pitkäkestoinen suoratoistotelevisio, jossa on täysin uusi näyttelijä. "Ja haluan, että kaikki ne lukijat, jotka olivat järkyttyneitä Tom Cruisesta, auttavat minua - osallistuvat oikean näyttelijän valitsemiseen tv-sarjaan. Käynnistämme ja aloitamme alusta ja yritämme löytää täydellisen miehen." Ensimmäinen Jack Reacher -elokuva, jonka ohjasi ja sovitti Christopher McQuarrie, sai ensi-iltansa vuonna 2012. Cruise sai enimmäkseen myönteisiä arvosteluja, ja se tuotti 218 miljoonaa dollaria (167 miljoonaa puntaa) lippuluukuilla ympäri maailmaa. Mutta päätös hylätä elokuvasarja ja siirtyä pienelle ruudulle saattaa liittyä yhtä paljon vuoden 2016 jatko-osan vastaanottoon kuin Cruisen statukseen. Jack Reacher: Never Go Back tuotti 162 miljoonaa dollaria (124 miljoonaa puntaa) ja sai vaihtelevia arvioita. Seuraa meitä Facebookissa, Twitterissä @BBCNewsEnts tai Instagramissa bbcnewsents. Jos sinulla on juttuehdotus, lähetä sähköpostia osoitteeseen entertainment.news@bbc.co.uk.</w:t>
      </w:r>
    </w:p>
    <w:p>
      <w:r>
        <w:rPr>
          <w:b/>
        </w:rPr>
        <w:t xml:space="preserve">Yhteenveto</w:t>
      </w:r>
    </w:p>
    <w:p>
      <w:r>
        <w:t xml:space="preserve">Toimintasankari Jack Reacher on saamassa uuden version pienelle ruudulle, ja pääroolin saa uusi näyttelijä sen jälkeen, kun luoja Lee Child myönsi, että kahdessa elokuvassa häntä näytellyt Tom Cruise on liian lyhyt.</w:t>
      </w:r>
    </w:p>
    <w:p>
      <w:r>
        <w:rPr>
          <w:b/>
          <w:u w:val="single"/>
        </w:rPr>
        <w:t xml:space="preserve">Asiakirjan numero 27534</w:t>
      </w:r>
    </w:p>
    <w:p>
      <w:r>
        <w:t xml:space="preserve">National Grid maksaa yrityksille vähemmän virtaa käyttäville yrityksille</w:t>
      </w:r>
    </w:p>
    <w:p>
      <w:r>
        <w:t xml:space="preserve">Britannian sähköverkkoa hallinnoiva yritys sanoi, että järjestely antaa sille "tarvittavat välineet sähköverkon tasapainottamiseen". Järjestelyä sovelletaan marraskuun ja helmikuun välisenä aikana arki-iltaisin kello 16.00-20.00 välisenä aikana. Odottamattomat voimaloiden pysäytykset ovat herättäneet pelkoja mahdollisesta energiapulasta. National Grid kertoi tehneensä sopimuksen 319 MW:n niin sanotusta "kysyntäpuolen tasapainotusreservistä" 431 yksittäisessä laitoksessa eri puolilla Yhdistynyttä kuningaskuntaa. Jos niitä tarvitaan, yritykset vähentävät sähkön kysyntää tai siirtyvät käyttämään omia generaattoreitaan. Vastineeksi ne saavat korvauksia. Aiemmin tässä kuussa National Grid ilmoitti nopeuttavansa hätäsuunnitelmaa, jossa kysyttiin sähköntoimittajilta, kuinka paljon enemmän sähköä ne voisivat tarjota mahdollisen puutteen korjaamiseksi useiden voimalaitosongelmien jälkeen. Kesäkuussa National Grid oli sanonut, että suunnitelmaa ei tarvita tänä vuonna. Sittemmin tulipalot E.Onin Ironbridgen ja SSE:n Ferrybridgen voimaloissa sekä varotoimenpiteet EDF Energyn Heyshamin ja Hartlepoolin ydinvoimaloissa ovat kuitenkin muuttaneet näkymiä. Yhdistyneessä kuningaskunnassa sähköntuotanto vähenee, kun vanhoja voimaloita suljetaan ja uusia käynnistetään hitaasti.</w:t>
      </w:r>
    </w:p>
    <w:p>
      <w:r>
        <w:rPr>
          <w:b/>
        </w:rPr>
        <w:t xml:space="preserve">Yhteenveto</w:t>
      </w:r>
    </w:p>
    <w:p>
      <w:r>
        <w:t xml:space="preserve">National Grid kertoo, että se on tehnyt sopimuksia muun muassa Tata Steelin ja Flexitricityn kanssa maksaakseen yrityksille siitä, että ne käyttävät vähemmän sähköä ruuhka-aikoina.</w:t>
      </w:r>
    </w:p>
    <w:p>
      <w:r>
        <w:rPr>
          <w:b/>
          <w:u w:val="single"/>
        </w:rPr>
        <w:t xml:space="preserve">Asiakirjan numero 27535</w:t>
      </w:r>
    </w:p>
    <w:p>
      <w:r>
        <w:t xml:space="preserve">West Midlandsin PC syyttömänä pahoinpitelystä Halesowenin pidätysten jälkeen</w:t>
      </w:r>
    </w:p>
    <w:p>
      <w:r>
        <w:t xml:space="preserve">PC Kevin McClenaghan, 50, joutui vastaamaan kolmeen syytteeseen pahoinpitelystä sen jälkeen, kun hänet oli pidätetty 22. joulukuuta 2017 Halesowenin linja-autoaseman lähellä sattuneen levottomuuden jälkeen. Hänet todettiin myös syyttömäksi yrityksestä vääristää oikeuden kulkua aiemmassa käsittelyssä Birminghamin kruununoikeudessa. Poliisin valvontaviranomainen viimeistelee parhaillaan omaa raporttiaan tapauksesta. West Midlandsin poliisi ilmoitti, että olisi sopimatonta kommentoida asiaa ennen kuin poliisin käyttäytymistä valvovan riippumattoman viraston tutkimus on valmis. Seuraa BBC West Midlandsia Facebookissa ja Twitterissä ja tilaa paikalliset uutispäivitykset suoraan puhelimeesi. Aiheeseen liittyvät Internet-linkit Etusivu - West Midlandsin poliisi HM Courts &amp; Tribunals Service (HM Courts &amp; Tribunals Service)</w:t>
      </w:r>
    </w:p>
    <w:p>
      <w:r>
        <w:rPr>
          <w:b/>
        </w:rPr>
        <w:t xml:space="preserve">Yhteenveto</w:t>
      </w:r>
    </w:p>
    <w:p>
      <w:r>
        <w:t xml:space="preserve">West Midlandsin poliisi on todettu syyttömäksi pahoinpitelystä sen jälkeen, kun kaksi naista oli pidätetty linja-autoasemalla.</w:t>
      </w:r>
    </w:p>
    <w:p>
      <w:r>
        <w:rPr>
          <w:b/>
          <w:u w:val="single"/>
        </w:rPr>
        <w:t xml:space="preserve">Asiakirjan numero 27536</w:t>
      </w:r>
    </w:p>
    <w:p>
      <w:r>
        <w:t xml:space="preserve">Matt Hancock nähty autonkuljettajana ilman naamaria</w:t>
      </w:r>
    </w:p>
    <w:p>
      <w:r>
        <w:t xml:space="preserve">Yleisöä uhkaa 200 punnan sakko, jos he eivät käytä suojusta takseissa tai vuokra-autoissa. Autonkuljettajia koskee poikkeus, mutta Downing Street sanoi neuvoneensa kaikkia ministereitään käyttämään suojia. Nro 10:n tiedottaja sanoi, että kaikissa ministerien autoissa on naamarit. Kuva julkaistiin ensimmäisenä Daily Mirror -lehden verkkosivuilla. Siinä terveysministeri saapuu maanantaina terveys- ja sosiaalihuoltoministeriöön ilman naamiota. BBC:n käsityksen mukaan Hancockilla oli matkalla naamari, mutta hän riisui sen, kun hänen autonsa lähestyi ministeriötä. Myöhemmin kysyttiin, annettaisiinko ministerille moitteita siitä, että hän oli mennyt vastoin neuvoja, mutta pääministerin virallinen tiedottaja sanoi, ettei hän ollut nähnyt kuvaa. Hän lisäsi: "Yleisestä asiasta totean, että ilmoitimme tuolloin, että asetamme kasvosuojukset saataville kaikkiin ministeriautoihin, jotta ministerit voisivat käyttää niitä." Hän lisäsi: "Yleisestä asiasta totean, että asetimme tuolloin, että asetamme kasvosuojukset saataville kaikkiin ministeriautoihin, jotta ministerit voisivat käyttää niitä."</w:t>
      </w:r>
    </w:p>
    <w:p>
      <w:r>
        <w:rPr>
          <w:b/>
        </w:rPr>
        <w:t xml:space="preserve">Yhteenveto</w:t>
      </w:r>
    </w:p>
    <w:p>
      <w:r>
        <w:t xml:space="preserve">Terveysministeri Matt Hancockin on nähty matkustavan autonsa kyydissä ilman maskia vastoin nro 10:n neuvoja.</w:t>
      </w:r>
    </w:p>
    <w:p>
      <w:r>
        <w:rPr>
          <w:b/>
          <w:u w:val="single"/>
        </w:rPr>
        <w:t xml:space="preserve">Asiakirjan numero 27537</w:t>
      </w:r>
    </w:p>
    <w:p>
      <w:r>
        <w:t xml:space="preserve">Rahoituksen leikkaus pysäyttää Castle Gaten hyväntekeväisyysjärjestön vankilatyön.</w:t>
      </w:r>
    </w:p>
    <w:p>
      <w:r>
        <w:t xml:space="preserve">Castle Gate Family Trustin työ on siirretty Family Focusiin, jota hallinnoivat Nelson Trust ja InfoBuzz. Diana Turner Trustista sanoi: "Olen varma, että tekemämme työ jatkuu ja laajenee, koska nämä organisaatiot ovat suurempia." Kumppanuus on vahvistanut jatkavansa ja kehittävänsä nykyisiä palveluja. 'Perheiden voima' Osa hyväntekeväisyysjärjestön viimeisten kuuden vuoden aikana kehittyneistä palveluista on sisältänyt leikkitoiminnan tarjoamisen vankilavierailujen aikana ja lasten saattamisen vankilavierailuille. Hyväntekeväisyysjärjestö on myös aloittanut Storybook Dads -ohjelman, jossa vangitut vanhemmat nauhoittavat tarinan ja lähettävät sen lapsilleen. Sen lasten tukihenkilöiden virkoja on kuitenkin vähennetty, koska eri avustukset loppuivat eikä niitä voitu uusia. Kumppanuuspäällikkö Tony France sanoi: "Olemme pystyneet turvaamaan tulevaisuutta huhtikuuhun asti nykyisen aseman osalta, eli tarjoamme tukea lasten vierailuaikoina, kuten päiväkotityöntekijöitä, ja meillä on myös puhelinlinja, johon ihmiset voivat soittaa. "Olemme onnistuneet turvaamaan pienen summan rahaa, jotta voimme jatkaa yhteisötyötä nykyisellään." France lisäsi, että trustin työ sopii hyvin Family Focus -järjestön nykyisiin palveluihin, mutta palvelun tuottamistapaan voi tulla muutoksia tulevaisuudessa.</w:t>
      </w:r>
    </w:p>
    <w:p>
      <w:r>
        <w:rPr>
          <w:b/>
        </w:rPr>
        <w:t xml:space="preserve">Yhteenveto</w:t>
      </w:r>
    </w:p>
    <w:p>
      <w:r>
        <w:t xml:space="preserve">HMP Gloucesterissa toimiva hyväntekeväisyysjärjestö on joutunut siirtämään työnsä kansalliselle hyväntekeväisyysjärjestölle sen jälkeen, kun lasten tukihenkilöiden virat menetettiin rahoitusleikkausten vuoksi.</w:t>
      </w:r>
    </w:p>
    <w:p>
      <w:r>
        <w:rPr>
          <w:b/>
          <w:u w:val="single"/>
        </w:rPr>
        <w:t xml:space="preserve">Asiakirjan numero 27538</w:t>
      </w:r>
    </w:p>
    <w:p>
      <w:r>
        <w:t xml:space="preserve">Southend Pier avataan uudelleen räjähteiden räjähtämisen jälkeen</w:t>
      </w:r>
    </w:p>
    <w:p>
      <w:r>
        <w:t xml:space="preserve">Southend Pier suljettiin sen jälkeen, kun laite löydettiin, ja se sijaitsi noin 30 metrin päässä rakenteesta. Southend Borough Council, joka ylläpitää laituria, sanoi, että sulkemisen tarkoituksena oli varmistaa vierailijoiden ja henkilökunnan turvallisuus. Kuninkaallisen laivaston pomminpurkuyksikkö räjäytti epäillyn toisen maailmansodan aikaisen pommin torstaina. Kaupunginvaltuusto sanoi lausunnossaan: "Voimme vahvistaa, että Southend-on-Sea Pier on tänään avoinna normaalisti sen jälkeen, kun toisen maailmansodan aikainen pommi räjäytettiin turvallisesti eilen illalla. "Kiitos vielä kerran kuninkaallisen laivaston pomminpurkuyksikölle, rannikkovartiostolle ja kaikille mukana olleille heidän nopeasta toiminnastaan ja siitä, että he pitivät asukkaamme ja vierailijamme turvassa."</w:t>
      </w:r>
    </w:p>
    <w:p>
      <w:r>
        <w:rPr>
          <w:b/>
        </w:rPr>
        <w:t xml:space="preserve">Yhteenveto</w:t>
      </w:r>
    </w:p>
    <w:p>
      <w:r>
        <w:t xml:space="preserve">Laituri on avattu uudelleen sen jälkeen, kun merestä löytyi räjähtämätön taisteluväline.</w:t>
      </w:r>
    </w:p>
    <w:p>
      <w:r>
        <w:rPr>
          <w:b/>
          <w:u w:val="single"/>
        </w:rPr>
        <w:t xml:space="preserve">Asiakirjan numero 27539</w:t>
      </w:r>
    </w:p>
    <w:p>
      <w:r>
        <w:t xml:space="preserve">Gregory Campbell: Gregory Campbell: Kansanedustajan virkaa koskevat valitukset</w:t>
      </w:r>
    </w:p>
    <w:p>
      <w:r>
        <w:t xml:space="preserve">East Londonderryn kansanedustaja viittasi BBC:n ohjelmaan, joka kertoi Donegalissa asuneesta epäillystä saksalaisesta vakoojasta, jonka kerrottiin puhuvan irlantia saksalaisella aksentilla. "I vill ei ole kiusaus kysyä vot on tämä curryjogurtti mein herr", hän kirjoitti. Se toisti hänen vuonna 2014 tekemänsä huomautuksen, joka suututti irlannin kielen puhujat. Campbellilta evättiin puheoikeus yleiskokouksessa, kun hän ei ollut pyytänyt anteeksi sanomaansa: "Curry yoghurt my yoghurt can coca coalyer". Se oli ilmeinen käännös sanasta "go raibh maith agat, Ceann Comhairle", joka tarkoittaa "kiitos, puhemies". Sinn Féinin edustajakokouksen jäsen Emma Sheerin kutsui viestiä "törkeäksi ja loukkaavaksi". Campbell on vakuuttanut, että kyseessä oli "humoristinen" viesti. Conradh na Gaeilge, iirin kielen puhujien etujärjestö, on tehnyt valituksen viestistä parlamentin standardeista vastaavalle komissaarille. Conradh na Gaeilge väittää, että viesti rikkoo parlamentin alahuoneen käytännesääntöjä, sillä se on "loukkaava ja loukkaava luonteeltaan niitä kohtaan, jotka puhuvat irlannin kieltä".</w:t>
      </w:r>
    </w:p>
    <w:p>
      <w:r>
        <w:rPr>
          <w:b/>
        </w:rPr>
        <w:t xml:space="preserve">Yhteenveto</w:t>
      </w:r>
    </w:p>
    <w:p>
      <w:r>
        <w:t xml:space="preserve">Parlamentaariselle normikomissaarille on tehty valitus DUP:n kansanedustajan Gregory Campbellin sosiaalisessa mediassa julkaisemasta viestistä.</w:t>
      </w:r>
    </w:p>
    <w:p>
      <w:r>
        <w:rPr>
          <w:b/>
          <w:u w:val="single"/>
        </w:rPr>
        <w:t xml:space="preserve">Asiakirjan numero 27540</w:t>
      </w:r>
    </w:p>
    <w:p>
      <w:r>
        <w:t xml:space="preserve">Ipswichin 21,5 miljoonan punnan matkailuohjelman työt alkavat.</w:t>
      </w:r>
    </w:p>
    <w:p>
      <w:r>
        <w:t xml:space="preserve">Civic Driven ja Princes Streetin liikenneympyrä korvataan risteyksellä osana Suffolkin kreivikunnanvaltuuston Travel Ipswich -ohjelmaa. Cattle Marketin ja Tower Rampartsin linja-autoasemat kunnostetaan ja pyöräilyreittejä parannetaan. Työt Civic Drivella on tarkoitus saada päätökseen toukokuussa, ja muu osa suunnitelmasta valmistuu heinäkuuhun 2014 mennessä. Muutokset ovat jo käynnissä Handford Roadilla, Portman Roadilla, Eagle Streetillä ja Tacket Streetillä. Liikenneministeriö on myöntänyt hankkeelle 18 miljoonaa puntaa, neuvosto käyttää 2,5 miljoonaa puntaa ja lisäksi 1 miljoona puntaa on saatu muista lähteistä, kuten Ipswich Borough Councilista. Aiemmin Ipswich - Transport Fit for the 21st Century -nimellä kulkeva hanke sisältää myös uuden tietokonejärjestelmän liikennevalojen ohjaukseen, etusijan linja-autoille risteyksissä ja uusia liikennemerkkejä.</w:t>
      </w:r>
    </w:p>
    <w:p>
      <w:r>
        <w:rPr>
          <w:b/>
        </w:rPr>
        <w:t xml:space="preserve">Yhteenveto</w:t>
      </w:r>
    </w:p>
    <w:p>
      <w:r>
        <w:t xml:space="preserve">Ipswichin 21,5 miljoonan punnan liikenneohjelman keskeisen osan työt alkavat 24. syyskuuta.</w:t>
      </w:r>
    </w:p>
    <w:p>
      <w:r>
        <w:rPr>
          <w:b/>
          <w:u w:val="single"/>
        </w:rPr>
        <w:t xml:space="preserve">Asiakirjan numero 27541</w:t>
      </w:r>
    </w:p>
    <w:p>
      <w:r>
        <w:t xml:space="preserve">Veljekset vangittiin "kauhistuttavasta" yliajosta Brechinissä</w:t>
      </w:r>
    </w:p>
    <w:p>
      <w:r>
        <w:t xml:space="preserve">Alexander ja Colin Sangster jahtasivat Paul Rossia Brechinin läpi autolla elokuussa 2019 ennen kuin ajoivat tahallaan hänen päälleen. Ross, 35, heittäytyi ilmaan ja sai hengenvaarallisia vammoja. Veljekset pakenivat paikalta. Lordi Beckett sanoi, että kyseessä oli "äärimmäisen vakava esimerkki murhayrityksestä". Hän lisäsi tuomionsa Edinburghin korkeimmassa oikeudessa: "Törmäämällä tahallaan autolla kantelijaan olisitte helposti voineet tappaa hänet. "Mies, joka ei tehnyt mitään väärää, kun te ja muut kohtasitte hänet sattumalta, on nyt heikentynyt työssään, millä on ollut huomattavia taloudellisia vaikutuksia hänelle ja hänen perheelleen." Alexander Sangster - joka oli autossa matkustajana, mutta jota Lord Beckett kuvaili rikoksen "kantavaksi voimaksi" - tuomittiin 10 vuodeksi ja kuudeksi kuukaudeksi vankeuteen. Hänen vanhempi veljensä sai kahdeksan vuotta ja neljä kuukautta vankeutta. Molemmat Dundeesta kotoisin olevat miehet olivat kiistäneet murhayrityssyytteen, mutta valamiehistö tuomitsi heidät yksimielisesti rikoksesta aiemmin tänä vuonna. Aikaisemmassa oikeudenkäynnissä kuultiin, että Ross joutui laajamittaiseen leikkaukseen sen jälkeen, kun hänen vasen jalkansa "roikkui kuin spagetti" hyökkäyksen jälkeen.</w:t>
      </w:r>
    </w:p>
    <w:p>
      <w:r>
        <w:rPr>
          <w:b/>
        </w:rPr>
        <w:t xml:space="preserve">Yhteenveto</w:t>
      </w:r>
    </w:p>
    <w:p>
      <w:r>
        <w:t xml:space="preserve">Kaksi veljestä on tuomittu vankilaan siitä, että he olivat niittäneet miehen autolla murhayrityksessä, jonka tuomari tuomitsi "kauhistuttavaksi rikokseksi".</w:t>
      </w:r>
    </w:p>
    <w:p>
      <w:r>
        <w:rPr>
          <w:b/>
          <w:u w:val="single"/>
        </w:rPr>
        <w:t xml:space="preserve">Asiakirjan numero 27542</w:t>
      </w:r>
    </w:p>
    <w:p>
      <w:r>
        <w:t xml:space="preserve">Yusaku Maezawa myy Zozo-osuuden Yahoo Japanille 3,7 miljardin dollarin kaupassa.</w:t>
      </w:r>
    </w:p>
    <w:p>
      <w:r>
        <w:t xml:space="preserve">Maezawa, joka tunnetaan räikeästä taidekokoelmastaan ja avaruusmatkailua koskevista tavoitteistaan, luopuu myös toimitusjohtajan tehtävästä. Zozo on Japanin suurin verkkomuodin vähittäismyyjä, mutta se on viime aikoina kamppaillut laskevien voittojen kanssa. Yhtiö epäonnistui myös räätälöityjä vaatteita koskevassa yrityksessään, ja myöhemmin se sulki Euroopan ja Yhdysvaltojen toimintansa. Yahoo Japan, joka on teknologia- ja sijoituskonserni Softbankin tytäryhtiö, on tarjoutunut maksamaan 400 miljardia jeniä 50,1 prosentin osuudesta Zozossa. Näin Yahoo Japan voisi kilpailla paremmin kilpailijoidensa Amazonin ja Rakutenin kanssa. Osana kauppaa Maezawa suostui myymään noin 30 prosentin osuuden Yahoo Japanille ja eroaa Zozon johtotehtävistä. "Annan Zozon uuden toimitusjohtajan haltuun ja lähden omille poluilleni", hän sanoi Twitter-viestissään. 43-vuotias tuli ensin tunnetuksi punkyhtye Switch Stylen rumpalina, mutta teki omaisuutensa muotimaailmassa. Forbesin mukaan hän on 2,2 miljardin dollarin arvoinen ja on käyttänyt suuren osan omaisuudestaan taiteeseen. Viime vuonna hänet nimettiin ensimmäiseksi yksityiseksi matkustajaksi, jonka toisen kuuluisan miljardöörin, Elon Muskin omistama SpaceX-yhtiö aikoo lennättää Kuun ympäri. Hintaa, jonka Maezawa suostui maksamaan lipustaan avaruuteen, ei ole julkistettu, mutta Muskin mukaan se oli "paljon rahaa".</w:t>
      </w:r>
    </w:p>
    <w:p>
      <w:r>
        <w:rPr>
          <w:b/>
        </w:rPr>
        <w:t xml:space="preserve">Yhteenveto</w:t>
      </w:r>
    </w:p>
    <w:p>
      <w:r>
        <w:t xml:space="preserve">Japanilainen miljardööri Yusaku Maezawa on sopinut myyvänsä suurimman osan osuudestaan verkkomuotiyritys Zozossa Yahoo Japanille 3,7 miljardin dollarin (3 miljardin dollarin) arvoisella kaupalla.</w:t>
      </w:r>
    </w:p>
    <w:p>
      <w:r>
        <w:rPr>
          <w:b/>
          <w:u w:val="single"/>
        </w:rPr>
        <w:t xml:space="preserve">Asiakirjan numero 27543</w:t>
      </w:r>
    </w:p>
    <w:p>
      <w:r>
        <w:t xml:space="preserve">Dovercourtin 1940-luvun rullaluistelurata avataan uudelleen.</w:t>
      </w:r>
    </w:p>
    <w:p>
      <w:r>
        <w:t xml:space="preserve">Essexin Dovercourtissa sijaitseva 1940-luvun jäähalli uudistettiin vuonna 2010, mutta se oli vaarassa mennä konkurssiin vakuutuskustannusten vuoksi seuraavana vuonna sattuneen onnettomuuden jälkeen. Se pelastettiin lahjoituksilla viime vuonna, mutta suljettiin jälleen vuoden 2014 lopussa, kun vuokrasopimus päättyi. Tendringin piirineuvosto, joka omistaa paikan, ilmoitti, että uusi vuokralainen ilmoitetaan "viikkojen kuluessa". "Kyseessä on näkyvä paikka Dovercourtin rantakadulla, emmekä halua sen seisovan tyhjillään päivääkään pidempään kuin on tarpeen, sanoi neuvoston johtaja Mick Page. Ensimmäisen kerran vuonna 1947 avattu ulkoilmakeskus ajautui taloudellisiin vaikeuksiin sen jälkeen, kun henkilö loukkaantui sen rampilla vuonna 2011. Vakuutusyhtiöt päättivät sopia korvausvaatimuksen tuomioistuimen ulkopuolella, minkä vuoksi johdon vakuutuskustannukset nelinkertaistuivat 12 000 puntaan vuodessa. Vapaaehtoistyöntekijä John Brown sanoi, että lahjoitukset pelastivat paikan ja mahdollistivat sen pysymisen auki, kunnes vakuutuskustannukset alenivat. Tendringin piirineuvosto totesi, että nuoret käyttivät paikkaa hyvin ja että se toivoi, että tarjouskilpailun voittaneen tarjouksen avulla saataisiin parannettua paikkaa asukkaiden ja vierailijoiden käyttöön.</w:t>
      </w:r>
    </w:p>
    <w:p>
      <w:r>
        <w:rPr>
          <w:b/>
        </w:rPr>
        <w:t xml:space="preserve">Yhteenveto</w:t>
      </w:r>
    </w:p>
    <w:p>
      <w:r>
        <w:t xml:space="preserve">Yksi Britannian viimeisistä ulkorullaluisteluradoista avataan uudelleen sen jälkeen, kun sen sulkemista vastaan oli käyty useita taisteluita.</w:t>
      </w:r>
    </w:p>
    <w:p>
      <w:r>
        <w:rPr>
          <w:b/>
          <w:u w:val="single"/>
        </w:rPr>
        <w:t xml:space="preserve">Asiakirjan numero 27544</w:t>
      </w:r>
    </w:p>
    <w:p>
      <w:r>
        <w:t xml:space="preserve">Tutkimuksen mukaan tuhannet käyttävät Stonehengen kylän rottajuoksuja.</w:t>
      </w:r>
    </w:p>
    <w:p>
      <w:r>
        <w:t xml:space="preserve">Luvut osoittavat, että 1000-1 700 ylimääräistä ajoneuvoa päivässä ajaa kesäisin kylien läpi välttääkseen ruuhkaisen A303-reitin käyttöä. Shrewtonin, Larkhillin ja Bulfordin kylät kärsivät pahiten. Vuonna 2013 Stonehengen ohi kulkeva A344 suljettiin. Neuvosto kiisti, että sulkeminen pahensi liikennettä. Wiltshiren neuvoston strategisesta liikenteestä vastaava kabinettijäsen de Rhe-Philipe sanoi: "Olemme tehneet kovasti töitä painostaaksemme hallitusta varmistamaan, että koko A303-tietä parannetaan ja parannetaan - erityisesti Stonehengen ohi", hän sanoi. "Voimme tarkastella mahdollisia painorajoituksia eri paikoissa ja mahdollisia uudelleenmerkintöjä, mutta välitön ongelma ei poistu, ennen kuin tie on korjattu." 'Tehtiin virhe' Vuonna 2013 A344 suljettiin osana 27 miljoonan punnan suuruista hanketta Stonehengen "arvokkuuden" palauttamiseksi. Sen sulkemisen jälkeen läheisten kylien asukkaat väittävät, että heidän kyliään käyttävien autoilijoiden määrä on lisääntynyt. Keväällä tehtiin 10 päivän tutkimus, joka toistettiin elokuussa ja jossa käytettiin kameroita 15 seurantapaikassa. "Helmikuusta tähän marraskuuhun asti on kestänyt todistaa jotain, minkä jo tiesimme", sanoi Tillin ja Wylye Valleyn kaupunginvaltuutettu Ian West. "Toivon, että Wiltshiren neuvosto istuu alas ja sanoo, että teimme virheen ja aiomme auttaa teitä [yhteisöä]."</w:t>
      </w:r>
    </w:p>
    <w:p>
      <w:r>
        <w:rPr>
          <w:b/>
        </w:rPr>
        <w:t xml:space="preserve">Yhteenveto</w:t>
      </w:r>
    </w:p>
    <w:p>
      <w:r>
        <w:t xml:space="preserve">Tuhannet autoilijat ajavat päivittäin Stonehengen lähellä sijaitsevien kylien läpi välttääkseen ruuhkia päätiellä, ilmenee Wiltshiren neuvoston tutkimuksesta.</w:t>
      </w:r>
    </w:p>
    <w:p>
      <w:r>
        <w:rPr>
          <w:b/>
          <w:u w:val="single"/>
        </w:rPr>
        <w:t xml:space="preserve">Asiakirjan numero 27545</w:t>
      </w:r>
    </w:p>
    <w:p>
      <w:r>
        <w:t xml:space="preserve">Bournemouthin huumekauppiaalle annettiin yhdyskuntaseuraamus jengiroolista</w:t>
      </w:r>
    </w:p>
    <w:p>
      <w:r>
        <w:t xml:space="preserve">Ryhmän yhdeksän jäsentä, jotka kuljettivat huumeita Liverpoolin ja Bournemouthin välillä "kaupallisessa mittakaavassa", vangittiin tammikuussa. Bournemouth Crown Court kuuli Craig Biddlen toimineen katukauppiaana. Hänen tuomiotaan oli lykätty. Biddle, 28, tuomittiin salaliitosta heroiinin ja kokaiinin toimittamiseksi. Tuomioistuin kuuli aiemmin, että jengin toiminta estettiin poliisin suurella valvontaoperaatiolla vuonna 2018, kun 150 000 punnan arvoisia huumeita löydettiin vietävän Bournemouthiin matalalasta kuorma-autosta. He olivat ainakin joulukuusta 2017 lähtien ylläpitäneet Liverpoolissa "Scouse Porky Line" -nimistä puhelinnumeroa, johon Bournemouthin käyttäjät soittivat saadakseen A-luokan huumeita. Renginjohtajat James "Porky" Brown ja Thomas Garcia saivat kumpikin 10 vuoden vankeustuomion, kun taas muut saivat 32 kuukauden ja kahdeksan vuoden väliset vankeustuomiot. Tuomari Jonathan Fuller QC lykkäsi kuitenkin Biddlen tuomitsemista odottamaan hänen ehdonalaisvalvojansa raporttia kuultuaan, että hän oli voittamassa huumeriippuvuusongelmia. Tuomari kertoi Biddlen rikoksista olisi voinut saada "huomattavan vankeusrangaistuksen", mutta ehdonalaisvalvojan raportin mukaan Biddle oli "muuttanut elämänsä". "Vaikuttaa siltä, että luottamus, joka sinuun kohdistui viime tapaamisellamme, on tuottanut tulosta", hän sanoi. "Tuomarit eivät usein lue näin myönteisiä kommentteja ehdonalaisraportista." Bournemouthissa asuvalle Biddlelle annettiin myös kuuden kuukauden huumekuntoutusmääräys.</w:t>
      </w:r>
    </w:p>
    <w:p>
      <w:r>
        <w:rPr>
          <w:b/>
        </w:rPr>
        <w:t xml:space="preserve">Yhteenveto</w:t>
      </w:r>
    </w:p>
    <w:p>
      <w:r>
        <w:t xml:space="preserve">Mies, joka myi heroiinia ja kokaiinia paikallisille narkomaaneille osana "erittäin järjestäytynyttä" huumekauppajengiä, on määrätty 12 kuukauden yhdyskuntaseuraamukseen.</w:t>
      </w:r>
    </w:p>
    <w:p>
      <w:r>
        <w:rPr>
          <w:b/>
          <w:u w:val="single"/>
        </w:rPr>
        <w:t xml:space="preserve">Asiakirjan numero 27546</w:t>
      </w:r>
    </w:p>
    <w:p>
      <w:r>
        <w:t xml:space="preserve">Valtion TV:n toimittaja syytetään Tory-konferenssin "läpsyttelystä</w:t>
      </w:r>
    </w:p>
    <w:p>
      <w:r>
        <w:t xml:space="preserve">Valtion television toimittaja Linlin Kong, 48, King's Crossista Lontoosta, on saanut syytteen pahoinpitelystä pidätettyään hänet Birminghamissa 30. syyskuuta. Linlin Kongin on määrä saapua Birminghamin tuomioistuimeen 7. marraskuuta. Syytteen kerrotaan liittyvän väitteeseen, jonka mukaan erästä edustajaa lyötiin Hongkongin poliittisia vapauksia käsitelleessä keskustelussa. Kong on Lontoossa työskentelevä kirjeenvaihtaja Kiinan viralliselle CCTV:lle. Aiheeseen liittyvät Internet-linkit HM Courts Service</w:t>
      </w:r>
    </w:p>
    <w:p>
      <w:r>
        <w:rPr>
          <w:b/>
        </w:rPr>
        <w:t xml:space="preserve">Yhteenveto</w:t>
      </w:r>
    </w:p>
    <w:p>
      <w:r>
        <w:t xml:space="preserve">Kiinalaista toimittajaa on syytetty pahoinpitelystä konservatiivipuolueen puoluekokouksessa sattuneen välikohtauksen jälkeen.</w:t>
      </w:r>
    </w:p>
    <w:p>
      <w:r>
        <w:rPr>
          <w:b/>
          <w:u w:val="single"/>
        </w:rPr>
        <w:t xml:space="preserve">Asiakirjan numero 27547</w:t>
      </w:r>
    </w:p>
    <w:p>
      <w:r>
        <w:t xml:space="preserve">Japani: Älypuhelinonnettomuudet aiheuttavat turvallisuusvaroituksia</w:t>
      </w:r>
    </w:p>
    <w:p>
      <w:r>
        <w:t xml:space="preserve">Uutisia Elsewhere......as BBC:n seurannan löytämänä Trendi on saanut jopa nimen "Aruki Sumaho" eli älypuhelinkävely, ja se on saavuttanut sellaiset mittasuhteet, että puhelinyhtiöt ovat tiettävästi yhdistäneet voimansa rautatieoperaattoreiden ja hallituksen kanssa ongelman ratkaisemiseksi. Japanin suurin matkapuhelinverkko NTT Docomo pystytti yhden Tokion päärautatieaseman, Shinjukun, portaikkoon kyltin, jossa lukee: "Kävely älypuhelinta käyttäessä on vaarallista... Mutta nämä ihmiset eivät luultavasti nähneet tätä ilmoitusta." Mainichi Daily News -lehden mukaan viimeisimmät vuosittaiset luvut osoittavat, että 18 ihmistä putosi laiturilta käyttäessään puhelinta, ja 60 prosenttia kyselyyn osallistuneista ihmisistä kertoi, että joku älypuhelinta käyttävä henkilö oli kävellyt heidän päälleen. Lehti kuitenkin puhui erään miehen kanssa, joka väitti: "Jos en käytä aikaa kävellessäni, työni ei valmistu." Hän sanoi: "Jos en käytä aikaa kävellessäni, työni ei valmistu." Tokion metro on ilmeisesti alkanut tehdä vaaroista varoittavia ilmoituksia. On myös vaadittu älypuhelinten käytön kieltämistä kävellessä, kuten yhdysvaltalaisessa kaupungissa, jossa tekstiviestien kirjoittaminen tien ylittämisen aikana on kielletty. Käytä #NewsfromElsewhere -nimeä pysyäksesi ajan tasalla uutisistamme Twitterin kautta.</w:t>
      </w:r>
    </w:p>
    <w:p>
      <w:r>
        <w:rPr>
          <w:b/>
        </w:rPr>
        <w:t xml:space="preserve">Yhteenveto</w:t>
      </w:r>
    </w:p>
    <w:p>
      <w:r>
        <w:t xml:space="preserve">Niin monet japanilaiset putoavat junalaitureilta tai törmäävät tavaroihin tuijottaessaan älypuhelimia, että se on näköjään saanut aikaan turvallisuuskampanjoita.</w:t>
      </w:r>
    </w:p>
    <w:p>
      <w:r>
        <w:rPr>
          <w:b/>
          <w:u w:val="single"/>
        </w:rPr>
        <w:t xml:space="preserve">Asiakirjan numero 27548</w:t>
      </w:r>
    </w:p>
    <w:p>
      <w:r>
        <w:t xml:space="preserve">Katalonia Espanja: Barcelonan Diada-marssi vetää pienempää väkijoukkoa.</w:t>
      </w:r>
    </w:p>
    <w:p>
      <w:r>
        <w:t xml:space="preserve">Diada on sen vuosipäivä, kun kaupunki kaatui espanjalaisille joukoille vuonna 1714. Barcelonassa on järjestetty marssia Katalonian itsenäisyyden puolesta Espanjasta joka vuosi vuodesta 2012 lähtien. Lähes miljoona ihmistä lähti kaduille samalla marssilla vuonna 2018, mikä merkitsee merkittävää laskua. Tämänvuotinen tapahtuma järjestetään vain viikkoja ennen kuin 12 separatistipoliitikkoa on tuomittu heidän roolistaan kielletyssä itsenäisyysäänestyksessä vuonna 2017. Katalonia julistautui itsenäiseksi vain viikkoja kansanäänestyksen järjestämisen jälkeen. Espanja julisti sen jälkeen suoran vallan autonomiseen maakuntaan. Miehet joutuvat syytteeseen kapinasta ja kansankiihotuksesta, ja jos heidät tuomitaan, he voivat saada jopa 25 vuoden vankeusrangaistuksen. Tuhannet sinipaitaiset mielenosoittajat vaativat separatistijohtajien vapauttamista keskiviikon mielenosoituksissa. Suurin osa mielenosoituksista sujui rauhanomaisesti, vaikka joukko mielenosoittajia heittikin ammuksia mellakkapoliiseja kohti yhteenottojen aikana Katalonian parlamentin lähellä. Katalonian entinen presidentti Carles Puigdemont pakeni maasta vuoden 2017 kansanäänestyksen jälkeen ja asuu nyt Belgiassa. Espanja luopui heinäkuussa eurooppalaisesta pidätysmääräyksestä häntä ja viittä hänen avustajaansa vastaan, vaikka syytteet häntä vastaan ovat edelleen voimassa - mikä tarkoittaa, että kaikkia kuutta uhkaa pidätys, jos he palaavat.</w:t>
      </w:r>
    </w:p>
    <w:p>
      <w:r>
        <w:rPr>
          <w:b/>
        </w:rPr>
        <w:t xml:space="preserve">Yhteenveto</w:t>
      </w:r>
    </w:p>
    <w:p>
      <w:r>
        <w:t xml:space="preserve">Noin 600 000 ihmistä marssi Barcelonassa Katalonian itsenäisyyden puolesta keskiviikkona, poliisin mukaan yksi alhaisimmista osallistujamääristä vuosittaisen marssin kahdeksanvuotisen historian aikana.</w:t>
      </w:r>
    </w:p>
    <w:p>
      <w:r>
        <w:rPr>
          <w:b/>
          <w:u w:val="single"/>
        </w:rPr>
        <w:t xml:space="preserve">Asiakirjan numero 27549</w:t>
      </w:r>
    </w:p>
    <w:p>
      <w:r>
        <w:t xml:space="preserve">Chesterin 17. vuosisadan ruttokaiverrus huutokaupataan.</w:t>
      </w:r>
    </w:p>
    <w:p>
      <w:r>
        <w:t xml:space="preserve">Vuoden 1652 teos on tehty kunnianosoituksena Chesterissä sijaitsevalle talolle, jonka asukkaat selvisivät sattumalta hengissä kaupunkia hävittäneestä kulkutaudista. Nykyisellä omistajalla ei ollut aavistustakaan talon historiasta, kun hän arvioi sen. Huutokaupanpitäjä Joseph Trinder kuvaili teosta "ainutkertaiseksi". Tammiveistoksessa on kuva Watergate Street 9:ssä sijaitsevasta talosta, ja siinä lukee "Jumalan kaitselmus on minun perintöni". Koti tuli tunnetuksi nimellä God's Providence House sen jälkeen, kun sen asukkaat välttyivät taudilta, joka tappoi kaikki muut kadun asukkaat. Noin 40 prosenttia Chesterin 5 000 asukkaasta kuoli vuosien 1647-1648 ruttoon. Alkuperäinen rakennus tuhoutui ja nykyinen talo rakennettiin vuonna 1652, jolloin veistoksen uskotaan syntyneen. Talo kunnostettiin uudelleen vuonna 1862, ja nykyään siinä toimii osittain kahvila. Veistoksen omistaja Juliet Blackie peri sen isoisältään Robert Beswickiltä, joka oli syntynyt vuonna 1884 ja tunnetusti innokas historiallisten esineiden keräilijä. Neiti Blackie säilytti veistosta perhekodin takan yläpuolella, jossa sen uskotaan olleen ainakin viimeiset sata vuotta. Sen odotetaan tuottavan 800-1 200 puntaa, vaikka Trinder myönsikin, että se oli "ainutlaatuinen ja vaikeasti arvioitavissa". Huutokaupanpitäjä Halls Fine Artista Shrewsburysta sanoi: "Olin tietoinen tarinasta ja talosta, jota tämä veistos kuvaa, mutta en voinut olla varma, oliko sillä suora yhteys, ennen kuin näin paneeliin kaiverretun vuoden 1652. "Se on tarkka päivämäärä, jolloin talo rakennettiin uudelleen. Silloin olin varma, että tämä vihkimyspaneeli ja sen sisältämä kiitos jumalalliselle kaitselmukselle oli aito."</w:t>
      </w:r>
    </w:p>
    <w:p>
      <w:r>
        <w:rPr>
          <w:b/>
        </w:rPr>
        <w:t xml:space="preserve">Yhteenveto</w:t>
      </w:r>
    </w:p>
    <w:p>
      <w:r>
        <w:t xml:space="preserve">1700-luvun puinen veistos, jossa kiitettiin Jumalaa siitä, että perhe selvisi hengissä rutosta, on mennyt huutokauppaan, kun se oli ollut takanreunalla yli 100 vuotta.</w:t>
      </w:r>
    </w:p>
    <w:p>
      <w:r>
        <w:rPr>
          <w:b/>
          <w:u w:val="single"/>
        </w:rPr>
        <w:t xml:space="preserve">Asiakirjan numero 27550</w:t>
      </w:r>
    </w:p>
    <w:p>
      <w:r>
        <w:t xml:space="preserve">Scottish Bordersin alkoholivaikutukset paljastuivat</w:t>
      </w:r>
    </w:p>
    <w:p>
      <w:r>
        <w:t xml:space="preserve">Siinä todetaan, että alkoholi oli osallisena kolmessa murhassa Bordersissa vuonna 2011 ja vaikutti yhteen tulipalokuolemaan. Yli 20 prosenttia kaikista epäsosiaaliseen käyttäytymiseen liittyvistä tapauksista oli alkoholin aiheuttamia. Raportin havainnot on tarkoitus esitellä Scottish Borders Councilin lupalautakunnalle. Raportin mukaan Borders General Hospitalin päivystysosastolla oli viiden kuukauden aikana 513 alkoholiin liittyvää käyntiä, joista 16 oli 15-vuotiaita tai sitä nuorempia. Neljäsosan kaikista alueen 13-vuotiaista todettiin myös juoneen humalahakuisesti viimeisen kuukauden aikana. Raportti herättää myös kysymyksiä siitä, mikä rooli supermarketeilla ja myöhään anniskeluluvan saaneilla tiloilla on ongelmassa. Jos profiili hyväksytään, Scottish Bordersin lupalautakunta käyttää sitä todisteena käsitellessään pubeja, klubeja ja kauppoja koskevia hakemuksia.</w:t>
      </w:r>
    </w:p>
    <w:p>
      <w:r>
        <w:rPr>
          <w:b/>
        </w:rPr>
        <w:t xml:space="preserve">Yhteenveto</w:t>
      </w:r>
    </w:p>
    <w:p>
      <w:r>
        <w:t xml:space="preserve">Skotlannin rajaseudun ensimmäisen alkoholiprofiilin mukaan yli 30 miljoonaa puntaa vuodessa käytetään juomiseen liittyvien ongelmien ratkaisemiseen.</w:t>
      </w:r>
    </w:p>
    <w:p>
      <w:r>
        <w:rPr>
          <w:b/>
          <w:u w:val="single"/>
        </w:rPr>
        <w:t xml:space="preserve">Asiakirjan numero 27551</w:t>
      </w:r>
    </w:p>
    <w:p>
      <w:r>
        <w:t xml:space="preserve">Kolminkertaisesti amputoitu Mark Ormrod sai bioniset proteesit.</w:t>
      </w:r>
    </w:p>
    <w:p>
      <w:r>
        <w:t xml:space="preserve">Mark Ormrodin jalat ja käsi räjähtivät jalkaväkimiinan räjähdyksessä jouluaattona 2007. "Koska nämä ovat vakaammat, olen luottavaisempi, että pystyn kantamaan lapsiani ja auttamaan enemmän kotona", Ormrod sanoi. Hänellä ja hänen vaimollaan Beckyllä on kolme lasta, joista yksi on neljän viikon ikäinen tyttövauva. Ormrod arvioi, että proteesit maksaisivat 115 000 puntaa, ja pelkäsi joutuvansa ottamaan asuntolainan maksaakseen uuden jalan, mutta lisärahaa ohjattiin NHS:n veteraaneille. Hänelle asennetaan Genium-proteesit Plymouth Community Healthcare's Thornberry Centre -laitoksessa. Saksalaisen Ottobock-yhtiön valmistaman proteesin mikroprosessorin ansiosta amputoidut voivat seistä luonnollisesti, kävellä luonnollisemmalla kävelyllä, kiivetä portaita ylös ja alas, juosta, hiihtää ja pyöräillä.</w:t>
      </w:r>
    </w:p>
    <w:p>
      <w:r>
        <w:rPr>
          <w:b/>
        </w:rPr>
        <w:t xml:space="preserve">Yhteenveto</w:t>
      </w:r>
    </w:p>
    <w:p>
      <w:r>
        <w:t xml:space="preserve">Plymouthista kotoisin oleva entinen kuninkaallinen merijalkaväen sotilas, joka menetti kolme raajaa Afganistanissa, on saanut kaksi "bionista" jalkaa.</w:t>
      </w:r>
    </w:p>
    <w:p>
      <w:r>
        <w:rPr>
          <w:b/>
          <w:u w:val="single"/>
        </w:rPr>
        <w:t xml:space="preserve">Asiakirjan numero 27552</w:t>
      </w:r>
    </w:p>
    <w:p>
      <w:r>
        <w:t xml:space="preserve">Faroe Petroleum luopuu norjalaisesta öljylähteestä</w:t>
      </w:r>
    </w:p>
    <w:p>
      <w:r>
        <w:t xml:space="preserve">Aberdeenissa sijaitsevan yhtiön mukaan löydetty varasto oli odotettua ohuempi ja huonolaatuisempi. Claptonin kaivo, joka sijaitsee noin 5 kilometriä itään Eldfiskin itäisestä kentästä ja 10 kilometriä pohjoiseen Valhallin kentästä, oli Färsaarten ensimmäinen käytössä oleva kaivo Norjan edustalla. Kaivanto tukitaan ja hylätään. Faroen toimitusjohtaja Graham Stewart sanoi: "Vaikka Claptonin porausreiän tulokset ovat pettymys, saadut tiedot antavat tärkeää uutta tietoa, joka mahdollistaa lisäarvioinnin erityisesti porausreiän yläosissa, joissa havaittiin hiilivetyjä. "Tämä oli myös Faroen ensimmäinen käytössä oleva porauskaivanto Norjassa, ja olemme erittäin tyytyväisiä siihen, että se saatiin tehtyä budjetin mukaisesti ja turvallisesti." Faroe jatkaa toimintaa kahdella erittäin vaikuttavalla tutkimusreiällä: Cooperin porausreiällä Norjanmerellä, josta sillä on 30 prosentin omistusosuus, ja North Uistin tutkimusreiällä Shetlandin länsipuolella. Cooperin porausreiän tuloksia odotetaan seuraavien kahden viikon aikana.</w:t>
      </w:r>
    </w:p>
    <w:p>
      <w:r>
        <w:rPr>
          <w:b/>
        </w:rPr>
        <w:t xml:space="preserve">Yhteenveto</w:t>
      </w:r>
    </w:p>
    <w:p>
      <w:r>
        <w:t xml:space="preserve">Öljy- ja kaasuyritys Faroe Petroleum ei ole löytänyt kaupallisia määriä öljyä Claptonin etsintäkohteelta Norjan Pohjanmerellä.</w:t>
      </w:r>
    </w:p>
    <w:p>
      <w:r>
        <w:rPr>
          <w:b/>
          <w:u w:val="single"/>
        </w:rPr>
        <w:t xml:space="preserve">Asiakirjan numero 27553</w:t>
      </w:r>
    </w:p>
    <w:p>
      <w:r>
        <w:t xml:space="preserve">Scunthorpe: Murhayritys pidätetty, kun miestä ammuttiin kadulla</w:t>
      </w:r>
    </w:p>
    <w:p>
      <w:r>
        <w:t xml:space="preserve">26-vuotias mies on vakavassa, mutta vakaassa tilassa sairaalassa maanantaina Scunthorpen Dale Streetillä Pohjois-Lincolnshiressä tapahtuneen hyökkäyksen jälkeen. Aseistautuneet poliisit pidättivät kaksi miestä pian ampumisen jälkeen. Humbersiden poliisin mukaan kolme muuta 19-, 28- ja 42-vuotiasta miestä pidätettiin yöllä. Kaikki viisi miestä ovat vangittuina. Det Ch Insp Phil Gadd sanoi, että rahaa ja huumeita oli löydetty useiden alueella sijaitsevien kiinteistöjen tutkimisen jälkeen. Hän sanoi, että poliisit uskovat, että kyseessä oli "kohdennettu hyökkäys, josta ei ole laajempaa vaaraa yleisölle". "Alueella on edelleen paljon poliiseja suorittamassa tutkimuksia ja tarjoamassa jatkuvaa rauhoittavaa läsnäoloa", hän sanoi. Seuraa BBC East Yorkshire ja Lincolnshire Facebookissa, Twitterissä ja Instagramissa. Lähetä juttuideoita osoitteeseen yorkslincs.news@bbc.co.uk.</w:t>
      </w:r>
    </w:p>
    <w:p>
      <w:r>
        <w:rPr>
          <w:b/>
        </w:rPr>
        <w:t xml:space="preserve">Yhteenveto</w:t>
      </w:r>
    </w:p>
    <w:p>
      <w:r>
        <w:t xml:space="preserve">Kolme muuta ihmistä on pidätetty epäiltynä kadulla ammutun miehen murhayrityksestä.</w:t>
      </w:r>
    </w:p>
    <w:p>
      <w:r>
        <w:rPr>
          <w:b/>
          <w:u w:val="single"/>
        </w:rPr>
        <w:t xml:space="preserve">Asiakirjan numero 27554</w:t>
      </w:r>
    </w:p>
    <w:p>
      <w:r>
        <w:t xml:space="preserve">Louise Smithin kuolema: Shane Mays myöntää tapon.</w:t>
      </w:r>
    </w:p>
    <w:p>
      <w:r>
        <w:t xml:space="preserve">16-vuotiaan Louise Smithin ruumis löydettiin Havant Thicketistä 21. toukokuuta. Hänet ilmoitettiin kadonneeksi Leigh Parkin alueelta 8. toukokuuta, joka oli VE-päivä. Shane Mays, Somborne Drive, Havant, myönsi syyllisyytensä taposta, kun hän saapui Winchester Crown Court -oikeuteen. Hän kuitenkin kiistää murhanneensa teinin. Hänen oikeudenkäyntinsä on määrä alkaa tiistaina. Mays vastasi "syyllinen", kun hänelle esitettiin oikeudessa syyte taposta. Syyttäjä James Newton-Price QC sanoi: "Tunnustusta ei voida hyväksyä, ja oikeudenkäynti on järjestettävä." Smith nähtiin viimeksi elossa Somborne Drivella Leigh Parkissa 8. toukokuuta puoliltapäivin. Hänen ruumiinsa löydettiin läheisestä metsästä erikoisryhmien laajojen etsintöjen jälkeen.</w:t>
      </w:r>
    </w:p>
    <w:p>
      <w:r>
        <w:rPr>
          <w:b/>
        </w:rPr>
        <w:t xml:space="preserve">Yhteenveto</w:t>
      </w:r>
    </w:p>
    <w:p>
      <w:r>
        <w:t xml:space="preserve">30-vuotias mies on myöntänyt tappaneensa teinin, joka löytyi kuolleena Hampshiren metsästä 13 päivää katoamisensa jälkeen.</w:t>
      </w:r>
    </w:p>
    <w:p>
      <w:r>
        <w:rPr>
          <w:b/>
          <w:u w:val="single"/>
        </w:rPr>
        <w:t xml:space="preserve">Asiakirjan numero 27555</w:t>
      </w:r>
    </w:p>
    <w:p>
      <w:r>
        <w:t xml:space="preserve">Näyttelijä Pauline Quirke liittyy Emmerdaleen</w:t>
      </w:r>
    </w:p>
    <w:p>
      <w:r>
        <w:t xml:space="preserve">Tähti, joka tunnetaan parhaiten roolistaan komediasarjassa Birds Of A Feather, esittää Hazelia, Aaronin rakkauden kohteen Jacksonin äitiä. "Sarja on todella mennyt eteenpäin; se on tasaisen hyvä, siinä on hienoja hahmoja ja hienoja juonenkäänteitä", Quirke sanoi. Näyttelijä aloittaa kuvaukset ensi kuussa ja ilmestyy valkokankaille elokuussa. "Odotan todella innolla, että pääsen mukaan sarjaan. Äitini oli fani silloin, kun sen nimi oli Emmerdale Farm, joten se on aina ollut osa elämääni", Quirke sanoi. "En ole koskaan aiemmin tehnyt mitään tällaista, joten se on minulle jotain erilaista, ja olen hyvin iloinen päästessäni mukaan." Sarjan tuottaja Gavin Blyth paljasti, että näyttelijästä tulee syksyllä osa "valtavaa ja mukaansatempaavaa tarinaa", johon osallistuvat Jackson ja Aaron. Vuonna 1998 päättyneen Birds Of A Featherin jälkeen Quirke on näytellyt useissa tv-draamoissa, kuten The Sculptress, Cold Blood, Carrien sota ja Missing.</w:t>
      </w:r>
    </w:p>
    <w:p>
      <w:r>
        <w:rPr>
          <w:b/>
        </w:rPr>
        <w:t xml:space="preserve">Yhteenveto</w:t>
      </w:r>
    </w:p>
    <w:p>
      <w:r>
        <w:t xml:space="preserve">Näyttelijä Pauline Quirke on ilmoittautunut mukaan ITV1:n Emmerdale-saippuasarjaan.</w:t>
      </w:r>
    </w:p>
    <w:p>
      <w:r>
        <w:rPr>
          <w:b/>
          <w:u w:val="single"/>
        </w:rPr>
        <w:t xml:space="preserve">Asiakirjan numero 27556</w:t>
      </w:r>
    </w:p>
    <w:p>
      <w:r>
        <w:t xml:space="preserve">The Best Exotic Marigold Hotel Britannian lipputulotilastojen kärjessä</w:t>
      </w:r>
    </w:p>
    <w:p>
      <w:r>
        <w:t xml:space="preserve">Daniel Radcliffen tähdittämä The Woman in Black jäi toiseksi 1,9 miljoonalla punnalla. Marigold Hotelissa on nimekäs näyttelijäkaarti, johon kuuluu myös Dame Judi Dench. Elokuva, joka kertoo eläkeläisryhmästä, joka matkustaa Intiaan, vetoaa ikääntyneeseen yleisöön, jota elokuvateollisuus usein palvelee huonosti. John Maddenin elokuvassa näyttelevät myös Tom Wilkinson, Bill Nighy, Penelope Wilton, Celia Imrie, Dame Maggie Smith, Ronald Pickup ja Slumdog Millionaire -näyttelijä Dev Patel. Susan Hillin aavetarinasta tehty The Woman in Black, joka on myös West Endin näyttämömenestys, on tähän mennessä tuottanut 17,6 miljoonaa puntaa Yhdistyneen kuningaskunnan lipputuloissa. This Means War oli listan korkein uusi tulokas sijalla kolme. Toimintakomedia, joka kertoo kahdesta vakoojasta, jotka rakastuvat samaan naiseen, tuotti 1,9 miljoonaa puntaa. Elokuvan ohjasi Terminatorista tuttu McG. Trilleri Safe House putosi yhden sijan neljänneksi 1,4 miljoonalla punnalla, ja Disneyn The Muppets putosi myös yhden sijan viidenneksi.</w:t>
      </w:r>
    </w:p>
    <w:p>
      <w:r>
        <w:rPr>
          <w:b/>
        </w:rPr>
        <w:t xml:space="preserve">Yhteenveto</w:t>
      </w:r>
    </w:p>
    <w:p>
      <w:r>
        <w:t xml:space="preserve">Draamakomedia The Best Exotic Marigold Hotel on noussut Britannian lipputulotilastojen kärkeen ja tienannut 2,4 miljoonaa puntaa toisella viikollaan.</w:t>
      </w:r>
    </w:p>
    <w:p>
      <w:r>
        <w:rPr>
          <w:b/>
          <w:u w:val="single"/>
        </w:rPr>
        <w:t xml:space="preserve">Asiakirjan numero 27557</w:t>
      </w:r>
    </w:p>
    <w:p>
      <w:r>
        <w:t xml:space="preserve">Titanic: Barmouthin muistolaatta viidennelle upseerille Harold Lowelle</w:t>
      </w:r>
    </w:p>
    <w:p>
      <w:r>
        <w:t xml:space="preserve">Lowe oli viidentenä upseerina, kun laiva törmäsi jäävuoreen ja upposi 15. huhtikuuta 1912, jolloin 1517 ihmistä kuoli. Tietojen mukaan hän johti ainoaa pelastusveneen alusta, joka etsi eloonjääneitä, ja nosti neljä ihmistä jäätävästä vedestä. Hänen pojanpoikansa, kapteeni John Lowe paljasti muistolaatan Barmouthissa, Gwyneddissä, jossa hän asui tuolloin. Kapteeni Lowe sanoi seremoniassa: "Isoisäni sankariteot on dokumentoitu hyvin, enkä aio puhua niistä tarkemmin. "On sopivaa, että muistolaatta on sijoitettu tänne laiturille, josta voi nähdä Penralltin, jossa isoisäni asui, ja Mawddachin suiston, jossa hän oppi purjehdustaitonsa." Paikalla oli myös opiskelija Maddie Mathews Dyffryn Ardudwystä, Gwyneddistä, joka kampanjoi sen puolesta, että kaupunki tunnustaisi Lowen sankaruuden. Muistolaatan suunnitellut kaupunginvaltuutettu Sue Slater sanoi ennen muistotilaisuutta: "Kutsuimme paikalle walesilaisen näyttelijän Ioan Gruffuddin, joka esitti Harold Lowea Titanic-elokuvassa, mutta hän ei voi osallistua". "Hän kuitenkin kirjoitti neuvostolle erittäin hienon kirjeen, joka luettiin paljastustilaisuudessa", hän lisäsi. Näyttelijän kirje on myös kehystetty ja lisätty neuvoston Titanic-kokoelmaan. Lowe palasi Barmouthiin sankarin vastaanotolla. Myöhemmin hän muutti Conwyn Deganwyyn, jossa hän kuoli ja on haudattu.</w:t>
      </w:r>
    </w:p>
    <w:p>
      <w:r>
        <w:rPr>
          <w:b/>
        </w:rPr>
        <w:t xml:space="preserve">Yhteenveto</w:t>
      </w:r>
    </w:p>
    <w:p>
      <w:r>
        <w:t xml:space="preserve">Titanicin sankarin komentaja Harold Lowen muistolaatta on paljastettu hänen kotikaupunkinsa satamassa katastrofin satavuotispäivänä.</w:t>
      </w:r>
    </w:p>
    <w:p>
      <w:r>
        <w:rPr>
          <w:b/>
          <w:u w:val="single"/>
        </w:rPr>
        <w:t xml:space="preserve">Asiakirjan numero 27558</w:t>
      </w:r>
    </w:p>
    <w:p>
      <w:r>
        <w:t xml:space="preserve">Ranska vastaan Englanti: Kuningatar: Ranskalaiset fanit laulavat God Save The Queen</w:t>
      </w:r>
    </w:p>
    <w:p>
      <w:r>
        <w:t xml:space="preserve">Pariisin iskujen jälkeen vuonna 2015 Englannin fanit lauloivat La Marseillaisea Wembleyllä pelatussa ottelussa Ranskaa vastaan. Pääministeri Theresa May ja Ranskan presidentti Emmanuel Macron osallistuivat otteluun Pariisissa keskusteltuaan ensin. Tasavaltalaiskaarti soitti Oasiksen kappaleen Don't Look Back In Anger Stade de France -stadionilla. Fanit pitelivät punavalkoisia julisteita, jotka jäljittelivät Pyhän Yrjön lippua, ja molempien joukkueiden pelaajien ollessa rivissä pidettiin minuutin hiljaisuus. Ison-Britannian kansallislaulu soitettiin toisena - kotijoukkueen hymni soi yleensä toisena kansainvälisissä otteluissa. Englannin manageri Gareth Southgate sanoi: "Olemme hyvin kiitollisia ranskalaisille siitä, että he tarjosivat tämän kunnianosoituksen Englannille maana. "On mukavaa, että välillämme oleva historia ei tule väliin näinä hetkinä." Samanlaisia kunnianosoituksia järjestettiin, kun Englanti pelasi Ranskaa vastaan Wembleyllä marraskuussa 2015 vain muutama päivä Pariisin terrori-iskujen jälkeen. Mayn ja Macronin keskustelujen odotettiin keskittyvän terrorismin torjuntaan. Kahdeksan ihmistä kuoli ja 48 loukkaantui, kun kolme hyökkääjää ajoi pakettiautolla jalankulkijoiden päälle London Bridgellä ja puukotti sitten ihmisiä Borough Marketissa 3. kesäkuuta. Poliisi ampui hyökkääjät kuoliaaksi. Itsemurhapommittaja surmasi 22 ihmistä ja 116 haavoittui Ariana Granden konsertissa Manchester Arenalla 22. toukokuuta.</w:t>
      </w:r>
    </w:p>
    <w:p>
      <w:r>
        <w:rPr>
          <w:b/>
        </w:rPr>
        <w:t xml:space="preserve">Yhteenveto</w:t>
      </w:r>
    </w:p>
    <w:p>
      <w:r>
        <w:t xml:space="preserve">Ranskalaiset jalkapallofanit lauloivat God Save The Queen -laulun ennen Ranskan ja Englannin välistä ottelua kunnioittaakseen Lontoon ja Manchesterin iskujen uhreja.</w:t>
      </w:r>
    </w:p>
    <w:p>
      <w:r>
        <w:rPr>
          <w:b/>
          <w:u w:val="single"/>
        </w:rPr>
        <w:t xml:space="preserve">Asiakirjan numero 27559</w:t>
      </w:r>
    </w:p>
    <w:p>
      <w:r>
        <w:t xml:space="preserve">Aspatrian Sealy-tehtaan työpaikat säilyvät sänky-yhtiön sopimuksessa</w:t>
      </w:r>
    </w:p>
    <w:p>
      <w:r>
        <w:t xml:space="preserve">Silentnight Group, Aspatrassa sijaitsevan Sealy-sänkylaitoksen omistaja, ilmoitti toukokuussa, että laitos oli tarkoitus sulkea laskevien voittojen ja koronavirustartunnan vaikutusten vuoksi. Kuuleminen sen 267 työntekijän tulevaisuudesta oli alkanut. Tempur Sealy on nyt vahvistanut, että se on "hankkinut takaisin oikeudet ja varat tuotteiden valmistukseen ja jakeluun". Ostosopimus tehdään yhdessä yrityksen aasialaisen yhteisyrityskumppanin Sealy Australian kanssa. Silentnight Groupin puheenjohtaja Adrian Fawcett sanoi: "Tämä on hyvä tulos Sealyn tiimille ja liiketoiminnalle epävarmana aikana." Workingtonin kansanedustaja Mark Jenkinson oli tyytyväinen siirtoon. Hän sanoi: "Joskus on niin, että se ei ole mahdollista, mutta se on mahdollista, jos se on mahdollista: "Olemme tehneet tiivistä yhteistyötä sidosryhmien, kuten nykyisen omistajan Silentnightin, uuden omistajan Tempur Sealyn, Allerdalen piirineuvoston ja Cumbria Partnershipsin kanssa varmistaaksemme oston ja työpaikkojen säilymisen." "Olemme tehneet tiivistä yhteistyötä sidosryhmien kanssa."</w:t>
      </w:r>
    </w:p>
    <w:p>
      <w:r>
        <w:rPr>
          <w:b/>
        </w:rPr>
        <w:t xml:space="preserve">Yhteenveto</w:t>
      </w:r>
    </w:p>
    <w:p>
      <w:r>
        <w:t xml:space="preserve">Cumbriassa sijaitseva sänkytehdas, jonka oli määrä lopettaa toimintansa ja menettää yli 250 työpaikkaa, on turvannut tulevaisuutensa.</w:t>
      </w:r>
    </w:p>
    <w:p>
      <w:r>
        <w:rPr>
          <w:b/>
          <w:u w:val="single"/>
        </w:rPr>
        <w:t xml:space="preserve">Asiakirjan numero 27560</w:t>
      </w:r>
    </w:p>
    <w:p>
      <w:r>
        <w:t xml:space="preserve">Southern Water: Yhtiö, jolle määrättiin 126 miljoonan punnan sakko, myöntää "jääneensä vajaaksi".</w:t>
      </w:r>
    </w:p>
    <w:p>
      <w:r>
        <w:t xml:space="preserve">Viime kuussa vesialan sääntelyviranomainen Ofwat totesi Southernin laiminlyöneen muun muassa sen, ettei se tehnyt tarvittavia investointeja, mikä johti laitevikoihin ja vuotoihin. Southern sanoi: Southern sanoi: "Vuosien 2010 ja 2017 välisille laiminlyönneille ei ole mitään tekosyitä." Yhtiö on sopinut hyvityspaketista asiakkailleen. Se lupasi raportissaan "hyvittää" asian asiakkaille ja esitti lukuja, joiden mukaan asiakastyytyväisyys on kasvanut tasaisesti viimeisen vuoden aikana, ja kirjallisten valitusten määrä on vähentynyt 27 prosenttia. Ofwat totesi, että yhtiö peitti järjestelmällisesti jätevesivuodot vuosina 2010-2017, ja kritisoi "puutteita yrityskulttuurissa ja hallinnossa". Tuona aikana yhtiö teki enimmäkseen terveitä voittoja, ja kuuden vuoden ajan yhtiöstä vastasi Matthew Wright, joka sai lähes 2 miljoonan punnan palkan vuonna 2014. Southern Water vastaa jäteveden keräyksestä ja käsittelystä Hampshiren, Isle of Wightin, West Sussexin, East Sussexin ja Kentin alueella. Viime kuussa ympäristövirasto käynnisti Ofwatin havaintojen perusteella rikostutkinnan. Southern Water väitti raportissaan, että se käytti vuosina 2018-19 infrastruktuuriin 400 miljoonaa puntaa. Se totesi, että ilmastonmuutos ja väestönkasvu ovat "toimialamme suurin haaste" sen jälkeen, kun ympäristöviraston johtaja Sir James Bevan oli väittänyt, että Englannista voi loppua vesi alle 25 vuodessa. Yhtiön tiedottaja sanoi: "Southern Water muuttuu vauhdilla. Parannamme suorituskykyämme useilla avainalueilla ja investoimme tulevaisuuteen, joka hyödyttää asiakkaitamme ja ympäristöä."</w:t>
      </w:r>
    </w:p>
    <w:p>
      <w:r>
        <w:rPr>
          <w:b/>
        </w:rPr>
        <w:t xml:space="preserve">Yhteenveto</w:t>
      </w:r>
    </w:p>
    <w:p>
      <w:r>
        <w:t xml:space="preserve">Southern Water on myöntänyt ensimmäisessä vuosikertomuksessaan, että se on jäänyt "kaukana asiakkaidensa odotuksista ja luottamuksesta" sen jälkeen, kun sille määrättiin ennätykselliset 126 miljoonan punnan sakot jätevesivuodoista.</w:t>
      </w:r>
    </w:p>
    <w:p>
      <w:r>
        <w:rPr>
          <w:b/>
          <w:u w:val="single"/>
        </w:rPr>
        <w:t xml:space="preserve">Asiakirjan numero 27561</w:t>
      </w:r>
    </w:p>
    <w:p>
      <w:r>
        <w:t xml:space="preserve">Nick Grimshaw menettää lähes miljoona kuuntelijaa</w:t>
      </w:r>
    </w:p>
    <w:p>
      <w:r>
        <w:t xml:space="preserve">DJ:n kuuntelijamäärä on laskenut 950 000 kuuntelijalla kuudessa kuukaudessa 5,8 miljoonaan, mikä on alhaisin luku sitten Sara Coxin juontaman ohjelman vuonna 2003. Hän jäi 4 miljoonaa kuuntelijaa Radio 2:n Chris Evansin jälkeen, joka on saavuttanut uuden 9,8 miljoonan kuuntelijan ennätyksen. Radio 2:n kuuntelijamäärä on ennätykselliset 15,3 miljoonaa, mikä on suurin kuuntelijamäärä koskaan. Grimshaw, joka sai aamiaisohjelman tehtäväkseen osana strategiaa, jolla pyritään houkuttelemaan nuorempia kuuntelijoita Radio 1:lle, jäi lähes miljoona kuulijaa Moylesin viimeisimmästä 6,7 miljoonan kuuntelijan neljännesvuosittaisesta tuloksesta. BBC:n radion johtaja Helen Boaden sanoi olevansa "luottavainen", että Radio 1:n uusi ohjelmisto "selviää vahvasti siirtymävaiheesta". Aseman kuuntelijamäärä on nyt 10,26 miljoonaa, kun se viime vuonna tähän aikaan oli 11,14 miljoonaa. Grimshaw ei saanut ehdokkuutta vuoden aamiaisohjelmasta tämän vuoden Sony Awards -gaalassa, vaan palkinnon voitti Radio 4:n Today-ohjelma aiemmin tällä viikolla. Radio 4:n lippulaivauutisohjelman kuuntelijamäärä on viimeisimpien lukujen mukaan nyt 6,94 miljoonaa, kun taas Radio 4:n kuuntelijamäärä on noussut 10,76 miljoonaan. Radio 3:n kuuntelijamäärä oli 2,16 miljoonaa, mikä on 14 prosenttia enemmän kuin viime vuonna vastaavana aikana. BBC Asian Network sai 101 000 uutta kuuntelijaa vuoden 2013 kolmen ensimmäisen kuukauden aikana, ja 6 Musicin kuuntelijamäärä kasvoi lähes 25 prosenttia viime vuoteen verrattuna. Digitaalisten radiojärjestelmien osuus kaikista kuuntelijoista on nyt yli kolmannes (34,3 %), ja 44 prosentilla Yhdistyneen kuningaskunnan väestöstä on käytössään DAB-vastaanotin.</w:t>
      </w:r>
    </w:p>
    <w:p>
      <w:r>
        <w:rPr>
          <w:b/>
        </w:rPr>
        <w:t xml:space="preserve">Yhteenveto</w:t>
      </w:r>
    </w:p>
    <w:p>
      <w:r>
        <w:t xml:space="preserve">BBC Radio 1:n aamiais-DJ Nick Grimshaw on menettänyt lähes miljoona kuuntelijaa sen jälkeen, kun hän otti Chris Moylesin paikan viime vuonna, osoittavat Rajarin kuuntelijamäärät.</w:t>
      </w:r>
    </w:p>
    <w:p>
      <w:r>
        <w:rPr>
          <w:b/>
          <w:u w:val="single"/>
        </w:rPr>
        <w:t xml:space="preserve">Asiakirjan numero 27562</w:t>
      </w:r>
    </w:p>
    <w:p>
      <w:r>
        <w:t xml:space="preserve">Nainen myöntää keksineensä raiskausyrityksen Swindonissa</w:t>
      </w:r>
    </w:p>
    <w:p>
      <w:r>
        <w:t xml:space="preserve">21-vuotias nainen väitti, että mies oli tarttunut häneen kävellessään Liden Lagoonissa aiemmin tässä kuussa. Naisen kuvausta vastaava mies pidätettiin myöhemmin. Poliisi kertoi, että nainen oli nyt myöntänyt keksineensä koko tapauksen ja että hän oli saanut rikoksesta sakkoja. Komisario Mark Garrett sanoi: "Wiltshiren poliisi suhtautuu kaikkiin ilmoituksiin seksuaalisista pahoinpitelyistä erittäin vakavasti, ja se käyttää kaikkia käytettävissä olevia resursseja näiden rikosten tekijöiden saattamiseksi oikeuden eteen. "Tämä tutkinta on vienyt paljon poliisin aikaa ja resursseja, mutta se on myös johtanut siihen, että syytön mies on pidätetty epäiltynä hyvin vakavasta rikoksesta."</w:t>
      </w:r>
    </w:p>
    <w:p>
      <w:r>
        <w:rPr>
          <w:b/>
        </w:rPr>
        <w:t xml:space="preserve">Yhteenveto</w:t>
      </w:r>
    </w:p>
    <w:p>
      <w:r>
        <w:t xml:space="preserve">Nainen on saanut 80 punnan sakot, koska hän tuhlasi poliisin aikaa keksittyään väärän väitteen raiskausyrityksestä Swindonissa.</w:t>
      </w:r>
    </w:p>
    <w:p>
      <w:r>
        <w:rPr>
          <w:b/>
          <w:u w:val="single"/>
        </w:rPr>
        <w:t xml:space="preserve">Asiakirjan numero 27563</w:t>
      </w:r>
    </w:p>
    <w:p>
      <w:r>
        <w:t xml:space="preserve">Deptfordin teini-ikäinen pyöräilijä kuoli yliajon jälkeen</w:t>
      </w:r>
    </w:p>
    <w:p>
      <w:r>
        <w:t xml:space="preserve">Poliisit kutsuttiin Deptford Church Streetille Bronze Streetin risteykseen noin klo 17:00 GMT perjantaina. 17-vuotias poika kuoli muutama tunti sen jälkeen, kun jalankulkijoiden ylityspaikalla sattunut onnettomuus, jossa oli osallisena hopeinen Audi. 27-vuotias mies pidätettiin myöhemmin epäiltynä kuoleman aiheuttamisesta vaarallisella ajotavalla ja pysähtymättä jättämisestä. Hänet on vapautettu takuita vastaan toukokuussa. Poliisin mukaan kuljettaja kääntyi liikennevaloissa lähellä tapahtumapaikkaa, palasi takaisin, pysähtyi vastakkaiselle ajoradalle ja ajoi jälleen pois. Auto löydettiin sitten hylättynä Watergate Streetiltä, Deptfordista, noin kello 19.00 GMT perjantaina. Pyöräilijä, jolla oli vakavia vammoja, vietiin ambulanssilla King's College Hospitaliin Etelä-Lontooseen, jossa hän kuoli.</w:t>
      </w:r>
    </w:p>
    <w:p>
      <w:r>
        <w:rPr>
          <w:b/>
        </w:rPr>
        <w:t xml:space="preserve">Yhteenveto</w:t>
      </w:r>
    </w:p>
    <w:p>
      <w:r>
        <w:t xml:space="preserve">Teini-ikäinen pyöräilijä on kuollut jäätyään auton alle, joka ei pysähtynyt Kaakkois-Lontoossa, kertoo poliisi.</w:t>
      </w:r>
    </w:p>
    <w:p>
      <w:r>
        <w:rPr>
          <w:b/>
          <w:u w:val="single"/>
        </w:rPr>
        <w:t xml:space="preserve">Asiakirjan numero 27564</w:t>
      </w:r>
    </w:p>
    <w:p>
      <w:r>
        <w:t xml:space="preserve">Joulupukin säkkiin heitetty Hitchin chihuahua pääsi takaisin omistajansa luo</w:t>
      </w:r>
    </w:p>
    <w:p>
      <w:r>
        <w:t xml:space="preserve">Eragon-nimisen koiran löysivät lapset, jotka osallistuivat tiistaina jumalanpalvelukseen St Mary's Churchissa Hitchinissä. Sen mukana oli lappu, jossa pyydettiin "löytämään minulle ihana uusi koti". RSPCA skannasi sen mikrosirun ja totesi, että se kuului Samantha Jonesille Bowditchista Etelä-Lontoosta. Hän oli kadottanut koiran kävelyllä elokuussa. Yhteenotto oli "ihana yllätys", sanoi Jones ja lisäsi: "Luulin, etten näkisi sitä enää koskaan. "Olin erityisen järkyttynyt, kun huomasin, että se oli Hertfordshiressä - melko kaukana Lontoon kodistani." Kolmevuotias eläin löydettiin sidottuna joulupukin säkkiin, jossa oli ruokaa, herkkuja, pusero ja joulukortti. Lappusessa luki: "Joulupukki on saanut joululahjoja: "Neiti on menossa kotiin. Tarvitsen ruokaa pieneksi leikattuna. Olkaa ystävällisiä ja etsikää minulle ihana uusi koti. Olen niin pahoillani." RSPCA uskoo, että Eragonin löysi joku, joka otti sen ajattelematta tarkistaa sen mikrosirun ja huomasi sitten, ettei pärjää. RSPCA:n tarkastaja Stephen Reeves sanoi: "Eragonista oli selvästi pidetty huolta, kuten herkut, pusero ja kortti osoittavat, mutta olisi voinut päättyä melko huonosti, jos tällainen pieni koira olisi jätetty ulos ilman hoitoa viime aikoina vallinneissa lämpötiloissa. "Se oli varmasti yksi epätavallisimmista ja juhlallisimmista pelastustöistä, joihin minut on koskaan kutsuttu." "Se oli varmasti yksi epätavallisimmista ja juhlavimmista pelastustöistä, joihin minut on koskaan kutsuttu."</w:t>
      </w:r>
    </w:p>
    <w:p>
      <w:r>
        <w:rPr>
          <w:b/>
        </w:rPr>
        <w:t xml:space="preserve">Yhteenveto</w:t>
      </w:r>
    </w:p>
    <w:p>
      <w:r>
        <w:t xml:space="preserve">Hertfordshiren kirkkoon joulupukin säkissä jätetty chihuahua on päässyt takaisin omistajansa luo neljä kuukautta katoamisensa jälkeen.</w:t>
      </w:r>
    </w:p>
    <w:p>
      <w:r>
        <w:rPr>
          <w:b/>
          <w:u w:val="single"/>
        </w:rPr>
        <w:t xml:space="preserve">Asiakirjan numero 27565</w:t>
      </w:r>
    </w:p>
    <w:p>
      <w:r>
        <w:t xml:space="preserve">Southendin ja Thurrockin neuvostot harkitsevat yhdistettyä viranomaisuutta</w:t>
      </w:r>
    </w:p>
    <w:p>
      <w:r>
        <w:t xml:space="preserve">Southendin ja Thurrockin kaupunginvaltuustot Essexissä harkitsevat voimiensa yhdistämistä "yhdistetyn viranomaisen" perustamiseksi. Sen sijaan, että nämä kaksi neuvostoa yhdistettäisiin, viranomaisella olisi valtuudet hakea lisää valtuuksia keskushallinnolta. Ajatuksesta keskustellaan Southendin neuvoston kokouksessa tiistaina. Yhdistettyä viranomaista kokeiltiin ensimmäisen kerran Manchesterissa, jossa 10 neuvostoa liittyi yhteen ja muodosti Greater Manchester Combined Authorityn vuonna 2011. "Vahvempi ääni" Southendin neuvoston johtaja Ron Woodley sanoi: "Olemme nähneet Pohjois-Englannissa, miten yhdistetyt viranomaiset voivat toimia todellisena työpaikkojen ja parempien liikenneyhteyksien edistäjänä ja toimia vahvempana äänitorvena investointien lisäämiseksi ja valtuuksien lisäämiseksi muutosten aikaansaamiseksi paikallisesti. "Tavoitteenamme olisi toteuttaa liikenne- ja talouspolitiikkaa tehokkaammin laajemmalla alueella." Hallitus kuulee parhaillaan ehdotetuista muutoksista, jotka mahdollistaisivat sen, että myös muut kuin naapurikunnat - kuten Southend ja Thurrock - voisivat muodostaa kumppanuuden.</w:t>
      </w:r>
    </w:p>
    <w:p>
      <w:r>
        <w:rPr>
          <w:b/>
        </w:rPr>
        <w:t xml:space="preserve">Yhteenveto</w:t>
      </w:r>
    </w:p>
    <w:p>
      <w:r>
        <w:t xml:space="preserve">Kahden valtuuston mukaan voimien yhdistäminen kumppanuuden luomiseksi voisi "edistää taloutta ja parantaa liikennettä".</w:t>
      </w:r>
    </w:p>
    <w:p>
      <w:r>
        <w:rPr>
          <w:b/>
          <w:u w:val="single"/>
        </w:rPr>
        <w:t xml:space="preserve">Asiakirjan numero 27566</w:t>
      </w:r>
    </w:p>
    <w:p>
      <w:r>
        <w:t xml:space="preserve">Hullin kulttuurikaupungin massa-alastonkuvan kiinnostavuus "ylivoimainen</w:t>
      </w:r>
    </w:p>
    <w:p>
      <w:r>
        <w:t xml:space="preserve">Kansainvälisesti tunnettu taiteilija Spencer Tunick valokuvaa osallistujat 9. heinäkuuta, ja tuloksena syntyvä teos julkistetaan ensi vuonna. Feren's Art Gallery julkisti Sea Of Hull -hankkeen keskiviikkona. Yleisön reaktio oli ollut "aivan ylivoimainen ja ylitti odotuksemme". Osallistujat peitetään kosmeettisella vartalomeikillä, minkä jälkeen he muodostavat meren eri värejä ja luovat abstrakteja muotoja kameralle. Kirsten Simister, Feren'sin taidekuraattori, sanoi: "Hullin asukkaat ovat todella ottaneet vastaan mahdollisuuden olla osa tätä rohkeaa hanketta, joka on tuonut kaupungin kansalliseen ja kansainväliseen valokeilaan mitä upeimmalla tavalla. "Ilmoittautuneiden määrä on uskomaton, ja olemme täysin varmoja, että osallistujia riittää, jotta Spencer Tunick voi luoda mitä tahansa, mitä hän kuvittelee taideinstallaatiolleen." Järjestäjät rohkaisevat yhä 18 vuotta täyttäneitä ihmisiä riisuutumaan ja tulemaan osaksi teosta. New Yorkissa asuva Tunick on luonut yli 90 samanlaista ihmisinstallaatiota eri puolilla maailmaa, muun muassa Sydneyn oopperatalossa, Place des Arts -aukiolla Montrealissa, Mexico Cityssä ja Münchenissä Saksassa. Hänen Yhdistyneessä kuningaskunnassa tekemiensä töiden kulisseina ovat toimineet muun muassa Gateshead ja Folkestone. Taiteilija luo myös toisen installaation 10. heinäkuuta ja kutsuu valikoidun osallistujajoukon osallistumaan toiseen tapahtumaan Pohjois-Lincolnshireen.</w:t>
      </w:r>
    </w:p>
    <w:p>
      <w:r>
        <w:rPr>
          <w:b/>
        </w:rPr>
        <w:t xml:space="preserve">Yhteenveto</w:t>
      </w:r>
    </w:p>
    <w:p>
      <w:r>
        <w:t xml:space="preserve">Yli 2 000 ihmistä on ilmoittautunut osallistumaan alastonkuvien keräilytaidetapahtumaan, joka järjestetään Hullissa Yhdistyneen kuningaskunnan kulttuurikaupunkivuoden 2017 kunniaksi.</w:t>
      </w:r>
    </w:p>
    <w:p>
      <w:r>
        <w:rPr>
          <w:b/>
          <w:u w:val="single"/>
        </w:rPr>
        <w:t xml:space="preserve">Asiakirjan numero 27567</w:t>
      </w:r>
    </w:p>
    <w:p>
      <w:r>
        <w:t xml:space="preserve">Tyler Peck: Salcombe nainen huumesyytteessä pojan kuoleman jälkeen</w:t>
      </w:r>
    </w:p>
    <w:p>
      <w:r>
        <w:t xml:space="preserve">Totnesin lähellä sijaitsevan River Dart -akatemian oppilas Tyler Peck löydettiin kuolleena talosta Salcombessa 2. helmikuuta. Holly Strawbridgea, 34, syytetään kahdesta A-luokan huumausaineen toimittamisesta ja kahdesta lapsen pahoinpitelystä. Strawbridge, joka asuu Church Streetillä Salcombessa, Devonissa, saapui keskiviikkona Plymouth Magistrates' Court -oikeuteen, eikä antanut vastalausetta. Hän saapuu seuraavan kerran Plymouth Crown Courtiin 8. heinäkuuta. Salcombeen kotoisin oleva 29-vuotias mies, joka myös pidätettiin kuolemantapauksen yhteydessä, vapautettiin poliisin takuita vastaan 2. heinäkuuta asti.</w:t>
      </w:r>
    </w:p>
    <w:p>
      <w:r>
        <w:rPr>
          <w:b/>
        </w:rPr>
        <w:t xml:space="preserve">Yhteenveto</w:t>
      </w:r>
    </w:p>
    <w:p>
      <w:r>
        <w:t xml:space="preserve">Nainen on saanut syytteen huumausainerikoksista 15-vuotiaan pojan kuoleman jälkeen.</w:t>
      </w:r>
    </w:p>
    <w:p>
      <w:r>
        <w:rPr>
          <w:b/>
          <w:u w:val="single"/>
        </w:rPr>
        <w:t xml:space="preserve">Asiakirjan numero 27568</w:t>
      </w:r>
    </w:p>
    <w:p>
      <w:r>
        <w:t xml:space="preserve">Maleficent nostaa Angelina Jolien Yhdysvaltain lipputulojen kärkeen</w:t>
      </w:r>
    </w:p>
    <w:p>
      <w:r>
        <w:t xml:space="preserve">Ruususen roistoon perustuva elokuva on antanut Jolielle hänen tähän mennessä suurimman lipputulodebyyttinsä. "Koko elokuva tavallaan nousee ja laskee hänen suorituksensa varaan", sanoi Paul Dergarabedian, lipputuloja seuraavan Rentrak-yhtiön vanhempi analyytikko. Viime viikonlopun ykkönen, X-Men: Days of Future Past, putosi toiseksi. Se keräsi 32,6 miljoonaa dollaria (19,4 miljoonaa puntaa). Viikonlopun toiseksi suurin uutuus oli Seth MacFarlanen lännenkomedia A Million Ways to Die in the West, jonka pääosissa nähdään Liam Neeson, Charlize Theron ja Amanda Seyfried. Sen avaus oli kuitenkin heikko - 17,1 miljoonaa dollaria (10,2 miljoonaa puntaa) - kun sitä vertaa McFarlanen Tediin, joka avasi 54,4 miljoonalla dollarilla vuonna 2012. Menestyksestään huolimatta Maleficent ei pystynyt vastaamaan Disneyn muiden viimeaikaisten satujen, Liisa Ihmemaassa -elokuvan, joka sai 116 miljoonaa dollaria vuonna 2010, ja Ozin suuri ja mahtava -elokuvan, joka tuotti 79 miljoonaa dollaria ensi-iltaviikonloppunaan viime vuonna, taloudelliseen tehoon. Liisa Ihmemaassa ja Ozin suuri ja mahtava -elokuvien tuotantosuunnittelija Robert Stromberin ohjaama Maleficent sai kriitikoilta vaihtelevia arvioita.</w:t>
      </w:r>
    </w:p>
    <w:p>
      <w:r>
        <w:rPr>
          <w:b/>
        </w:rPr>
        <w:t xml:space="preserve">Yhteenveto</w:t>
      </w:r>
    </w:p>
    <w:p>
      <w:r>
        <w:t xml:space="preserve">Angelina Jolien tähdittämä Disney-elokuva Maleficent on debytoinut Pohjois-Amerikan lipputulotilastojen kärjessä 70 miljoonan dollarin (41 miljoonan punnan) tuloksella.</w:t>
      </w:r>
    </w:p>
    <w:p>
      <w:r>
        <w:rPr>
          <w:b/>
          <w:u w:val="single"/>
        </w:rPr>
        <w:t xml:space="preserve">Asiakirjan numero 27569</w:t>
      </w:r>
    </w:p>
    <w:p>
      <w:r>
        <w:t xml:space="preserve">Surreyn kylän vanhaa takomoa koristaa veistos</w:t>
      </w:r>
    </w:p>
    <w:p>
      <w:r>
        <w:t xml:space="preserve">Yksi teoksen luomiseen osallistuneista taiteilijoista, Andy Quirk, oppi käsityönsä Sendin takomossa työskennelleiltä sepiltä. Takomo toimi kylässä vuodesta 1899 1960-luvulle, mutta sen tilalle on rakennettu asuintaloja. Guildfordin neuvoston mukaan kylän historiaa juhlistavan työn maksoivat rakennuttajat. Paikallisviranomainen tilasi rakennelman seurakuntaneuvoston pyynnöstä. Elinkaarensa aikana takomo valmisti koristeellisia töitä, kuten kaiteet Wattin muistokappeliin ja abbedissairaalaan sekä Lady Chapel Screenin Guildfordin katedraaliin. Osa veistoksesta sisältää pähkinänlehtiä sokkelissa, jotka kuvaavat suurta pähkinäpuuta, joka oli ennen takomon ulkopuolella.</w:t>
      </w:r>
    </w:p>
    <w:p>
      <w:r>
        <w:rPr>
          <w:b/>
        </w:rPr>
        <w:t xml:space="preserve">Yhteenveto</w:t>
      </w:r>
    </w:p>
    <w:p>
      <w:r>
        <w:t xml:space="preserve">Surreyn kylässä sijaitsevan vanhan takomon paikalle on pystytetty seppää esittävä veistos.</w:t>
      </w:r>
    </w:p>
    <w:p>
      <w:r>
        <w:rPr>
          <w:b/>
          <w:u w:val="single"/>
        </w:rPr>
        <w:t xml:space="preserve">Asiakirjan numero 27570</w:t>
      </w:r>
    </w:p>
    <w:p>
      <w:r>
        <w:t xml:space="preserve">RBS saattaa myydä "kuningattaren pankin" Coutts Internationalin haaran.</w:t>
      </w:r>
    </w:p>
    <w:p>
      <w:r>
        <w:t xml:space="preserve">Useiden potentiaalisten ostajien ympäri maailmaa uskotaan olevan kiinnostuneita ostamaan pankin, joka perustettiin 1700-luvulla, kokonaan tai osittain. Coutts International toimii seitsemässä maassa ja sillä on 1 200 työntekijää. Coutts jakautuisi kahtia, toinen Yhdistyneessä kuningaskunnassa ja toinen Zürichissä. Jälkimmäinen johtaisi Couttsin toimintaa, joka hallinnoi noin 20 miljardia puntaa muun muassa Hongkongissa, Singaporessa, Abu Dhabissa ja Dubaissa. Ohuempi Henkilöstölle lähetetyssä sisäisessä muistiossa sanottiin: "Teemme... yhteistyötä paikallisten johtoryhmien kanssa tutkiaksemme vaihtoehtoja, joihin kuuluu muun muassa nykyisen Coutts International -liiketoiminnan jäljellä olevien osien yhdistäminen, yhteisyritysten tai myynnin harkitseminen, jolloin RBS:n kansainvälinen jalanjälki pienenee." Tiedotteessa lisätään: "Näiden liiketoimintojen yksittäisten työntekijöiden kannalta ei ole välittömiä muutoksia, ja on tärkeää, että jatkamme yhteistyötä asiakkaidemme hyväksi." Couttsin kansainvälisiä toimintoja supistettiin kaksi vuotta sitten, kun Royal Bank of Canada osti sen Latinalaisen Amerikan, Karibian ja Afrikan yksityispankkitoiminnot. Coutts on yksi niistä yli sadasta sveitsiläisestä pankista, jotka ovat ilmoittautuneet auttamaan Yhdysvaltain syyttäjiä, jotka tutkivat yksityispankkiasiakkaiden mahdollista veronkiertoa. RBS on 81-prosenttisesti veronmaksajien omistuksessa sen jälkeen, kun se pelastettiin 45 miljardilla punnalla vuonna 2008 finanssikriisin seurauksena. Äskettäin sen neljännesvuosittainen tulos osoitti 1 miljardin punnan voittoa, mikä ylitti odotukset siinä määrin, että lukujen julkistamista aikaistettiin viikolla.</w:t>
      </w:r>
    </w:p>
    <w:p>
      <w:r>
        <w:rPr>
          <w:b/>
        </w:rPr>
        <w:t xml:space="preserve">Yhteenveto</w:t>
      </w:r>
    </w:p>
    <w:p>
      <w:r>
        <w:t xml:space="preserve">Royal Bank of Scotland (RBS) harkitsee Coutts Internationalin, kuningattaren tiliä hoitavan yksityispankin ulkomailla toimivan osaston, myymistä, mikä voisi tuoda 600 miljoonaa puntaa (miljardi dollaria).</w:t>
      </w:r>
    </w:p>
    <w:p>
      <w:r>
        <w:rPr>
          <w:b/>
          <w:u w:val="single"/>
        </w:rPr>
        <w:t xml:space="preserve">Asiakirjan numero 27571</w:t>
      </w:r>
    </w:p>
    <w:p>
      <w:r>
        <w:t xml:space="preserve">Lupaa pitää Reading Central Clubin mustan kulttuurin seinämaalaus</w:t>
      </w:r>
    </w:p>
    <w:p>
      <w:r>
        <w:t xml:space="preserve">Readingin kaupunginvaltuusto ilmoitti asettavansa kaupungin Central Clubin myyntiin avoimille markkinoille sen jälkeen, kun yhteisöryhmien tarjoukset olivat epäonnistuneet. Tämä herätti huolta siitä, että rakennuksen kyljessä oleva 27 vuotta vanha, 36 metriä pitkä taideteos voitaisiin romuttaa. Viranomaisjohtaja Jo Lovelock sanoi kuitenkin, että seinämaalaus "on säilytettävä". "Ei ole mitään aikomusta, että seinämaalauksen pitäisi kadota", hän sanoi. Vuodesta 1978 lähtien Readingin mustan yhteisön ytimessä toiminut klubi on ollut suljettuna vuodesta 2006 lähtien poliisin huumeratsian jälkeen. Yhteisön Aspire-yhtiö tarjoutui ostamaan sen "käypään markkina-arvoon" osana 10 miljoonan punnan investointipakettia. Readingin valtuusto ilmoitti kuitenkin tarvitsevansa täsmennettävän rahamäärän ja päätti antaa rakennuksen kaikkien tarjoajien käyttöön, vaikka se oli alun perin pyytänyt kiinnostusta vain yhteisöryhmiltä. Aspiressa työskentelevä Mary Genis sanoi, että seinämaalaus osoittaa "mustien ihmisten Readingille antaman panoksen historiallisen arvon". Hän sanoi, että jos neuvosto myisi rakennuksen ja seinämaalauksen, se olisi vaarassa, että tämä "pyyhkiytyisi pois". "Seinämaalauksella on merkittävä historiallinen arvo - kaikki näkevät sen ihonväristä, rodusta, uskonnosta ja iästä riippumatta", hän lisäsi.</w:t>
      </w:r>
    </w:p>
    <w:p>
      <w:r>
        <w:rPr>
          <w:b/>
        </w:rPr>
        <w:t xml:space="preserve">Yhteenveto</w:t>
      </w:r>
    </w:p>
    <w:p>
      <w:r>
        <w:t xml:space="preserve">Neuvosto väittää, ettei sillä ole "minkäänlaista aikomusta" poistaa "historiallisesti merkittävää", mustaa kulttuuria juhlistavaa seinämaalausta, vaikka sen tulevaisuus pelottaa.</w:t>
      </w:r>
    </w:p>
    <w:p>
      <w:r>
        <w:rPr>
          <w:b/>
          <w:u w:val="single"/>
        </w:rPr>
        <w:t xml:space="preserve">Asiakirjan numero 27572</w:t>
      </w:r>
    </w:p>
    <w:p>
      <w:r>
        <w:t xml:space="preserve">Kolarin uhri Tristan Silver voitti Urdd Eisteddfod -palkinnon</w:t>
      </w:r>
    </w:p>
    <w:p>
      <w:r>
        <w:t xml:space="preserve">Tristan Silver, 11, kuoli törmäyksessä A485-tiellä Olmarchin ja Tregaronin välillä Ceredigionissa 4. toukokuuta. Ennen kuolemaansa Ysgol y Dderin oppilas osallistui luokkakaverinsa kanssa kilpailuun, jonka tarkoituksena oli luoda sovellus nuorille. Parin hanke julistettiin voittajaksi Builth Wellsissä tänä vuonna järjestettävän tapahtuman seremoniassa. Urdd Eisteddfod on vuosittainen walesinkielinen nuorten kirjallisuuden, musiikin ja esittävän taiteen festivaali. Urdd-järjestön tiedottaja sanoi: "Kuun alussa saimme traagisen uutisen Tristan Silverin kuolemasta. "Toukokuussa Eisteddfodin luovia kilpailuja arvosteltiin, ja Tristan ja hänen ystävänsä tulivat ensimmäisiksi kuudennen luokan oppilaille suunnatussa sovelluksen luomista koskevassa kilpailussa. "Tänään Eisteddfod Maesissa Tristanin perhe vastaanotti palkinnon hänen puolestaan. He ovat sanoneet, kuinka ylpeitä he ovat Tristanin saavutuksesta."</w:t>
      </w:r>
    </w:p>
    <w:p>
      <w:r>
        <w:rPr>
          <w:b/>
        </w:rPr>
        <w:t xml:space="preserve">Yhteenveto</w:t>
      </w:r>
    </w:p>
    <w:p>
      <w:r>
        <w:t xml:space="preserve">Tieliikenneonnettomuudessa kuollut koulupoika on saanut postuumisti palkinnon tämän vuoden Urdd Eisteddfodissa.</w:t>
      </w:r>
    </w:p>
    <w:p>
      <w:r>
        <w:rPr>
          <w:b/>
          <w:u w:val="single"/>
        </w:rPr>
        <w:t xml:space="preserve">Asiakirjan numero 27573</w:t>
      </w:r>
    </w:p>
    <w:p>
      <w:r>
        <w:t xml:space="preserve">Hallitus hylkää LTTE:n uhkavaatimuksen</w:t>
      </w:r>
    </w:p>
    <w:p>
      <w:r>
        <w:t xml:space="preserve">Rauhanprosessin koordinoinnista vastaava sihteeristö (SCOPP) vastasi LTTE:n hallitukselle esittämään uhkavaatimukseen, jonka mukaan hallituksen hallussa olevien alueiden läpi matkustaville tamilitiikereille on järjestettävä turvasaattue. SCOPP:n tiedottaja Sharminee Serasinghe kertoi BBC Sandeshayalle (BBC Sinhala), että hallitus on päättänyt tarjota LTTE:lle turvajoukkoja hallituksen hallinnassa olevilla alueilla edestakaisella matkalla Kilinochchista Batticaloaan ja edestakaisella matkalla Kilinochchista Trincomaleehen. SCOPP:n pääsihteeri Jayantha Dhanapala on ilmoittanut hallituksen päätöksestä Sri Lankan tarkkailuvaltuuskunnalle (SLMM) maanantaina pidetyssä kokouksessa. "Hyvän tahdon ele" Tiedottaja sanoi, että hallitus tarjosi aiemmin LTTE:lle turvajoukkoja luottamusta lisäävänä toimenpiteenä ja hyvän tahdon operaationa. Vastauksena tiikerien vaatimukseen, jonka mukaan heidän johtohenkilönsä pitäisi kuljettaa samoissa ajoneuvoissa turvallisuushenkilöstön kanssa, SCOPP sanoi, että vaikka SLMM:n tarkkailija matkustaa LTTE:n kanssa, Sri Lankan armeija tarjoaa turvasaattueen. LTTE on kehottanut hallitusta ryhtymään toimiin, jotta sen kaadereille, jotka matkustavat hallituksen alueiden läpi, voidaan antaa turvajoukot ennen 15. heinäkuuta. Muussa tapauksessa LTTE:n mukaan sen kaadereiden on oltava aseistettuja matkustaessaan hallituksen valvomilla alueilla. CFA:n mukaan LTTE:n aseistetut jäsenet eivät saa matkustaa hallituksen hallinnassa olevien alueiden läpi.</w:t>
      </w:r>
    </w:p>
    <w:p>
      <w:r>
        <w:rPr>
          <w:b/>
        </w:rPr>
        <w:t xml:space="preserve">Yhteenveto</w:t>
      </w:r>
    </w:p>
    <w:p>
      <w:r>
        <w:t xml:space="preserve">Sri Lankan hallituksella ei ole aseleposopimuksen mukaista velvollisuutta antaa tamilitiikerien turvajoukkoja, kertoivat viranomaiset.</w:t>
      </w:r>
    </w:p>
    <w:p>
      <w:r>
        <w:rPr>
          <w:b/>
          <w:u w:val="single"/>
        </w:rPr>
        <w:t xml:space="preserve">Asiakirjan numero 27574</w:t>
      </w:r>
    </w:p>
    <w:p>
      <w:r>
        <w:t xml:space="preserve">Belturbet-pommi: Taoiseach haluaa vastauksia vuoden 1972 hyökkäyksestä</w:t>
      </w:r>
    </w:p>
    <w:p>
      <w:r>
        <w:t xml:space="preserve">Siviilit Geraldine O'Reilly, 15, ja Paddy Stanley, 16, saivat surmansa Cavanin kreivikunnan kaupungissa ilman varoitusta tehdyssä autopommissa. Lojaaleja puolisotilaallisia joukkoja syytettiin iskusta, jota Martin kuvaili "hirvittäväksi". Hän sanoi, että perheet ansaitsevat "vastauksia". Taoiseach lisäsi tekevänsä kaiken voitavansa ja että gardan (Irlannin poliisi) tutkinta on edelleen "avoin". Fianna Fáil -puolueen edustaja Brendan Smith sanoi kuitenkin Dáilissa (Irlannin parlamentti), että NI:n viranomaiset eivät ole koskaan tutkineet hyökkäystä kunnolla tai perusteellisesti. Cavan-Monaghanin TD sanoi, että vähintä, mitä omaiset "ansaitsevat, on totuus", RTÉ kertoi. "Asianmukainen ja perusteellinen tutkinta" Irlannin yleisradioyhtiön mukaan Gardaí on laatinut kuusi erillistä raporttia. Niamh Smyth TD, Smithin puoluetoveri, sanoi, että oli "täysin väärin", että O'Reillyn ja Stanleyn perheille ei ollut annettu oikeutta tutustua hyökkäystä koskeviin poliisiasiakirjoihin, koska 48 vuotta myöhemmin tutkintaa pidettiin "elävänä". Hän vaati "asianmukaista ja täydellistä tutkimusta". Ketään ei ole koskaan tuomittu hyökkäyksestä, jonka Brendan Smithin mukaan uskotaan tapahtuneen Fermanaghin kreivikunnassa. Hän kertoi Dáilille, että hän oli aiemmin esittänyt todisteita Britannian armeijan ja lojalististen puolisotilaallisten joukkojen välisestä salaliitosta, joka liittyi pommi-iskuihin Irlannin tasavallan rajakreivikunnissa.</w:t>
      </w:r>
    </w:p>
    <w:p>
      <w:r>
        <w:rPr>
          <w:b/>
        </w:rPr>
        <w:t xml:space="preserve">Yhteenveto</w:t>
      </w:r>
    </w:p>
    <w:p>
      <w:r>
        <w:t xml:space="preserve">Taoiseach (Irlannin pääministeri) Micheál Martin on sanonut etsivänsä vastauksia Belturbetin pommi-iskuun vuonna 1972 Yhdistyneen kuningaskunnan hallituksen ja Pohjois-Irlannin viranomaisten kanssa.</w:t>
      </w:r>
    </w:p>
    <w:p>
      <w:r>
        <w:rPr>
          <w:b/>
          <w:u w:val="single"/>
        </w:rPr>
        <w:t xml:space="preserve">Asiakirjan numero 27575</w:t>
      </w:r>
    </w:p>
    <w:p>
      <w:r>
        <w:t xml:space="preserve">Tintinin esineitä huutokaupataan Pariisissa</w:t>
      </w:r>
    </w:p>
    <w:p>
      <w:r>
        <w:t xml:space="preserve">Sotheby's tarjoaa 7. maaliskuuta myyntiin 288 teosta, joista noin 50 on belgialaisen pilapiirtäjän signeeraamia. Yhdestä piirroksesta, jota käytettiin Le Petit Vingtieme -viikkolehden vuoden 1938 numeron kannessa, odotetaan jopa 480 000 euron (350 000 punnan) hintaa. Tintti esiintyi ensimmäisen kerran lehden sivuilla vuonna 1929. Muita huutokaupattavia esineitä ovat muun muassa Tintti-seikkailun The Castafiore Emerald (Castafiore Emerald) tarinaan piirretty sivu, jossa on kirjallinen omistus käsikirjoittajalle ja kirjailijalle Francois Rivierelle. Sotheby's kuvailee sitä "kulttikirjaksi", ja sen viimeisessä paneelissa on sivu kuningas Ottokarin valtikasta, jonka viimeisessä paneelissa kömpelöt salapoliisit Thomson ja Thompson matkustavat veneellä vesilentokoneeseen. Kymmenen muuta Tintinin alkuperäiskappaletta tarjotaan huutokaupattavaksi, kun Christie's järjestää 14. maaliskuuta Pariisissa oman bande dessinee -piirrosten huutokaupan. Aiheeseen liittyvät Internet-linkit Sotheby's Tintinin huutokauppa</w:t>
      </w:r>
    </w:p>
    <w:p>
      <w:r>
        <w:rPr>
          <w:b/>
        </w:rPr>
        <w:t xml:space="preserve">Yhteenveto</w:t>
      </w:r>
    </w:p>
    <w:p>
      <w:r>
        <w:t xml:space="preserve">Tintin luojan Georges Remin - joka tunnetaan paremmin nimellä Herge - satoja tarinankirjoituksia, piirroksia ja kirjoja joutuu huutokauppaan Pariisissa tänä viikonloppuna.</w:t>
      </w:r>
    </w:p>
    <w:p>
      <w:r>
        <w:rPr>
          <w:b/>
          <w:u w:val="single"/>
        </w:rPr>
        <w:t xml:space="preserve">Asiakirjan numero 27576</w:t>
      </w:r>
    </w:p>
    <w:p>
      <w:r>
        <w:t xml:space="preserve">Manx-potilaiden syöpähoito saaren ulkopuolella "toimii normaalisti".</w:t>
      </w:r>
    </w:p>
    <w:p>
      <w:r>
        <w:t xml:space="preserve">Sitä ei ole saatavilla saarella, ja useimmat potilaat matkustavat Liverpoolin Clatterbridge Cancer Centreen. Hallituksen luvut osoittivat, että laitoksessa käyntien määrä laski lähes puoleen huhtikuun ja elokuun välisenä aikana. David Ashford sanoi, että aiemmin tänä vuonna Yhdistyneessä kuningaskunnassa tehty päätös lopettaa syöpähoito oli vaikuttanut kielteisesti. Hän lisäsi, että keskeytyksestä johtui ruuhkaa, mutta palvelu toimii nyt "normaalisti" Clatterbridgessä. Hallituksen tietojen mukaan keskuksessa käytiin tämän vuoden huhti-elokuussa keskimäärin 141 kertaa kuukaudessa, kun edellisenä vuonna käyntejä oli 276. Julie Edge MHK sanoi, että lukujen lasku oli huolestuttavaa, koska "paras tulos syövän kohdalla on löytää se ja hoitaa se nopeasti ja varhaisessa vaiheessa". Manxin syöpäpalvelut on jaettu saaren pääsairaalan ja Yhdistyneen kuningaskunnan laitosten kesken. Koska Noble's Hospitaliin on viime kuukausina asennettu magneettikuvauslaite ja kaksi uutta tietokonetomografialaitetta, yhä harvempien potilaiden on matkustettava Yhdistyneeseen kuningaskuntaan diagnoosin saamiseksi. Suurin osa kemoterapiahoidoista annetaan myös Mansaarella, mutta sädehoitoa ei. Joitakin saarella tarjottavia palveluja, kuten syöpäseulontoja ja kemoterapiaa, lyhennettiin tai lopetettiin maaliskuun ja kesäkuun välisenä aikana koronaviruksen vuoksi. Seuraa BBC Isle of Mania Facebookissa ja Twitterissä. Voit myös lähettää juttuideoita osoitteeseen northwest.newsonline@bbc.co.uk</w:t>
      </w:r>
    </w:p>
    <w:p>
      <w:r>
        <w:rPr>
          <w:b/>
        </w:rPr>
        <w:t xml:space="preserve">Yhteenveto</w:t>
      </w:r>
    </w:p>
    <w:p>
      <w:r>
        <w:t xml:space="preserve">Terveysministerin mukaan syöpäpotilaiden sädehoito saaren ulkopuolella toimii jälleen normaalisti sen jälkeen, kun se keskeytyi koronaviruksen vuoksi.</w:t>
      </w:r>
    </w:p>
    <w:p>
      <w:r>
        <w:rPr>
          <w:b/>
          <w:u w:val="single"/>
        </w:rPr>
        <w:t xml:space="preserve">Asiakirjan numero 27577</w:t>
      </w:r>
    </w:p>
    <w:p>
      <w:r>
        <w:t xml:space="preserve">Bridgewater Place tiet suljetaan kovien tuulien varoituksen jälkeen</w:t>
      </w:r>
    </w:p>
    <w:p>
      <w:r>
        <w:t xml:space="preserve">Leedsin kaupunginvaltuusto sulki Bridgewater Placea ympäröivät tiet kello 10.45 BST sen jälkeen, kun Met Office varoitti, että alueella voi esiintyä jopa 60 mailin tuntinopeuden puuskia. Voimakkaat tuulet johtuivat hirmumyrsky Gonzalon ohi kulkevasta loppupäästä. Viranomainen avasi Water Lanen, Victoria Roadin ja Neville Streetin risteyksen uudelleen noin kello 15:00, koska "tuulen nopeus [oli] laskenut merkittävästi". Länsi-Yorkshiren Emley Moorissa mitattiin aiemmin jopa 67 mailin tuntinopeuden puuskia. Jalankulkija tohtori Edward Slaney sai surmansa Bridgewater Placen vieressä vuonna 2011, kun kuorma-auto ajautui hänen päälleen tuulen puhaltaessa, jonka nopeudeksi mitattiin tuona päivänä rakennuksen kohdalla 67-79mph. Kuolinsyyntutkija suositteli, että alue suljetaan, kun ennustetaan kovia tuulia. Bridgewater Place on 112 metriä korkea, ja se valmistui vuoden 2007 lopulla.</w:t>
      </w:r>
    </w:p>
    <w:p>
      <w:r>
        <w:rPr>
          <w:b/>
        </w:rPr>
        <w:t xml:space="preserve">Yhteenveto</w:t>
      </w:r>
    </w:p>
    <w:p>
      <w:r>
        <w:t xml:space="preserve">Yorkshiren korkeinta rakennusta ympäröivät tiet suljettiin yli neljän tunnin ajan voimakkaan tuulen vuoksi.</w:t>
      </w:r>
    </w:p>
    <w:p>
      <w:r>
        <w:rPr>
          <w:b/>
          <w:u w:val="single"/>
        </w:rPr>
        <w:t xml:space="preserve">Asiakirjan numero 27578</w:t>
      </w:r>
    </w:p>
    <w:p>
      <w:r>
        <w:t xml:space="preserve">Charlie Sheenin ja Snoop Doggin 'Winning' -kappale julkaistu</w:t>
      </w:r>
    </w:p>
    <w:p>
      <w:r>
        <w:t xml:space="preserve">Winning-nimisen kappaleen tuotot menevät hyväntekeväisyyteen, joka auttaa viime kuussa Yhdysvaltojen eteläisissä osavaltioissa tuhoisien tornadojen uhreja. Kappale äänitettiin Sheenin äskettäisen Violent Torpedo Of Truth -stand up -komediakiertueen aikana ympäri Yhdysvaltoja. Mukana on myös rock-kitaristi Rob Patterson. Sheen, 45, sai potkut yhdysvaltalaisesta Two and a Half Men -draamasta maaliskuussa useiden julkisten purkausten jälkeen. Snoop Dogg julkaisi hiljattain 11. studioalbuminsa Doggumentary.</w:t>
      </w:r>
    </w:p>
    <w:p>
      <w:r>
        <w:rPr>
          <w:b/>
        </w:rPr>
        <w:t xml:space="preserve">Yhteenveto</w:t>
      </w:r>
    </w:p>
    <w:p>
      <w:r>
        <w:t xml:space="preserve">Charlie Sheenin ja Snoop Doggin yhteistyö on julkaistu verkossa.</w:t>
      </w:r>
    </w:p>
    <w:p>
      <w:r>
        <w:rPr>
          <w:b/>
          <w:u w:val="single"/>
        </w:rPr>
        <w:t xml:space="preserve">Asiakirjan numero 27579</w:t>
      </w:r>
    </w:p>
    <w:p>
      <w:r>
        <w:t xml:space="preserve">Saukonpoikanen pelastettu Aberfeldyn vakavan tulvan jälkeen</w:t>
      </w:r>
    </w:p>
    <w:p>
      <w:r>
        <w:t xml:space="preserve">Eläinsuojelujärjestö sai hälytyksen, kun eläin löydettiin parkkipaikalta Aberfeldyssä 17. heinäkuuta. Rippleksi nimetty urossaukko on nyt kuntoutettavana Skotlannin eläinsuojeluyhdistyksen National Wildlife Rescue Centerissä Fishcrossissa. Keskuksen johtaja Colin Seddon sanoi: "Uskomme, että Ripplen kota on saattanut tulvia erittäin rankkasateiden vuoksi." Hän lisäsi: "Sen emo oli todennäköisesti muuttamassa paikkaa ja on joko pudottanut sen tai jättänyt sen taakseen. Ripple on niin nuori, että sen silmät eivät ole vielä avautuneet, mutta se vaikuttaa olevan hyvässä kunnossa." Hän sanoi. Hän sanoi, että saukot pysyvät yleensä SSPCA:n hoidossa, kunnes ne ovat vähintään vuoden ikäisiä ja tarpeeksi kypsiä pärjätäkseen itse luonnossa.</w:t>
      </w:r>
    </w:p>
    <w:p>
      <w:r>
        <w:rPr>
          <w:b/>
        </w:rPr>
        <w:t xml:space="preserve">Yhteenveto</w:t>
      </w:r>
    </w:p>
    <w:p>
      <w:r>
        <w:t xml:space="preserve">Scottish SPCA hoitaa kolmen viikon ikäistä saukonpoikasta, joka jäi orvoksi ankarien tulvien seurauksena.</w:t>
      </w:r>
    </w:p>
    <w:p>
      <w:r>
        <w:rPr>
          <w:b/>
          <w:u w:val="single"/>
        </w:rPr>
        <w:t xml:space="preserve">Asiakirjan numero 27580</w:t>
      </w:r>
    </w:p>
    <w:p>
      <w:r>
        <w:t xml:space="preserve">Lyddin lentoaseman tutkimus kestää 13 viikkoa</w:t>
      </w:r>
    </w:p>
    <w:p>
      <w:r>
        <w:t xml:space="preserve">Shepwayn alueneuvosto hyväksyi 25 miljoonan punnan laajennussuunnitelman maaliskuussa 2010, mutta hallitus määräsi, että asiasta on järjestettävä tutkimus. Se aloitetaan 15. helmikuuta Shepway Civic Centressä Folkestonessa, minkä jälkeen sitä lykätään loppuviikoksi. Paikalla käydään ennen tutkimuksen uudelleen aloittamista 22. helmikuuta. Lyddin lentoaseman suunnitelmat uuden terminaalin rakentamisesta ja kiitotien pidentämisestä lähes 300 metrillä hyväksyttiin seitsemän tuntia kestäneen neuvoston kokouksen jälkeen. Uusi terminaali pystyy käsittelemään jopa 500 000 matkustajaa vuodessa. Neuvosto hyväksyi myös 150 metrin (164yds) pituisen asematason, jolle lentokoneet voidaan pysäköidä, lastata ja ottaa kyytiin. Suunnitteluhakemusta vastaan esitti yli 12 000 vastalausetta, muun muassa Greenpeace, RSPB, British Energy, Campaign for the Protection of Rural England, Kent Wildlife Trust ja British Hedgehog Preservation Society. Tutkinnassa tarkastellaan kysymyksiä aihepiireittäin, ja siinä käsitellään ornitologiaa, melua, ekologiaa, ydinturvallisuutta ja sosioekonomisia näkökohtia. Yleisöllä on mahdollisuus puhua 1., 5. ja 6. heinäkuuta. Lopullista päätöstä hakemuksesta odotetaan aikaisintaan vuoden 2011 lopulla.</w:t>
      </w:r>
    </w:p>
    <w:p>
      <w:r>
        <w:rPr>
          <w:b/>
        </w:rPr>
        <w:t xml:space="preserve">Yhteenveto</w:t>
      </w:r>
    </w:p>
    <w:p>
      <w:r>
        <w:t xml:space="preserve">Kentissä sijaitsevan Lyddin lentoaseman laajennussuunnitelmia koskevan julkisen kuulemisen on määrä kestää 13 viikkoa, ja siihen sisältyy viikon mittainen vierailu paikan päällä.</w:t>
      </w:r>
    </w:p>
    <w:p>
      <w:r>
        <w:rPr>
          <w:b/>
          <w:u w:val="single"/>
        </w:rPr>
        <w:t xml:space="preserve">Asiakirjan numero 27581</w:t>
      </w:r>
    </w:p>
    <w:p>
      <w:r>
        <w:t xml:space="preserve">Hull UK:n kulttuurikaupunki alkaa myydä itseään maailmalle</w:t>
      </w:r>
    </w:p>
    <w:p>
      <w:r>
        <w:t xml:space="preserve">Visit Britainin valtuuskunta vieraili museoissa ja muissa paikallisissa nähtävyyksissä. Hull isännöi ensi vuonna koko vuoden kestävää Yhdistyneen kuningaskunnan kulttuurikaupunki -taidefestivaalia. Garry Taylor Hullin kaupunginvaltuustosta sanoi, että vierailu oli "uskomattoman tärkeä" kaupungin markkinoimiseksi kansainväliselle yleisölle. "Visit Britain on uskomattoman vaikutusvaltainen", hän sanoi. "Heillä on kansainvälinen rooli käsitysten muuttamisessa, ja heidän kokemuksensa Hullista omakohtaisesti on uskomattoman tärkeä. "Keskustelujen perusteella he eivät ole odottaneet, että Hull olisi sellainen kuin he ovat odottaneet." Hullissa on meneillään 25 miljoonan punnan suuruinen uudistus ennen ensi vuoden festivaalia. Kadut päällystetään uudelleen ja kaupungin maamerkkirakennuksia korostetaan uudella valaistuksella. Yli 15 miljoonaa puntaa käytetään Uuden teatterin ja Ferensin taidegallerian kunnostamiseen.</w:t>
      </w:r>
    </w:p>
    <w:p>
      <w:r>
        <w:rPr>
          <w:b/>
        </w:rPr>
        <w:t xml:space="preserve">Yhteenveto</w:t>
      </w:r>
    </w:p>
    <w:p>
      <w:r>
        <w:t xml:space="preserve">Yhdistyneen kuningaskunnan kansainvälisen matkailuelimen ryhmä on vieraillut Hullissa ja yrittänyt mainostaa kaupunkia maailmalla.</w:t>
      </w:r>
    </w:p>
    <w:p>
      <w:r>
        <w:rPr>
          <w:b/>
          <w:u w:val="single"/>
        </w:rPr>
        <w:t xml:space="preserve">Asiakirjan numero 27582</w:t>
      </w:r>
    </w:p>
    <w:p>
      <w:r>
        <w:t xml:space="preserve">Devonin kirkon "hiljaisten" kellojen kunnostaminen</w:t>
      </w:r>
    </w:p>
    <w:p>
      <w:r>
        <w:t xml:space="preserve">Brayfordin kyläläiset keräsivät yli 35 000 puntaa High Brayssa sijaitsevan All Saints -kirkon rakentamiseen. Jokainen kuudesta kellosta, joista kahden uskotaan olevan peräisin 1400-luvulta, on irrotettu ja lähetetty valimoon korjattavaksi. Hankkeen odotetaan valmistuvan pääsiäiseen mennessä. Kirkkoherra Peter Attwood, vastaava pappi, sanoi: "Kellot ovat olleet äänettömänä lähes 30 vuotta, ja tämä on kylän ja kirkon välinen hanke. "Se on todella herättänyt ihmisten mielikuvituksen." Hän sanoi, että kirkossa uskotaan olevan kaksi maan vanhinta kelloa, joista toinen on vuodelta 1415 ja toinen vuodelta 1492. Kyläläisten keräämien varojen lisäksi kirkko sai 20 000 puntaa Heritage Lottery Fund -rahastosta.</w:t>
      </w:r>
    </w:p>
    <w:p>
      <w:r>
        <w:rPr>
          <w:b/>
        </w:rPr>
        <w:t xml:space="preserve">Yhteenveto</w:t>
      </w:r>
    </w:p>
    <w:p>
      <w:r>
        <w:t xml:space="preserve">Pohjois-Devonissa sijaitsevan kirkon kelloja, joita ei ole soitettu yli 30 vuoteen, kunnostetaan.</w:t>
      </w:r>
    </w:p>
    <w:p>
      <w:r>
        <w:rPr>
          <w:b/>
          <w:u w:val="single"/>
        </w:rPr>
        <w:t xml:space="preserve">Asiakirjan numero 27583</w:t>
      </w:r>
    </w:p>
    <w:p>
      <w:r>
        <w:t xml:space="preserve">Weldonin sillan onnettomuus: Bridge Bridgessä: Törmäyksessä kuollut kuljettaja, 76, nimetty</w:t>
      </w:r>
    </w:p>
    <w:p>
      <w:r>
        <w:t xml:space="preserve">David Henderson, 76, Blythistä, kuoli onnettomuudessa lähellä Weldon Bridgeä, A697-tiellä Longframlingtonin eteläpuolella lauantaina noin klo 11.00 BST. Toista ajoneuvoa kuljettanut 60-vuotias mies sai vakavia mutta ei hengenvaarallisia vammoja, ja hänet vietiin sairaalaan. Tutkinta jatkuu, ja poliisi on vedonnut silminnäkijöihin tai henkilöihin, joilla on kojelautakamerakuvaa. Northumbrian poliisin mukaan Hendersonin perhettä tukevat erikoistuneet poliisit. Seuraa BBC North East &amp; Cumbrian uutisia Twitterissä, Facebookissa ja Instagramissa. Lähetä juttuideoita osoitteeseen northeastandcumbria@bbc.co.uk.</w:t>
      </w:r>
    </w:p>
    <w:p>
      <w:r>
        <w:rPr>
          <w:b/>
        </w:rPr>
        <w:t xml:space="preserve">Yhteenveto</w:t>
      </w:r>
    </w:p>
    <w:p>
      <w:r>
        <w:t xml:space="preserve">Northumberlandissa sattuneessa kolarissa kuollut mies on nimetty.</w:t>
      </w:r>
    </w:p>
    <w:p>
      <w:r>
        <w:rPr>
          <w:b/>
          <w:u w:val="single"/>
        </w:rPr>
        <w:t xml:space="preserve">Asiakirjan numero 27584</w:t>
      </w:r>
    </w:p>
    <w:p>
      <w:r>
        <w:t xml:space="preserve">"Brexit vaikuttaa kielteisesti NI:n liiketoimintaan</w:t>
      </w:r>
    </w:p>
    <w:p>
      <w:r>
        <w:t xml:space="preserve">Julian O'NeillBBC News NI:n yrityskirjeenvaihtaja NI:n kauppakamari tutki 228 yritystä ja havaitsi, että joka kolmas (32 %) uskoo Brexitin vaikuttavan kielteisesti liiketoimintaan. Vastaava luku oli 20 prosenttia heti kansanäänestyksen jälkeen vuonna 2016. Kamarin mukaan seitsemän prosenttia tutkituista yrityksistä oli sitä mieltä, että Brexit "on merkinnyt vauhtia heidän liiketoiminnalleen". Yritykset korostivat myös huolta Stormontin romahtamisesta, vaikka ne näyttävätkin olevan "yhtä jakautuneita" siitä, mitä seuraavaksi pitäisi tapahtua. Yritysten luottamus Kamarin mukaan 27 prosenttia halusi, että suora hallinto otetaan käyttöön. Samansuuruinen osuus halusi "jonkinlaista hallussapitotoimintaa", ja 25 prosenttia piti hajauttamisen palauttamista keinona varmistaa, että keskeiset poliittiset ja menoja koskevat päätökset tehdään. Kamarin toimitusjohtaja Ann McGregor sanoi: "Yritysten luottamus lisääntyisi epäilemättä, jos toimeenpanovalta palautettaisiin välittömästi keskittymään yritysten kannalta olennaisiin asioihin. "Ammattitaitoisen henkilöstön saatavuus on edelleen suurin yritysten kohtaama ongelma. "Westminsterin on määriteltävä selkeä maahanmuuttopolitiikka, jolla puututaan paikallisille yrityksille kriittiseen ammattitaitopulaan. "Jos näin ei tehdä, Pohjois-Irlannin taloudellinen potentiaali pysyy edelleen vaakalaudalla."</w:t>
      </w:r>
    </w:p>
    <w:p>
      <w:r>
        <w:rPr>
          <w:b/>
        </w:rPr>
        <w:t xml:space="preserve">Yhteenveto</w:t>
      </w:r>
    </w:p>
    <w:p>
      <w:r>
        <w:t xml:space="preserve">Johtavan liike-elämän järjestön mukaan brexitin "kielteiset vaikutukset" ovat "kiihtymässä" Pohjois-Irlannin yritysten keskuudessa.</w:t>
      </w:r>
    </w:p>
    <w:p>
      <w:r>
        <w:rPr>
          <w:b/>
          <w:u w:val="single"/>
        </w:rPr>
        <w:t xml:space="preserve">Asiakirjan numero 27585</w:t>
      </w:r>
    </w:p>
    <w:p>
      <w:r>
        <w:t xml:space="preserve">Neuvoston johtaja erotettiin klubista "kiusaamissyytösten" vuoksi</w:t>
      </w:r>
    </w:p>
    <w:p>
      <w:r>
        <w:t xml:space="preserve">Konservatiivinen kaupunginvaltuutettu Matt Dormer kertoi olleensa Redditch Unitedin hallituksen jäsen tämän vuoden alkuun asti. Hän on kiistänyt jyrkästi syytökset, joiden tarkoituksena oli hänen mukaansa aiheuttaa hänelle mahdollisimman paljon hämmennystä. Dormer sanoi tekevänsä täyttä yhteistyötä seuran tutkintalautakunnan kanssa. Tutkintalautakunnan puheenjohtajan mukaan väitteet eivät liity Dormerin nuorisovalmennustehtäviin, vaan ne koskevat "välikohtausta", johon on sekaantunut eräs seuran työntekijä. Dormer sanoi lausunnossaan, että väitteet liittyivät "kiusaamiseen ja häirintään" ja että ne esitti "yksittäinen seuran työntekijä". "Haluan korostaa, että nämä väitteet ovat täysin vääriä ja pahansuopia, ja niiden tarkoituksena on aiheuttaa minulle mahdollisimman paljon hämmennystä. "Teen yhteistyötä seuran asettaman paneelin kanssa, joka tutkii väitteitä, jotta voin puhdistaa nimeni mahdollisimman nopeasti", hän lisäsi. Dormer, josta tuli toukokuussa Redditch Borough Councilin johtaja, erosi aiemmin tänä vuonna seuran hallituksesta keskittyäkseen valtuustotyöhönsä. Redditch Unitedin johtaja Gary Barak, joka on tutkintalautakunnan puheenjohtaja, sanoi kuitenkin, että Dormerin eroa ei ole vielä virallisesti hyväksytty. Syytöksiä koskevan tutkinnan on määrä alkaa kahden viikon kuluttua.</w:t>
      </w:r>
    </w:p>
    <w:p>
      <w:r>
        <w:rPr>
          <w:b/>
        </w:rPr>
        <w:t xml:space="preserve">Yhteenveto</w:t>
      </w:r>
    </w:p>
    <w:p>
      <w:r>
        <w:t xml:space="preserve">Valtuuston johtaja on erotettu paikallisesta jalkapalloseurastaan, kunnes "kiusaamista ja häirintää" koskevat syytökset on tutkittu.</w:t>
      </w:r>
    </w:p>
    <w:p>
      <w:r>
        <w:rPr>
          <w:b/>
          <w:u w:val="single"/>
        </w:rPr>
        <w:t xml:space="preserve">Asiakirjan numero 27586</w:t>
      </w:r>
    </w:p>
    <w:p>
      <w:r>
        <w:t xml:space="preserve">Lontoon tornin unikot saapuvat Lincolnin linnaan</w:t>
      </w:r>
    </w:p>
    <w:p>
      <w:r>
        <w:t xml:space="preserve">Derbyshireläisen taiteilijan Paul Cumminsin teos The Wave oli aiemmin esillä Yorkshiren veistospuistossa osana kansallista kiertuetta. Hänen koko installaationsa nimeltä Blood Swept Lands and Seas of Red keräsi Lontoossa yli viisi miljoonaa kävijää. Jokainen unikko edusti yhtä brittijoukkojen kuollutta, yhteensä 888 246:ta. Cummins sanoi, että taideteoksen siirtäminen oli pelottavaa, mutta hän odotti innolla sen näkemistä uudessa paikassa. Hän vertasi prosessia jättimäisen Meccano-setin kokoamiseen. "Minua kiehtoo, mitä ihmiset ajattelevat ja miten se esitetään", hän sanoi. "Jokainen on erilainen, ja hänellä on erilainen tarina ja reaktio." The Wave on esillä Lincolnin linnassa 28. toukokuuta - 4. syyskuuta 2016. Unikkonäyttelyn toinen osa - joka tunnetaan nimellä cascade - tai Weeping Window - on esillä Black Watch Castle and Museumissa Perthissä Skotlannissa 30. kesäkuuta - 25. syyskuuta - ja Caernarfonin linnassa 12. lokakuuta - 20. marraskuuta 2016. Veren pyyhkäisemät maat ja punaiset meret</w:t>
      </w:r>
    </w:p>
    <w:p>
      <w:r>
        <w:rPr>
          <w:b/>
        </w:rPr>
        <w:t xml:space="preserve">Yhteenveto</w:t>
      </w:r>
    </w:p>
    <w:p>
      <w:r>
        <w:t xml:space="preserve">Tuhansia Lontoon Towerista peräisin olevia keraamisia unikoita toimitetaan Lincolnin linnaan, jossa ne asetetaan näytteille.</w:t>
      </w:r>
    </w:p>
    <w:p>
      <w:r>
        <w:rPr>
          <w:b/>
          <w:u w:val="single"/>
        </w:rPr>
        <w:t xml:space="preserve">Asiakirjan numero 27587</w:t>
      </w:r>
    </w:p>
    <w:p>
      <w:r>
        <w:t xml:space="preserve">Kaksi väitettyä kidnappaajaa lynkattiin Pohjois-Meksikossa</w:t>
      </w:r>
    </w:p>
    <w:p>
      <w:r>
        <w:t xml:space="preserve">Poliisi vapautti teinin ja pidätti kolme miestä, joiden epäiltiin osallistuneen hänen sieppaukseensa, mutta paikalliset nappasivat heidät ja hakkasivat heidät. Poliisit kertoivat, että he saivat sieppauksesta epäillyt partioautoonsa, mutta kymmenet ihmiset estivät heidän tiensä. Kahden loukkaantuneista epäillyistä kerrottiin kuolleen vielä partioautossa. Miehet olivat vielä elossa, kun poliisi pelasti heidät, kertoi Chihuahuan osavaltion syyttäjänviraston tiedottaja Arturo Sandoval uutistoimisto Associated Pressille. Toisten raporttien mukaan miehet olivat kuitenkin jo kuolleet, ja poliisi nouti heidän ruumiinsa, jotta paikalliset eivät sytyttäisi heitä tuleen. Yksityiskohtia miesten ruumiinavauksista ei ole vielä julkistettu. Kolmas sieppauksesta epäilty on pidätettynä Ciudad Juarezissa, 170 kilometriä (105 m) Ascensionista koilliseen. Myös useita lynkkauksesta epäiltyjä on pidätetty.</w:t>
      </w:r>
    </w:p>
    <w:p>
      <w:r>
        <w:rPr>
          <w:b/>
        </w:rPr>
        <w:t xml:space="preserve">Yhteenveto</w:t>
      </w:r>
    </w:p>
    <w:p>
      <w:r>
        <w:t xml:space="preserve">Kaksi miestä lynkattiin sen jälkeen, kun heidän väitettiin yrittäneen siepata 17-vuotiaan tytön Meksikon pohjoisosassa sijaitsevassa Ascensionin kaupungissa, kertovat syyttäjät.</w:t>
      </w:r>
    </w:p>
    <w:p>
      <w:r>
        <w:rPr>
          <w:b/>
          <w:u w:val="single"/>
        </w:rPr>
        <w:t xml:space="preserve">Asiakirjan numero 27588</w:t>
      </w:r>
    </w:p>
    <w:p>
      <w:r>
        <w:t xml:space="preserve">Puutteita havaittiin 1,25 miljoonan walesilaisen punnan maksun jälkeen.</w:t>
      </w:r>
    </w:p>
    <w:p>
      <w:r>
        <w:t xml:space="preserve">Triumph Furniture käynnisti oikeudenkäynnin riitautettuaan kilpailijan kanssa tehdyn sopimuksen. Entinen huippuvirkamies Sir Derek Jones sanoi, että "viralliset hallintotoimet" oli aloitettu asianomaisten henkilöstön jäsenten osalta. Sopimus koski huonekaluja, kalusteita, suunnittelua ja sisustussuunnittelua kolmelle julkisyhteisölle. Kyseessä olivat Walesin hallitus, kansalliskokous ja Walesin korkeakoulutuksen rahoitusneuvosto (Higher Education Funding Council for Wales). Sir Derek, joka oli tuolloin Walesin hallituksen pysyvä sihteeri, esitti kommenttinsa kirjeessä, joka lähetettiin parlamentin julkisten tilien komitealle. Kirjeessä hän totesi, että puutteet "keskittyvät huonoon tiedonhallintaan ja valvonnan puutteeseen, mikä lopulta heikensi Walesin hallituksen asemaa, ei ainoastaan sen suhteen, miten suuri yleisö piti hankintamenettelyä luotettavana ja avoimena, vaan myös siinä vaiheessa, kun Walesin hallituksen oli puolustettava itseään myöhemmissä oikeudenkäynneissä". Hän lisäsi, että "ei ole todisteita siitä, että kukaan olisi saanut henkilökohtaista hyötyä hankintamenettelystä". Tarjoaja väitti Welshin hallituksen rikkoneen EU:n sääntöjä. Sir Derek kertoi aiemmin parlamentin jäsenille, että korvaus maksettiin välimiesmenettelyn jälkeen.</w:t>
      </w:r>
    </w:p>
    <w:p>
      <w:r>
        <w:rPr>
          <w:b/>
        </w:rPr>
        <w:t xml:space="preserve">Yhteenveto</w:t>
      </w:r>
    </w:p>
    <w:p>
      <w:r>
        <w:t xml:space="preserve">Walesin hallitus havaitsi "useita kollektiivisia ja yksilöllisiä laiminlyöntejä" maksettuaan 1,25 miljoonan punnan korvaukset sopimusriidan jälkeen.</w:t>
      </w:r>
    </w:p>
    <w:p>
      <w:r>
        <w:rPr>
          <w:b/>
          <w:u w:val="single"/>
        </w:rPr>
        <w:t xml:space="preserve">Asiakirjan numero 27589</w:t>
      </w:r>
    </w:p>
    <w:p>
      <w:r>
        <w:t xml:space="preserve">Hertfordshiren vankilan lasinsiruja vastaan tehdystä hyökkäyksestä annettua vankeusrangaistusta pidennetty</w:t>
      </w:r>
    </w:p>
    <w:p>
      <w:r>
        <w:t xml:space="preserve">Marlon Roban, 38, hyökkäsi uhrinsa kimppuun, joka tallentui valvontakameran kuviin The Mountin vankilassa lähellä Hemel Hempsteadia Hertfordshiren osavaltiossa 30. huhtikuuta viime vuonna. Roban käytti mikroaaltouunin rikkoutuneesta lautasesta peräisin olevaa lasinsirua, kerrottiin St Albans Crown Courtille. Tuomari Stephen Warner sanoi, että hän oli vaaraksi yleisölle ja ansaitsi "pidennetyn tuomion", joka alkaa vuonna 2019. Vankitoverit ja uhri, joka oli vähällä vuotaa kuiviin, kun lasi katkaisi valtimon, kieltäytyivät todistamasta Robania vastaan. Syyttäjä Jessica Clarke sanoi: "Yksi sirpaleista aiheutti haavan, joka melkein tappoi uhrin. Se osui valtimoon, ja hän melkein vuosi kuiviin." Tuomari Warner sanoi: "Miehen puukottaminen kaulaan lähellä elintärkeää valtimoa on vakava rikos." Hän sanoi myös olevansa vakuuttunut siitä, että Roban on vaaraksi yleisölle ja että on olemassa todellinen riski, että hän syyllistyy uusiin vakaviin rikoksiin.</w:t>
      </w:r>
    </w:p>
    <w:p>
      <w:r>
        <w:rPr>
          <w:b/>
        </w:rPr>
        <w:t xml:space="preserve">Yhteenveto</w:t>
      </w:r>
    </w:p>
    <w:p>
      <w:r>
        <w:t xml:space="preserve">Tuomittu aseellinen ryöstäjä, joka istuu 13 vuotta vankilassa, istuu toiset 11 vuotta, koska hän puukotti vankitoveriaan kaulaan.</w:t>
      </w:r>
    </w:p>
    <w:p>
      <w:r>
        <w:rPr>
          <w:b/>
          <w:u w:val="single"/>
        </w:rPr>
        <w:t xml:space="preserve">Asiakirjan numero 27590</w:t>
      </w:r>
    </w:p>
    <w:p>
      <w:r>
        <w:t xml:space="preserve">Aberdeeniläinen Craig Group investoi 50 miljoonaa puntaa uusiin aluksiin.</w:t>
      </w:r>
    </w:p>
    <w:p>
      <w:r>
        <w:t xml:space="preserve">Sopimuksen mukaan Craig Groupin North Star Shipping -divisioona rakentaa kaksi uutta alustoimitusalusta tukemaan Talismanin Pohjanmeren toimintoja. Aberdeenissä sijaitsevan yrityksen mukaan viisivuotinen sopimus luo 50 uutta työpaikkaa. Alukset rakennetaan Balenciagan telakalla Pohjois-Espanjassa, ja ne on määrä toimittaa vuonna 2013. Craig Groupin mukaan sopimus kasvattaa sen laivaston kokoa 37 alukseen ja vahvistaa sen asemaa suurimpana täysin brittiläisessä omistuksessa olevana offshore-tukilaivastona. North Starin toimitusjohtaja Callum Bruce sanoi: "Tämän sopimuksen tekeminen turvaa asemamme Pohjanmeren alusten toimittamisen eturintamassa. "Merkittävä investointimme huipputason aluksiin tukee Yhdistyneen kuningaskunnan offshore-teollisuutta ja sen työntekijöitä sekä osoittaa, että tuemme edelleen brittiläistä merenkulkua." Viime kuussa Craig Group ilmoitti 30 prosentin liikevoiton kasvusta huhtikuussa 2011 päättyneellä tilikaudella. Sen liikevaihto oli 111,9 miljoonaa puntaa ja liikevoitto 13 miljoonaa puntaa. Tämä oli enemmän kuin edellisenä vuonna, jolloin liikevaihto oli hieman yli 92 miljoonaa puntaa ja voitto 10 miljoonaa puntaa. Yhtiö sanoi tuolloin, että se oli nähnyt "tasaista kasvua" kaikilla toimialoillaan, mikä johtui pääasiassa öljy- ja kaasumarkkinoiden piristymisestä.</w:t>
      </w:r>
    </w:p>
    <w:p>
      <w:r>
        <w:rPr>
          <w:b/>
        </w:rPr>
        <w:t xml:space="preserve">Yhteenveto</w:t>
      </w:r>
    </w:p>
    <w:p>
      <w:r>
        <w:t xml:space="preserve">Merenkulku- ja energiapalveluyritys Craig Group aikoo investoida 50 miljoonaa puntaa uusiin aluksiin saatuaan merkittävän sopimuksen kanadalaisen Talisman Energyn kanssa.</w:t>
      </w:r>
    </w:p>
    <w:p>
      <w:r>
        <w:rPr>
          <w:b/>
          <w:u w:val="single"/>
        </w:rPr>
        <w:t xml:space="preserve">Asiakirjan numero 27591</w:t>
      </w:r>
    </w:p>
    <w:p>
      <w:r>
        <w:t xml:space="preserve">Cardiff, Newport ja Bristol tilaavat kaupunkialuestrategian.</w:t>
      </w:r>
    </w:p>
    <w:p>
      <w:r>
        <w:t xml:space="preserve">Helmikuussa julkistettiin yksityiskohdat siitä, miten ne aikovat tehdä yhteistyötä Great Western Cities -nimellä. Kolmen kaupungin poliittiset johtajat ovat nyt sopineet strategian tilaamisesta. Strategiassa esitetään myös investointitarpeet ja suositellaan, miten hankkeet olisi toteutettava. Strategia käynnistetään myöhemmin tänä vuonna. Yhteistyön kaupunkialueena toivotaan vauhdittavan taloutta ja edistävän uusiutuvan energian kehittämistä. Mukana olevat kaupungit ovat jo muodostaneet kumppanuuksia liikennesuunnitelmien laatimiseksi. Aloitusraportin mukaan nämä kolme kaupunkia ovat jo nyt Britannian menestyneimpien joukossa, ja niiden yhteenlaskettu taloudellinen tuotanto on 58 miljardia puntaa, mutta ne voisivat toimia paremmin.</w:t>
      </w:r>
    </w:p>
    <w:p>
      <w:r>
        <w:rPr>
          <w:b/>
        </w:rPr>
        <w:t xml:space="preserve">Yhteenveto</w:t>
      </w:r>
    </w:p>
    <w:p>
      <w:r>
        <w:t xml:space="preserve">Cardiff, Newport ja Bristol tilaavat strategian, jonka avulla määritetään hankkeet, joiden parissa voidaan työskennellä kaupunkialueena.</w:t>
      </w:r>
    </w:p>
    <w:p>
      <w:r>
        <w:rPr>
          <w:b/>
          <w:u w:val="single"/>
        </w:rPr>
        <w:t xml:space="preserve">Asiakirjan numero 27592</w:t>
      </w:r>
    </w:p>
    <w:p>
      <w:r>
        <w:t xml:space="preserve">Venäläisen Alexander Perepilitšnyyn kuolema "kostoisku</w:t>
      </w:r>
    </w:p>
    <w:p>
      <w:r>
        <w:t xml:space="preserve">Alexander Perepilichnyy, 44, romahti ja kuoli tielle juostessaan Weybridgessä, Surreyssä, 10. marraskuuta 2012. Hänen vatsastaan löytyi jälkiä myrkkykasvissa käytetystä kemikaalista. Tarkastuksessa kuultiin, että Perepilitšnyy oli työskennellyt venäläisen rahanpesuoperaation paljastamiseksi. Perepilichnyyn kuoleman katsottiin alun perin johtuneen luonnollisista syistä, kunnes hänen vatsastaan löydettiin myöhemmin jälkiä kemikaalista, jota löytyy myrkyllisestä kasvista. Surreyn kuolinsyyntutkija Richard Traversille kerrottiin, että Perepilitšnyy oli auttanut Hermitage Capital Managementia - jonka palveluksessa myös Sergei Magnitski oli työskennellyt - paljastamaan 150 miljoonan punnan venäläisen rahanpesuoperaation. Hermitagea edustava Henrietta Hill sanoi: "Olemme huolissamme siitä, että kostomurhien malli on olemassa. Tämä vainaja kuoli tavalla, joka liittyi erottamattomasti hänen työhönsä Eremitagen kanssa." Hän sanoi, että Perepilitšnyyn oli nostanut oikeusjuttuja yritys, jonka omistaa Dmitri Kovtun, joka on epäilty Litvinenkon murhasta Lontoossa vuonna 2006. Ranskan poliisi tutkii myös Perepilitšnyyn kuolemaa sen jälkeen, kun selvisi, että hän vieraili Pariisissa juuri ennen kuolemaansa, kuulustelussa kerrottiin. Legal and General -yhtiön asianajajat, jonka kanssa hän oli ottanut henkivakuutuksen, joka tuli voimaan muutama päivä ennen hänen kuolemaansa, kyseenalaistavat myös hänen kuolintapansa. Hänen perheensä asianajaja Alexandra Tampakopoulos kertoi Wokingissa järjestetyssä kuulemisessa, ettei ollut suoraa näyttöä siitä, että hänet olisi murhattu tai että hän olisi saanut uhkauksia. Hän sanoi: "Ei ole todisteita yhteydestä Sergei Magnitskin kuolemaan." Täydellinen tutkinta on määrä järjestää syyskuussa, ja sen on määrä kestää viisi päivää.</w:t>
      </w:r>
    </w:p>
    <w:p>
      <w:r>
        <w:rPr>
          <w:b/>
        </w:rPr>
        <w:t xml:space="preserve">Yhteenveto</w:t>
      </w:r>
    </w:p>
    <w:p>
      <w:r>
        <w:t xml:space="preserve">Rikkaan venäläisen liikemiehen kuolema saattoi olla "kostomurha", joka liittyi Aleksandr Litvinenkon ja asianajaja Sergei Magnitskin kuolemaan, kuultiin esitutkinnassa.</w:t>
      </w:r>
    </w:p>
    <w:p>
      <w:r>
        <w:rPr>
          <w:b/>
          <w:u w:val="single"/>
        </w:rPr>
        <w:t xml:space="preserve">Asiakirjan numero 27593</w:t>
      </w:r>
    </w:p>
    <w:p>
      <w:r>
        <w:t xml:space="preserve">Australialainen koulu pyytää anteeksi "vihjailevaa" pyhimyspatsasta</w:t>
      </w:r>
    </w:p>
    <w:p>
      <w:r>
        <w:t xml:space="preserve">Adelaidessa sijaitseva katolinen koulu pyysi keskiviikkona anteeksi äskettäin valmistunutta patsasta. Pyhää Martin de Porresia esittävää veistosta kritisoitiin laajalti sen jälkeen, kun siitä julkaistiin kuvia verkossa. Pyhimyksen pitelemän leivän epäonninen sijainti johti siihen, että jotkut tulkitsivat kohtauksen väärin. Blackfriars Priory School kertoi, että se oli tilannut uuden kuvanveistäjän "muuttamaan" mallia merkittävästi. Facebookissa julkaistussa viestissä rehtori Simon Cobiac pyysi kouluyhteisöltä anteeksi "kaikkia huolia ja julkisuutta", joita patsas aiheutti. Hän kertoi, että koulu oli hyväksynyt sen suunnittelun ja tilannut kuvanveistäjän Vietnamissa, mutta "saapuessaan kolmiulotteisen patsaan [koulu] katsoi olevan mahdollisesti vihjaileva". Adelaide Advertiser -sanomalehti kertoi, että patsas oli asennettu viime viikolla ja myöhemmin peitetty mustalla kankaalla. Se herätti julkista huomiota sen jälkeen, kun kuva patsaasta julkaistiin suositulla Adelaiden Instagram-tilillä, jossa se keräsi satoja kommentteja. "Kuka tuon on suunnitellut... jonkun on varmasti sanottava 'mmm iso virhe'", kirjoitti eräs kommentoija, ja monet toistivat hänen mielipiteensä. Cobiac sanoi, että suunnittelun tarkoituksena oli "kuvata Dominikaaniveli Martin de Porresin väsymätöntä työtä köyhien ja alistettujen hyväksi 1500-luvulla".</w:t>
      </w:r>
    </w:p>
    <w:p>
      <w:r>
        <w:rPr>
          <w:b/>
        </w:rPr>
        <w:t xml:space="preserve">Yhteenveto</w:t>
      </w:r>
    </w:p>
    <w:p>
      <w:r>
        <w:t xml:space="preserve">Australialainen koulu on peittänyt patsaan, koska siinä on "mahdollisesti vihjaileva" kuva pyhimyksestä, joka ojentaa leipää pojalle.</w:t>
      </w:r>
    </w:p>
    <w:p>
      <w:r>
        <w:rPr>
          <w:b/>
          <w:u w:val="single"/>
        </w:rPr>
        <w:t xml:space="preserve">Asiakirjan numero 27594</w:t>
      </w:r>
    </w:p>
    <w:p>
      <w:r>
        <w:t xml:space="preserve">Länsi-Englannin pormestari Tim Bowles ilmoittaa jäävänsä eläkkeelle</w:t>
      </w:r>
    </w:p>
    <w:p>
      <w:r>
        <w:t xml:space="preserve">Konservatiiveja edustava Bowles valittiin virkaan vuonna 2017 Bristolin, Bath &amp; North East Somersetin ja South Gloucestershiren hajauttamissopimuksen yhteydessä. Hän sanoi olevansa "ylpeä saavutuksistaan", mutta lisäsi haluavansa jäädä eläkkeelle voidakseen harjoittaa kiinnostuksen kohteita, jotka "ovat jääneet taka-alalle". Bowlesin kausi päättyy vuonna 2021. Länsi-Englannin pormestarin roolissa on lisätty paikallista päätöksentekoa teistä ja asuntorakentamisesta. Osana hallituksen hajauttamisjärjestelyä Länsi-Englannin yhdistetty viranomainen (West of England Combined Authority) saa miljardi puntaa 30 vuoden aikana. Yhdistetyn viranomaisen alueeseen ei kuulu North Somerset Council, joka päätti olla liittymättä vuonna 2016. North Somerset Councilin johtaja Don Davies on nyt sanonut, että oli "tyhmää" olla liittymättä neljä vuotta sitten. Ilmoittaessaan eläkkeelle jäämisestään Bowles sanoi: "On ollut kunnia ja etuoikeus palvella Länsi-Englantia. "Olen tyytyväinen siihen, miten 4 000 uutta työpaikkaa ja 13 000 uutta tutkintoa ovat vaikuttaneet perheisiin eri puolilla Länsi-Englantia, jotka ovat hyötyneet suoraan alueen lisärahoituksesta." "Olen iloinen siitä, että tämä on vaikuttanut perheisiin kaikkialla Länsi-Englannissa." Seuraa BBC Westiä Facebookissa, Twitterissä ja Instagramissa. Lähetä juttuideasi osoitteeseen: bristol@bbc.co.uk</w:t>
      </w:r>
    </w:p>
    <w:p>
      <w:r>
        <w:rPr>
          <w:b/>
        </w:rPr>
        <w:t xml:space="preserve">Yhteenveto</w:t>
      </w:r>
    </w:p>
    <w:p>
      <w:r>
        <w:t xml:space="preserve">Länsi-Englannin yhdistetyn viranomaisen ensimmäinen vaaleilla valittu pormestari Tim Bowles on ilmoittanut luopuvansa tehtävästään ensimmäisen toimikautensa lopussa.</w:t>
      </w:r>
    </w:p>
    <w:p>
      <w:r>
        <w:rPr>
          <w:b/>
          <w:u w:val="single"/>
        </w:rPr>
        <w:t xml:space="preserve">Asiakirjan numero 27595</w:t>
      </w:r>
    </w:p>
    <w:p>
      <w:r>
        <w:t xml:space="preserve">Jodie Foster tähdittää uutta mafia-draamaa televisiossa</w:t>
      </w:r>
    </w:p>
    <w:p>
      <w:r>
        <w:t xml:space="preserve">Angie's Body -elokuvaa on kutsuttu Sopranosin kaltaiseksi draamaksi, joka perustuu ovelaan ja tappavaan naiseen, joka johtaa perheeseen perustuvaa rikossyndikaattia. Juonen tarkempia yksityiskohtia ei ole tiedossa, mutta käsikirjoituksen on kirjoittanut Heroes- ja Jericho-käsikirjoittaja Rob Fresco. Projekti on Fosterin ensimmäinen suuri yritys televisio-ohjaajana. Aiemmin 49-vuotias on tuottanut vuoden 1998 tv-elokuvan The Baby Dance, jonka pääosassa oli Stockard Channing. Sony Pictures TV:n Russ Krasnoff toimii vastaavana tuottajana yhdessä Frescon ja Fosterin kanssa. Showtime-hanke tulee samaan aikaan, kun verkko lopettaa Weedsin ja The Big C:n, kahden muun naispäähenkilöiden vetämän sarjan. Foster, joka voitti Oscarit elokuvista The Accused (Syytetty) ja The Silence of the Lambs (Karitsojen hiljaisuus), on viime vuosina kääntänyt huomionsa yhä enemmän ohjaamiseen. Mainostaessaan viimeisintä näyttelijärooliaan Neill Blomkampin Elysium-elokuvassa hän vihjasi harkitsevansa siirtymistä televisioon. Hänen aiempiin ohjaustöihinsä kuuluvat vuoden 1991 elokuva Little Man Tate, jossa hän myös näytteli, ja vuoden 1995 draamakomedia Home for the Holidays. Viime vuonna hän ohjasi ja näytteli Mel Gibsonin rinnalla synkässä komediassa The Beaver.</w:t>
      </w:r>
    </w:p>
    <w:p>
      <w:r>
        <w:rPr>
          <w:b/>
        </w:rPr>
        <w:t xml:space="preserve">Yhteenveto</w:t>
      </w:r>
    </w:p>
    <w:p>
      <w:r>
        <w:t xml:space="preserve">Oscar-palkittu näyttelijä Jodie Foster ohjaa ja tuottaa Hollywood Reporter -lehden mukaan uuden naismafiasarjan yhdysvaltalaiselle kaapeliverkolle Showtime .</w:t>
      </w:r>
    </w:p>
    <w:p>
      <w:r>
        <w:rPr>
          <w:b/>
          <w:u w:val="single"/>
        </w:rPr>
        <w:t xml:space="preserve">Asiakirjan numero 27596</w:t>
      </w:r>
    </w:p>
    <w:p>
      <w:r>
        <w:t xml:space="preserve">Cairngormsissa kuvattu musta kissanpentu villikissan pentueen joukossa</w:t>
      </w:r>
    </w:p>
    <w:p>
      <w:r>
        <w:t xml:space="preserve">Eläimet tallentuivat kameraan Cairngormsissa, joka on yksi harvinaisen lajin viimeisistä linnakkeista. Autumnwatchin tuottaja Richard Taylor-Jonesin mukaan on mahdollista, että pentu on syntynyt luonnonvaraisen kissan kanssa. Hän myös arveli, että pentu oli melanistinen, mikä tarkoittaa, että sillä on enemmän tummaa väriä. On arvioitu, että osissa Ylämaata elää 150 parittelevaa villikissaparia. Tauteja, elinympäristön häviämistä ja risteytymistä kotikissojen kanssa on syytetty luonnonkissakantojen tuhoutumisesta.</w:t>
      </w:r>
    </w:p>
    <w:p>
      <w:r>
        <w:rPr>
          <w:b/>
        </w:rPr>
        <w:t xml:space="preserve">Yhteenveto</w:t>
      </w:r>
    </w:p>
    <w:p>
      <w:r>
        <w:t xml:space="preserve">BBC:n Autumnwatchia varten kuvatun skotlantilaisten villikissojen pentueen joukossa on nähty musta kissanpentu.</w:t>
      </w:r>
    </w:p>
    <w:p>
      <w:r>
        <w:rPr>
          <w:b/>
          <w:u w:val="single"/>
        </w:rPr>
        <w:t xml:space="preserve">Asiakirjan numero 27597</w:t>
      </w:r>
    </w:p>
    <w:p>
      <w:r>
        <w:t xml:space="preserve">Wrexhamin vedentäyttöjärjestelmällä pyritään vähentämään muovijätettä</w:t>
      </w:r>
    </w:p>
    <w:p>
      <w:r>
        <w:t xml:space="preserve">Wrexhamin pubit, ravintolat ja kahvilat pystyttävät kylttejä, joissa tarjotaan vesijohtovettä juoma-astioiden täyttämiseen. Järjestelmä on Hafren Dyfrdwy -yhtiön, hyväntekeväisyysjärjestö City to Sea ja Walesin hallituksen yhteinen hanke. Ympäristöministeri Hannah Blythyn sanoi: "Se on yksinkertainen tapa vähentää kertakäyttömuovien käyttöä." Osallistuvat yritykset löytyvät tarroilla ikkunoissaan tai älypuhelinsovelluksen avulla. Vaikka elinkeinonharjoittajat eivät saa rahaa tai tukea osallistumisestaan, järjestäjät toivovat, että mahdollisuus, että ihmiset vierailevat heidän tiloissaan - ja mahdollisesti tekevät siellä ostoksia - rohkaisee yrityksiä ilmoittautumaan mukaan. Hafren Dyfrdwy kertoi, että järjestelmä käynnistyy Wrexhamissa tiistaina, minkä jälkeen sitä laajennetaan muihin Pohjois-Walesin kaupunkeihin. Aiemmin tänä vuonna Llantwit Majorista tuli Walesin ensimmäinen kaupunki, joka liittyi maksuttomaan veden täyttöpistejärjestelmään.</w:t>
      </w:r>
    </w:p>
    <w:p>
      <w:r>
        <w:rPr>
          <w:b/>
        </w:rPr>
        <w:t xml:space="preserve">Yhteenveto</w:t>
      </w:r>
    </w:p>
    <w:p>
      <w:r>
        <w:t xml:space="preserve">Ostajille tarjotaan ilmaista juomavettä osana muovijätteen torjuntasuunnitelmaa.</w:t>
      </w:r>
    </w:p>
    <w:p>
      <w:r>
        <w:rPr>
          <w:b/>
          <w:u w:val="single"/>
        </w:rPr>
        <w:t xml:space="preserve">Asiakirjan numero 27598</w:t>
      </w:r>
    </w:p>
    <w:p>
      <w:r>
        <w:t xml:space="preserve">SSI ottaa määräysvaltaan Redcarissa sijaitsevan Teesside Cast Products -yhtiön.</w:t>
      </w:r>
    </w:p>
    <w:p>
      <w:r>
        <w:t xml:space="preserve">Thaimaalainen Sahaviriya Steel Industries (SSI) sopi elokuussa Teessiden Cast Productsin tehtaan ostamisesta. SSI:n pääjohtaja Win Viriyaprapaikit sanoi, että kaupan toteutuminen oli "historiallinen ja hieno päivä". Tehdas suljettiin helmikuussa, kun merkittävä sopimus kariutui, mikä johti 1 600 työpaikan menetykseen. Multi Unionsin puheenjohtaja Geoff Waterfield sanoi toivovansa, että yritysosto johtaisi uusien työpaikkojen syntymiseen. Hän lisäsi: "En koskaan luopunut toivosta, että tämä päivä tulisi." Viriyaprapaikit sanoi: "Olemme hyvin innoissamme päästessämme tänne ja saadessamme olla osa tätä hienoa paikkaa. "Haluamme varmistaa, että tämä 170 vuotta vanha teräksenvalmistuksen perintö jatkuu". "Varmistamme, että teemme suunnitelmia, jotta nuoremmat ihmiset voivat oppia tästä kokemuksesta ja jatkaa teräksenvalmistajien seuraavana sukupolvena." SSI:n mukaan uusien työpaikkojen rekrytointiprosessi alkaa huhtikuussa 2011.</w:t>
      </w:r>
    </w:p>
    <w:p>
      <w:r>
        <w:rPr>
          <w:b/>
        </w:rPr>
        <w:t xml:space="preserve">Yhteenveto</w:t>
      </w:r>
    </w:p>
    <w:p>
      <w:r>
        <w:t xml:space="preserve">Redcarissa sijaitseva Corusin käytöstä poistettu terästehtaat on otettu virallisesti käyttöön, mikä tuo alueelle arviolta 800 uutta työpaikkaa.</w:t>
      </w:r>
    </w:p>
    <w:p>
      <w:r>
        <w:rPr>
          <w:b/>
          <w:u w:val="single"/>
        </w:rPr>
        <w:t xml:space="preserve">Asiakirjan numero 27599</w:t>
      </w:r>
    </w:p>
    <w:p>
      <w:r>
        <w:t xml:space="preserve">Suffolkin ja Ipswichin kaupunginvaltuutettu eroaa rasististen viestien vuoksi</w:t>
      </w:r>
    </w:p>
    <w:p>
      <w:r>
        <w:t xml:space="preserve">Robin Vickery, Suffolkin kreivikunnan ja Ipswich Boroughin kaupunginvaltuutettu, jakoi viestin, jossa hän vaati mustien ja aasialaisten karkottamista. Piirikunnanvaltuusto kertoi saaneensa yli 620 valitusta hänen toiminnastaan. Vickery sanoi "odottavansa innolla eläkkeelle jäämistäni". Hänen oli määrä jäädä eläkkeelle ensi vuoden toukokuussa, ja hän sanoi, ettei kommentoi viestejä enempää. Molempien viranomaisten konservatiiviryhmät pidättivät Vickeryn virantoimituksesta ja käynnistivät tutkinnan, kun ne saivat tietää sosiaalisen median viesteistä. Hän myös uudelleenjulkaisi Facebookissa kaksi viestiä, joissa verrattiin George Floydin kuoleman aiheuttamaa reaktiota Lee Rigbyn murhaan. Tohtori Dan Poulter, Keski-Suffolkin ja Pohjois-Ipswichin kansanedustaja, sanoi, että viestit "vaikuttavat sekä yksittäin että yhdessä rasistisilta, ja tätä ei voida hyväksyä lainkaan". "Tällaisella käytöksellä ei ole sijaa missään sivistyneessä [poliittisessa] puolueessa", hän sanoi. Tuhannet ihmiset osallistuivat viikonloppuna eri puolilla Yhdistynyttä kuningaskuntaa, muun muassa Lontoossa, Manchesterissa ja Glasgow'ssa, järjestettyihin pitkälti rauhanomaisiin rasisminvastaisiin mielenosoituksiin. Noin 1 000 ihmistä kokoontui Christchurch Parkiin Ipswichissä osana Black Lives Matter -mielenosoitusta lauantaina.</w:t>
      </w:r>
    </w:p>
    <w:p>
      <w:r>
        <w:rPr>
          <w:b/>
        </w:rPr>
        <w:t xml:space="preserve">Yhteenveto</w:t>
      </w:r>
    </w:p>
    <w:p>
      <w:r>
        <w:t xml:space="preserve">Eräs valtuutettu on eronnut kahdesta valtuustosta ja konservatiivipuolueen jäsenyydestä jaettuaan rasistisia viestejä sosiaalisessa mediassa.</w:t>
      </w:r>
    </w:p>
    <w:p>
      <w:r>
        <w:rPr>
          <w:b/>
          <w:u w:val="single"/>
        </w:rPr>
        <w:t xml:space="preserve">Asiakirjan numero 27600</w:t>
      </w:r>
    </w:p>
    <w:p>
      <w:r>
        <w:t xml:space="preserve">Kuvissa: Australian Suuri valliriutta</w:t>
      </w:r>
    </w:p>
    <w:p>
      <w:r>
        <w:t xml:space="preserve">XL Catlin Seaview Survey on laaja tieteellinen tutkimus, jonka tavoitteena on arvioida nopeasti koralliriuttajärjestelmien nykytilaa ja saattaa tiedot julkisesti tutkijoiden käyttöön ympäri maailmaa. Tutkimuksen on kehittänyt ja sitä valvoo Queenslandin yliopiston Global Change Institute -instituutin johtaja professori Ove Hoegh-Guldberg, ja kansainvälinen asiantuntijapaneeli on arvioinut sen riippumattomasti. Tutkimusryhmän mukaan maailman riutat ovat menettäneet 40 prosenttia koralleistaan viimeisten 30 vuoden aikana, ja ne ovat edelleen vaarassa liiallisen kehityksen, saastumisen ja ilmastonmuutoksen vuoksi. Suuren valliriutan osalta tilanne on huonompi. Se on menettänyt puolet korallipeitteestään samassa ajassa, Australian Institute of Marine Sciencesin vuonna 2012 tekemässä tutkimuksessa todettiin. Unesco varoitti viime vuonna Australian hallitusta siitä, että merenpohjan ruoppaaminen suurempien satamien rakentamiseksi sekä muut tuhovoimat vaarantavat Suuren valliriutan. XL Catlin Seaview -tutkimus alkoi vuonna 2012, ja siinä kartoitettiin 32 riuttaa koko Suuren valliriutan pituudelta ja syrjäiseltä Korallimereltä. Yhteensä 150 kilometriä riuttaa tutkittiin erikoiskameroilla. Tutkijat ja yleisö voivat tutustua kuviin verkossa. Tutkimuksessa luotiin visuaalinen tallennus matalista riutoista, mutta siinä tutkittiin myös 125 metrin syvyydessä sijaitsevaa suurta korallisatoa, jota ei ollut koskaan aiemmin nähty. Erikoiskamerat loivat tutkimusta varten 105 000 GPS-paikannettua panoraamakuvaa. Suurta osaa Isosta valliriutasta ei kuitenkaan ole koskaan tutkittu. Tutkimusta tehdään nyt muilla valtamerillä. Vuonna 2013 ryhmä tutki Karibianmeren ja Bermudan koralliriuttoja ja siirtyi viime vuonna Kaakkois-Aasian vesille.</w:t>
      </w:r>
    </w:p>
    <w:p>
      <w:r>
        <w:rPr>
          <w:b/>
        </w:rPr>
        <w:t xml:space="preserve">Yhteenveto</w:t>
      </w:r>
    </w:p>
    <w:p>
      <w:r>
        <w:t xml:space="preserve">Unescon harkitessa, pitäisikö Iso valliriutta luokitella "vaarassa olevaksi", tutkijat hyödyntävät valtavan valokuvatutkimuksen tuloksena syntynyttä tietoa riutasta.</w:t>
      </w:r>
    </w:p>
    <w:p>
      <w:r>
        <w:rPr>
          <w:b/>
          <w:u w:val="single"/>
        </w:rPr>
        <w:t xml:space="preserve">Asiakirjan numero 27601</w:t>
      </w:r>
    </w:p>
    <w:p>
      <w:r>
        <w:t xml:space="preserve">Cheltenhamin yksisuuntaisen järjestelmän kuuleminen alkaa</w:t>
      </w:r>
    </w:p>
    <w:p>
      <w:r>
        <w:t xml:space="preserve">Ehdotusten mukaan kaksisuuntainen liikenne voitaisiin palauttaa osissa kaupunkia, ja autoja kiellettäisiin kulkemasta Boots cornerin ohi. Muutoksilla pyritään helpottamaan kävelyä, pyöräilyä ja julkisen liikenteen käyttöä kaupungin keskustassa. Ensimmäinen tapaaminen järjestetään Sainsbury'sissa Oakleyssä tiistaina iltapäivällä. Gloucestershiren kreivikunnanvaltuuston suunnitelmia koskeva kahden kuukauden kuuleminen päättyy 1. syyskuuta. Suunnitelmien mukaan kaksisuuntainen liikenne sallittaisiin Imperial Squarella, Oriel Roadilla sekä osalla Albion Streetistä ja Clarence Streetistä, jotka ovat nykyisin yksisuuntaisia. Hanke on osa Gloucestershiren kreivikunnanvaltuuston ja Cheltenham Borough Councilin kaupunkia koskevaa liikennesuunnitelmaa. Hanke rahoitettaisiin valtionavustuksista ja neuvoston maa-alueiden myynnistä jo kerätyillä varoilla. Kaupungissa järjestetään vielä yhdeksän kuulemistilaisuutta seuraavien 10 päivän aikana.</w:t>
      </w:r>
    </w:p>
    <w:p>
      <w:r>
        <w:rPr>
          <w:b/>
        </w:rPr>
        <w:t xml:space="preserve">Yhteenveto</w:t>
      </w:r>
    </w:p>
    <w:p>
      <w:r>
        <w:t xml:space="preserve">Kuulemistilaisuuksien sarja, jossa pyydetään yleisön mielipiteitä suunnitelmista muuttaa Cheltenhamin yksisuuntaista järjestelmää, on alkanut.</w:t>
      </w:r>
    </w:p>
    <w:p>
      <w:r>
        <w:rPr>
          <w:b/>
          <w:u w:val="single"/>
        </w:rPr>
        <w:t xml:space="preserve">Asiakirjan numero 27602</w:t>
      </w:r>
    </w:p>
    <w:p>
      <w:r>
        <w:t xml:space="preserve">Kadonnut Sheffieldin tyttö Pamela Horvathova: "Huoli kasvaa".</w:t>
      </w:r>
    </w:p>
    <w:p>
      <w:r>
        <w:t xml:space="preserve">Pamela Horvathova nähtiin viimeksi 21. joulukuuta Sheffieldissä, ja hänen perheensä ilmoitti hänet kadonneeksi jouluaattona. South Yorkshiren poliisin mukaan hänellä ei ollut katoamishetkellä mukanaan laukkua tai muita tavaroita. Pamelalla oli yllään musta villapaita, jonka hihassa oli valkoisia raitoja, punainen crop-toppi, siniset farkut ja uudet mustat tennarit. Hänen hiuksensa ovat lyhyet ja tummanruskeat, joissa on hieman vaaleaa. Pamelalla uskotaan olevan ystäviä Pitsmoorin alueella. Poliisi on kehottanut kaikkia, jotka ovat nähneet hänet, ottamaan yhteyttä. Lisää Yorkshire-tarinoita Aiheeseen liittyvät Internet-linkit South Yorkshiren poliisi</w:t>
      </w:r>
    </w:p>
    <w:p>
      <w:r>
        <w:rPr>
          <w:b/>
        </w:rPr>
        <w:t xml:space="preserve">Yhteenveto</w:t>
      </w:r>
    </w:p>
    <w:p>
      <w:r>
        <w:t xml:space="preserve">Huoli 10 päivää sitten kadonneesta 16-vuotiaasta tytöstä kasvaa.</w:t>
      </w:r>
    </w:p>
    <w:p>
      <w:r>
        <w:rPr>
          <w:b/>
          <w:u w:val="single"/>
        </w:rPr>
        <w:t xml:space="preserve">Asiakirjan numero 27603</w:t>
      </w:r>
    </w:p>
    <w:p>
      <w:r>
        <w:t xml:space="preserve">David Tennant ja Catherine Tate näyttämölle näyttelijöiksi</w:t>
      </w:r>
    </w:p>
    <w:p>
      <w:r>
        <w:t xml:space="preserve">Tähdet esittävät vastahakoisia rakastavaisia ja jatkuvia kiistakumppaneita Beatricen ja Benedictin Bardin komediassa. Kyseessä on Taten ja Tennantin ensimmäinen yhteinen esiintyminen sen jälkeen, kun he näyttelivät BBC One -sarjan Doctor Who -sarjassa. Josie Rourken ohjaama näytelmä saa ensi-iltansa Wyndham's Theatre -teatterissa 1. kesäkuuta ja kestää 3. syyskuuta asti. Tuottajat kertoivat, että lisävalinnat ilmoitetaan lähiaikoina. Tennant ei ole tuntematon parodian teosten parissa, sillä hän on työskennellyt paljon Royal Shakespeare Companyn palveluksessa ja näytellyt muun muassa elokuvissa As You Like It, Romeo ja Julia ja Juhannusyön unelma. Viimeksi hän esiintyi Love Labour's Lostissa ja Hamletissa vuonna 2008. Traagisen hahmon esittämisestä hän voitti Critics' Circle Award -palkinnon parhaasta Shakespeare-esityksestä. Hänet tunnetaan kuitenkin parhaiten Doctor Whon 10. inkarnaation tohtorin roolista. Tate näytteli myös hänen kumppaninaan sarjan neljännessä sarjassa. Hän esiintyy parhaillaan Alan Ayckbournin Season's Greetings -näytelmässä Kansallisteatterissa ja oli viimeksi West Endissä David Eldridgen Under the Blue Sky -näytelmässä. Hänet nähdään parhaillaan myös valkokankaalla Jack Blackin elokuvassa Gulliverin matkat.</w:t>
      </w:r>
    </w:p>
    <w:p>
      <w:r>
        <w:rPr>
          <w:b/>
        </w:rPr>
        <w:t xml:space="preserve">Yhteenveto</w:t>
      </w:r>
    </w:p>
    <w:p>
      <w:r>
        <w:t xml:space="preserve">David Tennant ja Catherine Tate esiintyvät yhdessä näyttämöllä uudessa West Endin produktiossa, joka esittää William Shakespearen teosta Paljon puhetta tyhjästä.</w:t>
      </w:r>
    </w:p>
    <w:p>
      <w:r>
        <w:rPr>
          <w:b/>
          <w:u w:val="single"/>
        </w:rPr>
        <w:t xml:space="preserve">Asiakirjan numero 27604</w:t>
      </w:r>
    </w:p>
    <w:p>
      <w:r>
        <w:t xml:space="preserve">Covid: Hullin A&amp;E-käynnit, jotka eivät ole kiireellisiä, aiheuttavat riskin vakavasti sairaille.</w:t>
      </w:r>
    </w:p>
    <w:p>
      <w:r>
        <w:t xml:space="preserve">Hull University Teaching Hospitals NHS Trustin mukaan vakavasti sairaat potilaat olivat alttiita Covidin lisääntyneelle riskille, koska ihmiset kävivät siellä, vaikka se ei ollut tarpeen. Trust kehottaa ei-kiireellisiä tapauksia käyttämään sen sijaan 111-palvelua. Virkamiesten mukaan yhteisöinfektioiden lisääntyminen koko alueella merkitsi altistumisriskin kasvua. Hull Royal Infirmaryn ja Castle Hillin sairaaloita ylläpitävä trust sanoi sosiaalisessa mediassa: "Yhteisötapausten määrä on jälleen nousussa, mutta niin on myös A&amp;E:ssä käyvien ihmisten määrä. "Tulo... kun se ei ole kiireellistä, vaarantaa joidenkin vakavasti sairaiden ihmisten altistamisen koronavirukselle tarpeettomasti ja ohjaa asiantuntijamme pois eniten apua tarvitsevista." Kesäkuussa trusti käynnisti vetoomuksen, jossa pyydettiin A&amp;E:hen tulevia tulemaan yksin, jotta sosiaalinen etäisyys olisi helpompi ottaa. Se esitti myös vastaavanlaisen vetoomuksen ei-kiireellisistä käynneistä nähtyään ihmisiä, jotka tulivat sinne tarpeettomien sairauksien, kuten verrokkien, takia.</w:t>
      </w:r>
    </w:p>
    <w:p>
      <w:r>
        <w:rPr>
          <w:b/>
        </w:rPr>
        <w:t xml:space="preserve">Yhteenveto</w:t>
      </w:r>
    </w:p>
    <w:p>
      <w:r>
        <w:t xml:space="preserve">Terveysviranomaiset varoittavat ihmisiä käymästä Hullin päivystysosastoilla vain, jos se on ehdottoman välttämätöntä.</w:t>
      </w:r>
    </w:p>
    <w:p>
      <w:r>
        <w:rPr>
          <w:b/>
          <w:u w:val="single"/>
        </w:rPr>
        <w:t xml:space="preserve">Asiakirjan numero 27605</w:t>
      </w:r>
    </w:p>
    <w:p>
      <w:r>
        <w:t xml:space="preserve">Pikkuruinen Cleethorpes-pubi toivottaa asiakkaat tervetulleiksi takaisin</w:t>
      </w:r>
    </w:p>
    <w:p>
      <w:r>
        <w:t xml:space="preserve">Lincolnshiren rannikolla Cleethorpesissa sijaitseva Signal Box Inn on rakennettu viktoriaanisen aikakauden asetinlaatikosta. Pubin mitat ovat 2,4 kertaa 2,4 metriä, ja sinne mahtuu mukavasti jopa kuusi ihmistä, johtaja Alan Cowood sanoi. Pubin on määrä avautua uudelleen lauantaina, mutta vain henkilökunta pääsee sisälle, ja asiakkaat pääsevät vain olutpuutarhaan. "Meillä on yksi työntekijä baarin kummallakin puolella - yksi tarjoilee ja yksi laittaa juomat pöydälle asiakkaiden noudettavaksi, ja kaikki maksut tapahtuvat kortilla", Cowood sanoi. Hän toivoo hyvää säätä, jotta ihmiset voivat nauttia juomistaan olutpuutarhassa. Pubiin, joka oli alun perin Scunthorpen opastinlaitos ennen kuin sitä käytettiin puutarhavajana, mahtui aikoinaan 35 rugbypelaajaa. Englannissa avataan jälleen pubeja "superlauantaina", ja kehotetaan rauhoittumaan. Samalla paikalla sijaitsevan Cleethorpes Coast Light Railwayn on myös määrä aloittaa jälleen liikennöinti. Aiheeseen liittyvät Internet-linkit The Signal Box Inn</w:t>
      </w:r>
    </w:p>
    <w:p>
      <w:r>
        <w:rPr>
          <w:b/>
        </w:rPr>
        <w:t xml:space="preserve">Yhteenveto</w:t>
      </w:r>
    </w:p>
    <w:p>
      <w:r>
        <w:t xml:space="preserve">"Maailman pienimmäksi pubiksi" kutsuttu pubi valmistautuu toivottamaan asiakkaat tervetulleiksi takaisin, kun lukitusrajoituksia lievennetään entisestään.</w:t>
      </w:r>
    </w:p>
    <w:p>
      <w:r>
        <w:rPr>
          <w:b/>
          <w:u w:val="single"/>
        </w:rPr>
        <w:t xml:space="preserve">Asiakirjan numero 27606</w:t>
      </w:r>
    </w:p>
    <w:p>
      <w:r>
        <w:t xml:space="preserve">Legioonalaistautien potilas "kriittinen" Stoke-on-Trentissä</w:t>
      </w:r>
    </w:p>
    <w:p>
      <w:r>
        <w:t xml:space="preserve">North Staffordshiren yliopistollisen sairaalan mukaan muiden potilaiden tila oli "vakaa tai paranemassa". Terveydensuojeluvirasto (Health Protection Agency, HPA) sanoi jatkavansa yhteistyötä Stoken NHS:n ja kaupunginhallituksen kanssa taudin lähteiden tunnistamiseksi. Se sanoi, että taudinpurkaus ei liittynyt sairaalaan ja että se oli turvallinen potilaille. Professori Harsh Duggal, terveydensuojeluviraston Staffordin terveydensuojeluyksikön johtaja, sanoi: "Olemme saaneet yksityiskohtaisia tietoja tartunnan saaneiden liikkeistä. "Työskentelemme nyt HPA:n asiantuntijoiden kanssa taudinpurkauksen kartoittamiseksi ja yhteistyökumppaneidemme kanssa mahdollisten lähteiden määrittämiseksi keräämiemme tietojen avulla." Professori Duggal sanoi odottavansa lisää tapauksia "noin seuraavan viikon aikana", koska taudin itämisaika on pitkä. Viranomaiset ovat sanoneet, että varhaisiin oireisiin kuuluvat flunssan kaltaiset oireet, kuten lihaskivut, väsymys, päänsärky, kuiva yskä ja kuume, joka voi johtaa keuhkokuumeeseen. Ripulia ja sekavuutta voi esiintyä, samoin kuin rinta- ja hengitysoireita. Tautia voidaan hoitaa tehokkaasti antibiooteilla.</w:t>
      </w:r>
    </w:p>
    <w:p>
      <w:r>
        <w:rPr>
          <w:b/>
        </w:rPr>
        <w:t xml:space="preserve">Yhteenveto</w:t>
      </w:r>
    </w:p>
    <w:p>
      <w:r>
        <w:t xml:space="preserve">Mies on kriittisessä tilassa sen jälkeen, kun legioonalaistautitapausten määrä Stoke-on-Trentissä nousi 11:een.</w:t>
      </w:r>
    </w:p>
    <w:p>
      <w:r>
        <w:rPr>
          <w:b/>
          <w:u w:val="single"/>
        </w:rPr>
        <w:t xml:space="preserve">Asiakirjan numero 27607</w:t>
      </w:r>
    </w:p>
    <w:p>
      <w:r>
        <w:t xml:space="preserve">Poliisin varoitus, kun 30 lammasta kuolee "kauhistuttavassa" hyökkäyksessä</w:t>
      </w:r>
    </w:p>
    <w:p>
      <w:r>
        <w:t xml:space="preserve">Viranomaisten mukaan eläimet saivat "verisiä hyökkäyshaavoja" Utkintonissa, Cheshiressä, joskus jouluaaton ja joulupäivän iltapäivän välisenä aikana. He uskovat, että ainakin yksi koira "jahtasi ja pelästytti suurimman osan lampaista". Cheshiren poliisi sanoi: "Eläinten kauhistuttavan kärsimyksen ja tehtyjen rikosten lisäksi tämä on valtava menetys maanviljelijälle." He lisäsivät, että lampaiden "vähäiset vammat" osoittivat, että "koirien ei tarvitse olla raivokkaita eikä niiden tarvitse välttämättä hyökätä fyysisesti karjan kimppuun aiheuttaakseen katastrofaalisia seurauksia". He vetoavat siihen, että kaikki, joilla on tietoja, ottaisivat yhteyttä heihin. Englannin ja Walesin lain mukaan maatalousmaalla karjaa vahingoittavan koiran omistaja tai vastuuhenkilö voidaan tuomita Dogs (Protection of Livestock) Act 1953 -lain nojalla. Lampaiden huolestuttamiseen kuuluu karjan jahtaaminen tai sen kimppuun hyökkääminen tai kun koira ei ole kytkettynä eikä "tarkassa valvonnassa" pellolla tai aitauksessa, jossa on lampaita. Aiheeseen liittyvät Internet-linkit Cheshire Constabularyn poliisilaitos</w:t>
      </w:r>
    </w:p>
    <w:p>
      <w:r>
        <w:rPr>
          <w:b/>
        </w:rPr>
        <w:t xml:space="preserve">Yhteenveto</w:t>
      </w:r>
    </w:p>
    <w:p>
      <w:r>
        <w:t xml:space="preserve">Noin 30 lammasta on löydetty kuolleena "kauhistuttavan lampaita huolestuttavan välikohtauksen" jälkeen, poliisi on kertonut.</w:t>
      </w:r>
    </w:p>
    <w:p>
      <w:r>
        <w:rPr>
          <w:b/>
          <w:u w:val="single"/>
        </w:rPr>
        <w:t xml:space="preserve">Asiakirjan numero 27608</w:t>
      </w:r>
    </w:p>
    <w:p>
      <w:r>
        <w:t xml:space="preserve">Kuusi miestä vangittiin "valkosipulihuijauksen" salamatkustajatarjouksesta</w:t>
      </w:r>
    </w:p>
    <w:p>
      <w:r>
        <w:t xml:space="preserve">Yordan Donchev, 25, ja Sashko Georgiev, 24, saivat molemmat kolme ja puoli vuotta vankeutta. Viime perjantaina vangittiin myös neljä muuta bulgarialaista miestä heidän osallistumisestaan operaatioon. Maidstone Crown Court kuuli yhden miehen laittaneen pakettiautoonsa valkosipulin sipuleita yrittäessään hämätä tullin nuuskukoiria. Maahanmuuttovirkailija kuuli kuitenkin pienen lapsen itkun äänen, ja takaovet avattiin väkisin, kerrottiin oikeudelle. "Epätoivoisia ihmisiä" Tuomari Jeremy Carey kuvaili operaatiota, jossa käytettiin erityisesti mukautettuja pakettiautoja, joissa oli tekaistut takaovet ihmislastin piilottamiseksi, "hyvin organisoiduksi rikolliseksi yritykseksi". Oikeus kuuli, että salakuljetusmatkoja tehtiin Calais'sta ja Dunkerquesta Doveriin ja Hook of Hollandista Harwichiin. Tuomarin mukaan kyse oli paljon useammista ihmiskauppamatkoista kuin niistä, jotka pysäytettiin. Hän lisäsi: "Tiesitte hyvin, että epätoivoisten ihmisten kustannuksella voitiin ansaita hyvin rahaa." Viime viikolla vangitut neljä miestä olivat Ivan Georgiev, 39, joka sai yhdeksän vuoden tuomion, Veselin Denikov, 43, joka sai seitsemän vuoden tuomion, Iliyan Marinov, 45, joka sai kuusi vuotta ja Georgi Stankov, 65, joka sai kuuden vuoden tuomion.</w:t>
      </w:r>
    </w:p>
    <w:p>
      <w:r>
        <w:rPr>
          <w:b/>
        </w:rPr>
        <w:t xml:space="preserve">Yhteenveto</w:t>
      </w:r>
    </w:p>
    <w:p>
      <w:r>
        <w:t xml:space="preserve">Kaksi bulgarialaista ihmissalakuljettajaa on tuomittu vankilaan kahdeksan laittoman maahanmuuttajan, joista kaksi lasta, tuomisesta Yhdistyneeseen kuningaskuntaan pakettiautoihin piilotettuna.</w:t>
      </w:r>
    </w:p>
    <w:p>
      <w:r>
        <w:rPr>
          <w:b/>
          <w:u w:val="single"/>
        </w:rPr>
        <w:t xml:space="preserve">Asiakirjan numero 27609</w:t>
      </w:r>
    </w:p>
    <w:p>
      <w:r>
        <w:t xml:space="preserve">Wrexhamin poliisiasema puretaan.</w:t>
      </w:r>
    </w:p>
    <w:p>
      <w:r>
        <w:t xml:space="preserve">Wrexhamissa sijaitseva 10-kerroksinen 1970-luvun kortteli suljettiin vuonna 2019, ja poliisit muuttivat uuteen tukikohtaan. Paikalle on tarkoitus rakentaa supermarket ja läpikulkukahvila. Purkamista striimattiin verkossa, kun Wrexhamin valtuusto pyysi ihmisiä noudattamaan Walesin kansallista lukitusta ja välttämään matkustamista Covid-19-tapausten leikkaamiseksi. "Siellä oli kunnon pamahduksia ja maa tärisi", sanoi eräs nettikatsoja. Yritys saada asema historialliseksi epäonnistui, ja ihmiset allekirjoittivat myös vetoomuksen, jossa pyydettiin rakennuksen parempaa käyttöä. Ihmisiä kehotettiin välttämään aluetta, ja tiet suljettiin, kunnes purkutyöt saatiin päätökseen. Gavin Nicolas Total Demolition Services -yhtiöltä sanoi, että purkutyöt ovat yleensä katsojien suosiossa, mutta hän oli pyytänyt ihmisiä pysymään poissa tästä purkutyöstä, jotta Covidin leviäminen voidaan estää ja varmistaa, että kaikki ovat turvassa. Purku kuvattiin Scrap Kings -televisio-ohjelmaa varten, joka esitetään ensi kesänä, neuvosto kertoi. Pohjois-Walesin poliisi avasi uuden 1,9 miljoonaa puntaa maksaneen poliisiaseman Wrexhamin kirjastossa ja 21,5 miljoonaa puntaa maksaneen jaostotukikohdan Llayssa tornitalon purkamisen jälkeen.</w:t>
      </w:r>
    </w:p>
    <w:p>
      <w:r>
        <w:rPr>
          <w:b/>
        </w:rPr>
        <w:t xml:space="preserve">Yhteenveto</w:t>
      </w:r>
    </w:p>
    <w:p>
      <w:r>
        <w:t xml:space="preserve">Entinen korkea poliisiasema on purettu hallitulla räjähdyksellä sen jälkeen, kun väkijoukkoja oli kehotettu pysymään poissa.</w:t>
      </w:r>
    </w:p>
    <w:p>
      <w:r>
        <w:rPr>
          <w:b/>
          <w:u w:val="single"/>
        </w:rPr>
        <w:t xml:space="preserve">Asiakirjan numero 27610</w:t>
      </w:r>
    </w:p>
    <w:p>
      <w:r>
        <w:t xml:space="preserve">Myrskyt tappavat kaksi kolmasosaa Skomer Islandin hylkeenpennuista.</w:t>
      </w:r>
    </w:p>
    <w:p>
      <w:r>
        <w:t xml:space="preserve">Tuulet ja aallot vaurioittivat vakavasti myös Skomerilla ja naapurissa sijaitsevalla Skokholmilla sijaitsevia rakennuksia. Wildlife Trust of South and West Wales yrittää kerätä vähintään 25 000 puntaa korjauksia varten. Ramseyn saarella sanottiin myös menetetyn noin 90 hylkeenpoikasta Ophelia- ja Brian-myrskyjen jälkeen aiemmin tässä kuussa. Ramseyn omistaa RSPB, kun taas Skomer ja Skokholm ovat Wildlife Trustin omistuksessa ja hallinnassa. Säätiö toivoo nyt keräävänsä varoja seuratakseen vaikutuksia villieläimiin, korjatakseen vahingot ja suojatakseen saaret myrskyiltä tulevaisuutta varten. Skomer on Atlantin harmaahylkeen tärkeä lisääntymispaikka, ja saaren henkilökunta tarkkailee kantaa ympäri vuoden. Skomerin ja Skokholmin suojelupäällikkö Lizzie Wilberforce sanoi: "Nämä myrskyt olivat voimakkaimmat sitten vuoden 1987, ja valitettavasti tällaiset rajut myrskyt ovat yleistymässä, koska saaremme ovat alttiita ja alttiita ankarille sääolosuhteille." "On elintärkeää, että ryhdymme laatimaan protokollia, jotta voimme paremmin käsitellä mahdollisia vaikutuksia sekä saarten luontoon että infrastruktuuriin."</w:t>
      </w:r>
    </w:p>
    <w:p>
      <w:r>
        <w:rPr>
          <w:b/>
        </w:rPr>
        <w:t xml:space="preserve">Yhteenveto</w:t>
      </w:r>
    </w:p>
    <w:p>
      <w:r>
        <w:t xml:space="preserve">Yli kaksi kolmasosaa Pembrokeshiren Skomer-saaren hylkeenpennuista on kuollut viimeaikaisissa myrskyissä, kertoo hyväntekeväisyysjärjestö.</w:t>
      </w:r>
    </w:p>
    <w:p>
      <w:r>
        <w:rPr>
          <w:b/>
          <w:u w:val="single"/>
        </w:rPr>
        <w:t xml:space="preserve">Asiakirjan numero 27611</w:t>
      </w:r>
    </w:p>
    <w:p>
      <w:r>
        <w:t xml:space="preserve">Lake Districtin tunturipolun kunnostamiseen käytettiin villaa</w:t>
      </w:r>
    </w:p>
    <w:p>
      <w:r>
        <w:t xml:space="preserve">Vapaaehtoiset kunnostivat osan Angle Tarnissa Langdalessa sijaitsevasta polusta, mihin kuului myös fleecen hautaaminen suomaahan. Ryhmä käytti kottikärryjä kuljettamaan villat ja varusteet 450 metrin nousun ylöspäin. Rob Clark Fix the Fells -järjestöstä sanoi: "Lampaankarvaa on käytetty satojen, ellei tuhansien vuosien ajan pohjan muodostamiseen suo- ja turvealueilla." "Lammasvilloja on käytetty jo satoja, ellei tuhansia vuosia." Hän lisäsi: "Kuten monet polkumme, tämäkin oli karu ja soinen. Kun ruohokasvillisuus on tallautunut vuosien kävelykenkien alla, se kuolee pois ja jättää näkyviin turpeisen maaperän, joka eroosioittaa ja muuttuu suoksi. "Kun se on haudattu, se ei juuri koskaan mätäne ja kestää polun koko eliniän. Päällysteenä käytämme pinneliä, jäätikön aikaista pohjamaata, joka on kaivettu läheisistä "lainakuopista"." Aiheeseen liittyvät Internet-linkit Lake District National Park Authority Fix the Fells (Lake Districtin kansallispuisto)</w:t>
      </w:r>
    </w:p>
    <w:p>
      <w:r>
        <w:rPr>
          <w:b/>
        </w:rPr>
        <w:t xml:space="preserve">Yhteenveto</w:t>
      </w:r>
    </w:p>
    <w:p>
      <w:r>
        <w:t xml:space="preserve">Lake Districtin tunturipolku on kunnostettu käyttämällä ikivanhaa korjausta lampaanvillalla.</w:t>
      </w:r>
    </w:p>
    <w:p>
      <w:r>
        <w:rPr>
          <w:b/>
          <w:u w:val="single"/>
        </w:rPr>
        <w:t xml:space="preserve">Asiakirjan numero 27612</w:t>
      </w:r>
    </w:p>
    <w:p>
      <w:r>
        <w:t xml:space="preserve">Pembrokeshiren rannikkopolku avataan uudelleen 60 vuoden jälkeen</w:t>
      </w:r>
    </w:p>
    <w:p>
      <w:r>
        <w:t xml:space="preserve">Reitti kulki Herbrandstonin läheltä Milford Haven Golf Clubin rajaa pitkin, ja se suljettiin vuonna 1957 parlamentin säädöksellä. Näin mahdollistettiin entisen Esso-öljynjalostamon rakentaminen paikalle. Se on kuitenkin nykyään nesteytetyn maakaasun terminaali, ja sen omistaja sopi Pembrokeshire Coast National Park Authorityn kanssa sen avaamisesta uudelleen. Yhtiö, South Hook LNG, on nyt luovuttanut sen vaeltajien käyttöön osana 870 mailin (1 400 kilometrin) pituista Wales Coast Path -reittiä.</w:t>
      </w:r>
    </w:p>
    <w:p>
      <w:r>
        <w:rPr>
          <w:b/>
        </w:rPr>
        <w:t xml:space="preserve">Yhteenveto</w:t>
      </w:r>
    </w:p>
    <w:p>
      <w:r>
        <w:t xml:space="preserve">Pembrokeshiren rannikkopolku on avattu uudelleen sen jälkeen, kun se oli ollut suljettuna yleisöltä 60 vuotta.</w:t>
      </w:r>
    </w:p>
    <w:p>
      <w:r>
        <w:rPr>
          <w:b/>
          <w:u w:val="single"/>
        </w:rPr>
        <w:t xml:space="preserve">Asiakirjan numero 27613</w:t>
      </w:r>
    </w:p>
    <w:p>
      <w:r>
        <w:t xml:space="preserve">Watlington Hill: Hillton Hillington: Lisää testejä tarvitaan naisen ruumiista</w:t>
      </w:r>
    </w:p>
    <w:p>
      <w:r>
        <w:t xml:space="preserve">Poliisit löysivät kuusikymppisen naisen ruumiin Watlington Hillin kiinteistöltä Oxfordshiressä perjantai-iltana. Ruumiinavaus suoritettiin maanantaina, mutta Thames Valleyn poliisi ilmoitti, että tarvitaan vielä lisää erikoistutkimuksia, jotka vievät jonkin aikaa. 23-vuotias mies on pidätetty murhasta epäiltynä. Hänet löydettiin vakavasti loukkaantuneena National Trustin puistosta, mutta hän on edelleen sairaalassa vakavassa mutta vakaassa tilassa. Poliisit ovat aiemmin sanoneet, etteivät he usko, että kyseessä oli satunnainen hyökkäys, ja että he yhdistivät murhan ilmoituksiin miehestä, jonka oli nähty käyttäytyvän epäilyttävästi Fox and Hounds -pubin lähellä puiston lähellä sijaitsevassa Christmas Commonissa muutamaa tuntia aiemmin. Rikostutkijoiden mukaan hyökkääjä ja uhri olivat tuttuja toisilleen. Uhrin virallinen tunnistaminen on vielä kesken, poliisi kertoi, mutta hänen lähiomaisilleen on ilmoitettu. Puistoalueen ympärillä on edelleen paikannustarkkailua.</w:t>
      </w:r>
    </w:p>
    <w:p>
      <w:r>
        <w:rPr>
          <w:b/>
        </w:rPr>
        <w:t xml:space="preserve">Yhteenveto</w:t>
      </w:r>
    </w:p>
    <w:p>
      <w:r>
        <w:t xml:space="preserve">Oikeuslääketieteelliset testit eivät ole pystyneet selvittämään, miten murhatuksi epäilty nainen kuoli, kertoo poliisi.</w:t>
      </w:r>
    </w:p>
    <w:p>
      <w:r>
        <w:rPr>
          <w:b/>
          <w:u w:val="single"/>
        </w:rPr>
        <w:t xml:space="preserve">Asiakirjan numero 27614</w:t>
      </w:r>
    </w:p>
    <w:p>
      <w:r>
        <w:t xml:space="preserve">Grimsbyn sataman tuulipuistohanke lisää työpaikkoja</w:t>
      </w:r>
    </w:p>
    <w:p>
      <w:r>
        <w:t xml:space="preserve">Grimsbyn satama-alueelle sijoitetaan työntekijöitä, jotka työskentelevät Lincolnshiren rannikolla sijaitsevien tuulivoimaloiden käytön ja huollon parissa. North East Lincolnshiren neuvoston (North East Lincolnshire Council) mukaan se tarjoaisi alueelle "pitkällä aikavälillä kestäviä ja hyvin palkattuja työpaikkoja". Laitos valmistuu vuoden loppuun mennessä. Se palvelee nykyistä Lynnin ja Inner Dowsingin tuulipuistoa, joka valmistui vuonna 2009, sekä Lincolnshiren tuulipuistoa, jonka odotetaan tuottavan sähköä vuoden 2012 loppuun mennessä. Centrica hoitaa jo nyt tuulipuistohankkeiden käyttö- ja huoltopalveluja telakalta käsin, mutta uusi tukikohta tarjoaa erikoistuneempia palveluja. Centrica Renewable Energyn Mick Turner sanoi: "Grimsby tarjoaa erinomaisen infrastruktuurin toiminta- ja huoltolaitoksellemme, ja siellä on vahva osaamispohja. "Merituulivoimateollisuus kasvaa vauhdilla, ja Grimsbyllä on hyvät mahdollisuudet hyötyä siitä."</w:t>
      </w:r>
    </w:p>
    <w:p>
      <w:r>
        <w:rPr>
          <w:b/>
        </w:rPr>
        <w:t xml:space="preserve">Yhteenveto</w:t>
      </w:r>
    </w:p>
    <w:p>
      <w:r>
        <w:t xml:space="preserve">Energiajätti Centrican suunnitelmien rakentaa uusi tukikohta Pohjanmeren merituulipuistoille odotetaan tuovan yli 100 työpaikkaa.</w:t>
      </w:r>
    </w:p>
    <w:p>
      <w:r>
        <w:rPr>
          <w:b/>
          <w:u w:val="single"/>
        </w:rPr>
        <w:t xml:space="preserve">Asiakirjan numero 27615</w:t>
      </w:r>
    </w:p>
    <w:p>
      <w:r>
        <w:t xml:space="preserve">Yorkin mielenterveysyksikön työt alkavat</w:t>
      </w:r>
    </w:p>
    <w:p>
      <w:r>
        <w:t xml:space="preserve">Peppermill Courtiin tulee 24-paikkainen arviointi- ja hoitoyksikkö. Sen odotetaan avautuvan tänä kesänä. Bootham Park suljettiin sen jälkeen, kun Care Quality Commission totesi, että potilasturvallisuus oli "merkittävässä vaarassa". Bootham Parkin korvaavan uuden sairaalan odotetaan avautuvan vuonna 2019, mutta sen sijainnista ei ole vielä tehty päätöstä. Syyskuussa tapahtuneen sulkemisen jälkeen potilaat ovat pääsääntöisesti joutuneet matkustamaan Roseberry Parkiin Middlesbroughissa. Ruth Hill Tees, Esk and Wear Valleys NHS Foundation Trustista sanoi, että Peppermill Courtin kehittäminen mahdollistaisi sen, että "akuutteja aikuisten vuodeosastohoitopaikkoja voitaisiin tuoda takaisin Yorkiin mahdollisimman nopeasti". Hän sanoi: "Sairaalasängyt avataan uudelleen kesällä, ja sillä välin teemme edelleen kaiken voitavamme tukeaksemme ihmisiä, jotka tarvitsevat sairaalahoitoa Yorkin ulkopuolella sijaitsevissa sairaaloissa."</w:t>
      </w:r>
    </w:p>
    <w:p>
      <w:r>
        <w:rPr>
          <w:b/>
        </w:rPr>
        <w:t xml:space="preserve">Yhteenveto</w:t>
      </w:r>
    </w:p>
    <w:p>
      <w:r>
        <w:t xml:space="preserve">Työt ovat alkaneet 1 miljoonan punnan hankkeessa, jonka tarkoituksena on rakentaa Yorkiin tilapäinen aikuisten mielenterveysyksikkö Bootham Parkin sairaalan sulkemisen jälkeen.</w:t>
      </w:r>
    </w:p>
    <w:p>
      <w:r>
        <w:rPr>
          <w:b/>
          <w:u w:val="single"/>
        </w:rPr>
        <w:t xml:space="preserve">Asiakirjan numero 27616</w:t>
      </w:r>
    </w:p>
    <w:p>
      <w:r>
        <w:t xml:space="preserve">Yhdysvaltain poliisi uhkaa rangaista rattijuoppoja Justin Bieberillä</w:t>
      </w:r>
    </w:p>
    <w:p>
      <w:r>
        <w:t xml:space="preserve">Minnesotan Wyomingin poliisi twiittasi sunnuntaina, että rattijuopot joutuvat katsomaan Bieberin Super Bowl -mainosta "koko matkan vankilaan". Poptähti nähdään kännykkämainoksessa esittämässä juhlavia lopputansseja smokissa. Onneksi sunnuntai-iltana ei tehty pidätyksiä rattijuopumuksesta. Kanadan poliisi rankaisee rattijuoppoja Nickelbackin avulla Bieberin Super Bowlin aikana esitetty mainos, jossa hänen kuullaan sanovan: "Tämä kaveri on shimmedy sham-sham shimmedy shake juuri tuolla". Twitter-käyttäjät ylistivät poliisia kieli poskessa -twiitistä, jota uudelleentwiitattiin lähes 10 000 kertaa. Wyomingin poliisipäällikkö Paul Hoppe kertoi Pioneer Press -lehdelle, että twiitti auttoi edistämään julkisen palvelun tiedotetta vastuullisesta juomisesta Super Bowlin aikana. "Se saa ihmiset pysähtymään ja lukemaan viestin", Hoppe sanoi. Kun New England Patriots voitti pelin historiallisella 34-28-voitolla, Wyomingin poliisi muutti viestiään ja pilkkasi sitä, miten monet amerikkalaiset rakastavat vihata Patriotsia. Vaihtoehtoinen rangaistus ei ole ensimmäinen kerta, kun poliisi kääntyy kanadalaisten taiteilijoiden puoleen estääkseen rattijuopumusta. Viime marraskuussa eräs kanadalainen poliisi uhkasi pakottaa juhlavat rattijuopot kuuntelemaan Nickelbackia, paikallista bändiä, jota usein pilkataan maailman huonoimmaksi bändiksi.</w:t>
      </w:r>
    </w:p>
    <w:p>
      <w:r>
        <w:rPr>
          <w:b/>
        </w:rPr>
        <w:t xml:space="preserve">Yhteenveto</w:t>
      </w:r>
    </w:p>
    <w:p>
      <w:r>
        <w:t xml:space="preserve">Minnesotan poliisi on uhannut rangaista rattijuoppoja Justin Bieberin tanssiliikkeillä, jos he istuvat rattiin päihtyneinä.</w:t>
      </w:r>
    </w:p>
    <w:p>
      <w:r>
        <w:rPr>
          <w:b/>
          <w:u w:val="single"/>
        </w:rPr>
        <w:t xml:space="preserve">Asiakirjan numero 27617</w:t>
      </w:r>
    </w:p>
    <w:p>
      <w:r>
        <w:t xml:space="preserve">Asuntojen hinnat nousevat NI:ssä pandemiasta huolimatta</w:t>
      </w:r>
    </w:p>
    <w:p>
      <w:r>
        <w:t xml:space="preserve">John CampbellBBC News NI Economics &amp; Business Editor Tämän vuoden kolmannella neljänneksellä - heinäkuusta syyskuuhun - hinnat nousivat 2,4 prosenttia vuoden 2019 vastaavaan ajanjaksoon verrattuna. Tämä seurasi 3 prosentin vuotuista nousua toisella neljänneksellä. Kaikissa kiinteistötyypeissä hinnat nousivat vuosittain kolmannella neljänneksellä, ja keskimääräinen asuinkiinteistöjen hinta on nyt 143 205 puntaa. Omakotitalojen hinnat nousivat 2,6 %, paritalojen 2,9 %, rivitalojen 1,9 % ja asuntojen 1,3 %. Myös myytyjen talojen määrä elpyi merkittävästi kolmannella neljänneksellä. Toisella vuosineljänneksellä myytiin alle 2 000 taloa, sillä se oli lukituksen voimakkaimman vaiheen aikaa. Kolmannella vuosineljänneksellä määrä nousi 4 630:een, ja se nousee edelleen, kun myöhäiset myynnit rekisteröidään. Valtion tilastovirasto Nisra totesi, että markkinahäiriöistä huolimatta se on tyytyväinen siihen, että tiedot ovat luotettavia. Se totesi, että vaikka myynti väheni huomattavasti toisella vuosineljänneksellä, "saadut myynnit edustavat edelleen kiinteistömarkkinoita, koska ne eivät painottuneet tiettyyn kiinteistötyyppiin, sijaintiin tai sosiodemografisiin ominaisuuksiin".</w:t>
      </w:r>
    </w:p>
    <w:p>
      <w:r>
        <w:rPr>
          <w:b/>
        </w:rPr>
        <w:t xml:space="preserve">Yhteenveto</w:t>
      </w:r>
    </w:p>
    <w:p>
      <w:r>
        <w:t xml:space="preserve">Uusimpien virallisten lukujen mukaan asuntojen hinnat Pohjois-Irlannissa ovat jatkaneet nousuaan koko koronavirus-pandemian ajan.</w:t>
      </w:r>
    </w:p>
    <w:p>
      <w:r>
        <w:rPr>
          <w:b/>
          <w:u w:val="single"/>
        </w:rPr>
        <w:t xml:space="preserve">Asiakirjan numero 27618</w:t>
      </w:r>
    </w:p>
    <w:p>
      <w:r>
        <w:t xml:space="preserve">Kiitotie avataan maailman ensimmäisellä avaruuskeskuksella</w:t>
      </w:r>
    </w:p>
    <w:p>
      <w:r>
        <w:t xml:space="preserve">Tapahtuman kunniaksi SpaceShip Two -alusta kuljettava lentokone lensi ohi. Alus on suunniteltu kuljettamaan maksullisia turisteja avaruuden äärelle ja takaisin. Brittiläinen miljardööri Sir Richard Branson, jonka Virgin-konserni on tukenut hanketta, sanoi, että ensimmäinen matkustajamatka voisi tapahtua yhdeksän tai 18 kuukauden kuluessa. Lähes kolmen kilometrin kiitoradan avaaminen tapahtuu alle kaksi viikkoa Sir Richardin Virgin Galactic -yhtiön toisen merkittävän askeleen jälkeen: SpaceShip Two -aluksen ensimmäisen yksinliukulennon jälkeen. "Tämä päivä on hyvin henkilökohtainen, sillä unelmastamme tulee entistä todellisempi", Sir Richard sanoi. "Ihmiset alkavat nyt uskoa. Uskon, että kaksi viikkoa sitten suoritettu pudotuslento, joka sujui hienosti, sai ihmiset istumaan alas ja ymmärtämään, että tämä on todella totta." Hän jatkaa. Yli 300 ihmistä on jo maksanut vähintään 200 000 dollaria (128 000 puntaa) kukin kolmen tunnin lennosta. Virgin Galacticin White Knight Two - suihkukäyttöinen emoalus, joka kuljettaa SpaceShip Two -aluksen laukaisukorkeuteen - ilmestyi perjantain seremoniaan Spaceport Americassa lähellä Meksikon rajaa. SpaceShip Two:ta kuljettava alus ohitti avaruussataman useita kertoja ennen laskeutumistaan uudelle kiitoradalle.</w:t>
      </w:r>
    </w:p>
    <w:p>
      <w:r>
        <w:rPr>
          <w:b/>
        </w:rPr>
        <w:t xml:space="preserve">Yhteenveto</w:t>
      </w:r>
    </w:p>
    <w:p>
      <w:r>
        <w:t xml:space="preserve">Kaupallinen avaruusmatkailu tuli askeleen lähemmäksi, kun kiitorata avattiin maailman ensimmäisellä avaruuskeskuksella Yhdysvaltain New Mexicon osavaltiossa.</w:t>
      </w:r>
    </w:p>
    <w:p>
      <w:r>
        <w:rPr>
          <w:b/>
          <w:u w:val="single"/>
        </w:rPr>
        <w:t xml:space="preserve">Asiakirjan numero 27619</w:t>
      </w:r>
    </w:p>
    <w:p>
      <w:r>
        <w:t xml:space="preserve">Aberdeenin kaupunginvaltuutettu Willie Young puuttui ministerivierailuihin.</w:t>
      </w:r>
    </w:p>
    <w:p>
      <w:r>
        <w:t xml:space="preserve">Viranomaisen johtohenkilöt ovat tähän asti kieltäytyneet kertomasta, kuka teki tärkeimmät päätökset, ja sanoneet, että he vain noudattivat protokollaa. Nyt on kuitenkin käynyt ilmi, että Willie Young otti puhelimitse yhteyttä virkamiehiin. Hän kertoi heille, että ministerit eivät saisi tulla valtuuston tiloihin. Näin oli siihen asti, kunnes neuvoston ja hallituksen välinen kiista oli ratkaistu. Kolmelta Skotlannin hallituksen ministeriltä on viime aikoina evätty lupa. Huolenaiheet nousivat esiin Aberdeenin kaupunginvaltuusto kokoontui keskiviikkona päättämään ministerivierailuja koskevan protokollan tarkistamisesta, ja valtuuston johtaja sulki pois ministerien yleisen kiellon. Työväenpuolueen valtuutettu Young, joka sanoi maanantaina haluavansa kieltää Skotlannin hallituksen ministerit, on vakuuttanut noudattaneensa nykyistä protokollaa. SNP on jo ilmaissut huolensa siitä, että poliitikkojen vierailujen estämiseksi on ollut salainen ja epävirallinen prosessi ja että poliittinen sekaantuminen on tapahtunut. Youngia ei haastateltu torstaina asiasta, mutta hän vakuutti, että ministerivierailuja käsitellään tapauskohtaisesti. SNP:n Donsiden kansanedustaja Mark McDonald sanoi Youngista: "Hän on toiminut täysin diktatorisesti. "Tämä ei ole koskaan ollut neuvoston politiikkaa. Hän ei sovi virkaan." Viime vuonna työväenpuolue oli tyytymätön pääministeri Alex Salmondin kouluvierailuun täytevaalikampanjan aikana. Vierailu Bramble Braen ala-asteella tapahtui kaksi päivää ennen Donsiden täytevaaleja, jotka SNP voitti. Salmond sanoi, että vierailu tapahtui koulun tulevaisuudesta huolestuneiden vanhempien pyynnöstä.</w:t>
      </w:r>
    </w:p>
    <w:p>
      <w:r>
        <w:rPr>
          <w:b/>
        </w:rPr>
        <w:t xml:space="preserve">Yhteenveto</w:t>
      </w:r>
    </w:p>
    <w:p>
      <w:r>
        <w:t xml:space="preserve">Aberdeenin kaupunginvaltuutettu, joka halusi kieltää Skotlannin hallituksen ministereitä vierailemasta valtuustorakennuksissa, puuttui henkilökohtaisesti asiaan estääkseen ministerien vierailut, BBC Scotland on saanut tietää.</w:t>
      </w:r>
    </w:p>
    <w:p>
      <w:r>
        <w:rPr>
          <w:b/>
          <w:u w:val="single"/>
        </w:rPr>
        <w:t xml:space="preserve">Asiakirjan numero 27620</w:t>
      </w:r>
    </w:p>
    <w:p>
      <w:r>
        <w:t xml:space="preserve">Chanel esittelee Karl Lagerfeldin viimeisen malliston Pariisin muotiviikoilla</w:t>
      </w:r>
    </w:p>
    <w:p>
      <w:r>
        <w:t xml:space="preserve">Tämä oli Karl Lagerfeldin viimeinen mallisto ennen hänen kuolemaansa viime kuussa. Grand Palais'n näytöksessä oli useita tunteikkaita hetkiä, kun muotimaailma hyvästeli Karlin - alkaen minuutin hiljaisuudesta. Chanelin tyyliin näytöksen taustana oli upea maisema: kirkkaan sininen taivas vaihtui hiihtokeskukseen, jossa oli lunta ja 12 alppimökkiä. Syksy/talvi 2019 -mallisto oli hiihtokelpoinen, ja siinä oli kuukengät, suojalasit ja urheilutakit. Tweed-kaksoset, koirahammastakit ja höyhenmekot olivat myös esillä niille, jotka halusivat mieluummin Apres-hiihtoa kuin rinteitä. . Seuraa meitä Facebookissa, Twitterissä @BBCNewsEnts tai Instagramissa bbcnewsents. Jos sinulla on juttuehdotus, lähetä sähköpostia osoitteeseen entertainment.news@bbc.co.uk.</w:t>
      </w:r>
    </w:p>
    <w:p>
      <w:r>
        <w:rPr>
          <w:b/>
        </w:rPr>
        <w:t xml:space="preserve">Yhteenveto</w:t>
      </w:r>
    </w:p>
    <w:p>
      <w:r>
        <w:t xml:space="preserve">Chanelin näytös on aina Pariisin muotiviikkojen kohokohta, mutta tänä vuonna siihen kiinnitettiin vielä tavallistakin enemmän huomiota.</w:t>
      </w:r>
    </w:p>
    <w:p>
      <w:r>
        <w:rPr>
          <w:b/>
          <w:u w:val="single"/>
        </w:rPr>
        <w:t xml:space="preserve">Asiakirjan numero 27621</w:t>
      </w:r>
    </w:p>
    <w:p>
      <w:r>
        <w:t xml:space="preserve">Trust ottaa vastuulleen Kennetin ja Avonin kanavan hallinnoinnin</w:t>
      </w:r>
    </w:p>
    <w:p>
      <w:r>
        <w:t xml:space="preserve">Canal and River Trust ottaa pian vastuulleen vesiväylien ja niihin liittyvien historiallisten rakennusten, museoiden ja arkistojen hoidon. Trustin tavoitteena on houkutella uusia investointeja ja antaa paikallisille ihmisille enemmän sananvaltaa kanavien hallinnoinnissa. Vapaaehtoiset auttavat Bath Lock Flightin ja Bradford on Avonin kanavaosuuden opasteiden vaihtamisessa. Kanavan vesiväyläpäällikkö Mark Stephens sanoi, että vesiväylän kannalta eletään "jännittäviä aikoja". Hän sanoi, että siirtyminen hallituksen British Waterways -yhtiöltä Canal and River Trustille oli "erittäin merkittävää". "Vesiväylät ovat jatkossa meidän vesiväyliämme, kirjaimellisesti kaikkien vesiväyliä, joista voimme huolehtia ja joista voimme nauttia", hän sanoi.</w:t>
      </w:r>
    </w:p>
    <w:p>
      <w:r>
        <w:rPr>
          <w:b/>
        </w:rPr>
        <w:t xml:space="preserve">Yhteenveto</w:t>
      </w:r>
    </w:p>
    <w:p>
      <w:r>
        <w:t xml:space="preserve">Uusi hyväntekeväisyysjärjestö ottaa vastuun Kennetin ja Avonin kanavasta British Waterwaysilta.</w:t>
      </w:r>
    </w:p>
    <w:p>
      <w:r>
        <w:rPr>
          <w:b/>
          <w:u w:val="single"/>
        </w:rPr>
        <w:t xml:space="preserve">Asiakirjan numero 27622</w:t>
      </w:r>
    </w:p>
    <w:p>
      <w:r>
        <w:t xml:space="preserve">Lauryn Hill syytteeseen tuloveroilmoituksista</w:t>
      </w:r>
    </w:p>
    <w:p>
      <w:r>
        <w:t xml:space="preserve">Viranomaisten mukaan laulaja ansaitsi yli 1,03 miljoonaa dollaria niiden kolmen vuoden aikana, jolloin hän ei tehnyt veroilmoituksia. Yhdysvaltain syyttäjien mukaan hänen pääasiallinen tulolähteensä vuosina 2005-2007 olivat hänen musiikistaan ja elokuvistaan saadut rojaltit. The Fugees -yhtyeen jäsenenä kuuluisuuteen noussut Hill ei ole vielä kommentoinut syytteitä. Hänen on määrä saapua oikeuteen 29. kesäkuuta. Oikeuspapereiden mukaan 37-vuotias omistaa ja pyörittää neljää yritystä - Creations Music, Boogie Tours, LH Productions 2001 ja Studio 22. The Fugeesin The Score -albumi saavutti maailmanlaajuisen menestyksen vuonna 1996. Kaksi vuotta myöhemmin Hill julkaisi debyyttisooloalbuminsa The Miseducation Of Lauryn Hill, joka sai laajaa suosiota kriitikoilta. Se on edelleen hänen ainoa studioalbuminsa tähän mennessä. Laulaja esiintyi myös Whoopi Goldbergin rinnalla elokuvassa Sister Act 2: Back in the Habit. Aiheeseen liittyvät Internet-linkit Lauryn Hill - virallinen sivusto</w:t>
      </w:r>
    </w:p>
    <w:p>
      <w:r>
        <w:rPr>
          <w:b/>
        </w:rPr>
        <w:t xml:space="preserve">Yhteenveto</w:t>
      </w:r>
    </w:p>
    <w:p>
      <w:r>
        <w:t xml:space="preserve">Hiphop-tähti Lauryn Hill on saanut syytteen siitä, että hän on tahallaan jättänyt antamatta tuloveroilmoituksen Yhdysvalloissa.</w:t>
      </w:r>
    </w:p>
    <w:p>
      <w:r>
        <w:rPr>
          <w:b/>
          <w:u w:val="single"/>
        </w:rPr>
        <w:t xml:space="preserve">Asiakirjan numero 27623</w:t>
      </w:r>
    </w:p>
    <w:p>
      <w:r>
        <w:t xml:space="preserve">Green Dayn Billie Joe Armstrong liittyy The Voice USA:han</w:t>
      </w:r>
    </w:p>
    <w:p>
      <w:r>
        <w:t xml:space="preserve">"Tervetuloa Billie Joe (@BJAofficial) #TeamXtina! Olemme valmiita rokkaamaan kaudella 3", viestissä sanottiin. Laulaja sanoi pitävänsä ohjelman lähestymistavasta: "Se ei muovaa artisteja, vaan antaa heille vain hieman opastusta ja suuntaa antamatta heille täydellistä muodonmuutosta." Yhdysvaltalainen ohjelma palaa 10. syyskuuta. Billie Joe Armstrong lisäsi lausunnossaan, että työskentely Christina Aguileran kanssa on osoittautunut "todella hauskaksi". NBC:n ohjelmassa valmentajina toimivat myös Cee-Lo Green ja Maroon 5:n Adam Levine. Tulevan sarjan nauhoitukset ovat jatkuneet kesäkuusta lähtien, ja Armstrong aloittaa kuvaukset 25. heinäkuuta. Myös The Voice -ohjelman brittiversio palaa toiseen sarjaan, ja sen tiedottaja kiisti tällä viikolla sen olevan vaikeuksissa. Oli kerrottu, että laulaja Jessie J ja Sir Tom Jones eivät olleet ilmoittautuneet toiseen sarjaan ja että vain viisi ihmistä oli saapunut varhaiseen koe-esiintymiseen. Green Day puolestaan valmistautuu uuden kolmoisalbuminsa ¡Uno!, ¡Dos! ja ¡Tré! julkaisuun. Ensimmäinen osa ilmestyy Isossa-Britanniassa 24. syyskuuta ja kaksi seuraavaa 12. marraskuuta ja 14. tammikuuta 2013.</w:t>
      </w:r>
    </w:p>
    <w:p>
      <w:r>
        <w:rPr>
          <w:b/>
        </w:rPr>
        <w:t xml:space="preserve">Yhteenveto</w:t>
      </w:r>
    </w:p>
    <w:p>
      <w:r>
        <w:t xml:space="preserve">Green Dayn keulahahmo Billie Joe Armstrong on liittynyt The Voice USA -ohjelmaan Christina Aguileran tiimin mentoriksi, kertoo ohjelman twiitti.</w:t>
      </w:r>
    </w:p>
    <w:p>
      <w:r>
        <w:rPr>
          <w:b/>
          <w:u w:val="single"/>
        </w:rPr>
        <w:t xml:space="preserve">Asiakirjan numero 27624</w:t>
      </w:r>
    </w:p>
    <w:p>
      <w:r>
        <w:t xml:space="preserve">Puolustusministeriö käyttää 3 miljoonaa puntaa Derryn Fort Georgen alueen puhdistamiseen.</w:t>
      </w:r>
    </w:p>
    <w:p>
      <w:r>
        <w:t xml:space="preserve">Se on ollut jatkuvassa käytössä toisesta maailmansodasta lähtien, ja se on saastunut raskaista öljyistä ja dieseleistä sekä pienistä määristä raskasmetalleja. Alueella esiintyy myös japanin oksasolmua, joka voi heikentää perustuksia. Työt 14 hehtaarin suuruisen alueen puhdistamiseksi on tarkoitus aloittaa myöhemmin kesällä ja saattaa päätökseen vuonna 2012. Fort Georgen kehityspäällikkö Lawrence McCullough totesi, että on normaalia, että alueella, jota on käytetty telakkana ja sotilastukikohtana useita vuosia, on jonkin verran saasteita. "Alueen saastuminen koostuu pääasiassa raskaista öljyistä ja dieseleistä sekä pienistä määristä erittäin vaarallisia kemikaaleja, kuten arseenia", hän sanoi. "Alue on puhdistettava, jotta se soveltuisi tulevaan käyttöön. Osana suunnitteluvaatimuksia meidän on tehtävä se." Alueella on myös kasvi, joka on hävitettävä vaarallisen jätteen mukana. "Japaninsolmuke voidaan hoitaa ja se hoidetaan", McCullough sanoi. "Se seulotaan ja poltetaan. "Se on työläs toimenpide, mutta jos se jätetään käsittelemättä, se voi palata ja heikentää rakennusten perustuksia ja aiheuttaa tulevaisuudessa huomattavaa vahinkoa rakennuksille." Hän sanoi, että puolustusministeriön rahoitus alueen puhdistamiseen oli seurausta sitoumuksesta, jonka ministeriö oli tehnyt vuonna 2001, kun se luopui Fort Georgesta.</w:t>
      </w:r>
    </w:p>
    <w:p>
      <w:r>
        <w:rPr>
          <w:b/>
        </w:rPr>
        <w:t xml:space="preserve">Yhteenveto</w:t>
      </w:r>
    </w:p>
    <w:p>
      <w:r>
        <w:t xml:space="preserve">Puolustusministeriö käyttää yli kolme miljoonaa puntaa entisen Fort Georgen sotilastukikohdan puhdistamiseen Londonderryssä.</w:t>
      </w:r>
    </w:p>
    <w:p>
      <w:r>
        <w:rPr>
          <w:b/>
          <w:u w:val="single"/>
        </w:rPr>
        <w:t xml:space="preserve">Asiakirjan numero 27625</w:t>
      </w:r>
    </w:p>
    <w:p>
      <w:r>
        <w:t xml:space="preserve">John Lewisin pomo valittu konservatiivien pormestariehdokkaaksi</w:t>
      </w:r>
    </w:p>
    <w:p>
      <w:r>
        <w:t xml:space="preserve">Paikalliset puolueen jäsenet valitsivat virallisesti Streetin, joka kutsuu itseään "ylpeäksi brummilaiseksi", taistelemaan ensi vuoden toukokuussa pidettäviin vaaleihin. Hän on jättänyt irtisanoutumisensa John Lewisin palveluksesta ja lähtee kuukauden kuluessa, kertoi hänen tiiminsä jäsen. Työväenpuolueen ehdokas on Siôn Simon, joka on Euroopan parlamentin jäsen West Midlandsin alueella. Liberaalidemokraattien ehdokkaaksi on valittu Beverley Neilsen, Heart of England Tourist Boardin entinen toimitusjohtaja. Birminghamissa kasvanut Street twiittasi: "Olen todella ylpeä siitä, että minut on valittu konservatiivien ehdokkaaksi pormestarivaaleihin. Kampanja alkaa nyt." Hän aikoo viikonloppuna Birminghamissa pidettävässä puoluekokouksessa "esitellä suunnitelmansa tehdä West Midlandsista entistäkin vauraampi ja menestyksekkäämpi osa maata". Sen jälkeen, kun hänestä tuli toimitusjohtaja vuonna 2007, John Lewis -tavarataloketjun myynti on kasvanut 67 prosenttia ja oli viime vuonna 3,7 miljardia puntaa. John Lewisin odotetaan antavan perjantaina julkilausuman tulevasta johdosta.</w:t>
      </w:r>
    </w:p>
    <w:p>
      <w:r>
        <w:rPr>
          <w:b/>
        </w:rPr>
        <w:t xml:space="preserve">Yhteenveto</w:t>
      </w:r>
    </w:p>
    <w:p>
      <w:r>
        <w:t xml:space="preserve">John Lewisin pomo Andy Street jättää tavaratalon sen jälkeen, kun hänet valittiin konservatiivien ehdokkaaksi West Midlandsin pormestariksi.</w:t>
      </w:r>
    </w:p>
    <w:p>
      <w:r>
        <w:rPr>
          <w:b/>
          <w:u w:val="single"/>
        </w:rPr>
        <w:t xml:space="preserve">Asiakirjan numero 27626</w:t>
      </w:r>
    </w:p>
    <w:p>
      <w:r>
        <w:t xml:space="preserve">Manxin 16-vuotiaiden "pitäisi saada olla poliitikkoja".</w:t>
      </w:r>
    </w:p>
    <w:p>
      <w:r>
        <w:t xml:space="preserve">Braddanin komissaarin Andrew Jessoppin mukaan nuoremmat poliitikot voisivat "elvyttää" saarten viranomaisia. Manxin äänestysikäraja laskettiin 16 vuoteen 2006, mutta House of Keysin ja paikallisviranomaisten jäsenten on oltava vähintään 18-vuotiaita. Politiikka- ja uudistusministeri Chris Thomas sanoi, että hänen mielestään ehdokkailla pitäisi olla "jonkin verran elämänkokemusta" ennen ehdokkuutta. Jessopp sanoi uskovansa, että vanhemmat poliitikot "aliarvioivat nuorten kyvyt ja älykkyyden", ja lisäsi, että heidän osallistumisensa äskettäisiin ilmastonmuutosmielenosoituksiin osoitti, että he olisivat "todellinen voimavara" paikallispolitiikassa. Marraskuussa Manxin hallitus käynnisti julkisen kuulemisen vaaliprosessin nykyaikaistamisesta ja toivoo voivansa tuoda uuden äänestäjien rekisteröintiä koskevan lakiehdotuksen House of Keysin käsiteltäväksi helmikuussa. Kuulemisessa kysytään vain, pitäisikö vaalikelpoisuusikä laskea 21 vuodesta 18 vuoteen, mutta Thomas sanoi, että kuuleminen "kehottaa kommentoimaan" ja että hän "kuuntelee tätä vaatimusta". Hän lisäsi, että hän "kunnioittaa suuresti" nuoria äänestäjiä. Aiheeseen liittyvät Internet-linkit Mansaaren hallitus - vaalit ja äänestäminen</w:t>
      </w:r>
    </w:p>
    <w:p>
      <w:r>
        <w:rPr>
          <w:b/>
        </w:rPr>
        <w:t xml:space="preserve">Yhteenveto</w:t>
      </w:r>
    </w:p>
    <w:p>
      <w:r>
        <w:t xml:space="preserve">Kuusitoistavuotiaiden pitäisi saada asettua ehdolle poliittiseen virkaan Mansaarella, on paikallishallinnon puheenjohtaja sanonut.</w:t>
      </w:r>
    </w:p>
    <w:p>
      <w:r>
        <w:rPr>
          <w:b/>
          <w:u w:val="single"/>
        </w:rPr>
        <w:t xml:space="preserve">Asiakirjan numero 27627</w:t>
      </w:r>
    </w:p>
    <w:p>
      <w:r>
        <w:t xml:space="preserve">Lento-onnettomuuden uhriksi nimetty RAF:n testilentäjä Alexandre Jay Parr</w:t>
      </w:r>
    </w:p>
    <w:p>
      <w:r>
        <w:t xml:space="preserve">Hän kuoli tapahtumapaikalla koneen pudottua pellolle Dintonin lähellä Salisburyn lähellä sijaitsevalle pellolle noin klo 10.50 BST. Parr, 40, asui Marlborough'ssa, oli naimisissa ja hänellä oli kolme lasta. Hän työskenteli läheisessä Boscombe Downissa sijaitsevassa Empire Test Pilots Schoolissa. Puolustusministeriön edustaja ei vahvistanut, oliko Parr lentokoneen ohjaaja. Tiedottaja lisäsi, että onnettomuus oli "tragedia", ja sanoi, että monet tulevat kaipaamaan Parria. "Alex Parr oli erinomainen aviomies, isä, kuninkaallisten ilmavoimien upseeri, lentäjä, testilentäjä ja ystävä", hän sanoi. Toinen mies pelastettiin hylystä ja vietiin sairaalaan Salisburyyn. Lento-onnettomuuksien tutkintayksikkö (Air Accidents Investigation Branch) tutkii onnettomuutta, jossa oli osallisena siviilikone.</w:t>
      </w:r>
    </w:p>
    <w:p>
      <w:r>
        <w:rPr>
          <w:b/>
        </w:rPr>
        <w:t xml:space="preserve">Yhteenveto</w:t>
      </w:r>
    </w:p>
    <w:p>
      <w:r>
        <w:t xml:space="preserve">Wiltshiressä sijaitsevan lentokentän lähistöllä pudonnut kevytlentokoneen kyydissä kuolleen miehen nimi on RAF:n testilentäjä Alexandre Jay Parr.</w:t>
      </w:r>
    </w:p>
    <w:p>
      <w:r>
        <w:rPr>
          <w:b/>
          <w:u w:val="single"/>
        </w:rPr>
        <w:t xml:space="preserve">Asiakirjan numero 27628</w:t>
      </w:r>
    </w:p>
    <w:p>
      <w:r>
        <w:t xml:space="preserve">Salfordin pormestariehdokas Paul Massey "ei ole rikollinen".</w:t>
      </w:r>
    </w:p>
    <w:p>
      <w:r>
        <w:t xml:space="preserve">Paul Massey oli yksi viidestä miehestä, jotka Greater Manchesterin poliisi pidätti yhdessä naisen kanssa joulukuussa. Tiedottajan mukaan pidätykset olivat osa poliisitutkintaa, joka alkoi vuonna 2011 Salfordissa toimivan 21st Securityn turvallisuusalan yrityksen osalta. Masseyn mukaan poliisilla ei ollut todisteita häntä vastaan. Hän sanoi, että olisi "hyvin typerää" olla sekaantunut mihinkään rikolliseen, kun hän oli ehdolla pormestariksi. "En todellakaan ole mukana rahanpesussa", hän sanoi. Hän lisäsi, että poliisilla ei ollut "mitään todisteita, joiden perusteella minut olisi pitänyt saada haastatteluhuoneeseen, eikä mitään todisteita, joiden perusteella he olisivat tulleet potkimaan oveni auki". "En ole missään rikollisessa tekemisessä, ja olisin hyvin typerä, jos tekisin sellaista samalla, kun olen hakenut pormestarin virkaa", hän lisäsi. Itsenäisenä ehdokkaana oleva Massey on yksi kymmenestä henkilöstä, jotka pyrkivät Salfordin ensimmäiseksi suoraan valituksi pormestariksi. Salfordin pormestarivaaleissa äänestetään torstaina 3. toukokuuta. Täydellinen luettelo määrittelemättömistä</w:t>
      </w:r>
    </w:p>
    <w:p>
      <w:r>
        <w:rPr>
          <w:b/>
        </w:rPr>
        <w:t xml:space="preserve">Yhteenveto</w:t>
      </w:r>
    </w:p>
    <w:p>
      <w:r>
        <w:t xml:space="preserve">Salfordin pormestariehdokas, joka on pidätetty rahanpesututkinnan yhteydessä, on sanonut, ettei hän ole sekaantunut rikollisuuteen.</w:t>
      </w:r>
    </w:p>
    <w:p>
      <w:r>
        <w:rPr>
          <w:b/>
          <w:u w:val="single"/>
        </w:rPr>
        <w:t xml:space="preserve">Asiakirjan numero 27629</w:t>
      </w:r>
    </w:p>
    <w:p>
      <w:r>
        <w:t xml:space="preserve">Bedfordshiren koirien varkaudet: Poliisi julkaisee epäiltyjen kuvia</w:t>
      </w:r>
    </w:p>
    <w:p>
      <w:r>
        <w:t xml:space="preserve">Kahdeksan koiraa varastettiin Bedfordshiren Wildenissä sijaitsevasta kennelistä sunnuntai-iltana, ja yrityksen omistaja oli "murtunut". Komisario Ian Holden Bedfordshiren poliisista sanoi, että miehet "voivat ehkä auttaa tutkimuksissamme". Kennelistä vietiin musta labradorinnoutaja, kaksi cockerspanielia ja neljä englanninspringerspanielia. Neljä koirista kuului kennelin omistajalle, joka ei halunnut nimeä. Kolme koiraa kuului ystäville, ja viimeinen koira oli täysihoitolassa. Varkaat kiipesivät 3,6 metrin (12 jalan) aidan yli, rikkoivat palo-oven ja käyttivät 10 minuuttia koirien varastamiseen, yrityksen omistaja kertoi. Bedfordshiren poliisi sanoi, että pentuvarkaudet ovat lisääntyneet lukituksen jälkeen, sillä koirien hinta on joissakin tapauksissa lähes kaksinkertaistunut. Komisario Holden pyysi kaikkia, jotka tunnistavat valvontakamerakuvissa esiintyvät miehet, ilmoittautumaan, samoin kuin kaikkia, joille on hiljattain tarjottu koiraa. Etsi BBC News: East of England Facebookissa, Instagramissa ja Twitterissä. Jos sinulla on juttuehdotus, lähetä sähköpostia osoitteeseen eastofenglandnews@bbc.co.uk. Jos haluat ottaa meihin yhteyttä Itä-Englannissa kuvaamastasi uutisvideosta, lähetä sähköpostia osoitteeseen eastofenglandnews@bbc.co.uk.</w:t>
      </w:r>
    </w:p>
    <w:p>
      <w:r>
        <w:rPr>
          <w:b/>
        </w:rPr>
        <w:t xml:space="preserve">Yhteenveto</w:t>
      </w:r>
    </w:p>
    <w:p>
      <w:r>
        <w:t xml:space="preserve">Poliisi on julkaissut kuvia useista miehistä, joita etsitään "noin 50 000 punnan arvoisten" koirien varastamisesta.</w:t>
      </w:r>
    </w:p>
    <w:p>
      <w:r>
        <w:rPr>
          <w:b/>
          <w:u w:val="single"/>
        </w:rPr>
        <w:t xml:space="preserve">Asiakirjan numero 27630</w:t>
      </w:r>
    </w:p>
    <w:p>
      <w:r>
        <w:t xml:space="preserve">Polttoainekustannukset nostavat Aurignyn lentojen hintoja</w:t>
      </w:r>
    </w:p>
    <w:p>
      <w:r>
        <w:t xml:space="preserve">Matkustajat joutuvat maksamaan enemmän Aurignyn lennoista Bailiwickistä Yhdistyneeseen kuningaskuntaan. Guernseystä Manchesteriin, Stanstediin, East Midlandsiin tai Dinardiin ja Alderneystä Southamptoniin lentämisestä peritään 2 punnan lisämaksu. Gatwickiin, Bristoliin, Jerseyhin ja Alderneylle matkustavat maksavat matkastaan 1 punnan lisämaksun. Aurignyn mukaan polttoaineen hinnannousu merkitsee 600 000 punnan lisämaksua vuodessa. Kustannusten kattamiseksi lentoyhtiö sanoi, ettei sillä ollut muuta vaihtoehtoa kuin jakaa maksut matkustajien kanssa. Lentoyhtiö nosti aiemmin tässä kuussa myös Gatwickin lentoasemalle ja sieltä lähtevien lentojen hintaa laskeutumismaksujen nousun vuoksi.</w:t>
      </w:r>
    </w:p>
    <w:p>
      <w:r>
        <w:rPr>
          <w:b/>
        </w:rPr>
        <w:t xml:space="preserve">Yhteenveto</w:t>
      </w:r>
    </w:p>
    <w:p>
      <w:r>
        <w:t xml:space="preserve">Polttoainekustannusten nousu nostaa matkustamisen hintaa Guernseyn valtion omistamalla lentoyhtiöllä.</w:t>
      </w:r>
    </w:p>
    <w:p>
      <w:r>
        <w:rPr>
          <w:b/>
          <w:u w:val="single"/>
        </w:rPr>
        <w:t xml:space="preserve">Asiakirjan numero 27631</w:t>
      </w:r>
    </w:p>
    <w:p>
      <w:r>
        <w:t xml:space="preserve">Peru haastaa Greenpeacen oikeuteen Nazca-bannerin takia</w:t>
      </w:r>
    </w:p>
    <w:p>
      <w:r>
        <w:t xml:space="preserve">Aktivistit menivät rajoitetulle alueelle muinaisten kolibria kuvaavien maamerkintöjen viereen ja laskivat maahan uusiutuvaa energiaa puolustavia kirjeitä. Peru isännöi parhaillaan YK:n ilmastohuippukokousta pääkaupungissaan Limassa. Greenpeacen tiedottaja sanoi, että ryhmä tutkii asiaa, mutta aktivistit olivat olleet "ehdottoman varovaisia". Hauras kulttuuriperintö Luis Jaime Castillo, Perun apulaiskulttuuriministeri, sanoi Perun nostavan syytteen "arkeologisten muistomerkkien hyökkäyksestä" Argentiinasta, Itävallasta, Brasiliasta, Chilestä, Saksasta, Italiasta ja Espanjasta tulevia aktivisteja vastaan. Hän sanoi, että Nazca-viivat, jotka ovat arviolta 1 500-2 000 vuotta vanhoja, ovat "ehdottoman herkkiä". "Kävelet siellä ja jalanjälki kestää satoja tai tuhansia vuosia", hän sanoi. Eläimiä, tyyliteltyjä kasveja ja mielikuvitushahmoja esittävät linjat julistettiin Unescon maailmanperintökohteeksi vuonna 1994. "Kolibrihahmoon ei ole koskettu, mutta nyt meillä on näiden ihmisten jalanjäljillä luotu lisähahmo", Castillo sanoi paikallisradiolle. Greenpeacen tiedottaja Tina Loeffelbein sanoi, että aktivistit olivat olleet "ehdottoman varovaisia Nazca-viivojen suojelemiseksi", kun he asettivat maanantaina aavikkomaahan keltaisia kangaskirjaimia, joissa luki "Muutoksen aika; tulevaisuus on uusiutuva". Castillo sanoi, että Perun hallituksella ei ole mitään sanomaa vastaan, "mutta tarkoitus ei pyhitä keinoja".</w:t>
      </w:r>
    </w:p>
    <w:p>
      <w:r>
        <w:rPr>
          <w:b/>
        </w:rPr>
        <w:t xml:space="preserve">Yhteenveto</w:t>
      </w:r>
    </w:p>
    <w:p>
      <w:r>
        <w:t xml:space="preserve">Peru sanoo haastavansa ympäristöjärjestö Greenpeacen aktivistit oikeuteen sen jälkeen, kun nämä asettivat banderollin Nazca-linjojen kulttuuriperintökohteen viereen.</w:t>
      </w:r>
    </w:p>
    <w:p>
      <w:r>
        <w:rPr>
          <w:b/>
          <w:u w:val="single"/>
        </w:rPr>
        <w:t xml:space="preserve">Asiakirjan numero 27632</w:t>
      </w:r>
    </w:p>
    <w:p>
      <w:r>
        <w:t xml:space="preserve">Alderneyn ambulanssihenkilöstö aloittaa toistaiseksi voimassa olevan lakon</w:t>
      </w:r>
    </w:p>
    <w:p>
      <w:r>
        <w:t xml:space="preserve">Kello 08:00 alkaneen ulosmarssin taustalla on riippumaton raportti palvelusta ja ainoan palkatun työntekijän erottaminen. Kolme St John Ambulance Guernseyn henkilökuntaan kuuluvaa jäsentä huolehtii 999-palvelusta. Alderneyn osavaltioiden mukaan neuvotteluja käydään. Lausunnossa sanottiin, että se työskentelee "varmistaakseen, että saaren ambulanssipalvelu toimii edelleen nykyisen työtaistelun aikana". Christian Harris, joka pitää yhteyttä palveluun osavaltioiden puolesta, sanoi: "Turvallisuus on ensiarvoisen tärkeää, ja uskon, että miehistö, hallitus, osavaltiot ja kaikki kansalaiset ovat samaa mieltä." Alderney Ambulance Service on riippumaton hyväntekeväisyysjärjestö, joka rahoitetaan pääasiassa jäsenmaksujen avulla. Alderneyn osavaltiot eivät omista sitä eivätkä tee sopimuksia sen kanssa, mutta osavaltiot myöntävät vuosittaisen avustuksen, jolla tuetaan palvelun tarjoamista.</w:t>
      </w:r>
    </w:p>
    <w:p>
      <w:r>
        <w:rPr>
          <w:b/>
        </w:rPr>
        <w:t xml:space="preserve">Yhteenveto</w:t>
      </w:r>
    </w:p>
    <w:p>
      <w:r>
        <w:t xml:space="preserve">Ambulanssihenkilöstö on aloittanut toistaiseksi kestävän lakon Alderneylla, ja asukkaille on vakuutettu, että hätätilanteita voidaan hoitaa "useita päiviä".</w:t>
      </w:r>
    </w:p>
    <w:p>
      <w:r>
        <w:rPr>
          <w:b/>
          <w:u w:val="single"/>
        </w:rPr>
        <w:t xml:space="preserve">Asiakirjan numero 27633</w:t>
      </w:r>
    </w:p>
    <w:p>
      <w:r>
        <w:t xml:space="preserve">Norsunluurannikon laulu uhmaa al-Qaidaa Grand Bassamin iskun jälkeen</w:t>
      </w:r>
    </w:p>
    <w:p>
      <w:r>
        <w:t xml:space="preserve">Islamilaisen Maghrebin al-Qaida (AQIM) ilmoitti olevansa iskun takana aiemmin tässä kuussa. Kappale "Meme Pas Peur", joka tarkoittaa ei yhtään pelkää, kuvattiin Grand Bassamin rannalla, jossa asemiehet avasivat tulen. Ranskaksi lauletun kappaleen sanoituksissa on muun muassa repliikit "tapatte viattomia kadotettujen asioiden vuoksi" ja "ette pääse paratiisiin". Lisää tästä ja muista Afrikan uutisista Ranskan entiset siirtomaat uhattuna Miten selvisin Grand Bassamin rannalla tapahtuneesta hyökkäyksestä Uhmakkaissa sanoituksissa vaaditaan, että "Norsunluurannikolla olemme jaloillamme". Osa sanoituksista on suunnattu militantteja vastaan mm: "Mitä teette rannoilla? 70 neitsyen takia tapatte viattomia ihmisiä. "Jumalan nimessä, te siellä, ette pääse paratiisiin". Jotkut kritisoivat AQIM:n islamin tulkintaa ja väittävät, että "islam on uskonto, joka edistää rakkautta, te tapatte viattomia kadonneiden asioiden vuoksi". Kappaleen tuottaja Chico Lacoste kertoi BBC:lle, että hän päätti tehdä kappaleen "kertoakseen koko maailmalle, että: 'Kyllä, on totta, että Norsunluurannikko on kärsinyt, mutta emme ole kaatuneet'". BBC:n Tamasin Ford Abidjanista kertoo, että musiikki on tyypillinen reaktio kriisiin Norsunluurannikolla, ja sitä käytettiin pyytämään sodan lopettamista ja edistämään sovintoa. Kirjeenvaihtajamme lisää, että lintuinfluenssaepidemiaan on jopa reagoitu laululla.</w:t>
      </w:r>
    </w:p>
    <w:p>
      <w:r>
        <w:rPr>
          <w:b/>
        </w:rPr>
        <w:t xml:space="preserve">Yhteenveto</w:t>
      </w:r>
    </w:p>
    <w:p>
      <w:r>
        <w:t xml:space="preserve">Norsunluurannikon muusikot ovat yhdessä julkaisseet kappaleen, jossa he sanovat, etteivät he "pelkää" sen jälkeen, kun islamistiset militantit tappoivat 19 ihmistä rannalla.</w:t>
      </w:r>
    </w:p>
    <w:p>
      <w:r>
        <w:rPr>
          <w:b/>
          <w:u w:val="single"/>
        </w:rPr>
        <w:t xml:space="preserve">Asiakirjan numero 27634</w:t>
      </w:r>
    </w:p>
    <w:p>
      <w:r>
        <w:t xml:space="preserve">Krispy Kreme -hinnanvaihtoa koskeva PC:n kuuleminen väärinkäytösten johdosta</w:t>
      </w:r>
    </w:p>
    <w:p>
      <w:r>
        <w:t xml:space="preserve">Cambridgeshiren poliisin PC Simon Readin väitetään vaihtaneen makeiden herkkujen hintaa Wisbechin supermarketissa 10. helmikuuta. Väitetty ammatillisten normien rikkominen on "niin vakava, että irtisanominen olisi perusteltua", sanotaan lehdissä. PC Readia syytetään epärehellisestä ja epärehellisestä toiminnasta. Hänen väitetään menneen Tesco Extra -myymälään virkapuvussaan ja valinneen 9,95 punnan hintaisen 12 Krispy Kreme -donitsin pahvitarjottimen. Sen jälkeen häntä syytetään siitä, että hän meni hedelmä- ja vihannesosastolle ja käytti itsepalveluvaakaa saadakseen porkkanoiden viivakooditarran, jonka hinta oli seitsemän penceä. Hänen väitetään kiinnittäneen porkkanan viivakoodin donitsitarjottimeen ja skannanneen sen itsepalvelukassalla, jotta hän voisi maksaa alhaisemman hinnan. Cambridgeshiren poliisin kuulemistilaisuutta edeltävissä asiakirjoissa sanottiin, että väitetty käytös "saattaa poliisivoimat huonoon valoon ja heikentää luottamusta poliisivoimiin, koska järkevä yleisö, joka on tietoinen kaikista tosiseikoista, olisi oikeutetusti kauhistunut siitä, että poliisi on toiminut epärehellisesti ja ilman rehellisyyttä". Kaksipäiväinen kuuleminen alkaa 25. marraskuuta. Etsi BBC News: East of England Facebookissa, Instagramissa ja Twitterissä. Jos sinulla on juttuehdotuksia, lähetä sähköpostia osoitteeseen eastofenglandnews@bbc.co.uk.</w:t>
      </w:r>
    </w:p>
    <w:p>
      <w:r>
        <w:rPr>
          <w:b/>
        </w:rPr>
        <w:t xml:space="preserve">Yhteenveto</w:t>
      </w:r>
    </w:p>
    <w:p>
      <w:r>
        <w:t xml:space="preserve">Poliisi, jota syytetään yrityksestä ostaa 9,95 punnan donitsilaatikko seitsemällä pennillä kiinnittämällä siihen halvemman viivakoodin, joutuu kuultavaksi väärinkäytösten vuoksi.</w:t>
      </w:r>
    </w:p>
    <w:p>
      <w:r>
        <w:rPr>
          <w:b/>
          <w:u w:val="single"/>
        </w:rPr>
        <w:t xml:space="preserve">Asiakirjan numero 27635</w:t>
      </w:r>
    </w:p>
    <w:p>
      <w:r>
        <w:t xml:space="preserve">Pohjanmeren tuottaja EnQuest ilmoittaa merkittävistä menoleikkauksista</w:t>
      </w:r>
    </w:p>
    <w:p>
      <w:r>
        <w:t xml:space="preserve">Douglas FraserLiike- ja taloustoimittaja, Skotlanti EnQuestin toimintamenojen on määrä laskea 150 miljoonaa dollaria eli 30 prosenttia noin 375 miljoonaan dollariin. Kun öljyn hinta liikkuu nyt 20 dollarin tienoilla, yhtiö haluaa rajoittaa toimintamenot 15 dollariin tuotettua tynnyriä kohti. Yhtiö ei käynnistä uudelleen kahta Pohjanmeren kenttää, joita se on ollut kehittämässä. Heather- ja Thistle/Deveron-kentät tuottivat viime vuonna yhteensä 6 000 tynnyriä päivässä. Osakekurssi Pääomamenoja leikataan 80 miljoonalla punnalla noin 150 miljoonaan dollariin, ja lisäleikkausten odotetaan johtavan tuotannon laskuun. Maailman öljymarkkinoiden laskusuhdanne on pakottanut toimenpiteisiin, ja muiden öljyntuottajien ja -huoltoyhtiöiden odotetaan seuraavan perässä. EnQuestin osakekurssi on laskenut tammikuun noin 30 pennistä 8 puntaan. Se nousi hieman, kun suunnitelma menojen leikkaamisesta julkistettiin. Yhtiön toimitusjohtaja Amjad Bseisu sanoi: "Kun otetaan huomioon vallitseva alhainen öljynhintaympäristö, ryhdymme päättäväisiin toimiin toiminta- ja pääomamenojen vähentämiseksi vuonna 2020 ja sen jälkeen." Hän lisäsi, että tuotannon vähentäminen ja se, että tänä vuonna ei ole maksettavana velan lyhennyksiä, asettaa yrityksen käteisvarat asemaan, joka antaa sille mahdollisuuden "selviytyä nykyisen alhaisen öljynhintaympäristön läpi".</w:t>
      </w:r>
    </w:p>
    <w:p>
      <w:r>
        <w:rPr>
          <w:b/>
        </w:rPr>
        <w:t xml:space="preserve">Yhteenveto</w:t>
      </w:r>
    </w:p>
    <w:p>
      <w:r>
        <w:t xml:space="preserve">Yksi suurimmista Pohjanmerellä toimivista skotlantilaisista öljy- ja kaasuyhtiöistä on ilmoittanut mittavista leikkauksista toiminta- ja pääomamenoihin.</w:t>
      </w:r>
    </w:p>
    <w:p>
      <w:r>
        <w:rPr>
          <w:b/>
          <w:u w:val="single"/>
        </w:rPr>
        <w:t xml:space="preserve">Asiakirjan numero 27636</w:t>
      </w:r>
    </w:p>
    <w:p>
      <w:r>
        <w:t xml:space="preserve">Beyonce paljastaa raskauden MTV Music Video Awardsissa</w:t>
      </w:r>
    </w:p>
    <w:p>
      <w:r>
        <w:t xml:space="preserve">R&amp;B-tähti, 29, käytti käsiään kehystääkseen vauvamahaansa löysän mekon alla, kun hän saapui MTV Music Video Awards -gaalaan Los Angelesissa. Beyonce ei puhunut medialle, mutta hänen tiedottajansa vahvisti myöhemmin raskauden, Associated Press kertoi. Kyseessä on ensimmäinen lapsi Beyoncelle ja hänen aviomiehelleen räppäri Jay-Z:lle, jotka menivät naimisiin vuonna 2008. Beyonce oli kilpailemassa MTV:n parhaan naisvideon palkinnosta kappaleesta Run the World (Girls). Hän myös esiintyi palkintogaalassa. Hänen muita hittejään ovat muun muassa Beautiful Liar ja Single Ladies. Hän on myynyt maailmanlaajuisesti yli 75 miljoonaa albumia. Jay-Z esitti palkintojenjakotilaisuudessa Kanye Westin kanssa Otisin. Muita esiintyjiä olivat Lady Gaga, Lil Wayne, Pitbull ja Chris Brown.</w:t>
      </w:r>
    </w:p>
    <w:p>
      <w:r>
        <w:rPr>
          <w:b/>
        </w:rPr>
        <w:t xml:space="preserve">Yhteenveto</w:t>
      </w:r>
    </w:p>
    <w:p>
      <w:r>
        <w:t xml:space="preserve">Laulaja Beyonce Knowles on hahmotellut valokuvaajille vauvamahaa sen jälkeen, kun hän on kuukausia spekuloinut olevansa raskaana.</w:t>
      </w:r>
    </w:p>
    <w:p>
      <w:r>
        <w:rPr>
          <w:b/>
          <w:u w:val="single"/>
        </w:rPr>
        <w:t xml:space="preserve">Asiakirjan numero 27637</w:t>
      </w:r>
    </w:p>
    <w:p>
      <w:r>
        <w:t xml:space="preserve">Saarelaiset maksavat samat englantilaiset yliopistomaksut kuin Yhdistyneen kuningaskunnan asukkaat</w:t>
      </w:r>
    </w:p>
    <w:p>
      <w:r>
        <w:t xml:space="preserve">Tällä hetkellä jotkin oppilaitokset luokittelevat Mansaaren, Jerseyn ja Guernseyn asukkaat kansainvälisiksi opiskelijoiksi ja veloittavat heiltä yli kaksinkertaisen hinnan brittiläisiin opiskelijoihin verrattuna. Sopimuksella lopetetaan tämä käytäntö uusien opiskelijoiden osalta ja edellytetään, että nykyisten opiskelijoiden maksuja alennetaan. Manxin hallitus suhtautui myönteisesti toimenpiteeseen. Pääministeri Howard Quayle sanoi, että muutos antaa opiskelijoille "varmuutta tulevaisuuden tavoitteistaan". Noin 1 500 manxilaista opiskelijaa opiskelee korkeakouluissa Yhdistyneessä kuningaskunnassa, ja suurin osa heistä opiskelee Englannissa. Manxin hallituksen edustaja sanoi, että vaikka useimmat yliopistot ja korkeakoulut kohtelevat saaren opiskelijoita tasavertaisesti, "yhä useammat" ovat ilmoittaneet aikovansa luokitella heidät kansainvälisiksi, jolloin he voivat joutua maksamaan noin 20 000 puntaa vuodessa noin 9 000 punnan sijasta. Sopimus ei koske Skotlannissa ja Walesissa sijaitsevia yliopistoja ja korkeakouluja, jotka määrittelevät omat maksunsa ja joissa saarten opiskelijat maksavat alemman Yhdistyneen kuningaskunnan maksun. Seuraa BBC Isle of Mania Facebookissa ja Twitterissä. Voit myös lähettää juttuideoita osoitteeseen northwest.newsonline@bbc.co.uk</w:t>
      </w:r>
    </w:p>
    <w:p>
      <w:r>
        <w:rPr>
          <w:b/>
        </w:rPr>
        <w:t xml:space="preserve">Yhteenveto</w:t>
      </w:r>
    </w:p>
    <w:p>
      <w:r>
        <w:t xml:space="preserve">Yhdistyneen kuningaskunnan ja Crown Dependencies -alueiden välillä on tehty sopimus, jolla varmistetaan, että saarilta tulevilta opiskelijoilta peritään Englannissa samat yliopistojen lukukausimaksut kuin Yhdistyneessä kuningaskunnassa asuvilta syyskuusta alkaen.</w:t>
      </w:r>
    </w:p>
    <w:p>
      <w:r>
        <w:rPr>
          <w:b/>
          <w:u w:val="single"/>
        </w:rPr>
        <w:t xml:space="preserve">Asiakirjan numero 27638</w:t>
      </w:r>
    </w:p>
    <w:p>
      <w:r>
        <w:t xml:space="preserve">Isle of Man TT -olutteltat voivat olla avoinna lisäviikon ajan vuonna 2020.</w:t>
      </w:r>
    </w:p>
    <w:p>
      <w:r>
        <w:t xml:space="preserve">Tällä hetkellä tapahtumapaikoille myönnetään alkoholilupa vain 14 päiväksi kilpailutapahtuman aikana. Nyt on käynnistetty kuuleminen, jossa pyydetään mielipiteitä luvan laajentamisesta 21 päivään vuonna 2020 alkavaksi kokeilujaksoksi. Muutoksen voimaantulo edellyttää Tynwaldin vihreää valoa. Kuulemisen yhteydessä julkaistuissa asiakirjoissa korostetaan TT:n merkitystä olutkaupalle. Jos se hyväksytään, paikat voisivat myydä alkoholia 27. toukokuuta ja 16. kesäkuuta 2020 välisenä aikana. Sisäministeri Bill Malarkey sanoi, että pidempi ajanjakso pidentäisi festivaalin "ainutlaatuista tunnelmaa". Hän lisäsi: "TT kasvaa vuosi vuodelta, ja monet kävijät jäävät nauttimaan saaresta myös kisojen jälkeen. "Tällä hetkellä tapahtumapaikkamme suljetaan äkillisesti, vaikka jatkaminen olisi vielä mahdollista." Syyskuussa julkaistut luvut osoittivat, että TT:n kävijämäärät olivat vuonna 2019 korkeimmillaan vuosikymmeneen. Ensi vuoden kisat ajetaan 30. toukokuuta ja 12. kesäkuuta välisenä aikana. Kuuleminen on saatavilla verkossa, ja se on avoinna 1. marraskuuta 2019 asti.</w:t>
      </w:r>
    </w:p>
    <w:p>
      <w:r>
        <w:rPr>
          <w:b/>
        </w:rPr>
        <w:t xml:space="preserve">Yhteenveto</w:t>
      </w:r>
    </w:p>
    <w:p>
      <w:r>
        <w:t xml:space="preserve">Mansaaren TT-festivaalin aikana olutteltat ja pop-up-baarit voivat olla käytössä vielä viikon ajan, kuten hallitus on ilmoittanut.</w:t>
      </w:r>
    </w:p>
    <w:p>
      <w:r>
        <w:rPr>
          <w:b/>
          <w:u w:val="single"/>
        </w:rPr>
        <w:t xml:space="preserve">Asiakirjan numero 27639</w:t>
      </w:r>
    </w:p>
    <w:p>
      <w:r>
        <w:t xml:space="preserve">Rhonddan kansanedustaja Chris Bryant tukee Yvette Cooperia työväenpuolueen johtajaksi.</w:t>
      </w:r>
    </w:p>
    <w:p>
      <w:r>
        <w:t xml:space="preserve">BBC Walesille puhuessaan Bryant sanoi, että puolueen vaalitappion jälkeen tarvitaan joku, jolla on "joustavuutta". "Hänellä on sellainen persoonallisuuden vahvuus, jota tarvitsemme seuraavien vuosien aikana, kun yritämme rakentaa puoluetta uudelleen", hän sanoi. Hänen tukensa Cooperille tuli sen jälkeen, kun Ed Miliband luopui tehtävästään ja herätti työväenpuolueen johtajakilpailun. Useat puolueen jäsenet, kuten Liz Kendall, Andy Burnham ja Mary Creagh, ovat ilmoittaneet olevansa ehdolla puolueen johtoon. Myös Labourin nouseva tähti Chuka Umunna heitti hattunsa kehään, mutta on sittemmin peruuttanut tarjouksensa ja syyttänyt lehdistötarkastelun määrää perheestään.</w:t>
      </w:r>
    </w:p>
    <w:p>
      <w:r>
        <w:rPr>
          <w:b/>
        </w:rPr>
        <w:t xml:space="preserve">Yhteenveto</w:t>
      </w:r>
    </w:p>
    <w:p>
      <w:r>
        <w:t xml:space="preserve">Rhonddan kansanedustaja Chris Bryant on ilmoittanut tukevansa Yvette Cooperia työväenpuolueen seuraavaksi johtajaksi.</w:t>
      </w:r>
    </w:p>
    <w:p>
      <w:r>
        <w:rPr>
          <w:b/>
          <w:u w:val="single"/>
        </w:rPr>
        <w:t xml:space="preserve">Asiakirjan numero 27640</w:t>
      </w:r>
    </w:p>
    <w:p>
      <w:r>
        <w:t xml:space="preserve">Kaakkoisrannikon ambulanssiluottamus "fuusio ei ole poissuljettu</w:t>
      </w:r>
    </w:p>
    <w:p>
      <w:r>
        <w:t xml:space="preserve">Secamb on jo laatinut suunnitelman, jonka mukaan se ottaa oppia South Central Ambulance Serviceltä, joka kattaa Hampshiren ja Thames Valleyn alueen. Toimitusjohtaja Geraint Davies kertoi hallintoneuvostolle, että yhteistyö ei ole fuusio. Hän ei kuitenkaan sulkenut sitä pois tulevaisuudessa. Hän sanoi: Davies sanoi: "Tehdään hyvin selväksi, että kyseessä ei ole fuusio. Se ei ole yritysosto, koska se ei ole fuusio. "Kyse on yhteistyöstä ja siitä, että yritämme ymmärtää, mitä voimme oppia toisiltamme". "Kuka tietää, mitä kaikkea muuta voi tapahtua tulevaisuudessa, mutta tällä hetkellä se ei ole fuusio." Secambin tiedottaja sanoi, että ambulanssitrust oli sopinut "virallisesta yhteistyöstä" South Central Ambulance Servicen kanssa. Hänen mukaansa tavoitteena oli tukea parannuksia, parantaa potilaiden tuloksia sekä jakaa asiantuntemusta ja parhaita käytäntöjä. Hän lisäsi, että aluksi keskityttäisiin aloihin, jotka vaativat kiireellistä huomiota Secambin äskettäisen CQC-tarkastuksen jälkeen. "Molempien organisaatioiden hallintoneuvostojen yhteisellä suostumuksella sovitulla tavalla täysi vastuu kaikista päätöksistä säilyy kahdella erillisellä lakisääteisellä hallintoneuvostolla", hän sanoi.</w:t>
      </w:r>
    </w:p>
    <w:p>
      <w:r>
        <w:rPr>
          <w:b/>
        </w:rPr>
        <w:t xml:space="preserve">Yhteenveto</w:t>
      </w:r>
    </w:p>
    <w:p>
      <w:r>
        <w:t xml:space="preserve">South East Coast Ambulance Servicen (Secamb) ja toisen luottamuslaitoksen välisen fuusion mahdollisuus on otettu esille kokouksessa.</w:t>
      </w:r>
    </w:p>
    <w:p>
      <w:r>
        <w:rPr>
          <w:b/>
          <w:u w:val="single"/>
        </w:rPr>
        <w:t xml:space="preserve">Asiakirjan numero 27641</w:t>
      </w:r>
    </w:p>
    <w:p>
      <w:r>
        <w:t xml:space="preserve">Manchesterin ambulanssin väärinkäytösten huomautus "täysin tarpeeton</w:t>
      </w:r>
    </w:p>
    <w:p>
      <w:r>
        <w:t xml:space="preserve">Raivostunut kirjailija arvosteli miehistöä siitä, että se "esti heitä" vierailun aikana Manchesterissa aiemmin. Kirjoittaja valitti viestissä, että he myöhästyisivät töistä, ja käytti kolmea kirosanaa. North West Ambulance Servicen tiedottaja sanoi, että loukkaukset olivat "täysin tarpeettomia" ja että "potilaat ovat meille tärkeintä". Hän lisäsi: "Tämä viesti jätettiin ambulanssiin tänään Manchesterissa, kun ambulanssin lääkärit hoitivat vakavasti sairasta potilasta. "Emme halua olla tiellä, mutta potilaidemme tarpeet ovat ensisijainen tavoitteemme, ja tämänkaltainen loukkaus on täysin tarpeetonta", hän sanoi. NWAS käynnisti viime kuussa #GetBehind999-kampanjan, jossa ihmisiä kehotettiin antamaan tukensa hätäpalveluihin kohdistuvien väärinkäytösten tuomitsemiseksi.</w:t>
      </w:r>
    </w:p>
    <w:p>
      <w:r>
        <w:rPr>
          <w:b/>
        </w:rPr>
        <w:t xml:space="preserve">Yhteenveto</w:t>
      </w:r>
    </w:p>
    <w:p>
      <w:r>
        <w:t xml:space="preserve">Kriittisesti sairasta potilasta hoitavat ensihoitajat saivat ambulanssiinsa loukkaavan viestin.</w:t>
      </w:r>
    </w:p>
    <w:p>
      <w:r>
        <w:rPr>
          <w:b/>
          <w:u w:val="single"/>
        </w:rPr>
        <w:t xml:space="preserve">Asiakirjan numero 27642</w:t>
      </w:r>
    </w:p>
    <w:p>
      <w:r>
        <w:t xml:space="preserve">UB40:n laulaja Duncan Campbell "pirteänä" aivohalvauksen jälkeen</w:t>
      </w:r>
    </w:p>
    <w:p>
      <w:r>
        <w:t xml:space="preserve">Birminghamissa sijaitseva bändi kertoi lausunnossaan, että hän oli "jo jalkeilla" ja pyysi faneilta yksityisyyttä toipumisensa ajaksi. Bändi toivoi, että hän toipuu "nopeasti ja vahvasti" ja että he palaisivat kiertueelle ensi vuonna. Campbell, entinen lusikka-ammattilainen, tuli UB40:n laulajaksi, kun hänen veljensä Ali jätti yhtyeen vuonna 2008. Ali Campbell on sittemmin kiertänyt osana irtautunutta UB40 Featuring Ali, Astro &amp; Mickey -yhtyettä. UB40 perustettiin Birminghamissa vuonna 1978, ja se antoi nimensä lomakkeen mukaan, jolla ihmiset hakivat tuolloin työttömyyskorvauksia. Yhtye tuotti sellaisia hittejä kuin Red Red Wine, Falling In Love With You ja Chrissie Hynden cover I Got You Babe. UB40:n nykyiseen kokoonpanoon kuuluvat Duncan Campbell, 62, ja kolmas Campbellin veli Robin. Viime vuonna saksofonisti Brian Traversilla todettiin aivokasvain, minkä vuoksi hän joutui vetäytymään bändin 40-vuotisjuhlakiertueelta. Seuraa meitä Facebookissa, Twitterissä @BBCNewsEnts tai Instagramissa bbcnewsents. Jos sinulla on juttuehdotus, lähetä sähköpostia osoitteeseen entertainment.news@bbc.co.uk,</w:t>
      </w:r>
    </w:p>
    <w:p>
      <w:r>
        <w:rPr>
          <w:b/>
        </w:rPr>
        <w:t xml:space="preserve">Yhteenveto</w:t>
      </w:r>
    </w:p>
    <w:p>
      <w:r>
        <w:t xml:space="preserve">Duncan Campbell, reggae-yhtye UB40:n nykyinen laulaja, toipuu sairaalassa aivohalvauksen jälkeen.</w:t>
      </w:r>
    </w:p>
    <w:p>
      <w:r>
        <w:rPr>
          <w:b/>
          <w:u w:val="single"/>
        </w:rPr>
        <w:t xml:space="preserve">Asiakirjan numero 27643</w:t>
      </w:r>
    </w:p>
    <w:p>
      <w:r>
        <w:t xml:space="preserve">Perulaista jalkapalloilijaa Yordy Reynaa tutkitaan raiskaustapauksen vuoksi</w:t>
      </w:r>
    </w:p>
    <w:p>
      <w:r>
        <w:t xml:space="preserve">Oikeuslääketieteellisten testien mukaan Alessandra Chocano kuoli luonnollisista syistä, mutta hänen perheensä epäilee, että hänelle annettiin raiskaushuumetta ja häntä käytettiin seksuaalisesti hyväksi. Chocano oli Perun naisten lentopallomaajoukkueen tähti. Reynan asianajaja sanoi luottavansa siihen, että hänen asiakkaansa vapautetaan syytteistä. Jalkapalloilijaa kuulusteltiin pian Chocanon kuoleman jälkeen marraskuussa, mutta häntä vastaan ei nostettu syytteitä. Chocanon perhe ilmoitti pyytäneensä, että hänen ruumiinsa kaivetaan esiin ja että tehdään uusia rikosteknisiä kokeita "totuuden selvittämiseksi" nuoren urheilijan kuoleman taustalla. Tyttö oli käynyt yökerhossa Perun pääkaupungissa ennen kuin hän meni Reynan vuokraamaan asuntoon ystäviensä kanssa. Tytön salaperäinen kuolema nousi uutisotsikoihin Perussa, jossa Reyna on tunnettu tähti, joka pelasi vielä äskettäin maajoukkueessa. 24-vuotias pelasi myös Alianza Limassa ennen kuin lähti Itävaltaan, jossa hän pelasi Red Bull Salzburgissa vuoteen 2017 asti. Sen jälkeen hän on pelannut Vancouver Whitecapsissa. Häntä vastaan esitetyt syytökset tulevat samaan aikaan, kun sukupuoleen perustuvasta väkivallasta on tullut kuuma aihe Perussa, jossa naisiin kohdistuvan väkivallan määrä on Latinalaisen Amerikan korkeimpia. Vain viikkoja ennen Chocanon kuolemaa Perun Miss Universum -kilpailun osallistujat rikkoivat perinteitä ja lausuivat naisiin kohdistuvaa väkivaltaa kuvaavia tilastoja sen sijaan, että olisivat antaneet vartalonmitat.</w:t>
      </w:r>
    </w:p>
    <w:p>
      <w:r>
        <w:rPr>
          <w:b/>
        </w:rPr>
        <w:t xml:space="preserve">Yhteenveto</w:t>
      </w:r>
    </w:p>
    <w:p>
      <w:r>
        <w:t xml:space="preserve">Perun syyttäjät tutkivat Vancouver Whitecapsin hyökkääjää Yordy Reynaa liittyen 16-vuotiaan tytön väitettyyn raiskaukseen, joka kuoli juhlittuaan Reynan Limassa sijaitsevassa asunnossa.</w:t>
      </w:r>
    </w:p>
    <w:p>
      <w:r>
        <w:rPr>
          <w:b/>
          <w:u w:val="single"/>
        </w:rPr>
        <w:t xml:space="preserve">Asiakirjan numero 27644</w:t>
      </w:r>
    </w:p>
    <w:p>
      <w:r>
        <w:t xml:space="preserve">Kaksi uutta Aberdeenin lentokenttähotellia Dyceen "tarjoaa 250 huonetta".</w:t>
      </w:r>
    </w:p>
    <w:p>
      <w:r>
        <w:t xml:space="preserve">Novotel- ja Ibis-rakennukset sijaitsisivat ABZ-nimisellä yritysalueella Dycessa. Suunnitelmat 140-paikkaisesta Novotelista ja 112-paikkaisesta Ibisistä - jotka edellyttävät noin 25 miljoonan punnan investointeja - ovat Aberdeenin kaupunginvaltuustossa. ABZ Development Ltd:n johtaja George Stevenson sanoo: "Aberdeen on kärsinyt jo vuosia vakavasta pulasta hotellihuoneista." Hän sanoo, että hotellihuoneita ei ole riittävästi. Rita Stephen, Aberdeen City and Shire Economic Future (Acsef) -yrityskehitysviraston kehityspäällikkö, sanoi: "Tämä viimeisin investointi yli 250 uuteen hotellihuoneeseen on erinomainen uutinen, ja se lisää merkittävästi sekä liike- että lomamatkailijoiden valinnanvaraa. "Se osoittaa, että rakennuttajat luottavat alueeseen, ja korostaa liikekiinteistömarkkinoiden vilkkautta, joka on vastoin koko Yhdistyneen kuningaskunnan suuntausta." Aberdeenin lentoasema sai tällä viikolla uuden nimen Aberdeen International.</w:t>
      </w:r>
    </w:p>
    <w:p>
      <w:r>
        <w:rPr>
          <w:b/>
        </w:rPr>
        <w:t xml:space="preserve">Yhteenveto</w:t>
      </w:r>
    </w:p>
    <w:p>
      <w:r>
        <w:t xml:space="preserve">Suunnitelmat kahdesta uudesta Aberdeenin lentokenttähotellista, joissa on yhteensä yli 250 huonetta, on julkistettu.</w:t>
      </w:r>
    </w:p>
    <w:p>
      <w:r>
        <w:rPr>
          <w:b/>
          <w:u w:val="single"/>
        </w:rPr>
        <w:t xml:space="preserve">Asiakirjan numero 27645</w:t>
      </w:r>
    </w:p>
    <w:p>
      <w:r>
        <w:t xml:space="preserve">Lokkisuojattujen roskapussien käyttöä laajennetaan Bathissa</w:t>
      </w:r>
    </w:p>
    <w:p>
      <w:r>
        <w:t xml:space="preserve">Bathin ja Koillis-Somersetin neuvosto kokeili vahvistettuja pusseja viime vuonna, jotta lintujen ja eläinten aiheuttamaa sotkua voitaisiin vähentää. Kahden kuukauden ajan 1000 kotitaloutta testasi, kuinka hyvin uudelleenkäytettävät pussit pysäyttävät haaskansyöjät. Kokeilun päätyttyä 86 prosenttia asukkaista halusi jatkaa pussien käyttöä, neuvosto kertoi. Valtuutettu David Dixon lisäsi: "Uudelleenkäytettävät pussit osoittautuivat erittäin suosituiksi paikallisten asukkaiden keskuudessa, ja niillä oli varmasti vaikutusta eläinten aiheuttaman roskaantumisen vähentämiseen. "Olemme kuunnelleet palautetta ensimmäiseen vaiheeseen osallistuneilta kodeilta. Esimerkiksi uudet pussierät ovat hieman pienempiä ja painotettuja." Miehistöt toimittavat uudelleenkäytettävän pussin ja kirjeen, jossa on ohjeet niiden käytöstä, 1. huhtikuuta alkaen. Täydellinen luettelo Bathin kaduista, joille pussit toimitetaan, on saatavilla neuvoston verkkosivuilla.</w:t>
      </w:r>
    </w:p>
    <w:p>
      <w:r>
        <w:rPr>
          <w:b/>
        </w:rPr>
        <w:t xml:space="preserve">Yhteenveto</w:t>
      </w:r>
    </w:p>
    <w:p>
      <w:r>
        <w:t xml:space="preserve">Lokkisuojatut roskapussit levitetään onnistuneesti toteutetun kokeilun jälkeen 850 uuteen kotiin Bathissa.</w:t>
      </w:r>
    </w:p>
    <w:p>
      <w:r>
        <w:rPr>
          <w:b/>
          <w:u w:val="single"/>
        </w:rPr>
        <w:t xml:space="preserve">Asiakirjan numero 27646</w:t>
      </w:r>
    </w:p>
    <w:p>
      <w:r>
        <w:t xml:space="preserve">Northern Rockin lainapäätös kumottu</w:t>
      </w:r>
    </w:p>
    <w:p>
      <w:r>
        <w:t xml:space="preserve">Korkeimman oikeuden joulukuussa antama päätös pankin lähettämien asiakirjojen sanamuodosta merkitsi sitä, että 261 miljoonaa puntaa olisi maksettu takaisin korkoina. Hovioikeus on kuitenkin nyt kumonnut päätöksen. Tapaus liittyi Northern Rockin "Together Mortgage" -lainaan, ja siinä kyseenalaistettiin aiempien lainaasiakirjojen sanamuoto. Together Mortgage -laina mahdollisti enintään 30 000 punnan vakuudettomat lainat asuntolainojen rinnalla, ja ne maksettiin takaisin samaan korkoon kuin asuntolaina. Vuonna 2012 Northern Rock Asset Management joutui maksamaan 270 miljoonaa puntaa koronpalautuksia sen jälkeen, kun pankki oli laiminlyönyt pakollisten tietojen ilmoittamisen asiakaskirjeissä vuodesta 2008 lähtien. Newcastlessa sijaitseva Northern Rock kansallistettiin vuonna 2008 sen jälkeen, kun se oli lähes romahtanut maailmanlaajuisen luottokriisin alkaessa. Kaksi vuotta myöhemmin se jaettiin "hyvään" ja "huonoon" pankkiin, ja Northern Rockin nimi siirrettiin hyvään pankkiin. Vuoden 2011 lopulla Virgin Money osti liiketoiminnan hyvän osan ja luopui Northern Rock -nimestä.</w:t>
      </w:r>
    </w:p>
    <w:p>
      <w:r>
        <w:rPr>
          <w:b/>
        </w:rPr>
        <w:t xml:space="preserve">Yhteenveto</w:t>
      </w:r>
    </w:p>
    <w:p>
      <w:r>
        <w:t xml:space="preserve">Tuomioistuin on kumonnut päätöksen, joka olisi johtanut korvausten maksamiseen 43 000:lle entisen Northern Rock -pankin lainanottajalle.</w:t>
      </w:r>
    </w:p>
    <w:p>
      <w:r>
        <w:rPr>
          <w:b/>
          <w:u w:val="single"/>
        </w:rPr>
        <w:t xml:space="preserve">Asiakirjan numero 27647</w:t>
      </w:r>
    </w:p>
    <w:p>
      <w:r>
        <w:t xml:space="preserve">Kingstonin yliopiston kampus evakuoitiin "WW2-pommin" vuoksi.</w:t>
      </w:r>
    </w:p>
    <w:p>
      <w:r>
        <w:t xml:space="preserve">Lontoon Kingstonin yliopiston opiskelijat joutuivat jättämään osan Penryhn Roadin kampuksesta poliisien tutkimusten ajaksi. Met Police kertoi, että sille soitettiin torstaina kello 09.15 BST, ja se oli pyytänyt apua puolustusministeriöltä. Fassett Roadilla sijaitseva eristyssulku sulki kaksi läheistä äänestyspaikkaa. Noin kello 20.30 poliisi kertoi, että noin 1 500 taloa oli evakuoitu varotoimenpiteenä, ja kordonien odotetaan pysyvän paikoillaan perjantai-iltapäivään asti. Komentaja Mark McEwan sanoi: "Yhteistyökumppanimme tarjoavat lepokeskuksia ja apua. Operaatio jatkuu todennäköisesti koko yön." Saatat olla myös kiinnostunut: Kello 11.30 Kingstonin yliopisto ilmoitti, että kampus "suljetaan loppupäivän ajaksi". Tiedottaja lisäsi: "Kaikki Penrhyn Roadilla oleva henkilökunta ja opiskelijat voivat mennä kotiin. Varaudu siihen, että kampus voi olla suljettuna myös huomenna." Iltapäivään mennessä eristyssulkua oli laajennettu kattamaan Knights Parkin kampusalueet, yliopiston päiväkodin ja joitakin opiskelija-asuntoloita. Kingstonin kaupunginvaltuusto vahvisti, että kaksi eurovaaleissa käytettävää äänestyspaikkaa oli suljettu laitteen käsittelyn ajaksi. Grove Lanella sijaitseva Pyhän Johanneksen evankelistan kirkko oli siirretty Surbitonissa sijaitsevaan Pyhän Markuksen kirkkoon, ja Portsmouth Roadilla sijaitseva Pyhän Rafaelin katolisen kirkon sali oli siirretty Glenmore Houseen, The Crescentiin.</w:t>
      </w:r>
    </w:p>
    <w:p>
      <w:r>
        <w:rPr>
          <w:b/>
        </w:rPr>
        <w:t xml:space="preserve">Yhteenveto</w:t>
      </w:r>
    </w:p>
    <w:p>
      <w:r>
        <w:t xml:space="preserve">Lounais-Lontoossa on evakuoitu lähes 1 500 asuntoa ja osa yliopistosta sen jälkeen, kun läheiseltä rakennustyömaalta löytyi räjähtämätön toisen maailmansodan aikainen pommi.</w:t>
      </w:r>
    </w:p>
    <w:p>
      <w:r>
        <w:rPr>
          <w:b/>
          <w:u w:val="single"/>
        </w:rPr>
        <w:t xml:space="preserve">Asiakirjan numero 27648</w:t>
      </w:r>
    </w:p>
    <w:p>
      <w:r>
        <w:t xml:space="preserve">Kolme Lincolnshiren miestä syytteessä sikojen hyväksikäyttöä kuvaavan materiaalin vuoksi</w:t>
      </w:r>
    </w:p>
    <w:p>
      <w:r>
        <w:t xml:space="preserve">Hyväntekeväisyysjärjestö Animal Equality UK kuvasi, kuinka sikoja lyötiin ja tökittiin hevoshaarukoilla Fir Tree Farmilla Goxhillissä. Troy Wagstaff, 30, Chantry Lanelta, Grimsbystä, Artirs Grogprkevs, 31, Fir Tree Farmilta, ja Gavin Hardy, 39, Greengate Lanelta, South Killingholmesta, ovat syytteessä eläinten hyvinvointirikoksista. Rikosten väitetään tapahtuneen 25. ja 27. huhtikuuta välisenä aikana. Kaikkia kolmea syytetään tarpeettomien kärsimysten aiheuttamisesta suojellulle eläimelle aiheuttamalla tylppiä vammoja, fyysistä väkivaltaa ja käyttämällä haarukkaa epäasianmukaisesti RSPCA:n nostaman syytteen mukaan. Wagstaffia syytetään myös maalin ruiskuttamisesta sian nenään. Kuvamateriaali on kuvattu hyväntekeväisyysjärjestön asentamien piilokameroiden avulla. Kaikkien kolmen on määrä saapua Grimsbyn käräjäoikeuteen 23. marraskuuta.</w:t>
      </w:r>
    </w:p>
    <w:p>
      <w:r>
        <w:rPr>
          <w:b/>
        </w:rPr>
        <w:t xml:space="preserve">Yhteenveto</w:t>
      </w:r>
    </w:p>
    <w:p>
      <w:r>
        <w:t xml:space="preserve">Kolme miestä on asetettu syytteeseen sen jälkeen, kun kuvamateriaali näytti, kuinka sikoja pahoinpideltiin maatilalla Pohjois-Lincolnshiressä.</w:t>
      </w:r>
    </w:p>
    <w:p>
      <w:r>
        <w:rPr>
          <w:b/>
          <w:u w:val="single"/>
        </w:rPr>
        <w:t xml:space="preserve">Asiakirjan numero 27649</w:t>
      </w:r>
    </w:p>
    <w:p>
      <w:r>
        <w:t xml:space="preserve">Hawickin drive-thru-ravintolan suunnitelmat pysyvät valikossa</w:t>
      </w:r>
    </w:p>
    <w:p>
      <w:r>
        <w:t xml:space="preserve">Tontti sijaitsee kahden supermarketin välissä Commercial Roadilla Hawickissa. Scottish Borders Councilin suunnittelukomitea hyväksyi hankkeen, jos siihen liittyy pitkä lista ehtoja, kuten läheisten puiden suojelu. Lopullisen päätöksen suunnitelmasta tekee kuitenkin Skotlannin hallitus. Skotlannin ympäristönsuojeluvirasto (SEPA) on vastustanut ehdotuksia, joihin sisältyy myös vähittäiskaupan siirtäminen alueelle, kyseisillä perusteilla. Suunnittelukomitean puheenjohtaja Tom Miers sanoi, että virastolla on edelleen "pari huolenaihetta" tulvien mahdollisista vaikutuksista. Hänen mukaansa valtuutetut katsoivat, että kaupunkiin rakennettava uusi suojelujärjestelmä antaa "riittävät takeet" tästä asiasta. "Sääntöjen mukaan meidän on siirrettävä asia Skotlannin ministereille, jotka tekevät lopullisen päätöksen tästä asiasta", hän lisäsi. Miers sanoi, että alueella on jo olemassa erilaisia vähittäismyymälöitä ja että yhteisöllä on hankkeelle "vahva tuki". "Kaiken kaikkiaan olemme iloisia siitä, että Commercial Roadia ja sen laajempaa aluetta kehitetään vilkkaaksi ja kukoistavaksi kaupalliseksi alueeksi", hän sanoi. Aiheeseen liittyvät Internet-linkit Scottish Borders Council</w:t>
      </w:r>
    </w:p>
    <w:p>
      <w:r>
        <w:rPr>
          <w:b/>
        </w:rPr>
        <w:t xml:space="preserve">Yhteenveto</w:t>
      </w:r>
    </w:p>
    <w:p>
      <w:r>
        <w:t xml:space="preserve">Valtuutetut ovat tukeneet Bordersissa sijaitsevaa drive-thru-pikaruokaravintolaa koskevia suunnitelmia huolimatta tulvista aiheutuvista huolista.</w:t>
      </w:r>
    </w:p>
    <w:p>
      <w:r>
        <w:rPr>
          <w:b/>
          <w:u w:val="single"/>
        </w:rPr>
        <w:t xml:space="preserve">Asiakirjan numero 27650</w:t>
      </w:r>
    </w:p>
    <w:p>
      <w:r>
        <w:t xml:space="preserve">Rochesterin "lempeän jättiläisen" kuolema jättää perheen "murtuneeksi".</w:t>
      </w:r>
    </w:p>
    <w:p>
      <w:r>
        <w:t xml:space="preserve">Kaupungista kotoisin ollut Stephen Chapman, 38, löydettiin kuolleena Delce Roadilla sijaitsevasta kiinteistöstä sunnuntaiaamuna. Kentin poliisin julkaisemassa muistokirjoituksessa Lisa Chapman sanoi, että Ginger, kuten hänet tunnettiin, "kosketti niin monen ihmisen elämää... perheemme on murtunut". George Knights, 18, Delce Roadilta, on syytteessä hänen murhastaan. Chapmanin kuolemaa tutkivat rikostutkijat ovat pyytäneet tietoja, jotka liittyvät Foord Streetillä sijaitsevasta talosta 23. lokakuuta yöllä varastettuun pyöräilyastiaan. Kaikkia, jotka ovat nähneet roskiksen työnnettävän tai joilla on valvontakameran tai kojelautakameran tallenteita alueelta, on pyydetty ottamaan yhteyttä poliiseihin. Seuraa BBC South Eastia Facebookissa, Twitterissä ja Instagramissa. Lähetä juttuideoita osoitteeseen southeasttoday@bbc.co.uk.</w:t>
      </w:r>
    </w:p>
    <w:p>
      <w:r>
        <w:rPr>
          <w:b/>
        </w:rPr>
        <w:t xml:space="preserve">Yhteenveto</w:t>
      </w:r>
    </w:p>
    <w:p>
      <w:r>
        <w:t xml:space="preserve">Sen miehen sisar, jonka ruumis löydettiin viime viikonloppuna Rochesterissa sijaitsevasta kiinteistöstä, on kuvaillut häntä "ystävällisimmäksi lempeäksi jättiläiseksi, jonka voi tavata".</w:t>
      </w:r>
    </w:p>
    <w:p>
      <w:r>
        <w:rPr>
          <w:b/>
          <w:u w:val="single"/>
        </w:rPr>
        <w:t xml:space="preserve">Asiakirjan numero 27651</w:t>
      </w:r>
    </w:p>
    <w:p>
      <w:r>
        <w:t xml:space="preserve">Met Police skootterin onnettomuusvideo julkaistiin IOPC:n tutkiessa asiaa</w:t>
      </w:r>
    </w:p>
    <w:p>
      <w:r>
        <w:t xml:space="preserve">Poliisivoimien julkaisemilla videoilla näkyy, kuinka poliisiautoja ajetaan ratsastajien päälle. Met sanoo vähentäneensä skootteririkollisuutta 36 prosenttia tänä vuonna. Independent Office for Police Conduct (IOPC) on kuitenkin ilmoittanut tutkivansa kolmea tapausta, joissa Metin poliisiautot ovat ottaneet "taktisesti yhteyttä" skoottereihin. Skootteririkosten määrä on vähentynyt sen jälkeen, kun ongelman ratkaisemiseksi perustettiin asiantuntijaryhmiä. Tammikuun 2018 ja lokakuun 2018 välisenä aikana rikoksia oli 12 419, mikä on 7036 vähemmän kuin vastaavana ajanjaksona vuonna 2017. Metin mukaan kuljettajat ovat erityiskoulutettuja ja pyrkivät lopettamaan takaa-ajot ennen kuin kuljettajat tai kansalaiset loukkaantuvat. Tiedottajan mukaan taktiikka ei ole uusi, mutta sitä käyttävät yhä useammin sen korkeimmin koulutetut kuljettajat, jotka työskentelevät operaatio Venicessä, skootterijengien torjumiseksi perustetussa ryhmässä. IOPC:n mukaan yksi tutkittavista tapauksista koski 17-vuotiasta poikaa, joka sai päävammoja vuosi sitten Bexleyssä. Yksikään kolmesta tapauksesta ei kuitenkaan koskenut Operation Venice -operaatioon osallistuneita poliiseja. Metin poliisipäällikkö Amanda Pearson sanoi, että "monet heistä [skootterin kuljettajat] nousevat ylös ja juoksevat pois ja katsovat kauhistuneina ikään kuin sanoakseen, että "miten me uskallamme"". Hän lisäsi: "Kyseessä on vaikuttava taktiikka, ja siksi kuljettajamme ja kuljettajamme pohtivat, mikä on riski takaa-ajettavalle kuljettajalle, yleisölle ja itselleen. "Useimmissa tapauksissa on kuitenkin turvallisempaa lopettaa takaa-ajo kuin antaa ratsastajan jatkaa vaarallista ajamista Lontoon läpi."</w:t>
      </w:r>
    </w:p>
    <w:p>
      <w:r>
        <w:rPr>
          <w:b/>
        </w:rPr>
        <w:t xml:space="preserve">Yhteenveto</w:t>
      </w:r>
    </w:p>
    <w:p>
      <w:r>
        <w:t xml:space="preserve">Met Police on julkaissut kuvamateriaalia poliiseista, jotka tyrmäävät epäiltyjä rikollisia skoottereista, samaan aikaan kun valvontaviranomainen tutkii joitakin onnettomuuksia.</w:t>
      </w:r>
    </w:p>
    <w:p>
      <w:r>
        <w:rPr>
          <w:b/>
          <w:u w:val="single"/>
        </w:rPr>
        <w:t xml:space="preserve">Asiakirjan numero 27652</w:t>
      </w:r>
    </w:p>
    <w:p>
      <w:r>
        <w:t xml:space="preserve">Shell myy Pohjanmeren omaisuutta 2,46 miljardin punnan arvosta Chrysaorille.</w:t>
      </w:r>
    </w:p>
    <w:p>
      <w:r>
        <w:t xml:space="preserve">Shell pyrkii myymään omaisuutta 30 miljardin dollarin arvosta vuoteen 2018 mennessä, kun se pyrkii maksamaan velkansa pois BG Groupin oston jälkeen. Kauppa vastaa noin puolta Shellin vuoden 2016 Pohjanmeren tuotannosta. Chrysaorista tulee kaupan toteutumisen jälkeen Pohjanmeren suurin itsenäinen toimija. Shellin mukaan noin 400 työntekijää siirtyy Chrysaoriin Pohjanmeren kaupan toteutuessa, kunhan yksityiskohtainen arviointi ja henkilöstön kuuleminen on saatu päätökseen. "Tämä kauppa osoittaa, että Shellin... divestointiohjelma on selvästi vauhdissa", yhtiö sanoi. Osana kauppaa myydään Shellin osuudet Buzzardissa, Berylissä, Bressayssa, Elgin-Franklinissa, J-Blockissa, Greater Armada -klusterissa, Everestissä, Lomondissa ja Erskinessä sekä 10 prosentin osuus Schiehallionista. Yritys sanoi odottavansa "kirjanpidollista voittoa" myynnistä, joka sisältää Shellin ja BG:n entisiä omaisuuseriä. Shellin talousjohtaja Simon Henry sanoi, että kauppa "perustuu viimeaikaisiin myynteihin Meksikonlahdella ja Kanadassa". Hän lisäsi, että yritys halusi "yksinkertaistaa salkkuaan BG:n oston jälkeen". Huhtikuussa 2015 Shell sopi öljy- ja kaasuntutkimusyrityksen ostamisesta 47 miljardin punnan arvoisella kaupalla. Kaupan lopullinen arvo oli 36,4 miljardia puntaa. Shell vähensi BG-kaupan jälkeen tuhansia työpaikkoja ja ilmoitti yli 10 000 työpaikan vähentämisestä maailmanlaajuisesti. Tiistaina Shell ilmoitti myös myyvänsä osuutensa Thaimaan Bongkot-kaasukentästä Kuwait Foreign Petroleum Exploration Companylle 900 miljoonalla dollarilla.</w:t>
      </w:r>
    </w:p>
    <w:p>
      <w:r>
        <w:rPr>
          <w:b/>
        </w:rPr>
        <w:t xml:space="preserve">Yhteenveto</w:t>
      </w:r>
    </w:p>
    <w:p>
      <w:r>
        <w:t xml:space="preserve">Royal Dutch Shell on sopinut myyvänsä 3,8 miljardin dollarin (2,46 miljardin punnan) arvosta Pohjanmeren omaisuutta öljynetsintäyritys Chrysaorille osana jatkuvia velkojen vähentämistoimia.</w:t>
      </w:r>
    </w:p>
    <w:p>
      <w:r>
        <w:rPr>
          <w:b/>
          <w:u w:val="single"/>
        </w:rPr>
        <w:t xml:space="preserve">Asiakirjan numero 27653</w:t>
      </w:r>
    </w:p>
    <w:p>
      <w:r>
        <w:t xml:space="preserve">"Kadonneita" Stieg Larssonin tarinoita kaivettu esiin</w:t>
      </w:r>
    </w:p>
    <w:p>
      <w:r>
        <w:t xml:space="preserve">Larsson kirjoitti kaksi scifi-teosta 17-vuotiaana, mutta ruotsalainen Jules Verne -lehti hylkäsi ne. Tarinat, joiden nimet ovat Kristallipallot ja Kärpäset, löytyivät Ruotsin kansalliskirjastosta. Larsson kuoli vuonna 2004 50-vuotiaana, vuotta ennen kuin hänen Millennium-trilogiansa ensimmäinen rikosromaani julkaistiin. Hän oli alun perin suunnitellut kirjoittavansa 10 kirjaa sarjaan, ja neljäs kirja oli puolivälissä, kun hän kuoli. The Girl With the Dragon Tattoo, The Girl Who Played With Fire ja The Girl Who Kicked The Hornet's Nest ovat myyneet maailmanlaajuisesti yli 20 miljoonaa kappaletta. Jules Verne -lehdelle lähettämässään saatekirjeessä Larsson kuvaili itseään "17-vuotiaaksi Uumajasta kotoisin olevaksi pojaksi, joka haaveilee kirjailijan ja toimittajan urasta". Hän kutsui scifi-tarinoita "ensimmäisiksi varovaisiksi yrityksikseen" kirjoittamisessa. Kirjaston tiedottaja Hakan Farje sanoi, että kirjasto sai tarinat osana lehden arkistojen yksityistä lahjoitusta vuonna 2007. Hän lisäsi, että on kirjailijan perillisten asia päättää, julkaistaanko tarinat.</w:t>
      </w:r>
    </w:p>
    <w:p>
      <w:r>
        <w:rPr>
          <w:b/>
        </w:rPr>
        <w:t xml:space="preserve">Yhteenveto</w:t>
      </w:r>
    </w:p>
    <w:p>
      <w:r>
        <w:t xml:space="preserve">Lohikäärmetatuoinnin tyttö -kirjan kirjoittaneen Stieg Larssonin kaksi novellia on löydetty kuusi vuotta hänen kuolemansa jälkeen.</w:t>
      </w:r>
    </w:p>
    <w:p>
      <w:r>
        <w:rPr>
          <w:b/>
          <w:u w:val="single"/>
        </w:rPr>
        <w:t xml:space="preserve">Asiakirjan numero 27654</w:t>
      </w:r>
    </w:p>
    <w:p>
      <w:r>
        <w:t xml:space="preserve">G4S:n poliisin ulkoistamissuunnitelmat huolestuttavat poliisipäälliköitä</w:t>
      </w:r>
    </w:p>
    <w:p>
      <w:r>
        <w:t xml:space="preserve">Bedfordshiren, Cambridgeshiren ja Hertfordshiren poliisivoimien suunnitelman tavoitteena on auttaa paikkaamaan 73 miljoonan punnan rahoitusvaje. Poliisivoimien yhteinen työryhmä piti kokouksen "olympialaisiin liittyvien viimeaikaisten tapahtumien taustaa vasten". Se päätti tilata G4S:n sopimusvaihtoehdon lisätutkimuksen. Kesäkuussa poliisivoimat saivat luvan tutkia taustapalvelujen, kuten tietotekniikan, rahoituksen, henkilöstöhallinnon ja oikeudellisten palvelujen, ulkoistamista. Suunnitelmissa ehdotettiin yksityisen turvallisuusalan yrityksen G4S:n käyttämistä, joka tarjoaa tällä hetkellä tukipalveluja Lincolnshiren poliisille. Aiemmin tässä kuussa G4S myönsi, että se ei pystyisi täyttämään olympialaisia varten tarjottujen vartijoiden määrää, ja nyt turvallisuustehtäviin lähetetään 3 500 lisäjoukkoa. Nyt Bedfordshiren, Cambridgeshiren ja Hertfordshiren poliisien suunnitelmaa, joka voi koskea 1 100:aa työntekijää ja säästää kullakin poliisilaitoksella 20 miljoonaa puntaa vuodessa vuoteen 2015 mennessä, on tarkoitus tarkistaa. Bedfordshiren poliisiviranomaisen tiedottajan mukaan poliisipäälliköt ovat huolissaan siitä, että sopimus ei ehkä tarjoa "tehokkaita ja tuloksellisia organisaation tukipalveluja". Hän sanoi, että jos G4S:n vaihtoehdon tarkempi tutkiminen osoittaisi, että se ei ole sopiva, poliisiviranomaisille suositeltaisiin "räätälöityä hankintaa kaupalliselta palveluntarjoajalta organisaation tukipalvelujen tuottamiseksi". John Shaw, G4S Policing Support Services -yhtiön johtaja, kertoi aiemmin BBC:lle: "Poliisitoiminnan tukiyksikkömme on täysin erillään maailmanlaajuisesta tapahtumaliiketoiminnastamme, joka on hallinnoinut olympiasopimusta. Sillä on omat resurssinsa ja yli 1 000 työntekijää". Tässä liiketoimintamme osassa työskentelemme edelleen niiden korkeiden standardien mukaisesti, joita asiakkaamme ovat tottuneet odottamaan, eivätkä olympialaiset ole vaikuttaneet mihinkään sopimuksiin."</w:t>
      </w:r>
    </w:p>
    <w:p>
      <w:r>
        <w:rPr>
          <w:b/>
        </w:rPr>
        <w:t xml:space="preserve">Yhteenveto</w:t>
      </w:r>
    </w:p>
    <w:p>
      <w:r>
        <w:t xml:space="preserve">Suunnitelmia poliisin tukipalvelujen ulkoistamisesta G4S:lle tarkastellaan uudelleen sen jälkeen, kun kolmen poliisivoiman poliisipäälliköt ilmaisivat huolensa yhtiön kyvystä toimittaa palvelut.</w:t>
      </w:r>
    </w:p>
    <w:p>
      <w:r>
        <w:rPr>
          <w:b/>
          <w:u w:val="single"/>
        </w:rPr>
        <w:t xml:space="preserve">Asiakirjan numero 27655</w:t>
      </w:r>
    </w:p>
    <w:p>
      <w:r>
        <w:t xml:space="preserve">Montgomeryshiren kokoukset Shropshiren terveydenhuollon uudistamisesta</w:t>
      </w:r>
    </w:p>
    <w:p>
      <w:r>
        <w:t xml:space="preserve">Shrewsbury and Telford Hospital NHS Trust selittää palvelumuutoksia Montgomeryshiren neuvostoille ja muille. Montgomeryshiren kansanedustaja Glyn Davies sanoi, että trustin on tärkeää "ylläpitää vuoropuhelua" alueella. Paikalliset NHS:n johtokunnat hyväksyivät aiemmin tänä vuonna ehdotukset joidenkin sairaalapalvelujen uudelleenjärjestelystä. Powysissa ei ole yleissairaalaa, mutta siellä on Royal Shrewsbury Hospital, Princess Royal Hospital Telfordissa, jotka molemmat sijaitsevat Shropshiressä, Wrexham Maelor, Bronglais Aberystwythissä ja Herefordin piirikuntasairaala. Erikoisyksikkö Davies sanoi: "Shropshiren terveyspalvelujen uudelleenjärjestely on erittäin tärkeää Montgomeryshiren asukkaille. Haluamme säilyttää mahdollisimman monet palvelut Shrewsburyssa sen sijaan, että ne siirrettäisiin Telfordiin", hän sanoi. "Olen väistämättä pettynyt siihen, että pediatriset palvelut, joita on tällä hetkellä saatavilla molemmissa sairaaloissa, keskitetään Telfordin upouuteen 28 miljoonan punnan arvoiseen erikoisyksikköön", hän sanoi. Hän sanoi kuitenkin olevansa tyytyväinen siihen, että Shrewsburyssa on edelleen täysi trauma-ambulanssipalvelu. Terveysviranomaiset ja Powysin neuvosto, Welshpoolin, Newtownin ja Llanidloesin kaupunginvaltuustot, paikallinen terveysneuvosto ja muut asiasta kiinnostuneet ryhmät tapaavat lähiviikkoina.</w:t>
      </w:r>
    </w:p>
    <w:p>
      <w:r>
        <w:rPr>
          <w:b/>
        </w:rPr>
        <w:t xml:space="preserve">Yhteenveto</w:t>
      </w:r>
    </w:p>
    <w:p>
      <w:r>
        <w:t xml:space="preserve">Englannin rajan takaa tulevien virkamiesten järjestämissä kokouksissa hahmotellaan suunnitelmia, jotka koskevat monia Powysin asukkaita koskevia NHS-palvelujen uudistuksia.</w:t>
      </w:r>
    </w:p>
    <w:p>
      <w:r>
        <w:rPr>
          <w:b/>
          <w:u w:val="single"/>
        </w:rPr>
        <w:t xml:space="preserve">Asiakirjan numero 27656</w:t>
      </w:r>
    </w:p>
    <w:p>
      <w:r>
        <w:t xml:space="preserve">Coronavirus: Itsenäisten ammatinharjoittajien tukihakemukset ylittävät miljoona</w:t>
      </w:r>
    </w:p>
    <w:p>
      <w:r>
        <w:t xml:space="preserve">Veroviranomaisten mukaan tähän mennessä esitettyjen vaateiden arvo on yli 3 miljardia puntaa. Itsenäisten ammatinharjoittajien toimeentulotukijärjestelmä on suunniteltu tukemaan ihmisiä samalla tavalla kuin lomautettujen työntekijöiden järjestelmä. Avustukset lasketaan 80 prosentiksi keskimääräisestä kuukausivoitosta enintään kolmen vuoden ajan. Järjestelmä on suurin suora taloudellinen tukipaketti freelancereille ja itsenäisille ammatinharjoittajille lukituksen alkamisen jälkeen. Prosessista vastaa HM Revenue &amp; Customs (HMRC), joka on hallinnoinut ja valvonut lainajärjestelmiä ja hallituksen lomautusrahoja. Järjestelmä esiteltiin maaliskuussa sen jälkeen, kun hallitusta arvosteltiin siitä, että se ei tarjonnut tukea itsenäisille ammatinharjoittajille ja freelancereille aiemmassa taloustoimenpidepaketissaan. Ohjelmasta jäävät kuitenkin paitsi ne, jotka aloittivat yritystoiminnan viime vuoden huhtikuun alusta lähtien, samoin kuin ne, jotka maksavat itselleen palkkaa vain osakeyhtiön osingoilla. Hallitus ei ole kertonut, jatketaanko aloitetta syksyllä samaan tapaan kuin lomautusjärjestelmää, joka suojaa 80 prosenttia työntekijöiden palkoista 2 500 puntaan asti kuukaudessa. Kansleri Rishi Sunak ilmoitti tiistaina, että kyseistä järjestelmää jatketaan lokakuun loppuun.</w:t>
      </w:r>
    </w:p>
    <w:p>
      <w:r>
        <w:rPr>
          <w:b/>
        </w:rPr>
        <w:t xml:space="preserve">Yhteenveto</w:t>
      </w:r>
    </w:p>
    <w:p>
      <w:r>
        <w:t xml:space="preserve">Yli miljoona itsenäistä ammatinharjoittajaa, joiden yrityksiin coronavirus on vaikuttanut, on hakenut valtionavustuksia.</w:t>
      </w:r>
    </w:p>
    <w:p>
      <w:r>
        <w:rPr>
          <w:b/>
          <w:u w:val="single"/>
        </w:rPr>
        <w:t xml:space="preserve">Asiakirjan numero 27657</w:t>
      </w:r>
    </w:p>
    <w:p>
      <w:r>
        <w:t xml:space="preserve">Facebookin Instagram-tarjous saa vihreää valoa OFT:ltä</w:t>
      </w:r>
    </w:p>
    <w:p>
      <w:r>
        <w:t xml:space="preserve">Päätös tuo Facebookin askeleen lähemmäs valokuvien jakamisilmiön ostamista. Huhtikuussa, kuukautta ennen pörssiin menoa, yhtiö ilmoitti ostavansa Instagramin miljardilla dollarilla (637 miljoonalla punnalla). OFT oli tutkinut, rajoittaisiko fuusio ihmisiä käyttämästä muita sovelluksia tai muita sivustoja. Huolta herätti se, että yritysosto estäisi ihmisiä lataamasta kuvia Instagramista muille sivustoille kuin Facebookiin tai muiden sovellusten mahdollisuuksia ladata kuvia Instagramiin. Vuonna 2010 tapahtuneen lanseerauksensa jälkeen Instagram on saanut yli 50 miljoonaa käyttäjää, ja tuoreen tutkimuksen mukaan lähes puolet maailman johtavista brändeistä käyttää sitä osana markkinointistrategiaansa. Facebook on menettänyt jonkin verran hohtoaan toukokuun pörssilistautumisensa jälkeen ja raportoituaan 157 miljoonan dollarin tappiosta toisella vuosineljänneksellä, vaikka suurin osa tappiosta johtuukin yhtiön alkuvaiheen sijoittajille, kuten toimitusjohtaja Mark Zuckerbergille, maksetuista korvauksista. On herännyt huoli siitä, voiko Facebook ansaita rahaa siitä, että ihmiset käyttävät sivustoa mobiililaitteilla, kun käyttäjät siirtyvät tietokoneen työpöytäversiosta kännykän kautta sivustolle. Yhtiö tienaa nyt vähemmän rahaa jokaisesta käyttäjästä, koska mainostulojen saaminen on vaikeampaa.</w:t>
      </w:r>
    </w:p>
    <w:p>
      <w:r>
        <w:rPr>
          <w:b/>
        </w:rPr>
        <w:t xml:space="preserve">Yhteenveto</w:t>
      </w:r>
    </w:p>
    <w:p>
      <w:r>
        <w:t xml:space="preserve">Office of Fair Trading on antanut Facebookin ostotarjoukselle Instagramista vihreää valoa päätettyään olla siirtämättä sitä kilpailuviranomaisen käsiteltäväksi.</w:t>
      </w:r>
    </w:p>
    <w:p>
      <w:r>
        <w:rPr>
          <w:b/>
          <w:u w:val="single"/>
        </w:rPr>
        <w:t xml:space="preserve">Asiakirjan numero 27658</w:t>
      </w:r>
    </w:p>
    <w:p>
      <w:r>
        <w:t xml:space="preserve">Sheffieldin akateemikon Nobel-palkintomitali myydään 225 000 punnalla.</w:t>
      </w:r>
    </w:p>
    <w:p>
      <w:r>
        <w:t xml:space="preserve">Sir Hans Krebs voitti lääketieteen palkinnon vuonna 1953 työstään, jossa hän selvitti, miten ruoka muuttuu energiaksi - prosessi, joka tunnetaan nimellä Krebsin sykli. Hän teki löydön työskennellessään Sheffieldin yliopistossa. Mitali myytiin Sotheby'sissa Lontoossa. Tuotto menee Sir Hans Krebs Trustille. Sheffieldin yliopiston professori Dave Hornby sanoi, että Krebsin työ "tukee kaikkea, mitä tiedämme ravinnosta, energiasta ja kasvusta", ja kannatti mitalin myyntiä säätiön työn rahoittamiseksi. "Mitalit ovat hyvin tärkeitä yksilöille ja perheille", hän sanoi, "mutta Krebsin perhe... on päättänyt, että sen sijaan, että mitali seisoisi pölyisessä vitriinissä, miksi se ei saisi toimia jälleen tieteen hyväksi." Hän sanoi, että mitalit ovat tärkeitä yksilöille ja perheille. Juutalainen Krebs lähti Saksasta vuonna 1933, kun hänet erotettiin Freiburgin yliopistosta Hitlerin valtaannousun jälkeen. Hän työskenteli aluksi Cambridgessa, ennen kuin hän siirtyi vuonna 1935 Sheffieldin yliopistoon, jossa hän työskenteli 19 vuotta. Hans Krebs Trust myöntää apurahoja pakolaistutkijoiden tukemiseen.</w:t>
      </w:r>
    </w:p>
    <w:p>
      <w:r>
        <w:rPr>
          <w:b/>
        </w:rPr>
        <w:t xml:space="preserve">Yhteenveto</w:t>
      </w:r>
    </w:p>
    <w:p>
      <w:r>
        <w:t xml:space="preserve">Natsi-Saksasta Sheffieldiin paenneelle tiedemiehelle myönnetty Nobel-palkintomitali on myyty huutokaupassa 225 000 punnalla.</w:t>
      </w:r>
    </w:p>
    <w:p>
      <w:r>
        <w:rPr>
          <w:b/>
          <w:u w:val="single"/>
        </w:rPr>
        <w:t xml:space="preserve">Asiakirjan numero 27659</w:t>
      </w:r>
    </w:p>
    <w:p>
      <w:r>
        <w:t xml:space="preserve">Luotain vakoilee Pluton heikkoja kuita</w:t>
      </w:r>
    </w:p>
    <w:p>
      <w:r>
        <w:t xml:space="preserve">Jonathan AmosBBC:n tiedetoimittaja Ne on paljastettu uusissa kuvissa, jotka on lähetetty Nasan avaruusalukselta, joka on vielä noin 90 miljoonan kilometrin päässä kaukaisesta maailmasta. Hydra ja Nix nähtiin jo aiemmin, mutta New Horizons pystyy nyt erottamaan myös Kerberoksen ja Styxin. Pluton viides tunnettu kuu, Charon, on paljon suurempi ja kirkkaampi. Siihen verrattuna se on suhteellisen helppo havaita, vaikka juuri julkaistussa uudessa kuvasarjassa se onkin palanut pois Pluton ollessa kuvan keskellä. Pluton halkaisija on noin 2 300 kilometriä, Charonin puolet siitä. Hydra saattaa olla yli 100 km:n kokoinen. Kolmen muun kuun ympärysmitta on kuitenkin luultavasti korkeintaan muutamia kymmeniä kilometrejä, ja niiden haaleiden muotojen saaminen näkymään New Horizonsin pitkän kantaman kuvantamislaitteen (Lorri) kuvissa tarkoittaa Pluton ja Charonin ylivalottamista. Luotaimen on määrä tehdä ohilento 14. heinäkuuta. Vuonna 2006 laukaistu avaruusalus on ylittänyt noin viisi miljardia kilometriä avaruutta. Se kulkee niin nopeasti, että se ei ehdi saapuessaan Pluton kiertoradalle, vaan sen on kerättävä mahdollisimman paljon tietoa ohi kiidettyään. Kohtaaminen viimeistelee aurinkokuntamme yhdeksän "klassisen" planeetan tutkimisen. New Horizonin ohilento merkitsee, että avaruusluotain on käynyt kaikilla ainakin kerran. Jonathan.Amos-INTERNET@bbc.co.uk ja seuraa minua Twitterissä: @BBCAmos</w:t>
      </w:r>
    </w:p>
    <w:p>
      <w:r>
        <w:rPr>
          <w:b/>
        </w:rPr>
        <w:t xml:space="preserve">Yhteenveto</w:t>
      </w:r>
    </w:p>
    <w:p>
      <w:r>
        <w:t xml:space="preserve">New Horizons -luotain, joka on matkalla kohti historiallista Pluton ohilentoa heinäkuussa, on nyt nähnyt kaikki kääpiöplaneetan tunnetut heikot kuut.</w:t>
      </w:r>
    </w:p>
    <w:p>
      <w:r>
        <w:rPr>
          <w:b/>
          <w:u w:val="single"/>
        </w:rPr>
        <w:t xml:space="preserve">Asiakirjan numero 27660</w:t>
      </w:r>
    </w:p>
    <w:p>
      <w:r>
        <w:t xml:space="preserve">Harry ja Meghan: Miten aiotte juhlia suurta päivää?</w:t>
      </w:r>
    </w:p>
    <w:p>
      <w:r>
        <w:t xml:space="preserve">Etsimme ihmisiä, jotka ovat olleet väkijoukoissa katsomassa useampia kuninkaallisia häitä ja jotka aikovat myös olla Windsorissa Harryn ja Meghanin suurena päivänä. Mutta jos et pääse Windsoriin, aiotko katsoa kotona vai juhlissa? Kerro meille, niin sinäkin voit olla mukana kuninkaallisten häiden uutisoinnissa. Kuninkaalliset juhlat, erityisesti häät, ovat usein aika, jolloin kuninkaalliset harrastajat tuovat luovuutensa esiin. Halusimme kuulla ihmisiltä, jotka valmistautuvat juhlimaan tätä erityistä päivää, olipa kyse sitten pukujen tekemisestä tai kuninkaalliseen teemaan liittyvän tapahtuman järjestämisestä. Ota yhteyttä Työskenteletkö hyväntekeväisyysjärjestössä ja oletko saanut kutsun kuninkaallisiin häihin? Tai ehkä olet Windsorissa asuva henkilö, joka aikoo vuokrata kotisi vieraille, jotka matkustavat katsomaan tapahtumaa - haluaisimme kuulla sinusta.</w:t>
      </w:r>
    </w:p>
    <w:p>
      <w:r>
        <w:rPr>
          <w:b/>
        </w:rPr>
        <w:t xml:space="preserve">Yhteenveto</w:t>
      </w:r>
    </w:p>
    <w:p>
      <w:r>
        <w:t xml:space="preserve">Prinssi Harry ja Meghan Markle menevät naimisiin 19. toukokuuta Windsorin linnan Pyhän Yrjön kappelissa - aiotko sinä nähdä, kun he menevät naimisiin?</w:t>
      </w:r>
    </w:p>
    <w:p>
      <w:r>
        <w:rPr>
          <w:b/>
          <w:u w:val="single"/>
        </w:rPr>
        <w:t xml:space="preserve">Asiakirjan numero 27661</w:t>
      </w:r>
    </w:p>
    <w:p>
      <w:r>
        <w:t xml:space="preserve">MLA:n jäsenet keskustelevat Pohjois-Irlannin uusista "superneuvostoista".</w:t>
      </w:r>
    </w:p>
    <w:p>
      <w:r>
        <w:t xml:space="preserve">Mark DevenportBBC NI:n poliittinen päätoimittaja Paikallishallintoa koskevassa lakiesityksessä esitetään, miten valtuutettujen tulisi jakaa tärkeät tehtävät ja päättää kiistanalaisista kysymyksistä. Allianssipuolue on kuitenkin sanonut, että siihen pitäisi sisällyttää tarkempia yksityiskohtia siitä, milloin lippujen pitäisi liehua uuden neuvoston päämajan yllä. Lakiehdotus on 94 sivua pitkä, ja sen käsittely jatkuu todennäköisesti iltaan asti. Joissakin kohdissa käsitellään vähemmistöjen suojelemiseksi tarkoitettuja toimenpiteitä. Muita yksityiskohtia ovat säännöt tärkeiden virkojen jakamisesta neuvostossa ja menettely, jonka mukaan 15 prosenttia valtuutetuista voi "pyytää" arkaluonteista päätöstä uudelleen harkittavaksi. Tietyt äänestykset on hyväksyttävä 80 prosentin enemmistöllä. Lakiehdotuksessa ei kuitenkaan täsmennetä, mitkä arkaluonteiset päätökset pitäisi kattaa. Stormontin ympäristövaliokunnan puheenjohtajana toimiva Allianssin Anna Lo sanoi, että lakiehdotukseen olisi sisällytettävä sovittu politiikka, joka koskee liputusta uusissa superneuvostoissa määrättyinä päivinä.</w:t>
      </w:r>
    </w:p>
    <w:p>
      <w:r>
        <w:rPr>
          <w:b/>
        </w:rPr>
        <w:t xml:space="preserve">Yhteenveto</w:t>
      </w:r>
    </w:p>
    <w:p>
      <w:r>
        <w:t xml:space="preserve">Parlamentin jäsenet käyvät tiistaina ensimmäisen virallisen keskustelunsa siitä, miten Pohjois-Irlannin suunniteltujen 11 uuden superneuvoston pitäisi hoitaa asioitaan.</w:t>
      </w:r>
    </w:p>
    <w:p>
      <w:r>
        <w:rPr>
          <w:b/>
          <w:u w:val="single"/>
        </w:rPr>
        <w:t xml:space="preserve">Asiakirjan numero 27662</w:t>
      </w:r>
    </w:p>
    <w:p>
      <w:r>
        <w:t xml:space="preserve">Dreamlandin vuoristorata "ei ole valmis" puiston avajaisiin mennessä</w:t>
      </w:r>
    </w:p>
    <w:p>
      <w:r>
        <w:t xml:space="preserve">II-luokan Scenic Railway -vuoristoradan, joka vaurioitui pahoin tuhopolttoiskussa vuonna 2008, oli määrä olla keskipisteenä 19. kesäkuuta. Alun perin vuonna 1920 avatun puiston kunnostustyöt maksoivat 18 miljoonaa puntaa, ja ne alkoivat syyskuussa. Thanetin kunta osti vuonna 2013 huvipuiston, jossa oli aikoinaan Euroopan suurin suurpyörä. Dreamland Trustin kunniapuheenjohtaja Susan Marsh sanoi, että vuoristoradan valmistumisen viivästyminen oli "pettymys", mutta "vain pieni vahinko". "Meillä ei ole tällä hetkellä tarkkaa päivämäärää [milloin se valmistuu], mutta se tapahtuu niin nopeasti kuin mahdollista", hän sanoi. "Viivästys liittyy juniin ja niiden kunnostamiseen, koska ne ovat melko ainutlaatuisia. "Kun tuhopolttoisku tapahtui muutama vuosi sitten, ne vaurioituivat hyvin pahoin." Hän sanoi, ettei hän tiedä, maksaako operaattori hyvitystä ihmisille, jotka ovat jo ostaneet lipun.</w:t>
      </w:r>
    </w:p>
    <w:p>
      <w:r>
        <w:rPr>
          <w:b/>
        </w:rPr>
        <w:t xml:space="preserve">Yhteenveto</w:t>
      </w:r>
    </w:p>
    <w:p>
      <w:r>
        <w:t xml:space="preserve">Margaten uudistetun Dreamlandin puinen vuoristorata ei ole valmis virallisiin avajaisiin mennessä, sanovat pomot.</w:t>
      </w:r>
    </w:p>
    <w:p>
      <w:r>
        <w:rPr>
          <w:b/>
          <w:u w:val="single"/>
        </w:rPr>
        <w:t xml:space="preserve">Asiakirjan numero 27663</w:t>
      </w:r>
    </w:p>
    <w:p>
      <w:r>
        <w:t xml:space="preserve">'Herra porsaanreikä' Nick Freeman puolustaa David Beckhamia</w:t>
      </w:r>
    </w:p>
    <w:p>
      <w:r>
        <w:t xml:space="preserve">Englannin jalkapallomaajoukkueen entistä kapteenia, 43, syytetään Bentleyn ajamisesta 95 km/h nopeudella 40 km/h:n (65 km/h) vyöhykkeellä A40-tiellä Paddingtonissa 23. tammikuuta. Hänen asianajajansa Nick Freeman kertoi Wimbledon Magistrates' Courtille, että väitetyllä nopeudella ei ollut "mitään merkitystä", mutta sanoi, että ilmoitus oli saapunut yhden päivän liian myöhään. Beckham, joka ei ollut läsnä istunnossa, on aiemmin myöntänyt olevansa syytön. Freeman, joka tunnetaan yleisesti nimellä Mr Loophole, kertoi tapauksen käsittelyssä, että ilmoitus aiotusta syytteeseenpanosta oli "puutteellinen", koska se saapui yhden päivän myöhässä lakisääteisen 14 päivän määräajan jälkeen. "En kiistä sitä, etteikö sitä olisi annettu tiedoksi. Sanon, että se annettiin tiedoksi liian myöhään", hän sanoi. Oikeudenkäynnin on määrä alkaa 27. syyskuuta Wimbledon Magistrates Courtissa. Beckhamin ei odoteta saapuvan oikeuteen, hänen asianajajansa sanoi.</w:t>
      </w:r>
    </w:p>
    <w:p>
      <w:r>
        <w:rPr>
          <w:b/>
        </w:rPr>
        <w:t xml:space="preserve">Yhteenveto</w:t>
      </w:r>
    </w:p>
    <w:p>
      <w:r>
        <w:t xml:space="preserve">David Beckhamin on määrä taistella Bentleyllä ajetusta ylinopeussyytöksestä teknisen seikan vuoksi.</w:t>
      </w:r>
    </w:p>
    <w:p>
      <w:r>
        <w:rPr>
          <w:b/>
          <w:u w:val="single"/>
        </w:rPr>
        <w:t xml:space="preserve">Asiakirjan numero 27664</w:t>
      </w:r>
    </w:p>
    <w:p>
      <w:r>
        <w:t xml:space="preserve">Blueslaulaja Tam White kuoli 68-vuotiaana</w:t>
      </w:r>
    </w:p>
    <w:p>
      <w:r>
        <w:t xml:space="preserve">Edinburghilainen laulaja, joka näytteli Mel Gibsonin rinnalla elokuvassa Braveheart, kuoli maanantaina. Hän oli Edinburgh Jazz and Blues -festivaalin vakiokävijä ja tuki myös monia tähtiä, kuten BB Kingiä, Al Greeniä ja Van Morrisonia. Hän asui Grassmarketissa 13-vuotiaaksi asti ennen kuin muutti perheensä kanssa Saughtonhalliin ja ryhtyi kivimieheksi. White perusti The Boston Dexters -yhtyeen Edinburghissa vuonna 1964 ja muutti Lontooseen saatuaan levytyssopimuksen Columbia Recordsin kanssa. Hän aloitti soolouransa bändin hajottua kolme vuotta myöhemmin.</w:t>
      </w:r>
    </w:p>
    <w:p>
      <w:r>
        <w:rPr>
          <w:b/>
        </w:rPr>
        <w:t xml:space="preserve">Yhteenveto</w:t>
      </w:r>
    </w:p>
    <w:p>
      <w:r>
        <w:t xml:space="preserve">Blues-veteraani Tam White on kuollut 68-vuotiaana romahdettuaan kuntosalin jälkeen.</w:t>
      </w:r>
    </w:p>
    <w:p>
      <w:r>
        <w:rPr>
          <w:b/>
          <w:u w:val="single"/>
        </w:rPr>
        <w:t xml:space="preserve">Asiakirjan numero 27665</w:t>
      </w:r>
    </w:p>
    <w:p>
      <w:r>
        <w:t xml:space="preserve">Seitsemän pelastettu Poole laiturilla työpaja palo</w:t>
      </w:r>
    </w:p>
    <w:p>
      <w:r>
        <w:t xml:space="preserve">Noin 30 palomiestä puuttui lauantaina iltapäivällä syttyneeseen tulipaloon Arthur Bray Yardin varastossa, West Quay Roadilla, Poole. Kukaan ei loukkaantunut vakavasti, mutta useat ihmiset saivat happea hengitettyään savua. Poole-pelastusveneen miehistö tuli paikalle nähtyään suuren savupilven nousevan kaupungin yläpuolelle. Tulipalo oli hallinnassa noin kello 16.00 GMT. Neljä ihmistä, jotka olivat jääneet savun loukkuun läheiseen rakennukseen laiturilla, pelastettiin ja heille annettiin ensiapua. Pelastusvene palasi myöhemmin hakemaan kolme muuta ihmistä. Ensihoitajat tutkivat kaikki seitsemän.</w:t>
      </w:r>
    </w:p>
    <w:p>
      <w:r>
        <w:rPr>
          <w:b/>
        </w:rPr>
        <w:t xml:space="preserve">Yhteenveto</w:t>
      </w:r>
    </w:p>
    <w:p>
      <w:r>
        <w:t xml:space="preserve">Seitsemän ihmistä pelastettiin tulipalon sytyttyä laiturilla sijaitsevassa autokorjaamossa.</w:t>
      </w:r>
    </w:p>
    <w:p>
      <w:r>
        <w:rPr>
          <w:b/>
          <w:u w:val="single"/>
        </w:rPr>
        <w:t xml:space="preserve">Asiakirjan numero 27666</w:t>
      </w:r>
    </w:p>
    <w:p>
      <w:r>
        <w:t xml:space="preserve">Portsmouthin Mary Rose -museo avataan vasta vuonna 2013</w:t>
      </w:r>
    </w:p>
    <w:p>
      <w:r>
        <w:t xml:space="preserve">Museonhoitajat olivat toivoneet, että 500 vuotta vanhan laivan runko saataisiin valmiiksi vuonna 2012 hylyn löytymisen 30-vuotispäiväksi. Portsmouth Historic Dockyard -museoon tulee myös 19 000 aluksen esineistöä. Se on nyt tarkoitus avata vuoden 2013 alussa, jotta voidaan varmistaa, että korvaamattomia esineitä suojaavat erikoislasikaapit toimivat kunnolla, säätiö kertoi. Mary Rose Trust on saanut Heritage Lottery Fundilta 21 miljoonan punnan avustuksen rungon konservoinnin loppuunsaattamiseen ja pysyvän museon rakentamiseen. Museon rakennustyöt aloitettiin vuonna 2010, ja säätiö suunnitteli avaavansa museon yleisölle vuonna 2012, mutta tätä päivämäärää on nyt tarkistettu. Avaamisen jälkeen museo yhdistää aluksen ja sen 19 000 esinettä, muun muassa laivan koiran Hatchin luurangon. Alus upposi, kun se johti hyökkäystä ranskalaista hyökkäyslaivastoa vastaan vuonna 1545, ja se nostettiin merenpohjasta 11. lokakuuta 1982, kun se oli ollut upoksissa Solentissa 437 vuotta.</w:t>
      </w:r>
    </w:p>
    <w:p>
      <w:r>
        <w:rPr>
          <w:b/>
        </w:rPr>
        <w:t xml:space="preserve">Yhteenveto</w:t>
      </w:r>
    </w:p>
    <w:p>
      <w:r>
        <w:t xml:space="preserve">Henrik VIII:n lippulaivalle Mary Roselle perustettava uusi 36 miljoonan punnan museo avataan vasta ensi vuonna.</w:t>
      </w:r>
    </w:p>
    <w:p>
      <w:r>
        <w:rPr>
          <w:b/>
          <w:u w:val="single"/>
        </w:rPr>
        <w:t xml:space="preserve">Asiakirjan numero 27667</w:t>
      </w:r>
    </w:p>
    <w:p>
      <w:r>
        <w:t xml:space="preserve">Hallituksella ei ole suunnitelmia rauhan tai sodan varalle - UNP</w:t>
      </w:r>
    </w:p>
    <w:p>
      <w:r>
        <w:t xml:space="preserve">YK:n kansanedustaja Rajitha Senaratna sanoi Colombossa tiedotusvälineille puhuessaan, että hallitus ei pysty hyödyntämään kansainvälisen yhteisön välitystarjouksia. "Vaikka Euroopan unioni ja muut tahot ovat vakuuttaneet hallitukselle, että se voi saada LTTE:n neuvottelupöytään, hallituksella ei ole tarjota poliittista ratkaisua", sanoi Senaratna. Puhuessaan sodan mahdollisuudesta Senaratna sanoi, että hallitus ei ole valmis sotaan. "Jos tämä maa pysähtyy yhden huijauspuhelun takia, miten voimme käydä sotaa?" kysyi Senaratna. Vastauksena kysymykseen UNP:n kieltäytymisestä osallistumasta presidentin koolle kutsumiin kaikkien puolueiden välisiin neuvotteluihin Senaratna sanoi, että kun JHU:n ja JVP:n kaltaiset puolueet ovat presidentti Rajapakshan ympärillä, ei ole mahdollista antaa mitään merkittävää tukea.</w:t>
      </w:r>
    </w:p>
    <w:p>
      <w:r>
        <w:rPr>
          <w:b/>
        </w:rPr>
        <w:t xml:space="preserve">Yhteenveto</w:t>
      </w:r>
    </w:p>
    <w:p>
      <w:r>
        <w:t xml:space="preserve">Pääoppositio on sanonut, että hallituksella ei ole suunnitelmaa rauhan tai sodan varalle.</w:t>
      </w:r>
    </w:p>
    <w:p>
      <w:r>
        <w:rPr>
          <w:b/>
          <w:u w:val="single"/>
        </w:rPr>
        <w:t xml:space="preserve">Asiakirjan numero 27668</w:t>
      </w:r>
    </w:p>
    <w:p>
      <w:r>
        <w:t xml:space="preserve">Goodies-tähti Tim Brooke-Taylor nimitettiin OBE:ksi</w:t>
      </w:r>
    </w:p>
    <w:p>
      <w:r>
        <w:t xml:space="preserve">Buxtonissa, Derbyshiren kaupungissa syntynyt Goodies-tähti palkitaan 47 vuotta kestäneen uran jälkeen kevyen viihteen palveluksista. 70-vuotias sanoi: "Olen erittäin tyytyväinen ja sanoakseni hieman yllättynyt - mutta erittäin iloinen. Aluksi luulin, että poikani yrittää huijata minua." Myös Brooke-Taylorin Goodies-tähti Graeme Gardenista tehdään OBE. Nyrkkeilyprojekti Muita Derbyshiren kunniajäseniä ovat muun muassa Alfretonista kotoisin oleva ylikonstaapeli Stephen Osbaldeston, joka saa MBE-tunnustuksen poliisin hyväksi tehdyistä palveluksista perustettuaan nuorille suunnatun nyrkkeilyprojektin. Myös Sheila Taylor, lasten hyväntekeväisyysjärjestön Safe and Sound perustaja, nimitetään MBE:ksi. National Forestin toimitusjohtaja Sophie Churchill saa OBE-tunnustuksen ympäristöpalveluista. Derbyshiren poliisilaitoksen poliisipäällikkö Mick Creedonille on myönnetty kuningattaren poliisimitali.</w:t>
      </w:r>
    </w:p>
    <w:p>
      <w:r>
        <w:rPr>
          <w:b/>
        </w:rPr>
        <w:t xml:space="preserve">Yhteenveto</w:t>
      </w:r>
    </w:p>
    <w:p>
      <w:r>
        <w:t xml:space="preserve">Näyttelijä, kirjailija ja koomikko Tim Brooke-Taylor on nimitetty OBE-kunniamaininnan saaneeksi kuningattaren syntymäpäivän kunniamainintaluettelossa.</w:t>
      </w:r>
    </w:p>
    <w:p>
      <w:r>
        <w:rPr>
          <w:b/>
          <w:u w:val="single"/>
        </w:rPr>
        <w:t xml:space="preserve">Asiakirjan numero 27669</w:t>
      </w:r>
    </w:p>
    <w:p>
      <w:r>
        <w:t xml:space="preserve">Basildonin velanperijän kuolemantapauksen yhteydessä tehty murhapidätys</w:t>
      </w:r>
    </w:p>
    <w:p>
      <w:r>
        <w:t xml:space="preserve">49-vuotias perintätyöntekijä Tina Cantello ilmoitettiin kadonneeksi perjantai-iltana, kun hän ei ollut palannut töistä kotiin. Essexin poliisi kertoi, että ruumis löydettiin lauantai-iltana Langdon Hillsissä Derby Closessa sijaitsevasta kiinteistöstä. 38-vuotias mies pidätettiin murhasta epäiltynä, ja hän on edelleen poliisin huostassa. Ruumista ei ole vielä virallisesti tunnistettu, mutta poliisi ilmoitti, että Cantellon etsinnät on keskeytetty. Lähiomaisille on ilmoitettu asiasta. Neiti Cantello, joka oli 180-senttinen, nähtiin viimeksi, kun hän lähti kotoaan Holst Avenuella Laindonissa kello 17.00 BST mennäkseen töihin.</w:t>
      </w:r>
    </w:p>
    <w:p>
      <w:r>
        <w:rPr>
          <w:b/>
        </w:rPr>
        <w:t xml:space="preserve">Yhteenveto</w:t>
      </w:r>
    </w:p>
    <w:p>
      <w:r>
        <w:t xml:space="preserve">Basildonissa kadonneen naisen jäljillä on löydetty ruumis.</w:t>
      </w:r>
    </w:p>
    <w:p>
      <w:r>
        <w:rPr>
          <w:b/>
          <w:u w:val="single"/>
        </w:rPr>
        <w:t xml:space="preserve">Asiakirjan numero 27670</w:t>
      </w:r>
    </w:p>
    <w:p>
      <w:r>
        <w:t xml:space="preserve">Teini oikeudessa syytettynä poikaystävän murhasta Glenrothesin maatilalla</w:t>
      </w:r>
    </w:p>
    <w:p>
      <w:r>
        <w:t xml:space="preserve">Grace Rossia, 18, syytetään Joshua Kerrin, niin ikään 18, murhasta väitetyssä välikohtauksessa Little Balquhomrie Farmilla lähellä Leslietä, Fifessä, perjantaiaamuna. Pari asui yhdessä Glenrothesissa kaksi vuotta ennen välikohtausta. Rouva Ross ilmestyi yksityisesti vastaamaan yhteen syytteeseen vetoomuksesta Falkirkin sheriffituomioistuimeen maanantaina. Syytteen mukaan hän "ajoi moottoriajoneuvoa Joshua Kerrin suuntaan, jolloin ajoneuvo törmäsi häneen, jolloin hän kaatui maahan ja ajoneuvo ajoi hänen päänsä ja vartalonsa yli ja aiheutti hänelle vakavia vammoja ja hengenvaaran". Lisäksi siinä sanotaan: "ja murhasit hänet". Entinen Abertay-yliopiston opiskelija Ross, joka syyskuussa aloitti uuden kurssin politiikan ja kansainvälisten suhteiden opiskelijana Dundeen yliopistossa, ei esittänyt vastalauseita yksityisessä kuulemisessa, joka kesti hieman yli viisi minuuttia. Syyttäjä Katie Cunningham ei vaatinut tutkintavankeutta. Sheriffi Alastair Brown toimitti Rossin jatkotutkimuksiin ja vapautti hänet takuita vastaan. Hän saapuu uudelleen oikeuteen myöhemmin vahvistettavana ajankohtana. Tapahtuman jälkeen Kerrin sydän murtuneet vanhemmat sanoivat rakastavansa häntä "ikuisesti". Angela Kerr ja Jamie Simpson sanoivat: "Hänen äitinsä, isänsä, pikkuveljensä ja kaikki Joshin tunteneet eivät koskaan unohda häntä."</w:t>
      </w:r>
    </w:p>
    <w:p>
      <w:r>
        <w:rPr>
          <w:b/>
        </w:rPr>
        <w:t xml:space="preserve">Yhteenveto</w:t>
      </w:r>
    </w:p>
    <w:p>
      <w:r>
        <w:t xml:space="preserve">Opiskelija on saapunut oikeuteen, ja häntä syytetään poikaystävänsä murhasta ajamalla tämän päälle Fifessä sijaitsevalla maatilalla, jossa tämä työskenteli.</w:t>
      </w:r>
    </w:p>
    <w:p>
      <w:r>
        <w:rPr>
          <w:b/>
          <w:u w:val="single"/>
        </w:rPr>
        <w:t xml:space="preserve">Asiakirjan numero 27671</w:t>
      </w:r>
    </w:p>
    <w:p>
      <w:r>
        <w:t xml:space="preserve">Oxfordin Kenningtonin liikenneympyrän tietyö valmistui</w:t>
      </w:r>
    </w:p>
    <w:p>
      <w:r>
        <w:t xml:space="preserve">Työt A423 Southern Bypass -väylän rakentamiseksi Kenningtonin kohdalla aloitettiin kesäkuussa. Seitsemän miljoonan punnan arvoisen hankkeen aikana ohituskaista supistettiin yhdeksi kaistaksi Hinksey Hillin ja Heyford Hillin liittymien välillä. Oxfordshiren kreivikunnanvaltuuston mukaan liikenneympyrän on tarkoitus lisätä kapasiteettia jopa 30 prosenttia. Heinäkuussa Oxfordshiren kreivikunnanvaltuusto varoitti autoilijoita käyttämään vaihtoehtoisia liikennemuotoja, koska myöhästymiset saattoivat kestää jopa kolme tuntia. Työhön on kuulunut neljän sillan kunnostaminen ja uusi alikulku jalankulkijoille ja pyöräilijöille. Liikenteestä vastaava kabinettijäsen David Nimmo Smith sanoi: "Paremmat yhteydet tämän keskeisen reitin kautta Oxfordiin ja sen ympäristössä tarkoittavat, että myös julkiset liikennepalvelut ovat nopeampia ja luotettavampia, ja kannustankin ihmisiä käyttämään näitä palveluja."</w:t>
      </w:r>
    </w:p>
    <w:p>
      <w:r>
        <w:rPr>
          <w:b/>
        </w:rPr>
        <w:t xml:space="preserve">Yhteenveto</w:t>
      </w:r>
    </w:p>
    <w:p>
      <w:r>
        <w:t xml:space="preserve">Kuusi kuukautta kestäneet tietyömaat, jotka aiheuttivat pitkiä viivytyksiä autoilijoille Oxfordissa, on saatu päätökseen.</w:t>
      </w:r>
    </w:p>
    <w:p>
      <w:r>
        <w:rPr>
          <w:b/>
          <w:u w:val="single"/>
        </w:rPr>
        <w:t xml:space="preserve">Asiakirjan numero 27672</w:t>
      </w:r>
    </w:p>
    <w:p>
      <w:r>
        <w:t xml:space="preserve">Noroviruspotilaita enää 24 Wrexham Maelor Hospitalissa</w:t>
      </w:r>
    </w:p>
    <w:p>
      <w:r>
        <w:t xml:space="preserve">Betsi Cadwaladrin yliopiston terveyslautakunnan (BCUHB) mukaan oireilevien potilaiden määrä oli laskenut 57:stä 24:ään, ja uudet tapaukset olivat vähentyneet. Kolmella muulla osastolla on rajoituksia, ja sisäänpääsy on lopetettu yhdessä Deeside Community Hospitalin huoneessa ja yhdellä Chirk Community Hospitalin osastolla. Päivitys tuli sen jälkeen, kun tautitapauksesta oli ilmoitettu maanantaina. BCUHB on sanonut, että virus "kiertää" Koillis-Walesissa. Se pyysi ihmisiä noudattamaan turvallisuusohjeita ja kehotti heitä pysymään kotona, juomaan runsaasti nesteitä ja hakemaan neuvoja yleislääkäriltä, jos he saavat oireita.</w:t>
      </w:r>
    </w:p>
    <w:p>
      <w:r>
        <w:rPr>
          <w:b/>
        </w:rPr>
        <w:t xml:space="preserve">Yhteenveto</w:t>
      </w:r>
    </w:p>
    <w:p>
      <w:r>
        <w:t xml:space="preserve">Viisi osastoa on edelleen suljettu uusilta potilailta Wrexham Maelor Hospitalissa norovirustartunnan jälkeen.</w:t>
      </w:r>
    </w:p>
    <w:p>
      <w:r>
        <w:rPr>
          <w:b/>
          <w:u w:val="single"/>
        </w:rPr>
        <w:t xml:space="preserve">Asiakirjan numero 27673</w:t>
      </w:r>
    </w:p>
    <w:p>
      <w:r>
        <w:t xml:space="preserve">Ensimmäinen Lossiemouthin sukellusveneiden metsästäjistä RAF:n värissä.</w:t>
      </w:r>
    </w:p>
    <w:p>
      <w:r>
        <w:t xml:space="preserve">Yhdeksän P-8A Poseidon -lentokonetta sijoitetaan RAF Lossiemouthiin Morayn osavaltioon. Boeing rakentaa P-8A-koneita Yhdysvalloissa, ja ensimmäisen valmistuneen koneen on määrä aloittaa koelennot heinäkuussa. RAF:n 120. laivue käyttää konetta sukellusveneiden metsästykseen, ja sen odotetaan olevan toiminnassa ensi vuonna. Lossiemouthiin rakennetaan uutta laitosta P-8A-koneita varten 132 miljoonan punnan kustannuksella. Yhdistyneen kuningaskunnan viimeiset meripartiolentokoneet lensivät RAF Kinlossista, joka sijaitsee noin 22 kilometrin päässä Lossiemouthista, vuonna 2010. Vuonna 2015 kanadalaiset ja ranskalaiset meripartiolentokoneiden miehistöt avustivat RAF:ää ja kuninkaallista laivastoa etsinnöissä Skotlannin pohjoisrannikon edustalla sen jälkeen, kun venäläisen sukellusveneen havaitsemisesta oli ilmoitettu.</w:t>
      </w:r>
    </w:p>
    <w:p>
      <w:r>
        <w:rPr>
          <w:b/>
        </w:rPr>
        <w:t xml:space="preserve">Yhteenveto</w:t>
      </w:r>
    </w:p>
    <w:p>
      <w:r>
        <w:t xml:space="preserve">Ensimmäinen Yhdistyneen kuningaskunnan uusista meripartiolentokoneista on saanut RAF:n värityksen.</w:t>
      </w:r>
    </w:p>
    <w:p>
      <w:r>
        <w:rPr>
          <w:b/>
          <w:u w:val="single"/>
        </w:rPr>
        <w:t xml:space="preserve">Asiakirjan numero 27674</w:t>
      </w:r>
    </w:p>
    <w:p>
      <w:r>
        <w:t xml:space="preserve">"Plebgate"-tutkimus: Viisi poliisia kahdeksan muun joukossa takuita vastaan</w:t>
      </w:r>
    </w:p>
    <w:p>
      <w:r>
        <w:t xml:space="preserve">Scotland Yardin mukaan kahdeksan henkilöä, joista viisi on poliiseja, on vapautettu takuita vastaan paluuseen lokakuussa. Mitchell pyysi anteeksi, ettei hän kohdellut poliiseja kunnioittavasti sen jälkeen, kun häntä oli kielletty viemästä pyöräänsä Downing Streetin pääportin läpi syyskuussa 2012. Konservatiivi kiisti kuitenkin sanomalehtien väitteet, joiden mukaan hän kutsui poliiseja "plebsiksi". Hän kiisti myös kiroilevansa suoraan ketään poliisia. Kahdeksan pidätystä tehtiin joulukuun 2012 ja heinäkuun 2013 välisenä aikana osana operaatio Alicea, jossa tutkittiin välikohtausta, joka johti Mitchellin eroamiseen kabinetista, sekä siihen liittyvää poliisin toimintaa. Viime viikolla entinen sisäministeri Jack Straw kirjoitti nykyiselle sisäministerille Theresa Maylle kehottaakseen tutkimaan tapauksen tutkinnan "kohtuuttoman ja perusteettoman viivästymisen". Tiistaina takuita vastaan vapautetut viisi poliisikonstaapelia pysyivät virantoimituksesta pidätettyinä, Metropolitan Police kertoi.</w:t>
      </w:r>
    </w:p>
    <w:p>
      <w:r>
        <w:rPr>
          <w:b/>
        </w:rPr>
        <w:t xml:space="preserve">Yhteenveto</w:t>
      </w:r>
    </w:p>
    <w:p>
      <w:r>
        <w:t xml:space="preserve">Kahdeksan henkilöä, jotka on aiemmin pidätetty hallituksen entisen pääpiiskurin Andrew Mitchellin "plebgate"-riidan vuoksi, on vapautettu takuita vastaan.</w:t>
      </w:r>
    </w:p>
    <w:p>
      <w:r>
        <w:rPr>
          <w:b/>
          <w:u w:val="single"/>
        </w:rPr>
        <w:t xml:space="preserve">Asiakirjan numero 27675</w:t>
      </w:r>
    </w:p>
    <w:p>
      <w:r>
        <w:t xml:space="preserve">Scottish Borders tulva korjauskustannukset voivat ylittää £ 3.5m</w:t>
      </w:r>
    </w:p>
    <w:p>
      <w:r>
        <w:t xml:space="preserve">Myrskyt Desmond, Eva, Frank ja Gertrude aiheuttivat kaikki suuria ongelmia alueella, samoin kuin huono sää 27. tammikuuta. Valtuutetuille annetussa raportissa todettiin, että lähes 400 Bellwin-ohjelman mukaista tukea saavaa korjaustyömaata oli tunnistettu. Niiden kustannukset ovat todennäköisesti yli 3,5 miljoonaa puntaa. Scottish Borders Council hakee vielä 925 000 puntaa toisesta järjestelmästä. Scottish Bordersia koettelivat rankkasateet koko talven ajan, ja Hawick, Jedburgh, Newcastleton ja Peebles kärsivät pahoin. Koko alueella on laadittu pitkä luettelo korjaustöistä, ja monet niistä on jo tehty. Useimmat niistä pitäisi rahoittaa Skotlannin hallitus Bellwin-ohjelman kautta. SBC:n on kuitenkin rahoitettava ensimmäiset 508 000 puntaa töistä. Paikallisviranomainen toivoo myös saavansa lisäpääomarahoitusta erillisestä hallituksen tukemasta korvausjärjestelmästä. Rahoitusta käytettäisiin Bowanhillin sillan korvaamiseen Teviotheadin lähellä ja Newmillin kävelysillan korvaamiseen Jedburghin pohjoispuolella sekä pengertöiden tekemiseen Ettrickin vesistöllä Selkirkissä.</w:t>
      </w:r>
    </w:p>
    <w:p>
      <w:r>
        <w:rPr>
          <w:b/>
        </w:rPr>
        <w:t xml:space="preserve">Yhteenveto</w:t>
      </w:r>
    </w:p>
    <w:p>
      <w:r>
        <w:t xml:space="preserve">Viimeisimmän arvion mukaan Bordersissa vallinneen ankaran talvisään aiheuttamien vahinkojen korjauskustannukset voivat ylittää 3,5 miljoonaa puntaa.</w:t>
      </w:r>
    </w:p>
    <w:p>
      <w:r>
        <w:rPr>
          <w:b/>
          <w:u w:val="single"/>
        </w:rPr>
        <w:t xml:space="preserve">Asiakirjan numero 27676</w:t>
      </w:r>
    </w:p>
    <w:p>
      <w:r>
        <w:t xml:space="preserve">Cardiffin Euromillions-miljonääri-arvonnan voittajaa etsitään</w:t>
      </w:r>
    </w:p>
    <w:p>
      <w:r>
        <w:t xml:space="preserve">Jokaista ostettua EuroMillions-viivaa kohden pelaajat saavat automaattisesti Millionaires-arvontalipun. Voittolapun numero FXV864819 haltijalla on 20. kesäkuuta 2012 asti aikaa lunastaa voittonsa, ennen kuin ne menevät hyväntekeväisyyteen. Pelaajia kehotetaan tarkistamaan lippu "sohvan selkänojasta". National Lotteryn tiedottaja sanoi: "Haluamme epätoivoisesti löytää tämän mysteerilipun haltijan ja yhdistää hänet voittoihinsa. "Tämä uskomaton palkinto voisi todella muuttaa jonkun elämän vuoden 2012 alussa." He lisäsivät: "Yritä tarkistaa vaatteiden taskuista, lompakoista, laukuista ja sohvan selkänojasta. "Samppanja on jäässä, ja pidämme peukkuja, että onnekas voittaja ilmoittautuu lunastamaan voittonsa." Kaikki, jotka uskovat, että heillä on voittokuponki missä tahansa kansallisessa lottoarvonnassa 180 päivän määräajan kuluessa, voivat soittaa numeroon 0845 910 0000.</w:t>
      </w:r>
    </w:p>
    <w:p>
      <w:r>
        <w:rPr>
          <w:b/>
        </w:rPr>
        <w:t xml:space="preserve">Yhteenveto</w:t>
      </w:r>
    </w:p>
    <w:p>
      <w:r>
        <w:t xml:space="preserve">National Lottery kertoo, että Cardiffin alueelta 23. joulukuuta pidetyssä EuroMillions-arvonnassa ostettu 1 miljoonan punnan voittokuponki on edelleen lunastamatta.</w:t>
      </w:r>
    </w:p>
    <w:p>
      <w:r>
        <w:rPr>
          <w:b/>
          <w:u w:val="single"/>
        </w:rPr>
        <w:t xml:space="preserve">Asiakirjan numero 27677</w:t>
      </w:r>
    </w:p>
    <w:p>
      <w:r>
        <w:t xml:space="preserve">Leedsin onnettomuus: Tutkinta aloitettiin ja sitä lykättiin</w:t>
      </w:r>
    </w:p>
    <w:p>
      <w:r>
        <w:t xml:space="preserve">Caelan Megson, 21, Brandon Frew, 19, Declan Grove, 19, ja Matt Walshaw, 18, kuolivat tapahtumapaikalla Leedsin kehätiellä, kun heidän autonsa törmäsi taksiin 30. kesäkuuta. He kaikki olivat kotoisin Horsforthin alueelta. Kuuleminen vanhempi kuolinsyyntutkija Kevin McLoughlinin edessä Wakefieldin kuolinsyyntuomioistuimessa avattiin ja sitä lykättiin. Lisää Yorkshiresta Kaksi 16- ja 17-vuotiasta tyttöä oli myös Seat Leon -autossa, joka poliisin mukaan ajoi ylinopeutta kolaroidessaan. Heitä ja taksinkuljettajaa hoidettiin sairaalassa ei-hengenvaarallisten vammojen vuoksi, West Yorkshiren poliisi kertoi. Poliisi ilmoitti, että se jatkaa edelleen tutkimuksia selvittääkseen onnettomuuden täydelliset olosuhteet ja sitä edeltäneen ajan.</w:t>
      </w:r>
    </w:p>
    <w:p>
      <w:r>
        <w:rPr>
          <w:b/>
        </w:rPr>
        <w:t xml:space="preserve">Yhteenveto</w:t>
      </w:r>
    </w:p>
    <w:p>
      <w:r>
        <w:t xml:space="preserve">Tutkinta on aloitettu niiden neljän miehen kuolemasta, jotka saivat surmansa auto-onnettomuudessa juhlista lähdettyään.</w:t>
      </w:r>
    </w:p>
    <w:p>
      <w:r>
        <w:rPr>
          <w:b/>
          <w:u w:val="single"/>
        </w:rPr>
        <w:t xml:space="preserve">Asiakirjan numero 27678</w:t>
      </w:r>
    </w:p>
    <w:p>
      <w:r>
        <w:t xml:space="preserve">Argyll and Sutherland Highlanders olympialaisten turvatehtävissä</w:t>
      </w:r>
    </w:p>
    <w:p>
      <w:r>
        <w:t xml:space="preserve">Joidenkin Argyll and Sutherland Highlanders -joukkojen sotilaiden on jo täytetty uudet tehtävänsä. Tämä tapahtui vain viikko sen jälkeen, kun yksikölle kerrottiin, että se lakkautetaan puolustusleikkausten vuoksi. Puolustushenkilöstöä tarvitaan lisää 3 500 henkeä sen jälkeen, kun yksityinen urakoitsija G4S ei onnistunut rekrytoimaan ja kouluttamaan riittävästi henkilöstöä olympiapaikkojen turvaamiseksi. Lisäsotilaiden myötä kisoihin osallistuvien sotilaiden kokonaismäärä nousee 17 000:een. Viime viikolla puolustusministeriö vahvisti, että Argyll and Sutherland Highlanders - Skotlannin kuninkaallisen rykmentin 5. pataljoona - alennetaan niin sanotuksi julkisen palvelun komppaniaksi osana suunnitelmia vähentää armeijan vahvuutta 20 000 sotilaalla. On myös käynyt ilmi, että Strathclyden poliisiviranomaiset korvaavat Glasgow'n Hampden-stadionilla pelattavien jalkapallo-otteluiden vartiointivajeen, jos G4S ei pysty täyttämään sitoumuksiaan. Kahdeksan ottelua on määrä järjestää siellä 25. heinäkuuta ja 3. elokuuta välisenä aikana. Strathclyden poliisin apulaispoliisipäällikkö Fiona Taylor sanoi, että Hampdeniin lähetetään lisää poliiseja, jos järjestysmiehiä ja vartijoita ei ole riittävästi.</w:t>
      </w:r>
    </w:p>
    <w:p>
      <w:r>
        <w:rPr>
          <w:b/>
        </w:rPr>
        <w:t xml:space="preserve">Yhteenveto</w:t>
      </w:r>
    </w:p>
    <w:p>
      <w:r>
        <w:t xml:space="preserve">Puolustusministeriö on ilmoittanut, että skotlantilaisista joukoista koostuva pataljoona on kutsuttu paikalle tarjoamaan lisäturvaa olympialaisiin.</w:t>
      </w:r>
    </w:p>
    <w:p>
      <w:r>
        <w:rPr>
          <w:b/>
          <w:u w:val="single"/>
        </w:rPr>
        <w:t xml:space="preserve">Asiakirjan numero 27679</w:t>
      </w:r>
    </w:p>
    <w:p>
      <w:r>
        <w:t xml:space="preserve">Murha kiistetty, kun auton väitetään ajaneen miehen päälle Aberdeenissa</w:t>
      </w:r>
    </w:p>
    <w:p>
      <w:r>
        <w:t xml:space="preserve">Michael Scottia, 36, syytetään siitä, että hän törmäsi autolla Graeme Hardieen, jolloin tämä heittäytyi ilmaan ja löi sitten päänsä ja vartalonsa ajoneuvoon ja maahan. Väitteen mukaan välikohtauksen väitetään tapahtuneen Old Meldrum Roadilla, Bucksburnissa, heinäkuussa 2018. Hardie kuoli Eastbourne District General Hospitalissa Sussexissa maaliskuussa. Covid-asiassa herra Scott esiintyi videolinkin välityksellä. Puolustusasianajaja Brian McConnachie esitti hänen puolestaan syyttömyysvakuutuksen. Glasgow'n korkein oikeus kuuli, että tapaus oli valmis oikeudenkäyntiin, mutta sitä ei voitu vielä vahvistaa, joten uusi käsittely pidetään 13. toukokuuta ensi vuonna. Tuomari Lady Stacey sanoi: "Emme voi sopia oikeudenkäyntiä Covid-pandemian vuoksi. Toivotaan, että toukokuussa voimme vahvistaa oikeudenkäyntipäivän."</w:t>
      </w:r>
    </w:p>
    <w:p>
      <w:r>
        <w:rPr>
          <w:b/>
        </w:rPr>
        <w:t xml:space="preserve">Yhteenveto</w:t>
      </w:r>
    </w:p>
    <w:p>
      <w:r>
        <w:t xml:space="preserve">Mies on kiistänyt murhanneensa 59-vuotiaan miehen ajamalla tämän päälle autolla Aberdeenissa.</w:t>
      </w:r>
    </w:p>
    <w:p>
      <w:r>
        <w:rPr>
          <w:b/>
          <w:u w:val="single"/>
        </w:rPr>
        <w:t xml:space="preserve">Asiakirjan numero 27680</w:t>
      </w:r>
    </w:p>
    <w:p>
      <w:r>
        <w:t xml:space="preserve">Tuhannet joutuivat Hialin lakkojen häiriöiden kohteeksi</w:t>
      </w:r>
    </w:p>
    <w:p>
      <w:r>
        <w:t xml:space="preserve">Highlands and Islands Airports Limitedin (Hial) palveluksessa olevat lennonjohtajat ovat ryhtyneet toimiin palkkakiistassaan. Ensimmäinen kolmesta vuorokauden mittaisesta lakosta pidettiin Invernessin lentoasemalla sunnuntaina. Sumburghin ja Kirkwallin lentoasemat suljettiin maanantaina ja Dundeen, Stornowayn ja Benbeculan lentoasemat tiistaina. Yhteensä yli 100 lentoa on peruttu. Lukuun sisältyy 74 lentoyhtiö Loganairin liikennöimää lentoa. Lennonjohtajien ammattiliitto Prospectin mukaan lakot olivat "viimeinen keino". Hialin toimitusjohtaja Inglis Lyon on pahoitellut matkustajille aiheutuneita häiriöitä. Skotlannin hallitus, joka omistaa Hialin, on kehottanut yhtiötä ja Prospectia käymään uusia neuvotteluja kiistan ratkaisemiseksi.</w:t>
      </w:r>
    </w:p>
    <w:p>
      <w:r>
        <w:rPr>
          <w:b/>
        </w:rPr>
        <w:t xml:space="preserve">Yhteenveto</w:t>
      </w:r>
    </w:p>
    <w:p>
      <w:r>
        <w:t xml:space="preserve">Kuusi skotlantilaista lentoasemaa koskeneet lakot ovat häirinneet jopa 5000 matkustajan matkasuunnitelmia.</w:t>
      </w:r>
    </w:p>
    <w:p>
      <w:r>
        <w:rPr>
          <w:b/>
          <w:u w:val="single"/>
        </w:rPr>
        <w:t xml:space="preserve">Asiakirjan numero 27681</w:t>
      </w:r>
    </w:p>
    <w:p>
      <w:r>
        <w:t xml:space="preserve">Sellafieldin ydinpomot "myöntävät saastumisen".</w:t>
      </w:r>
    </w:p>
    <w:p>
      <w:r>
        <w:t xml:space="preserve">Nuclear Regulation Office (ONR) nosti syytteen Cumbrian ydinjätteen käsittelylaitosta hallinnoivaa yritystä vastaan. Työntekijä kärsi "henkilökohtaisesta saastumisesta" 5. helmikuuta 2017, Carlisle Crown Court kuuli. Sellafield Ltd ei ole vielä antanut vastalausetta, mutta se on ilmoittanut aikovansa tunnustaa syytteen. Tiedottaja sanoi: "Voimme vahvistaa, että olemme kirjoittaneet Carlisle Crown Courtille osoittaaksemme aikomuksemme tunnustaa syyllisyytemme. "Oikeudellisista syistä emme voi kommentoida tapauksen yksityiskohtia enempää." Tuomioistunto on määrä järjestää tuomarin edessä kruununoikeudessa 2. huhtikuuta. ONR:n tiedottaja lisäsi: "Tämä asia on edelleen aktiivisen oikeudenkäynnin kohteena, joten ONR ei voi kommentoida asiaa enempää tässä vaiheessa oikeudellisista syistä."</w:t>
      </w:r>
    </w:p>
    <w:p>
      <w:r>
        <w:rPr>
          <w:b/>
        </w:rPr>
        <w:t xml:space="preserve">Yhteenveto</w:t>
      </w:r>
    </w:p>
    <w:p>
      <w:r>
        <w:t xml:space="preserve">Sellafieldin pomot ovat sanoneet aikovansa myöntää terveys- ja turvallisuusrikkomuksen sen jälkeen, kun työntekijä "saastui".</w:t>
      </w:r>
    </w:p>
    <w:p>
      <w:r>
        <w:rPr>
          <w:b/>
          <w:u w:val="single"/>
        </w:rPr>
        <w:t xml:space="preserve">Asiakirjan numero 27682</w:t>
      </w:r>
    </w:p>
    <w:p>
      <w:r>
        <w:t xml:space="preserve">Pohjois-Irlannin asuntojen hinnat kasvavat eniten Yhdistyneessä kuningaskunnassa.</w:t>
      </w:r>
    </w:p>
    <w:p>
      <w:r>
        <w:t xml:space="preserve">Rahoituspalvelujätti arvioi hintojen nousevan 4 prosenttia vuoteen 2022 mennessä, kun vastaava luku Yhdistyneessä kuningaskunnassa on 3,4 prosenttia. Pohjois-Irlannissa asuntojen hinnat laskivat rahoituskriisin aikana jyrkemmin kuin muualla Yhdistyneessä kuningaskunnassa. Muualla Yhdistyneessä kuningaskunnassa hinnat ovat ylittäneet kriisiä edeltävät huipputasot, mutta Pohjois-Irlannissa ne ovat edelleen selvästi alempana. Vaikka hinnat nousisivat ennakoidulla vauhdilla, ne ovat silti noin 28 prosenttia alempana kuin vuoden 2007 lamaa edeltävä keskiarvo. "Odotettua parempi" Ennusteessa ennustetaan myös, että Pohjois-Irlannin talous kasvaa vain 0,8 prosenttia vuonna 2018, mutta sen pitäisi parantua jonkin verran 1,2 prosenttiin vuonna 2019. Tämä on edelleen selvästi alle Yhdistyneen kuningaskunnan ennustetun keskiarvon, joka on 1,3 prosenttia vuonna 2018 ja 1,6 prosenttia vuonna 2019. "NI:n kiinteistömarkkinat toimivat edelleen odotettua paremmin, ja ansioiden ja asuntojen hintojen välinen tasapaino on positiivinen", sanoo PwC:n Pohjois-Irlannin puheenjohtaja ja Yhdistyneen kuningaskunnan alueiden johtaja Paul Terrington. "Hinnat ovat kuitenkin edelleen selvästi alle vuoden 2007 huipputason, eikä tämä ero todennäköisesti pienene lähitulevaisuudessa. "Olemme tarkastelleet myös tulevien koronnostojen vaikutusta ja uskomme, että vain noin 11 prosenttia brittiläisistä kotitalouksista kärsisi välittömästi, jos korot nousisivat."</w:t>
      </w:r>
    </w:p>
    <w:p>
      <w:r>
        <w:rPr>
          <w:b/>
        </w:rPr>
        <w:t xml:space="preserve">Yhteenveto</w:t>
      </w:r>
    </w:p>
    <w:p>
      <w:r>
        <w:t xml:space="preserve">PwC:n ennusteen mukaan Pohjois-Irlannin asuntojen hintojen ennustetaan kasvavan voimakkaimmin Yhdistyneessä kuningaskunnassa seuraavien neljän vuoden aikana.</w:t>
      </w:r>
    </w:p>
    <w:p>
      <w:r>
        <w:rPr>
          <w:b/>
          <w:u w:val="single"/>
        </w:rPr>
        <w:t xml:space="preserve">Asiakirjan numero 27683</w:t>
      </w:r>
    </w:p>
    <w:p>
      <w:r>
        <w:t xml:space="preserve">Donna Keogh 1998 murha: Puutarha-alueen etsinnät päättyvät</w:t>
      </w:r>
    </w:p>
    <w:p>
      <w:r>
        <w:t xml:space="preserve">Donna Keogh nähtiin viimeksi juhlissa Bow Streetillä Middlesbroughissa vuonna 1998. Osana kylmän tapauksen tutkintaa poliisit olivat kaivaneet Troon Closen lähellä sijaitsevaa entistä pienviljelypalstaa 18. kesäkuuta lähtien. Clevelandin poliisi ilmoitti, että myös muita kiinnostavia alueita oli tunnistettu, ja kohdennettuja etsintöjä tehdään tulevina kuukausina. Kaivausten aikana löydettiin ihmisen leukaluun katkelma, mutta myöhemmin tehdyt testit vahvistivat, että se on peräisin varhaiskeskiajalta. Ylikomisario Jon Green sanoi, että luunpalasen löytyminen oli hidastanut huomattavasti "monimutkaista ja perusteellista etsintää". "Donnan perhe haluaa epätoivoisesti järjestää hänelle asianmukaiset hautajaiset ja vihdoin saattaa ruumiinsa lepoon, ja Donnan löytäminen on edelleen tutkintaryhmän ensisijainen tavoite", hän lisäsi. "Etsintäryhmiemme lisäksi haluan kiittää paikallisia asukkaita siitä, että he ovat tukeneet meitä näin pitkään."</w:t>
      </w:r>
    </w:p>
    <w:p>
      <w:r>
        <w:rPr>
          <w:b/>
        </w:rPr>
        <w:t xml:space="preserve">Yhteenveto</w:t>
      </w:r>
    </w:p>
    <w:p>
      <w:r>
        <w:t xml:space="preserve">Poliisi uskoo, että 20 vuotta sitten murhatun 17-vuotiaan ruumiin etsinnät on saatu päätökseen, mutta poliisien mukaan tutkinta jatkuu.</w:t>
      </w:r>
    </w:p>
    <w:p>
      <w:r>
        <w:rPr>
          <w:b/>
          <w:u w:val="single"/>
        </w:rPr>
        <w:t xml:space="preserve">Asiakirjan numero 27684</w:t>
      </w:r>
    </w:p>
    <w:p>
      <w:r>
        <w:t xml:space="preserve">Barbara Hepworth -veistos Wakefieldin ostoskeskukseen</w:t>
      </w:r>
    </w:p>
    <w:p>
      <w:r>
        <w:t xml:space="preserve">Ascending Form (Gloria) sijaitsee Trinity Walk -ostoskeskuksessa Wakefieldissä, West Yorkshiressä. Se on lainassa kaupungin Hepworth Wakefieldin galleriasta. Kuvanveistäjä syntyi Duke of York Streetillä sijaitsevassa talossa vuonna 1903, lähellä ostoskeskusta, joka avattiin yli sata vuotta myöhemmin vuonna 2011. Myös kaupungin Hepworth-galleria avattiin vuonna 2011. Vuonna 1958 tehty veistos perustuu kahteen timantin muotoon, joista suurempi istuu pienemmän päällä. Se on noin 1,5 metriä korkea. Sillä oli Hepworthille erityinen henkinen merkitys, ja hän valitsi siitä valukappaleen Cornwallin St Ivesin hautausmaalle, jonne hänet haudattiin. Wakefieldin Hepworthin johtaja Simon Wallis OBE sanoi: "Näin laadukas taide parantaa julkisia tiloja, kiinnostaa laajoja yleisöjä ja auttaa rikastuttamaan jokapäiväistä elämäämme".</w:t>
      </w:r>
    </w:p>
    <w:p>
      <w:r>
        <w:rPr>
          <w:b/>
        </w:rPr>
        <w:t xml:space="preserve">Yhteenveto</w:t>
      </w:r>
    </w:p>
    <w:p>
      <w:r>
        <w:t xml:space="preserve">Barbara Hepworthin veistos on paljastettu kauppakeskuksessa lähellä kuuluisan kuvanveistäjän synnyinpaikkaa.</w:t>
      </w:r>
    </w:p>
    <w:p>
      <w:r>
        <w:rPr>
          <w:b/>
          <w:u w:val="single"/>
        </w:rPr>
        <w:t xml:space="preserve">Asiakirjan numero 27685</w:t>
      </w:r>
    </w:p>
    <w:p>
      <w:r>
        <w:t xml:space="preserve">Vincent Reffet: Ranskalainen "Jetman" kuoli harjoitusonnettomuudessa</w:t>
      </w:r>
    </w:p>
    <w:p>
      <w:r>
        <w:t xml:space="preserve">Vincent Reffet oli osa Jetman Dubai -yhtiötä. 36-vuotias tuli tunnetuksi lennoillaan Persianlahden kaupungin ranta-alueen ja Alppien yllä. Tiedotteessa sanottiin, että Reffet kuoli "harjoittelun aikana Dubaissa", mutta siinä ei kerrottu tarkempia yksityiskohtia. Kuoleman tutkinta on nyt käynnissä. "Vince oli lahjakas urheilija ja paljon rakastettu ja arvostettu jäsen joukkueessamme", lausunnossa sanottiin. "Ajatuksemme ja rukouksemme ovat hänen perheensä ja kaikkien niiden kanssa, jotka tunsivat ja työskentelivät hänen kanssaan." Reffet oli laskuvarjohyppääjien lapsi ja oli uransa aikana tehnyt lukuisia temppuja, kuten BASE-hyppy maailman korkeimmasta rakennuksesta, Burj Khalifasta. Hän tuli tunnetuksi lennoistaan Jetman Dubaissa, jonka oli luonut sveitsiläinen lentäjä Yves Rossy, joka itse tunnetaan nimellä "Jetman". Rossyn laitteiden ansiosta ryhmän lentäjät voivat lentää jopa 402 kilometrin tuntinopeudella. "Kaikki, mitä teemme, on jotain uutta", Reffet kertoi uutistoimisto AFP:n haastattelussa viime kuussa. "Meillä on niin paljon unelmia ja elämä on niin lyhyt." Reffet'n uroteot nousivat usein sosiaalisessa mediassa, muun muassa erään kerran, kun hän hyppäsi vuorelta liikkuvaan lentokoneeseen kollegansa ja ranskalaisen kollegansa Fred Fugenin kanssa.</w:t>
      </w:r>
    </w:p>
    <w:p>
      <w:r>
        <w:rPr>
          <w:b/>
        </w:rPr>
        <w:t xml:space="preserve">Yhteenveto</w:t>
      </w:r>
    </w:p>
    <w:p>
      <w:r>
        <w:t xml:space="preserve">Ranskalainen stuntmies, joka on tunnettu suihkureppuja ja hiilikuituisia siipipakkauksia käyttävistä ilmatempuista, on kuollut harjoitusonnettomuudessa Dubaissa.</w:t>
      </w:r>
    </w:p>
    <w:p>
      <w:r>
        <w:rPr>
          <w:b/>
          <w:u w:val="single"/>
        </w:rPr>
        <w:t xml:space="preserve">Asiakirjan numero 27686</w:t>
      </w:r>
    </w:p>
    <w:p>
      <w:r>
        <w:t xml:space="preserve">Saksalaisille makkaranvalmistajille lihaisa sakko hintojen vahvistamisesta</w:t>
      </w:r>
    </w:p>
    <w:p>
      <w:r>
        <w:t xml:space="preserve">Liittovaltion kartellivirasto on määrännyt 338 miljoonan euron (460 miljoonan dollarin; 268 miljoonan punnan) sakon 21 makkaranvalmistajasta koostuvalle ryhmälle ja 33 vastuulliselle henkilölle. Kyseessä ovat muun muassa Meica, Boeklunder, Wiesenhof ja Nestlen tytäryhtiö Herta. Viranomaiset kertoivat saaneensa vihjeen nimettömältä ilmoittajalta. "Atlantin ympyrä" "Sakon kokonaismäärä vaikuttaa ensi silmäyksellä suurelta, mutta sitä on tarkasteltava ottaen huomioon kartelliin osallistuneiden yritysten suuri määrä, kartellin toiminnan pituus ja niiden tavoitteena olevat miljarditulot markkinoilla", sanoi kartelliviraston puheenjohtaja Andreas Mundt. Viranomaisten mukaan makkarantuottajat olivat vuosikymmenien ajan pitäneet säännöllisiä Atlantic Circle -tapaamisia keskustellakseen markkinoiden kehityksestä ja hinnoista, jotka on nimetty ensimmäisen tapaamispaikan, Hampurissa sijaitsevan Hotel Atlanticin mukaan. Vuodesta 2003 lähtien keskustelut olivat kuitenkin muuttuneet "konkreettisiksi sopimuksiksi [ja] yhteisiksi hinnankorotuksiksi". Yksitoista mukana olleista yrityksistä myönsi väärinkäytökset ja teki yhteistyötä viranomaisten kanssa.</w:t>
      </w:r>
    </w:p>
    <w:p>
      <w:r>
        <w:rPr>
          <w:b/>
        </w:rPr>
        <w:t xml:space="preserve">Yhteenveto</w:t>
      </w:r>
    </w:p>
    <w:p>
      <w:r>
        <w:t xml:space="preserve">Yhden Saksan tunnetuimman elintarvikkeen valmistajia uhkaa mojova sakko jo vuonna 2003 alkaneesta hintakartellista.</w:t>
      </w:r>
    </w:p>
    <w:p>
      <w:r>
        <w:rPr>
          <w:b/>
          <w:u w:val="single"/>
        </w:rPr>
        <w:t xml:space="preserve">Asiakirjan numero 27687</w:t>
      </w:r>
    </w:p>
    <w:p>
      <w:r>
        <w:t xml:space="preserve">Neljä loukkaantui kolarissa Cotteridgen poliisin takaa-ajon jälkeen</w:t>
      </w:r>
    </w:p>
    <w:p>
      <w:r>
        <w:t xml:space="preserve">West Midlandsin poliisin mukaan Seat Ibiza ei pysähtynyt poliiseille Middleton Hall Roadilla, Cotteridgessä, noin kello 22:10 BST maanantaina. Pian sen jälkeen, kun poliisi oli ajanut sitä takaa, se törmäsi kahteen muuhun ajoneuvoon lähellä Northfield Roadin risteystä. Seatin kuljettaja sai vammoja, joita poliisi kuvailee "hengenvaarallisiksi". Kolme Volkswagen Foxissa ollutta henkilöä loukkaantui myös vakavasti. Jaguar XF:n kuljettajan uskotaan saaneen lieviä vammoja. West Midlandsin poliisi on saattanut onnettomuuden, joka sulki tien useiden tuntien ajaksi, riippumattoman poliisiviraston käsiteltäväksi. Neljä vakavasti loukkaantunutta on edelleen sairaalassa. Seuraa BBC West Midlandsia Facebookissa ja Twitterissä ja tilaa paikalliset uutispäivitykset suoraan puhelimeesi. Aiheeseen liittyvät Internet-linkit West Midlandsin poliisi</w:t>
      </w:r>
    </w:p>
    <w:p>
      <w:r>
        <w:rPr>
          <w:b/>
        </w:rPr>
        <w:t xml:space="preserve">Yhteenveto</w:t>
      </w:r>
    </w:p>
    <w:p>
      <w:r>
        <w:t xml:space="preserve">Neljä ihmistä on loukkaantunut vakavasti kolmen ajoneuvon kolarissa poliisin takaa-ajon jälkeen Birminghamissa.</w:t>
      </w:r>
    </w:p>
    <w:p>
      <w:r>
        <w:rPr>
          <w:b/>
          <w:u w:val="single"/>
        </w:rPr>
        <w:t xml:space="preserve">Asiakirjan numero 27688</w:t>
      </w:r>
    </w:p>
    <w:p>
      <w:r>
        <w:t xml:space="preserve">Alkoholiin liittyvä rikollisuus: Devonin ja Cornwallin poliisi Twitter-pilotissa</w:t>
      </w:r>
    </w:p>
    <w:p>
      <w:r>
        <w:t xml:space="preserve">Jokainen poliisien perjantaina yöllä käsittelemä tapaus julkaistaan Twitterissä, jotta asiasta tiedettäisiin enemmän, poliisi ilmoitti. Twiittejä lähetetään sitä mukaa, kun tapauksia sattuu kello 20:00 ja 02:00 BST välisenä aikana hashtagilla #alcoholharm. Voimien tiedottajan mukaan noin 40 prosenttia ilta- ja yöaikaan otetuista puheluista liittyi alkoholiin. Apulaispoliisipäällikkö Paul Netherton sanoi: "Twiittaamme tilannekuvan saamistamme puheluista sekä rikoksentorjuntaneuvontaa ja opastamme asiaankuuluvia virastoja perjantai-iltana tärkeimpinä aikoina. "Uskon, että ihmiset ovat kiinnostuneita näkemään, miten asiat etenevät, kun alkoholinkäyttö alkaa ottaa veronsa illan mittaan, ja yllättyvät saamiemme puhelujen määrästä ja monimuotoisuudesta." Tapahtuma, jota Devonin ja Cornwallin poliisi kutsuu "twiittimaratoniksi", osuu samaan aikaan poliisiviranomaisten yhdistyksen (ACPO) järjestämän kansallisen viikonlopun kanssa.</w:t>
      </w:r>
    </w:p>
    <w:p>
      <w:r>
        <w:rPr>
          <w:b/>
        </w:rPr>
        <w:t xml:space="preserve">Yhteenveto</w:t>
      </w:r>
    </w:p>
    <w:p>
      <w:r>
        <w:t xml:space="preserve">Devonin ja Cornwallin poliisin sosiaalisen median pilottihankkeessa alkoholirikoksia jaetaan verkossa.</w:t>
      </w:r>
    </w:p>
    <w:p>
      <w:r>
        <w:rPr>
          <w:b/>
          <w:u w:val="single"/>
        </w:rPr>
        <w:t xml:space="preserve">Asiakirjan numero 27689</w:t>
      </w:r>
    </w:p>
    <w:p>
      <w:r>
        <w:t xml:space="preserve">Tekoälyn avulla on tarkoitus torjua puolalaisvastaisia viharikoksia.</w:t>
      </w:r>
    </w:p>
    <w:p>
      <w:r>
        <w:t xml:space="preserve">Cardiffin yliopistossa toimiva Hatelab ja puolalainen Samurai Labs käyttävät teknologiaa aggressiivisen sosiaalisen median sisällön seurantaan. Englannissa ja Walesissa kirjattiin vuosina 2017-18 yli 94 000 viharikosta - 17 prosenttia enemmän kuin edellisenä vuonna. Yhdistyneessä kuningaskunnassa asuu yli 900 000 puolalaista. Samurai Labsin tutkimuksissa todettiin, että 5 prosentilla puolalaisista sosiaalisessa mediassa julkaistusta materiaalista oli negatiivisia tai loukkaavia mielleyhtymiä. Cardiffin yliopiston mukaan tekoäly pystyy "erottamaan tarkasti toisistaan verkossa esiintyvän aggression ja harmittomat kommentit". Samurai Labsin toimitusjohtaja Michal Wroczynski sanoi, että tekoäly pystyy havaitsemaan kahdeksan loukkauksen kategoriaa, jotka vaihtelevat ihmisten käskemisestä kotiin ja hengenvaarallisista uhkauksista. Hatelabin johtaja Matthew Williams väitti teknologian olevan tärkeää, koska vihapuhe on lisääntynyt vuoden 2016 EU-kansanäänestyksen jälkeen. Hän sanoi: "Kun Yhdistynyt kuningaskunta valmistautuu lähtemään Euroopan unionista, tekoälyn kehittyneimpien menetelmien käyttäminen on elintärkeää, jotta viranomaiset voivat tunnistaa nopeasti varoitusmerkit ja tarjota rauhoittavaa ja turvallista apua täällä asuvalle puolalaisyhteisölle."</w:t>
      </w:r>
    </w:p>
    <w:p>
      <w:r>
        <w:rPr>
          <w:b/>
        </w:rPr>
        <w:t xml:space="preserve">Yhteenveto</w:t>
      </w:r>
    </w:p>
    <w:p>
      <w:r>
        <w:t xml:space="preserve">Tekoälyä hyödynnetään puolalaisiin kohdistuvan vihapuheen torjumiseksi sosiaalisessa mediassa sen jälkeen, kun verkossa tapahtuva hyväksikäyttö on lisääntynyt.</w:t>
      </w:r>
    </w:p>
    <w:p>
      <w:r>
        <w:rPr>
          <w:b/>
          <w:u w:val="single"/>
        </w:rPr>
        <w:t xml:space="preserve">Asiakirjan numero 27690</w:t>
      </w:r>
    </w:p>
    <w:p>
      <w:r>
        <w:t xml:space="preserve">Sir Elton John paljastui Henley Festivalin vuoden 2016 pääesiintyjäksi</w:t>
      </w:r>
    </w:p>
    <w:p>
      <w:r>
        <w:t xml:space="preserve">Järjestäjien mukaan poptähti esiintyy festivaalin kelluvalla lavalla 6. heinäkuuta. Sir Elton sanoi: Elton Elton sanoi: "Olen innoissani siitä, että voin sanoa soittaneeni kauniissa Henley-on-Thamesissa." Vuonna 1983 alkanut viisipäiväinen festivaali tarjoaa musiikkia, komediaa ja tanssia, ja sen odotetaan houkuttelevan noin 35 000 ihmistä. Thames-joen rannalla järjestettävä festivaali kestää 6.-10. heinäkuuta. Sir Elton yhtyeineen esiintyy myös Blenheimin palatsissa 26. kesäkuuta järjestettävän Nocturne-festivaalin pääesiintyjänä. Päivityksiä tähän juttuun ja muuta Oxfordshiresta</w:t>
      </w:r>
    </w:p>
    <w:p>
      <w:r>
        <w:rPr>
          <w:b/>
        </w:rPr>
        <w:t xml:space="preserve">Yhteenveto</w:t>
      </w:r>
    </w:p>
    <w:p>
      <w:r>
        <w:t xml:space="preserve">Sir Elton John on paljastunut Henley Festivalin avajaisillan pääesiintyjäksi.</w:t>
      </w:r>
    </w:p>
    <w:p>
      <w:r>
        <w:rPr>
          <w:b/>
          <w:u w:val="single"/>
        </w:rPr>
        <w:t xml:space="preserve">Asiakirjan numero 27691</w:t>
      </w:r>
    </w:p>
    <w:p>
      <w:r>
        <w:t xml:space="preserve">UB40 taistelee levy-yhtiön DEP Internationalin konkurssia vastaan</w:t>
      </w:r>
    </w:p>
    <w:p>
      <w:r>
        <w:t xml:space="preserve">Robin Campbellia, Brian Traversia, Terence Wilsonia, Norman Hassania ja James Brownia vastaan on aloitettu konkurssimenettely. Selvitysmiehet kiistelevät yhtyeen lakkautetun levy-yhtiön DEP Internationalin taloudesta. Käräjätuomari Richard Musgrave antoi luvan konkurssihakemuksen esittämiseen yhtyettä vastaan. Birminghamin siviilioikeuskeskuksessa torstaina järjestetyssä kuulemisessa tuomari totesi, että selvitysmiesten vaatimat, julkistamattomat summat olivat liian suuria. Birminghamissa 1970-luvun lopulla perustettu UB40 sai nimensä hallituksen työttömyyskorvauslomakkeen mukaan. Yhtye menestyi muun muassa hiteillä Red, Red Wine, I Got You Babe ja One in Ten.</w:t>
      </w:r>
    </w:p>
    <w:p>
      <w:r>
        <w:rPr>
          <w:b/>
        </w:rPr>
        <w:t xml:space="preserve">Yhteenveto</w:t>
      </w:r>
    </w:p>
    <w:p>
      <w:r>
        <w:t xml:space="preserve">West Midlandsin reggae-yhtyeen UB40:n viisi perustajajäsentä taistelevat yrityksiä julistaa heidät konkurssiin.</w:t>
      </w:r>
    </w:p>
    <w:p>
      <w:r>
        <w:rPr>
          <w:b/>
          <w:u w:val="single"/>
        </w:rPr>
        <w:t xml:space="preserve">Asiakirjan numero 27692</w:t>
      </w:r>
    </w:p>
    <w:p>
      <w:r>
        <w:t xml:space="preserve">Adrian Chiles ja Christine Bleakely jättävät Daybreakin</w:t>
      </w:r>
    </w:p>
    <w:p>
      <w:r>
        <w:t xml:space="preserve">Kaksikko "keskittyy huippuaikaisiin sitoumuksiinsa" aseman kanssa ja lähtee ennen vuoden loppua. Se lisäsi, että ohjelman uudet juontajat ilmoitetaan "aikanaan". Chiles johtaa edelleen ITV:n jalkapallosarjaa, ja Bleakley korvaa Holly Willoughbyn Dancing on Ice -ohjelmassa. Chiles jatkaa That Sunday Night Show'n juontajana, kun taas Bleakley on suunnitellut muita projekteja, kuten viihde- ja kotiremonttiohjelmia. Kaksikko loikkasi BBC:ltä johtaakseen paljon mainetta saanutta ohjelmaa, joka korvasi GMTV:n viime vuonna. ITV:n sopimusten arvo on tiettävästi 6 miljoonaa puntaa Chilesille ja 4 miljoonaa Bleakleylle neljän vuoden aikana. Daybreak on kamppaillut sen jälkeen, kun se esitettiin ensimmäisen kerran syyskuussa 2010. Se on osoittautunut GMTV:tä epäsuositummaksi, ja katsojaluvut ovat laskeneet 600 000:een, mikä on alle puolet BBC:n aamiaisen katsojamäärästä. Nykyään sillä on keskimäärin noin 800 000 katsojaa. Daybreak-ohjelman uusi päätoimittaja David Kermode aloittaa 1. joulukuuta. Chiles ja Bleakley johtivat BBC:llä The One Show'ta ennen siirtymistään ITV:lle. ITV:n on kerrottu käyttäneen yli miljoona puntaa aamushow'nsa brändin uudistamiseen ja uudistamiseen uusilla lavasteilla ja runsaalla myynninedistämisellä. Se myös houkutteli Chilesin ja Bleakleyn BBC:ltä siinä toivossa, että he pystyisivät toistamaan One Show'n suositun parisuhteensa ja ruudussa vallitsevan kemiansa.</w:t>
      </w:r>
    </w:p>
    <w:p>
      <w:r>
        <w:rPr>
          <w:b/>
        </w:rPr>
        <w:t xml:space="preserve">Yhteenveto</w:t>
      </w:r>
    </w:p>
    <w:p>
      <w:r>
        <w:t xml:space="preserve">Adrian Chiles ja Christine Bleakley jättävät ITV1:n Daybreak-aamiaisohjelman, koska ohjelman katsojaluvut ovat olleet huonot sen käynnistyttyä viime vuonna, kuten on vahvistettu.</w:t>
      </w:r>
    </w:p>
    <w:p>
      <w:r>
        <w:rPr>
          <w:b/>
          <w:u w:val="single"/>
        </w:rPr>
        <w:t xml:space="preserve">Asiakirjan numero 27693</w:t>
      </w:r>
    </w:p>
    <w:p>
      <w:r>
        <w:t xml:space="preserve">Robert Wisemanin meijerivarasto Cuparissa on sulkemiskohteena.</w:t>
      </w:r>
    </w:p>
    <w:p>
      <w:r>
        <w:t xml:space="preserve">Kuusikymmentäkahdeksan työpaikkaa saattaa hävitä Robert Wiseman Dairiesin palveluksesta Cuparissa, jos varikko suljetaan. Yrityksen tiedottaja sanoi, että sopimuksia on menetetty Fifen alueella ja että yrityksen on arvioitava uudelleen tilojaan, jotta tarjonta ja kysyntä vastaisivat toisiaan. Varikon työntekijöiden kuuleminen päättyy 25. helmikuuta. Samaan aikaan yhtiön väliraportissa korostettiin öljykustannusten viimeaikaista nousua, joka voidaan siirtää kuluttajille. Yhtiö totesi myös tunnustavansa maidontuottajiensa vaikeudet, jotka ovat myös kärsineet kustannusten noususta viime kuukausina. Se totesi, että se on pannut merkille vaatimukset raakamaidosta maksettavan korvauksen korottamisesta ja jatkaa asian käsittelyä sekä omien kustannustensa ja marginaaliensa hallintaa.</w:t>
      </w:r>
    </w:p>
    <w:p>
      <w:r>
        <w:rPr>
          <w:b/>
        </w:rPr>
        <w:t xml:space="preserve">Yhteenveto</w:t>
      </w:r>
    </w:p>
    <w:p>
      <w:r>
        <w:t xml:space="preserve">Fifessä sijaitsevan meijerivarikon tulevaisuus on epävarma sen jälkeen, kun sen omistajat ilmoittivat aloittaneensa 30 päivän lakisääteisen kuulemisen henkilöstön kanssa.</w:t>
      </w:r>
    </w:p>
    <w:p>
      <w:r>
        <w:rPr>
          <w:b/>
          <w:u w:val="single"/>
        </w:rPr>
        <w:t xml:space="preserve">Asiakirjan numero 27694</w:t>
      </w:r>
    </w:p>
    <w:p>
      <w:r>
        <w:t xml:space="preserve">Richard Dyson: Barnsleyn isän löytämiseksi vuosi sitten</w:t>
      </w:r>
    </w:p>
    <w:p>
      <w:r>
        <w:t xml:space="preserve">Barnsleystä kotoisin oleva 56-vuotias Richard Dyson nähtiin viimeksi kävelemässä Hoylandin tiellä 17. marraskuuta viime vuonna. Bethany Dainty sanoi, että isän katoaminen on tehnyt viimeisestä 12 kuukaudesta hänen elämänsä vaikeimman. South Yorkshiren poliisi ilmoitti, että tutkinta on edelleen käynnissä. Dainty, 20, sanoi, että oli ollut painajaista, kun hän ei tiennyt, missä hänen isänsä oli ollut, ja pyysi apua isänsä löytämiseksi. "Herääminen joka päivä tietämättä, mitä isälle on tapahtunut, on kuin painajainen, josta en pääse pois", hän sanoi. "Haluan vain tietää, mitä on tapahtunut. Olen varma, että joku, tai ehkä jopa useampi kuin yksi henkilö, tietää jotain, joka auttaa." "Ottakaa yhteyttä" Dainty näki isänsä viimeksi, kun tämä jätti hänet kotiin Astonissa, Rotherhamissa, 15. marraskuuta viime vuonna. Nainen ilmoitti hänet kadonneeksi 10 päivää myöhemmin. "Pyydän teitä suoraan ja sydämeni pohjasta, ottakaa yhteyttä ja kertokaa jollekin, mitä tiedätte", hän lisäsi. "En ansaitse elää näin, tarvitsen vain vastauksia." Dyson nähtiin kävelemässä A6135 Sheffield Roadilla, Hoylandissa, lähellä Parkside Farmia. Komisario Neil Coop sanoi, että Dysonin tiedettiin viettävän aikaa Elsecarissa ja Hoylandissa, ja poliisit halusivat jäljittää hänen liikkeitään ennen kuin hän katosi. "Ei ole väliä, kuinka vähäistä luulet osuutesi olevan, haluamme todella kuulla sinusta", hän sanoi. Seuraa BBC Yorkshirea Facebookissa, Twitterissä ja Instagramissa. Lähetä juttuideasi osoitteeseen yorkslincs.news@bbc.co.uk tai lähetä video täältä.</w:t>
      </w:r>
    </w:p>
    <w:p>
      <w:r>
        <w:rPr>
          <w:b/>
        </w:rPr>
        <w:t xml:space="preserve">Yhteenveto</w:t>
      </w:r>
    </w:p>
    <w:p>
      <w:r>
        <w:t xml:space="preserve">Vuoden ajan kadonneen miehen tytär sanoi, että on ollut kuin olisi elänyt "pahassa unessa", kun hän pyysi tietoja miehen katoamisen vuosipäivänä.</w:t>
      </w:r>
    </w:p>
    <w:p>
      <w:r>
        <w:rPr>
          <w:b/>
          <w:u w:val="single"/>
        </w:rPr>
        <w:t xml:space="preserve">Asiakirjan numero 27695</w:t>
      </w:r>
    </w:p>
    <w:p>
      <w:r>
        <w:t xml:space="preserve">Brexit: David Lidington varoitti unionista NI:n vierailun aikana</w:t>
      </w:r>
    </w:p>
    <w:p>
      <w:r>
        <w:t xml:space="preserve">Enda McClaffertyBBC News NI:n poliittinen kirjeenvaihtaja David Lidington puhui vieraillessaan Fermanaghin kreivikunnan pullotustehtaalla, johon on tehty 20 miljoonan punnan investointi. Hän sanoi, että Yhdistyneeseen kuningaskuntaan kohdistuu nyt enemmän paineita kuin koskaan aiemmin hänen elinaikanaan. Kabinettiministerin mukaan raja-alueen yrityksille aiheutuvaa uhkaa ei voi aliarvioida, jos brexit toteutuu ilman sopimusta. Lidington sanoi, että seuraavan pääministerin on varmistettava, ettei Yhdistynyt kuningaskunta voi lähteä EU:sta ilman sopimusta. Hän varoitti myös, että uhka unionille ei johdu pelkästään skotlantilaisesta nationalismista tai Irlannin yhdistymistä koskevasta painostuksesta vaan myös englantilaisten välinpitämättömyydestä unionin arvoa kohtaan. "Pidämme unionia tietyssä mielessä itsestäänselvyytenä", hän sanoi. Lidingtonin tehtävänä on varmistaa hyvät suhteet Yhdistyneen kuningaskunnan hallituksen ja hajautettujen hallintojen välillä. Hän tapaa säännöllisesti Skotlannin ja Walesin hallitusten ministereitä ja keskustelee Pohjois-Irlannin avainhenkilöiden kanssa.</w:t>
      </w:r>
    </w:p>
    <w:p>
      <w:r>
        <w:rPr>
          <w:b/>
        </w:rPr>
        <w:t xml:space="preserve">Yhteenveto</w:t>
      </w:r>
    </w:p>
    <w:p>
      <w:r>
        <w:t xml:space="preserve">De facto varapääministeri on varoittanut, että brexit ilman sopimusta voisi johtaa unionin hajoamiseen.</w:t>
      </w:r>
    </w:p>
    <w:p>
      <w:r>
        <w:rPr>
          <w:b/>
          <w:u w:val="single"/>
        </w:rPr>
        <w:t xml:space="preserve">Asiakirjan numero 27696</w:t>
      </w:r>
    </w:p>
    <w:p>
      <w:r>
        <w:t xml:space="preserve">Florence Nightingalen kirjeet löytyivät kirjoituspöydältä Derbyshiressä.</w:t>
      </w:r>
    </w:p>
    <w:p>
      <w:r>
        <w:t xml:space="preserve">Seitsemän hoitotyön uranuurtajan vuosina 1892-1894 kirjoittamaa kirjettä oli ollut vuosikymmeniä löytymättä Derbyshiren Hollowayssa sijaitsevassa talossa, kertoi huutokaupanpitäjä Hansons. Nightingale oli huonossa kunnossa kirjoittaessaan ne Hannah Allen -nimisen naisen hoitajalle. Ne huutokaupataan tiistaina. Allen asui Hollowayssa lähellä Nightingalen entistä perhekotia. Nightingale kutsui häntä "sisar Hannah Alleniksi" ja "vanhaksi hyväksi ystäväksi". Yhdessä kirjeessä Nightingale mainitsee hänen huonon fyysisen kuntonsa ja sanoo: "Suokaa anteeksi lyhyt kynämuistiinpanoni, sillä olen tavalliseen tapaan työn ja sairauden vallassa enkä pysty kirjoittamaan yhtään tarpeetonta riviä." Hansonsin huutokauppayhtiön asiantuntija Jim Spencer sanoi, että kirjeet ovat "upea löytö". Hän sanoi: "Nightingale edusti kaikkea sitä, mitä Nightingale edusti - rajatonta ystävällisyyttä ja myötätuntoa sekä oikeanlaisen hoidon saamisen tärkeyttä." Myyjä peri kirjeet vuonna 1986 ja löysi ne hiljattain työpöydästään. Jokaisesta kirjeestä ja kirjasta, jonka Nightingale on kirjoittanut Allenille, odotetaan saatavan 1 000 puntaa. Seuraa BBC East Midlandsia Facebookissa, Twitterissä tai Instagramissa. Lähetä juttuideoita osoitteeseen eastmidsnews@bbc.co.uk.</w:t>
      </w:r>
    </w:p>
    <w:p>
      <w:r>
        <w:rPr>
          <w:b/>
        </w:rPr>
        <w:t xml:space="preserve">Yhteenveto</w:t>
      </w:r>
    </w:p>
    <w:p>
      <w:r>
        <w:t xml:space="preserve">Viktoriaanisen kirjoituspöydän sisältä on löydetty Florence Nightingalen kirjoittamia kirjeitä, jotka osoittavat hänen "rajatonta ystävällisyyttään ja myötätuntoaan".</w:t>
      </w:r>
    </w:p>
    <w:p>
      <w:r>
        <w:rPr>
          <w:b/>
          <w:u w:val="single"/>
        </w:rPr>
        <w:t xml:space="preserve">Asiakirjan numero 27697</w:t>
      </w:r>
    </w:p>
    <w:p>
      <w:r>
        <w:t xml:space="preserve">Kolme pidätystä, kun ihmiset hyppäävät ulos M6:n kuorma-autosta</w:t>
      </w:r>
    </w:p>
    <w:p>
      <w:r>
        <w:t xml:space="preserve">Poliisi käytti helikopteria etsiessään viittä ihmistä sen jälkeen, kun heille oli ilmoitettu "epäilyttävästä kuorma-autosta" Keelessä noin klo 11.35 GMT. Staffordshiren poliisi ilmoitti, että alue tutkittiin välittömästi, mutta ketään muuta ei ollut pidätetty. Sisäministeriö ilmoitti, että kolme miestä, jotka esittäytyivät iranilaisiksi ja irakilaisiksi, ohjattiin sen käsiteltäväksi. Heidän tapauksiaan käsiteltäisiin maahanmuuttosääntöjen mukaisesti, se lisäsi. Sisäministeriön mukaan poliisi otti yhteyttä maahanmuuttoviranomaisiin sen jälkeen, kun poliisit olivat osallistuneet välikohtaukseen Newcastle-under-Lymen ja Stoke-on-Trentin lähellä sijaitsevien liittymien 15 ja 16 välisellä tieosuudella. West Midlands Ambulance Service kertoi, että henkilökunta oli arvioinut kolme kuorma-auton takaosasta poistunutta henkilöä, mutta he eivät tarvinneet sairaalahoitoa. Seuraa BBC West Midlandsia Facebookissa ja Twitterissä ja tilaa paikalliset uutispäivitykset suoraan puhelimeesi. Aiheeseen liittyvät Internet-linkit Sisäministeriö Staffordshiren poliisi Länsi-Midlandsin ambulanssipalvelu</w:t>
      </w:r>
    </w:p>
    <w:p>
      <w:r>
        <w:rPr>
          <w:b/>
        </w:rPr>
        <w:t xml:space="preserve">Yhteenveto</w:t>
      </w:r>
    </w:p>
    <w:p>
      <w:r>
        <w:t xml:space="preserve">Kolme ihmistä on pidätetty sen jälkeen, kun useat ihmiset olivat nousseet ulos kuorma-auton takaosasta M6-tien varrella.</w:t>
      </w:r>
    </w:p>
    <w:p>
      <w:r>
        <w:rPr>
          <w:b/>
          <w:u w:val="single"/>
        </w:rPr>
        <w:t xml:space="preserve">Asiakirjan numero 27698</w:t>
      </w:r>
    </w:p>
    <w:p>
      <w:r>
        <w:t xml:space="preserve">Ex-Verve-mies Richard Ashcroft debytoi uudella sooloprojektilla</w:t>
      </w:r>
    </w:p>
    <w:p>
      <w:r>
        <w:t xml:space="preserve">Uusi single Are You Ready? soitettiin ensimmäistä kertaa Zane Lowen Radio 1 -ohjelmassa eilen illalla (18. tammikuuta). Nyt uudella nimellä musiikkia julkaiseva ex-Verve-keulakuva on levyttänyt albuminsa chicagolaisen tuottajan No I.D:n kanssa, joka on aiemmin työskennellyt Jay-Z:n ja Kanye Westin kanssa. Redemption-nimisen levyn julkaisupäiväksi on vahvistettu 29. maaliskuuta. Kyseessä on Ashcroftin ensimmäinen uuden musiikin julkaisu sen jälkeen, kun The Verve erosi virallisesti kolmannen kerran vuonna 2009. Wiganilaisyhtyeen neljä alkuperäisjäsentä palasivat myrskyisään jälleennäkemiseen vuonna 2007, levyttivät albumin Forth ja esiintyivät Glastonburyn ja T In The Parkin kaltaisilla festivaaleilla.</w:t>
      </w:r>
    </w:p>
    <w:p>
      <w:r>
        <w:rPr>
          <w:b/>
        </w:rPr>
        <w:t xml:space="preserve">Yhteenveto</w:t>
      </w:r>
    </w:p>
    <w:p>
      <w:r>
        <w:t xml:space="preserve">Richard Ashcroft on debytoinut ensimmäisen kappaleen tulevalta uudelta sooloprojektiltaan United Nations Of Soundilta.</w:t>
      </w:r>
    </w:p>
    <w:p>
      <w:r>
        <w:rPr>
          <w:b/>
          <w:u w:val="single"/>
        </w:rPr>
        <w:t xml:space="preserve">Asiakirjan numero 27699</w:t>
      </w:r>
    </w:p>
    <w:p>
      <w:r>
        <w:t xml:space="preserve">Devonin ja Cornwallin poliisipäällikkö julkistetaan pian</w:t>
      </w:r>
    </w:p>
    <w:p>
      <w:r>
        <w:t xml:space="preserve">Marraskuussa valittu komissaari Tony Hogg sanoi, että poliisipäällikön rooli on "keskeinen" alueen rikollisuuden torjunnassa. Maaliskuusta lähtien poliisivoimia on johtanut väliaikainen poliisipäällikkö Shaun Sawyer. Hogg sanoi, että uusi poliisipäällikkö julkistetaan tammikuussa. "Vahva strateginen johtaja" "Olen tietoinen siitä, että muilla poliisialueilla tehdään parhaillaan haastatteluja, ja haluan saada tälle alueelle parhaan mahdollisen ehdokkaan", hän sanoi. Komissaari vastaa strategisten painopisteiden asettamisesta, kun taas poliisipäällikkö vastaa päivittäisestä poliisitoiminnasta. Poliisiliiton puheenjohtaja Nigel Rabbits sanoi: "Poliisi tarvitsee vahvan strategisen johtajan, koska edessä on haasteita." Devonin ja Cornwallin poliisin uusi poliisipäällikkö nimitetään tammikuun puoliväliin mennessä.</w:t>
      </w:r>
    </w:p>
    <w:p>
      <w:r>
        <w:rPr>
          <w:b/>
        </w:rPr>
        <w:t xml:space="preserve">Yhteenveto</w:t>
      </w:r>
    </w:p>
    <w:p>
      <w:r>
        <w:t xml:space="preserve">Devonin ja Cornwallin poliisi- ja rikoskomissaari sanoo haluavansa "parhaan mahdollisen ehdokkaan" poliisipäälliköksi.</w:t>
      </w:r>
    </w:p>
    <w:p>
      <w:r>
        <w:rPr>
          <w:b/>
          <w:u w:val="single"/>
        </w:rPr>
        <w:t xml:space="preserve">Asiakirjan numero 27700</w:t>
      </w:r>
    </w:p>
    <w:p>
      <w:r>
        <w:t xml:space="preserve">Poliisin tarkastuspisteet "tehottomia</w:t>
      </w:r>
    </w:p>
    <w:p>
      <w:r>
        <w:t xml:space="preserve">Ylituomari Sarath Silva sanoi avoimessa tuomioistuimessa, että poliisin tiesulkuja olisi parannettava teknisesti, jos niistä halutaan ylipäätään olla hyötyä. Hän muistutti, että Negombossa äskettäin pidätetty tamilitiikeriepäilty on kertonut poliisille kulkeneensa 12 poliisin tarkastuspisteen läpi. 12 tarkastuspistettä Tamilitiikerien epäillyt kuitenkin yleensä välttävät toiminnassaan turvallisia tiesulkuja, Sarath Silva sanoi lainaten poliisin raportteja. Oikeuslaitos teki nämä huomautukset, kun se käsitteli Panadurassa asuvan asukkaan perusoikeuksia koskevaa vetoomusta, joka koski hänen pidättämistään ja vangitsemistaan tarkastuspisteellä. Korkein oikeus määräsi aiemmin, että puolustusministeri ja poliisipäällikkö on mainittava vastaajina vetoomuksessa, jonka oli jättänyt IS Rodrigo, jonka poliisi pidätti Polhenagodassa syyttäen häntä siitä, ettei hänellä ollut voimassa olevaa ajokorttia. Yleisen edun mukainen asia Oikeuslaitos totesi aiemmin, että siviilejä kohdellaan epäinhimillisesti tiesuluilla, ja totesi, että oikeuslaitos pitää tapausta yleisen edun mukaisena asiana. Tuomari Sarath Silva lisäsi, että tiesulut ovat olemassa kansallisen turvallisuuden suojelemiseksi, mutta eivät ajokorttien tarkistamiseksi. Tuomio on määrä antaa 03. joulukuuta.</w:t>
      </w:r>
    </w:p>
    <w:p>
      <w:r>
        <w:rPr>
          <w:b/>
        </w:rPr>
        <w:t xml:space="preserve">Yhteenveto</w:t>
      </w:r>
    </w:p>
    <w:p>
      <w:r>
        <w:t xml:space="preserve">Sri Lankan korkeimman oikeuden mukaan poliisin tarkastuspisteet pääkaupungissa ja sen ympäristössä eivät ole tehokkaita terrori-iskujen estämisessä.</w:t>
      </w:r>
    </w:p>
    <w:p>
      <w:r>
        <w:rPr>
          <w:b/>
          <w:u w:val="single"/>
        </w:rPr>
        <w:t xml:space="preserve">Asiakirjan numero 27701</w:t>
      </w:r>
    </w:p>
    <w:p>
      <w:r>
        <w:t xml:space="preserve">Luoteis-Bicesterin "ekokaupungin" kadunnimet halutaan</w:t>
      </w:r>
    </w:p>
    <w:p>
      <w:r>
        <w:t xml:space="preserve">Cherwell District Councilin mukaan Bicesterin laajennuksen North West Bicesterin katujen teemaksi on valittu hedelmät, vihannekset ja yrtit. Alueelle on suunniteltu 5 000 taloa, jotka rakennetaan seuraavien 20 vuoden aikana. Kaupungin ensimmäisen vaiheen suunnittelu on saatu päätökseen, ja siihen tulee 393 asuntoa vuoteen 2017 mennessä. Rakennuttajat A2Dominion luo ensimmäisessä vaiheessa myös uuden peruskoulun, kauppoja, toimistoja, liikekeskuksen ja puistoja. North West Bicesterin katujen nimiehdotuksia ovat Peppermint Crescent, Pippin Orchard ja Maris Piper Grove. Louise Caves A2Dominionilta sanoi: "Osa North West Bicesterin tavoitteista on, että ihmiset kasvattaisivat omaa ruokaansa käyttämällä yhteisöluetteloita ja kaduilla sijaitsevia yrttilaatikoita. "Jokainen uusi NW Bicesterin asukas saa myös hedelmäpuun, joka istutetaan hänen puutarhaansa." Kadunnimi-ideoiden viimeinen jättöpäivä on 23. marraskuuta.</w:t>
      </w:r>
    </w:p>
    <w:p>
      <w:r>
        <w:rPr>
          <w:b/>
        </w:rPr>
        <w:t xml:space="preserve">Yhteenveto</w:t>
      </w:r>
    </w:p>
    <w:p>
      <w:r>
        <w:t xml:space="preserve">Oxfordshiren valtuusto pyytää yleisöltä ideoita uuden "ekokaupungin" kadunnimiksi.</w:t>
      </w:r>
    </w:p>
    <w:p>
      <w:r>
        <w:rPr>
          <w:b/>
          <w:u w:val="single"/>
        </w:rPr>
        <w:t xml:space="preserve">Asiakirjan numero 27702</w:t>
      </w:r>
    </w:p>
    <w:p>
      <w:r>
        <w:t xml:space="preserve">Staplehurstin murtovarkaudessa varastetut koirat saatu takaisin</w:t>
      </w:r>
    </w:p>
    <w:p>
      <w:r>
        <w:t xml:space="preserve">Koirat, jotka olivat pääasiassa bulldoggirotujen sekoituksia, oli viety 9. maaliskuuta talosta Staplehurstissa, Kentissä. Poliisille soitettiin kello 20.35 GMT, ja kun he saapuivat paikalle, koirat löytyivät vahingoittumattomina Lontoossa varastetun auton takapenkiltä. Poliisikoiran suorittama alueen etsintä ei löytänyt murtovarkaita. Seuraa BBC South Eastia Facebookissa, Twitterissä ja Instagramissa. Lähetä juttuideoita osoitteeseen southeasttoday@bbc.co.uk. Aiheeseen liittyvät Internet-linkit Koiravarkaudet - Kampanjat - Kennel Club Kuinka estää koiran varastaminen?</w:t>
      </w:r>
    </w:p>
    <w:p>
      <w:r>
        <w:rPr>
          <w:b/>
        </w:rPr>
        <w:t xml:space="preserve">Yhteenveto</w:t>
      </w:r>
    </w:p>
    <w:p>
      <w:r>
        <w:t xml:space="preserve">Poliisi löysi kuusi murtovarkaudessa varastettua koiraa 20 minuutin kuluessa hälytyksen antamisesta.</w:t>
      </w:r>
    </w:p>
    <w:p>
      <w:r>
        <w:rPr>
          <w:b/>
          <w:u w:val="single"/>
        </w:rPr>
        <w:t xml:space="preserve">Asiakirjan numero 27703</w:t>
      </w:r>
    </w:p>
    <w:p>
      <w:r>
        <w:t xml:space="preserve">Lisa Dorrian: Comberissa</w:t>
      </w:r>
    </w:p>
    <w:p>
      <w:r>
        <w:t xml:space="preserve">Poliisit käyttävät erikoislaitteita tutkiakseen kylän laidalla sijaitsevaa aluetta, jonka he ovat eristäneet. He saattavat etsiä ajoneuvoa, jota on voitu käyttää murhassa. 25-vuotias mies nähtiin viimeksi juhlissa Ballyhalbertin asuntovaunualueella Downin kreivikunnassa 28. helmikuuta 2005. Laajoista maa- ja merialueilla tehdyistä etsinnöistä huolimatta hänen ruumistaan ei ole koskaan löydetty. Poliisi on tehnyt useita pidätyksiä, mutta ketään ei ole syytetty murhasta. Poliisin mukaan Comberissa ei etsitty jäännöksiä. Lisa Dorrianin perhe vetosi yleisöön, jotta he auttaisivat löytämään hänet katoamisen seitsemäntenä vuosipäivänä helmikuussa. Dorrianin perhe on yrittänyt katoamisen jälkeen tehdä useita aloitteita, kuten tehdä yhteistyötä Snow Patrolin laulajan Gary Lightbodyn kanssa ja julkaista lyhytelokuvan elokuvateattereissa. Dorrianin ruumiin löytämiseen johtavista tiedoista tarjottiin myös 10 000 punnan palkkio.</w:t>
      </w:r>
    </w:p>
    <w:p>
      <w:r>
        <w:rPr>
          <w:b/>
        </w:rPr>
        <w:t xml:space="preserve">Yhteenveto</w:t>
      </w:r>
    </w:p>
    <w:p>
      <w:r>
        <w:t xml:space="preserve">Lisa Dorrianin murhaa tutkivat rikostutkijat etsivät viljelysmaata Comberin lähellä Downin kreivikunnassa.</w:t>
      </w:r>
    </w:p>
    <w:p>
      <w:r>
        <w:rPr>
          <w:b/>
          <w:u w:val="single"/>
        </w:rPr>
        <w:t xml:space="preserve">Asiakirjan numero 27704</w:t>
      </w:r>
    </w:p>
    <w:p>
      <w:r>
        <w:t xml:space="preserve">Swansea Half Marathon kuolema: Juoksija romahti lähellä maalia</w:t>
      </w:r>
    </w:p>
    <w:p>
      <w:r>
        <w:t xml:space="preserve">Mies kaatui Adelaide Streetillä Swanseassa noin kello 13.20 BST sunnuntaina. Kuolemaan ei liity epäilyttäviä olosuhteita, ja kuolinsyyntutkijalle on ilmoitettu asiasta, Etelä-Walesin poliisi kertoi. Ensiapuhenkilöstö yritti auttaa miestä, joka vietiin kaupungin Morristonin sairaalaan, jossa hän myöhemmin kuoli. St John Cymru -järjestön edustaja sanoi: "Potilas sai nopeasti apua ennen kuin hänet kuljetettiin Morristonin sairaalaan. "Esitämme vilpittömät osanottomme potilaan perheelle ja ystäville tänä vaikeana aikana." Noin 10 000 ihmisen odotettiin osallistuvan 13,1 mailin (21 kilometrin) kilpailuun, joka alkoi Brangwyn Hallin ulkopuolelta ja kulki Swansea Bayn varrella. Tämä kuolemantapaus seuraa kahta Cardiffin puolimaratonilla lokakuussa 2018 tapahtunutta kuolemantapausta, kun kaksi miestä sai sydänpysähdyksen maaliviivan ylityksen jälkeen. Swansea Half Marathon äänestettiin Yhdistyneen kuningaskunnan parhaaksi puolimaratoniksi vuosina 2017 ja 2018, kuten UK running awards -kilpailu kertoo.</w:t>
      </w:r>
    </w:p>
    <w:p>
      <w:r>
        <w:rPr>
          <w:b/>
        </w:rPr>
        <w:t xml:space="preserve">Yhteenveto</w:t>
      </w:r>
    </w:p>
    <w:p>
      <w:r>
        <w:t xml:space="preserve">Swansea Half Marathon -juoksija romahti vain muutaman metrin päässä maalista ja kuoli myöhemmin sairaalassa, poliisi on vahvistanut.</w:t>
      </w:r>
    </w:p>
    <w:p>
      <w:r>
        <w:rPr>
          <w:b/>
          <w:u w:val="single"/>
        </w:rPr>
        <w:t xml:space="preserve">Asiakirjan numero 27705</w:t>
      </w:r>
    </w:p>
    <w:p>
      <w:r>
        <w:t xml:space="preserve">Mies, 20, kriittisessä tilassa sairaalassa auton törmättyä puuhun Southwickin lähellä</w:t>
      </w:r>
    </w:p>
    <w:p>
      <w:r>
        <w:t xml:space="preserve">Yhden ajoneuvon onnettomuus tapahtui tiellä A710 Dumfries-Dalbeattie noin kello 21:00 sunnuntaina. Harmaa Vauxhall Corsa suistui tieltä Southwickin lähellä ja törmäsi puuhun, minkä seurauksena kolme matkustajaa loukkaantui. 20-vuotias mies on kriittisessä tilassa, kun taas kahta 17-vuotiasta - miestä ja naista - hoidetaan lievempien vammojen vuoksi. Poliisin mukaan onnettomuuden olosuhteiden selvittämiseksi on käynnissä tutkinta. Tie oli suljettuna useita tunteja, kun poliisit tutkivat tapahtumapaikkaa. Kaikkia, joilla on tietoja, on pyydetty ilmoittautumaan.</w:t>
      </w:r>
    </w:p>
    <w:p>
      <w:r>
        <w:rPr>
          <w:b/>
        </w:rPr>
        <w:t xml:space="preserve">Yhteenveto</w:t>
      </w:r>
    </w:p>
    <w:p>
      <w:r>
        <w:t xml:space="preserve">Mies on kriittisessä tilassa sairaalassa sen jälkeen, kun auto törmäsi puuhun Etelä-Skotlannissa.</w:t>
      </w:r>
    </w:p>
    <w:p>
      <w:r>
        <w:rPr>
          <w:b/>
          <w:u w:val="single"/>
        </w:rPr>
        <w:t xml:space="preserve">Asiakirjan numero 27706</w:t>
      </w:r>
    </w:p>
    <w:p>
      <w:r>
        <w:t xml:space="preserve">Brit Awards 2021: Poplaulaja Griff voitti Rising Star -palkinnon</w:t>
      </w:r>
    </w:p>
    <w:p>
      <w:r>
        <w:t xml:space="preserve">Hertfordshiresta kotoisin oleva 20-vuotias Sarah Faith Griffiths, koko nimeltään Sarah Faith Griffiths, esitti laulun Disneyn ensimmäiseen jouluiseen tv-mainokseen viime vuonna. Hän esiintyi myös BBC:n Sound of 2021 -listalla, ja Taylor Swift on tukenut häntä. Hän seuraa aiempia voittajia, kuten Celestea, Jorja Smithiä ja Adelea. "Päässäni huudan vieläkin siitä puhelinsoitosta, kun sain tietää", Griff sanoi lausunnossaan. "Se on rehellisesti sanottuna sellainen ihme: miten ihmeessä onnistuimme voittamaan Britin ja murtautumaan läpi pandemian aikana?" Kuka on Griff? Lue lisää: Makuuhuonepoptähti Griff sijoittui viidenneksi BBC:n Sound of 2021 -kilpailussa Brittipalkinto tunnettiin aiemmin nimellä Critics' Choice, mutta nyt se on nimetty uudelleen Rising Stariksi. Muita aiempia voittajia ovat muun muassa Sam Fender, Rag 'n' Bone Man, James Bay, Sam Smith, Emeli Sande ja Jessie J. Tänä vuonna ehdolla olivat myös brittiläis-japanilainen laulaja Rina Sawayama ja Coventryn räppäri Pa Salieu, joka voitti BBC:n Sound of 2021 -kilpailun aiemmin tänä vuonna. Loput tämän vuoden Brit Award -voittajat julkistetaan 11. toukokuuta järjestettävässä seremoniassa. Seuraa meitä Facebookissa tai Twitterissä @BBCNewsEnts. Jos sinulla on juttuehdotus, lähetä sähköpostia osoitteeseen entertainment.news@bbc.co.uk.</w:t>
      </w:r>
    </w:p>
    <w:p>
      <w:r>
        <w:rPr>
          <w:b/>
        </w:rPr>
        <w:t xml:space="preserve">Yhteenveto</w:t>
      </w:r>
    </w:p>
    <w:p>
      <w:r>
        <w:t xml:space="preserve">Nouseva laulaja Griff on nimetty Brit Awardsin Rising Star -palkinnon voittajaksi. Palkinnolla palkitaan popin lupaavimmat tähdet.</w:t>
      </w:r>
    </w:p>
    <w:p>
      <w:r>
        <w:rPr>
          <w:b/>
          <w:u w:val="single"/>
        </w:rPr>
        <w:t xml:space="preserve">Asiakirjan numero 27707</w:t>
      </w:r>
    </w:p>
    <w:p>
      <w:r>
        <w:t xml:space="preserve">Sloughin miestä syytetään uhkausten lähettämisestä kansanedustajille</w:t>
      </w:r>
    </w:p>
    <w:p>
      <w:r>
        <w:t xml:space="preserve">Wajid Shahia, 26, syytetään kuudesta uhkaavan kirjeen/viestin tai artikkelin lähettämisestä. Thames Valleyn poliisin mukaan syytteet liittyvät nykyisille tai aiemmille kansanedustajille osoitettuihin "uhkaaviin ilkivaltaisiin viesteihin". Connaught Roadilla, Slough'ssa asuva Shah on vapautettu takuita vastaan, ja hänet on määrä saapua Westminsterin käräjäoikeuteen 9. lokakuuta. Poliisi ilmoitti, ettei se nimeä väitettyjä uhreja.</w:t>
      </w:r>
    </w:p>
    <w:p>
      <w:r>
        <w:rPr>
          <w:b/>
        </w:rPr>
        <w:t xml:space="preserve">Yhteenveto</w:t>
      </w:r>
    </w:p>
    <w:p>
      <w:r>
        <w:t xml:space="preserve">Miestä on syytetty uhkausten lähettämisestä kansanedustajille.</w:t>
      </w:r>
    </w:p>
    <w:p>
      <w:r>
        <w:rPr>
          <w:b/>
          <w:u w:val="single"/>
        </w:rPr>
        <w:t xml:space="preserve">Asiakirjan numero 27708</w:t>
      </w:r>
    </w:p>
    <w:p>
      <w:r>
        <w:t xml:space="preserve">Covid: Greggsin tehdas suljetaan taudin puhkeamisen vuoksi.</w:t>
      </w:r>
    </w:p>
    <w:p>
      <w:r>
        <w:t xml:space="preserve">Leipomoketju ilmoitti, että "pieni määrä" työntekijöitä sen Longbentonin toimipaikassa, lähellä Newcastlea, oli saanut positiivisen Covid-19-testin. Se ei pystynyt vahvistamaan, kuinka moni toimipaikan 300 työntekijästä oli sairastunut. Balliol Business Parkissa sijaitseva toimipaikka puhdistetaan "perusteellisesti", edustaja sanoi ja lisäsi, että Greggs "ei ennakoi" varastopulaa myymälöissä. Uudelleen avaamiselle ei ole vielä asetettu päivämäärää. Seuraa BBC North East &amp; Cumbrian uutisia Twitterissä, Facebookissa ja Instagramissa. Lähetä juttuideoita osoitteeseen northeastandcumbria@bbc.co.uk.</w:t>
      </w:r>
    </w:p>
    <w:p>
      <w:r>
        <w:rPr>
          <w:b/>
        </w:rPr>
        <w:t xml:space="preserve">Yhteenveto</w:t>
      </w:r>
    </w:p>
    <w:p>
      <w:r>
        <w:t xml:space="preserve">Greggsin tehdas on lopettanut tuotannon koronaviruksen puhjettua.</w:t>
      </w:r>
    </w:p>
    <w:p>
      <w:r>
        <w:rPr>
          <w:b/>
          <w:u w:val="single"/>
        </w:rPr>
        <w:t xml:space="preserve">Asiakirjan numero 27709</w:t>
      </w:r>
    </w:p>
    <w:p>
      <w:r>
        <w:t xml:space="preserve">Toisen maailmansodan aikainen nalle myy huutokaupassa 4000 puntaa.</w:t>
      </w:r>
    </w:p>
    <w:p>
      <w:r>
        <w:t xml:space="preserve">Karhu oli Staffordissa asuvan 76-vuotiaan Tom Matthewsin lahja isältään sodan jälkeen. Hänen isänsä Tom Snr. sai sen hollantilaiselta naiselta oltuaan sijoitettuna hänen kyläänsä, jonka saksalaiset joukot olivat "riisuneet paljaaksi" vuonna 1944. Sitä käytettiin tuolloin tyynynä, ja lontoolainen nallekeräilijä osti sen. Matthews kertoi, että hänen isänsä oli käyttänyt nallea tyynynä nukkuessaan panssarivaunussaan Ardennien taistelun aikana. Hän kertoi myös, että nalle oli ylittänyt Reinin, joutunut kranaattituleen ja ollut esillä liittoutuneiden voittoparaatissa Berliinissä. Viimeisimmät uutiset West Midlandsista Jill Gallone Hansonsin huutokauppiaalta kertoi, että karhu myytiin kymmenkertaisella hinnalla 400 punnan aliarvioon verrattuna. Sen osti Kirsty Johnston Barnetista Lontoosta, jolla on yli 1 000 karhun kokoelma. "Olemme iloisia sekä myyjän että ostajan puolesta. Tulos on hieno, ja olemme iloisia kaikkien asianosaisten puolesta", hän sanoi. Seuraa BBC West Midlandsia Facebookissa ja Twitterissä ja tilaa paikalliset uutispäivitykset suoraan puhelimeesi.</w:t>
      </w:r>
    </w:p>
    <w:p>
      <w:r>
        <w:rPr>
          <w:b/>
        </w:rPr>
        <w:t xml:space="preserve">Yhteenveto</w:t>
      </w:r>
    </w:p>
    <w:p>
      <w:r>
        <w:t xml:space="preserve">Nalle, jonka sanotaan olleen läsnä toisen maailmansodan taisteluissa, on myyty huutokaupassa 4 000 punnalla.</w:t>
      </w:r>
    </w:p>
    <w:p>
      <w:r>
        <w:rPr>
          <w:b/>
          <w:u w:val="single"/>
        </w:rPr>
        <w:t xml:space="preserve">Asiakirjan numero 27710</w:t>
      </w:r>
    </w:p>
    <w:p>
      <w:r>
        <w:t xml:space="preserve">Kolme loukkaantui räjähdyksessä</w:t>
      </w:r>
    </w:p>
    <w:p>
      <w:r>
        <w:t xml:space="preserve">Thalgasmankadassa tapahtuneessa räjähdyksessä, joka johtui henkilömiinasta, loukkaantui kaksi luonto-osaston työntekijää, kertoi armeijan tiedottaja prikaatikenraali Udaya Nanayakkara. Tällä alueella epäillään tamilitiikerien hyökänneen maanantaina Sri Lankan armeijan etuvartioasemaan, jossa kuoli kuusi sotilasta. BBC Sandeshayalle puhuessaan prikaatikenraali Nanayakkara sanoi, että henkilömiina räjähti, kun armeija oli suorittamassa etsintäoperaatioita. Samaan aikaan Sri Lankan armeija kertoi, että helikopterit tuhosivat yhden veneen, kun taas toinen pakeni koillisella merialueella. Media Centre for National Security väitti, että kaksi venettä kuului LTTE:lle, mutta Jaffna United Fishermen Organisation sanoi, että hyökkäys tuhosi kalastusaluksen. BBC Sandeshaya ei pysty tarkistamaan tietoja riippumattomasti.</w:t>
      </w:r>
    </w:p>
    <w:p>
      <w:r>
        <w:rPr>
          <w:b/>
        </w:rPr>
        <w:t xml:space="preserve">Yhteenveto</w:t>
      </w:r>
    </w:p>
    <w:p>
      <w:r>
        <w:t xml:space="preserve">Sri Lankan armeijan mukaan yksi sotilas loukkaantui pommi-iskussa maan kaakkoisosassa.</w:t>
      </w:r>
    </w:p>
    <w:p>
      <w:r>
        <w:rPr>
          <w:b/>
          <w:u w:val="single"/>
        </w:rPr>
        <w:t xml:space="preserve">Asiakirjan numero 27711</w:t>
      </w:r>
    </w:p>
    <w:p>
      <w:r>
        <w:t xml:space="preserve">Dumfriesin "superkoulun" kuulemisen jatkaminen todennäköistä</w:t>
      </w:r>
    </w:p>
    <w:p>
      <w:r>
        <w:t xml:space="preserve">Dumfries and Gallowayn neuvoston koulutuskomitea käsittelee suositusta prosessin jatkamisesta ainakin ensi kesään asti. Se on seurausta EIS-opettajaliiton painostuksesta, joka koskee kaikkia kaupungin S4-S6-luokkien oppilaita koskevia suunnitelmia. Hanketta koskevan kuulemismenettelyn on määrä kestää marraskuun loppuun. Uutinen tulee ennen Nithsdalen aluekomitean kaupungissa järjestämää julkista foorumia. Tilaisuus järjestetään Park House Suite Cairndale-hotellissa keskiviikkona, ja se alkaa klo 18.30.</w:t>
      </w:r>
    </w:p>
    <w:p>
      <w:r>
        <w:rPr>
          <w:b/>
        </w:rPr>
        <w:t xml:space="preserve">Yhteenveto</w:t>
      </w:r>
    </w:p>
    <w:p>
      <w:r>
        <w:t xml:space="preserve">Kuulemista radikaaleista ehdotuksista, jotka koskevat uuden superkoulun perustamista Dumfriesiin, on tarkoitus jatkaa.</w:t>
      </w:r>
    </w:p>
    <w:p>
      <w:r>
        <w:rPr>
          <w:b/>
          <w:u w:val="single"/>
        </w:rPr>
        <w:t xml:space="preserve">Asiakirjan numero 27712</w:t>
      </w:r>
    </w:p>
    <w:p>
      <w:r>
        <w:t xml:space="preserve">Brasilia esittää 43,5 miljardin dollarin korvausvaatimuksen kuolemaan johtaneen pato-onnettomuuden vuoksi.</w:t>
      </w:r>
    </w:p>
    <w:p>
      <w:r>
        <w:t xml:space="preserve">Se on seurausta heidän omistamansa padon sortumisesta, joka aiheutti valtavan mutavyöryn, saastutti joen ja tappoi 19 ihmistä. Anglo-australialainen BHP ja brasilialainen Vale ilmoittivat, etteivät ne ole vielä saaneet virallista ilmoitusta vaatimuksesta. BHP:n Australiassa noteeratut osakkeet olivat laskeneet yli 9 prosenttia kaupankäynnin päättymiseen mennessä. BHP sanoi lausunnossaan: "BHP Billiton on edelleen sitoutunut auttamaan Samarcoa jälleenrakentamaan yhteisöä ja kunnostamaan ympäristön, johon padon rikkoutuminen vaikutti." Syyttäjät kertoivat 359-sivuisessa kanteessaan käyttäneensä Meksikonlahdella tapahtunutta BP:n öljynporauslautan onnettomuutta apuna todennäköisten kustannusten ja korvausten arvioinnissa. BP:n kokonaiskulut ennen veroja tuosta öljyvuodosta ovat nousseet yli 55 miljardiin dollariin. Siviilikanne on erillään Samarcon, Valen ja BHP:n maaliskuussa Brasilian hallituksen kanssa sopimasta oikeudenkäynnistä, jossa yhtiöt sopivat maksavansa arviolta 20 miljardia Brasilian reaita (3,86 miljardia puntaa) vahingoista. Liittovaltion ja osavaltioiden syyttäjät eivät olleet osa tätä sovintoa. Uutistoimisto Bloomberg, joka ensimmäisenä kertoi kanteesta, kertoi syyttäjien vaativan 7,8 miljardin reaïsin suuruista alkumaksua 30 päivän kuluessa.</w:t>
      </w:r>
    </w:p>
    <w:p>
      <w:r>
        <w:rPr>
          <w:b/>
        </w:rPr>
        <w:t xml:space="preserve">Yhteenveto</w:t>
      </w:r>
    </w:p>
    <w:p>
      <w:r>
        <w:t xml:space="preserve">Brasilian liittovaltion syyttäjät ovat nostaneet 43,5 miljardin dollarin (30 miljardin punnan) siviilikanteen rautakaivosyhtiö Samarcoa ja sen omistajia BHP Billitonia ja Valea vastaan.</w:t>
      </w:r>
    </w:p>
    <w:p>
      <w:r>
        <w:rPr>
          <w:b/>
          <w:u w:val="single"/>
        </w:rPr>
        <w:t xml:space="preserve">Asiakirjan numero 27713</w:t>
      </w:r>
    </w:p>
    <w:p>
      <w:r>
        <w:t xml:space="preserve">Kahden tytön raiskannut pedofiili vangittiin 23 vuodeksi vankilaan</w:t>
      </w:r>
    </w:p>
    <w:p>
      <w:r>
        <w:t xml:space="preserve">Preston Paris, 50, pahoinpiteli ensimmäistä uhriaan kahdeksanvuotiaasta 19-vuotiaaksi ja toista uhriaan 12-22-vuotiaaksi. Leicestershiren poliisin mukaan ensimmäinen nainen otti heihin yhteyttä vuonna 2017, mikä johti heidät tunnistamaan toisen uhrin. Leicester Crown Courtissa Tarragon Roadilla asuva Yhdysvaltain kansalainen Paris sai 23 vuoden vankeusrangaistuksen. Paris todettiin syylliseksi: Det Con Anna Blockley sanoi, että Paris oli käyttänyt tyttöjä omaksi seksuaaliseksi tyydytyksekseen ja joutuisi kohtaamaan "vastenmielisten ja sanoinkuvaamattomien rikostensa" seuraukset. "Kärsimykset, joita molemmat uhrit ovat joutuneet kestämään, ovat käsittämättömiä", hän sanoi. "Olen sekä tyytyväinen että helpottunut - tämän tapauksen uhrien puolesta - että Paris on tuomittu rikoksistaan lähes 20 vuotta hyväksikäytön alkamisesta." Seuraa BBC East Midlandsia Facebookissa, Twitterissä tai Instagramissa. Lähetä juttuideoita osoitteeseen eastmidsnews@bbc.co.uk.</w:t>
      </w:r>
    </w:p>
    <w:p>
      <w:r>
        <w:rPr>
          <w:b/>
        </w:rPr>
        <w:t xml:space="preserve">Yhteenveto</w:t>
      </w:r>
    </w:p>
    <w:p>
      <w:r>
        <w:t xml:space="preserve">Kahta tyttöä 15 vuoden ajan hyväksikäyttänyt "saalistava ja vaarallinen" raiskaaja on vangittu.</w:t>
      </w:r>
    </w:p>
    <w:p>
      <w:r>
        <w:rPr>
          <w:b/>
          <w:u w:val="single"/>
        </w:rPr>
        <w:t xml:space="preserve">Asiakirjan numero 27714</w:t>
      </w:r>
    </w:p>
    <w:p>
      <w:r>
        <w:t xml:space="preserve">Rakennusliike Rok tekee tappiota työpaikkojen leikkauskustannusten jälkeen</w:t>
      </w:r>
    </w:p>
    <w:p>
      <w:r>
        <w:t xml:space="preserve">Tappiot ennen veroja olivat 3,8 miljoonaa puntaa, kun vuosi sitten voitot olivat 6 miljoonaa puntaa. Myös liikevaihto laski 308,1 miljoonaan puntaan 364,5 miljoonasta punnasta. Aiemmin tässä kuussa konserni erotti talousjohtajansa sen jälkeen, kun taloudessa ja toiminnallisessa valvonnassa oli havaittu "vakavia puutteita". Se varoitti tuolloin, että voitot jäisivät selvästi alle ennusteiden. Irtisanomiset ja uudelleenjärjestelyt maksoivat yritykselle 6,8 miljoonaa puntaa, kun ne vuotta aiemmin olivat 1 miljoonaa puntaa. "Valitettava luku" Vakavat puutteet varainhoidon valvonnassa tapahtuivat konsernin LVI-, lämmitys- ja sähköosastolla (PHE), ja ne paljastuivat riippumattoman tarkastuksen yhteydessä. Kun Rok ilmoitti ongelmista viime viikolla, se ilmoitti myös, että sen talousjohtaja Ashley Martin oli pidätetty virantoimituksesta. "PHE:n ongelmat ovat olleet valitettava luku Rokin historiassa", sanoi konsernin puheenjohtaja Stephen Pettit. "Hallitus ja johto ovat täysin sitoutuneet rakentamaan liiketoiminnan vahvuuden uudelleen ja täyttämään odotukset". Pettit sanoi myös, että yrityksen asiakaskunta kasvaa, tilauskanta on vahva ja kassatuotanto on parantunut merkittävästi. Exeterissä sijaitseva yritys ilmoitti myös nettovelan pienentyneen 47,6 miljoonaan puntaan vuotta aiemmasta 57 miljoonasta punnasta.</w:t>
      </w:r>
    </w:p>
    <w:p>
      <w:r>
        <w:rPr>
          <w:b/>
        </w:rPr>
        <w:t xml:space="preserve">Yhteenveto</w:t>
      </w:r>
    </w:p>
    <w:p>
      <w:r>
        <w:t xml:space="preserve">Rakennus- ja korjauskonserni Rok on raportoinut tappiota vuoden ensimmäiseltä puoliskolta, mikä johtuu osittain uudelleenjärjestely- ja irtisanomiskustannuksista.</w:t>
      </w:r>
    </w:p>
    <w:p>
      <w:r>
        <w:rPr>
          <w:b/>
          <w:u w:val="single"/>
        </w:rPr>
        <w:t xml:space="preserve">Asiakirjan numero 27715</w:t>
      </w:r>
    </w:p>
    <w:p>
      <w:r>
        <w:t xml:space="preserve">Etelä-Yorkshiren poliisin helikopteri Twitterissä</w:t>
      </w:r>
    </w:p>
    <w:p>
      <w:r>
        <w:t xml:space="preserve">Helikopteri on joukkojen kallein yksittäinen resurssi. Ylikonstaapeli Helen Scothern, Etelä-Yorkshiren poliisin ilmaoperaatioyksikön päällikkö, sanoi: "Monet ihmiset yhdistävät helikopterin näyn ja äänen takaa-ajoihin ja pakeneviin rikollisiin." "Lentäjillä ja tarkkailijoilla on kuitenkin tärkeä rooli epäsosiaalisen käyttäytymisen vähentämisessä ja tiedustelutietojen keräämisessä." Maanantaina klo 2350 BST helikopterin miehistö - @SYP_AirOps - twiittasi: "Mosborough - Korkean profiilin partio sen jälkeen, kun ryhmää oli häiritty kiertelemästä ajoneuvoja alueella." Sheffieldin, Barnsleyn, Rotherhamin ja Doncasterin alueet kattava kone on ilmassa noin 1 200 lentotuntia vuodessa. Vuonna 2010 se osallistui 5 612 eri tehtävään. Sheffieldin poliisiyhteisön tukihenkilöt ovat syyskuusta 2010 lähtien käyttäneet Twitteriä kertoakseen, mitä he tekevät partioimalla.</w:t>
      </w:r>
    </w:p>
    <w:p>
      <w:r>
        <w:rPr>
          <w:b/>
        </w:rPr>
        <w:t xml:space="preserve">Yhteenveto</w:t>
      </w:r>
    </w:p>
    <w:p>
      <w:r>
        <w:t xml:space="preserve">Etelä-Yorkshiren poliisin helikopteria käyttävät poliisit ovat alkaneet twiitata työstään.</w:t>
      </w:r>
    </w:p>
    <w:p>
      <w:r>
        <w:rPr>
          <w:b/>
          <w:u w:val="single"/>
        </w:rPr>
        <w:t xml:space="preserve">Asiakirjan numero 27716</w:t>
      </w:r>
    </w:p>
    <w:p>
      <w:r>
        <w:t xml:space="preserve">Uudet Mansaaren vaalipiirit nimettyinä</w:t>
      </w:r>
    </w:p>
    <w:p>
      <w:r>
        <w:t xml:space="preserve">Tynwald hyväksyi heinäkuussa suunnitelmat vaalipiirien määrän vähentämisestä, mikä tarkoittaa, että kutakin aluetta edustaa nyt kaksi poliitikkoa. Se merkitsee loppua järjestelmälle, jossa jotkut Mansaaren asukkaat saivat kolme ääntä ja toiset vain yhden. Osana muutoksia Manxin pääkaupunki on jaettu neljään alueeseen. Ne ovat seuraavat: Douglas Central (Albany, Ballabrooie, Eastfield, Quay, St George's, Somerset ja Tynwald sekä osa Garden Citystä), Douglas East (Crescent, Derby, St Ninian's, Strand, Windsor), Douglas North (Glencrutchery, Willaston ja suurin osa Garden Citystä) ja Douglas West (Anagh Coar, Ballaugton, Pulrose). Garffin vaalipiiriin kuuluvat nyt Onchan Parish ja Howstrake, kun taas Glenfaber ja Peel on muodostettu yhdeksi vaalialueeksi. Malewin, Arboryn ja Castletownin vaalipiiriin kuuluvat nyt Malew ja Arbory, kun taas Middlein alueeseen kuuluu Santonin seurakunta. Onchanin vaalipiiri menettää Onchan Parishin ja Howstraken alueet, kun taas Rushenin vaalipiiri menettää Arboryn alueen. Ramseyn vaalipiiri pysyy ennallaan. Uudet nimet on annettu syyskuussa käynnistetyn julkisen kuulemisen jälkeen, johon saatiin 33 vastausta.</w:t>
      </w:r>
    </w:p>
    <w:p>
      <w:r>
        <w:rPr>
          <w:b/>
        </w:rPr>
        <w:t xml:space="preserve">Yhteenveto</w:t>
      </w:r>
    </w:p>
    <w:p>
      <w:r>
        <w:t xml:space="preserve">Mansaaren 12 äskettäin muodostettua vaalipiiriä on nimetty uudelleen osana poliittisen edustuksen tasaamiseen tähtäävää rajojen uudistamista.</w:t>
      </w:r>
    </w:p>
    <w:p>
      <w:r>
        <w:rPr>
          <w:b/>
          <w:u w:val="single"/>
        </w:rPr>
        <w:t xml:space="preserve">Asiakirjan numero 27717</w:t>
      </w:r>
    </w:p>
    <w:p>
      <w:r>
        <w:t xml:space="preserve">Carmarthen Jackson's Lanen kahvilakorttelin suunnitelmat hyväksytään.</w:t>
      </w:r>
    </w:p>
    <w:p>
      <w:r>
        <w:t xml:space="preserve">Lääninhallitus haluaa tehdä Jackson's Lanesta "omanlaisensa kohteen" ja houkutella kävijöitä. Se pyrkii saavuttamaan tämän uuden julkisen aukion, kahviloiden, kauppojen, toimistojen ja ulkoilmanäytöksen avulla. Vastustajat puhuivat viheralueen menettämisestä ja sanoivat, että suunnitelmat "epäonnistuvat liian monella tasolla". Valiokunta lykkäsi hakemuksen käsittelyä viime kuussa, ja tiistain kokousta ennen tehtiin tutustumiskäynti paikan päällä. Kahvila ja liiketilat muodostuisivat yhdestä kaksikerroksisesta rakennuksesta, jonka etupuolelle ehdotetaan ulkoscreeniä. Siellä näytettäisiin urheilutapahtumia, elokuvafestivaaleja ja yliopiston luentoja. Neuvosto totesi, että sen "perustavoitteena" oli lisätä taloudellista toimintaa kaupungin vanhoissa osissa muuttamalla "nykyinen Jackson's Lanen ja Chapel Streetin läpi kulkeva epämiellyttävä takakatu vilkkaaksi ja houkuttelevaksi läpikulkuväyläksi".</w:t>
      </w:r>
    </w:p>
    <w:p>
      <w:r>
        <w:rPr>
          <w:b/>
        </w:rPr>
        <w:t xml:space="preserve">Yhteenveto</w:t>
      </w:r>
    </w:p>
    <w:p>
      <w:r>
        <w:t xml:space="preserve">Suunnitelmat muuttaa osa Carmarthenin keskustaa kahvilakortteliksi on hyväksytty.</w:t>
      </w:r>
    </w:p>
    <w:p>
      <w:r>
        <w:rPr>
          <w:b/>
          <w:u w:val="single"/>
        </w:rPr>
        <w:t xml:space="preserve">Asiakirjan numero 27718</w:t>
      </w:r>
    </w:p>
    <w:p>
      <w:r>
        <w:t xml:space="preserve">Kansanedustaja Joanna Cherryn kiusaamissyytökset "eivät ole puolueen asia".</w:t>
      </w:r>
    </w:p>
    <w:p>
      <w:r>
        <w:t xml:space="preserve">Ian Blackford kertoi Sunday Politics Scotlandille, ettei hänen ole tarkoitus tutkia SNP:n oikeus- ja sisäasioiden tiedottajaa Joanna Cherryä koskevia valituksia. Hän sanoi, että parlamentin viranomaiset tarkastelevat asiaa. Blackford lisäsi, että henkilökuntaa ja kansanedustajia on tuettava. Hän sanoi: "Nämä asiat eivät kuulu minulle parlamentin johtajana. "Nämä asiat kuuluvat parlamentin viranomaisille. "Yksi asia, jonka haluan nähdä, on se, että jos ihmiset esittävät syytöksiä, heitä kohdellaan kunnioittavasti, ja että myös parlamentin jäseniä kohdellaan kunnioittavasti". "Meillä on puolueena velvollisuus varmistaa, että huolehdimme kaikesta henkilökunnastamme ja kaikista kansanedustajistamme." Cherry ei ole kommentoinut asiaa virallisesti, mutta twiittasi: "Joissakin sanomalehdissä kerrotaan tänään valheita minusta. "Tällä hetkellä en pysty kertomaan omaa puoliani tarinasta. Toivon, että voin tehdä sen pian. "Sillä välin olen häkeltynyt äänestäjien, @theSNP:n jäsenten ja #Yessereiden tuesta. Kiitos."</w:t>
      </w:r>
    </w:p>
    <w:p>
      <w:r>
        <w:rPr>
          <w:b/>
        </w:rPr>
        <w:t xml:space="preserve">Yhteenveto</w:t>
      </w:r>
    </w:p>
    <w:p>
      <w:r>
        <w:t xml:space="preserve">SNP:n Westminsterin parlamentin johtaja on sanonut, ettei hän tiedä yksityiskohtia erääseen kollegaansa kohdistuvista kiusaamissyytöksistä.</w:t>
      </w:r>
    </w:p>
    <w:p>
      <w:r>
        <w:rPr>
          <w:b/>
          <w:u w:val="single"/>
        </w:rPr>
        <w:t xml:space="preserve">Asiakirjan numero 27719</w:t>
      </w:r>
    </w:p>
    <w:p>
      <w:r>
        <w:t xml:space="preserve">Pohjoisessa yhteenottoja, etelässä räjähdyksiä</w:t>
      </w:r>
    </w:p>
    <w:p>
      <w:r>
        <w:t xml:space="preserve">Kapinalliset eivät ole kommentoineet hallituksen kertomusta yhteenotoista. Tamilitiikerikapinalliset kertoivat, että neljä sotilasta kuoli, kun heidän ajoneuvoonsa osui tiikerien asettaman miinan räjähdys lähellä Buttalan kaupunkia. Hallituksen puolustuslähteiden mukaan kolme sotilasta on kuitenkin saanut vammoja räjähdyksessä, ja yksi sotilas on menehtynyt vammoihinsa hoidossa. Piilotettu räjähde Samaan aikaan Claymore-pommi löydettiin Basawakkulama-säiliön läheltä Anuradhapurasta. Pommi oli piilotettu puun alle pelätyn kaupungin alueella, ja armeijan etsintäpartio löysi sen. Sotilaiden mukaan pommi oli merkitty siten, että se oli valmistettu Tamil Eelamissa. Sotilaat uskovat, että tamilitiikerit suunnittelivat claymore-iskua lähellä sijaitsevaan kauttakulkuleiriin sijoitettua palvelushenkilöstöä vastaan tai Anuradhapuran pelättyyn kaupunkiin vierailevaa VIP-henkilöä vastaan.</w:t>
      </w:r>
    </w:p>
    <w:p>
      <w:r>
        <w:rPr>
          <w:b/>
        </w:rPr>
        <w:t xml:space="preserve">Yhteenveto</w:t>
      </w:r>
    </w:p>
    <w:p>
      <w:r>
        <w:t xml:space="preserve">Sri Lankan armeijan mukaan sen joukot ovat tappaneet kuusitoista tamilitiikerikapinallista kolmessa eri yhteenotossa maan pohjoisosassa.</w:t>
      </w:r>
    </w:p>
    <w:p>
      <w:r>
        <w:rPr>
          <w:b/>
          <w:u w:val="single"/>
        </w:rPr>
        <w:t xml:space="preserve">Asiakirjan numero 27720</w:t>
      </w:r>
    </w:p>
    <w:p>
      <w:r>
        <w:t xml:space="preserve">Castle Caryn aseellinen välienselvittely: Mies kiistää PC:n murhayrityksen</w:t>
      </w:r>
    </w:p>
    <w:p>
      <w:r>
        <w:t xml:space="preserve">Daniel Hannam, 32, pidätettiin Castle Caryn piirityksen jälkeen 23. tammikuuta Somersetissa. Hän esiintyi Taunton Crown Courtissa videoyhteyden välityksellä ja kiisti yhteensä kahdeksan syytettä, mutta myönsi syyllisyytensä Yeovilissa 17. tammikuuta tehtyyn ryöstöön. Hänet vangittiin ja hänelle kerrottiin, että oikeudenkäyntiä ei ole vielä sovittu. Hannam, jolla ei ole kiinteää osoitetta, myönsi lisäksi Yeovilissa tapahtuneeseen ryöstöön liittyvän syytteen ampuma-aseen hallussapidosta tarkoituksenaan aiheuttaa pelkoa ja väkivaltaa. Hän myönsi myös syyllisyytensä seuraaviin syytteisiin: Hän kiisti seuraavat syytteet:</w:t>
      </w:r>
    </w:p>
    <w:p>
      <w:r>
        <w:rPr>
          <w:b/>
        </w:rPr>
        <w:t xml:space="preserve">Yhteenveto</w:t>
      </w:r>
    </w:p>
    <w:p>
      <w:r>
        <w:t xml:space="preserve">Mies on kiistänyt yrittäneensä murhata poliisin kolmen tunnin aseellisen välienselvittelyn aikana.</w:t>
      </w:r>
    </w:p>
    <w:p>
      <w:r>
        <w:rPr>
          <w:b/>
          <w:u w:val="single"/>
        </w:rPr>
        <w:t xml:space="preserve">Asiakirjan numero 27721</w:t>
      </w:r>
    </w:p>
    <w:p>
      <w:r>
        <w:t xml:space="preserve">Pentu Ollie ensimmäinen potilas uudessa hyljesairaalassa Obanissa</w:t>
      </w:r>
    </w:p>
    <w:p>
      <w:r>
        <w:t xml:space="preserve">Kuuden viikon ikäinen norppauros löydettiin uupuneena ja kouristuskohtauksista kärsivänä North Ledaigin rannalta, lähellä Obania. Se on otettu hoitoon Oban Sea Life Sanctuaryn uuteen sairaalaan, ja sille on annettu nimi Ollie. Pentu on saanut hoitoa, muun muassa glukoosia injektiona, painonsa nostamiseksi. Pelastaja Farrah Minchin sanoi: "Saimme puhelinsoiton paikalliselta asuntovaunualueen omistajalta, joka kertoi, että rannalla oli pentu, joka oli ihan veltto. "Pentu oli selvästi laiha ja sai kohtauksia. Toimme sen takaisin paikalle, ja eläinlääkäri antoi sille glukoosia injektiona. "Pian pentu oli pirteä ja virkeä ja söi kerralla lähes puoli kiloa. "Se on vasta 6-8 viikon ikäinen, ja uskomme, että se oli muutaman päivän ilman ruokaa, uupui ja raahautui rannalle. "Ensimmäiset 24 tuntia se oli herkästi kiinni."</w:t>
      </w:r>
    </w:p>
    <w:p>
      <w:r>
        <w:rPr>
          <w:b/>
        </w:rPr>
        <w:t xml:space="preserve">Yhteenveto</w:t>
      </w:r>
    </w:p>
    <w:p>
      <w:r>
        <w:t xml:space="preserve">Hylkeenpoikanen on ensimmäinen eläin, jota hoidetaan uudessa sairaalassa, joka on perustettu loukkaantuneiden ja hädässä olevien hylkeiden hoitoa varten.</w:t>
      </w:r>
    </w:p>
    <w:p>
      <w:r>
        <w:rPr>
          <w:b/>
          <w:u w:val="single"/>
        </w:rPr>
        <w:t xml:space="preserve">Asiakirjan numero 27722</w:t>
      </w:r>
    </w:p>
    <w:p>
      <w:r>
        <w:t xml:space="preserve">Hedge-rahaston johtaja "£ 42,550 junamatkalippujen väistelyssä</w:t>
      </w:r>
    </w:p>
    <w:p>
      <w:r>
        <w:t xml:space="preserve">East Sussexissa sijaitsevasta Stonegatesta kotoisin olevalla hedge-rahaston johtajalla, jota ei ole nimetty, oli Oyster Travelcard -matkakortti ja hän matkusti säännöllisesti Lontooseen ja takaisin. Southeasternin mukaan hän kulki työmatkansa Stonegatesta London Bridgeen, josta hän nousi toiseen junaan Cannon Streetille. Oysteria käytettiin vain Cannon Streetillä, joten hän maksoi enintään 7,20 punnan lipun hinnan. 'Tapped out' Stonegaten maaseutuasemalla ei ole lippuesteitä, joten mies pystyi välttämään Oyster-kortin "napauttamisen" ja "napautti ulos" vasta esteiden läpi päästyään Cannon Streetille. Hän onnistui myös välttämään lipuntarkastajat junassa, Southeastern kertoi. Southeasternin tiedottajan mukaan silloinen enimmäishinta, 7,20 puntaa, syntyi, kun matkustaja "napautti ulos" esteen läpi "napauttamatta sisään". Viime vuoden marraskuussa esteiden vieressä seisonut lipuntarkastaja sai lopulta johtajan kiinni. Hän maksoi takaisin 42 550 punnan suuruisen summan sekä 450 puntaa oikeudenkäyntikuluja kolmen päivän kuluessa osana tuomioistuimen ulkopuolista sovintoa. Southeastern sanoi uskovansa, että hän oli kiertänyt lipunmaksua viiden vuoden ajan, koska hänen viimeisin Stonegaten kausilippunsa oli vanhentunut vuonna 2008, ja hän uusi vanhentuneen lippunsa viiden päivän kuluessa siitä, kun hänet haastettiin. Yhtiön tiedottaja sanoi: "Ymmärrämme, että tämä asia on tärkeä asiakkaille, jotka maksavat matkansa ja odottavat, että järjestelmä kohtelee heitä oikeudenmukaisesti toimimalla lippuja ostamattomia ihmisiä vastaan."</w:t>
      </w:r>
    </w:p>
    <w:p>
      <w:r>
        <w:rPr>
          <w:b/>
        </w:rPr>
        <w:t xml:space="preserve">Yhteenveto</w:t>
      </w:r>
    </w:p>
    <w:p>
      <w:r>
        <w:t xml:space="preserve">Kaupunginjohtajan uskotaan välttyneen 42 550 punnan junamaksuilta käyttämällä hyväkseen porsaanreikää, jonka ansiosta hän maksoi vain kolmanneksen matkan hinnasta.</w:t>
      </w:r>
    </w:p>
    <w:p>
      <w:r>
        <w:rPr>
          <w:b/>
          <w:u w:val="single"/>
        </w:rPr>
        <w:t xml:space="preserve">Asiakirjan numero 27723</w:t>
      </w:r>
    </w:p>
    <w:p>
      <w:r>
        <w:t xml:space="preserve">Hampshiren palokunnan leikkaukset säästävät £ 4.1m hyväksyttiin</w:t>
      </w:r>
    </w:p>
    <w:p>
      <w:r>
        <w:t xml:space="preserve">Piirikunnan paloviranomainen hyväksyi aiemmin Eastleighissa pidetyssä kokouksessa ehdotuksen, jonka mukaan täysikokoisten paloautojen määrä vähenee 76:sta 25:een. Viime vuonna ilmoitettiin suunnitelmista säästää 5 miljoonaa puntaa vuoteen 2020 mennessä ja vähentää yli 300 virkaa 12 miljoonan punnan alijäämän korjaamiseksi. Myöhemmin leikkauksia kuitenkin vähennettiin 4,1 miljoonaan puntaan. "Tehokkaampi palvelu" Alkuperäisten suunnitelmien mukaan 86 kokopäivätoimista palomiestä ja 225 pysyvää työntekijää - palomiehet, jotka vastaavat vain hätäpuheluihin - olisivat menettäneet työpaikkansa. Nyt odotetaan kuitenkin, että 60 kokoaikaista ja 152 vakinaista virkaa menetetään. Muutokset, joiden yhteydessä otetaan käyttöön myös uusia työmenetelmiä ja uutta teknologiaa, alkavat huhtikuussa. Palopäällikkö Dave Curry sanoi: "Näiden muutosten ytimessä on edelleen sitoutumisemme Hampshiren asukkaiden ja palomiesten turvallisuuteen. "Aloitamme nyt kolmen vuoden toteuttamisen, kun luomme älykkäämpää, tehokkaampaa ja toimivampaa palvelua Hampshiren asukkaille." Mitä leikkaukset tarkoittavat:</w:t>
      </w:r>
    </w:p>
    <w:p>
      <w:r>
        <w:rPr>
          <w:b/>
        </w:rPr>
        <w:t xml:space="preserve">Yhteenveto</w:t>
      </w:r>
    </w:p>
    <w:p>
      <w:r>
        <w:t xml:space="preserve">Suunnitelma, joka johtaa 200 palomiehen työpaikkojen menettämiseen Hampshiren palo- ja pelastuspalvelussa, on hyväksytty.</w:t>
      </w:r>
    </w:p>
    <w:p>
      <w:r>
        <w:rPr>
          <w:b/>
          <w:u w:val="single"/>
        </w:rPr>
        <w:t xml:space="preserve">Asiakirjan numero 27724</w:t>
      </w:r>
    </w:p>
    <w:p>
      <w:r>
        <w:t xml:space="preserve">Covid-19: Cambridgeshiren Cottenhamin peruskoulu suljetaan itserajoittumisen "tuhon" vuoksi.</w:t>
      </w:r>
    </w:p>
    <w:p>
      <w:r>
        <w:t xml:space="preserve">Cambridgen lähellä sijaitseva Cottenhamin alakoulu on suljettu, koska itseään eristävän henkilökunnan määrä "tarkoittaa, että lapsia ei voida hoitaa turvallisesti". Cambridgeshiren kreivikunnan neuvoston mukaan koulu tarjoaa kotiopetusta. Suunnitelmissa on palata vaiheittain "ainakin joidenkin eri vuosiluokkien tai luokkakuplien" osalta viikon kuluttua. Neuvoston mukaan koulun 543 oppilaan vanhemmille ja huoltajille kerrottiin koulun sulkemisesta tiistaiaamuna. Rehtori James Kilsby sanoi: "Olen järkyttynyt päätöksestä, jonka mukaan joudun kieltämään kasvokkain tapahtuvan opetuksen ihanilta lapsiltamme, mutta se tuho, jonka tämä virus on aiheuttanut - parhaista ponnisteluistamme huolimatta - ei jätä minulle muuta vaihtoehtoa kuin sulkea koulu väliaikaisesti." Se lisäsi, että "asianmukaista tukea otetaan käyttöön sitä tarvitsevien auttamiseksi, esimerkiksi kannettavien tietokoneiden tai ilmaisen kouluaterian saaneiden auttamiseksi". Cambridgeshiren ja Peterborough'n koulutusjohtaja Jon Lewis lisäsi, että he olivat "pettyneitä, kun jouduimme ryhtymään tähän toimenpiteeseen". "Päätös on kuitenkin tehty oppilaiden, henkilökunnan ja koko yhteisön turvallisuus huomioon ottaen", hän lisäsi. Etsi BBC News: East of England Facebookissa, Instagramissa ja Twitterissä. Jos sinulla on juttuehdotuksia, lähetä sähköpostia osoitteeseen eastofenglandnews@bbc.co.uk.</w:t>
      </w:r>
    </w:p>
    <w:p>
      <w:r>
        <w:rPr>
          <w:b/>
        </w:rPr>
        <w:t xml:space="preserve">Yhteenveto</w:t>
      </w:r>
    </w:p>
    <w:p>
      <w:r>
        <w:t xml:space="preserve">Eräs rehtori sanoi, että Covid-19 on aiheuttanut "kaaosta" hänen koulussaan, joka on jouduttu sulkemaan, koska henkilökunta on joutunut eristämään itsensä.</w:t>
      </w:r>
    </w:p>
    <w:p>
      <w:r>
        <w:rPr>
          <w:b/>
          <w:u w:val="single"/>
        </w:rPr>
        <w:t xml:space="preserve">Asiakirjan numero 27725</w:t>
      </w:r>
    </w:p>
    <w:p>
      <w:r>
        <w:t xml:space="preserve">Devonin poliisi syytettynä väärästä pahoinpitelystä</w:t>
      </w:r>
    </w:p>
    <w:p>
      <w:r>
        <w:t xml:space="preserve">PC Lucy Clark kertoi pidättäneensä Shniece McMenaminin 9. toukokuuta 2016, koska hän oli vetänyt häntä kolmesti kädestä Union Streetillä Plymouthissa sattuneen välikohtauksen aikana. Muut poliisit tarkistivat valvontakameran seuraavana päivänä, mutta eivät nähneet hyökkäystä, Exeter Crown Courtille kerrottiin. PC Clark, 30, kiistää oikeuden kulun vääristämisen. Lisää tästä jutusta ja muista Devonin uutisista Syyttäjä Virginia Cornwall sanoi, että valvontakameran kuvauksissa näkyi, että McMenamin yritti "puuttua asiaan ja siirtää muita pois" ja "toimia rauhantekijänä". "Ilman tuota valvontakamerakuvaa on hyvin mahdollista, että Shniece McMenamin olisi saanut syytteen rikoksesta, johon hän ei ole syyllistynyt, eli poliisin pahoinpitelystä. "Voitte ajatella, että poliisin sanalla on huomattava painoarvo", hän sanoi. McMenaminin ja hänen veljensä kanssa ulkona ollut mies oli jo pidätetty, ja hän oli käsiraudoissa maassa, kun Devonin ja Cornwallin poliisin poliisimies Clark saapui paikalle. Oikeus kuuli, kuinka poliisi pidätti McMenaminin pian sen jälkeen ja kertoi myöhemmin Charles Crossin poliisiaseman ylikonstaapelille Plymouthissa, että häntä oli pahoinpidelty. Hän toisti väitteensä rikosraportissa ja allekirjoitetussa todistuslausunnossa, valamiehistölle kerrottiin. Oikeudenkäynti jatkuu.</w:t>
      </w:r>
    </w:p>
    <w:p>
      <w:r>
        <w:rPr>
          <w:b/>
        </w:rPr>
        <w:t xml:space="preserve">Yhteenveto</w:t>
      </w:r>
    </w:p>
    <w:p>
      <w:r>
        <w:t xml:space="preserve">Poliisi pidätti naisen pahoinpitelystä, vaikka poliisit eivät pystyneet löytämään valvontakameran todisteita siitä, että pahoinpitely olisi tapahtunut, kuultiin oikeudessa.</w:t>
      </w:r>
    </w:p>
    <w:p>
      <w:r>
        <w:rPr>
          <w:b/>
          <w:u w:val="single"/>
        </w:rPr>
        <w:t xml:space="preserve">Asiakirjan numero 27726</w:t>
      </w:r>
    </w:p>
    <w:p>
      <w:r>
        <w:t xml:space="preserve">Tashan Daniel: metroaseman puukotuksesta syytetty kiistää murhan</w:t>
      </w:r>
    </w:p>
    <w:p>
      <w:r>
        <w:t xml:space="preserve">Tashan Daniel, 20, tapettiin Hillingdonin metroasemalla syyskuussa. Alex Lanning, 21, Uxbridge, kiisti murhan, mutta tunnusti Old Bailey -oikeudessa syyllisyytensä tappoon ja terävän esineen hallussapitoon. Hänen vastaajansa Jonathan Camille, 19, Kensingtonista, kiisti syytteet murhasta ja taposta, ja molempien odotetaan joutuvan oikeuteen huhtikuussa. Molemmat syytetyt on otettu tutkintavankeuteen. Päätoiminen urheilija Danielin kimppuun hyökättiin, kun hän oli ensimmäistä kertaa yksin matkalla Emirates-stadionille katsomaan Arsenalin ottelua Nottingham Forestia vastaan Carabao Cupissa. Hän oli ostanut lipun syntymäpäivälahjaksi itselleen.</w:t>
      </w:r>
    </w:p>
    <w:p>
      <w:r>
        <w:rPr>
          <w:b/>
        </w:rPr>
        <w:t xml:space="preserve">Yhteenveto</w:t>
      </w:r>
    </w:p>
    <w:p>
      <w:r>
        <w:t xml:space="preserve">Kaksi miestä on kiistänyt murhanneensa Arsenal-fanin, jota puukotettiin kuolettavasti metroaseman laiturilla.</w:t>
      </w:r>
    </w:p>
    <w:p>
      <w:r>
        <w:rPr>
          <w:b/>
          <w:u w:val="single"/>
        </w:rPr>
        <w:t xml:space="preserve">Asiakirjan numero 27727</w:t>
      </w:r>
    </w:p>
    <w:p>
      <w:r>
        <w:t xml:space="preserve">Cher Lloydia buuataan ja hän poistuu lavalta V-festivaaleilla</w:t>
      </w:r>
    </w:p>
    <w:p>
      <w:r>
        <w:t xml:space="preserve">Dan WhitworthNewsbeat-toimittaja Se tapahtui sen jälkeen, kun osa yleisöstä buuasi 19-vuotiaalle laulajalle, kun hän lauloi Arena Stage -lavalla. Entisen X Factor -kilpailijan nähtiin itkevän, ennen kuin hän rauhoittui ja palasi takaisin lavalle jatkamaan loppuosuuttaan. Cher Lloyd kertoo, että häntä heitettiin myös pulloilla hänen settinsä aikana sunnuntai-iltapäivänä (19. elokuuta). Hän sanoi Twitterissä esiintymisensä jälkeen: "Kiitos paljon kaikista mukavista viesteistä, harmi, että parin ihmisen piti pilata se. "Valitettavasti minua heitettiin lasipullo lavalla. Huomenna on toinen päivä, suurta rakkautta kakaroilleni!!!! Xxx" Tämä ei ole ensimmäinen kerta, kun Worcestershiren Malvernista kotoisin oleva laulaja on joutunut hyökkäyksen kohteeksi. Hän on aiemmin puhunut Twitterissä saamastaan pahoinpitelystä ja kertonut Newsbeatille: "Minua inhottaa, että nettikiusaaminen - kukaan ei oikeasti välitä siitä. "Kukaan ei ole tehnyt tarpeeksi suurta vaikutusta pysäyttääkseen nämä ihmiset. "Haluaisin ehdottomasti, että asialle tehtäisiin enemmän."</w:t>
      </w:r>
    </w:p>
    <w:p>
      <w:r>
        <w:rPr>
          <w:b/>
        </w:rPr>
        <w:t xml:space="preserve">Yhteenveto</w:t>
      </w:r>
    </w:p>
    <w:p>
      <w:r>
        <w:t xml:space="preserve">Cher Lloyd on poistunut lavalta esiintymisensä aikana V Festivalilla Hylands Parkissa Chelmsfordissa, Essexissä.</w:t>
      </w:r>
    </w:p>
    <w:p>
      <w:r>
        <w:rPr>
          <w:b/>
          <w:u w:val="single"/>
        </w:rPr>
        <w:t xml:space="preserve">Asiakirjan numero 27728</w:t>
      </w:r>
    </w:p>
    <w:p>
      <w:r>
        <w:t xml:space="preserve">Brexit: Äänestikö kansanedustajasi parlamentin vallan ottamisesta?</w:t>
      </w:r>
    </w:p>
    <w:p>
      <w:r>
        <w:t xml:space="preserve">Äänestys voitettiin äänin 328-301. Esityksen puolesta äänesti 21 konservatiivikansanedustajaa, jotka uhmasivat omaa puoluettaan. Voit selvittää, miten oma kansanedustajasi äänesti, käyttämällä alla olevaa hakua. Klikkaa tästä, jos et näe hakua. Tiedot Commons Votes Services -palvelusta. Äänestys antaa kansanedustajille mahdollisuuden ottaa käyttöön laki, jolla lykätään Yhdistyneen kuningaskunnan lähtöä Euroopan unionista 31. tammikuuta asti, jos kansanedustajat eivät ole 19. lokakuuta mennessä hyväksyneet uutta sopimusta tai äänestäneet sopimuksen ulkopuolisen eron puolesta. Äänestyksen jälkeen Downing Street ilmoitti, että kapinoineilta tohtorikansanedustajilta poistetaan ruoska, mikä tarkoittaa käytännössä heidän erottamistaan parlamenttiryhmästä. Aiemmin päivällä konservatiivien kansanedustaja Phillip Lee liittyi liberaalidemokraatteihin, mikä tarkoittaa, että hallitus menetti toimivan enemmistönsä.</w:t>
      </w:r>
    </w:p>
    <w:p>
      <w:r>
        <w:rPr>
          <w:b/>
        </w:rPr>
        <w:t xml:space="preserve">Yhteenveto</w:t>
      </w:r>
    </w:p>
    <w:p>
      <w:r>
        <w:t xml:space="preserve">Kansanedustajat ovat äänestäneet parlamentin asioiden hallinnan ottamisesta, mikä on isku konservatiivipääministeri Boris Johnsonille.</w:t>
      </w:r>
    </w:p>
    <w:p>
      <w:r>
        <w:rPr>
          <w:b/>
          <w:u w:val="single"/>
        </w:rPr>
        <w:t xml:space="preserve">Asiakirjan numero 27729</w:t>
      </w:r>
    </w:p>
    <w:p>
      <w:r>
        <w:t xml:space="preserve">Lintuinfluenssa: Hollannin ja Saksan maatilojen teurastukset taudinpurkausten vuoksi</w:t>
      </w:r>
    </w:p>
    <w:p>
      <w:r>
        <w:t xml:space="preserve">Itä-Hollannissa Puiflijkin kaupungissa sijaitsevaa maatilaa ja toista lähellä sijaitsevaa maatilaa on kehotettu lopettamaan 200 000 kanaa. Kanat ovat saaneet tartunnan myös pienellä siipikarjatilalla Nordfrieslandissa, joka kuuluu Saksan Schleswig-Holsteinin osavaltioon. H5N8-viruksen riski ihmiselle on hyvin pieni, mutta taloudelliset kustannukset voivat olla huomattavat. Terveysasiantuntijoiden mukaan ihmisten pitäisi välttää sairaiden tai kuolleiden lintujen koskettamista, ja kanaa ja kananmunia voi syödä, jos ne on kypsennetty perusteellisesti, sillä se tappaa viruksen. Luoteis-Englannissa Frodshamissa sijaitsevalla siipikarjatilalla on myös tautitapauksia: siellä määrättiin maanantaina 13 000 linnun lopettamisesta. Pienempi teurastus on käynnissä kaakkoisessa Kentissä sijaitsevalla tilalla, jossa H5N2-lintuinfluenssakanta havaittiin tällä viikolla. H5N8-virusta on havaittu Venäjältä tulevissa muuttolinnuissa. Venäjän läntisellä Kostroman alueella sijaitsevilla tiloilla tehtiin viime kuun lopulla valtava teurastus tautipesäkkeen hillitsemiseksi. Hollantilaiset tilat, joita tämä koskee, sijaitsevat aivan Nijmegenin ulkopuolella, 30 kilometrin päässä Saksan rajasta. Tilojen ympärille on perustettu eristysvyöhykkeet, samoin kuin pohjoissaksalaisen Olandin tilan ympärille Nordfrieslandissa. Viljelijöitä on kehotettu pitämään siipikarjaa sisätiloissa. Saksan yleisradioyhtiö NDR:n mukaan Nordfrieslandin rannikolta on löydetty yli 1 000 kuollutta luonnonvaraista lintua, pääasiassa hanhia ja ankkoja, jotka ovat todennäköisesti saaneet lintuinfluenssatartunnan. Saksan pahin lintuinfluenssaepidemia oli vuosina 2016-2017, jolloin yli 900 000 lintua lopetettiin koko maassa. Alankomaat on Euroopan suurin kananlihan ja kananmunien viejä, ja se työllistää 10 000 ihmistä 2 000 tilalla. Hollantilaiset teurastivat yli 30 miljoonaa kanaa, ankkaa ja muuta kanaa suuressa lintuinfluenssaepidemiassa vuonna 2003, kertoo BBC:n Anna Holligan Haagista.</w:t>
      </w:r>
    </w:p>
    <w:p>
      <w:r>
        <w:rPr>
          <w:b/>
        </w:rPr>
        <w:t xml:space="preserve">Yhteenveto</w:t>
      </w:r>
    </w:p>
    <w:p>
      <w:r>
        <w:t xml:space="preserve">Alankomaiden viranomaiset pyrkivät hillitsemään kahdella siipikarjatilalla puhjennutta lintuinfluenssaa, ja sama kanta - H5N8 - on tartuttanut kanoja ja luonnonvaraisia lintuja myös Pohjois-Saksassa.</w:t>
      </w:r>
    </w:p>
    <w:p>
      <w:r>
        <w:rPr>
          <w:b/>
          <w:u w:val="single"/>
        </w:rPr>
        <w:t xml:space="preserve">Asiakirjan numero 27730</w:t>
      </w:r>
    </w:p>
    <w:p>
      <w:r>
        <w:t xml:space="preserve">Hastingsin taistelun vuosipäivän suunnitelmat käynnissä</w:t>
      </w:r>
    </w:p>
    <w:p>
      <w:r>
        <w:t xml:space="preserve">East Sussexin lordiluutnantin Peter Fieldin johtama komitea on perustettu järjestämään tapahtumasarja Battleen, Hastingsin lähelle. Kuninkaallisen perheen korkea-arvoisen jäsenen toivotaan auttavan juhlistamaan sen taistelun vuosipäivää, joka johti siihen, että normannit valloittivat Englannin. Tapettujen saksilaisten ja normannien muistotilaisuus järjestetään. Tapahtumapäivä päättyy sotilassoittokunnan soittoon ja marssinäytökseen Battlen keskustan läpi sekä lipunlaskuseremoniaan iltahämärässä.</w:t>
      </w:r>
    </w:p>
    <w:p>
      <w:r>
        <w:rPr>
          <w:b/>
        </w:rPr>
        <w:t xml:space="preserve">Yhteenveto</w:t>
      </w:r>
    </w:p>
    <w:p>
      <w:r>
        <w:t xml:space="preserve">Hastingsin taistelun 950-vuotisjuhlaa 14. lokakuuta 2016 suunnitellaan parhaillaan.</w:t>
      </w:r>
    </w:p>
    <w:p>
      <w:r>
        <w:rPr>
          <w:b/>
          <w:u w:val="single"/>
        </w:rPr>
        <w:t xml:space="preserve">Asiakirjan numero 27731</w:t>
      </w:r>
    </w:p>
    <w:p>
      <w:r>
        <w:t xml:space="preserve">Michael Fassbender Steve Jobsina paljastuu trailerissa</w:t>
      </w:r>
    </w:p>
    <w:p>
      <w:r>
        <w:t xml:space="preserve">12 Years a Slave -tähdellä nähdään Jobsin tavaramerkkiset silmälasit ja musta poolopusero kohtauksissa, jotka jäljittelevät yhtä hänen kuuluisista tuotelanseerauksistaan. Steve Jobs -nimisen elokuvan kerrotaan käyttävän kolmea tällaista lanseerausta Jobsin elämän ja kollegoiden suhteiden tutkimiseen. Kate Winslet ja Seth Rogen esiintyvät myös elämäkertaelokuvassa, joka ilmestyy 13. marraskuuta. Edellinen näyttelee Macintoshin entistä markkinointipäällikköä Joanna Hoffmania ja jälkimmäinen Steve Wozniakia, toista Applen perustajajäsentä. "Muusikot soittavat instrumentteja. Minä soitan orkesteria", Fassbenderin kuulee sanovan kryptisesti minuutin mittaisessa promokuvassa. "Istuin autotallissa ja keksin tulevaisuuden... koska taiteilijat johtavat, ja hakkerit pyytävät kädenojennusta." "Kukaan ei näe maailmaa samalla tavalla kuin sinä", kuullaan myös näyttelijä Jeff Danielsin sanovan roolissaan John Sculleyna, Applen entisenä toimitusjohtajana. Jobs oli mukana perustamassa Applea 1970-luvun lopulla, mutta hänet ajettiin ulos yrityksestä johtokunnan vallankaappauksessa 1980-luvulla. Myöhemmin hänet ostettiin takaisin, ja hän johti menestyksekkäiden iPodin ja iPhonen tuotantoa ennen kuin hän kuoli haimasyöpään vuonna 2011. The Social Network- ja The West Wing -elokuvista tutun Aaron Sorkinin käsikirjoittama Steve Jobs perustuu Walter Isaacsonin edesmenneestä yrittäjästä kirjoittamaan elämäkertaan. Aikaisempi elokuva Jobsista, jossa Ashton Kutcher näytteli nimiroolin ja Matthew Modine Sculleyn roolin, sai laimean vastaanoton vuonna 2013.</w:t>
      </w:r>
    </w:p>
    <w:p>
      <w:r>
        <w:rPr>
          <w:b/>
        </w:rPr>
        <w:t xml:space="preserve">Yhteenveto</w:t>
      </w:r>
    </w:p>
    <w:p>
      <w:r>
        <w:t xml:space="preserve">Danny Boylen uuden Steve Jobs -elokuvan traileri on antanut ensimmäisen kuvan näyttelijä Michael Fassbenderista Applen edesmenneen perustajan roolissa.</w:t>
      </w:r>
    </w:p>
    <w:p>
      <w:r>
        <w:rPr>
          <w:b/>
          <w:u w:val="single"/>
        </w:rPr>
        <w:t xml:space="preserve">Asiakirjan numero 27732</w:t>
      </w:r>
    </w:p>
    <w:p>
      <w:r>
        <w:t xml:space="preserve">Coronavirus: Belfast-potilaan testit ovat negatiiviset sairauden suhteen</w:t>
      </w:r>
    </w:p>
    <w:p>
      <w:r>
        <w:t xml:space="preserve">Kiinasta viime viikonloppuna saapunut mies oli otettu Royal Victoria Hospitaliin. Hänen oli oletettu matkustaneen Wuhanista, jossa tartuntatauti puhkesi. Terveysministeriö vahvisti, että miehellä ei ole virusta, ja sanoi, että "riski yleisölle on edelleen pieni". Se sanoi jatkavansa taudinpurkauksen "tarkkaa seurantaa". Pohjois-Irlannin ylilääkäri Michael McBride sanoi, että "kansanterveysvirasto pitää hänet täysin ajan tasalla toimista, joihin se on ryhtynyt väestön suojelemiseksi, ja annan (terveys)ministerille ajantasaista tietoa". Wuhaniin, jossa asuu noin 11 miljoonaa ihmistä ja jossa taudinpurkaus alkoi, rakennetaan parhaillaan uutta sairaalaa, jotta yhä suuremmasta potilasmäärästä voidaan selviytyä. Kiinassa on tällä hetkellä 1 287 vahvistettua tapausta, joista 41 on kuollut. Virus on nyt levinnyt Eurooppaan, ja Ranskassa on vahvistettu kolme tapausta. On vahvistettu, että Skotlannissa testataan viittä ihmistä viruksen varalta.</w:t>
      </w:r>
    </w:p>
    <w:p>
      <w:r>
        <w:rPr>
          <w:b/>
        </w:rPr>
        <w:t xml:space="preserve">Yhteenveto</w:t>
      </w:r>
    </w:p>
    <w:p>
      <w:r>
        <w:t xml:space="preserve">Belfastissa asuvan potilaan, jolla epäiltiin olevan koronavirus, joka on tappanut 41 ihmistä Kiinassa, testit ovat osoittautuneet negatiivisiksi.</w:t>
      </w:r>
    </w:p>
    <w:p>
      <w:r>
        <w:rPr>
          <w:b/>
          <w:u w:val="single"/>
        </w:rPr>
        <w:t xml:space="preserve">Asiakirjan numero 27733</w:t>
      </w:r>
    </w:p>
    <w:p>
      <w:r>
        <w:t xml:space="preserve">Intian hallituksen vetoomus parlamentin toiminnan sallimisesta</w:t>
      </w:r>
    </w:p>
    <w:p>
      <w:r>
        <w:t xml:space="preserve">Valtiovarainministeri P Chidambaram sanoi hallituksen olevan "valmis ja halukas" keskustelemaan asiasta parlamentissa. Viime viikolla julkaistun raportin mukaan Intia menetti 33 miljardia dollaria (20 miljardia puntaa) myymällä hiilikenttiä väärin. Parlamentti on ollut umpikujassa tiistaista lähtien, ja oppositio on vaatinut pääministerin eroa. Vaikka riippumattoman tilintarkastajan raportti vapautti Manmohan Singhin syytteistä, pääoppositiopuolue Bharatiya Janata Party (BJP) vaatii hänen eroaan, koska hän johti tuolloin hiiliministeriötä. Aiemmin eräs vanhempi ministeri sanoi, että parlamentti pysyy todennäköisesti umpikujassa ensi viikon alkuun asti. "Oppositio - erityisesti BJP - ei ole halukas sallimaan parlamentin toimintaa", Chidambaram sanoi lehdistötilaisuudessa Delhissä perjantaina. "Pettynyt" "Hallitus on halukas keskustelemaan ja käsittelemään parlamentissa mitä tahansa asiaa, mukaan lukien CAG:n (Comptroller and Auditor General) raportti hiilestä. Pääministeri on valmis osallistumaan keskusteluun ja vastaamaan kaikkiin kysymyksiin", hän sanoi. "Olemme hyvin pettyneitä opposition asenteeseen parlamentissa", ministeri lisäsi. Hallituksen tilintarkastajat totesivat viime viikolla antamassaan raportissa, että hiilialueita jaettiin ilman huutokauppaa vuosina 2005-2009. Chidambaram sanoi kuitenkin, että "aiemmat hallitukset ovat jakaneet hiilikenttiä samalla menettelyllä" ja että hänen hallituksensa on noudattanut samaa politiikkaa. Vihainen oppositio on kutsunut hiilikenttien myyntiä "coalgate"-nimellä, ja se on pysäyttänyt parlamentin molemmat huoneet koko viikon ajan. Useat tärkeät lakiehdotukset, jotka oli tarkoitus käsitellä meneillään olevan istuntojakson aikana, ovat jumissa umpikujan vuoksi. Intia on yksi maailman suurimmista kivihiilen tuottajista. Hiilen myyntiä koskeva tilintarkastuskertomus on viimeisin kongressin johtamaa hallitusta koetelleista talousskandaaleista, ja paljastukset ovat aiheuttaneet vihaa sekä oppositiopoliitikkojen että kansalaisten keskuudessa.</w:t>
      </w:r>
    </w:p>
    <w:p>
      <w:r>
        <w:rPr>
          <w:b/>
        </w:rPr>
        <w:t xml:space="preserve">Yhteenveto</w:t>
      </w:r>
    </w:p>
    <w:p>
      <w:r>
        <w:t xml:space="preserve">Intian hallitus on vedonnut oppositioon, jotta se sallisi parlamentin toiminnan, kun se kokoontuu ensi viikolla sen jälkeen, kun se on ollut useita päiviä umpikujassa raportin vuoksi, jonka mukaan hallitus on myynyt hiilikenttiä halvalla.</w:t>
      </w:r>
    </w:p>
    <w:p>
      <w:r>
        <w:rPr>
          <w:b/>
          <w:u w:val="single"/>
        </w:rPr>
        <w:t xml:space="preserve">Asiakirjan numero 27734</w:t>
      </w:r>
    </w:p>
    <w:p>
      <w:r>
        <w:t xml:space="preserve">Muse mainostaa fanien kasvoja</w:t>
      </w:r>
    </w:p>
    <w:p>
      <w:r>
        <w:t xml:space="preserve">Greg CochraneNewsbeat-musiikkitoimittaja Yhtye sanoi verkkosivuillaan julkaistussa viestissä: "Haluatko nähdä kasvosi lavalla bändin kanssa? Muse haluaisi käyttää muotokuviasi osana heidän upeita uusia livevisuaalejaan." He ovat pyytäneet faneja, jotka haluavat osallistua, lähettämään "passityylisen muotokuvan sinusta tavallista taustaa vasten", jotta heidät voidaan ottaa huomioon valinnassa. Resistance-kiertueen Britannian osuus alkaa 4. marraskuuta Sheffieldistä. Valokuvien lähettäminen Alle 13-vuotiaiden, jotka haluavat lähettää valokuvan, on saatava siihen vanhemman tai huoltajan lupa. Kuvia voi lähettää Muse-yhtiön virallisella verkkosivustolla olevan sähköpostiosoitteen kautta. Muse-yhtyeen Matt Bellamy antoi hiljattain tukensa Lily Allenin näkemyksille laittomasta tiedostojen jakamisesta lähettämällä laulajalle Allenin blogissa julkaistun sähköpostiviestin.</w:t>
      </w:r>
    </w:p>
    <w:p>
      <w:r>
        <w:rPr>
          <w:b/>
        </w:rPr>
        <w:t xml:space="preserve">Yhteenveto</w:t>
      </w:r>
    </w:p>
    <w:p>
      <w:r>
        <w:t xml:space="preserve">Muse on pyytänyt faneja lähettämään kuvia itsestään, jotta ne voidaan sisällyttää tulevaan Resistance-livekiertueeseen.</w:t>
      </w:r>
    </w:p>
    <w:p>
      <w:r>
        <w:rPr>
          <w:b/>
          <w:u w:val="single"/>
        </w:rPr>
        <w:t xml:space="preserve">Asiakirjan numero 27735</w:t>
      </w:r>
    </w:p>
    <w:p>
      <w:r>
        <w:t xml:space="preserve">Tiibet-aktivisti Intiassa sytyttää itsensä tuleen</w:t>
      </w:r>
    </w:p>
    <w:p>
      <w:r>
        <w:t xml:space="preserve">Sivulliset sammuttivat liekit, ja mies lähetettiin sairaalaan hoidettavaksi vakavien palovammojen vuoksi, kerrottiin. Viime kuukausina yli 25 tiibetiläistä, joista monet ovat munkkeja, on sytyttänyt itsensä tuleen protestoidakseen Pekingin hallintaa alueella. Kiinan johtajien mukaan Tiibetin alueet ovat erottamaton osa maata. Suurin osa itsemurhista on tapahtunut Sichuanin maakunnan tiibetiläisissä osissa. Uutistoimisto Associated Pressin mukaan Delhissä tapahtunut itsemurha oli toinen Intiassa viime aikoina. Viime vuonna tiibetiläinen maanpakolainen sytytti itsensä tuleen Kiinan suurlähetystön ulkopuolella ja sai lieviä palovammoja. Tiibetin maanpaossa oleva hallitus sijaitsee Pohjois-Intian Dharamsalan kaupungissa. Itsensä polttaminen tapahtui Delhin keskustassa lähellä Intian parlamenttia sen jälkeen, kun useat sadat tiibetiläiset olivat marssineet vastalauseena Hu Jintaon vierailulle. Hänen on määrä vierailla Intiassa myöhemmin tällä viikolla huippukokouksessa.</w:t>
      </w:r>
    </w:p>
    <w:p>
      <w:r>
        <w:rPr>
          <w:b/>
        </w:rPr>
        <w:t xml:space="preserve">Yhteenveto</w:t>
      </w:r>
    </w:p>
    <w:p>
      <w:r>
        <w:t xml:space="preserve">Tiibetiläinen aktivisti on sytyttänyt itsensä tuleen mielenosoituksessa Intian pääkaupungissa Delhissä Kiinan presidentin Hu Jintaon tulevaa vierailua vastaan.</w:t>
      </w:r>
    </w:p>
    <w:p>
      <w:r>
        <w:rPr>
          <w:b/>
          <w:u w:val="single"/>
        </w:rPr>
        <w:t xml:space="preserve">Asiakirjan numero 27736</w:t>
      </w:r>
    </w:p>
    <w:p>
      <w:r>
        <w:t xml:space="preserve">Kysy BBC Proms Roger Wrightilta</w:t>
      </w:r>
    </w:p>
    <w:p>
      <w:r>
        <w:t xml:space="preserve">Samaan aikaan BBC järjesti perjantaina verkossa kyselytunnin, johon osallistui ohjaaja Roger Wright ja johon saitte kysymyksiä teiltä. Tänä vuonna Proms on osa Lontoon 2012-festivaalia, ja siihen osallistuu johtavia kansainvälisiä taiteilijoita ja orkestereita juhlistamaan musiikkia, joka on muuttanut maailmaa. Heinäkuun 27. päivänä, Lontoon vuoden 2012 olympialaisten avajaisiltana, West-Eastern Divan Orchestra esittää Beethovenin yhdeksännen sinfonian, joka on Beethovenin mahtavan sinfoniasarjan huipennus. Radio 4:n tunnettu ohjelma Desert Island Discs juhlii 70-vuotissyntymäpäiväänsä syyskuussa, ja Kirsty Young esittää sen suorana lähetyksenä. Voit seurata keskustelua Twitterissä ja käyttää hashtagia #AskRoger.</w:t>
      </w:r>
    </w:p>
    <w:p>
      <w:r>
        <w:rPr>
          <w:b/>
        </w:rPr>
        <w:t xml:space="preserve">Yhteenveto</w:t>
      </w:r>
    </w:p>
    <w:p>
      <w:r>
        <w:t xml:space="preserve">Maailman suurin klassisen musiikin festivaali, BBC Proms, on aloittanut kahdeksan viikkoa kestävät konsertit ja tapahtumat.</w:t>
      </w:r>
    </w:p>
    <w:p>
      <w:r>
        <w:rPr>
          <w:b/>
          <w:u w:val="single"/>
        </w:rPr>
        <w:t xml:space="preserve">Asiakirjan numero 27737</w:t>
      </w:r>
    </w:p>
    <w:p>
      <w:r>
        <w:t xml:space="preserve">Kylän vihreä tarjous konkreettisesta Mistleyn laiturista</w:t>
      </w:r>
    </w:p>
    <w:p>
      <w:r>
        <w:t xml:space="preserve">Kyläviheraluetta koskeva hakemus on seurausta riidasta, joka syntyi Essexissä sijaitsevan Mistley Quayn omistajan viisi vuotta sitten pystyttämästä aidasta. Maanomistaja TWL väittää, että sen aita on sekä laillinen että yleisen turvallisuuden kannalta välttämätön. Aktivistit, joiden mukaan aita on ruma ja rajoittaa kulkua, ovat kuitenkin hakeneet kylän viheraluetta siinä toivossa, että se pakottaisi TWL:n poistamaan aidan. Laki suojaa kylän viheralueita "vahingoittumiselta", joka haittaisi niiden käyttöä huvi-, liikunta- tai virkistyspaikkana. Kampanjoijat sanovat, että laituria on käytetty virkistykseen yli 60 vuoden ajan. Mistleyn kylätalolla käynnissä olevan tutkimuksen odotetaan kestävän neljä päivää. Kylän viheraluehakemusta käsittelevä tarkastaja laatii raportin Essexin kreivikunnanvaltuustolle, joka sitten päättää asiasta.</w:t>
      </w:r>
    </w:p>
    <w:p>
      <w:r>
        <w:rPr>
          <w:b/>
        </w:rPr>
        <w:t xml:space="preserve">Yhteenveto</w:t>
      </w:r>
    </w:p>
    <w:p>
      <w:r>
        <w:t xml:space="preserve">Julkinen tutkinta on käynnissä hakemuksesta, joka koskee betonilaiturin saamista kylän viheralueelle.</w:t>
      </w:r>
    </w:p>
    <w:p>
      <w:r>
        <w:rPr>
          <w:b/>
          <w:u w:val="single"/>
        </w:rPr>
        <w:t xml:space="preserve">Asiakirjan numero 27738</w:t>
      </w:r>
    </w:p>
    <w:p>
      <w:r>
        <w:t xml:space="preserve">Taide ja museot tarvitsevat apua rahan hankkimiseen, sanovat AM:t.</w:t>
      </w:r>
    </w:p>
    <w:p>
      <w:r>
        <w:t xml:space="preserve">Ministerit ovat sanoneet alalle, että sen olisi lisättävä itse hankkimiaan tuloja sen sijaan, että se tukeutuisi avustuksiin. Parlamentin kulttuurivaliokunnan mukaan järjestöt tarvitsevat apua varainhankintataitojen kehittämiseksi. He sanoivat kuitenkin myös, että yksityinen taiderahoitus suuntautuu voimakkaasti Kaakkois-Englannissa ja Lontoossa. Taiteen rahoitus on jäädytetty Walesissa vuoteen 2020 asti. "Walesissa ei ole paljon varakkaita yksityishenkilöitä, ja vain harvoilla suurilla yrityksillä on täällä pääkonttori", sanoi kulttuurivaliokunnan puheenjohtaja Bethan Sayed. "Ironinen tilanne on se, että taideorganisaatiot saattavat tarvita julkisen sektorin lisätukea vähentääkseen riippuvuuttaan julkisen sektorin rahoituksesta. "Erityisesti ne saattavat tarvita enemmän apua kehittääkseen tarvitsemiaan varainhankintataitoja ja etsiessään uusia tulonlähteitä." Vuosina 2018-19 Walesin hallitus antaa Walesin taideneuvostolle 31,2 miljoonaa puntaa, Walesin kansallismuseolle 21,84 miljoonaa puntaa ja Welsh Books Councilille 3,65 miljoonaa puntaa. Valiokunnan mukaan Walesin hallituksen olisi jatkossakin annettava rahaa Arts and Business Cymru -järjestön kaltaisille organisaatioille, jotka kannustavat yrityksiä investoimaan taiteeseen. Arts and Business sanoi, että se saa vuosittain noin 70 000 puntaa julkista rahoitusta, mutta se varmisti 1 miljoonan punnan investoinnit taiteeseen.</w:t>
      </w:r>
    </w:p>
    <w:p>
      <w:r>
        <w:rPr>
          <w:b/>
        </w:rPr>
        <w:t xml:space="preserve">Yhteenveto</w:t>
      </w:r>
    </w:p>
    <w:p>
      <w:r>
        <w:t xml:space="preserve">Museot ja taideorganisaatiot tarvitsevat enemmän apua, jos ne aikovat selviytyä vähemmillä veronmaksajien varoilla, varoitti parlamentin jäsenten komitea.</w:t>
      </w:r>
    </w:p>
    <w:p>
      <w:r>
        <w:rPr>
          <w:b/>
          <w:u w:val="single"/>
        </w:rPr>
        <w:t xml:space="preserve">Asiakirjan numero 27739</w:t>
      </w:r>
    </w:p>
    <w:p>
      <w:r>
        <w:t xml:space="preserve">Gloucesterin luonnonsuojelualueella nähtiin harvinainen penduliinitiainen.</w:t>
      </w:r>
    </w:p>
    <w:p>
      <w:r>
        <w:t xml:space="preserve">Gloucestershiren luonnontieteilijöiden yhdistys on kertonut, että penduline tit nähtiin muutama päivä sitten, ja se havaittiin ensimmäisen kerran vuonna 2014. Puheenjohtaja Mike Smart sanoi: "Se on kaislikoiden lintu, ja se istuu Horsbere Reserve -suojelualueella ja näyttää upealta siellä olevilla kaislikoilla." Suojelualue perustettiin tulvasuojelualueeksi vuoden 2007 tulvien jälkeen. Laji mainitaan vuonna 1902 kirjoitetussa lintuhavaintoja käsittelevässä kirjassa nimeltä Treaties on the Birds of Gloucestershire. Mutta vuonna 2013 ilmestyneeseen kirjaan Birds of Gloucestershire koottiin kattava luettelo useiden vuosien takaisista havainnoista, mutta pendulinitiaisesta ei ollut tehty mitään merkintöjä. Smart lisäsi: "Se on tavallisen sinitiaisen sukulainen, mutta melko kaukana siitä. "Se on Keski-Euroopan soiden lintu, eikä se tavallisesti esiinny täällä." Horsbere Reserve on myös haikaroiden, kuningaskalastajien ja haahkojen koti.</w:t>
      </w:r>
    </w:p>
    <w:p>
      <w:r>
        <w:rPr>
          <w:b/>
        </w:rPr>
        <w:t xml:space="preserve">Yhteenveto</w:t>
      </w:r>
    </w:p>
    <w:p>
      <w:r>
        <w:t xml:space="preserve">Luonnonystävät ovat havainneet Gloucesterin luonnonsuojelualueella harvinaisen linnun, jota tavallisesti tavataan Keski-Euroopassa.</w:t>
      </w:r>
    </w:p>
    <w:p>
      <w:r>
        <w:rPr>
          <w:b/>
          <w:u w:val="single"/>
        </w:rPr>
        <w:t xml:space="preserve">Asiakirjan numero 27740</w:t>
      </w:r>
    </w:p>
    <w:p>
      <w:r>
        <w:t xml:space="preserve">Everestille kiipeäminen on "helppoa" verrattuna hyväntekeväisyyspyöräilyyn, sanoo vuorikiipeilijä.</w:t>
      </w:r>
    </w:p>
    <w:p>
      <w:r>
        <w:t xml:space="preserve">Gloucestershirestä kotoisin oleva Kenton Cool, joka on kiivennyt maailman korkeimmalle huipulle 10 kertaa, osallistuu hyväntekeväisyyspyöräilyyn Ranskan Alpeilla. Hän sanoi, että tiistain 138 kilometrin (86 mailin) etappi Courchevelistä Alpe d'Hueziin oli "aivan julma". Matkaa kuvaillaan yhdeksi maailman "kovimmista ja korkeimmista". Cool sanoi, että tiistain ajo, joka sisälsi yhteensä 4 700 metrin nousun, oli "kaikkien aikojen vaikein päivä". Hän lisäsi: "Se oli todella raakaa. Se oli kauheaa. Kesti seitsemän tuntia ja 10 minuuttia satulassa ja oli kuuma. Se vei minut hyvin synkkään paikkaan. "Tämä on ihan eri luokkaa [kuin Everestille kiipeäminen]. Se on uskomattoman vaikeaa. En todellakaan voi sanoin ilmaista, miten vaikeaa tämä on ollut. Se on vain armotonta." Haute Route on vuosittainen tapahtuma, joka kulkee 780 kilometriä Geneven ja Nizzan välillä. Reitti kulkee 19 Alppien solaa ja nousee yhteensä 21 000 metrin korkeuteen, ja järjestäjät kutsuvat sitä "maailman vaikeimmaksi ja korkeimmaksi pyöräilyreitiksi". Cool kiipesi Everestille viimeksi toukokuussa, jolloin hän vei huipulle vuoden 1922 brittiläiselle Everest-retkikunnalle myönnetyn olympiakullan. Hän on osa tiimiä, johon kuuluu myös tv-puutarhuri Chris Beardshaw, joka kerää rahaa Arthritis Research UK -järjestölle.</w:t>
      </w:r>
    </w:p>
    <w:p>
      <w:r>
        <w:rPr>
          <w:b/>
        </w:rPr>
        <w:t xml:space="preserve">Yhteenveto</w:t>
      </w:r>
    </w:p>
    <w:p>
      <w:r>
        <w:t xml:space="preserve">Yksi Yhdistyneen kuningaskunnan parhaista vuorikiipeilijöistä on sanonut, että Mount Everestille kiipeäminen oli "helppoa" verrattuna viikon mittaiseen Haute Route -kestävyyskilpailuun.</w:t>
      </w:r>
    </w:p>
    <w:p>
      <w:r>
        <w:rPr>
          <w:b/>
          <w:u w:val="single"/>
        </w:rPr>
        <w:t xml:space="preserve">Asiakirjan numero 27741</w:t>
      </w:r>
    </w:p>
    <w:p>
      <w:r>
        <w:t xml:space="preserve">Obama toivoo viime hetken täysosumaa</w:t>
      </w:r>
    </w:p>
    <w:p>
      <w:r>
        <w:t xml:space="preserve">Jon SopelNorth America editor@bbcjonsopelon Twitter Ensimmäistä kertaa kahdeksaan vuoteen republikaanit saavat täyden määräysvallan sekä senaatissa että edustajainhuoneessa, mikä vaikeuttaa entisestään demokraattisen presidentin elämää Valkoisessa talossa. Tai ainakin näin on yleinen käsitys. On varmasti totta, että yhteenottoja presidentti Obaman kanssa tulee olemaan. Yksi varhaisista on todennäköisesti Keystone-öljyputki, joka ulottuu Kanadasta Persianlahden rannikolle - presidentti on aiemmin hylännyt sen ympäristösyistä, mutta republikaanit ovat tukeneet sitä sen työllistämispotentiaalin vuoksi. Mutta vaikka Valkoinen talo uhkaa veto-oikeudellaan, ilmassa on Keystone-kompromissin vivahde. Republikaanit, joilla on toinen silmä kiinnittyneenä vuoden 2016 presidentinvaaleihin, haluavat todistaa amerikkalaisille, että he ovat kykeneviä hallitsemaan. Ja presidentti, jonka katse on yhtä lailla kiinnittynyt hänen perintöönsä, on kärsimätön saamaan asiat valmiiksi. Valkoisen talon tiedottaja valitsi koripallovertauksen. Hän sanoi, että presidentti Barack Obama aloittaa nyt presidenttikautensa neljännen neljänneksen - ja lisäsi, että pelin neljännellä neljänneksellä voi muuttua paljon.</w:t>
      </w:r>
    </w:p>
    <w:p>
      <w:r>
        <w:rPr>
          <w:b/>
        </w:rPr>
        <w:t xml:space="preserve">Yhteenveto</w:t>
      </w:r>
    </w:p>
    <w:p>
      <w:r>
        <w:t xml:space="preserve">Uusi kongressi vannoo tänään virkavalansa melkoisen mahtipontisesti ja seremoniallisesti, mutta Washingtonissa puhutaan raa'asta politiikasta.</w:t>
      </w:r>
    </w:p>
    <w:p>
      <w:r>
        <w:rPr>
          <w:b/>
          <w:u w:val="single"/>
        </w:rPr>
        <w:t xml:space="preserve">Asiakirjan numero 27742</w:t>
      </w:r>
    </w:p>
    <w:p>
      <w:r>
        <w:t xml:space="preserve">Covid: Middlesbrough aalto testaus vastaus "rohkaiseva</w:t>
      </w:r>
    </w:p>
    <w:p>
      <w:r>
        <w:t xml:space="preserve">Coulby Newhamiin ja Martoniin perustettiin testialue sen jälkeen, kun 14. helmikuuta ilmoitettiin ylijännitetestauksesta. Noin 3 000 paikallista on sittemmin käynyt Parkway Centre -testauspaikalla. Mark Adam sanoi, että testaaminen auttaa asiantuntijoita ymmärtämään virusta ja tunnistamaan oireettomia tapauksia. Hallituksen viimeisimmät luvut osoittavat, että 15. helmikuuta Middlesbroughin tartuntaluku oli 295,8 tapausta 100 000 asukasta kohti, mikä on toiseksi korkein luku Englannissa. Seitsemän päivää aiemmin todettu luku oli 358,9 tapausta 100 000:ta kohti. Tammikuun 5. päivänä luku oli korkeimmillaan 676. South Teesin kansanterveyden yhteinen johtaja Adam sanoi, että "vastaus oli todella rohkaiseva, ja kehotan ihmisiä tietyiltä alueilta ilmoittautumaan". "Tästä ylimääräisestä testauksesta on kaksi hyötyä", hän sanoi. "Ohjelma voi auttaa meitä ymmärtämään enemmän variantteja [ja] auttaa meitä myös löytämään oireettomia tapauksia, joilla ei ollut aavistustakaan siitä, että he mahdollisesti levittävät virusta." Middlesbroughin pormestari Andy Preston sanoi, että ihmiset olivat osallistuneet "sankoin joukoin", vaikka viime viikonloppuna oli ollut kirpeän kylmä: "Kiitos heille kaikille." Paikka toimii 23. helmikuuta asti, ja ihmisiä pyydetään edelleen osallistumaan siihen. Seuraa BBC North East &amp; Cumbriaa Twitterissä, Facebookissa ja Instagramissa. Lähetä juttuideoita osoitteeseen northeastandcumbria@bbc.co.uk. Aiheeseen liittyvät Internet-linkit Middlesbrough Council</w:t>
      </w:r>
    </w:p>
    <w:p>
      <w:r>
        <w:rPr>
          <w:b/>
        </w:rPr>
        <w:t xml:space="preserve">Yhteenveto</w:t>
      </w:r>
    </w:p>
    <w:p>
      <w:r>
        <w:t xml:space="preserve">Kansanterveysjohtaja on sanonut, että vaste testeihin kutsumiseen on ollut "rohkaisevaa" sen jälkeen, kun Middlesbroughissa havaittiin Covid-19-viruksen eteläafrikkalaisen muunnoksen tapaus.</w:t>
      </w:r>
    </w:p>
    <w:p>
      <w:r>
        <w:rPr>
          <w:b/>
          <w:u w:val="single"/>
        </w:rPr>
        <w:t xml:space="preserve">Asiakirjan numero 27743</w:t>
      </w:r>
    </w:p>
    <w:p>
      <w:r>
        <w:t xml:space="preserve">Agatha Christie -korut löytyivät matkalaukusta ja niistä saatiin 49 000 puntaa.</w:t>
      </w:r>
    </w:p>
    <w:p>
      <w:r>
        <w:t xml:space="preserve">Timanttinen rintaneula ja sormus löytyivät takakontissa olleesta panssarilaatikosta vuonna 2006 sen jälkeen, kun ne oli ostettu kirjailijan entisen kartanon myynnistä Devonissa. Jennifer Grant Nutleysta, East Sussexista, väänsi laatikon auki - se oli pultattu takakonttiin - neljä vuotta sen ostamisen jälkeen. Niiden odotettiin saavan Bonhamsissa 15 000 puntaa, mutta ne menivät 49 375 punnalla. "Suuri kiinnostus" Solki-rintaneula maksoi 27 500 puntaa ja sormus 21 875 puntaa. Julian Roup Bonhamsista sanoi: "Se oli erittäin arvokas: "Asiakas on iloinen, sillä tulos on neljä kertaa yli ennakkoarvion. "Tässä ei ole mitään mystistä - Agatha Christien nimi kiinnostaa edelleen monia ihmisiä." Matkalaukku kuului Agatha Christien äidille, ja se oli osa kirjailijan Greenwayn kartanon myyntiä lähellä Dart-jokea. Pakotettu rouva Grant osti matkalaukun, ja kun se toimitettiin, hän löysi sen sisältä sinetöidyn kassakaapin. Hän avasi sen vasta vuonna 2010, jolloin hän pakotti sen auki sorkkaraudalla. Hän sanoi "melkein hyperventiloineensa", kun hän löysi esineet ja tajusi, mitä ne olivat. Timanttikorut mainitaan Agatha Christien elämäkerrassa hänelle ja hänen siskolleen Madgelle varatuiksi.</w:t>
      </w:r>
    </w:p>
    <w:p>
      <w:r>
        <w:rPr>
          <w:b/>
        </w:rPr>
        <w:t xml:space="preserve">Yhteenveto</w:t>
      </w:r>
    </w:p>
    <w:p>
      <w:r>
        <w:t xml:space="preserve">Rikoskirjailija Agatha Christien jalokivet, jotka löydettiin lukittuna 100 punnalla ostettuun arkkuun, ovat tuottaneet huutokaupassa 49 375 puntaa.</w:t>
      </w:r>
    </w:p>
    <w:p>
      <w:r>
        <w:rPr>
          <w:b/>
          <w:u w:val="single"/>
        </w:rPr>
        <w:t xml:space="preserve">Asiakirjan numero 27744</w:t>
      </w:r>
    </w:p>
    <w:p>
      <w:r>
        <w:t xml:space="preserve">Bijan Ebrahimin murha: CPS:lle poliiseja koskevat asiakirjat</w:t>
      </w:r>
    </w:p>
    <w:p>
      <w:r>
        <w:t xml:space="preserve">Bristolilainen Bijan Ebrahimi tapettiin ja hänen ruumiinsa sytytettiin tuleen, vaikka hän soitti toistuvasti Avon ja Somersetin poliisille apua. Riippumaton poliisivalituslautakunta (IPCC) on lähettänyt asiakirjat Crown Prosecution Servicelle. Sen tutkinta muiden poliisien ja henkilökunnan toimista jatkuu. Lee James, 24, joka myönsi Ebrahimin murhan, sai vähintään 18 vuoden vankeusrangaistuksen. Stephen Norley, joka myönsi rikoksentekijän avustamisen, tuomittiin Bristol Crown Courtin tuomarin päätöksellä neljäksi vuodeksi vankeuteen. IPCC tutkii kuuden muun Ebrahimin kanssa tekemisissä olleen Avon ja Somersetin poliisin ja kuuden siviilihenkilön toimia. Hänet oli ennen kuolemaansa leimattu pedofiiliksi. IPCC:n komissaari Jan Williams sanoi: "Olen päättänyt todistusaineiston perusteella ja kruunun syyttäjälaitoksen (Crown Prosecution Service) kanssa tekemämme jatkuvan yhteydenpidon mukaisesti lähettää kolmea poliisimiestä ja yhtä PCSO:ta (poliisiyhteisön tukihenkilö) koskevan asiakirjan. "Olen varma, että Bijanin murhan vuosipäivä on erityisen vaikeaa ja koskettavaa aikaa hänen perheelleen. "Jatkamme heidän ja kaikkien asianosaisten tiedottamista tutkinnan etenemisestä."</w:t>
      </w:r>
    </w:p>
    <w:p>
      <w:r>
        <w:rPr>
          <w:b/>
        </w:rPr>
        <w:t xml:space="preserve">Yhteenveto</w:t>
      </w:r>
    </w:p>
    <w:p>
      <w:r>
        <w:t xml:space="preserve">Kolmen poliisin ja yhdyskuntatukihenkilön asiakirjat, jotka koskevat heidän toimintaansa murhaa edeltävissä tapahtumissa, on lähetetty syyttäjille.</w:t>
      </w:r>
    </w:p>
    <w:p>
      <w:r>
        <w:rPr>
          <w:b/>
          <w:u w:val="single"/>
        </w:rPr>
        <w:t xml:space="preserve">Asiakirjan numero 27745</w:t>
      </w:r>
    </w:p>
    <w:p>
      <w:r>
        <w:t xml:space="preserve">Jersey Care Inquiry: Poliisipäällikön viraltapanoa koskeva tarkastelu "jätti todisteet kertomatta</w:t>
      </w:r>
    </w:p>
    <w:p>
      <w:r>
        <w:t xml:space="preserve">Bob Hill kertoi, että saaren hoitotutkimuksessa ei haastateltu keskeisiä todistajia. Hän sanoi, että vuonna 2008 tehdyssä tarkastuksessa ei kuulusteltu ministeriä ja poliiseja. Vuonna 2010 Graham Powerin erottamista kuvailtiin Napierin raportissa epäoikeudenmukaiseksi, ja hän sanoi, että hänet oli vapautettu syytteistä. Hill - entinen terveys- ja sosiaalipalveluvaliokunnan jäsen - kertoi, että Jerseyn hoitoa koskevaa riippumatonta tutkimusta varten ei haastateltu poliisitutkinnan aikana vastuussa ollutta sisäasiainministeri Wendy Kinnardia. Hän lisäsi, että Lontoon poliiseja, jotka kirjoittivat raportin, jota väitetään käytetyn Powerin erottamiseen, ei myöskään haastateltu. Marraskuussa 2008 poliisipäällikkönä toiminut Power hyllytettiin virantoimituksesta, koska hän oli hoitanut operaatio Rectanglea - historiallista lasten hyväksikäyttöä koskevaa tutkimusta. Wiltshiren poliisi teki hänen suorituksestaan miljoonan punnan arvoisen erillisen tutkimuksen, ja Power syytti ministereitä "valtion tukemasta, veronmaksajien rahoittamasta henkilökohtaisesta kostosta". Hän sanoi, että poliitikot "sekaantuivat" poliisitutkintaan ja "sulkeutuivat" virkamiesten kanssa. Power hyllytettiin vuonna 2010, mutta häntä vastaan ei nostettu syytteitä. Hill kertoi tutkimuksessa, ettei hän ollut tietoinen Haut de La Garennen hoitokodissa tapahtuneesta lasten hyväksikäytöstä ennen kuin poliisin vuonna 2008 tekemä tutkimus julkistettiin. Tutkinta tutkii lasten hyväksikäyttöä Jerseyn hoitojärjestelmässä vuodesta 1945 lähtien, ja se keskittyy Haut de la Garenneen 1960-luvulla, mutta ei rajoitu siihen.</w:t>
      </w:r>
    </w:p>
    <w:p>
      <w:r>
        <w:rPr>
          <w:b/>
        </w:rPr>
        <w:t xml:space="preserve">Yhteenveto</w:t>
      </w:r>
    </w:p>
    <w:p>
      <w:r>
        <w:t xml:space="preserve">Entinen jerseyläinen poliitikko on väittänyt, että tärkeitä todisteita on jätetty huomiotta tarkasteltaessa sellaisen poliisipäällikön viraltapanoa, jota syytettiin historiallisen väärinkäytöstutkimuksen huonosta hoitamisesta.</w:t>
      </w:r>
    </w:p>
    <w:p>
      <w:r>
        <w:rPr>
          <w:b/>
          <w:u w:val="single"/>
        </w:rPr>
        <w:t xml:space="preserve">Asiakirjan numero 27746</w:t>
      </w:r>
    </w:p>
    <w:p>
      <w:r>
        <w:t xml:space="preserve">Corbynin vastaiset kansanedustajat eivät ole tervetulleita Durhamin kaivostyöläisten gaalaan.</w:t>
      </w:r>
    </w:p>
    <w:p>
      <w:r>
        <w:t xml:space="preserve">Durhamin kaivostyöläisten liiton pääsihteeri Dave Hopper syytti heitä petturuudesta puoluejohtajaansa kohtaan. Durhamin kaupungin kansanedustaja Roberta Blackman-Woods, joka erosi maanantaina työväenpuolueen eturivistä, vuokraa toimistoa yhdistyksen päämajassa. Häntä on pyydetty kommentoimaan asiaa. Työväenpuolueen kansanedustajat äänestivät 172-40 epäluottamuslauseen puolesta Corbynia vastaan, mutta Hopper sanoi, että yhdistys ei "juhli" ihmisiä, jotka hänen mielestään "heikentävät koko työväenpuolueen uskottavuutta". "Olemme päättäneet, ettemme salli vallankaappauksen kannattajien esiintyä Durhamin kaivostyöläisten lavalla, koska Corbyn on tietenkin tapahtuman pääpuhuja, emmekä halua, että hän joutuu nolatuksi", hän sanoi. Kyseiset kansanedustajat eivät todellakaan olleet tervetulleita The County Hotelissa järjestettävään yhdistyksen viralliseen tilaisuuteen, mutta he voisivat tulla "omasta tahdostaan ja seisoa väkijoukossa", hän sanoi. Hän sanoi, että yhdistys aikoo "tutkia" Blackman-Woodsin vuokrayhteyden ja kirjoittaa hänelle. "Tarkastelemme hyvin tarkkaan kaikkia yhteyksiämme ihmisiin, jotka ovat mielestäni pettäneet työväenpuolueen johtajan", hän sanoi. Pitkään jatkuneessa vuosittaisessa hiiligaalassa kaivostyöntekijöiden banderollit kulkevat kaupungin halki County Hotelissa sijaitsevan lavan ohi The County Hotelissa järjestettävään kokoontumiseen ja puheisiin The Racecourse -radalla. Vaikka työväenpuolueen johtajat ovat aiemmin olleet säännöllisiä puhujia, vuonna 2012 Ed Miliband oli ensimmäinen, joka puhui gaalassa 23 vuoteen. Vastavalittu Corbyn puhui viime vuoden tapahtumassa, ja hänet on kutsuttu uudelleen heinäkuussa.</w:t>
      </w:r>
    </w:p>
    <w:p>
      <w:r>
        <w:rPr>
          <w:b/>
        </w:rPr>
        <w:t xml:space="preserve">Yhteenveto</w:t>
      </w:r>
    </w:p>
    <w:p>
      <w:r>
        <w:t xml:space="preserve">Työväenpuolueen kansanedustajille, jotka ovat eronneet varjohallituksesta ja äänestäneet Jeremy Corbynia vastaan, on kerrottu, etteivät he ole tervetulleita Durhamin kaivostyöläisten gaalan lavalle.</w:t>
      </w:r>
    </w:p>
    <w:p>
      <w:r>
        <w:rPr>
          <w:b/>
          <w:u w:val="single"/>
        </w:rPr>
        <w:t xml:space="preserve">Asiakirjan numero 27747</w:t>
      </w:r>
    </w:p>
    <w:p>
      <w:r>
        <w:t xml:space="preserve">Mansaaren roskakori-hanke rannan roskaantumisen torjumiseksi</w:t>
      </w:r>
    </w:p>
    <w:p>
      <w:r>
        <w:t xml:space="preserve">Beach Buddies aikoo sijoittaa roskiksia ja pusseja eri paikkoihin kannustaakseen ihmisiä keräämään roskia saaren rannoilta. Järjestelmä on saanut tukea hallitukselta, ja nyt se tarvitsee rahaa yksityiseltä teollisuudelta. Järjestäjä Bill Dale sanoi, että yritykset voivat sponsoroida roskakoria 1 000 punnalla. Hän lisäsi: "Tämän uskotaan olevan ensimmäinen tämäntyyppinen järjestelmä Euroopassa, ehkä jopa koko maailmassa, ja Mansaaren kansalaisten tuella voisimme lopulta haastaa koko maailman ja sanoa, että Mansaari on roskattomampi kuin mikään muu paikka maapallolla." Beach Buddies on jo hankkinut kuusi roskakoria, mutta vielä tarvitaan 20 lisää. Dale sanoi: "Jos järjestelmä toimii, sitä laajennetaan niin, että se tarjoaa saman tilaisuuden parkkipaikoilla ja kulkupaikoilla, jotka johtavat lakeuksille, poluille, vuoristoreiteille ja rannikkopolulle."</w:t>
      </w:r>
    </w:p>
    <w:p>
      <w:r>
        <w:rPr>
          <w:b/>
        </w:rPr>
        <w:t xml:space="preserve">Yhteenveto</w:t>
      </w:r>
    </w:p>
    <w:p>
      <w:r>
        <w:t xml:space="preserve">Vapaaehtoinen rantojen puhdistusjärjestö Mansaarella hakee rahoitusta uudelle yhteisöhankkeelle, jolla torjutaan rannikon roskaantumista.</w:t>
      </w:r>
    </w:p>
    <w:p>
      <w:r>
        <w:rPr>
          <w:b/>
          <w:u w:val="single"/>
        </w:rPr>
        <w:t xml:space="preserve">Asiakirjan numero 27748</w:t>
      </w:r>
    </w:p>
    <w:p>
      <w:r>
        <w:t xml:space="preserve">Unionin lipun protestit: 11 pidätystä Pohjois-Irlannissa</w:t>
      </w:r>
    </w:p>
    <w:p>
      <w:r>
        <w:t xml:space="preserve">Kolme heistä - kaikki miehiä - pidätettiin Londonderryn Watersiden alueella. Heidät vapautettiin myöhemmin takuita vastaan. Heitä kuulusteltiin useista rikoksista, kuten häiriökäyttäytymisestä ja maantien estämisestä. Kuusi miestä ja kaksi naista pidätettiin epäiltynä maantien tukkimisesta Knockin kaksikaistaisella tiellä itäisessä Belfastissa järjestetyn mielenosoituksen jälkeen. Useita teitä suljettiin maanantai-iltana Belfastissa joksikin aikaa, muun muassa osia Lisburn Roadista kaupungin eteläosassa ja Albertbridge Roadista kaupungin itäosassa. Mielenosoitukset ovat jatkuneet sen jälkeen, kun Belfastin kaupunginvaltuusto äänesti 3. joulukuuta siitä, että ammattiliiton lipun liehuttaminen rajoitetaan vain tiettyihin päiviin.</w:t>
      </w:r>
    </w:p>
    <w:p>
      <w:r>
        <w:rPr>
          <w:b/>
        </w:rPr>
        <w:t xml:space="preserve">Yhteenveto</w:t>
      </w:r>
    </w:p>
    <w:p>
      <w:r>
        <w:t xml:space="preserve">Yksitoista ihmistä on pidätetty maanantai-iltana eri puolilla Pohjois-Irlantia järjestetyissä ammattiliittolippumielenosoituksissa.</w:t>
      </w:r>
    </w:p>
    <w:p>
      <w:r>
        <w:rPr>
          <w:b/>
          <w:u w:val="single"/>
        </w:rPr>
        <w:t xml:space="preserve">Asiakirjan numero 27749</w:t>
      </w:r>
    </w:p>
    <w:p>
      <w:r>
        <w:t xml:space="preserve">Olympiavoittaja jakaa mitalimenestyksen koulussa</w:t>
      </w:r>
    </w:p>
    <w:p>
      <w:r>
        <w:t xml:space="preserve">Scott voitti elokuussa Britannian joukkueelle hopeaa 4x100 metrin ja 4x200 metrin vapaauintiviestissä. Strathallanista kesäkuussa 2015 lähtenyt 19-vuotias tapasi vierailun aikana jälleen koulunsa uintivalmentajan Elaine Johnstonin. Uimari osallistui myös kyselytunnille oppilaiden kanssa. Kysymykset vaihtelivat hänen kokemuksistaan olympiakylässä siihen, kuka oli hänen suosikkiopettajansa, kun hän oli koulun junioritalossa Rileyssä. Scott sanoi: "En ole koskaan nähnyt, että hän on ollut täällä: "Opettajat olivat loistavia täällä ollessani ja auttoivat minua tasapainottamaan koulutyön ja kilpailujen välillä. "Mikään ei ollut täällä koskaan mahdotonta." Johnston sanoi olevansa "iloinen" saadessaan toivottaa olympiavoittajan tervetulleeksi takaisin kouluun. Hän sanoi: "En ole koskaan nähnyt, että Johnston olisi voinut palata takaisin kouluun: "Duncan oli vasta 11-vuotias, kun hän saapui tänne, ja siitä hetkestä lähtien, kun hän astui altaaseen, tiesin, että hän pääsisi pitkälle. "On ollut hienoa nähdä hänen suoriutuvan näin hyvin suurimmalla näyttämöllä - ja hän on vasta 19-vuotias, joten hänen uransa on vasta alussa. "Oppilaille on ollut upeaa nähdä Duncan uudelleen ja kuulla hänen olympiakokemuksistaan."</w:t>
      </w:r>
    </w:p>
    <w:p>
      <w:r>
        <w:rPr>
          <w:b/>
        </w:rPr>
        <w:t xml:space="preserve">Yhteenveto</w:t>
      </w:r>
    </w:p>
    <w:p>
      <w:r>
        <w:t xml:space="preserve">Kaksinkertainen olympiahopeamitalisti Duncan Scott on palannut entiseen kouluunsa Perthshireen kertomaan kokemuksistaan kilpailusta Riossa 2016.</w:t>
      </w:r>
    </w:p>
    <w:p>
      <w:r>
        <w:rPr>
          <w:b/>
          <w:u w:val="single"/>
        </w:rPr>
        <w:t xml:space="preserve">Asiakirjan numero 27750</w:t>
      </w:r>
    </w:p>
    <w:p>
      <w:r>
        <w:t xml:space="preserve">Malik Hussainin kuolema: Sparkhillin puukotuksesta poliisi vetoaa kojelautakameran kuvaan</w:t>
      </w:r>
    </w:p>
    <w:p>
      <w:r>
        <w:t xml:space="preserve">Malik Hussain, 35, löydettiin kuolleena Baker Streetiltä Sparkhillissä Birminghamissa noin kello 23.20 BST perjantaina. West Midlandsin poliisi kertoi, että se kaipaa erityisesti tietoja alueelta lähteneestä autosta. Komisario Nick Barnes sanoi, että kojelautakameran kuvamateriaalilla voi olla ratkaiseva merkitys ajoneuvon tunnistamisessa. "Uskomme, että tämä voi olla avainasemassa murhaajan kiinni saamisessa, ja pyydämme kaikkia, jotka voivat auttaa, ilmoittautumaan mahdollisimman pian", hän sanoi. Poliisi kaipaa tietoja autoilijoilta, jotka ovat liikkuneet Baker Streetillä, Warwick Roadilla, Stratford Roadilla ja ympäröivillä alueilla kello 23:00 ja keskiyöllä. Det Inspehtori Caroline Corfield lisäsi: "Tässä vaiheessa uskomme, että kyseessä saattoi olla kohdennettu hyökkäys, ja haluaisimme kuulla kaikilta, joilla on tietoja, jotka voivat auttaa tutkimuksiamme." Ruumiinavaus tehdään aikanaan, poliisi sanoi. Seuraa BBC West Midlandsia Facebookissa ja Twitterissä ja tilaa paikalliset uutispäivitykset suoraan puhelimeesi.</w:t>
      </w:r>
    </w:p>
    <w:p>
      <w:r>
        <w:rPr>
          <w:b/>
        </w:rPr>
        <w:t xml:space="preserve">Yhteenveto</w:t>
      </w:r>
    </w:p>
    <w:p>
      <w:r>
        <w:t xml:space="preserve">Poliisi on sanonut, että kojelautakameran kuvamateriaali voi olla avainasemassa, kun poliisi haluaa saada kiinni ilmeisesti kohdennetussa hyökkäyksessä puukotetun miehen tappajan.</w:t>
      </w:r>
    </w:p>
    <w:p>
      <w:r>
        <w:rPr>
          <w:b/>
          <w:u w:val="single"/>
        </w:rPr>
        <w:t xml:space="preserve">Asiakirjan numero 27751</w:t>
      </w:r>
    </w:p>
    <w:p>
      <w:r>
        <w:t xml:space="preserve">Kadonnut DJ Derek: Thornburyssa etsittiin joen uomaa.</w:t>
      </w:r>
    </w:p>
    <w:p>
      <w:r>
        <w:t xml:space="preserve">Derek Serpell-Morris, joka soitti DJ Derek -nimellä, ilmoitettiin kadonneeksi 23. heinäkuuta. Hänen nähtiin poistuvan Criterion-ravintolasta 11. heinäkuuta, ja hänen uskotaan lähteneen bussilla Thornburyyn. Etsinnät aloitettiin tiistaina, ja keskiviikkona etsintöjä jatkettiin metsäalueilla. "Olemme etsineet kuivuneen joen uomaa, mutta avovettä tai jokea ei ole etsitty", tiedottaja sanoi. "Keskitymme metsäisiin alueisiin Thornburyssa ja alueisiin Bristolin ja Thornburyn välisten bussireittien varrella." Myös talokohtaisia tutkimuksia tehdään. DJ Derekin isoveljentytär Jennifer Griffiths sanoi aiemmin menettäneensä toivon, että Derek löytyisi elossa. Häntä kuvaillaan valkoihoiseksi mieheksi, joka on hoikkarakenteinen, keskipitkä ja jolla on harmaat hiukset. Hänellä on myös silmälasit. DJ Derek on tuhansien ihmisten tuntema, ja hän on soittanut satoja keikkoja klubeilla ja pubeissa eri puolilla Britanniaa sekä Glastonbury-festivaaleilla. Entinen kirjanpitäjä, joka on asunut Bristolin St Paulsissa vuodesta 1978, on julkaissut myös oman kokoelmalevynsä, työskennellyt Massive Attackin kanssa ja esiintynyt Dizzee Rascalin videolla.</w:t>
      </w:r>
    </w:p>
    <w:p>
      <w:r>
        <w:rPr>
          <w:b/>
        </w:rPr>
        <w:t xml:space="preserve">Yhteenveto</w:t>
      </w:r>
    </w:p>
    <w:p>
      <w:r>
        <w:t xml:space="preserve">Poliisi on tutkinut kuivunutta joenuomaa Bristolin lähellä etsiessään edelleen kadonnutta 73-vuotiasta DJ:tä kaupungista.</w:t>
      </w:r>
    </w:p>
    <w:p>
      <w:r>
        <w:rPr>
          <w:b/>
          <w:u w:val="single"/>
        </w:rPr>
        <w:t xml:space="preserve">Asiakirjan numero 27752</w:t>
      </w:r>
    </w:p>
    <w:p>
      <w:r>
        <w:t xml:space="preserve">Koululiikuntaan osallistuminen noussut Walesissa lähes 50 prosenttiin</w:t>
      </w:r>
    </w:p>
    <w:p>
      <w:r>
        <w:t xml:space="preserve">Sport Walesin mukaan 48 prosenttia lapsista harrastaa urheilua säännöllisesti, mikä on 40 prosenttia enemmän kuin vuonna 2013. Yli 116 000 walesilaiselle koululaiselle tehty kyselytutkimus osoitti, että tyttöjen määrä nousi 36 prosentista vuonna 2013 44 prosenttiin vuonna 2015, kun taas poikien määrä kasvoi 44 prosentista 52 prosenttiin. Vammaisista oppilaista 40 prosenttia osallistui säännöllisesti, kun vastaava luku oli 31 prosenttia. Sport Walesin toimitusjohtaja Sarah Powell sanoi, että kyseessä on "valtava saavutus". "Tänään koulussa olevat oppilaat ovat meidän Gareth Balesimme ja Sam Warburtonimme sekä Non Stanfordimme ja Jade Jonesimme", hän lisäsi. "He ovat myös opettajiamme, lääkäreitä, sairaanhoitajia, liikemiehiä ja -naisia sekä tulevaisuuden ministereitä." Luvut osoittivat, että mustat brittiläiset lapset ja sekarotuiset lapset harrastavat todennäköisemmin urheilua säännöllisesti, ja walesinkielisiä lapsia oli enemmän (53 %) kuin ei-walesinkielisiä (42 %).</w:t>
      </w:r>
    </w:p>
    <w:p>
      <w:r>
        <w:rPr>
          <w:b/>
        </w:rPr>
        <w:t xml:space="preserve">Yhteenveto</w:t>
      </w:r>
    </w:p>
    <w:p>
      <w:r>
        <w:t xml:space="preserve">Lähes puolet walesilaisista lapsista harrastaa urheilua vähintään kolme kertaa viikossa, osoittaa uusi tutkimus.</w:t>
      </w:r>
    </w:p>
    <w:p>
      <w:r>
        <w:rPr>
          <w:b/>
          <w:u w:val="single"/>
        </w:rPr>
        <w:t xml:space="preserve">Asiakirjan numero 27753</w:t>
      </w:r>
    </w:p>
    <w:p>
      <w:r>
        <w:t xml:space="preserve">Työpaikat vaarassa, kun Dale Farm sulkee Fivemiletownin juustotehtaan</w:t>
      </w:r>
    </w:p>
    <w:p>
      <w:r>
        <w:t xml:space="preserve">John CampbellBBC News NI Economics &amp; Business Editor Meijeriyritys osti Fivemiletownin erikoisjuustomerkit vuonna 2014 ja vuokrasi tehtaan Fivemiletown &amp; Brookeborough Co-opilta. Se ilmoitti, ettei se uudista vuokrasopimusta ja siirtää tuotannon Cullybackeyn tuotantolaitokseensa kesäkuussa. Se lopettaa myös joidenkin Fivemiletownin vähittäismyyntimerkkien tuotannon. Henkilöstölle tarjotaan siirtoja muihin Dale Farmin toimipisteisiin tai, jos se ei ole mahdollista, irtisanomispaketteja. Dale Farm on yksi Pohjois-Irlannin suurimmista elintarvikealan yrityksistä, jonka vuotuinen liikevaihto on noin 500 miljoonaa puntaa. Yrityksen mukaan "huolellisen harkinnan jälkeen Fivemiletown-juuston tuotannon säilyttäminen Fivemiletownin toimipaikassa ei enää katsottu mahdolliseksi. "Dale Farm haluaa varmistaa, että Fivemiletown-brändi pysyy aktiivisena Pohjois-Irlannissa, ja jatkaa Fivemiletown-vuohenjuuston tuotantoa."</w:t>
      </w:r>
    </w:p>
    <w:p>
      <w:r>
        <w:rPr>
          <w:b/>
        </w:rPr>
        <w:t xml:space="preserve">Yhteenveto</w:t>
      </w:r>
    </w:p>
    <w:p>
      <w:r>
        <w:t xml:space="preserve">Dale Farm lopettaa tuotannon Fivemiletownin juustotehtaallaan, mikä vaarantaa 18 työpaikkaa.</w:t>
      </w:r>
    </w:p>
    <w:p>
      <w:r>
        <w:rPr>
          <w:b/>
          <w:u w:val="single"/>
        </w:rPr>
        <w:t xml:space="preserve">Asiakirjan numero 27754</w:t>
      </w:r>
    </w:p>
    <w:p>
      <w:r>
        <w:t xml:space="preserve">ICRC evakuoi ulkomaalaisia</w:t>
      </w:r>
    </w:p>
    <w:p>
      <w:r>
        <w:t xml:space="preserve">Jopa viidensadan ulkomaalaisen uskotaan olevan loukussa Sri Lankan pohjoisosassa, jossa väkivaltaisuudet tamilitiikerikapinallisten ja hallituksen joukkojen välillä ovat kiihtyneet viime viikkoina. Ulkomaalaisten joukossa on Kanadan, Ison-Britannian ja Norjan passinhaltijoita. Koko Jaffnan niemimaa on ollut eristyksissä yli viikon ajan hallituksen joukkojen ja tamilitiikerikapinallisten välisten uusien vihollisuuksien vuoksi. Kuukausia kestäneet yhteenotot ovat ajaneet kymmeniätuhansia ihmisiä kotiseudultaan. Hallitus ja tamilitiikerikapinalliset käyvät edelleen tulitaistelua kahdella muulla rintamalla saaren koillisosassa, Trincomaleessa ja Batticaloassa. Kansainvälinen yhteisö on kehottanut molempia osapuolia lopettamaan väkivaltaisuudet, mutta ne eivät näytä laantumisen merkkejä.</w:t>
      </w:r>
    </w:p>
    <w:p>
      <w:r>
        <w:rPr>
          <w:b/>
        </w:rPr>
        <w:t xml:space="preserve">Yhteenveto</w:t>
      </w:r>
    </w:p>
    <w:p>
      <w:r>
        <w:t xml:space="preserve">Sri Lankan kansainvälinen Punainen Risti kertoo lähettävänsä aluksen Jaffnan niemimaalle evakuoimaan satoja ulkomaalaisia.</w:t>
      </w:r>
    </w:p>
    <w:p>
      <w:r>
        <w:rPr>
          <w:b/>
          <w:u w:val="single"/>
        </w:rPr>
        <w:t xml:space="preserve">Asiakirjan numero 27755</w:t>
      </w:r>
    </w:p>
    <w:p>
      <w:r>
        <w:t xml:space="preserve">Saudi-Arabian papiston mukaan autoilu voi vahingoittaa naisten munasarjoja.</w:t>
      </w:r>
    </w:p>
    <w:p>
      <w:r>
        <w:t xml:space="preserve">Sheikki Saleh al-Lohaidanin kommentti tuli aktivistien tehostaessa kampanjaansa sen puolesta, että naiset saisivat ajaa autoa Saudi-Arabiassa. Naisia kehotetaan uhmaamaan kieltoa ja ajamaan autoa 26. lokakuuta. Twitterissä aloitettu kampanja on kerännyt yli 11 000 allekirjoitusta. Se on viimeisin kahden viime vuosikymmenen aikana toteutetuista kampanjoista, joiden tavoitteena on ollut, että naiset saisivat istua ratin takana. Saudi-Arabian poliisi panee epävirallisen naiskuljettajien kiellon täytäntöön sakoilla ja pidätyksillä. Ainoastaan miehet saavat hankkia ajokortin. "Jos nainen ajaa autoa, ei puhtaasta tarpeesta, sillä voi olla kielteisiä fysiologisia vaikutuksia, sillä toiminnalliset ja fysiologiset lääketieteelliset tutkimukset osoittavat, että se vaikuttaa automaattisesti munasarjoihin ja työntää lantiota ylöspäin", Sheikh Lohaidan sanoi Sabq.org-uutissivustolle. "Siksi huomaamme, että niillä, jotka ajavat säännöllisesti autolla, on lapsia, joilla on eriasteisia kliinisiä ongelmia." Sheikh Lohaidanin kerrotaan vastustavan uudistuksia yleisemmin ja naisten oikeuksien lisäämistä kuningaskunnassa. Naisten ajo-oikeuden antamisen vastustajat sanovat, että se loukkaa Saudi-Arabiassa maan perinteistä säännöstöä. Kiellon kumoamista ajavat tahot viittaavat kuitenkin epäjohdonmukaisuuksiin, kuten siihen, että naisten on palkattava miespuolinen kuljettaja, joka ei ole perheenjäsen.</w:t>
      </w:r>
    </w:p>
    <w:p>
      <w:r>
        <w:rPr>
          <w:b/>
        </w:rPr>
        <w:t xml:space="preserve">Yhteenveto</w:t>
      </w:r>
    </w:p>
    <w:p>
      <w:r>
        <w:t xml:space="preserve">Konservatiivisen saudiarabialaisen papin mukaan autoilevat naiset ovat vaarassa vahingoittaa munasarjojaan ja saada lapsia, joilla on kliinisiä ongelmia.</w:t>
      </w:r>
    </w:p>
    <w:p>
      <w:r>
        <w:rPr>
          <w:b/>
          <w:u w:val="single"/>
        </w:rPr>
        <w:t xml:space="preserve">Asiakirjan numero 27756</w:t>
      </w:r>
    </w:p>
    <w:p>
      <w:r>
        <w:t xml:space="preserve">Covid: Miestä syytetään poliisin pahoinpitelystä Burnagen kahvilan ratsiassa</w:t>
      </w:r>
    </w:p>
    <w:p>
      <w:r>
        <w:t xml:space="preserve">Poliisi lähti tutkimaan väitteitä, joiden mukaan Burnagessa sijaitsevasta kahvilasta löytyi sunnuntaina jopa 50 ihmistä. Suur-Manchesterin poliisi kertoi myöhemmin, että tutkinta oli alkanut sen jälkeen, kun kuvamateriaalia väitetystä riidasta oli tullut esiin. Lucjan Domanski, 38, kotoisin Chapel Streetiltä, Levenshulmesta, saapuu Manchesterin kaupungin tuomaristuomioistuimeen 23. helmikuuta. Poliisi loukkaantui Burnage Lanella tapahtuneen levottomuuden jälkeen, mutta ei tarvinnut sairaalahoitoa. Poliisin mukaan "huomattava määrä" ihmisiä, jotka "räikeästi rikkoivat" rajoituksia, havaittiin ennen kuin väkijoukkoa yritettiin hajottaa. Poliisit joutuivat myös kohtauspaikalla olleiden taholta sanallisen väkivallan kohteeksi. GMP:n mukaan sosiaalisessa mediassa levinnyt kuvamateriaali tapahtumasta on toimitettu sen ammattistandardeja käsittelevälle osastolle. Se totesi, että vaikka ensimmäiset arvioinnit osoittivat, että poliisien toimet olivat kohtuullisia, kun niitä arvioitiin tilanteen laajemmassa kontekstissa, asia oli siirretty eteenpäin käytäntöjen mukaisesti. Aiheeseen liittyvät Internet-linkit HM Courts &amp; Tribunals Service Suur-Manchesterin poliisi</w:t>
      </w:r>
    </w:p>
    <w:p>
      <w:r>
        <w:rPr>
          <w:b/>
        </w:rPr>
        <w:t xml:space="preserve">Yhteenveto</w:t>
      </w:r>
    </w:p>
    <w:p>
      <w:r>
        <w:t xml:space="preserve">Miestä on syytetty poliisin pahoinpitelystä Manchesterin kahvilassa, jossa Covid-19-lukitusrajoituksia epäiltiin rikotun.</w:t>
      </w:r>
    </w:p>
    <w:p>
      <w:r>
        <w:rPr>
          <w:b/>
          <w:u w:val="single"/>
        </w:rPr>
        <w:t xml:space="preserve">Asiakirjan numero 27757</w:t>
      </w:r>
    </w:p>
    <w:p>
      <w:r>
        <w:t xml:space="preserve">66 miljoonan punnan saaliin takana olevien huumekauppiaiden tuomioita korotetaan</w:t>
      </w:r>
    </w:p>
    <w:p>
      <w:r>
        <w:t xml:space="preserve">Everton Bailey ja David Reece tuomittiin 16 vuodeksi vankeuteen, kun Hullissa sijaitseviin maatalouskoneisiin oli kätketty 66,5 miljoonan punnan arvosta kokaiinia ja heroiinia. Valtakunnansyyttäjä Robert Buckland QC palautti heidän tuomionsa takaisin oikeuteen. Lordituomari Treacy piti tuomioita "kohtuuttoman lievinä" ja korotti tuomiot 19 vuoteen. Prestonin kruununoikeudessa käydyssä oikeudenkäynnissä kuultiin, että jengi oli mukana verkostossa, jossa huumeita piilotettiin maatalouskoneisiin ja perävaunuihin ja kuljetettiin Belgiasta Alankomaiden kautta Yhdistyneeseen kuningaskuntaan. Sen jälkeen ne vietiin Derbyshiressä sijaitsevaan paikkaan, jota Reece ja Frank Eaton pitivät yllä, ennen kuin niitä levitettiin ympäri maata. Baileyllä, 57, joka asuu Mandarin Wayllä Alvastonissa Derbyshiressä, ja 55-vuotiaalla Reece'llä, joka asuu Ludlam Avenuella Giltbrookissa Nottinghamshiressä, sanottiin olleen "merkittävä" rooli operaatiossa. Lord Justice Treacyn mukaan tuomiot olivat liian lyhyitä, koska huumausaineet olivat "todella suuria määriä", ja vastaajien aiemmat tuomiot huumausainekaupasta olivat "merkittävä raskauttava tekijä". "Katsomme, että tuomitut tuomiot olivat kohtuuttoman lieviä", hän sanoi.</w:t>
      </w:r>
    </w:p>
    <w:p>
      <w:r>
        <w:rPr>
          <w:b/>
        </w:rPr>
        <w:t xml:space="preserve">Yhteenveto</w:t>
      </w:r>
    </w:p>
    <w:p>
      <w:r>
        <w:t xml:space="preserve">Kahden huumekauppiaan, jotka kuuluivat A-luokan huumeiden salakuljetuksesta Yhdistyneeseen kuningaskuntaan tuomittuun jengiin, tuomioita on korotettu.</w:t>
      </w:r>
    </w:p>
    <w:p>
      <w:r>
        <w:rPr>
          <w:b/>
          <w:u w:val="single"/>
        </w:rPr>
        <w:t xml:space="preserve">Asiakirjan numero 27758</w:t>
      </w:r>
    </w:p>
    <w:p>
      <w:r>
        <w:t xml:space="preserve">Guernseyn lentoasema muuttaa lentokoneiden pysäköintijärjestelyjä</w:t>
      </w:r>
    </w:p>
    <w:p>
      <w:r>
        <w:t xml:space="preserve">Kaupallisten lentokoneiden on nyt pysäköidyttävä nokka edellä, ja uudet hinaajat työntävät ne takaisin ennen lähtöä. Järjestelmä sisältyi vuonna 2004 valmistuneen uuden terminaalin suunnitelmiin. Lentoaseman johtaja Colin Le Ray sanoi, että järjestelmä antaa lentokoneille enemmän tilaa pysäköintiin. Hänen mukaansa se oli erityisen tärkeää 80 miljoonan punnan kaksivuotisen hankkeen aikana, jossa kenttää parannettiin ja kiitotietä siirrettiin 120 metriä länteen. Sulkemiset on suunniteltu, koska osaa töistä ei voida tehdä lentoaseman ollessa auki. Le Ray sanoi: "Lentoaseman on toisinaan myöhästytettävä lentoja, ja asematason määrä on hyvin rajallinen, joten siitä on tarkoitus tehdä pysyvä järjestely." Lentoasemaviranomaiset ovat sopineet maksavansa järjestelmästä hankkeen kahden vuoden ajan, mutta sen pitkän aikavälin rahoituksesta ei ole vielä sovittu. Lentoyhtiöt ovat jo varoittaneet, että kustannukset siirtyvät matkustajille, jos ne joutuvat maksamaan pysäköintijärjestelyistä. Muut sulkemispäivät ovat 8.-9. toukokuuta, 27.-28. marraskuuta ja 4.-5. joulukuuta.</w:t>
      </w:r>
    </w:p>
    <w:p>
      <w:r>
        <w:rPr>
          <w:b/>
        </w:rPr>
        <w:t xml:space="preserve">Yhteenveto</w:t>
      </w:r>
    </w:p>
    <w:p>
      <w:r>
        <w:t xml:space="preserve">Guernseyn lentoasemalla on otettu käyttöön uusi lentokoneiden pysäköintijärjestelmä osana neljän suunnitellun kaksipäiväisen sulkemisen ensimmäistä vaihetta.</w:t>
      </w:r>
    </w:p>
    <w:p>
      <w:r>
        <w:rPr>
          <w:b/>
          <w:u w:val="single"/>
        </w:rPr>
        <w:t xml:space="preserve">Asiakirjan numero 27759</w:t>
      </w:r>
    </w:p>
    <w:p>
      <w:r>
        <w:t xml:space="preserve">Vanhemmat protestoivat Darras Hallin ensimmäisen koulun siirtoa vastaan</w:t>
      </w:r>
    </w:p>
    <w:p>
      <w:r>
        <w:t xml:space="preserve">Suunnitelmissa on siirtää Pontelandissa sijaitseva Darras Hall First School kahden mailin (3 km) päässä sijaitsevalle viheralueelle. Eräs keskiviikon mielenosoituksessa ollut äiti sanoi, että neuvoston suunnitelmat "repisivät yhteisön sydämen irti". Koulu olisi osa "superkampusta", johon kuuluisi yläaste ja lukio. Jane Harrington, jolla on kaksi lasta koulussa, sanoi haluavansa, että hänen lapsensa pysyvät Darras Hallin "hoitavassa ympäristössä". Vanhemmat ovat myös ilmaisseet huolensa liikenteen lisääntymisestä, kun 2 500 oppilasta kulkee uuteen keskukseen. Northumberlandin kreivikunnanvaltuuston elinkeinoelämän puheenjohtaja Scott Dickinson sanoi, että hallituksen rahoitusrajoitusten vuoksi maan myynti ja koulujen siirtäminen yhteiselle alueelle oli "ainoa tapa" tarjota lapsille tilat ja "paras mahdollinen koulutus".</w:t>
      </w:r>
    </w:p>
    <w:p>
      <w:r>
        <w:rPr>
          <w:b/>
        </w:rPr>
        <w:t xml:space="preserve">Yhteenveto</w:t>
      </w:r>
    </w:p>
    <w:p>
      <w:r>
        <w:t xml:space="preserve">Northumberlandin koulun lasten vanhemmat ovat osoittaneet mieltään koulun siirtämistä koskevia neuvoston ehdotuksia vastaan.</w:t>
      </w:r>
    </w:p>
    <w:p>
      <w:r>
        <w:rPr>
          <w:b/>
          <w:u w:val="single"/>
        </w:rPr>
        <w:t xml:space="preserve">Asiakirjan numero 27760</w:t>
      </w:r>
    </w:p>
    <w:p>
      <w:r>
        <w:t xml:space="preserve">Bradfordin opetussairaaloiden henkilökunta lakkoilee ulkoistamissuunnitelman vuoksi.</w:t>
      </w:r>
    </w:p>
    <w:p>
      <w:r>
        <w:t xml:space="preserve">Bradford Teaching Hospital NHS Trust haluaa siirtää työntekijät, kuten kantajat ja siivoojat, tytäryhtiölle. Ammattiliitto Unison sanoi, että työtaistelutoimet aloitettiin sen jälkeen, kun neuvottelut johtajien kanssa eivät olleet johtaneet kiistan ratkaisuun. Trustin mukaan uusi yritys "tarjoaa turvallisen tulevaisuuden" henkilöstölle. Yli 300 työntekijää osallistui lakkoihin heinä- ja elokuun aikana. Natalie Ratcliffe Unisonista sanoi, että liiton jäsenet olivat hylänneet tarjouksen omistaa uuden yhtiön osakkeita. "Jäsenemme ovat päättäneet pysyä NHS:n palveluksessa ja vastustaa tätä takaoven yksityistämissuunnitelmaa", hän sanoi. Bradford Teaching Hospitals Trust sanoi lausunnossaan: "Olemme sitoutuneet antamaan jokaiselle henkilökunnan jäsenelle turvan nykyisistä NHS-ehdoistaan 25 vuoden ajan, ja tutkimme parhaillaan kaikkia oikeudellisia vaihtoehtoja tämän takuun lukitsemiseksi." Siirto koskee noin 600:aa kiinteistöjen, tilojen ja kliinisen tekniikan palveluksessa työskentelevää henkilöä. Seuraa BBC Yorkshirea Facebookissa, Twitterissä ja Instagramissa. Lähetä juttuideoita osoitteeseen yorkslincs.news@bbc.co.uk.</w:t>
      </w:r>
    </w:p>
    <w:p>
      <w:r>
        <w:rPr>
          <w:b/>
        </w:rPr>
        <w:t xml:space="preserve">Yhteenveto</w:t>
      </w:r>
    </w:p>
    <w:p>
      <w:r>
        <w:t xml:space="preserve">Bradfordin sairaalahenkilökunta on äänestänyt toistaiseksi kestävien lakko-operaatioiden puolesta, koska suunnitelmissa on perustaa uusi yritys hoitamaan sairaaloita.</w:t>
      </w:r>
    </w:p>
    <w:p>
      <w:r>
        <w:rPr>
          <w:b/>
          <w:u w:val="single"/>
        </w:rPr>
        <w:t xml:space="preserve">Asiakirjan numero 27761</w:t>
      </w:r>
    </w:p>
    <w:p>
      <w:r>
        <w:t xml:space="preserve">Ensimmäisen maailmansodan runoilijan Wilfred Ownin syntymäkoti Oswestry myydään.</w:t>
      </w:r>
    </w:p>
    <w:p>
      <w:r>
        <w:t xml:space="preserve">Paikallinen asukas on ostanut Plas Wilmotin, jossa Owen syntyi vuonna 1893, kuten kiinteistönvälittäjä Savills on vahvistanut. Kuuden makuuhuoneen kiinteistölle myönnettiin Grade II -luokituksen mukainen suojelu vuonna 2012, ja sen ohjehinta oli 625 000 puntaa. Se oli ollut saman perheen omistuksessa 40 vuotta ennen kuin se asetettiin myyntiin. Owen, joka muutti nelivuotiaana Birkenheadiin ennen paluutaan Shropshireen, kuoli marraskuussa 1918, vähän ennen sodan päättymistä. Hänet tunnetaan parhaiten juoksuhaudoissa käytävän sodan kauhuista kertovista runoista, kuten Dulce Et Decorum Est, Anthem for Doomed Youth ja Strange Meeting.</w:t>
      </w:r>
    </w:p>
    <w:p>
      <w:r>
        <w:rPr>
          <w:b/>
        </w:rPr>
        <w:t xml:space="preserve">Yhteenveto</w:t>
      </w:r>
    </w:p>
    <w:p>
      <w:r>
        <w:t xml:space="preserve">Ensimmäisen maailmansodan runoilija Wilfred Owenin synnyinkoti on myyty ostajan löydyttyä.</w:t>
      </w:r>
    </w:p>
    <w:p>
      <w:r>
        <w:rPr>
          <w:b/>
          <w:u w:val="single"/>
        </w:rPr>
        <w:t xml:space="preserve">Asiakirjan numero 27762</w:t>
      </w:r>
    </w:p>
    <w:p>
      <w:r>
        <w:t xml:space="preserve">Yorkshiren taidefestivaali juhlistaa Tour de Francen starttia</w:t>
      </w:r>
    </w:p>
    <w:p>
      <w:r>
        <w:t xml:space="preserve">Tourin Grand Depart tapahtuu Leedsissä 5. heinäkuuta, minkä jälkeen pyöräilijät ajavat kaksi päivää muun muassa Harrogaten, Yorkin ja Sheffieldin läpi. Yorkshire Festivalin 47 hankkeeseen kuuluu pyöräilyaiheisia esityksiä, valokuvanäyttelyitä ja näytöksiä. Mukana on muun muassa näyttelijä ja kirjailija Maxine Peake ja Leedsissä syntynyt, Los Angelesissa asuva kuvanveistäjä Thomas Houseago. Festivaalin kohokohtiin kuuluvat mm: Yorkshire Festivalin vastaava tuottaja Henrietta Duckworth sanoi: "Kilpailussa ei ole kyse vain niistä kahdesta päivästä, jolloin lycraan pukeutuneet miehet ponnistelevat eeppisesti. "Tämä on tilaisuus saada ihmiset mukaan ohjelmaan, joka vangitsee mielikuvituksen, käynnistää jännittäviä ja nautinnollisia aktiviteetteja ja antaa ihmisille mahdollisuuden osallistua Grand Depart -kilpailuun 100 päivää ennen varsinaista kilpailua." "Tämä on tilaisuus saada ihmiset osallistumaan Grand Depart -kilpailuun." Kulttuurifestivaali kestää 27. maaliskuuta-6. heinäkuuta. Tourin kahden Yorkshiressä järjestettävän avausetapin jälkeen kolmas etappi kulkee Cambridgestä Lontooseen ennen kuin kilpailu siirtyy Ranskaan.</w:t>
      </w:r>
    </w:p>
    <w:p>
      <w:r>
        <w:rPr>
          <w:b/>
        </w:rPr>
        <w:t xml:space="preserve">Yhteenveto</w:t>
      </w:r>
    </w:p>
    <w:p>
      <w:r>
        <w:t xml:space="preserve">Yorkshiressä järjestetään kahden miljoonan punnan kulttuurifestivaali, jolla juhlistetaan Tour de Francen alkua maakunnassa.</w:t>
      </w:r>
    </w:p>
    <w:p>
      <w:r>
        <w:rPr>
          <w:b/>
          <w:u w:val="single"/>
        </w:rPr>
        <w:t xml:space="preserve">Asiakirjan numero 27763</w:t>
      </w:r>
    </w:p>
    <w:p>
      <w:r>
        <w:t xml:space="preserve">Belfastilainen Totalmobile saa vuoden 2021 väestönlaskentasopimuksen.</w:t>
      </w:r>
    </w:p>
    <w:p>
      <w:r>
        <w:t xml:space="preserve">John CampbellBBC News NI Economics &amp; Business Editor Totalmobile valmistaa erilaisia ohjelmistoja, joita toimiston ulkopuoliset työntekijät käyttävät. Vuoden 2021 väestölaskennan on tarkoitus tapahtua pääasiassa verkossa, mutta väestölaskennan työntekijät käyvät myös kodeissa, jotka eivät täytä sitä tällä tavoin. Totalmobilen ohjelmistoa käytetään näiden käyntien aikatauluttamiseen. Sopimuksen arvoa ei paljastettu, mutta sen arvo on todennäköisesti useita miljoonia puntia. Totalmobilen toimitusjohtaja Jim Darragh sanoi, että yritys on jo tehnyt yhteistyötä väestönlaskennan järjestävän kansallisen tilastokeskuksen (ONS) kanssa. Hän lisäsi: "Olemme iloisia siitä, että tämä kumppanuus laajenee nyt vuoden 2021 väestönlaskennan kaltaiseen elintärkeään ohjelmaan, ja se osoittaa selvästi teknologiamme tehokkuuden, käytettävyyden ja skaalautuvuuden". Aiemmin tänä vuonna Totalmobile osti kaksi englantilaista yritystä, Technological Business Solutionin ja CloudDialogsin.</w:t>
      </w:r>
    </w:p>
    <w:p>
      <w:r>
        <w:rPr>
          <w:b/>
        </w:rPr>
        <w:t xml:space="preserve">Yhteenveto</w:t>
      </w:r>
    </w:p>
    <w:p>
      <w:r>
        <w:t xml:space="preserve">Belfastilainen ohjelmistoyritys Totalmobile on saanut kaikkien aikojen suurimman sopimuksensa vuoden 2021 väestönlaskennan tukemiseksi.</w:t>
      </w:r>
    </w:p>
    <w:p>
      <w:r>
        <w:rPr>
          <w:b/>
          <w:u w:val="single"/>
        </w:rPr>
        <w:t xml:space="preserve">Asiakirjan numero 27764</w:t>
      </w:r>
    </w:p>
    <w:p>
      <w:r>
        <w:t xml:space="preserve">Gloucestershiren autoilijoita varoitetaan, kun lehmiä päästetään vapaaksi yhteisiin alueisiin</w:t>
      </w:r>
    </w:p>
    <w:p>
      <w:r>
        <w:t xml:space="preserve">Lähes 400 eläintä päästetään laitumelle 12. toukokuuta alkaen, minkä vuoksi alueen autoilijoita varoitetaan noudattamaan 40mph nopeusrajoitusta. Molempien yhteisalueiden sisäänkäynneille asetetaan taulut, joissa lukee "Olemme ulkona nyt, tappakaa nopeutenne, emme me!". Valtuutettu Stan Waddington sanoi, että karjan laiduntaminen on välttämätöntä, jotta alueen "ainutlaatuinen ekologia" säilyisi. "Ne edustavat jonkun toimeentuloa", hän sanoi. "Merkittävä määrä karjaa päästetään vapaaksi, ja kehottaisin ihmisiä kunnioittamaan karjaa ja olemaan erityisen varovaisia." Komisario Jason Keates Gloucestershiren poliisista sanoi: "Kun eläimet ja liikenne sekoittuvat keskenään, on aina olemassa törmäysvaara. "Lehmään törmääminen olisi kuin tiiliseinään törmääminen, mutta näillä tiiliseinillä on jalat ja ne voivat siirtyä tielle. "Pidä nopeus alhaisena ja aja olosuhteisiin sopivaa nopeutta."</w:t>
      </w:r>
    </w:p>
    <w:p>
      <w:r>
        <w:rPr>
          <w:b/>
        </w:rPr>
        <w:t xml:space="preserve">Yhteenveto</w:t>
      </w:r>
    </w:p>
    <w:p>
      <w:r>
        <w:t xml:space="preserve">Satoja lehmiä on tarkoitus vapauttaa Minchinhamptonin ja Rodborough'n tiloille Gloucestershireen.</w:t>
      </w:r>
    </w:p>
    <w:p>
      <w:r>
        <w:rPr>
          <w:b/>
          <w:u w:val="single"/>
        </w:rPr>
        <w:t xml:space="preserve">Asiakirjan numero 27765</w:t>
      </w:r>
    </w:p>
    <w:p>
      <w:r>
        <w:t xml:space="preserve">Ex-Exeterin kunnanvaltuutettua syytetään 10 000 punnan etuuspetoksesta.</w:t>
      </w:r>
    </w:p>
    <w:p>
      <w:r>
        <w:t xml:space="preserve">Catherine Pierce, 56, Cathedral Courtista, Exeteristä, erosi kaupunginvaltuustosta lokakuussa 2019 sen jälkeen, kun hänelle oli ilmoitettu, että häntä vastaan nostettaisiin syyte. Hän kiisti viisi syytettä, jotka koskivat olosuhteiden muutoksen ilmoittamatta jättämistä epärehellisesti etuuksia hakiessaan. Topshamin entisen konservatiivisen kaupunginvaltuutetun on määrä joutua oikeuteen toukokuussa. Exeter Crown Courtin mukaan Pierceä syytetään paikallisviranomaisen huijaamisesta huhtikuun 2017 ja helmikuun 2019 välisenä aikana. Hänen väitetään saaneen asumistukea vilpillisesti jättämällä ilmoittamatta tuloja, jotka hän oli saanut avustuksista, joita hän oli saanut kaupunginvaltuutettuna, ja yksityiseläkkeestä sekä osa-aikaisesta työstä NHS:n hallinnoijana. Pelkästään valtuustokorvausten arvoksi arvioidaan noin 400 puntaa kuukaudessa. Tuomari David Evans määräsi oikeudenkäynnin päivämääräksi 19. toukokuuta ja vapautti Piercen ehdottomalla takuita vastaan.</w:t>
      </w:r>
    </w:p>
    <w:p>
      <w:r>
        <w:rPr>
          <w:b/>
        </w:rPr>
        <w:t xml:space="preserve">Yhteenveto</w:t>
      </w:r>
    </w:p>
    <w:p>
      <w:r>
        <w:t xml:space="preserve">Exeterin entinen konservatiivinen kaupunginvaltuutettu, jota syytetään yli 10 000 punnan asumistuen huijaamisesta, on saapunut oikeuteen.</w:t>
      </w:r>
    </w:p>
    <w:p>
      <w:r>
        <w:rPr>
          <w:b/>
          <w:u w:val="single"/>
        </w:rPr>
        <w:t xml:space="preserve">Asiakirjan numero 27766</w:t>
      </w:r>
    </w:p>
    <w:p>
      <w:r>
        <w:t xml:space="preserve">"Kirkko on saatava vastuuseen", sanoo McAleese.</w:t>
      </w:r>
    </w:p>
    <w:p>
      <w:r>
        <w:t xml:space="preserve">Hän sanoi myös, että kirkko on saatava vastuuseen homojen oikeuksista. Hänen kommenttinsa lehdistötilaisuudessa Trinity Collegessa Dublinissa ovat viimeisin katolisen opetuksen arvosteluista. Aiemmin tässä kuussa McAleese kutsui kirkon homoseksuaalisuutta koskevaa opetusta "pahaksi". Maaliskuussa hän kuvaili kirkkoa "naisvihamielisyyden valtakunnaksi". Hänen kommenttinsa tulivat samana päivänä, kun paavi Franciscus antoi kirjeen, jossa hän tuomitsi lasten hyväksikäytön "kauheudet" ja pyysi anteeksiantoa. Kommentti tulee vain muutama päivä ennen paavin vierailua Irlantiin perheiden maailmankokoukseen. McAleese sanoi: "Luulen, että aiemmin oletimme heidän tekevän kaiken oikein. Nyt tiedämme tietenkin, että se oli vaarallinen, vaarallinen olettamus, jonka takana lapsille tapahtui hirvittäviä ja kauhistuttavia asioita. "Tiedämme lasten kärsimästä hyväksikäytöstä, niin fyysisestä kuin seksuaalisestakin. Puhun nyt lasten henkisestä ja emotionaalisesta kidutuksesta, jonka olemme saattaneet jättää huomiotta."</w:t>
      </w:r>
    </w:p>
    <w:p>
      <w:r>
        <w:rPr>
          <w:b/>
        </w:rPr>
        <w:t xml:space="preserve">Yhteenveto</w:t>
      </w:r>
    </w:p>
    <w:p>
      <w:r>
        <w:t xml:space="preserve">Irlannin entinen presidentti Mary McAleese on sanonut, että Vatikaani on saatava vastuuseen vahingoista, joita sen opetukset aiheuttavat homolapsille.</w:t>
      </w:r>
    </w:p>
    <w:p>
      <w:r>
        <w:rPr>
          <w:b/>
          <w:u w:val="single"/>
        </w:rPr>
        <w:t xml:space="preserve">Asiakirjan numero 27767</w:t>
      </w:r>
    </w:p>
    <w:p>
      <w:r>
        <w:t xml:space="preserve">Leicester New Walk raiskaus: Leesterkest: Mies syytetty</w:t>
      </w:r>
    </w:p>
    <w:p>
      <w:r>
        <w:t xml:space="preserve">Naisen kimppuun hyökättiin New Walkissa, Leicesterissä, tiistaina noin kello 03:30 BST. Leicestershiren poliisi sulki osan kävelykadusta hyökkäyksen jälkeen lähellä De Montfort Streetin risteystä. 27-vuotias Nathaniel Gray, kotoisin Gaul Streetiltä, Leicesteristä, saapui torstaina Leicester Magistrates' Court -oikeuteen. Hänet on vangittu, ja hän saapuu seuraavan kerran Leicester Crown Courtiin 23. syyskuuta. Seuraa BBC East Midlandsia Facebookissa, Twitterissä tai Instagramissa. Lähetä juttuideoita osoitteeseen eastmidsnews@bbc.co.uk. Aiheeseen liittyvät Internet-linkit HM Courts Service</w:t>
      </w:r>
    </w:p>
    <w:p>
      <w:r>
        <w:rPr>
          <w:b/>
        </w:rPr>
        <w:t xml:space="preserve">Yhteenveto</w:t>
      </w:r>
    </w:p>
    <w:p>
      <w:r>
        <w:t xml:space="preserve">Miestä on syytetty naisen raiskauksesta kaupungin keskustassa kävelykadulla.</w:t>
      </w:r>
    </w:p>
    <w:p>
      <w:r>
        <w:rPr>
          <w:b/>
          <w:u w:val="single"/>
        </w:rPr>
        <w:t xml:space="preserve">Asiakirjan numero 27768</w:t>
      </w:r>
    </w:p>
    <w:p>
      <w:r>
        <w:t xml:space="preserve">Toimeenpaneva elin antoi luonnoksen hallitusohjelmaksi</w:t>
      </w:r>
    </w:p>
    <w:p>
      <w:r>
        <w:t xml:space="preserve">Ensimmäinen ja virkaatekevä varapääministeri kertoivat, että yksi asia, josta he olivat sopineet, oli suunnitelma vähentää paikallisneuvostojen määrä 11:een. "Sen myötä paikallishallinnolle pitäisi siirtyä lisää valtaa", pääministeri Peter Robinson sanoi. Hän sanoi myös, että siirto säästäisi rahaa pitkällä aikavälillä. "Kun valtuustojen määrä vähenee, saamme mittakaavaetuja, joista on hyötyä pitkällä aikavälillä", hän lisäsi. Toimeenpanevaa elintä on arvosteltu siitä, että se on viivytellyt hallitusohjelman hyväksymisessä. Suunnitelmasta vähentää paikallisneuvostojen määrä 26:sta 11:een sovittiin ensimmäisen kerran maaliskuussa 2008, mutta se ei ole edennyt sen jälkeen. Sinn Feinin John O'Dowd aloitti tiistaina virkaatekevänä varapääministerinä. Hän toimii Martin McGuinnessin sijaisena, joka on ehdolla Irlannin presidentinvaaleissa.</w:t>
      </w:r>
    </w:p>
    <w:p>
      <w:r>
        <w:rPr>
          <w:b/>
        </w:rPr>
        <w:t xml:space="preserve">Yhteenveto</w:t>
      </w:r>
    </w:p>
    <w:p>
      <w:r>
        <w:t xml:space="preserve">Toimeenpanevat ministerit ovat kokoontuneet torstaina, ja heille on annettu luonnos hallitusohjelmaksi vastauksia varten.</w:t>
      </w:r>
    </w:p>
    <w:p>
      <w:r>
        <w:rPr>
          <w:b/>
          <w:u w:val="single"/>
        </w:rPr>
        <w:t xml:space="preserve">Asiakirjan numero 27769</w:t>
      </w:r>
    </w:p>
    <w:p>
      <w:r>
        <w:t xml:space="preserve">CalMac keskeyttää varaukset heinäkuun puoliväliin asti.</w:t>
      </w:r>
    </w:p>
    <w:p>
      <w:r>
        <w:t xml:space="preserve">Yhtiö lopettaa myös lämpimän ruoan tarjoilun lautoillaan vapauttaakseen henkilökuntaa alusten miehistöön. CalMacin mukaan se pystyy tällä hetkellä liikennöimään normaalin aikataulun mukaisesti. Se lisäsi kuitenkin, että sen on suunniteltava etukäteen, miten coronavirus voi vaikuttaa sen toimintaan. CalMacin mukaan 15. heinäkuuta mennessä tehdyt varaukset otetaan huomioon siellä, missä palvelut toimivat. Ihmiset, joilla ei ole varausta, voivat tulla purjehdukselle ja yrittää päästä mukaan, mutta tämä tapahtuu saapumisjärjestyksessä. Yrityksen mukaan etusijalle asetetaan edelleen hätäpalvelut ja lääketieteelliset hätätilanteet. Yhtiö liikennöi lauttareittejä Western Isles -saarilla, mukaan lukien Ullapoolin ja Stornowayn väliset reitit, sekä Sisä-Hebrideillä. Toimitusjohtaja Robbie Drummond sanoi: "Covid-19-taudin puhkeaminen aiheuttaa jatkuvasti muuttuvia olosuhteita paitsi CalMacille myös kaikille liikenteenharjoittajille ja kaikille yrityksille. "Vaikka pystymme tällä hetkellä jatkamaan normaalia aikataulun mukaista liikennöintiämme, meidän on varauduttava viruksen vaikutuksiin henkilöstöömme satamissa, aluksilla ja tukipalveluissamme. "Siksi on ollut järkevää keskeyttää mahdollisuus tarjota asiakkaillemme ennakkovarauksia."</w:t>
      </w:r>
    </w:p>
    <w:p>
      <w:r>
        <w:rPr>
          <w:b/>
        </w:rPr>
        <w:t xml:space="preserve">Yhteenveto</w:t>
      </w:r>
    </w:p>
    <w:p>
      <w:r>
        <w:t xml:space="preserve">Länsirannikon lauttaoperaattori Caledonian MacBryane (CalMac) on lopettanut uusien varausten vastaanottamisen kaikilla reiteillään 15. heinäkuuta asti.</w:t>
      </w:r>
    </w:p>
    <w:p>
      <w:r>
        <w:rPr>
          <w:b/>
          <w:u w:val="single"/>
        </w:rPr>
        <w:t xml:space="preserve">Asiakirjan numero 27770</w:t>
      </w:r>
    </w:p>
    <w:p>
      <w:r>
        <w:t xml:space="preserve">AOL siirtää Microsoftin patenttimyynnistä saadut tulot eteenpäin</w:t>
      </w:r>
    </w:p>
    <w:p>
      <w:r>
        <w:t xml:space="preserve">Yhtiö kertoi myös, että ensimmäisen vuosineljänneksen nettotulos nousi 21 miljoonaan dollariin edellisvuoden vastaavan ajanjakson 4,7 miljoonasta dollarista, mikä ylitti odotukset. Osakkeet nousivat New Yorkissa 4 % tuloksen myötä. AOL:n myytyä patentit Microsoft käänsi selkänsä ja myi osan niistä Facebookille 550 miljoonalla dollarilla. Kun myynnistä ilmoitettiin, AOL kertoi odottavansa luovuttavansa "suurimman osan" tuotosta sijoittajille, mutta nyt se on vahvistanut luovuttavansa kaikki kerätyt rahat. AOL:n mukaan mainostulot kasvoivat 5 prosenttia edellisvuodesta 330,1 miljoonaan dollariin. Näyttömainonnan - näyttävien verkkomainosten, joista maksetaan korkeaa hintaa - tulot laskivat kuitenkin Yhdysvalloissa 1 %. AOL panostaa siihen, että display-mainonta auttaa sitä palauttamaan entisen hallitsevan asemansa internetissä. "En ollut tyytyväinen kotimaan display-mainontaan ensimmäisen neljänneksen aikana", AOL:n toimitusjohtaja Tim Armstrong sanoi. "Suuri osa siitä oli myyntistrategian virittämistä." AOL:n voittoihin sisältyy 10,8 miljoonan dollarin voitto Japanin Ad.comin enemmistöosuuden hankkimisesta.</w:t>
      </w:r>
    </w:p>
    <w:p>
      <w:r>
        <w:rPr>
          <w:b/>
        </w:rPr>
        <w:t xml:space="preserve">Yhteenveto</w:t>
      </w:r>
    </w:p>
    <w:p>
      <w:r>
        <w:t xml:space="preserve">Yhdysvaltalainen internet-yritys AOL on ilmoittanut, että se aikoo antaa osakkeenomistajille kaikki tuotot, jotka saadaan 800 patentin myynnistä Microsoftille 1,06 miljardilla dollarilla (659 miljoonalla punnalla).</w:t>
      </w:r>
    </w:p>
    <w:p>
      <w:r>
        <w:rPr>
          <w:b/>
          <w:u w:val="single"/>
        </w:rPr>
        <w:t xml:space="preserve">Asiakirjan numero 27771</w:t>
      </w:r>
    </w:p>
    <w:p>
      <w:r>
        <w:t xml:space="preserve">Surrey joutui toisen maanjäristyksen kohteeksi</w:t>
      </w:r>
    </w:p>
    <w:p>
      <w:r>
        <w:t xml:space="preserve">Britannian geologinen tutkimuslaitos (British Geological Survey, BGS) kertoi, että 2,4 magnitudin järistys mitattiin noin kello 07.45 GMT Newdigatessa, lähellä Gatwickin lentokenttää. Tohtori Stephen Hicks Lontoon Imperial Collegesta sanoi, että kyseessä oli todennäköisesti suurin järistys alueella sitten heinäkuun. Hän sanoi, että se oli rekisteröity useilla paikallisilla mittausasemilla. BGS kertoi saaneensa raportteja, joiden mukaan "kaikki liikkui ensin eteen- ja sitten taaksepäin", "kovaäänisestä pamauksesta ja voimakkaasta iskusta ja tärinästä ikään kuin jokin olisi pudonnut talon päälle" ja "yleisestä jyrinästä, joka kesti pari sekuntia". Sen mukaan todisteet viittaavat luonnolliseen syyhyn. Surreyn maanjäristysparven seismologi, tohtori Hicks sanoi, että maanjäristysten määrä ja voimakkuus Newdigaten alueella oli vähentynyt syys- ja lokakuun aikana. "Tämä on suurin sitten heinäkuun lopun. "Sijainti on sama, ja ne ovat melko matalia - noin 2 kilometriä maanpinnan alapuolella." "Järistykset ovat melko matalia."</w:t>
      </w:r>
    </w:p>
    <w:p>
      <w:r>
        <w:rPr>
          <w:b/>
        </w:rPr>
        <w:t xml:space="preserve">Yhteenveto</w:t>
      </w:r>
    </w:p>
    <w:p>
      <w:r>
        <w:t xml:space="preserve">Maanjäristys on vahvistettu samalla Surreyn alueella, jossa viime vuonna koettiin järistysten parvi.</w:t>
      </w:r>
    </w:p>
    <w:p>
      <w:r>
        <w:rPr>
          <w:b/>
          <w:u w:val="single"/>
        </w:rPr>
        <w:t xml:space="preserve">Asiakirjan numero 27772</w:t>
      </w:r>
    </w:p>
    <w:p>
      <w:r>
        <w:t xml:space="preserve">B-52-pommikone joutui tekemään laskeutumisen RAF Fairfordiin.</w:t>
      </w:r>
    </w:p>
    <w:p>
      <w:r>
        <w:t xml:space="preserve">Se kiersi torstaina noin 90 minuuttia Gloucestershiren ympärillä polttoaineen polttamiseksi, ennen kuin se laskeutui kreivikunnan RAF-tukikohtaan noin kello 17.15 GMT. RAF:n mukaan kolme B-52-pommikonetta oli rutiiniharjoituslennolla Yhdysvalloista, kun yksi niistä kärsi moottorivioista. Yhdysvaltain ilmavoimiin on otettu yhteyttä kommenttia varten. RAF:n tiedottajan mukaan pommikone oli puolivälissä Välimeren matkaa, kun yksi sen kahdeksasta moottorista sammui, vaikka hän lisäsi, että B-52-koneet voivat toimia kahdella moottorilla. "Heidän oli tehtävä päätös joko jatkaa matkaa tai poiketa, ja jos kyseessä olisi ollut vakava hätätilanne, se olisi mennyt lähimmälle kentälle, joka olisi voinut olla Etelä-Italia tai Ranska", hän sanoi. Se lennätettiin RAF Fairfordiin, koska kentällä on Yhdysvaltain ilmavoimien henkilökuntaa ja se on tottunut käsittelemään B-52-koneita. Tiedottaja ei voinut vahvistaa, mistä pommikone oli lentänyt tai oliko sillä ollut aseita. Amerikkalaiset insinöörit lentävät RAF Fairfordiin arvioimaan lentokonetta ennen kuin se lennätetään takaisin kotiin, mikä voi kestää pari päivää tai jopa viikon, hän lisäsi. Boeingin valmistama B-52 on Yhdysvaltain ilmavoimien pitkän matkan pommikone, joka otettiin käyttöön vuonna 1951. B-52 tunnetaan myös nimellä Stratofortress, ja se pystyy kuljettamaan lähes 70 000 paunaa eli 32 tonnia aseita, ja sen enimmäisnopeus on 1 000 kilometriä tunnissa. Seuraa BBC Westiä Facebookissa, Twitterissä tai Instagramissa. Lähetä juttuideoita osoitteeseen bristol@bbc.co.uk.</w:t>
      </w:r>
    </w:p>
    <w:p>
      <w:r>
        <w:rPr>
          <w:b/>
        </w:rPr>
        <w:t xml:space="preserve">Yhteenveto</w:t>
      </w:r>
    </w:p>
    <w:p>
      <w:r>
        <w:t xml:space="preserve">Yhdysvaltain ilmavoimat tutkii, mikä aiheutti moottorihäiriön yhdessä B-52-pommikoneessa, joka joutui tekemään pakkolaskun RAF Fairfordiin.</w:t>
      </w:r>
    </w:p>
    <w:p>
      <w:r>
        <w:rPr>
          <w:b/>
          <w:u w:val="single"/>
        </w:rPr>
        <w:t xml:space="preserve">Asiakirjan numero 27773</w:t>
      </w:r>
    </w:p>
    <w:p>
      <w:r>
        <w:t xml:space="preserve">Janet Mullerin kuolema: Muller Muller: Kunnianosoitukset palavan auton kuoleman jälkeen</w:t>
      </w:r>
    </w:p>
    <w:p>
      <w:r>
        <w:t xml:space="preserve">Janet Muller, 21, löydettiin Ifieldistä, Crawleyn läheltä Länsi-Sussexista, 13. maaliskuuta, päivä sen jälkeen, kun hänet oli ilmoitettu kadonneeksi Mill View Hospitalista Hovessa. Hänen perheensä mukaan hän oli "hyvin inspiroiva, intohimoinen ja huolehtiva". Christopher Jeffrey-Shaw, 26, Beckenhamista, Etelä-Lontoosta, on syytteessä Mullerin murhasta. Eastbournesta kotoisin oleva Muller kuoli poliisin mukaan savumyrkytykseen. Brightonin yliopiston opiskelijan perhe kertoi lausunnossaan, että he olivat "hukkuneet rakkauteen ja tukeen", jota hänen ystävänsä olivat osoittaneet ympäri maailmaa. "Tämä traaginen tapahtuma on jättänyt syvän aukon kaikkien hänet tunteneiden sydämiin. "Häntä tullaan kaipaamaan syvästi ja hänet tullaan aina muistamaan energisestä, hauskasta, kuplivasta ja eloisasta persoonallisuudestaan", he sanoivat.</w:t>
      </w:r>
    </w:p>
    <w:p>
      <w:r>
        <w:rPr>
          <w:b/>
        </w:rPr>
        <w:t xml:space="preserve">Yhteenveto</w:t>
      </w:r>
    </w:p>
    <w:p>
      <w:r>
        <w:t xml:space="preserve">Palavan auton tavaratilasta löytyneen opiskelijan perhe on kuvaillut häntä "rakastetuksi tyttäreksi ja kaksoissisareksi".</w:t>
      </w:r>
    </w:p>
    <w:p>
      <w:r>
        <w:rPr>
          <w:b/>
          <w:u w:val="single"/>
        </w:rPr>
        <w:t xml:space="preserve">Asiakirjan numero 27774</w:t>
      </w:r>
    </w:p>
    <w:p>
      <w:r>
        <w:t xml:space="preserve">Päätös lopettaa lasten sydänleikkaukset Leedsissä yhdistää neuvostoja</w:t>
      </w:r>
    </w:p>
    <w:p>
      <w:r>
        <w:t xml:space="preserve">Keskiviikkona ilmoitettiin, että Leeds General Infirmaryn pitäisi lopettaa leikkaukset. Yorkshiren ja Humberin alueen perheet joutuvat sen sijaan matkustamaan leikkaukseen Newcastleen tai Liverpooliin. Yorkin, Kirkleesin, Wakefieldin, Bradfordin ja Calderdalen valtuustojen johtajat tukevat Leedsin kaupunginvaltuuston vetoomusta terveysministerille. Myös alueen kaikkien puolueiden kansanedustajat vaativat hallitusta harkitsemaan siirtoa uudelleen. Pettymys ja viha Virallisessa arvioinnissa todettiin, että Leeds General Infirmaryn pitäisi lopettaa leikkaustoiminta, jotta hoito voitaisiin keskittää harvempiin ja suurempiin paikkoihin standardien parantamiseksi. Sen säilyttämisen puolesta taistelevat kampanjoijat olivat järjestäneet mielenosoituksia ja keränneet yli 600 000 allekirjoitusta vetoomukseen. Lasten sydänyksikkö pysyy auki, koska se saa edelleen ottaa potilaita vastaan diagnoosin, seurannan ja ei-kirurgisen hoidon vuoksi. Leedsin kaupunginvaltuusto ilmoitti, että koko valtuustolle esitetään esitys, jossa vahvistetaan viranomaisen tuki valtiosihteerille osoitetulle valitukselle. Leedsin poliittisten puolueiden johtajien yhteisessä lausunnossa sanottiin: "Eilisen päätöksen aiheuttama pettymyksen, vihan ja turhautumisen vyöry on selvä merkki siitä, että ihmiset koko alueella pitävät yksikköä elintärkeänä." Se lisäsi: "Olemme täysin sitoutuneet taistelemaan tätä päätöstä vastaan niiden 14 miljoonan ihmisen puolesta, jotka asuvat kahden tunnin ajomatkan päässä Leedsistä, ja aiomme viedä asian välittömästi valtiosihteerille."</w:t>
      </w:r>
    </w:p>
    <w:p>
      <w:r>
        <w:rPr>
          <w:b/>
        </w:rPr>
        <w:t xml:space="preserve">Yhteenveto</w:t>
      </w:r>
    </w:p>
    <w:p>
      <w:r>
        <w:t xml:space="preserve">Kuuden Yorkshiren kunnanvaltuuston johtajat ovat yhdistäneet voimansa kehottaakseen hallitusta harkitsemaan uudelleen NHS-pomojen päätöstä lopettaa lasten sydänleikkaukset Leedsissä.</w:t>
      </w:r>
    </w:p>
    <w:p>
      <w:r>
        <w:rPr>
          <w:b/>
          <w:u w:val="single"/>
        </w:rPr>
        <w:t xml:space="preserve">Asiakirjan numero 27775</w:t>
      </w:r>
    </w:p>
    <w:p>
      <w:r>
        <w:t xml:space="preserve">Aberystwyth Uni -asiantuntijat käyttävät VERSOXia nanohonditutkimuksessa</w:t>
      </w:r>
    </w:p>
    <w:p>
      <w:r>
        <w:t xml:space="preserve">Oxfordshiren VERSOX-laitoksen kehitti ryhmä, johon kuuluu yliopiston fysiikan laitoksen johtaja professori Andrew Evans. Hänen mukaansa tutkijat voivat käyttää sitä pintojen atomirakenteiden, kemiallisen luonteen ja koostumuksen tutkimiseen. Jättimikroskooppina toimimaan suunnitellussa laitteessa asiantuntijat tutkivat nanotimantteja. Aberystwythin yliopiston materiaalifysiikan tutkimusryhmä tutkii timantin, nanodiamantin ja orgaanisten molekyylien rajapintoja elektroniikan, kvanttilaskennan ja lääkkeiden jakelun sovelluksia varten. VERSOX-laitteisto on osa Diamond Light Sourcea, Yhdistyneen kuningaskunnan synkrotronitieteen laitosta Harwellin kampuksella Didcotissa, jota tutkijat ja teollisuuden tutkijat käyttävät kokeisiin. Yliopiston tiedottajan mukaan se on yksi "beamlineiksi" kutsutuista laboratorioista, jotka keräävät kirkkaita valonsäteitä ja antavat tutkijoille mahdollisuuden käyttää laitetta, jonka sanotaan olevan "10 000 kertaa tehokkaampi kuin perinteinen mikroskooppi". Professori Evans sanoi: "Laitteistosta on hyötyä monilla eri tieteenaloilla, kuten lääketeollisuudessa, elektroniikassa, ympäristökemiassa ja kulttuuriperinnön säilyttämisessä, ja olemme iloisia siitä, että Aberystwythin ryhmä on yksi ensimmäisistä, joka käyttää sitä." "Se on erittäin hyödyllinen." Aberystwythin yliopiston tutkijat ovat erikoistuneet timanttipintojen fysiikkaan ja molekyylien, metallien, eristeiden ja grafeenin kanssa tehtäviin pinnoitteisiin sekä timanttien ja valon vuorovaikutukseen.</w:t>
      </w:r>
    </w:p>
    <w:p>
      <w:r>
        <w:rPr>
          <w:b/>
        </w:rPr>
        <w:t xml:space="preserve">Yhteenveto</w:t>
      </w:r>
    </w:p>
    <w:p>
      <w:r>
        <w:t xml:space="preserve">Aberystwythin yliopiston asiantuntijat ovat ensimmäisten joukossa käyttäneet uutta röntgenlaitteistoa tutkiakseen pieniä timantteja, joita mahtuu miljoona nuppineulan päähän.</w:t>
      </w:r>
    </w:p>
    <w:p>
      <w:r>
        <w:rPr>
          <w:b/>
          <w:u w:val="single"/>
        </w:rPr>
        <w:t xml:space="preserve">Asiakirjan numero 27776</w:t>
      </w:r>
    </w:p>
    <w:p>
      <w:r>
        <w:t xml:space="preserve">Aberdeenin kaupunginvaltuutetut hyväksyvät Marischal Squaren kehittämisen</w:t>
      </w:r>
    </w:p>
    <w:p>
      <w:r>
        <w:t xml:space="preserve">Hotelli-, toimisto- ja vähittäiskauppahanke rakennetaan entisen St Nicholas House -rakennuksen paikalle vastapäätä historiallista Marischal Collegea. Eräs oppositiossa oleva kaupunginvaltuutettu kuvaili rakennushanketta "maiseman tahraksi". Toisen valtuutetun mukaan hankkeesta voisi tulla kaupungin "uusi sykkivä sydän". Rakennuttaja Muse aikoo rakentaa kaupungin keskustaan hotellin ja toimistokompleksin St Nicholas Housen purkamisen jälkeen. 107 miljoonan punnan arvoinen suunnitelma sisältää myös kauppoja ja ravintoloita. Yli 1 000 neuvoston työntekijää tyhjensi vuonna 1968 rakennetun 14-kerroksisen St Nicholas House -rakennuksen vuonna 2011 vastikään kunnostetun Marischal Collegen tilalle.</w:t>
      </w:r>
    </w:p>
    <w:p>
      <w:r>
        <w:rPr>
          <w:b/>
        </w:rPr>
        <w:t xml:space="preserve">Yhteenveto</w:t>
      </w:r>
    </w:p>
    <w:p>
      <w:r>
        <w:t xml:space="preserve">Aberdeenin kaupunginvaltuutetut ovat hyväksyneet kiistellyn Marischal Square -hankkeen.</w:t>
      </w:r>
    </w:p>
    <w:p>
      <w:r>
        <w:rPr>
          <w:b/>
          <w:u w:val="single"/>
        </w:rPr>
        <w:t xml:space="preserve">Asiakirjan numero 27777</w:t>
      </w:r>
    </w:p>
    <w:p>
      <w:r>
        <w:t xml:space="preserve">Euroalueen teollisuuden kasvu hidastui helmikuussa</w:t>
      </w:r>
    </w:p>
    <w:p>
      <w:r>
        <w:t xml:space="preserve">Markitin tuorein euroalueen teollisuuden ostopäällikköindeksi (PMI) laski 53,2:een tammikuun 54,0:sta. Luku yli 50 merkitsee laajentumista. Ensimmäistä kertaa lähes kolmeen vuoteen tuotanto kuitenkin kasvoi neljän suurimman talouden alueella. Parhaiten suoriutui Alankomaat. "Teollisuuden PMI:n lasku, joka on ensimmäinen lasku viiteen kuukauteen, on pettymys ja muistuttaa alueen orastavan elpymisen epäröivästä luonteesta", sanoi Markitin pääekonomisti Chris Williamson. Williamson korosti kuitenkin, että kokonaislukema oli "toiseksi vahvin" lähes kolmeen vuoteen. Neljässä suurimmassa taloudessa eli Saksassa, Ranskassa, Espanjassa ja Italiassa tuotanto kasvoi. Kolme maata - Alankomaat, Irlannin tasavalta ja Espanja - ilmoittivat kaikki nopeammasta kasvuvauhdista tammikuuhun verrattuna. Markitin mukaan kaikki seitsemän maata, joista sillä oli helmikuun tiedot, ilmoittivat tuotannon ja uusien vientitilausten kasvusta. "Poliittiset päättäjät ovat kuitenkin vakuuttuneita siitä, että elpyminen on laajentumassa", Williamson lisäsi.</w:t>
      </w:r>
    </w:p>
    <w:p>
      <w:r>
        <w:rPr>
          <w:b/>
        </w:rPr>
        <w:t xml:space="preserve">Yhteenveto</w:t>
      </w:r>
    </w:p>
    <w:p>
      <w:r>
        <w:t xml:space="preserve">Euroalueen teollisuuden kasvu hidastui helmikuussa ensimmäistä kertaa viiteen kuukauteen, ilmenee tarkkaan seuratusta tutkimuksesta.</w:t>
      </w:r>
    </w:p>
    <w:p>
      <w:r>
        <w:rPr>
          <w:b/>
          <w:u w:val="single"/>
        </w:rPr>
        <w:t xml:space="preserve">Asiakirjan numero 27778</w:t>
      </w:r>
    </w:p>
    <w:p>
      <w:r>
        <w:t xml:space="preserve">Euroopan finanssikriisi haittaa E.Onin voittoja</w:t>
      </w:r>
    </w:p>
    <w:p>
      <w:r>
        <w:t xml:space="preserve">Yritys, joka on Saksan suurin sähköntoimittaja, ilmoitti, että nettotulos putosi 42 prosenttia 1,9 miljardiin euroon (1,6 miljardia puntaa) huhti-kesäkuussa, kun myynti laski 3 prosenttia. Se sanoi, että ennätysalhaiset sähkön tukkuhinnat ja vaihtoehtoisten energialähteiden nousu haittaavat edelleen voittoja. "Elpymistä ei ole näköpiirissä", se sanoi. Voitot olivat kuitenkin odotusten mukaisia, ja yritys piti ennusteensa voimassa, jonka mukaan koko vuoden nettotulos olisi 2,2-2,6 miljardia euroa. "Luvut eivät sinänsä ole loistavia, mutta ne ylittävät odotukset, ja vain sillä on merkitystä", eräs Frankfurtissa toimiva kauppias sanoi. E.On kertoi, että sen jatkuva rakenneuudistusohjelma on auttanut saavuttamaan kustannussäästöjä. Nämä kuitenkin kompensoitiin sillä, että yhtiö ei saanut tulosta myymistään liiketoiminta-alueista, joihin kuuluvat eräät Saksan alueelliset liiketoiminnot, kuten E.On Thuringer Energie ja E.On Westfalen Weser. Yhdistyneessä kuningaskunnassa E.On hyötyi kesän myöhäisestä alkamisesta. Sen mukaan myynti kasvoi 9 prosenttia erityisesti maaliskuun matalien lämpötilojen ansiosta. Yritys nosti tammikuussa hintojaan monipolttoaineasiakkailleen Yhdistyneessä kuningaskunnassa 8,7 prosenttia.</w:t>
      </w:r>
    </w:p>
    <w:p>
      <w:r>
        <w:rPr>
          <w:b/>
        </w:rPr>
        <w:t xml:space="preserve">Yhteenveto</w:t>
      </w:r>
    </w:p>
    <w:p>
      <w:r>
        <w:t xml:space="preserve">E.On, yksi Yhdistyneen kuningaskunnan kuudesta suuresta energiantoimittajasta, on ilmoittanut voittojensa laskeneen toisella vuosineljänneksellä, kun Euroopan finanssikriisi vaikutti sähkön kysyntään.</w:t>
      </w:r>
    </w:p>
    <w:p>
      <w:r>
        <w:rPr>
          <w:b/>
          <w:u w:val="single"/>
        </w:rPr>
        <w:t xml:space="preserve">Asiakirjan numero 27779</w:t>
      </w:r>
    </w:p>
    <w:p>
      <w:r>
        <w:t xml:space="preserve">Microsoft nimittää Amy Hoodin uudeksi talousjohtajaksi</w:t>
      </w:r>
    </w:p>
    <w:p>
      <w:r>
        <w:t xml:space="preserve">Hood, 41, on tällä hetkellä Microsoftin Office-yksikön talousjohtaja. Hän korvaa Peter Kleinin, joka ilmoitti lähtevänsä huhtikuussa. Hän tuli Microsoftin palvelukseen vuonna 2002. Sitä ennen hän työskenteli Goldman Sachsilla. Henkilöstömuutos tapahtuu, kun yhtiö kamppailee kuluttajien tietokoneiden myynnin laskua vastaan. "Amy tuo tehtävään oikeat kyvyt ja kokemuksen, kun jatkamme keskittymistämme laitteisiin ja palveluihin", Microsoftin pääjohtaja Steve Ballmer sanoi. Office-yksikössä työskennellessään Amy Hood työskenteli Skype-verkkokeskustelupalvelun ja Yammer-yritysverkkoyhtiön yritysostojen parissa. Jotkut olivat veikanneet Kleinin tilalle Tami Relleriä, Microsoftin Windows-osaston talousjohtajaa. Kleinin lähdöstä ilmoitettiin vain kuukausia sen jälkeen, kun Windows-yksikön johtaja Steven Sinofsky jätti yrityksen. Kahden johtavan henkilön lähdön taustalla ovat toimitusjohtaja Steve Ballmerin johtajuutta koskevat kysymykset ja konsernin uusimman käyttöjärjestelmän Windows 8:n joutuminen arvostelun kohteeksi.</w:t>
      </w:r>
    </w:p>
    <w:p>
      <w:r>
        <w:rPr>
          <w:b/>
        </w:rPr>
        <w:t xml:space="preserve">Yhteenveto</w:t>
      </w:r>
    </w:p>
    <w:p>
      <w:r>
        <w:t xml:space="preserve">Microsoft on nimittänyt Amy Hoodin uudeksi talousjohtajakseen, joka on ensimmäinen nainen teknologiajätin johtajaksi.</w:t>
      </w:r>
    </w:p>
    <w:p>
      <w:r>
        <w:rPr>
          <w:b/>
          <w:u w:val="single"/>
        </w:rPr>
        <w:t xml:space="preserve">Asiakirjan numero 27780</w:t>
      </w:r>
    </w:p>
    <w:p>
      <w:r>
        <w:t xml:space="preserve">Covid: Cardiff Metropolitan Universityn juhlijoille sakot</w:t>
      </w:r>
    </w:p>
    <w:p>
      <w:r>
        <w:t xml:space="preserve">Poliisi sai hälytyksen kokoontumisesta viime perjantai-iltana. Etelä-Walesin poliisin mukaan musiikki pauhasi ja sisällä oli kymmeniä ihmisiä. Poliisit ottivat juhlijoiden henkilötiedot, ja poliisin mukaan heille annettiin 52 sakkoa, joiden suuruus oli "vähintään 60 puntaa". Tutkimukset neljästä muusta henkilöstä ovat käynnissä. "On valitettavaa, että poliiseillemme ei jäänyt muuta vaihtoehtoa kuin sakottaa niitä, jotka osoittivat räikeää piittaamattomuutta koronavirusmääräyksistä - ja mikä tärkeintä, omasta terveydestään ja ikäistensä ja laajemman yhteisön terveydestä - joko järjestämällä tai osallistumalla näihin juhliin", sanoi ylikomisario Jason Rees. Yliopiston tiedottajan mukaan koronavirusmääräysten rikkomiseen suhtaudutaan "vakavasti". "On pettymys, että pieni määrä opiskelijoita on päättänyt käyttäytyä tällä tavalla, kun valtaosa on noudattanut sääntöjä."</w:t>
      </w:r>
    </w:p>
    <w:p>
      <w:r>
        <w:rPr>
          <w:b/>
        </w:rPr>
        <w:t xml:space="preserve">Yhteenveto</w:t>
      </w:r>
    </w:p>
    <w:p>
      <w:r>
        <w:t xml:space="preserve">Cardiff Metropolitan Universityn opiskelija-asuntolan yli 50 juhlijaa on saanut sakot Covid-19-sääntöjen rikkomisesta.</w:t>
      </w:r>
    </w:p>
    <w:p>
      <w:r>
        <w:rPr>
          <w:b/>
          <w:u w:val="single"/>
        </w:rPr>
        <w:t xml:space="preserve">Asiakirjan numero 27781</w:t>
      </w:r>
    </w:p>
    <w:p>
      <w:r>
        <w:t xml:space="preserve">Wales pois Yhdistyneen kuningaskunnan tuottavuuslistan häntäpäästä</w:t>
      </w:r>
    </w:p>
    <w:p>
      <w:r>
        <w:t xml:space="preserve">Sarah DickinsBBC Walesin talouskirjeenvaihtaja Alueellinen bruttokansantuote (BKT), joka laskee tuotettujen tavaroiden ja palvelujen arvon, osoittaa, että Walesin keskivertohenkilö tuotti viime vuonna 23 866 puntaa. Yhdistyneen kuningaskunnan keskiarvo oli 31 976 puntaa henkilöä kohti. Anglesey, Gwent Valleys ja Central Valleys kuuluivat tuottavuudeltaan Yhdistyneen kuningaskunnan 10 viimeisimmän alueen joukkoon. Wales ohitti Koillis-Englannin vuonna 2016 oltuaan sarjataulukon viimeisenä vuosina 2002-2015. Tilastot korostavat Yhdistyneen kuningaskunnan eri osien välistä kuilua. Esimerkiksi Lontoossa keskivertohenkilö tuotti 54 686 puntaa, mikä on yli kaksi kertaa enemmän kuin Walesin keskiarvo. BKT kasvoi Walesissa kokonaisuudessaan 1,3 prosenttia, kun se koko Yhdistyneessä kuningaskunnassa kasvoi 1,4 prosenttia. Walesissa on kolme Yhdistyneen kuningaskunnan 10 vähiten tuottavasta alueesta, eikä yksikään niistä ole 10 parhaan joukossa. Kun luvut eritellään Walesin pienempiin alueisiin, Angleseyn alueella työskentelevät ihmiset tuottivat vähiten henkeä kohti, 17 781 puntaa, ja seuraavaksi vähiten Gwent Valleysin alueella, 17 908 puntaa, ja Central Valleysin alueella, 17 950 puntaa. Luvut on laskettu asukaslukua eikä työntekijää kohti, joten alueet, joilla on keskimääräistä enemmän eläkkeellä olevia ihmisiä, voivat vaikuttaa muita vähemmän tuottavilta. Vuonna 2018 Angleseyn talouskasvu oli 3,8 prosenttia ja Gwent Valleysin 2,5 prosenttia - mutta jyrkässä ristiriidassa Walesin Central Valleysin alueella talouskasvu laski 4,4 prosenttia.</w:t>
      </w:r>
    </w:p>
    <w:p>
      <w:r>
        <w:rPr>
          <w:b/>
        </w:rPr>
        <w:t xml:space="preserve">Yhteenveto</w:t>
      </w:r>
    </w:p>
    <w:p>
      <w:r>
        <w:t xml:space="preserve">Viimeisimpien lukujen mukaan Walesin tuottavuus henkeä kohti oli vuonna 2018 Yhdistyneen kuningaskunnan toiseksi alhaisin, ja se päihitti vain Koillis-Englannin.</w:t>
      </w:r>
    </w:p>
    <w:p>
      <w:r>
        <w:rPr>
          <w:b/>
          <w:u w:val="single"/>
        </w:rPr>
        <w:t xml:space="preserve">Asiakirjan numero 27782</w:t>
      </w:r>
    </w:p>
    <w:p>
      <w:r>
        <w:t xml:space="preserve">Poliisin Taserin käyttö Dumfriesin veitsimiehen pidätyksessä "perusteltua</w:t>
      </w:r>
    </w:p>
    <w:p>
      <w:r>
        <w:t xml:space="preserve">Se seurasi raportteja laajamittaisista häiriöistä Dumfriesissa tämän vuoden toukokuussa. Saapuessaan paikalle poliisit kertoivat, että heitä vastassa oli mies, jolla oli veitsi. Poliisitutkinta- ja tarkastuskomissaari (PIRC) totesi, että taser-aseen käyttö oli sekä "tarpeellista" että "oikeasuhteista". Heidän raportissaan kerrottiin yksityiskohtaisesti, kuinka erityisesti koulutettu konstaapeli, joka käytti taseriä, ei osunut mieheen ensimmäisellä kerralla, kun hän yritti taltuttaa häntä. Taserin toinen käyttö - sen jälkeen, kun poliisia oli heitelty veitsellä - vaikutti kuitenkin "välittömästi" ja mahdollisti pidätyksen. Skotlannin poliisi toimitti tapauksen PIRC:n käsiteltäväksi.</w:t>
      </w:r>
    </w:p>
    <w:p>
      <w:r>
        <w:rPr>
          <w:b/>
        </w:rPr>
        <w:t xml:space="preserve">Yhteenveto</w:t>
      </w:r>
    </w:p>
    <w:p>
      <w:r>
        <w:t xml:space="preserve">Riippumaton tutkimus on todennut, että poliisin oli perusteltua käyttää taseriä veitsellä aseistautuneen miehen pidättämiseen.</w:t>
      </w:r>
    </w:p>
    <w:p>
      <w:r>
        <w:rPr>
          <w:b/>
          <w:u w:val="single"/>
        </w:rPr>
        <w:t xml:space="preserve">Asiakirjan numero 27783</w:t>
      </w:r>
    </w:p>
    <w:p>
      <w:r>
        <w:t xml:space="preserve">Mount Everest: Kiipeilijät joutuvat kohtaamaan uudet säännöt tappavan kauden jälkeen.</w:t>
      </w:r>
    </w:p>
    <w:p>
      <w:r>
        <w:t xml:space="preserve">Mietinnössä ehdotetaan, että hakijoiden on oltava jo kiivenneet vähintään 6 500 metrin (21 325 jalan) korkeuteen Nepalin huipulle. Lisäksi heidän olisi esitettävä todistus fyysisestä kunnosta ja heidän olisi käytettävä kokeneita oppaita. Aiemmin tänä vuonna ainakin 11 ihmistä kuoli tai katosi Mount Everestillä. Kuolemantapauksista yhdeksän tapahtui Everestin nepalilaisella puolella ja kaksi Tiibetin puolella, ja neljässä kuolemantapauksessa syynä oli ylikuormitus. Paneelin raportissa ehdotetaan myös vähintään 35 000 dollarin (29 000 punnan) maksua niille, jotka haluavat kiivetä Everestille, ja 20 000 dollarin maksua muille yli 8 000 metriä korkeille vuorille. "Aiomme viedä asiaa eteenpäin muuttamalla lakeja ja asetuksia. Teemme vuoristostamme turvallisen, hallitun ja arvokkaan", matkailuministeri Yogesh Bhattari sanoi toimittajille. Nepalissa sijaitsee kahdeksan maailman 14 korkeimmasta vuoresta, ja ulkomaiset kiipeilijät ovat merkittävä tulonlähde. Nepalin paneeliin kuului hallituksen virkamiehiä, kiipeilyasiantuntijoita ja kiipeily-yhteisöjen järjestöjä. Se perustettiin sen jälkeen, kun kokeneet kiipeilijät ja oppaat arvostelivat järjestelmää, jonka mukaan kuka tahansa, joka maksaa 11 000 dollaria, voi kiivetä Everestille. Nepalin hallitus myönsi tällä kaudella ennätykselliset 381 lupaa.</w:t>
      </w:r>
    </w:p>
    <w:p>
      <w:r>
        <w:rPr>
          <w:b/>
        </w:rPr>
        <w:t xml:space="preserve">Yhteenveto</w:t>
      </w:r>
    </w:p>
    <w:p>
      <w:r>
        <w:t xml:space="preserve">Nepalin hallitusta neuvova paneeli on suositellut, että Mount Everestille pyrkivien kiipeilijöiden olisi ensin osoitettava olevansa kokeneita vuorikiipeilijöitä.</w:t>
      </w:r>
    </w:p>
    <w:p>
      <w:r>
        <w:rPr>
          <w:b/>
          <w:u w:val="single"/>
        </w:rPr>
        <w:t xml:space="preserve">Asiakirjan numero 27784</w:t>
      </w:r>
    </w:p>
    <w:p>
      <w:r>
        <w:t xml:space="preserve">Selviytyminen lapsuudesta Afrikassa</w:t>
      </w:r>
    </w:p>
    <w:p>
      <w:r>
        <w:t xml:space="preserve">Keskeisenä tavoitteena oli vähentää kehitysmaissa ennen viidettä syntymäpäiväänsä kuolleiden lasten määrää. Mahimbo Mdoe YK:n lastenjärjestö Unicefista kertoo, miten maat ovat puuttuneet tähän ongelmaan ja miten Malawi on onnistunut saavuttamaan tavoitteensa. Pidätkö tästä uudesta videoformaatista? Kerro meille mielipiteesi. Edistystä on tapahtunut, mutta ehkäistävissä olevia kuolemia tapahtuu edelleen Unicefin mukaan lapsikuolleisuuden vähentämisessä on edistytty merkittävästi, ja kuolleisuus vähenee maailmanlaajuisesti nopeammin kuin kertaakaan kahteen viime vuosikymmeneen. Siitä huolimatta yli kuusi miljoonaa lasta kuolee vuosittain ennen viiden vuoden ikää, useimmiten ehkäistävissä oleviin syihin. Saharan eteläpuolisessa Afrikassa on maailman korkein alle viisivuotiaiden kuolleisuus, lähes 15-kertainen kehittyneiden alueiden keskiarvoon verrattuna. Vuosituhattavoitteiden tavoitteena on ollut vähentää kuolleisuutta kahdella kolmasosalla vuoden 2015 loppuun mennessä, kun lähtökohtana käytetään vuoden 1990 lukuja. Malawi on yksi harvoista alueen maista, jotka ovat jo saavuttaneet tavoitteen. Vaikeat ensimmäiset tunnit - vastasyntymävaihe Neljä ensimmäistä viikkoa syntymän jälkeen - ja erityisesti ensimmäiset tunnit - ovat kaikkein vaarallisimpia. Vaikka kuolemantapaukset vastasyntyneiden aikana ovat vähentyneet, se on tapahtunut hitaammin kuin vanhemmissa ikäryhmissä. Tämän vuoksi sen osuus alle viisivuotiaiden kuolemantapauksista kasvaa. Vuonna 2013 2,8 miljoonaa vauvaa kuoli 28 päivän kuluessa syntymästä. Milloin YK:n tavoite saavutetaan? Vuosina 1990-2013 maailmassa 223 miljoonaa lasta kuoli ennen viidettä syntymäpäiväänsä, mikä vastaa enemmän kuin koko Brasilian väkiluku. Nykyisellä vauhdilla vuosituhannen kehitystavoitetta eli lapsikuolleisuuden vähentämistä kahdella kolmasosalla ei saavuteta ennen vuotta 2026. Mitkä ovat tärkeimmät kuolinsyyt? Ensimmäisen kuukauden aikana syntymän jälkeen tapahtuvien kuolemien osuus kaikista alle viisivuotiaiden kuolemista on 44 prosenttia. Lähes 60 prosenttia näistä vastasyntyneiden kuolemista johtuu ennenaikaisista komplikaatioista sekä synnytyksen ja synnytyksen aikana ilmenneistä ongelmista. Kirjoittanut Fergus Walsh. Tuottajat: Richard Bangay, Steven Connor, Nick Davey, Annie Duncanson, Emily Maguire, Ransome Mpini, Paul Sargeant, Charlotte Thornton ja John Walton.</w:t>
      </w:r>
    </w:p>
    <w:p>
      <w:r>
        <w:rPr>
          <w:b/>
        </w:rPr>
        <w:t xml:space="preserve">Yhteenveto</w:t>
      </w:r>
    </w:p>
    <w:p>
      <w:r>
        <w:t xml:space="preserve">Syyskuussa 2000 maailman johtajat allekirjoittivat kahdeksan vuosituhannen kehitystavoitetta. Jokaisessa tavoitteessa keskityttiin parantamaan lasten elämää kaikkialla maailmassa muun muassa terveyden, koulutuksen ja mahdollisuuksien alalla.</w:t>
      </w:r>
    </w:p>
    <w:p>
      <w:r>
        <w:rPr>
          <w:b/>
          <w:u w:val="single"/>
        </w:rPr>
        <w:t xml:space="preserve">Asiakirjan numero 27785</w:t>
      </w:r>
    </w:p>
    <w:p>
      <w:r>
        <w:t xml:space="preserve">Sainsbury's vastustaa sunnuntaikaupan aukioloaikojen lieventämistä</w:t>
      </w:r>
    </w:p>
    <w:p>
      <w:r>
        <w:t xml:space="preserve">Puhuessaan BBC:n taloustoimittaja Kamal Ahmedille viimeisenä päivänä toimitusjohtajana King sanoi, että "emme kannata sitä". Suuret kaupat saavat nykyisin olla sunnuntaisin auki vain kuusi tuntia, kun taas pienet kaupat voivat olla auki pidempään. Parlamentin on määrä harkita näiden lakien lieventämistä syksyllä. Mutta King sanoi: King sanoi: "Emme kannata sitä. Se ei ole suuri ongelma asiakkaille. "Nykytilanne on erittäin onnellinen brittiläinen kompromissi." Englannissa ja Walesissa 20 vuotta sitten voimaan tullut sunnuntaikauppalaki salli kauppojen aukiolon sunnuntaisin. Suurten kauppojen kaupankäyntiä rajoitettiin kuitenkin kuuteen tuntiin - osittain pienempien kauppojen suojelemiseksi suurten kauppojen aiheuttamalta kilpailulta. Konservatiivien kansanedustaja Philip Davies on johtanut sääntelyn purkamisen jatkamista, ja hän sanoo, että tällaisessa perustelussa ei ole enää mitään järkeä, varsinkin nyt, kun supermarketit voivat ottaa tilauksia vastaan verkossa ja toimittaa ne haluamanaan ajankohtana. Hän sanoi BBC:lle aiemmin tässä kuussa: "Haluaisin, että sunnuntaikauppa vapautettaisiin - haluaisin, että se olisi samanlainen kuin Skotlannissa, jossa kaikki yritykset voivat käydä kauppaa milloin tahansa, minä viikonpäivänä tahansa."</w:t>
      </w:r>
    </w:p>
    <w:p>
      <w:r>
        <w:rPr>
          <w:b/>
        </w:rPr>
        <w:t xml:space="preserve">Yhteenveto</w:t>
      </w:r>
    </w:p>
    <w:p>
      <w:r>
        <w:t xml:space="preserve">Sainsbury'sin entinen toimitusjohtaja Justin King sanoi, että yhtiö vastustaa sunnuntaikauppaa koskevien sääntöjen lieventämistä Englannissa ja Walesissa.</w:t>
      </w:r>
    </w:p>
    <w:p>
      <w:r>
        <w:rPr>
          <w:b/>
          <w:u w:val="single"/>
        </w:rPr>
        <w:t xml:space="preserve">Asiakirjan numero 27786</w:t>
      </w:r>
    </w:p>
    <w:p>
      <w:r>
        <w:t xml:space="preserve">Poliisi tutkii salaperäistä pingviinikuolemaa Dortmundin eläintarhassa</w:t>
      </w:r>
    </w:p>
    <w:p>
      <w:r>
        <w:t xml:space="preserve">Maanantaiaamuna eläintarhanhoitajat löysivät yhden Humboldtin pingviinin kuolleena häkistään ja kaksi muuta kadonneena, poliisin tiedottaja Marco Mueller kertoi. Kyseessä on viimeisin Dortmundin eläintarhassa sattuneista mystisistä tapauksista. Viime kuussa merileijona löydettiin kuolleena ja kallo murskattuna. Elokuussa varastettiin kolme kääpiömarmosettia. Muellerin mukaan ei ole selvää, liittyvätkö tapaukset toisiinsa. Poliisi yrittää selvittää, olivatko pingviinit varkaiden kohteena. Kuolleelle linnulle tehdään ruumiinavaus, eläintarhasta kerrotaan. Eläintarhan turvatoimia on lisätty.</w:t>
      </w:r>
    </w:p>
    <w:p>
      <w:r>
        <w:rPr>
          <w:b/>
        </w:rPr>
        <w:t xml:space="preserve">Yhteenveto</w:t>
      </w:r>
    </w:p>
    <w:p>
      <w:r>
        <w:t xml:space="preserve">Saksalaisen Dortmundin kaupungin poliisi tutkii yhden pingviinin kuolemaa ja kahden muun pingviinin katoamista paikallisesta eläintarhasta.</w:t>
      </w:r>
    </w:p>
    <w:p>
      <w:r>
        <w:rPr>
          <w:b/>
          <w:u w:val="single"/>
        </w:rPr>
        <w:t xml:space="preserve">Asiakirjan numero 27787</w:t>
      </w:r>
    </w:p>
    <w:p>
      <w:r>
        <w:t xml:space="preserve">Statoil löysi uusia öljyesiintymiä Pohjanmereltä</w:t>
      </w:r>
    </w:p>
    <w:p>
      <w:r>
        <w:t xml:space="preserve">Yhtiö arvioi, että löytö voisi tuottaa 40-150 miljoonaa tynnyriä öljyä. Löytö sijaitsee Gullfaksin öljykentällä, joka on ollut tuotannossa 1980-luvulta lähtien. Norja on etsinyt lisää öljyvarantoja Pohjanmereltä ja tehostanut etsintöjä arktisella alueella. Statoilin Norjan kehitys- ja tuotantotoiminnasta vastaava varatoimitusjohtaja Oeystein Michelsen kutsui löytöä "tulokseksi Statoilin strategiasta Norjan mannerjalustan elvyttämiseksi". Norja on Länsi-Euroopan suurin öljyntuottaja, joka pumppaa maan öljy- ja energiaministeriön mukaan noin kolme miljoonaa tynnyriä öljyä päivässä.</w:t>
      </w:r>
    </w:p>
    <w:p>
      <w:r>
        <w:rPr>
          <w:b/>
        </w:rPr>
        <w:t xml:space="preserve">Yhteenveto</w:t>
      </w:r>
    </w:p>
    <w:p>
      <w:r>
        <w:t xml:space="preserve">Norjalainen energiajätti Statoil on ilmoittanut löytäneensä "merkittäviä" uusia öljyvaroja Pohjanmereltä.</w:t>
      </w:r>
    </w:p>
    <w:p>
      <w:r>
        <w:rPr>
          <w:b/>
          <w:u w:val="single"/>
        </w:rPr>
        <w:t xml:space="preserve">Asiakirjan numero 27788</w:t>
      </w:r>
    </w:p>
    <w:p>
      <w:r>
        <w:t xml:space="preserve">Stornowayn satamaviranomaisen huolenaiheita "kuunnellaan".</w:t>
      </w:r>
    </w:p>
    <w:p>
      <w:r>
        <w:t xml:space="preserve">41,8 miljoonan punnan arvoisen aluksen on määrä aloittaa liikennöinti Stornowayn ja Ullapoolin välisellä reitillä kesäkuussa 2014. Stornowayn satamaviranomaisen (SPA) päälliköt kertoivat Keith Brownille keskiviikkona pidetyssä kokouksessa, että vain toinen heidän kahdesta laituripaikastaan soveltuu lautan kuljettamiseen. He varoittivat myös, että Ullapoolilla on samanlainen ongelma. Comhairlen liikenne- ja infrastruktuurivaliokunnan puheenjohtaja John Mackay sanoi, että paikallisviranomainen tukee SPA:n vaatimusta ryhtyä pikaisiin toimiin, jotta kaikki laiturit saataisiin kuntoon. Hän sanoi: "On erittäin myönteistä, että ministeri on suostunut tarkastelemaan tarkemmin Stornowayn lauttainfrastruktuurin tarpeita ja että ministeri on kuunnellut SPA:n esityksiä turvallisuusongelmista ja lauttojen kiertoajoista." Aiheeseen liittyvät Internet-linkit Comhairle nan Eilean Siar Skotlannin hallitus Stornowayn satamaviranomainen (Stornoway Port Authority)</w:t>
      </w:r>
    </w:p>
    <w:p>
      <w:r>
        <w:rPr>
          <w:b/>
        </w:rPr>
        <w:t xml:space="preserve">Yhteenveto</w:t>
      </w:r>
    </w:p>
    <w:p>
      <w:r>
        <w:t xml:space="preserve">Comhairle nan Eilean Siarin mukaan liikenneministeri on kuunnellut huolenaiheita, jotka koskevat uuden lautan laituripaikkoja Stornowayssa.</w:t>
      </w:r>
    </w:p>
    <w:p>
      <w:r>
        <w:rPr>
          <w:b/>
          <w:u w:val="single"/>
        </w:rPr>
        <w:t xml:space="preserve">Asiakirjan numero 27789</w:t>
      </w:r>
    </w:p>
    <w:p>
      <w:r>
        <w:t xml:space="preserve">Oxfordin NHS-terveyssäätiö siirtyy savuttomaksi</w:t>
      </w:r>
    </w:p>
    <w:p>
      <w:r>
        <w:t xml:space="preserve">Se tarkoittaa, että potilaat, vierailijat ja henkilökunta eivät saa tupakoida missään sen rakennuksissa ja tiloissa. Trustin mukaan tupakoitsijoita autetaan lopettamaan tupakointi, ja potilaille voidaan määrätä nikotiinilaastareita heidän oleskelunsa ajaksi. Kielto otetaan käyttöön sen klinikoilla, kunnallisissa sairaaloissa ja terveyskeskuksissa 2. maaliskuuta alkaen. Trustin toimitusjohtaja Stuart Bell sanoi: "Terveydenhuollon tarjoajana meidän velvollisuutemme on tarjota ympäristö, joka edistää terveyttä, emmekä katsoneet, että nykyinen tupakointia koskeva politiikka oli tämän filosofian mukaista." Headingtonissa sijaitseva trust ylläpitää kahdeksaa kunnallista sairaalaa Oxfordshiressä. Se tarjoaa myös erikoispalveluja, kuten mielenterveys- ja syömishäiriöhoitoja Oxfordshiren, Buckinghamshiren, Berkshiren, Wiltshiren, Swindonin sekä Bathin ja Koillis-Somersetin alueella.</w:t>
      </w:r>
    </w:p>
    <w:p>
      <w:r>
        <w:rPr>
          <w:b/>
        </w:rPr>
        <w:t xml:space="preserve">Yhteenveto</w:t>
      </w:r>
    </w:p>
    <w:p>
      <w:r>
        <w:t xml:space="preserve">Tupakointi kielletään kokonaan kaikissa Oxford Health NHS Foundation Trustin ylläpitämissä toimipaikoissa.</w:t>
      </w:r>
    </w:p>
    <w:p>
      <w:r>
        <w:rPr>
          <w:b/>
          <w:u w:val="single"/>
        </w:rPr>
        <w:t xml:space="preserve">Asiakirjan numero 27790</w:t>
      </w:r>
    </w:p>
    <w:p>
      <w:r>
        <w:t xml:space="preserve">Dumfriesin kouluhanke alkaa virallisesti</w:t>
      </w:r>
    </w:p>
    <w:p>
      <w:r>
        <w:t xml:space="preserve">Hankkeen aloitus tapahtui St Joseph's Collegessa pidetyssä seremoniassa. Dumfries Learning Town (DLT) -hankkeen ensimmäisessä vaiheessa koulu uudistetaan ja rakennetaan uusi kampus kaupungin luoteisosaan. Pääurakoitsija Graham Construction rakentaa osana hanketta myös uuden "oppimiskeskuksen". St Joseph'sin oppilaat siirrettiin väliaikaisiin luokkahuoneisiin uuden lukukauden alkaessa elokuussa. Työhön kuuluu nykyisen laajennuksen kunnostaminen sekä uuden siiven purkaminen ja rakentaminen, jotta kaikki tilat saadaan saman katon alle. Ulkopuolisiin töihin kuuluu uuden 3G-urheilualueen rakentaminen ja nurmikenttien kunnostaminen. Valmistuttuaan St Joseph's on yli 8000 neliömetrin kokoinen, ja siinä on majoituspaikkoja 644 oppilaalle ja 72 henkilökunnalle. "Jännittävä hanke</w:t>
      </w:r>
    </w:p>
    <w:p>
      <w:r>
        <w:rPr>
          <w:b/>
        </w:rPr>
        <w:t xml:space="preserve">Yhteenveto</w:t>
      </w:r>
    </w:p>
    <w:p>
      <w:r>
        <w:t xml:space="preserve">Dumfriesin koululaitoksen uudistuksen miljoonien punnan ensimmäinen vaihe on virallisesti alkanut.</w:t>
      </w:r>
    </w:p>
    <w:p>
      <w:r>
        <w:rPr>
          <w:b/>
          <w:u w:val="single"/>
        </w:rPr>
        <w:t xml:space="preserve">Asiakirjan numero 27791</w:t>
      </w:r>
    </w:p>
    <w:p>
      <w:r>
        <w:t xml:space="preserve">Robbie aloittaa Electric Proms -tapahtuman</w:t>
      </w:r>
    </w:p>
    <w:p>
      <w:r>
        <w:t xml:space="preserve">Häntä säesti täysi bändi ja jousiosasto keikalla, jossa esiteltiin uutta materiaalia hänen tulevalta albumiltaan Reality Killed the Video Star sekä joitakin klassikoita. Dizzee Rascal, Doves ja Dame Shirley Bassey pitävät omat Electric Proms -keikkansa myöhemmin tällä viikolla. Bodies-laulaja kertoi Radio 1:n Scott Millsille, miten hänen paluunsa on sujunut, elämästä kumppaninsa Ayda Fieldin kanssa ja siitä, miksi hän huusi "Olen rikas kuin villeimmätkin unelmani" allekirjoittaessaan 80 miljoonan punnan arvoisen sopimuksen vuonna 2002. ________________________________________________________</w:t>
      </w:r>
    </w:p>
    <w:p>
      <w:r>
        <w:rPr>
          <w:b/>
        </w:rPr>
        <w:t xml:space="preserve">Yhteenveto</w:t>
      </w:r>
    </w:p>
    <w:p>
      <w:r>
        <w:t xml:space="preserve">Robbie Williams on avannut BBC:n Electric Proms -sarjan pääesiintyjänä Lontoon Roundhousessa.</w:t>
      </w:r>
    </w:p>
    <w:p>
      <w:r>
        <w:rPr>
          <w:b/>
          <w:u w:val="single"/>
        </w:rPr>
        <w:t xml:space="preserve">Asiakirjan numero 27792</w:t>
      </w:r>
    </w:p>
    <w:p>
      <w:r>
        <w:t xml:space="preserve">Covid: Cheshiren aaveiden metsästäjille sakkoja sääntöjen rikkomisesta</w:t>
      </w:r>
    </w:p>
    <w:p>
      <w:r>
        <w:t xml:space="preserve">Poliisi löysi lauantai-iltana 12 ihmistä kokoontuneena "uskomattoman vaaralliseen" rakennukseen maaseudulla lähellä Chesteriä. Useimmat myönsivät olevansa "paranormaalin toiminnan tutkijoita", kun taas jotkut väittivät olevansa "kaupunkien tutkimusmatkailijoita". Haamujen metsästäjät olivat matkustaneet Länsi-Yorkshirestä ja Derbyshirestä, kertoi Cheshiren poliisin edustaja. "Kenellekään ei ollut myönnetty lupaa olla rakennuksessa, joka oli huonossa kunnossa", hän lisäsi. "Tämän seurauksena se oli uskomattoman vaarallinen paikka, sillä osa rakennuksesta oli sortumisvaarassa." Koronavirusrajoituksia lievennettiin maanantaiaamuna, ja kuusi eri kotitalouksiin kuuluvaa ihmistä saa nyt sekoittua ulkona eri puolilla Englantia. Seuraa BBC North Westin toimintaa Facebookissa, Twitterissä ja Instagramissa. Voit myös lähettää juttuideoita osoitteeseen northwest.newsonline@bbc.co.uk Aiheeseen liittyvät Internet-linkit Cheshiren poliisi</w:t>
      </w:r>
    </w:p>
    <w:p>
      <w:r>
        <w:rPr>
          <w:b/>
        </w:rPr>
        <w:t xml:space="preserve">Yhteenveto</w:t>
      </w:r>
    </w:p>
    <w:p>
      <w:r>
        <w:t xml:space="preserve">Haamujen metsästäjille on määrätty sakko Covid-19:n lukitussääntöjen rikkomisesta sen jälkeen, kun he olivat tavanneet aavemaisessa hylättävässä rakennuksessa.</w:t>
      </w:r>
    </w:p>
    <w:p>
      <w:r>
        <w:rPr>
          <w:b/>
          <w:u w:val="single"/>
        </w:rPr>
        <w:t xml:space="preserve">Asiakirjan numero 27793</w:t>
      </w:r>
    </w:p>
    <w:p>
      <w:r>
        <w:t xml:space="preserve">Hullin katutaidesuunnitelma Banksyn innoittamana</w:t>
      </w:r>
    </w:p>
    <w:p>
      <w:r>
        <w:t xml:space="preserve">Bankside Gallery sanoi, että sen tavoitteena on luoda "katutaidekortteli" Clough Roadilta North Bridgelle, lähelle paikkaa, johon Banksy ilmestyi tammikuussa. Ryhmä on saanut kaksi harjakattoseinää lähelle Whalebone Inn -hotellia Wincolmleen Hullin keskustassa. David Harrison Bankside Gallerysta sanoi, että ryhmä "keksi [idean] pubissa". Hänen mukaansa Hullin kaupunginvaltuusto on tukenut hanketta ja on perustamassa rekisteriä kiinnostuneista yrityksistä, jotka tarjoavat seiniä tai rakennuksia maalattavaksi. Harrison sanoi: "Yritykset ovat olleet todella kannustavia, ja monet ovat ilmoittautuneet lahjoittamaan seiniä ja rakennuksia. "Whalebone Innin kaverit ovat tarjonneet kaksi harjakattopäätyä, ja he todennäköisesti saavat hankkeesta taloudellista lisäpotkua. "Perimmäisenä tavoitteena on luoda Banksyn ympärille uutta elämää taiteen avulla." Bankside Galleryyn kuuluu kaksi Spray Creativen taiteilijaa, joiden töitä voi nähdä Humber Enterprise Parkissa, Ingsin skeittipuistossa ja Wykeland Bealissa Hullin hedelmämarkkinoilla.</w:t>
      </w:r>
    </w:p>
    <w:p>
      <w:r>
        <w:rPr>
          <w:b/>
        </w:rPr>
        <w:t xml:space="preserve">Yhteenveto</w:t>
      </w:r>
    </w:p>
    <w:p>
      <w:r>
        <w:t xml:space="preserve">Hullin graffititaiteilijat ovat saaneet luvan ruiskuttaa osia seinästä Banksyn uuden seinämaalauksen läheisyydessä.</w:t>
      </w:r>
    </w:p>
    <w:p>
      <w:r>
        <w:rPr>
          <w:b/>
          <w:u w:val="single"/>
        </w:rPr>
        <w:t xml:space="preserve">Asiakirjan numero 27794</w:t>
      </w:r>
    </w:p>
    <w:p>
      <w:r>
        <w:t xml:space="preserve">Meksikon musiikkifestivaalin ampuminen: "Motiivina oli henkilökohtainen konflikti</w:t>
      </w:r>
    </w:p>
    <w:p>
      <w:r>
        <w:t xml:space="preserve">Blue Parrot -klubilla oli elektronisen musiikin festivaalin päätösilta, ja se oli täynnä musiikkifaneja, joista monet olivat ulkomaalaisia. Kuolleiden joukossa oli kanadalainen, italialainen ja yhdysvaltalainen. Asemiehen tähtäimessä oli kuitenkin Veracruzista kotoisin oleva mies, kertoi oikeusministeri. "Henkilökohtainen konflikti" "Yhtäkkiä henkilö astuu klubille pääovesta ja suuntaa suoraan tätä tiettyä henkilöä kohti ja ampuu", kertoi oikeusministeri Miguel Angel Pech meksikolaiselle Radio Formula -radioasemalle. BPM-klubilaisille Meksikossa kerrottiin, että ampuminen oli tulitusta "Tämä henkilö, joka oli meksikolainen, [Veracruzin osavaltiosta]. valitettavasti menettää henkensä". Järjestäjät kertoivat, että kolme ammuttujen joukossa oli festivaalin turvajoukkojen jäseniä. Pech sanoi, että he olivat yrittäneet suojella Veracruzista kotoisin olevaa miestä. Viides uhri oli nainen, joka kuoli vammoihin, jotka hän sai kaatuessaan laukausten jälkeen syntyneessä kaaoksessa, kun vieraat juoksivat paniikissa uloskäytäville. Pech oli aiemmin kertonut, että kuolleiden joukossa oli kaksi kanadalaista, italialainen ja kolumbialainen. Myöhemmässä lehdistötilaisuudessa hän kuitenkin korjasi tämän ja sanoi, että uhreja olivat yksi kanadalainen, italialainen, Yhdysvaltain kansalainen ja kaksi meksikolaista. Viisitoista ihmistä loukkaantui. Quintana Roon kuvernööri Carlos Joaquin sanoi, että ampujalla ja Veracruzista kotoisin olevalla uhrilla oli "henkilökohtainen konflikti". Neljä ihmistä on pidätetty. Klubi oli isännöimässä BPM-festivaalin päätösiltaa. BPM-festivaali on suosittu tapahtuma, joka houkuttelee tuhansia elektronisen ja tanssimusiikin faneja ympäri maailmaa.</w:t>
      </w:r>
    </w:p>
    <w:p>
      <w:r>
        <w:rPr>
          <w:b/>
        </w:rPr>
        <w:t xml:space="preserve">Yhteenveto</w:t>
      </w:r>
    </w:p>
    <w:p>
      <w:r>
        <w:t xml:space="preserve">Meksikolaisen Quintana Roon osavaltion, jossa viisi ihmistä sai surmansa maanantaina klubilla tapahtuneessa ammuskelussa, yleinen syyttäjä sanoo, että iskun kohteena oli meksikolainen mies.</w:t>
      </w:r>
    </w:p>
    <w:p>
      <w:r>
        <w:rPr>
          <w:b/>
          <w:u w:val="single"/>
        </w:rPr>
        <w:t xml:space="preserve">Asiakirjan numero 27795</w:t>
      </w:r>
    </w:p>
    <w:p>
      <w:r>
        <w:t xml:space="preserve">BSkyB saa lisää Valioliigan lähetysoikeuksia</w:t>
      </w:r>
    </w:p>
    <w:p>
      <w:r>
        <w:t xml:space="preserve">Paketti antaa lähetystoiminnan harjoittajalle mahdollisuuden näyttää 226 liigapelin laajennetut kohokohdat kauden aikana. Sillä on jo nyt oikeudet näyttää 116 suoraa ottelua ensi kaudesta alkaen. News International on saanut erillisellä sopimuksella oikeudet näyttää 380 Valioliigan ottelun kohokohdat internetissä ja mobiililaitteilla. Paketin ansiosta kustantamokonserni, joka omistaa The Times- ja The Sun -sanomalehdet Isossa-Britanniassa, voi näyttää ottelukohtaisia pätkiä kaikista otteluista, paitsi niistä, jotka alkavat lauantaisin kello 15.00, sekä pidennettyjä pätkiä kaikista viikonlopun otteluista seuraavana maanantaina. "Olemme erittäin tyytyväisiä tähän jännittävään kehitykseen, jonka myötä News International, joka on perinteisesti sanomalehtien kustantamiseen erikoistunut organisaatio, siirtyy entistä enemmän digitaalisen median alueelle hankkimalla Yhdistyneen kuningaskunnan lähiklippioikeudet", sanoi Premier Leaguen toimitusjohtaja Richard Scudamore. Sopimus on voimassa kolme kautta kaudesta 2013-14 alkaen.</w:t>
      </w:r>
    </w:p>
    <w:p>
      <w:r>
        <w:rPr>
          <w:b/>
        </w:rPr>
        <w:t xml:space="preserve">Yhteenveto</w:t>
      </w:r>
    </w:p>
    <w:p>
      <w:r>
        <w:t xml:space="preserve">BSkyB on saanut lähetysoikeudet Valioliigan otteluihin, joita ei näytetä suorana lähetyksenä kolmen kauden ajan kaudesta 2013-14 alkaen.</w:t>
      </w:r>
    </w:p>
    <w:p>
      <w:r>
        <w:rPr>
          <w:b/>
          <w:u w:val="single"/>
        </w:rPr>
        <w:t xml:space="preserve">Asiakirjan numero 27796</w:t>
      </w:r>
    </w:p>
    <w:p>
      <w:r>
        <w:t xml:space="preserve">Corrie Mckeague: Mague Mague: Isän valvominen kaatopaikan etsinnän aikana</w:t>
      </w:r>
    </w:p>
    <w:p>
      <w:r>
        <w:t xml:space="preserve">Poliisi on tutkinut Cambridgeshiren Miltonissa sijaitsevaa aluetta viiden viikon ajan. Huolimatta korkean profiilin katoamiskampanjasta poliisi uskoo, että hän päätyi roska-autoon. Mckeaguen isä Martin sanoi, että oli "henkeäsalpaavaa" nähdä, miten paljon jätettä poliisit ovat käyneet läpi. LIVE: päivitykset tähän juttuun ja muihin Suffolkin uutisiin Hän on käynyt paikalla viisi kertaa ja asuu läheisellä leirintäalueella vaimonsa Trishin kanssa. "On sydäntäsärkevää ajatella, että kun olet siellä, Corrie voi olla jalkojen alla", hän sanoi. "Kaikki johtaa siihen, että Corrie on siellä, ja kun katselen ja katson, miten nämä kaverit haravoivat, tiedän, että poliisi ei olisi täällä käymässä läpi kaikkia näitä roskatonneja, jos he eivät odottaisi Corrien olevan siellä." Dunfermlinesta Fifestä kotoisin oleva Mckeague katosi 24. syyskuuta, kun hän oli yökylässä Bury St Edmundsissa, Suffolkissa. Hänet nähtiin viimeksi valvontakameran kuvissa noin kello 03.25 BST. Roskakuorma-auto nouti jätteet vähän myöhemmin alueelta, jossa RAF Honingtonin tykkimies nähtiin viimeksi. Suffolkin poliisi kertoi, että poliisit käyvät läpi 60 tonnia jätettä päivässä Miltonissa, Cambridgen lähellä sijaitsevalla alueella. Etsinnät ovat nyt viidennellä viikolla, ja niiden odotetaan kestävän jopa 10 viikkoa.</w:t>
      </w:r>
    </w:p>
    <w:p>
      <w:r>
        <w:rPr>
          <w:b/>
        </w:rPr>
        <w:t xml:space="preserve">Yhteenveto</w:t>
      </w:r>
    </w:p>
    <w:p>
      <w:r>
        <w:t xml:space="preserve">Kadonneen lentäjän Corrie Mckeaguen isä, joka leiriytyy kaatopaikan lähellä poliisin etsiessä ruumista, sanoi, että on "sydäntäsärkevää" ajatella, että hänen poikansa on haudattu sinne.</w:t>
      </w:r>
    </w:p>
    <w:p>
      <w:r>
        <w:rPr>
          <w:b/>
          <w:u w:val="single"/>
        </w:rPr>
        <w:t xml:space="preserve">Asiakirjan numero 27797</w:t>
      </w:r>
    </w:p>
    <w:p>
      <w:r>
        <w:t xml:space="preserve">Yksi kuudesta Guernseyn äidistä tupakoi raskauden aikana</w:t>
      </w:r>
    </w:p>
    <w:p>
      <w:r>
        <w:t xml:space="preserve">Tupakoinnin lopettamiseen erikoistunut neuvonantaja ja Princess Elizabeth Hospitalin kätilö Theresa Carr sanoi, että tupakoinnin aiheuttamien haitallisten vaikutusten luettelo on loputon. Hän sanoi: "Useimmat naiset yrittävät vähentää tupakointia, mutta se ei ole yhtä hyvä kuin lopettaminen." Carr sanoi, että lopettamisella oli välitön vaikutus, sillä 24 tunnin kuluessa vauvalle menevä hapen määrä lisääntyi. Vuoden 2010 aikana 136 naista oli raskaana ollessaan tupakoitsijoita, joista 45 oli lopettanut tupakoinnin ennen synnytystä. Carr sanoi: "Tupakoivien naisten synnyttämät vauvat ovat usein pienempiä, hyvin ärtyisiä, heillä on usein ruokintaongelmia ja he ovat alttiimpia tulehduksille." Hän sanoi, että riippuvuutta on vaikea lopettaa, "varsinkin jos on ympäristössä, jossa kumppanit tai ihmiset ympärillä tupakoivat". Carr sanoi, että Quitlinesta saa ilmaista neuvontaa ja tuotteita, kuten laastareita, jotka voivat auttaa ihmisiä lopettamaan tupakoinnin.</w:t>
      </w:r>
    </w:p>
    <w:p>
      <w:r>
        <w:rPr>
          <w:b/>
        </w:rPr>
        <w:t xml:space="preserve">Yhteenveto</w:t>
      </w:r>
    </w:p>
    <w:p>
      <w:r>
        <w:t xml:space="preserve">Noin joka kuudes äiti Guernseyssä tupakoi viime vuonna vauvansa syntyessä, kuten luvut osoittavat.</w:t>
      </w:r>
    </w:p>
    <w:p>
      <w:r>
        <w:rPr>
          <w:b/>
          <w:u w:val="single"/>
        </w:rPr>
        <w:t xml:space="preserve">Asiakirjan numero 27798</w:t>
      </w:r>
    </w:p>
    <w:p>
      <w:r>
        <w:t xml:space="preserve">Vandaalit tahrivat liimaa Edinburghin turistinähtävyyden vessoihin</w:t>
      </w:r>
    </w:p>
    <w:p>
      <w:r>
        <w:t xml:space="preserve">Poliisi tutkii kahta välikohtausta Skotlannin kansallismuseossa perjantaina ja lauantaina ja toista välikohtausta festivaaliteatterissa. Edinburgh Evening Newsin mukaan yhdessä tapauksessa lapsen lumipuku juuttui kiinni museon lastenhoitopöytään. Poliisien mukaan liimaa oli levitetty eri puolille vessoja. Komisario Trish Robertson sanoi: "Onneksi kukaan ei ole loukkaantunut vakavasti näiden tapausten seurauksena, mutta nämä ajattelemattomat teot olivat äärimmäisen vastuuttomia ja olisivat voineet vahingoittaa pieniä lapsia." Kaikkia, joilla on tietoja, on pyydetty ottamaan yhteyttä Skotlannin poliisin hätäpuhelimeen.</w:t>
      </w:r>
    </w:p>
    <w:p>
      <w:r>
        <w:rPr>
          <w:b/>
        </w:rPr>
        <w:t xml:space="preserve">Yhteenveto</w:t>
      </w:r>
    </w:p>
    <w:p>
      <w:r>
        <w:t xml:space="preserve">Edinburghin suosituimmat nähtävyydet ovat joutuneet vandaalien kohteeksi, jotka ovat tahrineet vessoja liimalla.</w:t>
      </w:r>
    </w:p>
    <w:p>
      <w:r>
        <w:rPr>
          <w:b/>
          <w:u w:val="single"/>
        </w:rPr>
        <w:t xml:space="preserve">Asiakirjan numero 27799</w:t>
      </w:r>
    </w:p>
    <w:p>
      <w:r>
        <w:t xml:space="preserve">Leicestershiren suurmiehiä ehdolla Green Plaque Award -palkinnon saajaksi</w:t>
      </w:r>
    </w:p>
    <w:p>
      <w:r>
        <w:t xml:space="preserve">Joukossa on muun muassa sotasankareita, Ladybird-kirjojen painaja, Thomas the Tank Engine -kirjan kuvittaja ja John Taylorin kellosäätiö. Kuusi muistolaattaa jaetaan alueen kulttuuriperinnön edistämiseksi, ja ihmisiä pyydetään äänestämään kuutta suosikkiaan 7. huhtikuuta mennessä. Tuomaristo laati ehdokaslistan kymmenien ehdokkaiden perusteella. Maakuntavaltuuston johtaja Nick Rushton sanoi, että järjestelmä rajoitetaan kuuteen palkintoon vuodessa, jotta se pysyisi "erityisenä". Palkinnon saajaksi ehdolla olevien henkilöiden on täytynyt olla kotoisin Leicestershirestä ja olla kuollut vähintään 20 vuotta sitten. Ehdokkaat ovat seuraavat:</w:t>
      </w:r>
    </w:p>
    <w:p>
      <w:r>
        <w:rPr>
          <w:b/>
        </w:rPr>
        <w:t xml:space="preserve">Yhteenveto</w:t>
      </w:r>
    </w:p>
    <w:p>
      <w:r>
        <w:t xml:space="preserve">Kaksitoista Leicestershiren tunnetuinta henkilöä ja rakennusta on valittu ehdolle Green Plaque -palkinnon saajaksi.</w:t>
      </w:r>
    </w:p>
    <w:p>
      <w:r>
        <w:rPr>
          <w:b/>
          <w:u w:val="single"/>
        </w:rPr>
        <w:t xml:space="preserve">Asiakirjan numero 27800</w:t>
      </w:r>
    </w:p>
    <w:p>
      <w:r>
        <w:t xml:space="preserve">Albanian poliisi taistelee kannabiksen kasvattajia vastaan Lazaratissa</w:t>
      </w:r>
    </w:p>
    <w:p>
      <w:r>
        <w:t xml:space="preserve">Poliisin mukaan noin 800 poliisia tarvittiin saamaan suurin osa kylästä hallintaan keskiviikkoiltaan mennessä. Yksi poliisi ja kaksi siviiliä loukkaantui tulituksessa, he lisäävät. Lazarat tuottaa vuosittain 900 tonnia kannabista, jonka arvo on 4,5 miljardia euroa (6,1 miljardia dollaria; 3,6 miljardia puntaa) eli lähes puolet Albanian bruttokansantuotteesta. Poliisi on piirittänyt kylää, joka sijaitsee noin 230 kilometriä pääkaupungista Tiranasta etelään, maanantaista lähtien. Vastaan on tullut raskaasti aseistettuja miehiä, jotka ovat ampuneet rakettikranaatteja ja kranaatinheittimiä. Kylän yläpuolelle nousi savua, jonka jotkut silminnäkijät sanoivat johtuvan siitä, että paikalliset polttivat marihuanakasveja ennen kuin poliisi sulki kylän. Operaatio on edelleen käynnissä. Jengin oletettu johtaja antautui ja 10 muuta on edelleen piilossa talossa, kertoo uutistoimisto AFP. Sisäministeri Saimir Tahiri kertoi uutistoimisto AP:lle, että operaatio jatkuu, kunnes "Lazaratin jokainen neliösenttimetri on valtion valvonnassa". Operaatio on osa uuden sosialistihallituksen kampanjaa marihuanatalouden kitkemiseksi sen pyrkiessä osaksi Euroopan unionia.</w:t>
      </w:r>
    </w:p>
    <w:p>
      <w:r>
        <w:rPr>
          <w:b/>
        </w:rPr>
        <w:t xml:space="preserve">Yhteenveto</w:t>
      </w:r>
    </w:p>
    <w:p>
      <w:r>
        <w:t xml:space="preserve">Albanian poliisi on takavarikoinut yli 10 tonnia marihuanaa suuressa operaatiossa kannabiksen kasvattajia vastaan Lazaratin eteläisessä kylässä.</w:t>
      </w:r>
    </w:p>
    <w:p>
      <w:r>
        <w:rPr>
          <w:b/>
          <w:u w:val="single"/>
        </w:rPr>
        <w:t xml:space="preserve">Asiakirjan numero 27801</w:t>
      </w:r>
    </w:p>
    <w:p>
      <w:r>
        <w:t xml:space="preserve">Ei-toivottujen lahjojen palautukset nousevat "Takeback-keskiviikkona".</w:t>
      </w:r>
    </w:p>
    <w:p>
      <w:r>
        <w:t xml:space="preserve">Vuoden ensimmäisenä arkipäivänä suurin osa brittiläisistä kuluttajista palauttaa ei-toivotut ja huonosti istuvat joululahjat. Yleisimmin palautetaan vaatteita (72 %), sähkötarvikkeita (42 %) ja tietokoneohjelmistoja tai -laitteita (33 %). Royal Mailin tutkimus osoittaa, että kuluttajat haluavat yhä useammin "kokeile ennen kuin ostat" -palveluja. Kaksi viidestä ostajasta sanoi ostavansa enemmän tuotteita, jos vähittäiskauppiaat antaisivat heille mahdollisuuden käyttää tällaista palvelua. Ainakin 60 prosenttia verkko-ostajista ei käyttäisi jälleenmyyjää, jos palautusprosessi on vaikea. Royal Mailin mukaan naiset palauttavat todennäköisemmin tavaran, jos se ei vastaa odotuksia, kun taas miehet palauttavat todennäköisemmin muun kuin vaatekappaleen, koska se ei ole yhteensopiva tai siitä ei ole hyötyä aiottuun tarkoitukseen.</w:t>
      </w:r>
    </w:p>
    <w:p>
      <w:r>
        <w:rPr>
          <w:b/>
        </w:rPr>
        <w:t xml:space="preserve">Yhteenveto</w:t>
      </w:r>
    </w:p>
    <w:p>
      <w:r>
        <w:t xml:space="preserve">Royal Mailin mukaan päivittäin palautettavien verkko-ostosten määrä kasvaa 80 prosenttia keskiviikkona.</w:t>
      </w:r>
    </w:p>
    <w:p>
      <w:r>
        <w:rPr>
          <w:b/>
          <w:u w:val="single"/>
        </w:rPr>
        <w:t xml:space="preserve">Asiakirjan numero 27802</w:t>
      </w:r>
    </w:p>
    <w:p>
      <w:r>
        <w:t xml:space="preserve">Varoitus "ilkeästä" verkkokiristyshuijauksesta</w:t>
      </w:r>
    </w:p>
    <w:p>
      <w:r>
        <w:t xml:space="preserve">Rikolliset ovat lähettäneet sähköpostiviestejä, joissa väitetään, että heillä on tietoja vastaanottajista, jotka ovat käyttäneet nettipornoa, ja uhkaavat luovuttaa tiedot. Huijarit pyytävät maksua Bitcoinina tai iTunes-vouchereina. Neuvoston taloudellisen väärinkäytön tukijärjestelmän mukaan sähköpostiviesteistä pitäisi ilmoittaa ja ne pitäisi poistaa ja tietokoneen salasanat vaihtaa. Angusin neuvoston aikuisten suojelusta ja tarkistamisesta vastaava virkamies Mark Hodgkinson sanoi: "Olemme nähneet viime aikoina muutamia ikäviä tapauksia kiristysyrityksistä, joissa rikolliset lähettävät ihmisille sähköposteja, joissa he väittävät, että heillä on heidän tietokoneillaan vaarantavia valokuvia, videoita tai todisteita siitä, että joku on käyttänyt pornoa. "Älkää menkö lankaan. "</w:t>
      </w:r>
    </w:p>
    <w:p>
      <w:r>
        <w:rPr>
          <w:b/>
        </w:rPr>
        <w:t xml:space="preserve">Yhteenveto</w:t>
      </w:r>
    </w:p>
    <w:p>
      <w:r>
        <w:t xml:space="preserve">Angus Council on varoittanut alueen asukkaisiin kohdistuvasta "ilkeästä" verkkokiristysjärjestelmästä.</w:t>
      </w:r>
    </w:p>
    <w:p>
      <w:r>
        <w:rPr>
          <w:b/>
          <w:u w:val="single"/>
        </w:rPr>
        <w:t xml:space="preserve">Asiakirjan numero 27803</w:t>
      </w:r>
    </w:p>
    <w:p>
      <w:r>
        <w:t xml:space="preserve">Rankkasateet tuovat säävaroituksen Walesiin "varo".</w:t>
      </w:r>
    </w:p>
    <w:p>
      <w:r>
        <w:t xml:space="preserve">Ennustajien mukaan Etelä-, Keski- ja Länsi-Walesissa voi sataa jopa 30 millimetriä sunnuntai-illan ja maanantaiaamun välisenä aikana. Keltainen varoitus on annettu kello 21.00 BST alkaen, ja se on voimassa puoleenpäivään asti. Paikalliset tulvat ovat todennäköisiä, ja niitä saattavat pahentaa lauantain voimakkaiden tuulenpuuskien tuomat roskat. Varoitus koskee seuraavia alueita: Blaenau Gwent, Bridgend, Caerphilly, Cardiff, Carmarthenshire, Merthyr Tydfil, Monmouthshire, Neath Port Talbot, Newport, Powys, Rhondda Cynon Taff, Swansea, Torfaen ja Vale of Glamorgan.</w:t>
      </w:r>
    </w:p>
    <w:p>
      <w:r>
        <w:rPr>
          <w:b/>
        </w:rPr>
        <w:t xml:space="preserve">Yhteenveto</w:t>
      </w:r>
    </w:p>
    <w:p>
      <w:r>
        <w:t xml:space="preserve">Walesia kohti suuntautuva rankkasateiden kaistale on saanut Met Office -viraston antamaan säävaroituksen.</w:t>
      </w:r>
    </w:p>
    <w:p>
      <w:r>
        <w:rPr>
          <w:b/>
          <w:u w:val="single"/>
        </w:rPr>
        <w:t xml:space="preserve">Asiakirjan numero 27804</w:t>
      </w:r>
    </w:p>
    <w:p>
      <w:r>
        <w:t xml:space="preserve">LS Lowryn Liver Buildings -maalaus tulee näyttelyyn</w:t>
      </w:r>
    </w:p>
    <w:p>
      <w:r>
        <w:t xml:space="preserve">Vuonna 1959 maalattu Liver Buildings on ollut yksityisomistuksessa lähes 30 vuotta, eikä se ole koskaan ollut suuressa julkisessa näyttelyssä. Sen omistaja on suostunut lainaamaan sen kolmeksi vuodeksi Salfordissa sijaitsevalle The Lowry -galleriaan. Kuraattori Claire Stewartin mukaan se on "kaunis esimerkki" Lowryn töistä. Se on osa uutta näyttelyä, jossa esitellään yli 100 maalausta ja piirrosta Stretfordissa vuonna 1887 syntyneeltä taiteilijalta. Suuri osa hänen töistään kuvasi 1900-luvun elämää ja Pohjois-Englannin maisemia. Hänen vuonna 1960 tekemänsä maalaus Station Approach, Manchester myytiin viime vuonna 2,3 miljoonalla punnalla. Lowryn töitä esiteltiin ensimmäistä kertaa yksin ulkomailla, kun ne olivat hiljattain esillä Kiinassa.</w:t>
      </w:r>
    </w:p>
    <w:p>
      <w:r>
        <w:rPr>
          <w:b/>
        </w:rPr>
        <w:t xml:space="preserve">Yhteenveto</w:t>
      </w:r>
    </w:p>
    <w:p>
      <w:r>
        <w:t xml:space="preserve">Taiteilija LS Lowryn harvoin nähty maalaus Liverpoolin rantakadusta on ollut esillä ensimmäistä kertaa yli 40 vuoteen.</w:t>
      </w:r>
    </w:p>
    <w:p>
      <w:r>
        <w:rPr>
          <w:b/>
          <w:u w:val="single"/>
        </w:rPr>
        <w:t xml:space="preserve">Asiakirjan numero 27805</w:t>
      </w:r>
    </w:p>
    <w:p>
      <w:r>
        <w:t xml:space="preserve">Oxfordshiren valtuusto haluaa mielipiteitä siitä, mistä leikataan 91 miljoonaa puntaa.</w:t>
      </w:r>
    </w:p>
    <w:p>
      <w:r>
        <w:t xml:space="preserve">Viranomaisen oli ajateltu säästävän 30 miljoonaa puntaa, mutta tätä lukua korotettiin hiljattain 61 miljoonalla punnalla hallituksen avustusennusteen jälkeen. Hallituksen mukaan kaikkien on autettava maksamaan "peritty alijäämä". Valtuutettu Ian Hudspeth sanoi, että yksi vaihtoehto olisi, että neuvosto alkaisi periä maksuja nykyisin maksuttomista palveluista. Lokakuun aikana järjestetään viisi julkista kokousta eri puolilla Oxfordshirea. Johtavat valtuutetut ja virkamiehet ovat paikalla selostamassa neuvoston taloudellista tilannetta, vastaamassa kysymyksiin ja kuulemassa asukkaiden näkemyksiä. Hudspeth, joka on konservatiivijohtoisen valtuuston johtaja, sanoi: "On tärkeää, että kuulemme asukkaiden mielipiteitä siitä, mitä palveluja he arvostavat eniten ja mitä he voisivat elää ilman niitä. "Haluamme myös keskustella siitä, voisimmeko periä maksuja palveluista tai kerätä tuloja muilla tavoin. "Kun talousarvioita on jo vuosia supistettu, uusien säästöjen löytäminen on erittäin vaikeaa." Hän sanoi, että valtuusto yrittäisi jatkossakin pienentää toimistokustannuksiaan sulkemalla vajaakäytössä olevia toimistoja ja mahdollisesti teettämällä sopimuksia yksityisten yritysten kanssa palvelujen tuottamisesta silloin, kun se on halvempaa. Valtuuston varojen väheneminen johtuu myös siitä, että valtuustovero ei nouse yli 2 prosenttia kahteen seuraavaan vuoteen. Neuvoston mukaan sen budjetteja on jo leikattu 170 miljoonalla punnalla vuodesta 2010 lähtien.</w:t>
      </w:r>
    </w:p>
    <w:p>
      <w:r>
        <w:rPr>
          <w:b/>
        </w:rPr>
        <w:t xml:space="preserve">Yhteenveto</w:t>
      </w:r>
    </w:p>
    <w:p>
      <w:r>
        <w:t xml:space="preserve">Oxfordshiren kreivikunnanvaltuusto kysyy asukkailta, mihin julkisiin palveluihin he voisivat hyväksyä leikkauksia, kun se yrittää säästää 91 miljoonaa puntaa seuraavien neljän vuoden aikana.</w:t>
      </w:r>
    </w:p>
    <w:p>
      <w:r>
        <w:rPr>
          <w:b/>
          <w:u w:val="single"/>
        </w:rPr>
        <w:t xml:space="preserve">Asiakirjan numero 27806</w:t>
      </w:r>
    </w:p>
    <w:p>
      <w:r>
        <w:t xml:space="preserve">Oikeudenkäynti seitsemää syytettyä vastaan alkaa oikeudessa</w:t>
      </w:r>
    </w:p>
    <w:p>
      <w:r>
        <w:t xml:space="preserve">Cardiff Crown Courtin valamiehistölle kerrottiin, että oikeudenkäynti koski kuutta erillistä vakuutuskorvausvaatimusta vuosina 2009-2011, joiden yhteissumma oli yli 144 000 puntaa. Tuomioistuin kuuli, että "käytännössä" kaikki väitettyihin törmäyksiin osallistuneet ajoneuvot vietiin takaisin samaan korjaamoon, ja väitetyistä onnettomuuksista annettiin erilaisia selontekoja. Kaikki seitsemän kiistävät syyllistyneensä petokseen. Yksi syytetyistä kiistää myös oikeuden kulun vääristämisen. Syyttäjä, asianajaja Christopher Clee QC kertoi oikeudelle, että kaikki seitsemän olivat mukana "kolareita käteistä vastaan" -järjestelmässä, johon kuului "vakuutuspetos", joka johtui tieliikennekolareista, "joita ei tapahtunut". "Hän lisäsi, ettei hätäkeskusta kutsuttu kertaakaan väitettyjen törmäysten tapahtumapaikalle. Juttu jatkuu. Syytetyt</w:t>
      </w:r>
    </w:p>
    <w:p>
      <w:r>
        <w:rPr>
          <w:b/>
        </w:rPr>
        <w:t xml:space="preserve">Yhteenveto</w:t>
      </w:r>
    </w:p>
    <w:p>
      <w:r>
        <w:t xml:space="preserve">Oikeudenkäynti seitsemää henkilöä vastaan, joita syytetään osallisuudesta niin sanottuun "crash for cash" -järjestelmään Etelä-Walesissa, on alkanut.</w:t>
      </w:r>
    </w:p>
    <w:p>
      <w:r>
        <w:rPr>
          <w:b/>
          <w:u w:val="single"/>
        </w:rPr>
        <w:t xml:space="preserve">Asiakirjan numero 27807</w:t>
      </w:r>
    </w:p>
    <w:p>
      <w:r>
        <w:t xml:space="preserve">Vodafone ostaa espanjalaisen Onon 7,2 miljardin euron kaupalla</w:t>
      </w:r>
    </w:p>
    <w:p>
      <w:r>
        <w:t xml:space="preserve">Ono, joka on yksityisomistuksessa, tarjoaa kaapelitelevisio- ja internetpalveluja, ja sillä on 1,9 miljoonaa asiakasta Espanjassa. Vodafone-pomo Vittorio Colao sanoi, että kauppa on "houkutteleva tilaisuus luoda arvoa". Kauppa tehtiin vain puoli vuotta sen jälkeen, kun Vodafone osti määräysvallan saksalaisessa kaapelioperaattorissa Kabelissa. Vodafone on ilmoittanut aikovansa käyttää jopa 25 miljardia puntaa Verizon Wireless -osuutensa myynnistä saadusta 84 miljardista punnasta investointeihin Euroopan ydinverkkoihinsa. Ennen Vodafone-kauppaa Onon pääomasijoitusyhtiön omistajat olivat suunnitelleet yhtiön listautumista Madridin pörssiin. Onon hallituksen puheenjohtaja Jose Maria Castellano Rios sanoi, että laajentunut yritys auttaisi "edistämään innovaatioita Espanjan televiestintäalalla". Peregrine &amp; Blackin analyytikko Markus Huber sanoi, että kauppa antaisi Vodafonelle paremmat mahdollisuudet kilpailla Telefonican ja Orangen kaltaisten kilpailijoiden kanssa. "Se noudattaa strategiaa, jota se jo noudattaa Saksassa ja Euroopassa yleensä, eli laajentaa kokonaistarjontaansa asiakkailleen lisäämällä kaapelipalveluja langattomiin palveluihinsa", Huber lisäsi. Verkkomeklari Interactive Investorin johdannaispäällikkö Mike McCudden oli samaa mieltä siitä, että osto oli Vodafonelle "fiksu strateginen siirto", ja totesi, että kauppa antaisi sille kiinteän verkon toiminnot, jotka sillä tällä hetkellä puuttuvat Espanjasta.</w:t>
      </w:r>
    </w:p>
    <w:p>
      <w:r>
        <w:rPr>
          <w:b/>
        </w:rPr>
        <w:t xml:space="preserve">Yhteenveto</w:t>
      </w:r>
    </w:p>
    <w:p>
      <w:r>
        <w:t xml:space="preserve">Vodafone on sopinut ostavansa espanjalaisen kaapelioperaattori Onon 7,2 miljardilla eurolla (10 miljardia dollaria; 6 miljardia puntaa).</w:t>
      </w:r>
    </w:p>
    <w:p>
      <w:r>
        <w:rPr>
          <w:b/>
          <w:u w:val="single"/>
        </w:rPr>
        <w:t xml:space="preserve">Asiakirjan numero 27808</w:t>
      </w:r>
    </w:p>
    <w:p>
      <w:r>
        <w:t xml:space="preserve">Yahoo palkkaa Katie Couricin uudeksi maailmanlaajuiseksi uutisankkuriksi</w:t>
      </w:r>
    </w:p>
    <w:p>
      <w:r>
        <w:t xml:space="preserve">Couric, suosittu lähetystoimittaja, joka aiemmin juonsi CBS:n iltauutisia ja oli mukana juontamassa NBC:n Today-show'ta, toimii ensi vuodesta alkaen "maailmanlaajuisena ankkurina". Marissa Mayer sanoi, että hän tulee uutisoimaan tarinoita ja olemaan "Yahoo Newsin kasvot". Yahoon kasvava uutistoiminta on palkannut viime kuukausina useita korkean profiilin toimittajia, kuten Matt Bai ja David Pogue New York Timesista. "Harkittu ja karismaattinen" Mayer sanoi lausunnossaan olevansa "uskomattoman innoissaan" saadessaan toivottaa Couricin, 56, tervetulleeksi Yahooseen. "Olen aina kunnioittanut Katieta hänen harkitun ja karismaattisen lähestymistapansa vuoksi journalismiin", hän kirjoitti. "[Couric] johtaa Yahoo Newsin kasvavaa kirjeenvaihtajatiimiä, joka kertoo maailman kiinnostavimmista tarinoista ja uutisankkureista." Pogue oli Timesin teknologiakirjeenvaihtaja, ja Bai oli New York Times Magazinen poliittinen pääkirjeenvaihtaja. Yahoo palkkasi hiljattain myös New York Timesin vara-uutistoimittajan Megan Libermanin. Yahoon liikevaihto laski 30. syyskuuta päättyneellä vuosineljänneksellä 5,2 prosenttia edellisvuodesta, kun se kamppaili kilpailemassa Googlen ja Facebookin kanssa.</w:t>
      </w:r>
    </w:p>
    <w:p>
      <w:r>
        <w:rPr>
          <w:b/>
        </w:rPr>
        <w:t xml:space="preserve">Yhteenveto</w:t>
      </w:r>
    </w:p>
    <w:p>
      <w:r>
        <w:t xml:space="preserve">Internet-yhtiö Yahoo on palkannut veteraanikirjeenvaihtajan Katie Couricin, kertoi yhtiön johtaja.</w:t>
      </w:r>
    </w:p>
    <w:p>
      <w:r>
        <w:rPr>
          <w:b/>
          <w:u w:val="single"/>
        </w:rPr>
        <w:t xml:space="preserve">Asiakirjan numero 27809</w:t>
      </w:r>
    </w:p>
    <w:p>
      <w:r>
        <w:t xml:space="preserve">David Cameron "ei kadehdi" vaimonsa Bake Off -haastetta.</w:t>
      </w:r>
    </w:p>
    <w:p>
      <w:r>
        <w:t xml:space="preserve">Rouva Cameron seuraa toisen pääministerin puolison, Sarah Brownin, jalanjälkiä esiintymällä Sport Relief -ohjelmassa. Muihin kilpailijoihin kuuluu muun muassa entinen työväenpuolueen kansanedustaja Ed Balls. Cameron sanoi Stylist-lehdelle, että hän "taistelee mieluummin vaaleja vastaan kuin tekee leivonnaisia tyhjästä". Pääministeri kertoi fanittavansa ohjelmaa ja katsovansa sitä tyttärensä Nancyn kanssa silloin, kun hänen virkatehtävänsä sen sallivat. "Kannatimme Nadiyan (Hussain) voittoa viime sarjassa. Toivomme, että tuellamme on sama vaikutus Samiin, kun hän osallistuu The Great Sport Relief Bake Offiin maaliskuussa. "En kadehdi häntä. Taistelen mieluummin vaaleissa kuin teen leivonnaisia tyhjästä." Cameron on yksi 16:sta korkean profiilin henkilöstä, jotka osallistuvat Great Sport Relief Bake Off -tapahtumaan kerätäkseen rahaa hyväntekeväisyyteen.</w:t>
      </w:r>
    </w:p>
    <w:p>
      <w:r>
        <w:rPr>
          <w:b/>
        </w:rPr>
        <w:t xml:space="preserve">Yhteenveto</w:t>
      </w:r>
    </w:p>
    <w:p>
      <w:r>
        <w:t xml:space="preserve">David Cameron on sanonut, ettei hän "kadehdi" vaimonsa Samanthan tehtävää, kun tämä osallistuu Great British Bake Off -ohjelman erikoisjaksoon.</w:t>
      </w:r>
    </w:p>
    <w:p>
      <w:r>
        <w:rPr>
          <w:b/>
          <w:u w:val="single"/>
        </w:rPr>
        <w:t xml:space="preserve">Asiakirjan numero 27810</w:t>
      </w:r>
    </w:p>
    <w:p>
      <w:r>
        <w:t xml:space="preserve">Manchesterin "Zippy"-joulupukin vetonaula löytää uuden kodin</w:t>
      </w:r>
    </w:p>
    <w:p>
      <w:r>
        <w:t xml:space="preserve">Valtava joulupukin hahmo on siirtynyt Manchesterin kaupungintalolta Albert Squarelta rakennustöiden vuoksi. Mancunilaiset antoivat sille lempinimen, koska se muistuttaa lasten tv-ohjelman Rainbow kuuluisaa hahmoa. Se viettää tämän joulun Kellogg'sin tehtaalla Trafford Parkissa vastineeksi ruokapankkilahjoituksista. Neuvosto laittoi sen myyntiin elokuussa, koska näyttelyesineestä on tullut liian hankala ylläpitää, se on liian raskas ja sen rakentaminen kestää liian kauan. Kaupungin keskustan tiedottaja Pat Karney sanoi: Olemme todella tyytyväisiä, että Kellogg's on ottanut sen omistukseensa." Pat Karney sanoi: "Kuuden tonnin joulupukin markkinat eivät ole kovin suuret. Piccadillyyn rakennetaan uusi joulupukki, joka ei näytä yhtään Zippylta, joten sille on keksittävä uusi nimi." Hän sanoi, että hän ei ole vielä valmis. "Meillä on ollut vuosien varrella monia joulupukkeja, mutta Zippy on se, joka on tullut todella lähelle kaikkia kaupunkilaisia." Zippyn loi ranskalainen Blachere-yhtiö, joka valmistaa jouluvaloja ja -koristeita Trafford Centre -ostoskeskuksen ja Harrodsin valaistukseen Lontoossa sekä useisiin muihin kaupunkeihin. Piccadilly Gardensiin on asennettu uusi 12-metrinen joulupukki. Se on osa valaistuja veistoksia, joihin kuuluvat muun muassa kaupungin katedraalin luona oleva puu ja St Ann's Squarella sijaitseva pukki.</w:t>
      </w:r>
    </w:p>
    <w:p>
      <w:r>
        <w:rPr>
          <w:b/>
        </w:rPr>
        <w:t xml:space="preserve">Yhteenveto</w:t>
      </w:r>
    </w:p>
    <w:p>
      <w:r>
        <w:t xml:space="preserve">Jättimäinen joulupukki, joka tunnetaan nimellä "Zippy", on löytänyt uuden kodin vahdittuaan joulumarkkinoita yli kymmenen vuoden ajan.</w:t>
      </w:r>
    </w:p>
    <w:p>
      <w:r>
        <w:rPr>
          <w:b/>
          <w:u w:val="single"/>
        </w:rPr>
        <w:t xml:space="preserve">Asiakirjan numero 27811</w:t>
      </w:r>
    </w:p>
    <w:p>
      <w:r>
        <w:t xml:space="preserve">Covid-19: Ferndalen terveydenhuollon työntekijä kuolee tartuttuaan virukseen</w:t>
      </w:r>
    </w:p>
    <w:p>
      <w:r>
        <w:t xml:space="preserve">Beverley Ford, 55, oli työskennellyt oppimisvaikeuksista vastaavassa palvelussa 36 vuotta. Hän aloitti työnsä Hensolin sairaalassa vuonna 1984 ja siirtyi Brynafonin oppimisvaikeuksien yksikköön Ferndalessa vuonna 2003. Swansea Bayn yliopiston terveyslautakunta totesi, että tarinat Fordista "jatkuvat, ja hän pysyy ihmisten ajatuksissa ja sydämissä". Hänen ystävänsä ja kollegansa kuvailivat häntä "aina ylikorostuneeksi". David Roberts, terveyslautakunnan mielenterveys- ja oppimisvaikeuksista vastaava johtaja, sanoi, että Ford "sai valtavan ymmärryksen" oppimisvaikeuksista ja "auttoi viitoittamaan tietä muille". "Olemme surun murtamia ystävämme ja kollegamme menetyksestä", hän sanoi. "Bevillä oli luontainen kyky luoda yhteys ihmisiin, joilla oli syviä kommunikaatiovaikeuksia, ja hän oli esimerkki kaikille kollegoilleen. "Ajattelemme hänen aviomiestään Simonia, hänen perhettään ja ystäviään näinä surullisina hetkinä."</w:t>
      </w:r>
    </w:p>
    <w:p>
      <w:r>
        <w:rPr>
          <w:b/>
        </w:rPr>
        <w:t xml:space="preserve">Yhteenveto</w:t>
      </w:r>
    </w:p>
    <w:p>
      <w:r>
        <w:t xml:space="preserve">Terveydenhuollon "rakastettu" tukihenkilö on kuollut sairastuttuaan coronavirukseen, kertoi terveyslautakunta.</w:t>
      </w:r>
    </w:p>
    <w:p>
      <w:r>
        <w:rPr>
          <w:b/>
          <w:u w:val="single"/>
        </w:rPr>
        <w:t xml:space="preserve">Asiakirjan numero 27812</w:t>
      </w:r>
    </w:p>
    <w:p>
      <w:r>
        <w:t xml:space="preserve">Guernseyn QROPS-ala joutuu HMRC:n sääntömuutosten kohteeksi</w:t>
      </w:r>
    </w:p>
    <w:p>
      <w:r>
        <w:t xml:space="preserve">HM Revenue and Customs on julkaissut luettelon järjestelmistä, joiden tarjoajien mukaan ne noudattaisivat uusia sääntöjä, jotka on otettu käyttöön veronkierron torjumiseksi. Vain kolme Guernseyn hyväksyttyjä ja tunnustettuja merentakaisia eläkejärjestelmiä (QROPS) on luettelossa. Noudattaakseen luetteloa järjestelmien on oltava tarkoitettu vain Guernseyn asukkaille. Jos ne perustetaan muualla asuville henkilöille, niistä peritään veroja, mikä tekee niistä kilpailukyvyttömiä. Guernseyn Rossborough's-yhtiön vanhempi rahoitusneuvonantaja Mark Chipperfield sanoi, että tämä on huono uutinen paikallisella alalla työskenteleville arviolta 200 henkilölle. Hän sanoi: "Guernseyn QROPS-palvelujen tarjoajien on hyvin vaikea ottaa vastaan uutta liiketoimintaa. "Henkilöstöä tarvitaan edelleen nykyisten järjestelmien ylläpitoon, mutta suurin osa QROPS-järjestelmän perustamiseen liittyvästä työstä on alussa."</w:t>
      </w:r>
    </w:p>
    <w:p>
      <w:r>
        <w:rPr>
          <w:b/>
        </w:rPr>
        <w:t xml:space="preserve">Yhteenveto</w:t>
      </w:r>
    </w:p>
    <w:p>
      <w:r>
        <w:t xml:space="preserve">Jopa 200 Guernseyn eläkesektorilla työskentelevän henkilön työpaikat voivat olla uhattuina Yhdistyneen kuningaskunnan sääntöjen noudattamista koskeviin sääntöihin tehtyjen muutosten vuoksi.</w:t>
      </w:r>
    </w:p>
    <w:p>
      <w:r>
        <w:rPr>
          <w:b/>
          <w:u w:val="single"/>
        </w:rPr>
        <w:t xml:space="preserve">Asiakirjan numero 27813</w:t>
      </w:r>
    </w:p>
    <w:p>
      <w:r>
        <w:t xml:space="preserve">Ongelmien perintö: NI Office joutuu tutkimaan politiikkaa</w:t>
      </w:r>
    </w:p>
    <w:p>
      <w:r>
        <w:t xml:space="preserve">Julian O'NeillBBC News NI:n sisäasioiden kirjeenvaihtaja Tasa-arvokomissio aikoo tutkia, rikkoiko Pohjois-Irlannin virasto (NIO) velvollisuuksiaan. Kantelun teki kaksi ryhmää, Committee on the Administration of Justice ja Pat Finucane Centre. Ne vastustavat hallituksen maaliskuussa julkaistua perintöehdotusta. Sen mukaan valtaosa levottomuuksia koskevista tapauksista lopetettaisiin lain nojalla ilman uusia tutkimuksia, mikä on ristiriidassa Stormont-talossa vuonna 2014 solmitun perintösopimuksen kanssa. Ryhmien mukaan hallitus on "poikkeuksellisesti" kieltäytynyt julkaisemasta tasa-arvo-arviointiasiakirjaa, jossa selvitettäisiin, miten politiikka vaikuttaa uhrien ryhmiin. Ryhmät väittivät, että näin rikotaan vuonna 1998 tehtyyn pitkäperjantaisopimukseen liittyvää lainsäädäntöä, joka tunnetaan nimellä 75 §. "Yhdenvertaisuusvelvoite oli keskeinen vastuuvelvollisuutta koskeva takuu sopimuksen mukaisesti", ryhmien lausunnossa sanottiin. "Vaikka valtiosihteeri voi haluta kehittää perintöpolitiikkaa salassa, tasa-arvovelvollisuus velvoittaa avoimuuteen, ja sitä on noudatettava." Yhdistyneen kuningaskunnan hallituksen tiedottaja sanoi: "Pohjois-Irlannin toimisto on täysin sitoutunut noudattamaan tasa-arvovelvollisuuksiaan."</w:t>
      </w:r>
    </w:p>
    <w:p>
      <w:r>
        <w:rPr>
          <w:b/>
        </w:rPr>
        <w:t xml:space="preserve">Yhteenveto</w:t>
      </w:r>
    </w:p>
    <w:p>
      <w:r>
        <w:t xml:space="preserve">Levottomuuksien perintöä koskeva hallituksen politiikka on joutunut tutkimusten kohteeksi, koska siitä on tehty kantelu, jonka mukaan se ei ole noudattanut pitkäperjantaisopimuksen mukaista lainsäädäntöä.</w:t>
      </w:r>
    </w:p>
    <w:p>
      <w:r>
        <w:rPr>
          <w:b/>
          <w:u w:val="single"/>
        </w:rPr>
        <w:t xml:space="preserve">Asiakirjan numero 27814</w:t>
      </w:r>
    </w:p>
    <w:p>
      <w:r>
        <w:t xml:space="preserve">Neuvosto osti historiallisen Spode-tontin Stokessa</w:t>
      </w:r>
    </w:p>
    <w:p>
      <w:r>
        <w:t xml:space="preserve">Tontti jäi tyhjilleen sen jälkeen, kun yritys meni konkurssiin vuonna 2008, mutta se otetaan uudelleen käyttöön, kun Stoken uudistamissuunnitelmat alkavat. Neuvoston mukaan 10 hehtaarin kokoinen alue, joka on peräisin vuodelta 1759, tarjoaa tilaisuuden kehittää sekakäyttöjärjestelmä. Spoden tuotteita valmistetaan Portmeirion Groupissa kaupungissa. Portmeirion osti Spoden ja Royal Worcesterin 3,2 miljoonan punnan kaupassa pesänhoitajien kanssa. "Jännittävä tilaisuus" Valtuusto järjestää parhaillaan tarjouskilpailua, jonka tarkoituksena on löytää suunnitteluryhmä yleissuunnitelmaa varten. Suunnitelmassa, jonka avulla ohjataan investointeja kaupunkiin seuraavien 5-15 vuoden aikana, keskitytään siihen, miten entinen keramiikka-alue voidaan ottaa uudelleen käyttöön ja yhdistää se yliopistokortteliin, päärautatieasemaan ja nykyiseen kaupungin keskustaan. Kaupunginvaltuuston johtaja Mohammed Pervez sanoi: "Tämä on merkittävä askel tämän historiallisen kaupungin muutoksessa, ja se tarjoaa jännittävän tilaisuuden luoda kehitystä, joka herättää alueelle uutta elämää." "Tämä on merkittävä askel tämän historiallisen kaupungin muutoksessa." Hän lisäsi: "Tavoitteena on saada alue takaisin käyttöön mahdollisimman nopeasti."</w:t>
      </w:r>
    </w:p>
    <w:p>
      <w:r>
        <w:rPr>
          <w:b/>
        </w:rPr>
        <w:t xml:space="preserve">Yhteenveto</w:t>
      </w:r>
    </w:p>
    <w:p>
      <w:r>
        <w:t xml:space="preserve">Kaupunginhallitus on ostanut Stoke-on-Trentissä sijaitsevan historiallisen Spoden keramiikkatehtaan osana suunnitelmia alueen muuttamiseksi.</w:t>
      </w:r>
    </w:p>
    <w:p>
      <w:r>
        <w:rPr>
          <w:b/>
          <w:u w:val="single"/>
        </w:rPr>
        <w:t xml:space="preserve">Asiakirjan numero 27815</w:t>
      </w:r>
    </w:p>
    <w:p>
      <w:r>
        <w:t xml:space="preserve">Cumbria neuvoston veronmaksajat "tukea nousu</w:t>
      </w:r>
    </w:p>
    <w:p>
      <w:r>
        <w:t xml:space="preserve">Vero on ollut jäädytettynä viimeiset neljä vuotta. Yli kaksi kolmasosaa Cumbria County Councilin budjettikyselyyn vastanneista kannatti kahden prosentin korotusta palvelujen turvaamiseksi, se totesi. Apulaisjohtaja Patricia Bell sanoi, että ihmiset olivat "äänekkäästi ja selvästi" ilmaisseet arvostavansa julkisia palveluja ja ymmärtävänsä, että verojen jäädyttäminen viidenneksi vuodeksi on mahdotonta. "Meidän on vielä löydettävä 33 miljoonan punnan säästöt ja toteutettava kaikki tähän mennessä suunnittelemamme säästöt", hän sanoi. "Valtuustoveron jäädyttäminen tekisi tästä tavoitteesta vielä kauemmas." Noin 620 ihmistä vastasi neuvoston kuulemiseen. Talousarvioesitys, jota neuvoston kabinetti käsittelee 5. helmikuuta, sisältää 32,6 miljoonan punnan säästöt niiden 127 miljoonan punnan säästöjen lisäksi, jotka on jo tehty vuodesta 2011 lähtien. Valtuuston on säästettävä 211 miljoonaa puntaa vuoteen 2018 mennessä. Jos kaikki Cumbrian neuvostot korvattaisiin yhtenäisellä viranomaisella, säästettäisiin arviolta 28,3 miljoonaa puntaa, ja 75 prosenttia kuulemiseen vastanneista kannatti tätä.</w:t>
      </w:r>
    </w:p>
    <w:p>
      <w:r>
        <w:rPr>
          <w:b/>
        </w:rPr>
        <w:t xml:space="preserve">Yhteenveto</w:t>
      </w:r>
    </w:p>
    <w:p>
      <w:r>
        <w:t xml:space="preserve">Cumbrian asukkaat kannattavat kunnallisveron korottamista, jotta vältettäisiin lisäleikkaukset palveluihin, maakuntaneuvosto on todennut.</w:t>
      </w:r>
    </w:p>
    <w:p>
      <w:r>
        <w:rPr>
          <w:b/>
          <w:u w:val="single"/>
        </w:rPr>
        <w:t xml:space="preserve">Asiakirjan numero 27816</w:t>
      </w:r>
    </w:p>
    <w:p>
      <w:r>
        <w:t xml:space="preserve">Viisikymmentä harmaan sävyä hallitsee Britannian lipputuloja</w:t>
      </w:r>
    </w:p>
    <w:p>
      <w:r>
        <w:t xml:space="preserve">Elokuva tuotti perjantain ja sunnuntain välisenä aikana 4,5 miljoonaa puntaa, mikä on noin kolmannes edellisen viikonlopun tuloksesta (13,5 miljoonaa puntaa). Kymmenen päivän jälkeen se on tuottanut 25,24 miljoonaa puntaa, ja se on ohittanut The Wolf of Wall Streetin (22,70 miljoonaa puntaa) ja on nyt suurin 18-sertifikaatin elokuva Ison-Britannian lipputuloissa. Disney-animaatio Big Hero 6 sijoittui toiseksi 2,58 miljoonalla punnalla. Aardmanin Shaun the Sheep ei jäänyt kauas taakse 2,42 miljoonan punnan tuloilla. Yhdysvaltalainen Matthew Vaughnin ohjaama Kingsman: The Secret Service, jonka ovat kirjoittaneet ohjaaja ja Jane Goldman - joka on kirjoittanut lukuisia käsikirjoituksia, muun muassa Kick-Assin ja Woman in Blackin, ja joka on myös Jonathan Rossin vaimo - sijoittui neljänneksi 1,2 miljoonalla punnalla. Kaavion korkein uusi tulokas oli The Wedding Ringer, joka ylsi viiden parhaan joukkoon vajaan miljoonan punnan tuloillaan. Teini-ikäinen scifi-elokuva Project Almanac oli toinen uusi tulokas kuudennella sijalla. Fifty Shades -elokuvalle kävi samoin Pohjois-Amerikan lipputulotilastossa, jossa se vei viikonlopun aikana arviolta 23,2 miljoonaa dollaria (15 miljoonaa puntaa) ja pysyi listan kärjessä, vaikka sen tuotot laskivat 73 prosenttia sen ennätykselliseen 85 miljoonan dollarin (55 miljoonan punnan) lomadebyyttiin verrattuna. EL Jamesin bestseller-erotiikkaromaanin sovituksen on ohjannut Sam Taylor-Johnson, ja sen pääosissa nähdään Jamie Dorman ja Dakota Johnson. Jamesin Fifty Shades -trilogian kirjoja on tiettävästi myyty maailmanlaajuisesti yli 100 miljoonaa kappaletta ja käännetty yli 50 kielelle.</w:t>
      </w:r>
    </w:p>
    <w:p>
      <w:r>
        <w:rPr>
          <w:b/>
        </w:rPr>
        <w:t xml:space="preserve">Yhteenveto</w:t>
      </w:r>
    </w:p>
    <w:p>
      <w:r>
        <w:t xml:space="preserve">Fifty Shades of Grey on pysynyt Britannian lipputulotilastojen kärjessä toisella viikollaan, vaikka se tuotti noin 9 miljoonaa puntaa vähemmän kuin avausviikonloppuna.</w:t>
      </w:r>
    </w:p>
    <w:p>
      <w:r>
        <w:rPr>
          <w:b/>
          <w:u w:val="single"/>
        </w:rPr>
        <w:t xml:space="preserve">Asiakirjan numero 27817</w:t>
      </w:r>
    </w:p>
    <w:p>
      <w:r>
        <w:t xml:space="preserve">Bristolin yliopisto ottaa haltuunsa Habitat-myymälän Cliftonissa</w:t>
      </w:r>
    </w:p>
    <w:p>
      <w:r>
        <w:t xml:space="preserve">Nelikerroksisessa Grade II -luokituksen mukaisessa kiinteistössä on 350 työpöytää ja erillisiä tiloja ryhmätyöskentelyä varten. Bristolin yliopiston tiedottajan mukaan rakennukseen on tarkoitus sijoittaa myös kahvila, kirjakauppa ja pankki. Beacon Housen muutostyöt on tarkoitus aloittaa myöhemmin tänä vuonna. Yliopiston vararehtori David Clarke sanoi, että rakennus, joka sijaitsee yhdellä kaupungin parhaista sijainneista, olisi keskeinen osa yliopiston kaupunkikampusta. Royal West of England Academyn vieressä sijaitseva Beacon House rakennettiin 1850-luvulla, ja se oli aiemmin Queen's Hotel ennen kuin sitä käytettiin vähittäiskauppaan: Gardiners 1930-luvulla, Debenhams sodan jälkeen ja viime aikoina Habitat. Sitä käytettiin viime vuonna myös 81 maalatun Gromit-patsaan näyttelyyn, joka oli kesän aikana ripoteltu ympäri kaupunkia.</w:t>
      </w:r>
    </w:p>
    <w:p>
      <w:r>
        <w:rPr>
          <w:b/>
        </w:rPr>
        <w:t xml:space="preserve">Yhteenveto</w:t>
      </w:r>
    </w:p>
    <w:p>
      <w:r>
        <w:t xml:space="preserve">Bristolissa sijaitseva entinen Habitat-myymälä, joka on ollut tyhjillään viimeiset kolme vuotta, on tarkoitus muuttaa yliopisto-opiskelijoiden opiskelukeskukseksi.</w:t>
      </w:r>
    </w:p>
    <w:p>
      <w:r>
        <w:rPr>
          <w:b/>
          <w:u w:val="single"/>
        </w:rPr>
        <w:t xml:space="preserve">Asiakirjan numero 27818</w:t>
      </w:r>
    </w:p>
    <w:p>
      <w:r>
        <w:t xml:space="preserve">Goole-tehtaan toiminta jatkuu, kun Siemens allekirjoittaa 1,5 miljardin punnan arvoisen Tube-sopimuksen.</w:t>
      </w:r>
    </w:p>
    <w:p>
      <w:r>
        <w:t xml:space="preserve">Yritys sai sopimuksen kesäkuussa, mutta kuukautta myöhemmin kilpailijat Bombardier ja Hitchachi nostivat kanteen korkeimmassa oikeudessa. Korkein oikeus päätti myöhemmin, että sopimus voidaan tehdä. Gooleen rakennettava uusi 200 miljoonan punnan tehdas, jota ei ole vielä rakennettu, valmistaa nyt 94 junaa Piccadilly-linjalle. Uudet junat ovat osa Lontoon metron "Deep Tube" -parannusohjelmaa, jolla nykyaikaistetaan Piccadilly-, Bakerloo-, Central- ja Waterloo- ja City-linjat. Uudet junat korvaavat 1970-luvulla rakennetun Piccadilly-linjan junakaluston, joka Transport for Londonin mukaan oli yhä epäluotettavampi ja kalliimpi ylläpitää. Junat ovat 6 metriä pidempiä kuin nykyiset, ja niissä on täysin ilmastoidut vaunut ja paremmat kulkuyhteydet. Uusien junien uskotaan olevan käyttövalmiina vuoteen 2024 mennessä. Työt eivät ole vielä alkaneet uudessa junatehtaassa, joka on suunniteltu 67 hehtaarin alueelle lähelle M62-tietä ja joka työllistää 700 ihmistä, kun se on avattu.</w:t>
      </w:r>
    </w:p>
    <w:p>
      <w:r>
        <w:rPr>
          <w:b/>
        </w:rPr>
        <w:t xml:space="preserve">Yhteenveto</w:t>
      </w:r>
    </w:p>
    <w:p>
      <w:r>
        <w:t xml:space="preserve">Siemens on allekirjoittanut 1,5 miljardin punnan arvoisen sopimuksen uusien Lontoon metrojunien rakentamisesta East Yorkshireen.</w:t>
      </w:r>
    </w:p>
    <w:p>
      <w:r>
        <w:rPr>
          <w:b/>
          <w:u w:val="single"/>
        </w:rPr>
        <w:t xml:space="preserve">Asiakirjan numero 27819</w:t>
      </w:r>
    </w:p>
    <w:p>
      <w:r>
        <w:t xml:space="preserve">Electronic Arts luopuu yhdysvaltalaisesta collegejalkapallopelistä</w:t>
      </w:r>
    </w:p>
    <w:p>
      <w:r>
        <w:t xml:space="preserve">Yhtiö sanoi, että se "arvioi suunnitelmaamme franchisingin tulevaisuutta varten". Opiskelijapelaajat ovat vaatineet osuutta National Collegiate Athletic Associationin tuloista sen jälkeen, kun heidän kuvaansa käytettiin pelissä. Toukokuussa tuomioistuin vahvisti entisen yliopistopelaajan Ryan Hartin oikeuden nostaa kanne. Hart on vaatinut vahingonkorvausta ja väitti, että EA:n olisi pitänyt pyytää häneltä lupa ennen kuin hänen kuvaansa käytettiin kolmessa suositun pelin versiossa, jotka julkaistiin vuosina 2004-2006. Hovioikeus päätti, että EA ei ollut tehnyt tarpeeksi muuttaakseen pelaajan virtuaaliversiota "riittävästi". Myös Samuel Keller, toinen entinen yliopistojalkapalloilija, on haastanut EA:n oikeuteen kuvansa käyttämisestä pelissä. "Olemme joutuneet keskelle kiistaa NCAA:n ja opiskelijaurheilijoiden välillä, jotka vaativat korvausta collegejalkapallon pelaamisesta", EA Sportsin amerikkalaisesta jalkapallosta vastaava toimitusjohtaja Cam Weber perusteli yhtiön päätöstä. Weber sanoi, että yhtiö "työskentelee sopiakseen oikeusjutut opiskelijaurheilijoiden kanssa", ja pian tämän lausunnon julkaisemisen jälkeen yhdysvaltalaiset sanomalehdet kertoivat EA:n tehneen sovinnon, mutta yksityiskohtia ei kerrottu. EA julkaisi pelin uusimman version, NCAA Football 14:n, heinäkuussa. "Päätöksemme ei vaikuta sitoutumiseemme NCAA Football 14:ään ja kuluttajiin, jotka rakastavat pelin pelaamista", Weber sanoi.</w:t>
      </w:r>
    </w:p>
    <w:p>
      <w:r>
        <w:rPr>
          <w:b/>
        </w:rPr>
        <w:t xml:space="preserve">Yhteenveto</w:t>
      </w:r>
    </w:p>
    <w:p>
      <w:r>
        <w:t xml:space="preserve">Yhdysvaltalainen pelivalmistaja Electronic Arts sanoo peruvansa ensi vuoden yliopistojalkapallopelinsä pelaajien kuvaoikeuksia koskevien oikeuskiistojen vuoksi.</w:t>
      </w:r>
    </w:p>
    <w:p>
      <w:r>
        <w:rPr>
          <w:b/>
          <w:u w:val="single"/>
        </w:rPr>
        <w:t xml:space="preserve">Asiakirjan numero 27820</w:t>
      </w:r>
    </w:p>
    <w:p>
      <w:r>
        <w:t xml:space="preserve">Bob Higgins: Higgins: Valmentaja "antoi naamion lipsahtaa" seksuaalisen hyväksikäytön oikeudenkäynnissä</w:t>
      </w:r>
    </w:p>
    <w:p>
      <w:r>
        <w:t xml:space="preserve">Bob Higginsin tunnustus oli hänen seksuaalisen hyväksikäytön oikeudenkäynnin "merkittävin hetki", kerrottiin Winchester Crown Courtissa. Syyttäjä totesi yhteenvetona, että "petollinen" syytetty oli "lyhyesti myöntänyt totuuden". Higgins, 65, kiistää 50 syytettä teini-ikäisten poikien siveettömästä hyväksikäytöstä vuosina 1971-1996. Syyttäjä Adam Feest QC sanoi, että entinen valmentaja oli todistanut jatkaneensa hierontaa sen jälkeen, kun hän oli mahdollisesti kiihottunut. "Tämä kertoo kaiken, mitä teidän tarvitsee tietää tästä vastaajasta", hän sanoi valamiehistölle. Feest sanoi, että 24 asianomistajaa - joista suurin osa oli Southamptonin ja Peterborough Unitedin entisiä harjoittelijoita - olivat antaneet "vakuuttavia" kertomuksia kärsimästään hyväksikäytöstä. Hän sanoi, että miesten tarinat sisälsivät "kaikuja yli ajan ja paikan", mukaan lukien väitteet pahoinpitelyistä hieronnassa, automatkoilla ja pääharjoituksissa. Feest lisäsi, että Higgins käytti valtaansa "menestyvänä ja arvostettuna valmentajana" manipuloidakseen "tarkoituksellisesti" harjoittelijoita, jotka pitivät häntä "jumalana" ja "kuninkaantekijänä". Tuomioistuin kuuli aiemmin, että tapaus sai alkunsa NSPCC:n jalkapallossa tapahtuvaa hyväksikäyttöä varten perustamaan neuvontapuhelimeen tehdyistä puheluista. Syyttäjä sanoi, että väitetyt uhrit olivat antaneet lausuntonsa "vastahakoisesti ja epäröiden" lukittuaan muistonsa varjoonsa niin moneksi vuodeksi. "Nuo miehet katsoivat lapsiaan ja sanoivat: 'Ei sinulle, sinulle ei tapahdu mitään' ja tulivat esiin", hän sanoi valamiehistölle. Oikeudenkäynti jatkuu.</w:t>
      </w:r>
    </w:p>
    <w:p>
      <w:r>
        <w:rPr>
          <w:b/>
        </w:rPr>
        <w:t xml:space="preserve">Yhteenveto</w:t>
      </w:r>
    </w:p>
    <w:p>
      <w:r>
        <w:t xml:space="preserve">Entinen jalkapallovalmentaja antoi "naamionsa lipsahtaa", kun hän myönsi, että hän saattoi olla seksuaalisesti kiihottunut hieroessaan alastonta harjoittelijaa, kuten oikeus on kuullut.</w:t>
      </w:r>
    </w:p>
    <w:p>
      <w:r>
        <w:rPr>
          <w:b/>
          <w:u w:val="single"/>
        </w:rPr>
        <w:t xml:space="preserve">Asiakirjan numero 27821</w:t>
      </w:r>
    </w:p>
    <w:p>
      <w:r>
        <w:t xml:space="preserve">Ranskalainen keittiömestari Sebastien Bras pyytää luopumaan Michelin-tähdistä.</w:t>
      </w:r>
    </w:p>
    <w:p>
      <w:r>
        <w:t xml:space="preserve">Sebastien Brasin ruokapaikka Le Suquet eteläranskalaisessa Laguiolen kylässä voitti ravintolaoppaan korkeimman palkinnon vuonna 1999. Se on yksi 27 ranskalaisesta ravintolasta, jotka kuuluvat kolmen tähden eliittikerhoon. Bras haluaa, että hänet pudotetaan vuoden 2018 listalta, jotta hän voisi "aloittaa uuden luvun". Hän kertoi AFP:lle, että vahvistus on tuonut hänelle "paljon tyydytystä", mutta häntä pelottaa tieto siitä, että Michelin-testaaja voi ilmestyä milloin tahansa. "Sinut tarkastetaan kaksi tai kolme kertaa vuodessa, et koskaan tiedä milloin. Jokainen ateria, joka menee ulos, voidaan tarkastaa. Se tarkoittaa, että joka päivä yksi niistä 500 ateriasta, jotka lähtevät keittiöstä, voidaan arvioida", hän selitti. 46-vuotias mies, jonka ravintolaa Michelin-oppaassa kutsutaan "lumoavaksi", toivoo, että hän voi pian esittää houkuttelevia ruokia "miettimättä, miellyttävätkö luomukseni tarkastajia". "Ehkä minusta tulee vähemmän kuuluisa, mutta hyväksyn sen", hän lisäsi. Michelin on vahvistanut, että tämä on ensimmäinen kerta, kun ranskalainen kokki on pyytänyt, että hänet jätetään pois, ilman että hänen liiketoimintamallinsa muuttuu merkittävästi. Ruokaravintoloiden "Raamattu" sanoi, että se harkitsee Brasin pyyntöä. Mutta koska opas on tarkoitettu asiakkaille, ei ravintoloille, Le Suquet'ta ei poisteta automaattisesti.</w:t>
      </w:r>
    </w:p>
    <w:p>
      <w:r>
        <w:rPr>
          <w:b/>
        </w:rPr>
        <w:t xml:space="preserve">Yhteenveto</w:t>
      </w:r>
    </w:p>
    <w:p>
      <w:r>
        <w:t xml:space="preserve">Juhlittu ranskalainen keittiömestari, jonka ravintolassa on kolme Michelin-tähteä, on pyytänyt, että häneltä otettaisiin kunnia pois, koska se aiheuttaa hänelle "valtavia paineita".</w:t>
      </w:r>
    </w:p>
    <w:p>
      <w:r>
        <w:rPr>
          <w:b/>
          <w:u w:val="single"/>
        </w:rPr>
        <w:t xml:space="preserve">Asiakirjan numero 27822</w:t>
      </w:r>
    </w:p>
    <w:p>
      <w:r>
        <w:t xml:space="preserve">Ozzy Osbourne joutuu siirtämään Britannian ja Euroopan kiertuetta sairauden vuoksi</w:t>
      </w:r>
    </w:p>
    <w:p>
      <w:r>
        <w:t xml:space="preserve">Birminghamissa syntynyt esiintyjä joutui perumaan No More Tours 2 -kiertueensa neljä ensimmäistä iltaa flunssan takia, järjestäjät kertoivat. Entinen Black Sabbathin laulaja kertoi, että hänellä on sittemmin diagnosoitu keuhkoputkentulehdus eikä hän voi ottaa riskiä kiertueella. Osbourne sanoi olevansa "murtunut", mutta päättänyt järjestää päivämäärät uudelleen. Hänellä on diagnosoitu vakava ylähengitystieinfektio, josta lääkärit varoittivat, että se voi kehittyä keuhkokuumeeksi, kun otetaan huomioon laaja matkustusohjelma. Grammy-palkitun laulajan ja lauluntekijän oli määrä esiintyä Dublinissa keskiviikkona Judas Priestin rinnalla, minkä jälkeen hänen oli määrä lähteä perjantaina Britanniaan ja 13. helmikuuta Müncheniin. Kiertueen oli määrä päättyä Barcelonaan maaliskuussa. Järjestäjät kertoivat toivovansa, että päivämäärät voidaan siirtää syyskuulle. Osbourne ja Black Sabbath, jonka on katsottu keksineen heavy metal -musiikin, päättivät 81-päivää kestäneen maailmanlaajuisen jäähyväiskiertueensa kotikaupunkiinsa helmikuussa 2017.</w:t>
      </w:r>
    </w:p>
    <w:p>
      <w:r>
        <w:rPr>
          <w:b/>
        </w:rPr>
        <w:t xml:space="preserve">Yhteenveto</w:t>
      </w:r>
    </w:p>
    <w:p>
      <w:r>
        <w:t xml:space="preserve">Rock-tähti Ozzy Osbourne on joutunut siirtämään loput Britannian ja Euroopan kiertueestaan sairauden vuoksi peruttuaan avajaispäivämäärät.</w:t>
      </w:r>
    </w:p>
    <w:p>
      <w:r>
        <w:rPr>
          <w:b/>
          <w:u w:val="single"/>
        </w:rPr>
        <w:t xml:space="preserve">Asiakirjan numero 27823</w:t>
      </w:r>
    </w:p>
    <w:p>
      <w:r>
        <w:t xml:space="preserve">Hastingsiin ilmestyi graffiti "Evict Amber Rudd" (häätäkää Amber Rudd pois)</w:t>
      </w:r>
    </w:p>
    <w:p>
      <w:r>
        <w:t xml:space="preserve">Kahdeksassa paikassa Hastingsissa on maalattu poliittisia iskulauseita, joista osa kohdistuu Ruddiin. Seiniin, siltatukiin ja Grade II -luokiteltuun rakennukseen on kirjoitettu viestejä, joista yksi on St Mary-in-the-Castlen lähellä ja jossa vaaditaan "Häädetään Amber Rudd". Poliisi käsittelee sitä "poliittisesti motivoituneena rikollisena vahingontekona". Tiedottaja sanoi: "Graffitista ilmoitti Hastings Borough Council, ja se koski neuvoston kiinteistöjä, East Sussex County Councilin ja Highways Englandin hallinnoimia paikkoja ja yhtä yksityisasuntoa." Rudd pyrkii säilyttämään Hastingsin ja Ryen vaalipaikan, jonka hän voitti yli 4700 jäsenen enemmistöllä vuonna 2015. Työväenpuolue kuitenkin haastaa hänet sen jälkeen, kun vihreät liittoutuivat heidän kanssaan ja luopuivat ehdokkaastaan.</w:t>
      </w:r>
    </w:p>
    <w:p>
      <w:r>
        <w:rPr>
          <w:b/>
        </w:rPr>
        <w:t xml:space="preserve">Yhteenveto</w:t>
      </w:r>
    </w:p>
    <w:p>
      <w:r>
        <w:t xml:space="preserve">Sisäministeri Amber Ruddiin kohdistuvia graffiteja on ilmestynyt vaalipiiriin, jossa hän on ehdolla parlamenttivaaleissa.</w:t>
      </w:r>
    </w:p>
    <w:p>
      <w:r>
        <w:rPr>
          <w:b/>
          <w:u w:val="single"/>
        </w:rPr>
        <w:t xml:space="preserve">Asiakirjan numero 27824</w:t>
      </w:r>
    </w:p>
    <w:p>
      <w:r>
        <w:t xml:space="preserve">Thames-joen Whitchurchin sillan korjaukset ja sulkemishuolet</w:t>
      </w:r>
    </w:p>
    <w:p>
      <w:r>
        <w:t xml:space="preserve">Whitchurch-on-Thamesin ja Pangbournen välillä sijaitseva Whitchurchin silta suljettiin aiemmin, kun sitä rakennettiin uudelleen. Yksityisellä maksullisella sillalla kulkee tällä hetkellä 6 000 ajoneuvoa päivässä, mutta se on huonokuntoinen. Silta pysyy suljettuna 4,3 miljoonan punnan arvoisissa korjaustöissä, joiden odotetaan kestävän seitsemän kuukautta. Sillan omistavan Whitchurch Bridge Companyn Geoff Weir sanoi, että silta oli ruostunut ja syöpynyt ja että tukipylväät olivat alkaneet murtua. "Sulkeminen aiheuttaa varmasti suuria häiriöitä, ja Goringin ja Streatleyn kylien kautta kulkeva liikenne lisääntyy huomattavasti", hän myönsi. West Berkshire Council ja South Oxfordshire District Council ovat asettaneet pysäköintirajoituksia ja kiertoteitä, hän sanoi. Jotkut paikalliset yritykset ovat huolissaan siitä, että sulkeminen vaikuttaa tuloihin ja toimituksiin. Pangbournessa lihakauppaa pitävä Royston Hine sanoi, että on vaikea arvioida, kuinka paljon rahaa hän todennäköisesti menettää, mutta lisäsi, että "siitä tulee paha". Nykyinen metallirakenteinen kauppa, jonka odotetaan avautuvan uudelleen 14. huhtikuuta ensi vuonna, rakennettiin vuonna 1902. Sitä edelsi kaksi puista siltaa.</w:t>
      </w:r>
    </w:p>
    <w:p>
      <w:r>
        <w:rPr>
          <w:b/>
        </w:rPr>
        <w:t xml:space="preserve">Yhteenveto</w:t>
      </w:r>
    </w:p>
    <w:p>
      <w:r>
        <w:t xml:space="preserve">Oxfordshiren ja Berkshiren välisen Thames-joen ylittävän II-luokan maksullisen sillan sulkemisen odotetaan aiheuttavan suuria häiriöitä.</w:t>
      </w:r>
    </w:p>
    <w:p>
      <w:r>
        <w:rPr>
          <w:b/>
          <w:u w:val="single"/>
        </w:rPr>
        <w:t xml:space="preserve">Asiakirjan numero 27825</w:t>
      </w:r>
    </w:p>
    <w:p>
      <w:r>
        <w:t xml:space="preserve">Tulirokko lisääntynyt Koillismaalla</w:t>
      </w:r>
    </w:p>
    <w:p>
      <w:r>
        <w:t xml:space="preserve">Vuonna 2013 tapauksia on tähän mennessä ollut 225, kun koko edellisenä vuonna niitä oli 296. Tulirokko on A-ryhmän streptokokkitauti, johon sairastuvat pääasiassa lapset, mutta myös aikuiset voivat sairastua. Oireita ovat kurkkukipu ja punainen ihottuma, ja tautia hoidetaan antibiooteilla. Se voi levitä yskän ja aivastuksen välityksellä, joten tavanomaiset menettelytavat, kuten nenäliinan käyttö ja käsien pesu, auttavat vähentämään tartuntariskiä. Koillis-Englannin kansanterveyskeskuksen (PHE) tiedottaja sanoi: "Tulirokko lisääntyy tyypillisesti kausiluonteisesti vuosittain joulukuun ja huhtikuun välisenä aikana, ja lisäksi se lisääntyy ja vähenee useiden vuosien ajan. "Tulirokkotapausten määrä on kuitenkin tällä hetkellä lisääntynyt koko maassa, ja tämä näkyy myös Koillismaalla."</w:t>
      </w:r>
    </w:p>
    <w:p>
      <w:r>
        <w:rPr>
          <w:b/>
        </w:rPr>
        <w:t xml:space="preserve">Yhteenveto</w:t>
      </w:r>
    </w:p>
    <w:p>
      <w:r>
        <w:t xml:space="preserve">Koillis-Englannin lääkärit ovat raportoineet tulirokkotapausten määrän kasvusta.</w:t>
      </w:r>
    </w:p>
    <w:p>
      <w:r>
        <w:rPr>
          <w:b/>
          <w:u w:val="single"/>
        </w:rPr>
        <w:t xml:space="preserve">Asiakirjan numero 27826</w:t>
      </w:r>
    </w:p>
    <w:p>
      <w:r>
        <w:t xml:space="preserve">Coronavirus: Tyne and Wear Metro edessään "merkittävä haaste</w:t>
      </w:r>
    </w:p>
    <w:p>
      <w:r>
        <w:t xml:space="preserve">Operaattori Nexus sanoi, että palvelut voivat jatkua lähitulevaisuudessa, mutta sen on pyydettävä apua hallitukselta. Matkustajamäärät ovat laskeneet 8 prosenttia, ja laskua odotetaan edelleen, kun yhä useammat ihmiset siirtyvät omatoimisesti tai työskentelevät kotoa käsin. Talousjohtaja John Fenwick sanoi, että ensisijaisena tavoitteena on pitää metro ja muut keskeiset palvelut toiminnassa. "Meillä on tähän tarvittava taloudellinen kestävyys", hän sanoi. "Pitkällä aikavälillä tarvitsemme lisää taloudellista tukea liikenneministeriöltä, joka on jo tietoinen kohtaamistamme merkittävistä haasteista, koska olemme riippuvaisia perimistämme hinnoista ja valtion tuesta." Pomoilta marraskuussa saatujen tietojen mukaan lipputulot ovat jo nyt noin 1,2 miljoonaa puntaa tavoitetta pienemmät tilikaudella 2019/20. Kuljettajien työtaistelutoimet ovat pahentaneet tilannetta, paikallisdemokratian raportointipalvelu sanoi. Metrojunat kulkevat nyt lyhennetyin aikatauluin, ja tärkeimmät palvelut ovat edelleen tarkastelussa. Nexus on poistanut rajoitukset, jotka koskevat iäkkäitä matkustajia, jotka matkustavat ilmaiseksi varhain aamulla sen jälkeen, kun jotkut supermarketit ilmoittivat, että ne omistavat varhaiset myyntiaikansa erityisesti iäkkäille tai vammaisille asiakkaille paniikkiostosten vuoksi. Bussilla tai metrolla kulkevien alennuskorttien haltijat voivat nyt käyttää niitä arkisin ennen kello 9.30.</w:t>
      </w:r>
    </w:p>
    <w:p>
      <w:r>
        <w:rPr>
          <w:b/>
        </w:rPr>
        <w:t xml:space="preserve">Yhteenveto</w:t>
      </w:r>
    </w:p>
    <w:p>
      <w:r>
        <w:t xml:space="preserve">Tyne and Wear Metron pomot ovat varoittaneet, että junien pitäminen käynnissä on "merkittävä haaste" sen jälkeen, kun koronavirus on vähentänyt lipputuloja.</w:t>
      </w:r>
    </w:p>
    <w:p>
      <w:r>
        <w:rPr>
          <w:b/>
          <w:u w:val="single"/>
        </w:rPr>
        <w:t xml:space="preserve">Asiakirjan numero 27827</w:t>
      </w:r>
    </w:p>
    <w:p>
      <w:r>
        <w:t xml:space="preserve">Birminghamin taide- ja tiedemuseoiden yhdistyminen suunnitteilla</w:t>
      </w:r>
    </w:p>
    <w:p>
      <w:r>
        <w:t xml:space="preserve">Yhteensä nämä kaksi organisaatiota houkuttelevat vuosittain 1,1 miljoonaa kävijää. Yhdistetty kävijämäärä nostaisi museon maailman 40 suosituimman museon joukkoon yhdessä New Yorkin Guggenheimin ja Oxfordin Ashmolean-museon kanssa, museopomot kertoivat. Birminghamin kaupunginvaltuuston mukaan fuusio, joka hyväksytään virallisesti maanantaina, säästäisi veronmaksajien rahaa. Konservatiivien ja liberaalidemokraattien johtama viranomainen sanoi, että uutta museota johdettaisiin yhtenäisenä hyväntekeväisyyssäätiönä, ja kaupunginvaltuusto saisi päättää lopullisesti pääsymaksuista ja Chamberlain Squarella ja Millennium Pointissa sijaitsevien museorakennusten omistuksesta. Birminghamin museoon ja taidegalleriaan (Birmingham Museum and Art Gallery, BMAG) on tällä hetkellä ilmainen sisäänpääsy, mutta Thinktankissa vierailusta peritään aikuisilta 12,25 puntaa. Vapaa-ajasta ja kulttuurista vastaava kabinettijäsen Martin Mullaney sanoi: "Pääsymaksua [BMAG:hen] ei ole suunnitteilla. "Thinktankiin voidaan jopa ottaa käyttöön ilmaisia sisäänpääsypäiviä, jos rahoitus toimii. Se olisi fantastista." Thinktank nimettäisiin mahdollisesti uudelleen Birminghamin tiedemuseoksi, hän lisäsi.</w:t>
      </w:r>
    </w:p>
    <w:p>
      <w:r>
        <w:rPr>
          <w:b/>
        </w:rPr>
        <w:t xml:space="preserve">Yhteenveto</w:t>
      </w:r>
    </w:p>
    <w:p>
      <w:r>
        <w:t xml:space="preserve">Birminghamin museo ja taidegalleria yhdistyy kaupungin tiedemuseon Thinktankin kanssa, jotta museon suosio kasvaisi.</w:t>
      </w:r>
    </w:p>
    <w:p>
      <w:r>
        <w:rPr>
          <w:b/>
          <w:u w:val="single"/>
        </w:rPr>
        <w:t xml:space="preserve">Asiakirjan numero 27828</w:t>
      </w:r>
    </w:p>
    <w:p>
      <w:r>
        <w:t xml:space="preserve">Mansaaren relekävelyllä pyritään keräämään tuhansia varoja</w:t>
      </w:r>
    </w:p>
    <w:p>
      <w:r>
        <w:t xml:space="preserve">Kahden viime vuoden aikana 24 tunnin kävelyhaaste kansallisessa urheilukeskuksessa on kerännyt lähes 90 000 puntaa Cancer Research UK:lle. Tapahtuma alkaa 25. elokuuta klo 12.00 BST ja jatkuu sunnuntaina. Syöpään sairastuneille omistettu seremonia järjestetään iltahämärässä, jolloin radan ympärillä sytytetään kynttilöitä. Vapaaehtoistoimikunnan puheenjohtaja Gaynor Haxby sanoi, että tapahtumassa vallitsee aina suuri yhteishenki. "Syöpä on koskettanut jokaista jollakin tavalla joko suoraan tai läheistä, joten yhteiset kokemukset ovat todella yhteisiä", hän sanoi. "Toivon kynttilä -seremonian aikana vietetään hiljaista aikaa, jolloin ihmiset muistelevat syöpään menettämiään ihmisiä. Samalla on myös juhlan tuntua, jota syövästä selvinneet ihmiset inspiroivat, sillä he osoittavat, että tämä kauhea sairaus voidaan voittaa, ja he tietävät, että keräämämme rahat auttavat yhä useampia ihmisiä selviytymään."</w:t>
      </w:r>
    </w:p>
    <w:p>
      <w:r>
        <w:rPr>
          <w:b/>
        </w:rPr>
        <w:t xml:space="preserve">Yhteenveto</w:t>
      </w:r>
    </w:p>
    <w:p>
      <w:r>
        <w:t xml:space="preserve">Mansaaren Relay for Life -tapahtuman 2011 järjestäjät pyrkivät keräämään tuhansia puntia auttaakseen syöpään sairastuneita kaikkialla Brittein saarilla.</w:t>
      </w:r>
    </w:p>
    <w:p>
      <w:r>
        <w:rPr>
          <w:b/>
          <w:u w:val="single"/>
        </w:rPr>
        <w:t xml:space="preserve">Asiakirjan numero 27829</w:t>
      </w:r>
    </w:p>
    <w:p>
      <w:r>
        <w:t xml:space="preserve">Poliisi ilmoittaa Nottinghamin kerjäläisten määrän vähentyneen</w:t>
      </w:r>
    </w:p>
    <w:p>
      <w:r>
        <w:t xml:space="preserve">Tällä hetkellä kerjäläisiä on kahdeksan, kun vuonna 2008 heitä oli 60. Poliisit kertoivat tehneensä yhteistyötä asunnottomien hyväntekeväisyysjärjestöjen ja muiden virastojen kanssa puuttuakseen kerjäämisen taustalla oleviin ongelmiin, kuten alkoholi- ja huumeriippuvuuteen. Michael Leng Framework-hyväntekeväisyysjärjestöstä oli samaa mieltä siitä, että kerjäläisten määrä on vähentynyt, mutta lisäsi, että ongelma ei todennäköisesti katoa. Hän sanoi, että "kaoottinen huumeiden ja alkoholin väärinkäyttö ovat hallitsevia ongelmia katukerjäämisen taustalla". Poliisin tiedottajan mukaan poliisit ovat viimeisten 10 kuukauden aikana toteuttaneet kaupungissa yli 30 erikoisoperaatiota, joiden tuloksena on takavarikoitu yli 3 600 alkoholia. Ylikonstaapeli Paul Harris Nottinghamshiren poliisista sanoi: "Istumme joka kuukausi alas tukijärjestöjen kanssa ja tunnistamme eniten kerjäävät kerjäläiset ja tarkastelemme heidän yksilöllisiä tarpeitaan... ja yritämme löytää pitkän aikavälin ratkaisun, jolla heidät saadaan pois tästä elämäntavasta." Hän sanoi, että katukerjäläisille annetuilla rahoilla ostetaan usein huumeita tai alkoholia ja että ne "menevät usein huumekauppiaiden taskuihin".</w:t>
      </w:r>
    </w:p>
    <w:p>
      <w:r>
        <w:rPr>
          <w:b/>
        </w:rPr>
        <w:t xml:space="preserve">Yhteenveto</w:t>
      </w:r>
    </w:p>
    <w:p>
      <w:r>
        <w:t xml:space="preserve">Nottinghamissa kerjäävien ihmisten määrä on poliisin mukaan vähentynyt lähes 85 prosenttia viimeisten neljän vuoden aikana.</w:t>
      </w:r>
    </w:p>
    <w:p>
      <w:r>
        <w:rPr>
          <w:b/>
          <w:u w:val="single"/>
        </w:rPr>
        <w:t xml:space="preserve">Asiakirjan numero 27830</w:t>
      </w:r>
    </w:p>
    <w:p>
      <w:r>
        <w:t xml:space="preserve">Dounreayn puhdistusta valvova konsortio vaihtaa nimeään</w:t>
      </w:r>
    </w:p>
    <w:p>
      <w:r>
        <w:t xml:space="preserve">Ensi viikosta alkaen Babcock Dounreay Partnershipin nimi on Cavendish Dounreay Partnership. Konsortio valvoo DSRL:n töitä Dounreayn, Caithnessin pohjoisrannikolla sijaitsevan kokeellisen ydinvoimakompleksin, käytöstä poistamiseksi. Alueen alkuperäiset rakennukset, kuten kupoli, on tarkoitus purkaa vuoteen 2025 mennessä. Brändinmuutos on seurausta Babcock International Groupin, joka omistaa 50 prosenttia emoyhtiön osakkeista, päätöksestä nimetä siviiliydinliiketoimintayksikkönsä Cavendish Nucleariksi. Muutos ei vaikuta konsortion muihin osakkaisiin, CH2MHILLiin ja URS:ään, eikä muuhun Babcock International Groupiin.</w:t>
      </w:r>
    </w:p>
    <w:p>
      <w:r>
        <w:rPr>
          <w:b/>
        </w:rPr>
        <w:t xml:space="preserve">Yhteenveto</w:t>
      </w:r>
    </w:p>
    <w:p>
      <w:r>
        <w:t xml:space="preserve">Kansainvälisten yritysten yhteenliittymä, joka omistaa ja hallinnoi Dounreay Site Restoration Limitediä (DSRL), on muuttamassa nimeään.</w:t>
      </w:r>
    </w:p>
    <w:p>
      <w:r>
        <w:rPr>
          <w:b/>
          <w:u w:val="single"/>
        </w:rPr>
        <w:t xml:space="preserve">Asiakirjan numero 27831</w:t>
      </w:r>
    </w:p>
    <w:p>
      <w:r>
        <w:t xml:space="preserve">Laittomat kalastajat "vaaransivat henkensä" Spaldingissa, mutta eivät saaneet mitään saalista.</w:t>
      </w:r>
    </w:p>
    <w:p>
      <w:r>
        <w:t xml:space="preserve">Ympäristövirasto kertoi poistaneensa verkon Spaldingissa sijaitsevan Coronation-kanavan yli sen jälkeen, kun yleisö oli ilmoittanut siitä. Viranomaiset sanoivat, että syylliset olivat saattaneet itsensä vaaraan, kun heidän oli pitänyt ylittää kanavan yli johtava hylätty rautatiesilta. Virasto varoitti myös, että se partioi edelleen lukituksesta huolimatta. "Verkko ulottui koko kanavan leveydelle, ja sen pystyttämiseksi rikoksentekijät olisivat vaarantaneet henkensä", sanoi kalastusryhmän johtaja James Hooker. Hän lisäsi, että rikoksentekijöiden "ei myöskään pitäisi ajatella, että he voivat käyttää nykyisiä olosuhteita hyväkseen päästäkseen pälkähästä laittomasta kalastuksesta". Huolimatta heidän ponnisteluistaan verkon pystyttämiseksi, se poistettiin ennen kuin yhtään kalaa saatiin kiinni, virasto sanoi.</w:t>
      </w:r>
    </w:p>
    <w:p>
      <w:r>
        <w:rPr>
          <w:b/>
        </w:rPr>
        <w:t xml:space="preserve">Yhteenveto</w:t>
      </w:r>
    </w:p>
    <w:p>
      <w:r>
        <w:t xml:space="preserve">Laittomat kalastajat, jotka "riskeerasivat henkensä" venyttääkseen 30-metrisen verkon Lincolnshiren joen poikki, eivät saaneet yhtään kalaa.</w:t>
      </w:r>
    </w:p>
    <w:p>
      <w:r>
        <w:rPr>
          <w:b/>
          <w:u w:val="single"/>
        </w:rPr>
        <w:t xml:space="preserve">Asiakirjan numero 27832</w:t>
      </w:r>
    </w:p>
    <w:p>
      <w:r>
        <w:t xml:space="preserve">Bristolissa sijaitsevan Westmoreland House -rakennuksen hylätyn rakennuksen suunnitelmaa tuetaan.</w:t>
      </w:r>
    </w:p>
    <w:p>
      <w:r>
        <w:t xml:space="preserve">Valtuutetut kannattivat torstaina pidetyssä kokouksessa ehdotusta, jonka mukaan Homes and Communities Agencyn varoja voitaisiin käyttää rakennuksen ostamiseen. Kiinteistön edustalla on II-luokan rakennus, joka on suojeltu 1800-luvulla. Comer Homes osti tontin vuonna 1989, mutta ei ole pystynyt sopimaan sen kehittämissuunnitelmista kaupunginvaltuuston kanssa. Valtuutettu Anthony Negus sanoi, että "epärealistiset tavoitteet" olivat estäneet aiemmat suunnitelmat alueen kehittämiseksi. "Tontin edustalla on suojeltu rakennus, Carriage Works, joka on hyvin surkeassa kunnossa", hän sanoi. Negus lisäsi, että he halusivat käyttää rakennusta vähittäiskauppakeskuksena, joka voisi auttaa parantamaan Stokes Croftin aluetta. "Se, mitä sen takana [rakennuksen muissa osissa] tapahtuu, on vielä avoin kysymys", hän lisäsi. Comer Homes ei ole vielä vastannut BBC:n kommenttipyyntöihin.</w:t>
      </w:r>
    </w:p>
    <w:p>
      <w:r>
        <w:rPr>
          <w:b/>
        </w:rPr>
        <w:t xml:space="preserve">Yhteenveto</w:t>
      </w:r>
    </w:p>
    <w:p>
      <w:r>
        <w:t xml:space="preserve">Suunnitelma, jonka mukaan Bristolissa sijaitseva Westmoreland House voitaisiin ostaa pakkolunastuksella, on hyväksytty.</w:t>
      </w:r>
    </w:p>
    <w:p>
      <w:r>
        <w:rPr>
          <w:b/>
          <w:u w:val="single"/>
        </w:rPr>
        <w:t xml:space="preserve">Asiakirjan numero 27833</w:t>
      </w:r>
    </w:p>
    <w:p>
      <w:r>
        <w:t xml:space="preserve">Forbes nimeää Alibaban perustajan Jack Ma:n Kiinan rikkaimmaksi ihmiseksi.</w:t>
      </w:r>
    </w:p>
    <w:p>
      <w:r>
        <w:t xml:space="preserve">Ma:n varallisuus yli kaksinkertaistui viime vuoden 7,1 miljardista dollarista sen jälkeen, kun hänen yhtiönsä myi syyskuussa ennätyksellisen paljon osakkeita. Viihdeyhtiö Wandan toimitusjohtaja Wang Jianlin putosi ensimmäiseltä sijalta neljänneksi. Forbesin vuosittaisen rankingin mukaan Kiinassa on tänä vuonna 242 miljardööriä, kun vuonna 2013 heitä oli 168. Ma, entinen englanninopettaja, perusti yrityksen 15 vuotta sitten. Alibaban arvo on nyt yli 240 miljardia dollaria. Sitä pidetään alan johtavana yrityksenä, joka hallitsee yli 80 prosenttia Kiinan merkittävistä sähköisen kaupankäynnin markkinoista. Aiemmin tänä vuonna Ma johti myös toista rikkaiden listaa, kiinalaisen Hurunin listaa, jossa hänen varallisuutensa arvioitiin paljon korkeammaksi, 25 miljardiksi dollariksi. Kiinan Googlena tunnetun internet-yhtiö Baidun Robin Li oli toisella sijalla 14,7 miljardin dollarin arvoisella nettovarallisuudella, kun se vuotta aiemmin oli 11,1 miljardia dollaria. Kiinan suurimman verkkoyrityksen Tencentin Ma Huateng, joka tunnetaan myös nimellä Pony Ma, oli kolmannella sijalla. Yhtiö on Kiinan suosituimman viestisovelluksen WeChatin emoyhtiö. Hänen henkilökohtainen varallisuutensa nousi 14,4 miljardiin dollariin, kun se vuosi sitten oli 10,2 miljardia dollaria.</w:t>
      </w:r>
    </w:p>
    <w:p>
      <w:r>
        <w:rPr>
          <w:b/>
        </w:rPr>
        <w:t xml:space="preserve">Yhteenveto</w:t>
      </w:r>
    </w:p>
    <w:p>
      <w:r>
        <w:t xml:space="preserve">Sähköisen kaupankäynnin jättiläisen Alibaban perustaja Jack Ma on Kiinan rikkain henkilö 19,5 miljardin dollarin (12 miljardin punnan) omaisuudellaan, kertoo Forbes Media.</w:t>
      </w:r>
    </w:p>
    <w:p>
      <w:r>
        <w:rPr>
          <w:b/>
          <w:u w:val="single"/>
        </w:rPr>
        <w:t xml:space="preserve">Asiakirjan numero 27834</w:t>
      </w:r>
    </w:p>
    <w:p>
      <w:r>
        <w:t xml:space="preserve">Gatwickin lentoasema voi kasvaa ilman toista kiitotietä.</w:t>
      </w:r>
    </w:p>
    <w:p>
      <w:r>
        <w:t xml:space="preserve">West Sussexin lentoaseman pomot kertoivat, ettei heillä ole tällä hetkellä ehdotuksia toisesta kiitoradasta, kun he esittelivät kasvua koskevan yleissuunnitelman. He sanoivat, että toista kiitorataa saatetaan tarvita tulevaisuudessa, erityisesti jos vuotuinen matkustajamäärä ylittää 45 miljoonaa. Toisen kiitoradan vastustajat sanoivat, että he uskovat, ettei sitä "koskaan toteuteta". Gatwick Area Conservation Campaign (GACC) -järjestö lisäsi, että jos kiitotiestä tulisi vakava uhka, sitä vastustettaisiin "kynsin ja hampain". Gatwickin omistus siirtyi BAA:lta yhdysvaltalaiselle sijoitusrahastolle Global Infrastructure Partners (GIP) joulukuussa 2009. GIP on esittänyt visionsa lentoaseman kehittämisestä ja 1 700 uuden työpaikan luomisesta. Lentoasemalle saapuu ja sieltä lähtee tällä hetkellä vuosittain noin 33 miljoonaa matkustajaa. Lentoaseman toimitusjohtaja Stewart Wingate sanoi: "Tavoitteenamme on kilpailla, kasvaa ja tulla Lontoon suosituimmaksi lentoasemaksi." Yleissuunnitelma korvaa lentoaseman edellisten omistajien vuonna 2006 esittämän suunnitelman. Asukkaat ja matkustajat voivat sanoa mielipiteensä kuulemissivustolla. Hallitus on sulkenut pois lentoaseman laajentamisen Kaakkois-Englannissa ja estänyt uuden kiitoradan rakentamisen ennen vuotta 2019.</w:t>
      </w:r>
    </w:p>
    <w:p>
      <w:r>
        <w:rPr>
          <w:b/>
        </w:rPr>
        <w:t xml:space="preserve">Yhteenveto</w:t>
      </w:r>
    </w:p>
    <w:p>
      <w:r>
        <w:t xml:space="preserve">Gatwickin lentoaseman uudet omistajat ovat ilmoittaneet, että se kasvaa niin, että se pystyy ottamaan 40 miljoonaa matkustajaa vuodessa vuoteen 2020 mennessä ilman toista kiitorataa.</w:t>
      </w:r>
    </w:p>
    <w:p>
      <w:r>
        <w:rPr>
          <w:b/>
          <w:u w:val="single"/>
        </w:rPr>
        <w:t xml:space="preserve">Asiakirjan numero 27835</w:t>
      </w:r>
    </w:p>
    <w:p>
      <w:r>
        <w:t xml:space="preserve">Walneyn miljardin punnan arvoinen merituulipuisto on maailman suurin.</w:t>
      </w:r>
    </w:p>
    <w:p>
      <w:r>
        <w:t xml:space="preserve">1 miljardin punnan arvoisessa Walneyn laitoksessa oli jo 102 turbiinia ennen kuin aiemmin tänä vuonna valmistui 87 uutta turbiinia, jotka nimettiin Walney Extensioniksi. Kukin turbiini on 190 metrin (623 jalan) korkuinen, ja tuulipuiston pinta-ala on 55 neliömailia (145 neliökilometriä). Se pystyy tuottamaan 659 megawattia, mikä riittää 600 000 kodin tarpeisiin. Tuulipuisto sijaitsee Irlanninmerellä 19 kilometrin päässä Barrow-in-Furnessin edustalla, ja se ohittaa nykyisen suurimman toiminnassa olevan London Array -tuulipuiston, joka sijaitsee Thamesin suistossa. Tanskalainen omistaja Orsted aloitti hankkeen rakentamisen maalle vuonna 2015. Yhdistyneen kuningaskunnan toimitusjohtaja Matthew Wright sanoi: "Luoteisalueella on tärkeä rooli Ison-Britannian merituulivoimatoiminnoillemme, ja tavoitteenamme on saada aikaan pysyviä ja myönteisiä vaikutuksia täällä." Energiaministeri Claire Perry sanoi: "Tämän kaltaiset ennätykselliset insinöörityön merkkipaalut auttavat meitä vahvistamaan maailmanlaajuista johtoasemaamme, rikkomaan ennätyksiä uusiutuvan energian tuotannossa ja luomaan tuhansia laadukkaita työpaikkoja." Tuulipuiston käyttö ja ylläpito työllistävät noin 250 henkilöä. Turbiinin lavat valmistettiin Hullissa ja Isle of Wightissa. Orsted on luvannut perustaa yhteisön hyötyrahaston, jonka arvo on enintään 600 000 puntaa jokaiselle tuulipuiston 25 vuoden odotetulle elinkaarelle. Sillä tuetaan yhteisö- ja ympäristöhankkeita Cumbrian ja Lancashiren rannikkoalueilla.</w:t>
      </w:r>
    </w:p>
    <w:p>
      <w:r>
        <w:rPr>
          <w:b/>
        </w:rPr>
        <w:t xml:space="preserve">Yhteenveto</w:t>
      </w:r>
    </w:p>
    <w:p>
      <w:r>
        <w:t xml:space="preserve">Maailman suurin toimiva merituulipuisto, jonka pinta-ala vastaa 20 000 jalkapallokenttää, on avattu Cumbrian rannikon edustalla.</w:t>
      </w:r>
    </w:p>
    <w:p>
      <w:r>
        <w:rPr>
          <w:b/>
          <w:u w:val="single"/>
        </w:rPr>
        <w:t xml:space="preserve">Asiakirjan numero 27836</w:t>
      </w:r>
    </w:p>
    <w:p>
      <w:r>
        <w:t xml:space="preserve">Itä-Yorkshiren rannikon meripuolustuksia koskeva tutkimus</w:t>
      </w:r>
    </w:p>
    <w:p>
      <w:r>
        <w:t xml:space="preserve">Se haluaa tarkastella Hornseasta Mappletoniin ja Withernsean eteläpuolelle ulottuvia suojauksia erodoituvien kallioiden vuoksi. Valtuusto totesi, että puolustuksen ylläpito on käynyt "yhä vaikeammaksi ja että kalliot uhkaavat lähitulevaisuudessa asuintaloja ja teitä". Paikallisviranomaiset lisäsivät, ettei yksikään kiinteistö ollut "välittömässä vaarassa". Valtuutettu Chris Matthews, joka vastaa infrastruktuurista, maanteistä ja hätäsuunnittelusta neuvostossa, sanoi: "East Ridingin rannikolla rannikkoeroosio on yleistä. "Toivottavasti tulosten perusteella löydetään keino päästä eteenpäin. "Saattaa olla, että tarvitsemme hallitun vetäytymisen. "Tällä hetkellä emme näe välitöntä vaaraa, mutta toivottavasti tutkimus antaa meille parempaa tietoa ja voimme suunnitella tulevaisuutta." Tutkimusta koskeva julkinen kuuleminen on tarkoitus järjestää kesällä, mutta paikallisviranomaiset eivät ole vielä ilmoittaneet päivämääriä.</w:t>
      </w:r>
    </w:p>
    <w:p>
      <w:r>
        <w:rPr>
          <w:b/>
        </w:rPr>
        <w:t xml:space="preserve">Yhteenveto</w:t>
      </w:r>
    </w:p>
    <w:p>
      <w:r>
        <w:t xml:space="preserve">Valtuusto aikoo tehdä tutkimuksen merisuojista kahdella rannikkoeroosiosta kärsivällä Itä-Yorkshiren rannikon osalla.</w:t>
      </w:r>
    </w:p>
    <w:p>
      <w:r>
        <w:rPr>
          <w:b/>
          <w:u w:val="single"/>
        </w:rPr>
        <w:t xml:space="preserve">Asiakirjan numero 27837</w:t>
      </w:r>
    </w:p>
    <w:p>
      <w:r>
        <w:t xml:space="preserve">Salfordin kuninkaallinen sairaala sai kiitosta alhaisista kuolleisuusluvuista</w:t>
      </w:r>
    </w:p>
    <w:p>
      <w:r>
        <w:t xml:space="preserve">Salford Royal NHS Foundation Trust sai kunnianosoituksen Dr. Fosterin tutkimusryhmän laatimassa vuosittaisessa sairaalaoppaassa. Se sai kiitosta odotettua alhaisemmasta kuolemantapausten määrästä sairaalassa ja 30 päivän kuluessa potilaiden kotiuttamisesta. Kuolleisuusluvut ovat 10 prosentin parhaiden joukossa kansallisesti ja parhaita Lontoon ulkopuolella, raportissa todettiin. Toimitusjohtaja David Dalton sanoi, että trusti teki kovasti töitä tarjotakseen "turvallista, puhdasta ja henkilökohtaista hoitoa jokaiselle potilaalle joka kerta". Hän sanoi: "Vuodesta 2008 lähtien olemme vähentäneet MRSA-verenkiertotartuntoja 96 prosenttia, Clostridium difficile -bakteerin aiheuttamia infektioita 90 prosenttia ja sydänpysähdyksiä 60 prosenttia. "Olemme todella tyytyväisiä edistymiseemme ja jatkamme kovaa työtä potilasturvallisuuden parantamiseksi luottamuslaitoksessamme."</w:t>
      </w:r>
    </w:p>
    <w:p>
      <w:r>
        <w:rPr>
          <w:b/>
        </w:rPr>
        <w:t xml:space="preserve">Yhteenveto</w:t>
      </w:r>
    </w:p>
    <w:p>
      <w:r>
        <w:t xml:space="preserve">Salford Royal Hospitalia hallinnoiva NHS-säätiö on nimetty Pohjois-Englannin vuoden säätiöksi.</w:t>
      </w:r>
    </w:p>
    <w:p>
      <w:r>
        <w:rPr>
          <w:b/>
          <w:u w:val="single"/>
        </w:rPr>
        <w:t xml:space="preserve">Asiakirjan numero 27838</w:t>
      </w:r>
    </w:p>
    <w:p>
      <w:r>
        <w:t xml:space="preserve">Draxin biomassasuunnitelmia "uhkaa" tukitaso</w:t>
      </w:r>
    </w:p>
    <w:p>
      <w:r>
        <w:t xml:space="preserve">Drax haluaa rakentaa Pohjois-Yorkshireen ja Pohjois-Lincolnshireen kaksi uutta laitosta, joissa poltettaisiin luomutuotteita. Johdon lausunnossa Drax totesi, että 2 miljardin punnan suunnitelman investointitapaukset olivat "erittäin haastavia". Uusiutuvan energian valtiontukea koskeva kuuleminen päättyy tammikuussa 2012. Energiaministeri Charles Hendry antoi elokuussa vihreää valoa Draxin uusille biomassalaitoksille Selbyn lähellä Pohjois-Yorkshiressä ja South Killingholmen lähellä Imminghamia Pohjois-Lincolnshiressä. Yhtiön marraskuun osavuosikatsauksessa todettiin, että se oli "pettynyt" biomassalle ehdotettuun tukitasoon, joka on alhaisempi kuin muille uusiutuville energialähteille, kuten tuulivoimalle, myönnettävä valtiontuki. Lausunnossa todettiin lisäksi, että "tämä tekee suunniteltujen biomassarakentamisen investoinneista erittäin haastavia". Drax sanoi, että se osallistuu edelleen "täysimääräisesti" kuulemiseen.</w:t>
      </w:r>
    </w:p>
    <w:p>
      <w:r>
        <w:rPr>
          <w:b/>
        </w:rPr>
        <w:t xml:space="preserve">Yhteenveto</w:t>
      </w:r>
    </w:p>
    <w:p>
      <w:r>
        <w:t xml:space="preserve">Yhdistyneen kuningaskunnan suurimman hiilivoimalaitoksen operaattori sanoo, että suunnitelmat uusien biomassalaitosten rakentamisesta ovat "epävarmoja" hallituksen ehdottamien tukitasojen vuoksi.</w:t>
      </w:r>
    </w:p>
    <w:p>
      <w:r>
        <w:rPr>
          <w:b/>
          <w:u w:val="single"/>
        </w:rPr>
        <w:t xml:space="preserve">Asiakirjan numero 27839</w:t>
      </w:r>
    </w:p>
    <w:p>
      <w:r>
        <w:t xml:space="preserve">Lounaispuolen kansanedustajat uhkaavat tukea HS2:ta</w:t>
      </w:r>
    </w:p>
    <w:p>
      <w:r>
        <w:t xml:space="preserve">Asia otettiin esille Westminster Hallissa käydyssä keskustelussa, jossa käsiteltiin viimeaikaisen sään vaikutuksia lounaaseen. Exeterin parlamentin jäsen Ben Bradshaw ehdotti, että parlamentin jäsenet voisivat äänestää yhdessä hankkeen heikentämiseksi. Ministeri Dan Rogerson sanoi, että alueelle on tehty investointeja. Cornwallin ja suuren osan Devonia muuhun Yhdistyneeseen kuningaskuntaan yhdistävä päärautatielinja jäi ilmaan, kun myrskyt mursivat Dawlishin rantamuurin. Sitä ei todennäköisesti avata uudelleen ennen huhtikuuta. "Toisen luokan rautatiepalvelu" Bradshaw sanoi keskustelussa: "Voin kertoa ministerille, että mielestäni on poliittisesti todella vaikeaa, että yksikään lounaispuolen parlamentin jäsen äänestäisi HS2:lle myönnettävien lisävarojen puolesta, ennen kuin saamme vakaan sitoumuksen ratkaista ensin rautatieongelmamme". Lounais-Devonin konservatiivinen kansanedustaja Gary Streeter sanoi haluavansa varoja vaihtoehtoisen radan rakentamiseen lounaaseen, joka ohittaisi ongelmallisen rataosuuden Dawlishissa. "Mielestäni on hyvin vaikeaa saada kaikkia parlamentin jäseniä allekirjoittamaan tällaista asiaa, koska heillä on erilaisia agendoja", hän sanoi. "Olen kuitenkin teoriassa samaa mieltä siitä, että Devonissa ja Cornwallissa sekä mahdollisesti Somersetissa ja kauempana sijaitsevissa osavaltioissa on riittävästi parlamentin jäseniä, jotka voisivat vaikuttaa asiaan, jos toimisimme yhdessä." Hän sanoi, että "se on hyvä ajatus". Network Rail on sanonut harkitsevansa viittä reittivaihtoehtoa sen jälkeen, kun myrskyt tuhosivat lounaisyhteyden.</w:t>
      </w:r>
    </w:p>
    <w:p>
      <w:r>
        <w:rPr>
          <w:b/>
        </w:rPr>
        <w:t xml:space="preserve">Yhteenveto</w:t>
      </w:r>
    </w:p>
    <w:p>
      <w:r>
        <w:t xml:space="preserve">Tulvien ja myrskyjen runtelemien vaalipiirien kansanedustajat sanoivat kieltäytyvänsä tukemasta HS2-rataa, ellei West Countryn rautatieverkkoon tehdä merkittäviä parannuksia.</w:t>
      </w:r>
    </w:p>
    <w:p>
      <w:r>
        <w:rPr>
          <w:b/>
          <w:u w:val="single"/>
        </w:rPr>
        <w:t xml:space="preserve">Asiakirjan numero 27840</w:t>
      </w:r>
    </w:p>
    <w:p>
      <w:r>
        <w:t xml:space="preserve">Kuorma-auto tukkii Quinnin päämajan sisäänkäynnin</w:t>
      </w:r>
    </w:p>
    <w:p>
      <w:r>
        <w:t xml:space="preserve">Ajoneuvo on estänyt maanantaiaamuna autojen pääsyn Derrylinin tiloihin tai sieltä pois. Se on seurausta Anglo Irish Bankin viime viikolla tekemästä päätöksestä erottaa perustaja Sean Quinn liikeimperiumistaan. Quinnin perhe on pankille velkaa 2,5 miljardia puntaa, mutta monet raja-alueen asukkaat ovat hänelle uskollisia ja ylistävät häntä työpaikkojen luomisesta alueelle. Viime torstaina Anglo Irish Bank nimitti tilintarkastajat KPMG:n ottamaan Quinnin perheen osakkeet haltuunsa. Anglo Irish Bankin toimitusjohtaja Mike Aynsley sanoi, että Quinnit olivat pankille velkaa "valtavan" summan rahaa, jota he eivät pystyneet maksamaan takaisin. Työntekijöille on kerrottu, ettei suunnitelmissa ole irtisanoa työpaikkoja. BBC NI:n aluetoimittaja Julian Fowler sanoi, että Quinnin kaatumisesta huolimatta monet ihmiset alueella pysyivät uskollisina hänelle, koska hän antoi panoksensa paikalliseen talouteen. Quinn-imperiumin kannattavin osa, Quinn Insurance, aiotaan myydä sen jälkeen, kun se oli ollut hallinnossa viime vuoden ajan.</w:t>
      </w:r>
    </w:p>
    <w:p>
      <w:r>
        <w:rPr>
          <w:b/>
        </w:rPr>
        <w:t xml:space="preserve">Yhteenveto</w:t>
      </w:r>
    </w:p>
    <w:p>
      <w:r>
        <w:t xml:space="preserve">Quinn Groupin pääkonttorin sisäänkäynnin eteen Fermanaghin kreivikunnassa on sijoitettu suuri dumpperi.</w:t>
      </w:r>
    </w:p>
    <w:p>
      <w:r>
        <w:rPr>
          <w:b/>
          <w:u w:val="single"/>
        </w:rPr>
        <w:t xml:space="preserve">Asiakirjan numero 27841</w:t>
      </w:r>
    </w:p>
    <w:p>
      <w:r>
        <w:t xml:space="preserve">Denbighshiren lennokki-kieltosuunnitelma on "käytännössä täytäntöönpanokelvoton".</w:t>
      </w:r>
    </w:p>
    <w:p>
      <w:r>
        <w:t xml:space="preserve">Suunnitelmissa, joita kaupunginvaltuutetut tukivat joulukuussa, vaaditaan suojavyöhykkeitä. Torstaina käsiteltävässä raportissa oikeudellisten palveluiden päällikkö Gary Williams sanoo: "Pelkällä lennokkien kieltävän päätöslauselman hyväksymisellä ei olisi oikeudellista vaikutusta." Yhdistyneen kuningaskunnan hallitus kuulee parhaillaan lennokkien turvallisesta käytöstä. Neuvoston virkamiehet ovat tutkineet, millaisia oikeudellisia valtuuksia heillä voisi olla. Williamsin mukaan vuonna 2016 siviili-ilmailulain nojalla käyttöön otettu määräys käsitteli lennokkeja ja sisälsi tiukkaa valvontaa niiden käytön suhteen. "Ei vaikuta mahdolliselta säännellä lennossa olevia droneja (mutta) saattaa olla mahdollista säännellä dronejen nousua tai laskeutumista neuvoston omistamalta kiinteistöltä", hän lisäsi. "On olemassa vaara, että kaikki tätä asiaa varten laaditut määräykset ovat käytännössä käytännössä täytäntöönpanokelvottomia." Williams sanoi, että Welshin hallituksen ohjeiden mukaan neuvostojen ei pitäisi hyväksyä asiaa koskevia sääntöjä.</w:t>
      </w:r>
    </w:p>
    <w:p>
      <w:r>
        <w:rPr>
          <w:b/>
        </w:rPr>
        <w:t xml:space="preserve">Yhteenveto</w:t>
      </w:r>
    </w:p>
    <w:p>
      <w:r>
        <w:t xml:space="preserve">Eräs korkea-arvoinen virkamies on sanonut, että pyrkimykset kieltää lennokkien lennättäminen julkisten paikkojen yllä Denbighshiressä ovat "käytännössä mahdottomia panna täytäntöön".</w:t>
      </w:r>
    </w:p>
    <w:p>
      <w:r>
        <w:rPr>
          <w:b/>
          <w:u w:val="single"/>
        </w:rPr>
        <w:t xml:space="preserve">Asiakirjan numero 27842</w:t>
      </w:r>
    </w:p>
    <w:p>
      <w:r>
        <w:t xml:space="preserve">Libidemokraatit poistivat David Steelin hyllytyksen.</w:t>
      </w:r>
    </w:p>
    <w:p>
      <w:r>
        <w:t xml:space="preserve">Lordi Steeliltä poistettiin ruoska, koska hän oli kommentoinut edesmennyttä parlamentin jäsentä Cyril Smithiä lasten hyväksikäyttöä koskevassa tutkimuksessa. Lähde kertoi BBC:lle, että ruoska on nyt palautettu, kun puolue on laatinut uudelleen menettelyn, jota se on noudattanut kommentteja koskevassa tutkimuksessaan. Skotlannin liberaalidemokraatit ovat kieltäytyneet kommentoimasta asiaa. Tiedottaja sanoi: "Prosessi on käynnissä, emmekä kommentoi sitä ennen kuin se on päättynyt." Lordi Steel, Skotlannin parlamentin entinen puhemies, oli kuvassa istumassa Lib Dem -vertaisten kanssa lordien istuntosalissa keskiviikkona. Puhuessaan maaliskuussa lasten seksuaalista hyväksikäyttöä tutkivalle riippumattomalle tutkintalautakunnalle lordi Steel kertoi kysyneensä Smithiltä vuonna 1979 väitteistä, joiden mukaan hän oli käyttänyt poikia hyväksi Rochdalen hostellissa 1960-luvulla. Hän sanoi, että hän lähti keskustelusta "olettaen", että Smith oli syyllistynyt rikoksiin. Hän sanoi kuitenkin, ettei ryhtynyt enempiin toimiin, koska "se tapahtui ennen kuin hän oli kansanedustaja, ennen kuin hän oli edes puolueeni jäsen. Sillä ei ollut mitään tekemistä minun kanssani." Lordi Steelin jäsenyys keskeytettiin ja piiska poistettiin tutkimusten ajaksi.</w:t>
      </w:r>
    </w:p>
    <w:p>
      <w:r>
        <w:rPr>
          <w:b/>
        </w:rPr>
        <w:t xml:space="preserve">Yhteenveto</w:t>
      </w:r>
    </w:p>
    <w:p>
      <w:r>
        <w:t xml:space="preserve">Liberaalidemokraatit ovat poistaneet entisen johtajan David Steelin erottamisen, kertoo korkea-arvoinen puoluelähde.</w:t>
      </w:r>
    </w:p>
    <w:p>
      <w:r>
        <w:rPr>
          <w:b/>
          <w:u w:val="single"/>
        </w:rPr>
        <w:t xml:space="preserve">Asiakirjan numero 27843</w:t>
      </w:r>
    </w:p>
    <w:p>
      <w:r>
        <w:t xml:space="preserve">PSNI:n mukaan uusi IRA on edelleen vaaraksi.</w:t>
      </w:r>
    </w:p>
    <w:p>
      <w:r>
        <w:t xml:space="preserve">Ylikomisario Raymond Murray sanoi, että poliisi "ei voi olla millään tavalla tyytyväinen" ryhmän toimintaan. Kaksi miestä pidätettiin tiistaina Belfastissa ja Londonderryssä osana dissidenttista tasavaltalaisjärjestöä koskevia tutkimuksia. 38- ja 39-vuotiaat miehet vapautettiin kuulustelujen jälkeen Belfastissa. Viime vuonna kahdeksan miestä ja kaksi naista nostettiin syytteeseen operaatio Arcabian yhteydessä, joka on laaja tutkimus toisinajattelijoiden toimintaa vastaan. Murray sanoi, että Pohjois-Irlannin poliisivoimat oli edistynyt merkittävästi Uuden IRA:n vastaisessa toiminnassa. Hän kuitenkin lisäsi: "Uusi IRA on edelleen vaaraksi erityisesti yhteisöille alueilla, joilla he asuvat ja toimivat. "Eikä vähiten se, että he ovat valmiita vaarantamaan paikallisia ihmisiä tehdessään holtittomasti pommi-iskuja ja ampumisia." Hän sanoi, että ryhmän aiheuttamat "raa'at vammat" olivat aiheuttaneet lisäpaineita terveydenhuoltopalveluille koronavirus-pandemian aikana. "He... eivät ajattele mitään käyttämästä aseitaan ihmisiä vastaan yhteisöissä, joissa he asuvat, silpomalla useita miehiä ja teini-ikäisiä, erityisesti luoteessa." Hän kehotti kaikkia, joilla on tietoa Uuden IRA:n toiminnasta, ottamaan yhteyttä poliisiin.</w:t>
      </w:r>
    </w:p>
    <w:p>
      <w:r>
        <w:rPr>
          <w:b/>
        </w:rPr>
        <w:t xml:space="preserve">Yhteenveto</w:t>
      </w:r>
    </w:p>
    <w:p>
      <w:r>
        <w:t xml:space="preserve">Poliisi on sanonut, että Uusi IRA on edelleen uhka, mutta ryhmää koskevissa tutkimuksissa on edistytty merkittävästi.</w:t>
      </w:r>
    </w:p>
    <w:p>
      <w:r>
        <w:rPr>
          <w:b/>
          <w:u w:val="single"/>
        </w:rPr>
        <w:t xml:space="preserve">Asiakirjan numero 27844</w:t>
      </w:r>
    </w:p>
    <w:p>
      <w:r>
        <w:t xml:space="preserve">Covid: Grimsbyn lukitusaterioiden opettaja aloittaa toimitukset uudelleen</w:t>
      </w:r>
    </w:p>
    <w:p>
      <w:r>
        <w:t xml:space="preserve">Grimsbystä kotoisin oleva Zane Powles alkoi auttaa ilmaisia kouluaterioita tarvitsevia perheitä sen jälkeen, kun hallitus ilmoitti maanantaina uudesta lukituksesta. Powles sai elokuussa MBE-palkinnon ponnisteluistaan. Hän sanoi, että viimeisimpien toimitusten järjestäminen oli ollut "vähän hullua". Erityisopettaja toimitti tiistaina 135 ateriaa Koillis-Lincolnshiren alueelle kävellen. Powles, joka toimitti yli 7000 lounasta ensimmäisen lukituksen aikana, sanoi: "Tiesimme, että näin voisi käydä, mutta meillä ei ollut paljon aikaa suunnitella, joten olin eilen illalla supermarketissa klo 22.30 asti ostamassa ruokaa." Kolmen lapsen isä kertoi, että ensimmäisenä päivänä, jolloin toimitukset aloitettiin uudelleen, hän käveli yli kuusi kilometriä viedäkseen 135 ateriaa lapsille. 48-vuotias on Grimsbyn Western Primary -oppilaitoksen apulaisrehtori, joka oli armeijassa ennen kuin hänestä tuli opettaja. Lisää Yorkshiren tarinoita Powles sanoi toivovansa, että muut koulut seuraisivat hänen esimerkkiään. "On todella tärkeää nähdä myös lapset ja heidän perheensä ja tarkistaa, että he ovat kunnossa." Elokuussa hän teki 1 500 mailin pyöräilymatkan Edinburghissa, Dublinissa, Cardiffissa, Belfastissa ja Lontoossa sijaitseviin linnoihin ja keräsi yli 5 000 puntaa hyväntekeväisyysjärjestöille, jotka tarjoavat ilmaisia aterioita vähäosaisille lapsille koulujen loma-aikoina ja virkistysmahdollisuuksia erityistarpeita omaaville oppilaille. Seuraa BBC East Yorkshire and Lincolnshirea Facebookissa, Twitterissä ja Instagramissa. Lähetä juttuideoita osoitteeseen yorkslincs.news@bbc.co.uk.</w:t>
      </w:r>
    </w:p>
    <w:p>
      <w:r>
        <w:rPr>
          <w:b/>
        </w:rPr>
        <w:t xml:space="preserve">Yhteenveto</w:t>
      </w:r>
    </w:p>
    <w:p>
      <w:r>
        <w:t xml:space="preserve">Opettaja, joka sai kunnian käveltyään viisi mailia päivässä ja antaakseen tuhansia aterioita oppilaille ensimmäisen lukituksen aikana, on aloittanut toimitukset uudelleen.</w:t>
      </w:r>
    </w:p>
    <w:p>
      <w:r>
        <w:rPr>
          <w:b/>
          <w:u w:val="single"/>
        </w:rPr>
        <w:t xml:space="preserve">Asiakirjan numero 27845</w:t>
      </w:r>
    </w:p>
    <w:p>
      <w:r>
        <w:t xml:space="preserve">Cleveland Way kävelijät pyrkivät "murskata" mielenterveyden leimautuminen</w:t>
      </w:r>
    </w:p>
    <w:p>
      <w:r>
        <w:t xml:space="preserve">Clevelandin poliisi, Clevelandin palokunta ja Yorkshiren sairaankuljetuspalvelun henkilökunta kävelevät 32 kilometriä Whitbystä Saltburniin. Mukana on myös Clevelandin vuoristopelastusryhmän jäseniä, jotka keräävät rahaa mielenterveysjärjestö Mindille. Järjestäjä Phil Spencer sanoi, että on tärkeää torjua "syrjintää". Blue Light Walk -tapahtuma järjestetään nyt kolmatta kertaa. Myös Staithesin rannikkovartioston jäsenet osallistuvat. Spencer sanoi: "On tärkeää, että tuemme koko pelastuspalvelun henkilöstöä ja henkilökuntaa heidän oman mielenterveytensä ja hyvinvointinsa kanssa. "Haastamme intohimoisesti syrjintää ja murskaamme mielenterveyteen liittyvän leimautumisen sekä pelastuspalveluissa että laajemmin yhteisössä." Det Inspehtori Jon Tapper Clevelandin poliisista sanoi: "Kun aloitin poliisivoimissa, meidän odotettiin vain selviytyvän asioista ja pitävän huulimme tiukasti kiinni. "Kukaan ei puhunut mielenterveydestään, mutta nyt pelastuspalveluissa on aktiivisia kampanjoita, joissa kerrotaan, että ei ole mitään väärää tuntea itsensä järkyttyneeksi".</w:t>
      </w:r>
    </w:p>
    <w:p>
      <w:r>
        <w:rPr>
          <w:b/>
        </w:rPr>
        <w:t xml:space="preserve">Yhteenveto</w:t>
      </w:r>
    </w:p>
    <w:p>
      <w:r>
        <w:t xml:space="preserve">Yli 100 hätäpalveluhenkilöstön jäsentä kävelee Cleveland Way -reitin osuudella murskaakseen mielenterveysongelmiin liittyvän leimautumisen.</w:t>
      </w:r>
    </w:p>
    <w:p>
      <w:r>
        <w:rPr>
          <w:b/>
          <w:u w:val="single"/>
        </w:rPr>
        <w:t xml:space="preserve">Asiakirjan numero 27846</w:t>
      </w:r>
    </w:p>
    <w:p>
      <w:r>
        <w:t xml:space="preserve">Oxfordin yliopisto: Oxford: Viisi kärsii hengitysvaikeuksista kemikaalivuodon jälkeen</w:t>
      </w:r>
    </w:p>
    <w:p>
      <w:r>
        <w:t xml:space="preserve">Kokeissa käytettävää orgaanista yhdistettä valui kemiallisen tutkimuksen laboratoriossa Mansfield Roadilla Oxfordissa klo 10.08 BST. Paikalle kutsuttiin vaarallisten aineiden torjuntaryhmä ja Thames Valley Air Ambulance. Viisi sairaalaan vietyä ihmistä "oli kunnossa", Oxfordin yliopiston tiedottaja sanoi. Alan Hutchinson, Oxfordshiren palo- ja pelastuspalvelun vartiopäällikkö, sanoi: "Onnettomuus hoidettiin onnistuneesti käyttämällä paikalla olevaa asiantuntijahenkilöstöä, jolla oli erikoistaitoja ja -tietoja, sekä palo- ja ambulanssiryhmiä, jotka olivat erittäin koulutettuja."</w:t>
      </w:r>
    </w:p>
    <w:p>
      <w:r>
        <w:rPr>
          <w:b/>
        </w:rPr>
        <w:t xml:space="preserve">Yhteenveto</w:t>
      </w:r>
    </w:p>
    <w:p>
      <w:r>
        <w:t xml:space="preserve">Viisi ihmistä on kärsinyt hengitysvaikeuksista Oxfordin yliopiston laboratoriossa tapahtuneen kemikaalivuodon jälkeen.</w:t>
      </w:r>
    </w:p>
    <w:p>
      <w:r>
        <w:rPr>
          <w:b/>
          <w:u w:val="single"/>
        </w:rPr>
        <w:t xml:space="preserve">Asiakirjan numero 27847</w:t>
      </w:r>
    </w:p>
    <w:p>
      <w:r>
        <w:t xml:space="preserve">St Clement voisi olla Jerseyn nopeuskameroiden edelläkävijä</w:t>
      </w:r>
    </w:p>
    <w:p>
      <w:r>
        <w:t xml:space="preserve">Seurakunnan konstaapeli Len Norman kertoi tavanneensa St Clementin asukkaita viime viikolla sen jälkeen, kun hän oli vaatinut nopeusrajoitusten alentamista seurakunnassa. Hän sanoi, että he keskustelivat ajatuksesta asentaa kaksi pysyvää nopeuskameraa kylän alueelle St Clementin sisäiselle tielle. Konstaapeli Norman sanoi, että niillä voisi olla todellista vaikutusta seurakunnassa. Hän sanoi, että niitä ei kannata sijoittaa rannikkotielle, koska niitä tarvittaisiin useita, jotta kuljettajat eivät hidastaisi kameroiden takia ja kiihdyttäisi sitten uudelleen. Konstaapeli sanoi, että Jerseyssä ei uskota olevan laillisia valtuuksia sallia kiinteitä kameroita. Hän sanoi kuitenkin, että näin ei ehkä olekaan, joten hän tarkisti lain. Hän sanoi myös keskustelevansa liikenneministerin kanssa asiasta.</w:t>
      </w:r>
    </w:p>
    <w:p>
      <w:r>
        <w:rPr>
          <w:b/>
        </w:rPr>
        <w:t xml:space="preserve">Yhteenveto</w:t>
      </w:r>
    </w:p>
    <w:p>
      <w:r>
        <w:t xml:space="preserve">Uusien suunnitelmien mukaan St Clementistä voisi tulla Jerseyn ensimmäinen seurakunta, jossa on kiinteät nopeusvalvontakamerat.</w:t>
      </w:r>
    </w:p>
    <w:p>
      <w:r>
        <w:rPr>
          <w:b/>
          <w:u w:val="single"/>
        </w:rPr>
        <w:t xml:space="preserve">Asiakirjan numero 27848</w:t>
      </w:r>
    </w:p>
    <w:p>
      <w:r>
        <w:t xml:space="preserve">Blabyn kaupan puukotus: Teini pidätettiin</w:t>
      </w:r>
    </w:p>
    <w:p>
      <w:r>
        <w:t xml:space="preserve">Poliisi kutsuttiin paikalle Grove Roadilla, Blabyssa, Leicestershiressä, kello 14:15 BST sen jälkeen, kun epäilty oli "poistunut paikalta jalan". Teini pidätettiin Aylestone Roadilla klo 18:30 BST, ja Leicestershiren poliisi on ilmoittanut, että tutkimukset jatkuvat. Uhri vietiin Coventryn yliopistolliseen sairaalaan, mutta hänen vammojensa ei uskota olevan hengenvaarallisia. Seuraa BBC East Midlandsia Facebookissa, Twitterissä tai Instagramissa. Lähetä juttuideoita osoitteeseen eastmidsnews@bbc.co.uk. Aiheeseen liittyvät Internet-linkit Leicestershiren poliisi</w:t>
      </w:r>
    </w:p>
    <w:p>
      <w:r>
        <w:rPr>
          <w:b/>
        </w:rPr>
        <w:t xml:space="preserve">Yhteenveto</w:t>
      </w:r>
    </w:p>
    <w:p>
      <w:r>
        <w:t xml:space="preserve">16-vuotias poika on pidätetty sen jälkeen, kun miestä oli puukotettu kaupassa.</w:t>
      </w:r>
    </w:p>
    <w:p>
      <w:r>
        <w:rPr>
          <w:b/>
          <w:u w:val="single"/>
        </w:rPr>
        <w:t xml:space="preserve">Asiakirjan numero 27849</w:t>
      </w:r>
    </w:p>
    <w:p>
      <w:r>
        <w:t xml:space="preserve">Auto törmää Birminghamin talon kuistiin</w:t>
      </w:r>
    </w:p>
    <w:p>
      <w:r>
        <w:t xml:space="preserve">Ajoneuvo törmäsi kiinteistöön Woodgate Lanella Bartley Greenissä Birminghamissa noin kello 00:40 BST, kertoi palokunta. Hätäpalvelut kutsuttiin paikalle, ja West Midlandsin poliisi kertoi, että kaksi miestä vietiin sairaalaan hoidettavaksi. Kukaan talossa olleista ei loukkaantunut. Poliisi sanoi, että sen tutkimukset tapauksesta jatkuvat. Pidätyksiä ei ole tehty. Aiheeseen liittyvät Internet-linkit Länsi-Midlandsin poliisi Länsi-Midlandsin palokunta</w:t>
      </w:r>
    </w:p>
    <w:p>
      <w:r>
        <w:rPr>
          <w:b/>
        </w:rPr>
        <w:t xml:space="preserve">Yhteenveto</w:t>
      </w:r>
    </w:p>
    <w:p>
      <w:r>
        <w:t xml:space="preserve">Auto on törmännyt taloon ja tuhonnut sen kuistin.</w:t>
      </w:r>
    </w:p>
    <w:p>
      <w:r>
        <w:rPr>
          <w:b/>
          <w:u w:val="single"/>
        </w:rPr>
        <w:t xml:space="preserve">Asiakirjan numero 27850</w:t>
      </w:r>
    </w:p>
    <w:p>
      <w:r>
        <w:t xml:space="preserve">Eakin Group: County Downin lääketieteellinen yritys ostaa Cliffe Medicalin</w:t>
      </w:r>
    </w:p>
    <w:p>
      <w:r>
        <w:t xml:space="preserve">Symon RossBBC News NI Osana kauppaa Comberissa sijaitseva yritys on myös ostanut Respond Plus -yrityksen, joka toimii lääketieteen jakelualalla Larnen kaupungissa, Antrimin kreivikunnassa. Eakin Group valmistaa haavanhoitotuotteita ihmisille, jotka ovat läpikäyneet suuren leikkauksen. Se myy tuotteita yli 40 maahan, ja sen liikevaihto oli viime vuonna 73 miljoonaa puntaa. Konsernin toimitusjohtaja Paul Eakin sanoi, että Nottinghamissa sijaitsevan Cliffe Medicalin ostaminen oli "erittäin tärkeä strateginen hankinta" konsernille. "Eakinilla on valtava kansainvälinen kannattajakunta ympäri maailmaa, mutta Pohjois-Irlannissa olemme suhteellisen tuntemattomia, joten tämä on meille täydellinen tilaisuus luoda tämä yhteys", hän sanoi. Yhtiö toimii Yhdistyneessä kuningaskunnassa Cardiffissa sijaitsevan tytäryhtiönsä Pelican Healthcaren kautta. Viimeisimmän sopimuksen myötä Eakinin työntekijämäärä kasvaa 55:llä 280:een, mukaan lukien 11 työntekijää Respond Plus -yrityksestä. Apteekkari Tom Eakin perusti yrityksen vuonna 1972, ja nykyään sitä johtavat hänen poikansa Jeremy ja Paul.</w:t>
      </w:r>
    </w:p>
    <w:p>
      <w:r>
        <w:rPr>
          <w:b/>
        </w:rPr>
        <w:t xml:space="preserve">Yhteenveto</w:t>
      </w:r>
    </w:p>
    <w:p>
      <w:r>
        <w:t xml:space="preserve">County Downin lääkinnällisten laitteiden valmistaja Eakin Group on ostanut Cliffe Medicalin julkistamattomalla summalla.</w:t>
      </w:r>
    </w:p>
    <w:p>
      <w:r>
        <w:rPr>
          <w:b/>
          <w:u w:val="single"/>
        </w:rPr>
        <w:t xml:space="preserve">Asiakirjan numero 27851</w:t>
      </w:r>
    </w:p>
    <w:p>
      <w:r>
        <w:t xml:space="preserve">Irlannin opetusministeri: Ruairi Quinn eroaa tehtävästään</w:t>
      </w:r>
    </w:p>
    <w:p>
      <w:r>
        <w:t xml:space="preserve">Quinn ilmoitti asiasta Irlannin parlamentin ulkopuolella Dublinissa keskiviikkona. Hän sanoi, että päätös oli harkittu ja että hän halusi helpottaa uuden työväenpuolueen tiimin tehtävää. Siirto tapahtui sen jälkeen, kun Quinn oli järjestänyt useita tapaamisia työväenpuolueen johtajan ja varapääministerin Eamon Gilmoren kanssa. Työväenpuolue on Irlannin koalitiohallituksen juniorikumppani. Quinnin ero astuu voimaan tiistaina, jolloin on määrä pitää hallituksen kokous. Hän sanoi, ettei aio hakea uudelleenvalintaa parlamenttiin. Hänen ilmoituksensa tulee muutama päivä ennen työväenpuolueen kokousta, jossa valitaan uusi johtaja Eamon Gilmoren eron jälkeen. Gilmore ilmoitti aikomuksestaan erota työväenpuolueen katastrofaalisen tuloksen jälkeen toukokuun paikallis- ja eurovaaleissa.</w:t>
      </w:r>
    </w:p>
    <w:p>
      <w:r>
        <w:rPr>
          <w:b/>
        </w:rPr>
        <w:t xml:space="preserve">Yhteenveto</w:t>
      </w:r>
    </w:p>
    <w:p>
      <w:r>
        <w:t xml:space="preserve">Irlannin tasavallan opetusministeri Ruairi Quinn on ilmoittanut eroavansa tehtävästään.</w:t>
      </w:r>
    </w:p>
    <w:p>
      <w:r>
        <w:rPr>
          <w:b/>
          <w:u w:val="single"/>
        </w:rPr>
        <w:t xml:space="preserve">Asiakirjan numero 27852</w:t>
      </w:r>
    </w:p>
    <w:p>
      <w:r>
        <w:t xml:space="preserve">Lutonin pyöräilijän kuolemaa koskeva murhatutkimus</w:t>
      </w:r>
    </w:p>
    <w:p>
      <w:r>
        <w:t xml:space="preserve">Lutonilainen 19-vuotias Delaney Brown kuoli, kun auto törmäsi hänen polkupyöräänsä Vincent Roadilla hieman ennen kello 16.15 BST 5. syyskuuta. 18-vuotias mies on pidätetty murhasta epäiltynä ja vapautettu takuita vastaan. 26-vuotias mies, joka pidätettiin keskiviikkona epäiltynä kuoleman aiheuttamisesta vaarallisella ajotavalla, on vapautettu ilman syytteitä. Suurrikosyksikön poliisit ovat pyytäneet todistajia. Komisario John Arthur sanoi: "On selvää, että on ihmisiä, jotka ovat joko nähneet tämän tapauksen tai joilla on tietoa tästä tapauksesta. "Tarvitsemme heidän apuaan ja pyydämme heitä ilmoittautumaan, jos heillä on tietoja."</w:t>
      </w:r>
    </w:p>
    <w:p>
      <w:r>
        <w:rPr>
          <w:b/>
        </w:rPr>
        <w:t xml:space="preserve">Yhteenveto</w:t>
      </w:r>
    </w:p>
    <w:p>
      <w:r>
        <w:t xml:space="preserve">Lutonissa tapahtunutta pyöräilijän kuolemaa käsitellään murhana, kertoo poliisi.</w:t>
      </w:r>
    </w:p>
    <w:p>
      <w:r>
        <w:rPr>
          <w:b/>
          <w:u w:val="single"/>
        </w:rPr>
        <w:t xml:space="preserve">Asiakirjan numero 27853</w:t>
      </w:r>
    </w:p>
    <w:p>
      <w:r>
        <w:t xml:space="preserve">Londonderryn poliisi varoitti mielenosoituksesta</w:t>
      </w:r>
    </w:p>
    <w:p>
      <w:r>
        <w:t xml:space="preserve">Heidän mukaansa kolme ihmistä on pidätetty ja seitsemän on ilmoitettu syyttäjäviranomaiselle alueella sen jälkeen, kun lippumielenosoitukset alkoivat joulukuussa. Tiedottaja sanoi, että he tekevät parhaansa, jotta mielenosoitukset poliisivoimat järjestäisivät mielenosoituksia niin, että niistä aiheutuisi mahdollisimman vähän häiriötä yhteisölle. He kehottivat yleisön edustajia tekemään yhteistyötä mielenosoitusten lopettamiseksi. Londonderryssä on ollut useita mielenosoituksia sen jälkeen, kun päätös rajoittaa ammattiliiton lipun liehuttamista Belfastin kaupungintalolla tehtiin. Poliisin tiedottaja sanoi: "Jos lakia rikotaan tai paraati/kulkuliike järjestetään ilmoittamatta, keräämme todisteita rikollisten tunnistamiseksi. "Kuten kaikissa tutkimuksissa, poliisi suorittaa vankan tutkinnan ja kaikki asianmukaiset todisteet tutkitaan perusteellisesti, jotta lainrikkojat saataisiin oikeuden eteen. "Pyydämme paikallisilta edustajilta ja asukkailta tukea ja kärsivällisyyttä, kun pyrimme hallitsemaan ammattiliiton lipun ympärillä meneillään olevia mielenosoituksia, ja kehotamme kaikkia julkisuuden edustajia toimimaan yhdessä mielenosoitusten lopettamiseksi."</w:t>
      </w:r>
    </w:p>
    <w:p>
      <w:r>
        <w:rPr>
          <w:b/>
        </w:rPr>
        <w:t xml:space="preserve">Yhteenveto</w:t>
      </w:r>
    </w:p>
    <w:p>
      <w:r>
        <w:t xml:space="preserve">Londonderryn poliisi on varoittanut, että ammattiliittojen lippumielenosoituksiin liittyvästä laittomasta toiminnasta tehdään "jyrkkiä" tutkimuksia.</w:t>
      </w:r>
    </w:p>
    <w:p>
      <w:r>
        <w:rPr>
          <w:b/>
          <w:u w:val="single"/>
        </w:rPr>
        <w:t xml:space="preserve">Asiakirjan numero 27854</w:t>
      </w:r>
    </w:p>
    <w:p>
      <w:r>
        <w:t xml:space="preserve">Tulipalon runtelema Derby Assembly Rooms "voitaisiin purkaa".</w:t>
      </w:r>
    </w:p>
    <w:p>
      <w:r>
        <w:t xml:space="preserve">Assembly Rooms suljetaan vähintään 18 kuukaudeksi, kun tutkimuksissa kävi ilmi, että vahingot olivat pahempia kuin aluksi luultiin. Neuvosto oli aiemmin ilmoittanut, että paikka suljettaisiin kahdeksaksi viikoksi viime kuussa sattuneen tulipalon jälkeen. Neuvosto ilmoitti, että asiakkaille, joilla on lippuja peruttuihin esityksiin, maksetaan korvaus. "Erilaisia vaihtoehtoja" Toimitusjohtaja Adam Wilkinson sanoi: "Neuvosto on sitoutunut merkittävään kulttuuritilaan kaupungin keskustassa, mutta tulipalon jälkeisten vahinkojen arvioinnin jatkuessa on käynyt selväksi, ettemme voi avata rakennusta uudelleen niin nopeasti kuin haluaisimme". "Käymme edelleen läpi eri vaihtoehtoja, jotka perustuvat joko nykyisen rakennuksen kunnostamiseen tai korvaamiseen." Tulipalo syttyi parkkihallin katolla sijaitsevassa laitoshuoneessa 14. maaliskuuta. Tapahtumat, kuten tanssija Anton du Beken esitys paloiltana ja koomikko Sarah Millicanin esiintyminen toukokuussa, on peruttu. Muut tapahtumat on siirretty muihin tiloihin kaupungissa. Toivotaan, että vuosittaiselle pantomiimille löydetään vaihtoehtoinen paikka, neuvosto sanoi.</w:t>
      </w:r>
    </w:p>
    <w:p>
      <w:r>
        <w:rPr>
          <w:b/>
        </w:rPr>
        <w:t xml:space="preserve">Yhteenveto</w:t>
      </w:r>
    </w:p>
    <w:p>
      <w:r>
        <w:t xml:space="preserve">Derbyn tapahtumapaikka, joka joutui sulkemaan ovensa parkkipaikalla syttyneen suuren tulipalon jälkeen, saatetaan purkaa, kuten kaupunginhallitus on ilmoittanut.</w:t>
      </w:r>
    </w:p>
    <w:p>
      <w:r>
        <w:rPr>
          <w:b/>
          <w:u w:val="single"/>
        </w:rPr>
        <w:t xml:space="preserve">Asiakirjan numero 27855</w:t>
      </w:r>
    </w:p>
    <w:p>
      <w:r>
        <w:t xml:space="preserve">Lisärajoituksia harkitaan Coupar Angus -koronavirusklusterin osalta</w:t>
      </w:r>
    </w:p>
    <w:p>
      <w:r>
        <w:t xml:space="preserve">2 Sistersin siipikarjatehtaaseen liittyvien tapausten määrä on noussut 43:een, mikä merkitsee 14 tapauksen lisäystä keskiviikon jälkeen. Sturgeon sanoi, että 37 "merkittävään" ryhmään kuuluvista tapauksista oli työntekijöitä ja kuusi muuta heidän kontaktejaan. Tehdas on suljettu kahdeksi viikoksi, sillä aikaa, kun sen henkilökuntaa testataan. Sturgeon sanoi: "Korostamme, että on tärkeää, että kaikki tehtaan työntekijät eristävät itsensä ja käyvät testeissä. "Ottaen huomioon tämän taudinpurkauksen luonteen ja mahdollisen laajuuden, harkitsemme huolellisesti ja kiireellisesti, tarvitaanko lisärajoituksia." Pääministeri johti torstaina Skotlannin hallituksen sietokyvyn komitean kokousta. Kaikkia tehtaan noin 900 työntekijää on kehotettu eristämään itsensä 14 päivän ajaksi, myös niitä, joiden testi on ollut negatiivinen. Myös kaikkien tehtaan työntekijän kanssa asuvien on eristettävä itsensä 31. elokuuta asti. Tämä koskee myös lapsia, jotka eivät saa mennä kouluun. Siipikarjatehtaan johto teki sunnuntai-iltana päätöksen sulkea tehdas väliaikaisesti.</w:t>
      </w:r>
    </w:p>
    <w:p>
      <w:r>
        <w:rPr>
          <w:b/>
        </w:rPr>
        <w:t xml:space="preserve">Yhteenveto</w:t>
      </w:r>
    </w:p>
    <w:p>
      <w:r>
        <w:t xml:space="preserve">Nicola Sturgeon on kertonut parlamentin jäsenille, että lisärajoituksia Coupar Angusin elintarvikejalostustehtaaseen liittyvän koronavirusklusterin vuoksi harkitaan "huolellisesti ja kiireellisesti".</w:t>
      </w:r>
    </w:p>
    <w:p>
      <w:r>
        <w:rPr>
          <w:b/>
          <w:u w:val="single"/>
        </w:rPr>
        <w:t xml:space="preserve">Asiakirjan numero 27856</w:t>
      </w:r>
    </w:p>
    <w:p>
      <w:r>
        <w:t xml:space="preserve">Guernsey Electricityn kaapelilinkkien korjausta odotetaan heinäkuussa</w:t>
      </w:r>
    </w:p>
    <w:p>
      <w:r>
        <w:t xml:space="preserve">Kaikki Guernseyn sähkö on tuotettu saaren omassa voimalaitoksessa 29. huhtikuuta lähtien, jolloin kaapelivika keskeytti sähkönsyötön. Vika on paikannettu merenpohjan alle hautautuneeseen kaapelin osaan noin 10 kilometriä saaren itäpuolella. Guernsey Electricityn mukaan se odottaa, että kaapeli saadaan korjattua heinäkuussa. Yhtiön toimitusjohtaja Alan Bates sanoi: "On selvää, että kyseessä on merkittävä ja monimutkainen operaatio". Ongelman aiheuttajan paikantamiseksi on tilattu tutkimusalus. Kaapeliverkon omistaja on Channel Islands Electricity Grid (CIEG), joka on Guernsey Electricityn ja Jersey Electricityn yhteisyritys. Bates sanoi, että CIEGin ja kaapelivalmistajien ja vakuutusyhtiöiden väliset neuvottelut ovat "loppusuoralla". Hän sanoi: "Jos kaikki menee suunnitelmien mukaan, kaapelilaivan työt voivat alkaa heinäkuussa." CIEG odottaa voivansa käyttää varakaapelia, jota se on varastoinut Ruotsissa sijaitseville asiantuntijoille.</w:t>
      </w:r>
    </w:p>
    <w:p>
      <w:r>
        <w:rPr>
          <w:b/>
        </w:rPr>
        <w:t xml:space="preserve">Yhteenveto</w:t>
      </w:r>
    </w:p>
    <w:p>
      <w:r>
        <w:t xml:space="preserve">Guernseyn rikkoutunut sähkökaapeliyhteys Jerseyhin ja Ranskaan on poikki aikaisintaan ensi kuuhun asti.</w:t>
      </w:r>
    </w:p>
    <w:p>
      <w:r>
        <w:rPr>
          <w:b/>
          <w:u w:val="single"/>
        </w:rPr>
        <w:t xml:space="preserve">Asiakirjan numero 27857</w:t>
      </w:r>
    </w:p>
    <w:p>
      <w:r>
        <w:t xml:space="preserve">Kirja ME-runoilijoiden kirjoittamista runoista</w:t>
      </w:r>
    </w:p>
    <w:p>
      <w:r>
        <w:t xml:space="preserve">Poetry From the Bed sai alkunsa Oxfordshiren ME Group for Actionin (Omega) järjestämästä runokilpailusta. Hyväntekeväisyysjärjestö oli kuitenkin niin vaikuttunut tuloksista, että se päätti julkaista teoksista niteen. Thamesta kotoisin olevan Freya Morrisin mukaan se oli hieno tapa jakaa kokemuksia. Hän lisäsi: "Lukukyvyn säilyttäminen oli minulle ehdoton hengenpelastaja niiden kuukausien aikana, jotka vietin sängyssä ME:n takia." Toinen runoilija, Linda Angeletta Bicesteristä, sanoi: "Minun on vaikea tehdä kotitöitä, ja se masentaa minua. Minun on vaikea kokata aterioita perheelleni. "Runous auttaa minua selittämään kroonisen väsymyksen, kroonisen kivun ja muiden terveysongelmien aiheuttamaa maailmaani." "Pelkkää rohkeutta" Kirja julkistetaan Oxfordin vanhalla paloasemalla sunnuntaina. Eräs seitsemänvuotias runoilija kirjoittaa: "Sänkyyn, väsynyt, nukkuen, herätessä taas väsynyt." Kirjailija Clare Francis, Action for ME -järjestön puheenjohtaja, joka myös sairastaa ME-tautia, kutsui kirjaa "inspiroivaksi". Hän sanoi: "Se on kuin kirja, joka on täynnä kirjoja, joita ei ole vielä julkaistu: "Nämä runot osoittavat liikuttavasti ihmismielen rohkeuden ja kestävyyden." Hän sanoi: "Nämä runot osoittavat liikuttavasti ihmismielen rohkeuden ja kestävyyden." Kaikki kirjan tuotot menevät Omegalle, joka sai avustusta Co-op Membership Community Fund -rahastosta. Omega arvioi, että Oxfordshiressä 2 500 ihmistä sairastaa ME-tautia ja Britanniassa 250 000 ihmistä. Sille on ominaista pitkittynyt väsymys, johon liittyy oireita, kuten lihas- ja moninivelkipuja.</w:t>
      </w:r>
    </w:p>
    <w:p>
      <w:r>
        <w:rPr>
          <w:b/>
        </w:rPr>
        <w:t xml:space="preserve">Yhteenveto</w:t>
      </w:r>
    </w:p>
    <w:p>
      <w:r>
        <w:t xml:space="preserve">Ryhmä ihmisiä, joilla on krooninen väsymysoireyhtymä eli ME, julkaisee runokirjan, jossa kerrotaan, millaista on elää sairauden kanssa.</w:t>
      </w:r>
    </w:p>
    <w:p>
      <w:r>
        <w:rPr>
          <w:b/>
          <w:u w:val="single"/>
        </w:rPr>
        <w:t xml:space="preserve">Asiakirjan numero 27858</w:t>
      </w:r>
    </w:p>
    <w:p>
      <w:r>
        <w:t xml:space="preserve">Sarah Jesscia Parker lahjoittaa käsilaukun Donegalin arvontaan</w:t>
      </w:r>
    </w:p>
    <w:p>
      <w:r>
        <w:t xml:space="preserve">Erään donegalilaisen naisen kohdalla tämä satu on kuitenkin muuttumassa todellisuudeksi. Sex and the City -näyttelijä on lahjoittanut Killybegsin naisryhmälle ikonisen Paco Rabanne Le69 -käsilaukun, joka on perjantaina järjestettävän paikallisen arvonnan pääpalkinto. "Emme halua puhua siitä, miten se tapahtui, mutta meille tarjoutui tilaisuus, joka mahdollisti yhteydenoton häneen, ja tuloksena Killybegsiin on saapunut erittäin arvokas laukku", sanoi ryhmän Carol McClean. "Naiset ympäri maakuntaa haluavat saada tämän laukun käsiinsä." Puhutteleva asia SJP:n anteliaisuuden taustalla on Donegalin kreivikunnan kukkuloilla sijaitseva syy. Hän ja hänen aviomiehensä Matthew Broderick omistavat mökin Killybegsin ulkopuolella, jossa he vierailevat säännöllisesti paetakseen Hollywoodin valokeilaa. Paikalliset suojelevat pariskunnan yksityisyyttä kiivaasti ja kohtelevat heitä kuin omiaan - mikä on seikka, jota SJP selvästi arvostaa. Näyttelijä Brigitte Bardot oli yksi käsilaukun kuuluisista ihailijoista, kun se tuli tunnetuksi 60-luvun lopulla. Lontoon designmuseo nimesi käsintehdyn asusteen yhdeksi "50 laukusta, jotka muuttivat maailmaa". Neljäkymmentä vuotta myöhemmin se on edelleen suosittu ja nyt Killybegsin puheenaihe. Mutta koska sen hinta on 2 000 puntaa, naisryhmä pitää tarkoin silmällä arvokasta omaisuuttaan. Se on nyt lukkojen takana paikallisella poliisiasemalla, kunnes yksi onnekas arpajaisvoittaja voi antaa sille uuden kodin.</w:t>
      </w:r>
    </w:p>
    <w:p>
      <w:r>
        <w:rPr>
          <w:b/>
        </w:rPr>
        <w:t xml:space="preserve">Yhteenveto</w:t>
      </w:r>
    </w:p>
    <w:p>
      <w:r>
        <w:t xml:space="preserve">Maailman parhaiten pukeutuneena naisena Sarah Jessica Parkerilla on vaatekaappi täynnä vaatteita ja asusteita, joista useimmat meistä voivat vain uneksia.</w:t>
      </w:r>
    </w:p>
    <w:p>
      <w:r>
        <w:rPr>
          <w:b/>
          <w:u w:val="single"/>
        </w:rPr>
        <w:t xml:space="preserve">Asiakirjan numero 27859</w:t>
      </w:r>
    </w:p>
    <w:p>
      <w:r>
        <w:t xml:space="preserve">Pääministeriehdokkaat verkkoon ennen vaaleja</w:t>
      </w:r>
    </w:p>
    <w:p>
      <w:r>
        <w:t xml:space="preserve">Tynwaldin tuomioistuin kutsutaan julkiseen istuntoon samana päivänä klo 10.30 BST, jotta poliitikko voidaan valita tehtävään. Ehdotukset, joita voivat tehdä vain Tynwaldin jäsenet, on tehtävä kirjallisesti 4. lokakuuta kello 17.30 mennessä. Nimet julkaistaan Tynwaldin verkkosivustolla sen jälkeen, kun ne on jaettu kaikille poliittisille jäsenille. Castletownin MHK Tony Brown on ollut pääministerinä vuodesta 2006. Oltuaan 35 vuotta julkisessa palveluksessa Tony Brown sanoi heinäkuussa, että hänen oli aika luopua Manxin politiikasta. Kaikki 29. syyskuuta pidetyissä parlamenttivaaleissa menestyneet poliitikot vannovat virkavalansa 4. lokakuuta.</w:t>
      </w:r>
    </w:p>
    <w:p>
      <w:r>
        <w:rPr>
          <w:b/>
        </w:rPr>
        <w:t xml:space="preserve">Yhteenveto</w:t>
      </w:r>
    </w:p>
    <w:p>
      <w:r>
        <w:t xml:space="preserve">Mansaaren pääministerin virkaa hakevien nimet julkaistaan verkossa ennen 11. lokakuuta pidettävää äänestystä.</w:t>
      </w:r>
    </w:p>
    <w:p>
      <w:r>
        <w:rPr>
          <w:b/>
          <w:u w:val="single"/>
        </w:rPr>
        <w:t xml:space="preserve">Asiakirjan numero 27860</w:t>
      </w:r>
    </w:p>
    <w:p>
      <w:r>
        <w:t xml:space="preserve">Työt hylätyn Derby Hippodromen vakauttamiseksi alkavat.</w:t>
      </w:r>
    </w:p>
    <w:p>
      <w:r>
        <w:t xml:space="preserve">II-luokan rakennus, joka on ollut käyttämättömänä vuosia, vaurioitui pahoin korjaustöiden aikana vuonna 2008. Kaupunginhallituksen mukaan katon ja muurauksen korjaustyöt maksavat noin 43 000 puntaa, ja niiden ansiosta läheinen Macklin Street avataan uudelleen liikenteelle. Viranomaiset vahvistivat pyrkivänsä siirtämään kustannukset rakennuksen omistajalle. Huhtikuussa Bishops Stortfordista kotoisin oleva rakennuttaja Christopher Anthony vapautettiin ehdollisesti vastuuvapaudesta, kun hän oli myöntänyt tilanneensa Hippodromen korjaustyöt ilman lupaa. Uusien vakauttamistöiden odotetaan kestävän viisi viikkoa.</w:t>
      </w:r>
    </w:p>
    <w:p>
      <w:r>
        <w:rPr>
          <w:b/>
        </w:rPr>
        <w:t xml:space="preserve">Yhteenveto</w:t>
      </w:r>
    </w:p>
    <w:p>
      <w:r>
        <w:t xml:space="preserve">Derbyn hylätty Hippodrome-teatteri on tarkoitus vakauttaa.</w:t>
      </w:r>
    </w:p>
    <w:p>
      <w:r>
        <w:rPr>
          <w:b/>
          <w:u w:val="single"/>
        </w:rPr>
        <w:t xml:space="preserve">Asiakirjan numero 27861</w:t>
      </w:r>
    </w:p>
    <w:p>
      <w:r>
        <w:t xml:space="preserve">Tulipalo tuhoaa Grade II-luokitellun Horncliffe Mansionin.</w:t>
      </w:r>
    </w:p>
    <w:p>
      <w:r>
        <w:t xml:space="preserve">Vuonna 1869 rakennetun Horncliffe Mansionin paloa Rawtenstallissa pidetään epäilyttävänä. Tiesulkuja on edelleen voimassa sen jälkeen, kun tulipalo syttyi kello 01:45 BST. Victorian Society -yhdistyksen tiedottaja sanoi, että rakennus oli ehdolla ryhmän Top 10 Endangered Buildings -kampanjaan. Hän lisäsi: "Mutta nyt on tietysti liian myöhäistä, sillä sisätilat näyttävät siltä, että ne on perattu täysin ja historiallinen rakennuskanta on tuhoutunut." "Uhanalaisena" Hyväntekeväisyysjärjestön odotetaan julkaisevan Top 10 -listan kahden viikon kuluttua, jotta maan uhanalaisimmat rakennukset saataisiin esiin siinä toivossa, että ne voitaisiin pelastaa. Tiedottaja jatkoi: "Meidän tarvitsee vain katsoa Fisonin lannoitetehtaan menettämistä Suffolkissa toukokuussa, jotta ymmärrämme, kuinka vakavasta asiasta on kyse ja kuinka uhattuina historialliset rakennuksemme ovat." "Meidän on myös ymmärrettävä, kuinka uhattuina historialliset rakennuksemme ovat." Horncliffe Mansion rakennettiin alun perin yksityisasunnoksi Henry Hoyle Hardmanille, joka oli paikallinen myllynomistaja ja liikemies, kertoo The Victorian Society. Se on ollut tyhjillään useita vuosia, mutta sitä on aiemmin käytetty vanhainkotina, hääpaikkana ja ravintolana.</w:t>
      </w:r>
    </w:p>
    <w:p>
      <w:r>
        <w:rPr>
          <w:b/>
        </w:rPr>
        <w:t xml:space="preserve">Yhteenveto</w:t>
      </w:r>
    </w:p>
    <w:p>
      <w:r>
        <w:t xml:space="preserve">Ikääntyvä II-luokan kartano on "täysin tyhjennetty" tulipalon runneltua hylätyn rakennuksen Lancashiressa.</w:t>
      </w:r>
    </w:p>
    <w:p>
      <w:r>
        <w:rPr>
          <w:b/>
          <w:u w:val="single"/>
        </w:rPr>
        <w:t xml:space="preserve">Asiakirjan numero 27862</w:t>
      </w:r>
    </w:p>
    <w:p>
      <w:r>
        <w:t xml:space="preserve">Norfolk hyväksyy 24 punnan veronkorotuksen poliisin lisäämiseksi.</w:t>
      </w:r>
    </w:p>
    <w:p>
      <w:r>
        <w:t xml:space="preserve">Norfolkin poliisi- ja rikospaneeli päätti korottaa kunnallisveron poliisitoimintaan liittyvää osuutta enimmäismäärällä. Lorne Green järjesti julkisen kuulemisen, jossa veronmaksajia pyydettiin harkitsemaan 15 pennistä 46 penniin viikossa vaihtelevaa korotusta poliisien lisäämiseksi. Norfolkin poliisipäällikkö sanoi, että rahaa käytettäisiin myös lennokkien, tasereiden ja rekisterikilpien tunnistustekniikoiden lisäämiseen. Hän sanoi odottavansa "lisää teknologiaa, joka tekee poliisivoimistamme paitsi lukumäärältään suurempia myös tehokkaampia". Kyselyyn osallistui yli 1100 vastaajaa, ja noin kaksi kolmasosaa heistä sanoi Greenin mukaan olevansa valmiita maksamaan enemmän veroja vuosina 2019-20. Puolet poliisin rahoituksesta tulee valtiolta. Ch Con Simon Bailey sanoi olevansa "todella tyytyväinen, että paneeli oli kuunnellut argumentteja tänä aamuna". Hän lisäsi, että korotus merkitsee, että hän voi nyt nostaa poliisien määrää 40:llä 1550:een, mikä on "suurin määrä useisiin vuosiin". Sosiaalisessa mediassa Green kuitenkin twiittasi, että lisäyksestä huolimatta poliisipäällikön oli vielä säästettävä miljoonia puntia. "Se ei poista kaikkia taloudellisia paineita", hän lisäsi.</w:t>
      </w:r>
    </w:p>
    <w:p>
      <w:r>
        <w:rPr>
          <w:b/>
        </w:rPr>
        <w:t xml:space="preserve">Yhteenveto</w:t>
      </w:r>
    </w:p>
    <w:p>
      <w:r>
        <w:t xml:space="preserve">Norfolkin poliisitoiminnan rahoituskustannukset nousevat 24 puntaa vuodessa poliisi- ja rikoskomissaarin vetoomuksen jälkeen.</w:t>
      </w:r>
    </w:p>
    <w:p>
      <w:r>
        <w:rPr>
          <w:b/>
          <w:u w:val="single"/>
        </w:rPr>
        <w:t xml:space="preserve">Asiakirjan numero 27863</w:t>
      </w:r>
    </w:p>
    <w:p>
      <w:r>
        <w:t xml:space="preserve">One Directionin jäsenet tienasivat 5 miljoonaa puntaa kukin viime vuonna</w:t>
      </w:r>
    </w:p>
    <w:p>
      <w:r>
        <w:t xml:space="preserve">Entiset X Factor -kilpailijat Zayn Malik, Niall Horan, Harry Styles, Louis Tomlinson ja Liam Payne ovat mukana sanomalehden listalla, joka sisältää 15 rikkainta alle 30-vuotiasta brittiläistä musiikkiartistia. Yhtyeen ensimmäinen albumi Up All Night nousi listaykköseksi 16 maassa. Sunday Timesin vuoden 2013 rikkaiden listan kärjessä on laulaja Adele. 24-vuotias on 30 miljoonan punnan arvoinen, mutta tienasi viime vuonna 10 miljoonaa puntaa, vaikka hän piti suuren osan siitä vapaata toipuakseen kurkkuleikkauksesta ja saadakseen vauvan. Cheryl Colen omaisuudeksi arvioidaan 14 miljoonaa puntaa, kun taas Leona Lewisin ja Katie Meluan arvo on molempien 12 miljoonaa puntaa. Alle 30-vuotiaiden musiikkimiljonääreiden listalle ovat tulleet myös Emeli Sande ja Ed Sheeran, joiden molempien arvo on 5 miljoonaa puntaa. Koko lista julkaistaan virallisesti sunnuntaina. Seuraa @BBCNewsbeat Twitterissä</w:t>
      </w:r>
    </w:p>
    <w:p>
      <w:r>
        <w:rPr>
          <w:b/>
        </w:rPr>
        <w:t xml:space="preserve">Yhteenveto</w:t>
      </w:r>
    </w:p>
    <w:p>
      <w:r>
        <w:t xml:space="preserve">One Direction tienasi viime vuonna 5 miljoonaa puntaa kukin, kertoo nuorten musiikkirikkaiden lista.</w:t>
      </w:r>
    </w:p>
    <w:p>
      <w:r>
        <w:rPr>
          <w:b/>
          <w:u w:val="single"/>
        </w:rPr>
        <w:t xml:space="preserve">Asiakirjan numero 27864</w:t>
      </w:r>
    </w:p>
    <w:p>
      <w:r>
        <w:t xml:space="preserve">Tyler Whelanin kuolema: Elvis Lee myöntää jalkojen puremisen.</w:t>
      </w:r>
    </w:p>
    <w:p>
      <w:r>
        <w:t xml:space="preserve">Tyler Whelan kuoli sairaalassa 7. maaliskuuta 2011 romahdettuaan kotonaan Pastonissa Peterborough'ssa, Cambridgen kruununoikeus on kuullut. Elvis Lee, 34, kiistää murhan. Stephanie Whelan, 27, pojan äiti, kiistää aiheuttaneensa tai sallineensa pojan kuoleman. Lee sanoi löytäneensä Tylerin kyyristyneenä nojatuolin takaa ja purreen tätä jalkaan. Hän sanoi, että Tyler yritti vetäytyä pois, ja kun Lee oli asettanut hänet nojatuoliin, hän putosi alas. Herra Lee sanoi olleensa todella vihainen ja potkaissut häntä. Julmuus syytteet Pojan vasen kylki osui oveen ja ovenkarmiin, ja hän tiesi Tylerin olevan tuuliajolla, koska tämä änkytti ja "teki henkeä huohottavan äänen", oikeus kuuli. Rouva Whelan itki äänekkäästi herra Leen todisteiden aikana ja hänet vietiin pois istuinalueelta. Syyttäjä Christopher Donnellan on sanonut, että poika kärsi "ei-tapaturmaisia" vammoja, kuten murtuneen jalan, kuolemaa edeltäneen vuoden aikana. Wiganista kotoisin olevat Lee ja Whelan kiistävät molemmat kolme muuta julmuutta koskevaa syytettä, jotka liittyvät siihen, etteivät he olleet hakeneet nopeasti lääkärinhoitoa aiempien vammojensa vuoksi. Juttu jatkuu.</w:t>
      </w:r>
    </w:p>
    <w:p>
      <w:r>
        <w:rPr>
          <w:b/>
        </w:rPr>
        <w:t xml:space="preserve">Yhteenveto</w:t>
      </w:r>
    </w:p>
    <w:p>
      <w:r>
        <w:t xml:space="preserve">Peterborough'ssa tapahtuneesta viisivuotiaan pojan murhasta syytetty mies on oikeudessa myöntänyt purreensa lasta jalkaan ja potkineensa häntä.</w:t>
      </w:r>
    </w:p>
    <w:p>
      <w:r>
        <w:rPr>
          <w:b/>
          <w:u w:val="single"/>
        </w:rPr>
        <w:t xml:space="preserve">Asiakirjan numero 27865</w:t>
      </w:r>
    </w:p>
    <w:p>
      <w:r>
        <w:t xml:space="preserve">Myrskyn vaurioittamasta Truron katedraalista putoaa kiviä</w:t>
      </w:r>
    </w:p>
    <w:p>
      <w:r>
        <w:t xml:space="preserve">Truron katedraali vaurioitui viimeaikaisissa myrskyissä, ja osa siitä eristettiin varotoimenpiteenä, sanoi toiminnanjohtaja Ellen Mckessock. Kellojen soitto on keskeytetty "lähiviikkoiksi", kunnes korjaukset on tehty, tiedottaja sanoi. Mckessock sanoi toivovansa, että vakuutus kattaa suurimman osan korjauskustannuksista. Hän sanoi: "Myrsky onnistui irrottamaan yhden katedraalin etuosassa olevan tolpan, joka on kaaren keskellä oleva kivipylväs, ja se putosi kaupan ja jalkakäytävän kulmaan. "Emme voi sulkea katedraalia, koska vahinko on kohdistunut hyvin pienelle alueelle." Hän sanoi, että katedraali on suljettu. Vauriot tutkitaan seuraavien kahden viikon aikana, Mckessock sanoi. Aiheeseen liittyvät Internet-linkit Truron katedraali</w:t>
      </w:r>
    </w:p>
    <w:p>
      <w:r>
        <w:rPr>
          <w:b/>
        </w:rPr>
        <w:t xml:space="preserve">Yhteenveto</w:t>
      </w:r>
    </w:p>
    <w:p>
      <w:r>
        <w:t xml:space="preserve">Osa katedraalin alueesta on eristetty putoavien kivien vuoksi.</w:t>
      </w:r>
    </w:p>
    <w:p>
      <w:r>
        <w:rPr>
          <w:b/>
          <w:u w:val="single"/>
        </w:rPr>
        <w:t xml:space="preserve">Asiakirjan numero 27866</w:t>
      </w:r>
    </w:p>
    <w:p>
      <w:r>
        <w:t xml:space="preserve">Kuusikymmentä koristeellista Wellsin joutsenta myydään 111 500 punnalla.</w:t>
      </w:r>
    </w:p>
    <w:p>
      <w:r>
        <w:t xml:space="preserve">Suuret lasikuitu- ja hartsiveistokset, jotka on kaikki maalattu käsin, ovat koristaneet Wellsin katuja kuningattaren timanttisen juhlavuoden kunniaksi. Ne olivat viimeisen kerran esillä piispan palatsin ulkopuolella, kun ne oli kerätty pois aiemmin tässä kuussa. Ian Marlow'n Guinevere, joka pesii hopeisten lehtien päällä, myytiin lauantain huutokaupassa 9 000 punnalla. Bathissa asuvan tv-juontaja Martin Robertsin isännöimässä huutokaupassa kertyi 111 500 puntaa, ja 25 prosenttia siitä menee taiteilijoille heidän työstään. Kaikki nettovoitot tämän jälkeen lahjoitetaan Wellsin hyväntekeväisyysjärjestöille ja muihin hyviin tarkoituksiin. Swans of Wells oli Somersetin matkailualoite, jossa esiteltiin 60 1,2-metristä veistosta - yksi jokaiselle kuningatar Elisabet II:n hallituskauden vuodelle. Aiheeseen liittyvät Internet-linkit Swans of Wells</w:t>
      </w:r>
    </w:p>
    <w:p>
      <w:r>
        <w:rPr>
          <w:b/>
        </w:rPr>
        <w:t xml:space="preserve">Yhteenveto</w:t>
      </w:r>
    </w:p>
    <w:p>
      <w:r>
        <w:t xml:space="preserve">Somersetissa järjestetyssä huutokaupassa myytiin 60 värikästä joutsenta ja kerättiin yli 110 000 puntaa.</w:t>
      </w:r>
    </w:p>
    <w:p>
      <w:r>
        <w:rPr>
          <w:b/>
          <w:u w:val="single"/>
        </w:rPr>
        <w:t xml:space="preserve">Asiakirjan numero 27867</w:t>
      </w:r>
    </w:p>
    <w:p>
      <w:r>
        <w:t xml:space="preserve">McDonald'sin palovammat herättävät Yhdysvaltain tutkimuksen</w:t>
      </w:r>
    </w:p>
    <w:p>
      <w:r>
        <w:t xml:space="preserve">Jotkut työntekijät väittivät, että heitä oli käsketty hoitamaan vammojaan sinapin ja majoneesin kaltaisilla mausteilla eikä lääkevoiteella. McDonald'sin tiedottaja sanoi, että yritys tarkastelee väitteitä uudelleen. Yritys voi joutua maksamaan jopa 70 000 dollarin (47 000 punnan) sakot jokaisesta rikkomuksesta. McDonald'sin työntekijöiden valitukset jätettiin viime viikkoina Yhdysvaltain työturvallisuus- ja työterveyshallinnolle (OSHA), ja niistä tiedotti Fight for $15 -ryhmä, joka kampanjoi pikaruokatyöntekijöiden parempien palkkojen ja olosuhteiden puolesta. OSHA:n edustaja vahvisti, että virasto on aloittanut tutkimukset valitusten perusteella. Voi ja ketsuppi Hän lisäsi, että McDonald's voi saada 7 000-70 000 dollarin sakot jokaisesta turvallisuusrikkomuksesta vakavuudesta riippuen. McDonald'sin tiedottaja Heidi Barker Sa Shekhem sanoi vastauksena väitteisiin, että yhtiö ja sen riippumattomat franchising-yrittäjät ovat "sitoutuneet tarjoamaan turvalliset työolot työntekijöille 14 000 McDonald's Brand USA:n ravintolassa". Yhdysvaltain kansallisen työturvallisuus- ja työterveysneuvoston (National Council for Occupational Safety and Health) toimeksiannosta tehdyssä erillisessä tutkimuksessa, johon osallistui 1 426 pikaruokatyöntekijää, todettiin, että lähes 80 prosenttia oli saanut palovammoja viimeisen vuoden aikana. Kolmasosa palovammojen uhreista kertoi, että heidän esimiehensä ehdotti heille vammojensa hoitamista mausteilla, kuten sinapilla, majoneesilla, voilla tai ketsupilla.</w:t>
      </w:r>
    </w:p>
    <w:p>
      <w:r>
        <w:rPr>
          <w:b/>
        </w:rPr>
        <w:t xml:space="preserve">Yhteenveto</w:t>
      </w:r>
    </w:p>
    <w:p>
      <w:r>
        <w:t xml:space="preserve">Yhdysvaltain viranomaiset ovat käynnistäneet McDonald'sia koskevan tutkimuksen sen jälkeen, kun 28 työntekijää 19 eri kaupungissa kertoi saaneensa vammoja vaarallisten laitteiden ja löyhien turvallisuusstandardien vuoksi.</w:t>
      </w:r>
    </w:p>
    <w:p>
      <w:r>
        <w:rPr>
          <w:b/>
          <w:u w:val="single"/>
        </w:rPr>
        <w:t xml:space="preserve">Asiakirjan numero 27868</w:t>
      </w:r>
    </w:p>
    <w:p>
      <w:r>
        <w:t xml:space="preserve">Uudelleenkoulutetut palomiehet osallistuvat 1,700-puheluihin</w:t>
      </w:r>
    </w:p>
    <w:p>
      <w:r>
        <w:t xml:space="preserve">Palomiehiä koulutettiin uudelleen siltä varalta, että nykyinen ambulanssihenkilöstö sairastuisi Covid-19-tautiin. Yli 100 palomiestä on koulutettu, ja heihin liittyy vielä 60 Avon Fire and Rescue Service -palvelusta. Palomiehiä on myös koulutettu antamaan perusterveydenhuoltoa. SWAS:n Derek McCullough sanoi, että paloautonkuljettajat ovat "tottuneet ajamaan suurta punaista kuorma-autoa kovaa vauhtia". "Olemme muuntaneet sen ambulanssin ajamiseen turvallisesti, sujuvasti ja mukavasti hätäolosuhteissa", hän lisäsi. "He voivat antaa lääkintähoitoa ja olla ensimmäisinä onnettomuuksissa ja vaaratilanteissa, joten olemme laajentaneet näitä taitoja niin, että he voivat työskennellä hätäavustajiemme rinnalla." Devonin ja Somersetin palolaitoksen Mark Evans auttoi lauantaina toimittamaan tyttövauvan ensisynnyttäjälle. "Se oli todella mukava kokemus, ja oli ihana olla mukana", hän sanoi. Kahden lapsen isä oli läsnä kahden lapsensa syntymässä. "Kädestä pitelemistä oli vähemmän, ja oli mielenkiintoista nähdä se eri näkökulmasta, kun näki, mitä tunteita pariskunta kävi läpi, ja myös sen tunteen, että pystyi auttamaan", hän sanoi.</w:t>
      </w:r>
    </w:p>
    <w:p>
      <w:r>
        <w:rPr>
          <w:b/>
        </w:rPr>
        <w:t xml:space="preserve">Yhteenveto</w:t>
      </w:r>
    </w:p>
    <w:p>
      <w:r>
        <w:t xml:space="preserve">Palomiehet, jotka on koulutettu ajamaan ambulansseja coronavirus-pandemian aikana, ovat osallistuneet yli 1,700-tapahtumiin, South Western Ambulance Service (SWAS) sanoo.</w:t>
      </w:r>
    </w:p>
    <w:p>
      <w:r>
        <w:rPr>
          <w:b/>
          <w:u w:val="single"/>
        </w:rPr>
        <w:t xml:space="preserve">Asiakirjan numero 27869</w:t>
      </w:r>
    </w:p>
    <w:p>
      <w:r>
        <w:t xml:space="preserve">Ylemmän Slea-joen kuiva kausi johtaa kalojen pelastamiseen.</w:t>
      </w:r>
    </w:p>
    <w:p>
      <w:r>
        <w:t xml:space="preserve">Ympäristövirasto ottaa särki-, hauki-, taimen-, ahven-, särki- ja särkikaloja pois Slea-joen yläjuoksulta alhaisen vedenkorkeuden vuoksi. Kalat poistetaan Cogglesford Millin ja Bone Millin sillan väliseltä jokiosuudelta, joka sijaitsee lähellä A17-tien ohitustietä. Kun vedenkorkeus palautuu normaaliksi, jokeen lisätään kalaa. Reuben Page ympäristövirastosta sanoi: "Slea-joen tämän osuuden vedenkorkeudet ovat tällä hetkellä hyvin alhaiset, ja vaikka kalat eivät tällä hetkellä ole hädässä, toimimme nyt mahdollisten ongelmien ehkäisemiseksi. "Joki on kuivunut Cogglesford Millin alapuolella aiempina kuivuuskausina, joten tämä toimenpide on järkevä varotoimenpide". "On tärkeää, että puutumme asiaan mahdollisimman varhaisessa vaiheessa, jotta voimme minimoida alhaisen vedenkorkeuden ja alhaisen liuenneen hapen määrän vaikutukset, ja kehotamme edelleen kaikkia, jotka näkevät kaloja, jotka saattavat olla hädässä, ottamaan yhteyttä meihin."</w:t>
      </w:r>
    </w:p>
    <w:p>
      <w:r>
        <w:rPr>
          <w:b/>
        </w:rPr>
        <w:t xml:space="preserve">Yhteenveto</w:t>
      </w:r>
    </w:p>
    <w:p>
      <w:r>
        <w:t xml:space="preserve">Lincolnshiren joesta on poistettu satoja kaloja viimeaikaisen kuivuuden vuoksi.</w:t>
      </w:r>
    </w:p>
    <w:p>
      <w:r>
        <w:rPr>
          <w:b/>
          <w:u w:val="single"/>
        </w:rPr>
        <w:t xml:space="preserve">Asiakirjan numero 27870</w:t>
      </w:r>
    </w:p>
    <w:p>
      <w:r>
        <w:t xml:space="preserve">Tanssiakatemian omistaja Bahmanzadeh suunnittelee uutta vetoomusta</w:t>
      </w:r>
    </w:p>
    <w:p>
      <w:r>
        <w:t xml:space="preserve">Dance Academyn omistanut Manoucehr Bahmanzadeh vangittiin vuonna 2008, koska hän salli ekstaasin myynnin klubilla. 55-vuotias mies ei onnistunut kumoamaan tuomiotaan viime vuonna Lontoon vetoomustuomioistuimessa. Hän pääsi kuitenkin vapaaksi, kun hänen yhdeksän vuoden tuomionsa lyhennettiin seitsemään ja puoleen vuoteen. Bahmanzadehin uusi valitus perustuu todisteisiin, jotka hänen mukaansa kyseenalaistavat keskeisen syyttäjän todistajan luotettavuuden. Peitepoliisi aloitti klubin tarkkailun joulukuussa 2005 ja lähetti lopulta 140 poliisia mellakkavarusteissa tekemään ratsian toukokuussa 2006. Myöhemmin 16 huumekauppaajaa asetettiin syytteeseen ja vangittiin klubilla harjoittamastaan toiminnasta.</w:t>
      </w:r>
    </w:p>
    <w:p>
      <w:r>
        <w:rPr>
          <w:b/>
        </w:rPr>
        <w:t xml:space="preserve">Yhteenveto</w:t>
      </w:r>
    </w:p>
    <w:p>
      <w:r>
        <w:t xml:space="preserve">Plymouthilaisen yökerhon omistaja on nostanut Euroopan ihmisoikeustuomioistuimessa kanteen huumausainerikoksista annettua tuomiota vastaan.</w:t>
      </w:r>
    </w:p>
    <w:p>
      <w:r>
        <w:rPr>
          <w:b/>
          <w:u w:val="single"/>
        </w:rPr>
        <w:t xml:space="preserve">Asiakirjan numero 27871</w:t>
      </w:r>
    </w:p>
    <w:p>
      <w:r>
        <w:t xml:space="preserve">Egyptiläiset valmistautuvat ramadaniin Mo Salah -lyhdyillä</w:t>
      </w:r>
    </w:p>
    <w:p>
      <w:r>
        <w:t xml:space="preserve">By News from Elsewhere......as found by BBC Monitoring Kun egyptiläiset valmistautuvat toukokuun puolivälissä alkavaan muslimien ramadanin paastokuuhun, perinteiset lyhdyt, joita käytetään juhlan kunniaksi, ovat saaneet uuden muodon - rakastetun jalkapalloilijan. Kuvat Salahin muotoisista lyhdyistä ovat pyyhkäisseet sosiaalisen median ja uutissivustojen yli, samoin kuin kuvat perinteisemmän muotoisista lyhdyistä, joihin on lisätty Liverpool FC:n pelaajan kasvot. Al-Watan-uutissivusto kertoi, että lyhtymyyjät ja kauppiaat juhlivat sekä ramadanin alkamista että Egyptin menestystä jalkapallon MM-karsinnoissa kesäkuussa. Myyjät kertoivat Al-Watanille, että lyhdyt on valmistettu Kiinassa, vaikka tuontilyhdyt on aiemmin kielletty. Al-Masry al-Youm -sanomalehti kertoi, että painotalot tienaavat rahaa painamalla Mohamed Salahin lyhtyjä ja koristeita ennen tulevia juhlallisuuksia. Egyptin maajoukkuepelaaja on valloittanut maanmiestensä sydämet ja mielikuvituksen lokakuusta 2017 lähtien, jolloin Egypti pääsi vuoden 2018 MM-kisoihin - ensimmäistä kertaa sitten vuoden 1990. Maaliskuussa Salah teki Englannin Valioliigan maaliennätyksen ja nousi kauden 2017/2018 parhaaksi maalintekijäksi. Raportoi Joana Saba Seuraava juttu: Käytä #NewsfromElsewhere, jotta pysyt ajan tasalla uutisistamme Twitterin kautta.</w:t>
      </w:r>
    </w:p>
    <w:p>
      <w:r>
        <w:rPr>
          <w:b/>
        </w:rPr>
        <w:t xml:space="preserve">Yhteenveto</w:t>
      </w:r>
    </w:p>
    <w:p>
      <w:r>
        <w:t xml:space="preserve">Egyptiläinen jalkapallon ihmelapsi Mohamed Salah on ilmestynyt jälleen kotimaahansa, tällä kertaa jalkapallokentän sijasta ramadan-lyhdyn muodossa.</w:t>
      </w:r>
    </w:p>
    <w:p>
      <w:r>
        <w:rPr>
          <w:b/>
          <w:u w:val="single"/>
        </w:rPr>
        <w:t xml:space="preserve">Asiakirjan numero 27872</w:t>
      </w:r>
    </w:p>
    <w:p>
      <w:r>
        <w:t xml:space="preserve">Pohjois-Irlannin poliisilaitokselle ilmoitettu tänä vuonna 100 verkkokamerakiristystä</w:t>
      </w:r>
    </w:p>
    <w:p>
      <w:r>
        <w:t xml:space="preserve">Heidän mukaansa kaikenikäiset ihmiset ovat joutuneet hyökkäyksen kohteeksi, ja "verkkovakoilusta on tulossa yleinen ongelma Pohjois-Irlannissa". Poliisi on varoittanut ihmisiä tarkistamaan yksityisyys- ja tietoturva-asetuksiaan ja varmistamaan, että laitteisiin on asennettu päivitetyt vakoilunesto-ohjelmat. Heidän mukaansa on erittäin tärkeää valistaa verkkovakoilun riskeistä. Viime vuonna poliisi kertoi tutkivansa väitteitä, joiden mukaan kansainväliset rikollisjoukot olisivat ottaneet useita ihmisiä Pohjois-Irlannissa kohteekseen samalla tavalla kuin Tyronen kreivikunnan koulupoika Ronan Hughes. Coalislandista kotoisin oleva 17-vuotias joutui poliisin mukaan webbikamerakiristyksen uhriksi ja riisti itseltään hengen kesäkuussa 2015. Ronan huijattiin jakamaan intiimejä kuvia itsestään verkossa, ja osa niistä lähetettiin hänen ystävilleen, kun hän ei maksanut lunnaita. Hänen perheensä mukaan Nigeriassa toimiva jengi kiristi häntä.</w:t>
      </w:r>
    </w:p>
    <w:p>
      <w:r>
        <w:rPr>
          <w:b/>
        </w:rPr>
        <w:t xml:space="preserve">Yhteenveto</w:t>
      </w:r>
    </w:p>
    <w:p>
      <w:r>
        <w:t xml:space="preserve">Pohjois-Irlannin poliisi on ilmoittanut, että sille on ilmoitettu tänä vuonna 100 webbikamerakiristystä.</w:t>
      </w:r>
    </w:p>
    <w:p>
      <w:r>
        <w:rPr>
          <w:b/>
          <w:u w:val="single"/>
        </w:rPr>
        <w:t xml:space="preserve">Asiakirjan numero 27873</w:t>
      </w:r>
    </w:p>
    <w:p>
      <w:r>
        <w:t xml:space="preserve">Vaaliehdokas Neil Ploughman pahoittelee "antisemitistisiä" viestejään.</w:t>
      </w:r>
    </w:p>
    <w:p>
      <w:r>
        <w:t xml:space="preserve">The Times -lehti kertoi, että Amber Valleyn piirineuvoston vaaleissa ehdolla oleva Neil Ploughman sanoi antisemitismin olevan "mitä tahansa, mitä Israel haluaa sen tarkoittavan". Labour sanoi, että hänet oli pidätetty virantoimituksesta "perusteellisen tutkinnan ajaksi". Ploughman pyysi lausunnossaan anteeksi ja sanoi olleensa "elinikäinen rasismin vastustaja". "Minua harmittaa, että joku uskoo minun yrittäneen tahallani vähätellä antisemitismin tuhoisaa ja syöpää aiheuttavaa luonnetta", hän sanoi. "Olen järkyttynyt siitä, että olen onnistunut ymmärtämään asian näin väärin." Ennen kuin sosiaalisessa mediassa julkaistut kommentit tulivat ilmi, Ploughman oli asettunut ehdolle Belper Centralin Labour-puolueen ehdokkaaksi 2. toukokuuta pidettävissä vaaleissa. Vaaliesitteessä hänet oli mainittu myös Unisonin Derbyshiren osaston puheenjohtajaksi. Vaikka hänet on erotettu puolueesta, Labourin tiedottaja sanoi, että koska ehdokkaiden asettamisaika on päättynyt, hän pysyy edelleen äänestyslipussa. Unison ilmoitti aiemmin, ettei Ploughman ole enää jäsen, mutta ammattiliitto on sittemmin myöntänyt tehneensä virheen. Seuraa BBC East Midlandsia Facebookissa, Twitterissä tai Instagramissa. Lähetä juttuideoita osoitteeseen eastmidsnews@bbc.co.uk.</w:t>
      </w:r>
    </w:p>
    <w:p>
      <w:r>
        <w:rPr>
          <w:b/>
        </w:rPr>
        <w:t xml:space="preserve">Yhteenveto</w:t>
      </w:r>
    </w:p>
    <w:p>
      <w:r>
        <w:t xml:space="preserve">Työväenpuolueesta väitetyn antisemitismin vuoksi erotettu vaaliehdokas on pyytänyt anteeksi "tunteetonta" viestiä sosiaalisessa mediassa.</w:t>
      </w:r>
    </w:p>
    <w:p>
      <w:r>
        <w:rPr>
          <w:b/>
          <w:u w:val="single"/>
        </w:rPr>
        <w:t xml:space="preserve">Asiakirjan numero 27874</w:t>
      </w:r>
    </w:p>
    <w:p>
      <w:r>
        <w:t xml:space="preserve">Poliisi tunnisti 20 Fort Augustusin hyväksikäytön uhria</w:t>
      </w:r>
    </w:p>
    <w:p>
      <w:r>
        <w:t xml:space="preserve">Koulun väärinkäytöksistä kerrottiin heinäkuussa BBC:n Skotlannin ohjelmassa. Poliisi aloitti oman tutkimuksensa Fort Augustuksesta ja sen esiopetuskoulusta Carlekempistä maaliskuussa entisen oppilaan tekemän valituksen jälkeen. BBC Skotlantiin on ottanut yhteyttä yli 50 henkilöä, jotka ovat esittäneet väitteitä kouluissa tapahtuneesta hyväksikäytöstä. Skotlannin poliisin ja kruununviraston yhteisessä lausunnossa todetaan seuraavaa: "Tutkinnassa on tähän mennessä tunnistettu yli 20 mahdollista uhria, ja se ulottuu yhteyksiin useiden lainvalvontaviranomaisten kanssa eri puolilla Yhdistynyttä kuningaskuntaa ja sen ulkopuolella. "Skotlannin poliisin erikoisvirkailijat suorittavat perusteellisen tutkimuksen ja raportoivat sen jälkeen havainnoistaan Pohjois-Skotlannin syyttäjälaitokselle."</w:t>
      </w:r>
    </w:p>
    <w:p>
      <w:r>
        <w:rPr>
          <w:b/>
        </w:rPr>
        <w:t xml:space="preserve">Yhteenveto</w:t>
      </w:r>
    </w:p>
    <w:p>
      <w:r>
        <w:t xml:space="preserve">Poliisit, jotka tutkivat väitteitä Fort Augustus Abbey -koulussa tapahtuneesta seksuaalisesta ja fyysisestä hyväksikäytöstä, ovat tunnistaneet 20 mahdollista uhria.</w:t>
      </w:r>
    </w:p>
    <w:p>
      <w:r>
        <w:rPr>
          <w:b/>
          <w:u w:val="single"/>
        </w:rPr>
        <w:t xml:space="preserve">Asiakirjan numero 27875</w:t>
      </w:r>
    </w:p>
    <w:p>
      <w:r>
        <w:t xml:space="preserve">Vammaisurheilun osallistuminen Walesissa lisääntynyt 30 prosenttia</w:t>
      </w:r>
    </w:p>
    <w:p>
      <w:r>
        <w:t xml:space="preserve">Vuonna 2014 vammaiset osallistuivat 1 087 288 "osallistumismahdollisuuteen" - esimerkiksi yksittäinen henkilö osallistui säännöllisiin koripallo-otteluihin - kun vastaava luku vuonna 2013 oli 832 929. Walesissa on nyt yhteensä 16 597 rekisteröityä jäsentä 365:ssä vammaisia tukevassa seurassa. Disability Sport Walesin mukaan se osoittaa, että urheilu on osallistava ympäristö. Kumppanuuspäällikkö Michelle Daltry sanoi: "Urheilu tarjoaa ainutlaatuisen mahdollisuuden yhdistää yhteisöjä ja edistää todellista monimuotoisuutta, joka voi muuttaa vammaisten ihmisten elämää."</w:t>
      </w:r>
    </w:p>
    <w:p>
      <w:r>
        <w:rPr>
          <w:b/>
        </w:rPr>
        <w:t xml:space="preserve">Yhteenveto</w:t>
      </w:r>
    </w:p>
    <w:p>
      <w:r>
        <w:t xml:space="preserve">Vammaisurheilutoimintaan osallistuvien määrä on kasvanut 30 prosenttia viime vuoden aikana.</w:t>
      </w:r>
    </w:p>
    <w:p>
      <w:r>
        <w:rPr>
          <w:b/>
          <w:u w:val="single"/>
        </w:rPr>
        <w:t xml:space="preserve">Asiakirjan numero 27876</w:t>
      </w:r>
    </w:p>
    <w:p>
      <w:r>
        <w:t xml:space="preserve">Bournemouthin murha: Bournouth: Epäilty, 18, pidätetty miehen puukotuksen jälkeen</w:t>
      </w:r>
    </w:p>
    <w:p>
      <w:r>
        <w:t xml:space="preserve">20-vuotiasta uhria puukotettiin rintaan St Swithun's Roadilla, Bournemouthissa, hieman kello 22:00 GMT lauantaina. Hänet vietiin sairaalaan, mutta hän kuoli myöhemmin. Hänen lähiomaisilleen on ilmoitettu. Kaupungista kotoisin oleva 18-vuotias on pidätetty murhasta epäiltynä. Bournemouthista kotoisin olleen miehen puukotuspaikalle on asetettu eristyssulku. Det Ch Insp Richard Dixey Dorsetin poliisista sanoi: "Teemme laajoja tutkimuksia selvittääksemme tapauksen kaikki olosuhteet. "Pyydän kaikkia, jotka ovat nähneet väitetyn pahoinpitelyn ja jotka eivät ole vielä puhuneet poliisille, ilmoittautumaan."</w:t>
      </w:r>
    </w:p>
    <w:p>
      <w:r>
        <w:rPr>
          <w:b/>
        </w:rPr>
        <w:t xml:space="preserve">Yhteenveto</w:t>
      </w:r>
    </w:p>
    <w:p>
      <w:r>
        <w:t xml:space="preserve">Murhatutkinta on käynnissä kadulla puukotetun miehen kuoleman jälkeen.</w:t>
      </w:r>
    </w:p>
    <w:p>
      <w:r>
        <w:rPr>
          <w:b/>
          <w:u w:val="single"/>
        </w:rPr>
        <w:t xml:space="preserve">Asiakirjan numero 27877</w:t>
      </w:r>
    </w:p>
    <w:p>
      <w:r>
        <w:t xml:space="preserve">Asukkaita kehotetaan osallistumaan Dorsetin valtuustojen yhdistymissuunnitelmaan.</w:t>
      </w:r>
    </w:p>
    <w:p>
      <w:r>
        <w:t xml:space="preserve">Neuvostot harkitsevat neljää vaihtoehtoa, mukaan lukien maakunnan neuvostojen määrän vähentäminen yhdeksästä kahteen vuodesta 2019 alkaen, jotta voitaisiin säästää rahaa. Noin 800 000 ihmisestä on tähän mennessä saatu 2 805 avointa kyselyvastausta - neuvoston yhteisten pääjohtajien mukaan. Kaksi viikkoa sitten avattu kuuleminen päättyy 25. lokakuuta. Lääninhallitus johtaa kuulemista ja on kehottanut asukkaita esittämään näkemyksensä. Dorsetin neuvostojen kumppanuusjärjestön toimitusjohtaja Matt Prosser sanoi: "Tämä on vasta prosessin alku - mutta haluamme kuulla mahdollisimman monen asukkaan mielipiteitä." Muihin vaihtoehtoihin kuuluu, että Bournemouth, Christchurch ja Poole yhdistävät voimansa, ja jäljelle jäävät neuvostot muodostavat toisen yhtenäisen viranomaisen. Bournemouthin ja Poolen nykyiset yksiköt yhdistyvät, jolloin loput Dorsetin osavaltiot yhdistyvät. Viimeinen vaihtoehto on säilyttää kaikki yhdeksän neuvostoa.</w:t>
      </w:r>
    </w:p>
    <w:p>
      <w:r>
        <w:rPr>
          <w:b/>
        </w:rPr>
        <w:t xml:space="preserve">Yhteenveto</w:t>
      </w:r>
    </w:p>
    <w:p>
      <w:r>
        <w:t xml:space="preserve">Asukkaita kehotetaan täyttämään kysely Dorsetin paikallishallinnon tulevaisuudesta.</w:t>
      </w:r>
    </w:p>
    <w:p>
      <w:r>
        <w:rPr>
          <w:b/>
          <w:u w:val="single"/>
        </w:rPr>
        <w:t xml:space="preserve">Asiakirjan numero 27878</w:t>
      </w:r>
    </w:p>
    <w:p>
      <w:r>
        <w:t xml:space="preserve">Jerseyn tuloveronkierron taso "tuntematon".</w:t>
      </w:r>
    </w:p>
    <w:p>
      <w:r>
        <w:t xml:space="preserve">Verotarkastajan David Le Cuirotin mukaan ministeriön erityisyksikkö tekee kaikkensa saadakseen selville maksamattomia summia. Ryhmä löysi 10 miljoonan punnan arvosta ilmoittamattomia tuloja vuonna 2013, mutta Le Cuirot sanoi, ettei hän osaa sanoa, kuinka paljon enemmän on vielä maksamatta. Hänen mukaansa vastaavia summia on peritty takaisin aiempina vuosina. Le Cuirot sanoi, että minkään hallituksen on mahdotonta kitkeä veronkiertoa. "Verovaje on olemassa, emme tiedä sen tarkkaa määrää, mutta teemme parhaamme minimoidaksemme ja kuroaksemme sen umpeen." Virasto ratkaisi 226 tuloverotusta koskevaa tutkimusta vuonna 2014, keräsi 1,6 miljoonaa puntaa veroja ja määräsi 119 000 puntaa myöhästymissakkoja.</w:t>
      </w:r>
    </w:p>
    <w:p>
      <w:r>
        <w:rPr>
          <w:b/>
        </w:rPr>
        <w:t xml:space="preserve">Yhteenveto</w:t>
      </w:r>
    </w:p>
    <w:p>
      <w:r>
        <w:t xml:space="preserve">Jerseyn hallituksen mukaan on mahdotonta tietää tuloveronkierron koko laajuutta.</w:t>
      </w:r>
    </w:p>
    <w:p>
      <w:r>
        <w:rPr>
          <w:b/>
          <w:u w:val="single"/>
        </w:rPr>
        <w:t xml:space="preserve">Asiakirjan numero 27879</w:t>
      </w:r>
    </w:p>
    <w:p>
      <w:r>
        <w:t xml:space="preserve">Bedfordshiren palomiehet vetoavat varoitukseen A421:ssä</w:t>
      </w:r>
    </w:p>
    <w:p>
      <w:r>
        <w:t xml:space="preserve">Bedfordshiren palo- ja pelastustoimi sanoo ryhtyvänsä toimiin, koska tiellä oli tapahtunut 154 onnettomuutta viidessä vuodessa ja seitsemän kuolemantapausta kuudessa vuodessa. Miehistöt jakavat esitteitä ja keskustelevat kuljettajien kanssa viikon ajan. Tie kulkee Great Barfordin Black Cat Roundaboutista M1-tien risteykseen 13 Brogborough'n kohdalla. Bedfordshiren palo- ja pelastuslaitoksen komentaja Andy Draper sanoi: "Olemme yhä enemmän huolissamme vaaratilanteista A421-tiellä koko sen pituudelta ja pyydämme kuljettajia pysymään valppaina, kun he matkustavat tällä kaksikaistaisella tiellä. "[Puhumme] vaaroista ja erittäin merkittävistä riskeistä, jotka liittyvät siihen, että ei ole täysin tarkkaavainen matkustaessaan piirikuntamme pääteillä ja erityisesti A421-tiellä." Komisario Jamie Langwith Bedfordshiren, Cambridgeshiren ja Hertfordshiren tiepoliisiyksiköstä sanoi: "Tähän aikaan vuodesta, kun sää alkaa huonontua ja illat pimenevät, on entistäkin tärkeämpää, että ihmiset kunnioittavat teitä ja ajavat erityisen varovaisesti."</w:t>
      </w:r>
    </w:p>
    <w:p>
      <w:r>
        <w:rPr>
          <w:b/>
        </w:rPr>
        <w:t xml:space="preserve">Yhteenveto</w:t>
      </w:r>
    </w:p>
    <w:p>
      <w:r>
        <w:t xml:space="preserve">Palomiehet vetoavat kuljettajiin huoltoasemilla kaksikaistaisella tiellä, jotta he olisivat varovaisia useiden "vakavien törmäysten" jälkeen.</w:t>
      </w:r>
    </w:p>
    <w:p>
      <w:r>
        <w:rPr>
          <w:b/>
          <w:u w:val="single"/>
        </w:rPr>
        <w:t xml:space="preserve">Asiakirjan numero 27880</w:t>
      </w:r>
    </w:p>
    <w:p>
      <w:r>
        <w:t xml:space="preserve">Carson Price "kalpea ja tärisevä" puistossa ennen kuolemaa</w:t>
      </w:r>
    </w:p>
    <w:p>
      <w:r>
        <w:t xml:space="preserve">Carson Pricen kuolemaa koskeva tutkinta aloitettiin Newport Coroner's Courtissa. Hengoedissa, Caerphillyssä, asuvan Carsonin uskotaan ottaneen huumeita ennen kuin hänet löydettiin tajuttomana Ystrad Mynach Parkista perjantaina 12. huhtikuuta. Hänen tilansa "heikkeni nopeasti" sairaalassa, jossa hän myöhemmin kuoli. Kuolinsyyntutkija Geoffrey Ronayne sanoi: "Poliisin alustavat tutkimukset ovat paljastaneet, että Carson on saattanut käyttää laittomia huumeita juuri ennen tajuttomuuttaan". Ruumiinavaus on suoritettu ja verinäytteet on otettu myrkytystutkimuksia varten. Tutkinnassa todettiin, että yksi henkilö on pidätetty, mutta pidätys ei liittynyt suoraan Carsonin kuolemaan. Carsonin ruumis on luovutettu hautajaisia varten. Tutkintaa on lykätty heinäkuuhun.</w:t>
      </w:r>
    </w:p>
    <w:p>
      <w:r>
        <w:rPr>
          <w:b/>
        </w:rPr>
        <w:t xml:space="preserve">Yhteenveto</w:t>
      </w:r>
    </w:p>
    <w:p>
      <w:r>
        <w:t xml:space="preserve">13-vuotias poika kuoli löydettyään hänet puistosta "tajuttomana, kalpeana ja vapisevana", kuten oikeus on kuullut.</w:t>
      </w:r>
    </w:p>
    <w:p>
      <w:r>
        <w:rPr>
          <w:b/>
          <w:u w:val="single"/>
        </w:rPr>
        <w:t xml:space="preserve">Asiakirjan numero 27881</w:t>
      </w:r>
    </w:p>
    <w:p>
      <w:r>
        <w:t xml:space="preserve">Whitemoorin vanki puukotti vankia puulusikalla</w:t>
      </w:r>
    </w:p>
    <w:p>
      <w:r>
        <w:t xml:space="preserve">David Watts, 43, puukotti uhriaan, 61, kaulaan HMP Whitemoorissa Cambridgeshiressä 21. kesäkuuta viime vuonna. Hän kiisti murhayrityksen, mutta myönsi tahallisen haavoittamisen ja teräaseen hallussapidon. Watts oli sulattanut terän puulusikkaan. Hänen "tilapäisaseensa aiheutti merkittävää vahinkoa", poliisi sanoi. Uhri luuli aluksi, että häntä oli lyöty päähän, ennen kuin hän tajusi, että häntä oli puukotettu kaulaan, poliisi kertoi. Lue lisää tästä ja muista Cambridgeshiresta kertovista jutuista Hän on sittemmin toipunut vammoistaan. Watts tuomittiin alun perin elinkautiseen vankeusrangaistukseen, kun hänet oli tuomittu vammantuottamuksesta ja murtovarkaudesta vuonna 2001. Istuessaan rangaistustaan HMP Whitemoorissa lähellä Marchia hänet tuomittiin vuonna 2010 erään vangin murhayrityksestä, ja hän sai toisen elinkautisen. Maanantaina hän sai kolmannen elinkautisen Peterborough Crown Courtissa kiistettyään murhayrityksen, mutta myönnettyään teräaseiden hallussapidon vankilassa ja tahallisen vakavan ruumiinvamman aiheuttamisen. Crown Prosecution Service määräsi murhayrityssyytteen jäämään Wattsin asiakirja-aineistoon.</w:t>
      </w:r>
    </w:p>
    <w:p>
      <w:r>
        <w:rPr>
          <w:b/>
        </w:rPr>
        <w:t xml:space="preserve">Yhteenveto</w:t>
      </w:r>
    </w:p>
    <w:p>
      <w:r>
        <w:t xml:space="preserve">Jo kahta elinkautista tuomiota istuvalle vangille on annettu kolmas tuomio sen jälkeen, kun hän oli puukottanut vankitoveriaan puulusikasta tehdyllä "veitsellä".</w:t>
      </w:r>
    </w:p>
    <w:p>
      <w:r>
        <w:rPr>
          <w:b/>
          <w:u w:val="single"/>
        </w:rPr>
        <w:t xml:space="preserve">Asiakirjan numero 27882</w:t>
      </w:r>
    </w:p>
    <w:p>
      <w:r>
        <w:t xml:space="preserve">Guernseyn Perelle-tietä ei avata ennen kevättä.</w:t>
      </w:r>
    </w:p>
    <w:p>
      <w:r>
        <w:t xml:space="preserve">Korjaustöitä johtava Graeme Falla sanoi, että täydellistä korjausta ei voida tehdä ennen kuin sää paranee. Perellessä 10 metrin pituinen osa merenpenkereestä ja tiestä romahti ja putosi mereen viime kuun myrskyjen aikana. Falla sanoi, että vaikka yksi kaista on avattu liikenteelle tällä viikolla, toista puolta ei voida korjata ennen kuin ensi vuonna on parempi sää. Hän sanoi: "Emme ole vielä suunnitelleet koko korjausta, joten ennen kuin olemme saaneet sen valmiiksi, olisi sopimatonta yrittää arvailla, mitä se voisi maksaa, mutta se vaatii huomattavia investointeja." "Se on kuitenkin vaikeaa."</w:t>
      </w:r>
    </w:p>
    <w:p>
      <w:r>
        <w:rPr>
          <w:b/>
        </w:rPr>
        <w:t xml:space="preserve">Yhteenveto</w:t>
      </w:r>
    </w:p>
    <w:p>
      <w:r>
        <w:t xml:space="preserve">Guernseyn rannikkotien vaurioitunut osuus avataan kokonaan liikenteelle vasta loppukeväästä.</w:t>
      </w:r>
    </w:p>
    <w:p>
      <w:r>
        <w:rPr>
          <w:b/>
          <w:u w:val="single"/>
        </w:rPr>
        <w:t xml:space="preserve">Asiakirjan numero 27883</w:t>
      </w:r>
    </w:p>
    <w:p>
      <w:r>
        <w:t xml:space="preserve">GWR: Rugbyn MM-kisojen junien ruuhkautuminen on "noloa".</w:t>
      </w:r>
    </w:p>
    <w:p>
      <w:r>
        <w:t xml:space="preserve">Cardiffin Millennium-stadionille matkustavat fanit kritisoivat yhtiötä, joka muutti nimensä First Great Westernistä aiemmin tällä viikolla. Jotkut kuvailivat tilannetta Lontoon Paddingtonin asemalla "kaaokseksi". Myös Readingin, Swindonin ja Bristol Parkwayn asemilla oli normaalia enemmän ruuhkaa. GWR:n tiedottaja Dan Panes sanoi: "Se oli todellakin kiusallista. "Meillä oli riittävästi paikkoja - junia oli paljon kaikille matkustajille - mutta emme olleet tarpeeksi hyviä pyytämään ihmisiä matkustamaan ajoissa." Lauantaina ruuhkiin joutuneet vihaiset matkustajat arvostelivat rautatieyhtiötä siitä, ettei se ollut selviytynyt suuresta asiakasmäärästä. Clive Sedgebeer twiittasi: "@FGW Teille on varmasti tullut suurena yllätyksenä, että Cardiffissa on jotain meneillään. Ei vain ole tarpeeksi hyvä ja anteeksiantamaton." Cycleoptic vastasi: "Vain 4 vuoden irtisanomisaika!" Payne kehotti keskiviikkona Cardiffissa pelattavaan Australia-Fiji-peliin, joka alkaa kello 16.45 BST, matkustavia faneja matkustamaan ajoissa.</w:t>
      </w:r>
    </w:p>
    <w:p>
      <w:r>
        <w:rPr>
          <w:b/>
        </w:rPr>
        <w:t xml:space="preserve">Yhteenveto</w:t>
      </w:r>
    </w:p>
    <w:p>
      <w:r>
        <w:t xml:space="preserve">Great Western Railway (GWR) on sanonut, että junien ruuhkautuminen viime lauantaina Rugbyn MM-kisojen ottelupäivänä oli "noloa".</w:t>
      </w:r>
    </w:p>
    <w:p>
      <w:r>
        <w:rPr>
          <w:b/>
          <w:u w:val="single"/>
        </w:rPr>
        <w:t xml:space="preserve">Asiakirjan numero 27884</w:t>
      </w:r>
    </w:p>
    <w:p>
      <w:r>
        <w:t xml:space="preserve">Maids Moreton: Moreton: Lisää petossyytteitä murhasta</w:t>
      </w:r>
    </w:p>
    <w:p>
      <w:r>
        <w:t xml:space="preserve">Tom Fieldiä, 23, Wellingborough Roadilta, Olneystä, Buckinghamshirestä, syytetään petoksesta väärien tietojen antamisella. Hän saapuu High Wycomben tuomareiden eteen joulukuussa. Samassa osoitteessa asuvaa Ben Fieldiä, 28, ja Martyn Smithiä, 32, syytetään Peter Farquharin murhasta ja Ann Moore-Martinin murhayrityksestä. Englanninopettaja Farquhar, 69, kuoli 26. lokakuuta 2015 ja entinen rehtori Moore-Martin, 83, 12. toukokuuta 2017 Buckinghamshiren Maids Moretonin kylässä. Thames Valleyn poliisi käynnisti tammikuussa kaksoismurhatutkinnan. Cornwallin Penhalveanista, Redruthista, kotoisin olevia Fieldiä ja Smithiä syytetään myös salaliitosta neiti Moore-Martinin ja Farquharin murhaamiseksi sekä petoksesta ja murtovarkaudesta.</w:t>
      </w:r>
    </w:p>
    <w:p>
      <w:r>
        <w:rPr>
          <w:b/>
        </w:rPr>
        <w:t xml:space="preserve">Yhteenveto</w:t>
      </w:r>
    </w:p>
    <w:p>
      <w:r>
        <w:t xml:space="preserve">Kahden naapurin murhasta ja murhayrityksestä syytetyn apulaiskirkkoherran veli on saanut syytteen petoksesta.</w:t>
      </w:r>
    </w:p>
    <w:p>
      <w:r>
        <w:rPr>
          <w:b/>
          <w:u w:val="single"/>
        </w:rPr>
        <w:t xml:space="preserve">Asiakirjan numero 27885</w:t>
      </w:r>
    </w:p>
    <w:p>
      <w:r>
        <w:t xml:space="preserve">Algeriassa 4. heinäkuuta pidettäviksi suunnitellut vaalit "mahdottomia", sanovat viranomaiset.</w:t>
      </w:r>
    </w:p>
    <w:p>
      <w:r>
        <w:t xml:space="preserve">Perustuslakineuvoston lausunnossa sanottiin, että presidentin tehtävänä on nimetä uusi päivämäärä äänestykselle. Algeriassa on ollut kuukausia hallituksen vastaisia mielenosoituksia. Pitkäaikainen presidentti Abdelaziz Bouteflika erosi huhtikuussa, mutta mielenosoittajat vaativat suurempia muutoksia maan valtaeliittiin. Hänen tilalleen väliaikaiseksi presidentiksi tuli Abdelkader Bensalah, mutta monet pitävät häntä liian lähellä entistä johtajaa. Bouteflikan itsensä katsottiin yleisesti olevan julkisivu ryhmälle liikemiehiä, poliitikkoja ja sotilasvirkamiehiä, joiden uskottiin pitävän todellista valtaa maassa. Valtion televisiossa esitetyssä lausunnossaan perustuslakineuvosto mainitsi ehdokkaiden puutteen syyksi suunnitellun äänestyksen peruuttamiseen. Vain kaksi ihmistä oli ilmoittautunut, ja mielenosoittajat olivat vaatineet äänestyksen peruuttamista, koska he pelkäsivät sen vain pitkittävän nykyistä hallintoa. Mielenosoittajat olivat jälleen perjantaina pääkaupungin Algerin kaduilla vaatimassa presidentti Bensalahin ja pääministerin eroa.</w:t>
      </w:r>
    </w:p>
    <w:p>
      <w:r>
        <w:rPr>
          <w:b/>
        </w:rPr>
        <w:t xml:space="preserve">Yhteenveto</w:t>
      </w:r>
    </w:p>
    <w:p>
      <w:r>
        <w:t xml:space="preserve">Algerian vaaleja valvovan elimen mukaan presidentinvaaleja ei ole mahdollista järjestää suunnitellusti 4. heinäkuuta.</w:t>
      </w:r>
    </w:p>
    <w:p>
      <w:r>
        <w:rPr>
          <w:b/>
          <w:u w:val="single"/>
        </w:rPr>
        <w:t xml:space="preserve">Asiakirjan numero 27886</w:t>
      </w:r>
    </w:p>
    <w:p>
      <w:r>
        <w:t xml:space="preserve">Öljyn peittämä muuttohaukka pelastettiin Caldeyn saarella.</w:t>
      </w:r>
    </w:p>
    <w:p>
      <w:r>
        <w:t xml:space="preserve">Lintu oli huonossa kunnossa, joten se on saattanut olla "huonossa kunnossa" jo jonkin aikaa, kertoo RSPCA Cymru. Eräs asukas löysi sen sunnuntaina saarelta, jossa asuu sisarimunkkien yhteisö. Eläinjärjestö pelasti myös lauantaina Haverfordwestissä puusta roikkuvan, siimaan sotkeutuneen ja siimaan takertuneen pyyntikoiraan. Se vietiin Gower Bird Hospitaliin, koska sen vasempaan siipeen oli tullut haava kolmella koukulla varustetusta vieheestä. Muuttohaukka on hoidettavana Somersetissa sijaitsevassa luontokeskuksessa. "Se on hyvin laiha, mutta toivottavasti se voidaan tulevaisuudessa palauttaa luontoon", sanoi RSPCA:n eläinkeräysvastaava Ellie West.</w:t>
      </w:r>
    </w:p>
    <w:p>
      <w:r>
        <w:rPr>
          <w:b/>
        </w:rPr>
        <w:t xml:space="preserve">Yhteenveto</w:t>
      </w:r>
    </w:p>
    <w:p>
      <w:r>
        <w:t xml:space="preserve">Tenbyn edustalla sijaitsevalta Caldey Islandilta löydetyn öljyn peittämän muuttohaukan terveyttä edistetään.</w:t>
      </w:r>
    </w:p>
    <w:p>
      <w:r>
        <w:rPr>
          <w:b/>
          <w:u w:val="single"/>
        </w:rPr>
        <w:t xml:space="preserve">Asiakirjan numero 27887</w:t>
      </w:r>
    </w:p>
    <w:p>
      <w:r>
        <w:t xml:space="preserve">Flexsys-työntekijöille kerrottiin, että Cefn Mawrin työpaikat ovat turvassa vuoteen 2015 asti.</w:t>
      </w:r>
    </w:p>
    <w:p>
      <w:r>
        <w:t xml:space="preserve">Kahden vuoden lykkäys tulee, koska Solutia UK:n, entisen Flexsysin, oli määrä sulkea Cefn Mawrin tehdas vuonna 2013. Pomot ovat kuitenkin kertoneet henkilöstölle, että sopimus on tehty, jotta toimintaa voidaan jatkaa. Yli 150 työpaikkaa menetettiin kaksi vuotta sitten, kun Flexsys lopetti tuotannon Ruabon Worksissa. Siitä lähtien tehtaalla on tuotettu piisirujen puhdistamiseen tarkoitettua kemiallista liuosta. Solutian johtaja ja tehtaan johtaja Steve Westhead sanoi: "Tämä on hyvä uutinen, joka auttaa säilyttämään työpaikat vielä pari vuotta. "Se on osoitus Cefn Mawrin työvoiman taidoista ja omistautumisesta." Solutia UK kertoi sopineensa sopimuksen jatkamisesta DuPont Air Products NanoMaterials Ltd:n kanssa. Yritys totesi, että ilmoitus "ei millään tavoin muuta" sen "perimmäistä aikomusta sulkea laitos" ja tutkia vaihtoehtoisia käyttötarkoituksia. Suunnitelmista alueen uudelleenjärjestelystä keskustellaan jo. Paikalliset toivovat, että alueelle voitaisiin rakentaa uusi venesatama, joka olisi yhteydessä Llangollenin kanavaan. Yhtiön mukaan kaikki toiminnassa olevat tilat puretaan vuoden 2011 puoliväliin mennessä.</w:t>
      </w:r>
    </w:p>
    <w:p>
      <w:r>
        <w:rPr>
          <w:b/>
        </w:rPr>
        <w:t xml:space="preserve">Yhteenveto</w:t>
      </w:r>
    </w:p>
    <w:p>
      <w:r>
        <w:t xml:space="preserve">Wrexhamin kemiantehtaalla säilytetään 50 työpaikkaa vuoteen 2015 asti, vaikka alue vapautetaan tulevaa kehitystä varten.</w:t>
      </w:r>
    </w:p>
    <w:p>
      <w:r>
        <w:rPr>
          <w:b/>
          <w:u w:val="single"/>
        </w:rPr>
        <w:t xml:space="preserve">Asiakirjan numero 27888</w:t>
      </w:r>
    </w:p>
    <w:p>
      <w:r>
        <w:t xml:space="preserve">Murharyhmän etsiviä lainataan auttamaan "haastavaa" Met-järjestöä.</w:t>
      </w:r>
    </w:p>
    <w:p>
      <w:r>
        <w:t xml:space="preserve">Lontoon kaupungin poliisit ottivat vastaan tapauksen, jossa mies löydettiin hakattuna kuoliaaksi vedonvälittäjältä Hackneyssä 4. huhtikuuta. Cityn etsivät, jotka tavallisesti toimivat vain Lontoon Square Mile -alueella, tarjosivat lisää apua torstaina pidetyssä komitean kokouksessa. Met hyväksyi suunnitelman ja lisäsi, että molemmat joukot jakavat usein resursseja. Alastair Sutherland, Lontoon kaupungin poliisin apulaiskomisario, kertoi viranomaisen resursointikomitealle, että kaupungin poliisit haluavat auttaa. Hän kuvaili Metin olevan "hyvin haastava" viimeaikaisen murhien piikin vuoksi, kertoi Local Democracy Reporting Service. Sutherland lisäsi, että auttamalla naapureitaan Cityn poliisi hyötyisi siitä, että se voisi työskennellä useampien murhatutkimusten parissa. Lontoon Cityn alueella kirjattiin kaksi murhaa maaliskuuhun 2018 päättyneen vuoden aikana, kun taas Met kirjasi samalla ajanjaksolla 157 henkirikosta, mikä on 44 prosenttia enemmän kuin edellisenä vuonna. Metin tiedottajan mukaan se tekee usein yhteistyötä muiden poliisivoimien kanssa terrorismin vastaisessa poliisitoiminnassa ja suurissa tapahtumissa, kuten jalkapallo-otteluissa. Se tekee myös yhteistyötä kaupungin poliisin kanssa operaatiossa Sceptre, jonka tavoitteena on torjua Lontoon veitsirikollisuutta. Hän sanoi, että Met hyväksyisi kaupungin avun tulevissa murhatutkimuksissa tapauskohtaisesti. "Olemme tyytyväisiä kaupungin poliisien tuomaan huomattavaan asiantuntemukseen", hän lisäsi.</w:t>
      </w:r>
    </w:p>
    <w:p>
      <w:r>
        <w:rPr>
          <w:b/>
        </w:rPr>
        <w:t xml:space="preserve">Yhteenveto</w:t>
      </w:r>
    </w:p>
    <w:p>
      <w:r>
        <w:t xml:space="preserve">Metropolitanin poliisi on hyväksynyt toistaiseksi voimassa olevan lainan murharyhmän etsiviä toisesta poliisivoimasta, jotta he voisivat auttaa selviytymään tapausten lisääntymisestä.</w:t>
      </w:r>
    </w:p>
    <w:p>
      <w:r>
        <w:rPr>
          <w:b/>
          <w:u w:val="single"/>
        </w:rPr>
        <w:t xml:space="preserve">Asiakirjan numero 27889</w:t>
      </w:r>
    </w:p>
    <w:p>
      <w:r>
        <w:t xml:space="preserve">Ajatushautomo varoittaa, että Communities First -alueet ovat epävarmassa tilassa.</w:t>
      </w:r>
    </w:p>
    <w:p>
      <w:r>
        <w:t xml:space="preserve">Cemlyn DaviesBBC Walesin poliittinen toimittaja Viime kuussa yhteisöministeri Carl Sargeant kertoi parlamentin jäsenille, että hän aikoi lopettaa Communities First -hankkeen. Ajatushautomon johtaja Victoria Winckler sanoi kuitenkin, että niiden palvelemilla alueilla vallitsee "huomattavaa epävarmuutta". Walesin hallituksen mukaan lopullista päätöstä ei ole tehty. "Communities First -yhteisöjä pyörittäville henkilöille on hyvin vaikeaa tietää, mitä heidän tulevaisuutensa tuo tullessaan, mutta kaikkein vaikeinta se on uskoakseni yhteisöissä asuville ihmisille, jotka hyötyvät Communities First -yhteisöjen hyvistä palveluista", tohtori Winckler sanoi BBC:n Sunday Politics Wales -ohjelmassa. "Mitä lastenhoidolle tapahtuu? Mitä tapahtuu työllisyyshankkeille, ja mitä tarkoittaa 'asteittainen lopettaminen'? "Communities First -hankkeita toteuttavat organisaatiot ja yhteisöt itse ovat todella epävarmassa tilanteessa. Communities First -ohjelmaan käytetään vuosittain noin 30 miljoonaa puntaa, ja sen käynnistämisestä vuonna 2001 on käytetty yli 300 miljoonaa puntaa. Walesin hallituksen tiedottaja sanoi: "Vaikka yhteisöministeri on sanonut, että hän aikoo lakkauttaa Communities First -yhteisöt vaiheittain, lopullista päätöstä ei ole tehty. "Pyydämme parhaillaan näkemyksiä tästä asiasta ja siitä, miten yhteisöt voidaan sitouttaa, tukea ja vahvistaa, ja kehotamme kaikkia asiasta kiinnostuneita esittämään mielipiteensä. "On liian aikaista spekuloida sillä, miten uusi lähestymistapa voisi vaikuttaa tiettyihin alueisiin."</w:t>
      </w:r>
    </w:p>
    <w:p>
      <w:r>
        <w:rPr>
          <w:b/>
        </w:rPr>
        <w:t xml:space="preserve">Yhteenveto</w:t>
      </w:r>
    </w:p>
    <w:p>
      <w:r>
        <w:t xml:space="preserve">Bevan Foundation -ajatushautomon mukaan Walesin köyhimmät yhteisöt ovat "epävarmassa tilassa", kun Walesin hallitus pohtii lippulaivansa köyhyyden vastaisen strategian tulevaisuutta.</w:t>
      </w:r>
    </w:p>
    <w:p>
      <w:r>
        <w:rPr>
          <w:b/>
          <w:u w:val="single"/>
        </w:rPr>
        <w:t xml:space="preserve">Asiakirjan numero 27890</w:t>
      </w:r>
    </w:p>
    <w:p>
      <w:r>
        <w:t xml:space="preserve">Blackberry sanoo, että sen puhelimet ovat "yhtä turvallisia kuin aina</w:t>
      </w:r>
    </w:p>
    <w:p>
      <w:r>
        <w:t xml:space="preserve">Aiemmin tässä kuussa Alankomaiden poliisi kertoi BBC:lle, että se oli purkanut viestejä, jotka olivat peräisin kolmansien osapuolten muokkaamista Blackberry-tietokoneista. Blackberry on nyt sanonut, että viestien palautus, jos sellaista tapahtui, saattoi johtua kolmannen osapuolen sovelluksista tai käyttäjien epävarmoista käytännöistä. Blackberry ylpeilee tarjoamalla yhtä turvallisimmista viestintävälineistä. Maailman johtajat, kuten Yhdysvaltain presidentti Barack Obama, on kuvattu käyttämässä yhtiön laitteita. Jotkin kolmannet osapuolet myyvät PGP-Blackberryiksi kutsuttuja muokattuja puhelimia, joiden luvataan lisäävän viestintään ylimääräisen salauskerroksen. Alankomaiden rikostekninen instituutti (NFI) sanoi pystyneensä murtamaan juuri nämä PGP-Blackberryt. "Jos tällainen tietojen talteenotto on tapahtunut, pääsy näihin tietoihin Blackberry-laitteesta voi johtua tekijöistä, jotka eivät liity siihen, miten Blackberry-laite on suunniteltu", yhtiö sanoi blogikirjoituksessaan. "Blackberry-laitteissa ei ole takaovia. "Blackberry ei myöskään säilytä eikä voi jakaa Blackberry-laitteiden salasanoja lainvalvontaviranomaisille tai kenellekään muulle taholle. "Edellyttäen, että käyttäjät noudattavat suositeltuja käytäntöjä, Blackberry-laitteet pysyvät yhtä turvallisina ja yksityisinä kuin ne ovat aina olleet."</w:t>
      </w:r>
    </w:p>
    <w:p>
      <w:r>
        <w:rPr>
          <w:b/>
        </w:rPr>
        <w:t xml:space="preserve">Yhteenveto</w:t>
      </w:r>
    </w:p>
    <w:p>
      <w:r>
        <w:t xml:space="preserve">Blackberry on sanonut, että sen puhelimet ovat "yhtä turvallisia kuin ennenkin" sen jälkeen, kun Alankomaiden poliisi oli saanut selville, että sen puhelimissa oli voitu lukea salattuja viestejä.</w:t>
      </w:r>
    </w:p>
    <w:p>
      <w:r>
        <w:rPr>
          <w:b/>
          <w:u w:val="single"/>
        </w:rPr>
        <w:t xml:space="preserve">Asiakirjan numero 27891</w:t>
      </w:r>
    </w:p>
    <w:p>
      <w:r>
        <w:t xml:space="preserve">Selly Oakin puukotukset: Poika myöntää roolinsa hyökkäyksessä koulun luona</w:t>
      </w:r>
    </w:p>
    <w:p>
      <w:r>
        <w:t xml:space="preserve">Kaksi 14-vuotiasta poikaa ja 15-vuotias tarvitsivat sairaalahoitoa 10. joulukuuta tapahtuneen välikohtauksen jälkeen Selly Oakissa sijaitsevan University of Birmingham Schoolin lähellä. Poika myönsi Birminghamin kruununoikeudessa kaksi syytettä vahingoittamisesta tai vakavan ruumiinvamman aiheuttamisesta ja yhden syytteen vahingoittamisesta tarkoituksellisesti. Hänet tuomitaan 7. maaliskuuta. Teini ilmestyi oikeuteen perjantaina. Kaksi 14-vuotiasta ja 13-vuotias, jotka West Midlandsin poliisi oli myös pidättänyt, on asetettu takuita vastaan tutkimusten jatkuessa. Seuraa BBC West Midlandsia Facebookissa ja Twitterissä ja tilaa paikalliset uutispäivitykset suoraan puhelimeesi.</w:t>
      </w:r>
    </w:p>
    <w:p>
      <w:r>
        <w:rPr>
          <w:b/>
        </w:rPr>
        <w:t xml:space="preserve">Yhteenveto</w:t>
      </w:r>
    </w:p>
    <w:p>
      <w:r>
        <w:t xml:space="preserve">13-vuotias poika on myöntänyt osallisuutensa puukotukseen, jossa loukkaantui kolme teiniä.</w:t>
      </w:r>
    </w:p>
    <w:p>
      <w:r>
        <w:rPr>
          <w:b/>
          <w:u w:val="single"/>
        </w:rPr>
        <w:t xml:space="preserve">Asiakirjan numero 27892</w:t>
      </w:r>
    </w:p>
    <w:p>
      <w:r>
        <w:t xml:space="preserve">Kolaroitu auto laskeutuu pysäköidyn auton päälle Birminghamissa</w:t>
      </w:r>
    </w:p>
    <w:p>
      <w:r>
        <w:t xml:space="preserve">18-vuotias mies pidätettiin onnettomuuden jälkeen, jossa kaksi muuta teiniä loukkaantui vakavasti. Birminghamin Ward Endiin kello 01.00 BST kutsutut ambulanssimiehet "löysivät pahoin vaurioituneen auton, joka oli lähtenyt tieltä ja pudonnut pysäköidyn auton päälle". Teini pidätettiin epäiltynä autovarkaudesta, paikalta poistumisesta ja onnettomuudesta ilmoittamatta jättämisestä. Hän pysyi pidätettynä sunnuntaina iltapäivällä, West Midlandsin poliisi kertoi. Toista kahdesta loukkaantuneesta nuoresta hoidettiin Heartlandsin sairaalassa ja toista Queen Elizabeth Hospitalissa Birminghamissa. "Toinen teini kärsi epäillystä leuan murtumasta, haavoista kasvoissa ja epäillyistä murtumista sääressä", West Midlands Ambulance Service kertoi. "Lääkintämiesten tekemän arvion mukaan toinen teini-ikäinen oli saanut epäiltyjä vakavia vammoja jalkaansa ja lantioonsa. "Onneksi pysäköity auto oli tyhjillään."</w:t>
      </w:r>
    </w:p>
    <w:p>
      <w:r>
        <w:rPr>
          <w:b/>
        </w:rPr>
        <w:t xml:space="preserve">Yhteenveto</w:t>
      </w:r>
    </w:p>
    <w:p>
      <w:r>
        <w:t xml:space="preserve">Romuttunut auto laskeutui toisen pihatielle pysäköidyn auton päälle sen jälkeen, kun se oli syöksynyt tieltä myöhään yöllä.</w:t>
      </w:r>
    </w:p>
    <w:p>
      <w:r>
        <w:rPr>
          <w:b/>
          <w:u w:val="single"/>
        </w:rPr>
        <w:t xml:space="preserve">Asiakirjan numero 27893</w:t>
      </w:r>
    </w:p>
    <w:p>
      <w:r>
        <w:t xml:space="preserve">Paikallisvaalit: Vihreät saavat ensimmäisen paikkansa Powysissa</w:t>
      </w:r>
    </w:p>
    <w:p>
      <w:r>
        <w:t xml:space="preserve">Puolue sai historiansa ensimmäisen paikan valtuustossa, kun Emily Durrant valittiin edustamaan Llangorsia. Samalla Plaid Cymru sai kaksi paikkaa viranomaisessa, jolla ei nyt ole kokonaisvaltaista määräysvaltaa, kun sitoutumattomat eivät onnistuneet säilyttämään enemmistöä. Ceredigionin valtuusto jää vaille kokonaisvaltaista määräysvaltaa, kun mikään puolue ei saanut äänten enemmistöä. Plaid Cymru sai 19 paikkaa, riippumattomilla on 13, liberaalidemokraateilla kahdeksan ja työväenpuolueella yksi paikka. Llandyfriogin vaalipiirin vaaleja on lykätty ehdokkaan kuoleman vuoksi. Entinen Ceredigionin johtaja Keith Evans, joka menetti paikkansa vuonna 2012, voitti Llandysulin paikan. Riippumaton vei paikan Plaid Cymrulta. Ja entinen johtaja Jill Hopley, riippumaton, hävisi New Quayn paikan toiselle riippumattomalle. Piirikunnan ensimmäisessä tuloksessa liberaalidemokraatit valittiin uudelleen Aberaeronin paikalle. Powysissa Plaid sai ensimmäisen paikkansa valtuustossa, kun Bryn Pyryddon Davies voitti Llanwddynin vaalipiirin eräältä riippumattomalta.</w:t>
      </w:r>
    </w:p>
    <w:p>
      <w:r>
        <w:rPr>
          <w:b/>
        </w:rPr>
        <w:t xml:space="preserve">Yhteenveto</w:t>
      </w:r>
    </w:p>
    <w:p>
      <w:r>
        <w:t xml:space="preserve">Vihreä puolue on saanut Powysin kunnallisvaaleissa ensimmäisen paikkansa, kun mikään puolue ei saanut kokonaisvaltaista valtaa.</w:t>
      </w:r>
    </w:p>
    <w:p>
      <w:r>
        <w:rPr>
          <w:b/>
          <w:u w:val="single"/>
        </w:rPr>
        <w:t xml:space="preserve">Asiakirjan numero 27894</w:t>
      </w:r>
    </w:p>
    <w:p>
      <w:r>
        <w:t xml:space="preserve">Mansaaren Archibald Knoxin kokoelma tulee myyntiin</w:t>
      </w:r>
    </w:p>
    <w:p>
      <w:r>
        <w:t xml:space="preserve">Omistaja Chris Hobdell sanoi, että emalista, hopeasta ja tinasta valmistettujen esineiden hinnat vaihtelevat 200 ja 10 000 punnan välillä. Archibald Knox työskenteli uransa aikana Liberty &amp; Co:lle, joka teki hänestä englantilaisen jugendliikkeen johtavan suunnittelijan. Knoxin myynti järjestetään perjantaina ja lauantaina Douglasissa. Hobdell sanoi: "Haluaisin, että ihmiset eivät vain katsoisi näitä esineitä, vaan myös ottaisivat ne käteensä, tuntisivat ja koskisivat niitä. "On vaikea kuvailla, miksi rakastan hänen töitään, se on kuin kysyisi, miksi ihmiset rakastavat hyvää musiikkia, se vain osuu sydämeen. "Jotkut näistä esineistä ovat yli sata vuotta vanhoja ja ne ovat aivan täydellisiä, hänen työnsä rehellisyys on upeaa." Myynti, johon kuuluu muun muassa keramiikkaa, koruja, maljakoita, keksipurkkia ja kelloja, järjestetään Braddanin kirkkosalissa. Archibald Knox Societyn puheenjohtaja Liam O'Neil sanoi: "Mielestäni tämä kokoelma on erittäin tärkeä, koska se on täällä Mansaarella ja tuo Knoxin työn ihmisten ulottuville." Knox-myynnillä juhlistetaan taiteilijan kuoleman 80-vuotispäivää.</w:t>
      </w:r>
    </w:p>
    <w:p>
      <w:r>
        <w:rPr>
          <w:b/>
        </w:rPr>
        <w:t xml:space="preserve">Yhteenveto</w:t>
      </w:r>
    </w:p>
    <w:p>
      <w:r>
        <w:t xml:space="preserve">Manxissa syntyneen 1800-luvun suunnittelijan Archibald Knoxin yksityisen kokoelman odotetaan tuottavan noin 30 000 puntaa, kun se tulee myyntiin.</w:t>
      </w:r>
    </w:p>
    <w:p>
      <w:r>
        <w:rPr>
          <w:b/>
          <w:u w:val="single"/>
        </w:rPr>
        <w:t xml:space="preserve">Asiakirjan numero 27895</w:t>
      </w:r>
    </w:p>
    <w:p>
      <w:r>
        <w:t xml:space="preserve">Shashi Kapoor: Saheb Phalke -palkinto Bollywoodin veteraanille.</w:t>
      </w:r>
    </w:p>
    <w:p>
      <w:r>
        <w:t xml:space="preserve">77-vuotias näyttelijä, joka näytteli suurissa hiteissä kuten Deewar ja Kabhie Kabhie, kuuluu Kapoorin perheeseen, joka on pitkään hallinnut hindiläistä elokuvateollisuutta. Hän on voittanut useita kansallisia elokuvapalkintoja, ja hallitus myönsi hänelle vuonna 2011 Padma Bhushan -palkinnon. Hän näytteli myös useissa brittiläisissä ja amerikkalaisissa elokuvissa. Kapoor on 46. Dada Saheb Phalke -palkinnon voittaja, jonka hallitus myöntää "merkittävästä panoksesta intialaisen elokuvan kasvuun ja kehitykseen". Arvostettu palkinto myönnettiin myös hänen isälleen Prithviraj Kapoorille, joka oli teatteri- ja elokuvanäyttelijä, ja hänen vanhemmalle veljelleen Raj Kapoorille, joka oli tunnettu näyttelijä, tuottaja ja ohjaaja. Shashi Kapoor aloitti uransa lapsinäyttelijänä ja esiintyi 160 elokuvassa, joista kymmenkunta oli englanninkielisiä, kuten Merchant Ivory -tuotanto Heat and Dust vuodelta 1983. Hän näytteli Bollywoodin supertähti Amitabh Bachchanin rinnalla 1970- ja 1980-luvun suurimmissa Bollywoodin menestyselokuvissa, kuten Deewar, Trishul ja Kabhie Kabhie, ja saavutti valtavan fanijoukon. Pian palkinnon julkistamisen jälkeen maanantai-iltana pääministeri Narendra Modi ylisti häntä Twitterissä "elokuva-alan tukijaksi": Myös kongressipuolueen kansanedustaja Naveen Jindal onnitteli näyttelijää: Näyttelijä Shabana Azmi kuvaili häntä useissa twiiteissä "uranuurtajaksi": Ja kirjailija Shobhaa De sanoi, että hän oli "kaikkien aikojen komein tähti":</w:t>
      </w:r>
    </w:p>
    <w:p>
      <w:r>
        <w:rPr>
          <w:b/>
        </w:rPr>
        <w:t xml:space="preserve">Yhteenveto</w:t>
      </w:r>
    </w:p>
    <w:p>
      <w:r>
        <w:t xml:space="preserve">Bollywoodin näyttelijä- ja tuottajaveteraani Shashi Kapoorille myönnetään arvostettu Dada Saheb Phalke -palkinto, joka on Intian elokuvamaailman korkein kunnianosoitus.</w:t>
      </w:r>
    </w:p>
    <w:p>
      <w:r>
        <w:rPr>
          <w:b/>
          <w:u w:val="single"/>
        </w:rPr>
        <w:t xml:space="preserve">Asiakirjan numero 27896</w:t>
      </w:r>
    </w:p>
    <w:p>
      <w:r>
        <w:t xml:space="preserve">Oxford Parkwayn juna-aseman rakennus "lähes valmis</w:t>
      </w:r>
    </w:p>
    <w:p>
      <w:r>
        <w:t xml:space="preserve">Oxford Parkwayn rakennustyöt alkoivat lokakuun lopussa, ja aseman on määrä avautua kesällä 2015. Asema sijaitsee kaupungin pohjoispuolella aivan A34-tien varrella, lähellä Water Eaton Park and Ride -puistoa, ja se palvelee uutta 130 miljoonan punnan arvoista rautatielinjaa Oxfordista Lontoon Maryleboneen. Se on ensimmäinen Oxfordiin rakennettava rautatieasema lähes 80 vuoteen. Asema rakennetaan hylättyyn Water Eatonin siiloon, joka purettiin lokakuussa 2013. Myös kesällä 2015 alkava junayhteys kulkee Oxford Parkwaylta Lontoon Maryleboneen alle tunnissa, ja vuodesta 2016 alkaen se kulkee Oxfordin keskustasta Lontoon Maryleboneen. Chiltern Railwaysin toimitusjohtaja Rob Brighouse sanoi: "Oxford Parkway muuttaa Oxfordin ja Lontoon välisen matkustamisen, kun se otetaan käyttöön kesällä 2015. "Uusi asemamme ja palvelumme tarjoavat merkittäviä taloudellisia, sosiaalisia ja ympäristöllisiä etuja Oxfordshiren asukkaille."</w:t>
      </w:r>
    </w:p>
    <w:p>
      <w:r>
        <w:rPr>
          <w:b/>
        </w:rPr>
        <w:t xml:space="preserve">Yhteenveto</w:t>
      </w:r>
    </w:p>
    <w:p>
      <w:r>
        <w:t xml:space="preserve">Oxfordin uuden juna-aseman päärakenteet ovat valmistumassa, ja sisäpuolen työt voivat alkaa uuden vuoden aikana.</w:t>
      </w:r>
    </w:p>
    <w:p>
      <w:r>
        <w:rPr>
          <w:b/>
          <w:u w:val="single"/>
        </w:rPr>
        <w:t xml:space="preserve">Asiakirjan numero 27897</w:t>
      </w:r>
    </w:p>
    <w:p>
      <w:r>
        <w:t xml:space="preserve">Manics Welsh Music Prize -ehdokkaiden joukossa</w:t>
      </w:r>
    </w:p>
    <w:p>
      <w:r>
        <w:t xml:space="preserve">Mukana ovat myös Cate Le Bon ja Euros Childs sekä vähemmän tunnetut esiintyjät, kuten Slowly Rolling Camera ja Samoans. BBC Radio 1:n DJ Huw Stephensin ja musiikkipromoottori John Rostronin perustama Welsh Music Prize on Walesin parhaan alkuperäisen musiikin mestari ja markkinoija. Perustaja Rostron sanoi: "On todella jännittävää julkistaa tämä ehdokaslista ja nähdä muutamia vakiintuneita nimiä vastakkain uusien tulokkaiden kanssa." Huw Stephens sanoi: "Tämä on ensimmäinen palkinto, jonka saimme: "WMP:n ehdokaslista osoittaa, että walesilaisten albumien vuosi on ollut jälleen hieno." Ehdokkaiden ehdokaslista Viime vuonna palkinnon vei Aberystwythistä kotoisin oleva Georgia Ruth debyyttialbumillaan Week of Pines. Laulaja-lauluntekijä on mukana myös yhdessä tämän vuoden ehdokkaista, sillä hän lainasi laulunsa Manic Street Preachersin Futurology-albumille.</w:t>
      </w:r>
    </w:p>
    <w:p>
      <w:r>
        <w:rPr>
          <w:b/>
        </w:rPr>
        <w:t xml:space="preserve">Yhteenveto</w:t>
      </w:r>
    </w:p>
    <w:p>
      <w:r>
        <w:t xml:space="preserve">Tämän vuoden Welsh Music Prize -palkinnon saajaksi on ehdolla muun muassa Manic Street Preachers ja Super Furry Animals -yhtyeen keulahahmo Gruff Rhys.</w:t>
      </w:r>
    </w:p>
    <w:p>
      <w:r>
        <w:rPr>
          <w:b/>
          <w:u w:val="single"/>
        </w:rPr>
        <w:t xml:space="preserve">Asiakirjan numero 27898</w:t>
      </w:r>
    </w:p>
    <w:p>
      <w:r>
        <w:t xml:space="preserve">BBC Wales "pettynyt" radiokuuntelun laskuun</w:t>
      </w:r>
    </w:p>
    <w:p>
      <w:r>
        <w:t xml:space="preserve">Huw ThomasBBC Walesin taide- ja mediakirjeenvaihtaja Radio Walesin kuuntelijamäärät ovat heinä-syyskuun lukujen mukaan alhaisimmat viiteen vuoteen. Radio Cymrun viikoittainen kuuntelijamäärä laski alhaisimmalle tasolleen. BBC:n molemmilla Walesin radioasemilla viikoittaisten kuuntelijoiden määrä laski merkittävästi. Radio Cymrulla oli suurin pudotus - 105 000 kuunteli viikoittain tämän vuoden kolmannella neljänneksellä, kun edellisellä neljänneksellä luku oli 147 000. Myös Radio Walesin kuuntelijamäärä laski - 398 000 kuunteli viikoittain, kun se kolme kuukautta aiemmin oli 438 000. BBC Wales sanoi, että se aikoo ryhtyä toimiin molempien asemien "vahvistamiseksi" tulevaisuudessa.</w:t>
      </w:r>
    </w:p>
    <w:p>
      <w:r>
        <w:rPr>
          <w:b/>
        </w:rPr>
        <w:t xml:space="preserve">Yhteenveto</w:t>
      </w:r>
    </w:p>
    <w:p>
      <w:r>
        <w:t xml:space="preserve">BBC Wales on ilmoittanut olevansa "pettynyt" sekä Radio Walesin että Radio Cymrun yleisömäärien laskuun.</w:t>
      </w:r>
    </w:p>
    <w:p>
      <w:r>
        <w:rPr>
          <w:b/>
          <w:u w:val="single"/>
        </w:rPr>
        <w:t xml:space="preserve">Asiakirjan numero 27899</w:t>
      </w:r>
    </w:p>
    <w:p>
      <w:r>
        <w:t xml:space="preserve">Jerseyn hallitus tarjoaa lainaa asuntotalletukseen</w:t>
      </w:r>
    </w:p>
    <w:p>
      <w:r>
        <w:t xml:space="preserve">Asuntoministeri Andrew Greenin mukaan se auttaisi tukemaan "ahkeria ja säästäväisiä saarelaisia". Lainoja voivat saada henkilöt, jotka ovat säästäneet 5 prosenttia talletuksesta ja jotka ovat ensiasunnon ostajia. Varapuheenjohtaja Green sanoi, että 3 miljoonan punnan kokeilu voisi auttaa jopa 100 saarelaismiestä pääsemään asuntotikkaille. Valtiovarain- ja resurssiministeri, senaattori Philip Ozouf sanoi: "Olen erittäin tyytyväinen voidessani tukea tätä kokeiluohjelmaa, jolla ryhdytään puuttumaan asuntojen hintojen kohtuuhintaisuuteen liittyviin haasteisiin, jotka on tuotu esiin viimeaikaisissa tilastoissa. "Arvioimme tämän pilottihankkeen vaikutuksia, kun kehitämme tulevien 12 kuukauden aikana erilaisia politiikkoja, joilla tuetaan asunnon omistamista ja kunnollisia asuntoja." Kahden makuuhuoneen asunnon keskihinta Jerseyssä on noin 330 000 puntaa ja kolmen makuuhuoneen talon 494 000 puntaa. Lainajärjestelmä on avoin ostajille, jotka ovat säästäneet 5 prosenttia käsirahasta asuntoa varten, jolloin he saavat toiset 15 prosenttia kustannuksista korottomana lainana. Järjestelmää käyttävien henkilöiden on ostettava heidän tarpeisiinsa sopiva talo, joten pariskunta voisi käyttää sitä vain kahden makuuhuoneen asuntoon. Lainan enimmäismäärä on 61 500 puntaa kolmen makuuhuoneen taloa varten. Valtiot käsittelevät järjestelmää vuoden 2013 alussa.</w:t>
      </w:r>
    </w:p>
    <w:p>
      <w:r>
        <w:rPr>
          <w:b/>
        </w:rPr>
        <w:t xml:space="preserve">Yhteenveto</w:t>
      </w:r>
    </w:p>
    <w:p>
      <w:r>
        <w:t xml:space="preserve">Jotkut Jerseyn ensiasunnon ostajat voivat lainata asuntotalletuksensa valtiolta korottomasti osana kokeiluohjelmaa.</w:t>
      </w:r>
    </w:p>
    <w:p>
      <w:r>
        <w:rPr>
          <w:b/>
          <w:u w:val="single"/>
        </w:rPr>
        <w:t xml:space="preserve">Asiakirjan numero 27900</w:t>
      </w:r>
    </w:p>
    <w:p>
      <w:r>
        <w:t xml:space="preserve">Bordersin ja Dumfriesin ja Gallowayn valtuustojen hallintoneuvottelut tarpeen</w:t>
      </w:r>
    </w:p>
    <w:p>
      <w:r>
        <w:t xml:space="preserve">Konservatiivipuolue sai eniten valtuutettuja molemmissa paikallisyhteisöissä järjestettyjen äänestysten jälkeen. He eivät kuitenkaan saaneet tarpeeksi paikkoja muodostamaan suoraa enemmistöä, mikä tarkoittaa, että koalitio voi olla mahdollinen. Dumfries ja Gallowayn aluetta johti aiemmin työväenpuolueen vähemmistöhallinto, ja Bordersissa oli SNP:n, liberaalidemokraattien ja riippumattomien liittouma. Bordersissa konservatiivit saivat 15 paikkaa, SNP yhdeksän, kahdeksan sitoutumattomat ja kaksi liberaalidemokraattia. Dumfries ja Gallowayn alueella konservatiivit saivat 16 paikkaa, kun taas työväenpuolue ja SNP saivat 11 paikkaa, neljä riippumatonta ja yksi liberaalidemokraatti. Tämä tarkoittaa, että paikallisviranomaisia voidaan mahdollisesti johtaa useilla yhdistelmillä.</w:t>
      </w:r>
    </w:p>
    <w:p>
      <w:r>
        <w:rPr>
          <w:b/>
        </w:rPr>
        <w:t xml:space="preserve">Yhteenveto</w:t>
      </w:r>
    </w:p>
    <w:p>
      <w:r>
        <w:t xml:space="preserve">Neuvotteluja tarvitaan valtuustojen muodostamiseksi Bordersissa sekä Dumfries and Gallowayssa.</w:t>
      </w:r>
    </w:p>
    <w:p>
      <w:r>
        <w:rPr>
          <w:b/>
          <w:u w:val="single"/>
        </w:rPr>
        <w:t xml:space="preserve">Asiakirjan numero 27901</w:t>
      </w:r>
    </w:p>
    <w:p>
      <w:r>
        <w:t xml:space="preserve">Miehen ruumis löydetty Wisbechin teollisuusalueelta</w:t>
      </w:r>
    </w:p>
    <w:p>
      <w:r>
        <w:t xml:space="preserve">Yleisö löysi sen noin klo 05:10 BST Sandall Roadilla, Wisbechissä, Cambridgeshiressä. Alue on eristetty, ja useat rikostutkijat tutkivat polkupyörää, joka oli myös pensasaidassa. Ruumiin löytöpaikalle on nyt pystytetty teltta. Cambridgeshiren poliisin mukaan miehen kuolemaa käsitellään tällä hetkellä selittämättömänä. Aiheeseen liittyvät Internet-linkit Cambridgeshiren poliisi</w:t>
      </w:r>
    </w:p>
    <w:p>
      <w:r>
        <w:rPr>
          <w:b/>
        </w:rPr>
        <w:t xml:space="preserve">Yhteenveto</w:t>
      </w:r>
    </w:p>
    <w:p>
      <w:r>
        <w:t xml:space="preserve">Miehen ruumis on löydetty teollisuusalueen pensaista.</w:t>
      </w:r>
    </w:p>
    <w:p>
      <w:r>
        <w:rPr>
          <w:b/>
          <w:u w:val="single"/>
        </w:rPr>
        <w:t xml:space="preserve">Asiakirjan numero 27902</w:t>
      </w:r>
    </w:p>
    <w:p>
      <w:r>
        <w:t xml:space="preserve">Eurooppa tukee tamilialaista turvapaikanhakijaa</w:t>
      </w:r>
    </w:p>
    <w:p>
      <w:r>
        <w:t xml:space="preserve">Turvapaikanhakija, jonka nimeä ei ole mainittu, väitti pelkäävänsä pahoinpitelyä sekä Tamilitiikerikapinallisten että Sri Lankan armeijan taholta. Tuomioistuin kuuli, että 33-vuotias mies, joka haki turvapaikkaa Britanniasta vuonna 1999 vedoten Sri Lankan viranomaisten pahoinpitelyn pelkoon, oli pidätetty kuusi kertaa seitsemän vuoden aikana epäiltynä osallisuudesta LTTE:hen. Hänet oli kaikissa tapauksissa vapautettu ilman syytteitä. pahoinpidelty Turvapaikanhakija kertoi oikeudelle, että häntä oli pahoinpidelty pidätyksen aikana ja hakattu pampuilla. Tuomiossaan tuomioistuin otti huomioon sen, mitä se kuvaili armeijan järjestelmälliseksi kidutuksen käytöksi tiikereitä vastaan taistellessaan. Tuomio saattaa muodostaa tärkeän ennakkotapauksen useille muille samankaltaisille srilankalaisten turvapaikanhakijoiden vireille panemille tapauksille.</w:t>
      </w:r>
    </w:p>
    <w:p>
      <w:r>
        <w:rPr>
          <w:b/>
        </w:rPr>
        <w:t xml:space="preserve">Yhteenveto</w:t>
      </w:r>
    </w:p>
    <w:p>
      <w:r>
        <w:t xml:space="preserve">Euroopan ihmisoikeustuomioistuin on antanut myönteisen päätöksen tamilitaustaiselle turvapaikanhakijalle, joka on taistellut yrityksiä vastaan palauttaa hänet Sri Lankaan Britanniasta.</w:t>
      </w:r>
    </w:p>
    <w:p>
      <w:r>
        <w:rPr>
          <w:b/>
          <w:u w:val="single"/>
        </w:rPr>
        <w:t xml:space="preserve">Asiakirjan numero 27903</w:t>
      </w:r>
    </w:p>
    <w:p>
      <w:r>
        <w:t xml:space="preserve">Sony raportoi tietoturvaloukkauksesta eri verkkosivustoilla</w:t>
      </w:r>
    </w:p>
    <w:p>
      <w:r>
        <w:t xml:space="preserve">Yhtiö kertoi, että 2 000 kuluttajan henkilötiedot varastettiin Sony Ericssonin verkkosivustolta Kanadassa, ja 8 500 käyttäjän tiedot vuotivat Sony Music Entertainmentin verkkosivustolta Kreikassa. Yhtiön mukaan käyttäjien sähköpostit, salasanat ja puhelinnumerot varastettiin. Sonyn mukaan luottokorttitietoja ei ollut menetetty. Yhtiö totesi lausunnossaan, että molemmat sivustot olivat ulkopuolisten osapuolten ylläpitämiä, eikä niitä ollut liitetty sen pääverkkoon. Viime kuussa Sonyn verkkoihin kohdistuneissa verkkohyökkäyksissä paljastui yli 100 miljoonan asiakkaan tilitietoja. Yhtiön tiedottaja George Boyd kertoi BBC:lle, että myös yhtiön musiikkiviihdesivusto Indonesiassa ja Sonyn verkkosivusto Thaimaassa hakkeroitiin, vaikka tietoja ei varastettu. Sony kertoi, että kaikki neljä verkkosivustoa on suljettu väliaikaisesti.</w:t>
      </w:r>
    </w:p>
    <w:p>
      <w:r>
        <w:rPr>
          <w:b/>
        </w:rPr>
        <w:t xml:space="preserve">Yhteenveto</w:t>
      </w:r>
    </w:p>
    <w:p>
      <w:r>
        <w:t xml:space="preserve">Japanilainen elektroniikkajätti Sony on ilmoittanut uusista hakkerointihyökkäyksistä useille verkkosivuilleen.</w:t>
      </w:r>
    </w:p>
    <w:p>
      <w:r>
        <w:rPr>
          <w:b/>
          <w:u w:val="single"/>
        </w:rPr>
        <w:t xml:space="preserve">Asiakirjan numero 27904</w:t>
      </w:r>
    </w:p>
    <w:p>
      <w:r>
        <w:t xml:space="preserve">Kanaalisaaret Blue Islands -lentoyhtiö aloittaa toimintansa Flybe-nimellä</w:t>
      </w:r>
    </w:p>
    <w:p>
      <w:r>
        <w:t xml:space="preserve">Blue Islandsin toimitusjohtaja Rob Veron sanoi, että sen avulla yritys voi tavoittaa enemmän ihmisiä. Blue Islands pysyy Kanaalisaarten omistuksessa, mutta se liikennöi jatkossa Flyben lentokoneilla ja myy lippuja Flyben verkkosivuston kautta. Blue Islands liittyy Loganairin ja Stobart Airin rinnalle Flyben franchising-kumppaneiksi. Jos sopimus allekirjoitetaan, muutoksen odotetaan alkavan toukokuussa 2016, ja asiakkaat, jotka ovat jo tehneet varauksen Blue Islandsin verkkosivuston kautta, matkustavat Flyben uudella reitillä toukokuun jälkeen. Veron sanoi: "Tämä ei ole ainoa vaihtoehto: "Vaikka lentokoneemme maalataan uudelleen Flyben väreihin, pysymme edelleen itsenäisenä, paikallisessa omistuksessa olevana lentoyhtiönä, joka lentää edelleen kaikilla omilla lentokoneillaan. "Työllistämme jatkossakin oman miehistömme, huolehdimme huollosta, valvomme omia huolintajärjestelyjämme ja määrittelemme omat hintamme." Blue Islands on Kanaalisaarille sijoittautunut lentoyhtiö, joka lentää Yhdistyneen kuningaskunnan ja Kanaalisaarten välillä, ja se on toiminut vuodesta 2006.</w:t>
      </w:r>
    </w:p>
    <w:p>
      <w:r>
        <w:rPr>
          <w:b/>
        </w:rPr>
        <w:t xml:space="preserve">Yhteenveto</w:t>
      </w:r>
    </w:p>
    <w:p>
      <w:r>
        <w:t xml:space="preserve">Kanaalisaarten lentoyhtiö Blue Islands muuttaa brändiään, jos se tekee franchising-sopimuksen Flyben kanssa.</w:t>
      </w:r>
    </w:p>
    <w:p>
      <w:r>
        <w:rPr>
          <w:b/>
          <w:u w:val="single"/>
        </w:rPr>
        <w:t xml:space="preserve">Asiakirjan numero 27905</w:t>
      </w:r>
    </w:p>
    <w:p>
      <w:r>
        <w:t xml:space="preserve">Aasian Hornet havaittu Jerseyssä ensimmäistä kertaa</w:t>
      </w:r>
    </w:p>
    <w:p>
      <w:r>
        <w:t xml:space="preserve">Aasialaiskuoriainen on levinnyt Eurooppaan sen jälkeen, kun se tuotiin Ranskaan vahingossa vuonna 2004 Kiinasta tulleen keramiikkalähetyksen mukana. Yhdistyneen kuningaskunnan kansallinen mehiläisyksikkö vahvisti, että yksi hornetista oli kuvattu Jerseyssä. Mehiläishoitaja Bob Hogge sanoi odottavansa, että saarelle saapuu lisää. Jerseyn mehiläishoitajien yhdistyksen edustaja Hogge sanoi: "Luulen, että voin lyödä hyvin varman vedon siitä, että niitä tulee tänne lähivuosina. "Ne ympäröivät meitä nyt, ne ovat Bretagnen rannikolla, ne ovat Normandian rannikolla - me saamme niitä", hän sanoi. Alderneylta heinäkuussa löydetty aasialaiskärpäsen pesä tuhoutui varotoimenpiteenä niiden leviämisen estämiseksi, Alderneyn hallitus kertoi. Jerseyssä hyönteisasiantuntija, joka kuvasi sen Mount Binghamilla, Jerseyn ympäristöministeriö kertoi. Ministeriön mukaan alue oli tutkittu, eikä siellä havaittu enää hornetien toimintaa. Hävitä mehiläiset Ihmisten, jotka epäilevät löytäneensä hornetin, tulisi lähettää valokuva osastolle, jos se on turvallista tehdä, tiedottaja sanoi. Hogge sanoi, että aasialaiskuoriainen paloittelee hunajamehiläisiä viedäkseen ne takaisin ruokkimaan poikasiaan ja voi tuhota kokonaisia mehiläispesiä. "Niillä on erityisen epämiellyttävä pisto, ja ne ovat aggressiivisia. Jos yksi hyökkää kimppuusi ja jättää pistoksen, se jättää hajun, ja muutkin tulevat hyökkäämään kimppuusi", hän lisäsi. Laitos kuitenkin korosti, että aasialainen hornet ei ole ihmiselle haitallisempi kuin eurooppalainen hornet. Aasialaisen hornetin tunnistaminen Lähde: National Bee Unit</w:t>
      </w:r>
    </w:p>
    <w:p>
      <w:r>
        <w:rPr>
          <w:b/>
        </w:rPr>
        <w:t xml:space="preserve">Yhteenveto</w:t>
      </w:r>
    </w:p>
    <w:p>
      <w:r>
        <w:t xml:space="preserve">Jerseyssä on havaittu ensimmäistä kertaa hornet, joka voi tappaa jopa 50 mehiläistä päivässä, kuukausi sen jälkeen, kun naapurisaarelta löydettiin pesä.</w:t>
      </w:r>
    </w:p>
    <w:p>
      <w:r>
        <w:rPr>
          <w:b/>
          <w:u w:val="single"/>
        </w:rPr>
        <w:t xml:space="preserve">Asiakirjan numero 27906</w:t>
      </w:r>
    </w:p>
    <w:p>
      <w:r>
        <w:t xml:space="preserve">Somalialainen mies puukotettiin kuoliaaksi Sparkbrookissa Birminghamissa</w:t>
      </w:r>
    </w:p>
    <w:p>
      <w:r>
        <w:t xml:space="preserve">Somalialainen uhri, jota ei ole virallisesti tunnistettu, löydettiin romahtaneena Ladypool Roadilta, Sparkbrookista, hieman ennen kello 16:30 GMT. Poliisin mukaan paikalle kutsuttiin ilma-ambulanssi, mutta uhri todettiin kuolleeksi ennen kuin hänet voitiin ottaa koneeseen. Poliisit ovat vedonneet kaikkiin, joilla on tietoja, ilmoittautumaan. Komisario Jim Mahon sanoi: "Ymmärtääksemme osoitteessa oli häiriö, jonka seurauksena mies menetti henkensä. "Puhumme parhaillaan useiden kiinteistössä olleiden henkilöiden kanssa ja seuraamme lukuisia tutkintalinjoja." Seuraa BBC West Midlandsia Facebookissa ja Twitterissä ja tilaa paikalliset uutispäivitykset suoraan puhelimeesi.</w:t>
      </w:r>
    </w:p>
    <w:p>
      <w:r>
        <w:rPr>
          <w:b/>
        </w:rPr>
        <w:t xml:space="preserve">Yhteenveto</w:t>
      </w:r>
    </w:p>
    <w:p>
      <w:r>
        <w:t xml:space="preserve">Birminghamissa sijaitsevasta asunnosta löytynyt mies, jolla oli puukoniskuja, kuoli ennen kuin hänet ehdittiin kuljettaa sairaalaan.</w:t>
      </w:r>
    </w:p>
    <w:p>
      <w:r>
        <w:rPr>
          <w:b/>
          <w:u w:val="single"/>
        </w:rPr>
        <w:t xml:space="preserve">Asiakirjan numero 27907</w:t>
      </w:r>
    </w:p>
    <w:p>
      <w:r>
        <w:t xml:space="preserve">Surreyn sairaalan kirurgit kouluttavat ugandalaista hoitohenkilökuntaa</w:t>
      </w:r>
    </w:p>
    <w:p>
      <w:r>
        <w:t xml:space="preserve">Surreyn kuninkaallisen kreivikunnan sairaalan korva-, nenä- ja kurkkutautien (ENT) asiantuntijat matkustavat Mulagon sairaalaan Kampalaan Ugandaan. Seitsemän hengen tiimi tekee leikkauksia myös joissakin maan syrjäisemmissä osissa. He osallistuvat hankkeeseen, joka on ollut käynnissä jo 15 vuotta. San Sunkaraneni, konsultoiva korva- ja korvakirurgi, sanoi: "Hoidamme potilaita, mutta pääpaino on paikallisten kirurgien, anestesialääkäreiden ja hoitohenkilökunnan kouluttamisessa uusimpiin tekniikoihin, kun otetaan huomioon heidän rajalliset tilansa". Ugandan terveydenhuoltohankkeessa työskentelee pääasiassa kanadalaisia lääkäreitä, ja Surreyn tiimi toivoo, että Yhdistyneestä kuningaskunnasta muodostettaisiin ryhmä, joka voisi palata Ugandaan vuosittain. Sairaalan tiedottaja sanoi, että ryhmä toivoo voivansa mennä myös muihin maihin, kuten Intiaan. Ryhmän jäsenet pitivät vuosilomaa päästäkseen viikon mittaiselle matkalle. Mandy Vincent, erikoissairaanhoitaja, sanoi: "Emme oikein tiedä, mitä tulemme kohtaamaan, koska emme ole nähneet tiloja aiemmin, mutta se on meille terveydenhuollon ammattilaisille uskomaton tilaisuus."</w:t>
      </w:r>
    </w:p>
    <w:p>
      <w:r>
        <w:rPr>
          <w:b/>
        </w:rPr>
        <w:t xml:space="preserve">Yhteenveto</w:t>
      </w:r>
    </w:p>
    <w:p>
      <w:r>
        <w:t xml:space="preserve">Surreyn kirurginen tiimi lentää Afrikkaan auttamaan paikallista hoitohenkilökuntaa parantamaan kirurgisia, anestesia- ja hoitotaitojaan.</w:t>
      </w:r>
    </w:p>
    <w:p>
      <w:r>
        <w:rPr>
          <w:b/>
          <w:u w:val="single"/>
        </w:rPr>
        <w:t xml:space="preserve">Asiakirjan numero 27908</w:t>
      </w:r>
    </w:p>
    <w:p>
      <w:r>
        <w:t xml:space="preserve">Olivia Burt: Durhamin poliisi etsii kännykkäkuvaa murskauksesta</w:t>
      </w:r>
    </w:p>
    <w:p>
      <w:r>
        <w:t xml:space="preserve">Olivia Burt, 20, kuoli päävammaan jäätyään putoavan esteen alle Missoulan ulkopuolella Durhamissa 7. helmikuuta. Durhamin poliisi on perustanut verkkosivuston, jonne kuvamateriaalia voi ladata. Hampshiren Milford-on-Seasta kotoisin oleva Olivia Burt purjehti Britanniaan, ja hän opiskeli ensimmäistä vuotta Durhamin yliopistossa. Ylikonstaapeli Lindsay Banks-Brown sanoi: "Alueella oli tuolloin useita satoja ihmisiä, ja olemme puhuneet lukuisille silminnäkijöille viime viikon aikana. "Haluamme kuitenkin erityisesti puhua kaikkien niiden henkilöiden kanssa, jotka olivat jonossa Missoulan alaovella ja jotka näkivät, mitä tapahtui."</w:t>
      </w:r>
    </w:p>
    <w:p>
      <w:r>
        <w:rPr>
          <w:b/>
        </w:rPr>
        <w:t xml:space="preserve">Yhteenveto</w:t>
      </w:r>
    </w:p>
    <w:p>
      <w:r>
        <w:t xml:space="preserve">Yökerhon ulkopuolella tapahtunutta opiskelijan kuolemaa tutkiva poliisi pyytää kännykkäkuvaa tapahtumasta.</w:t>
      </w:r>
    </w:p>
    <w:p>
      <w:r>
        <w:rPr>
          <w:b/>
          <w:u w:val="single"/>
        </w:rPr>
        <w:t xml:space="preserve">Asiakirjan numero 27909</w:t>
      </w:r>
    </w:p>
    <w:p>
      <w:r>
        <w:t xml:space="preserve">Coronavirus: Mansaaren pääministerin eristäminen "lievien oireiden" vuoksi.</w:t>
      </w:r>
    </w:p>
    <w:p>
      <w:r>
        <w:t xml:space="preserve">Howard Quaylen oireet ovat "lieviä", terveys- ja sosiaalihuoltoministeri David Ashford sanoi. Hän lisäsi, että pääministerillä on edelleen "täysi kontrolli hallituksen päivittäisestä toiminnasta". Quayle testattiin viruksen varalta saaren testikeskuksessa tiistaina iltapäivällä, ja hän odottaa tuloksia. Hallituksen päivittäisessä pandemiaa koskevassa tiedotustilaisuudessa Ashford sanoi, että hänellä on "kuumetta ja jatkuvaa yskää". "Haluan vakuuttaa kaikille, että pääministerin oireet ovat lieviä. "Hän on toiminut aivan oikein: hän on eristänyt itsensä välittömästi. "Pääministeri työskentelee normaalisti etänä kotoa käsin ja jatkaa kansallisen strategiaryhmän ja ministerineuvoston puheenjohtajana", hän lisäsi. Saarella on todettu 150 vahvistettua koronavirustapausta. Noble's Hospitalissa on edelleen kuusi potilasta, joista kahta hoidetaan tehohoidossa. Yksi henkilö on kuollut. Terveydenhuoltoviruksen saaneista 73 on nyt luokiteltu terveysministeriön mukaan "oletettavasti toipuneiksi", koska he ovat olleet eristyksissä vaaditun ajan.</w:t>
      </w:r>
    </w:p>
    <w:p>
      <w:r>
        <w:rPr>
          <w:b/>
        </w:rPr>
        <w:t xml:space="preserve">Yhteenveto</w:t>
      </w:r>
    </w:p>
    <w:p>
      <w:r>
        <w:t xml:space="preserve">Mansaaren pääministeri on eristämässä itsensä saatuaan oireita koronavirustartunnasta, hallitus on vahvistanut.</w:t>
      </w:r>
    </w:p>
    <w:p>
      <w:r>
        <w:rPr>
          <w:b/>
          <w:u w:val="single"/>
        </w:rPr>
        <w:t xml:space="preserve">Asiakirjan numero 27910</w:t>
      </w:r>
    </w:p>
    <w:p>
      <w:r>
        <w:t xml:space="preserve">David Cameron: David Cameron: Yritys leikata Yhdistyneen kuningaskunnan EU:n hyvitystä ei ole hyväksyttävä.</w:t>
      </w:r>
    </w:p>
    <w:p>
      <w:r>
        <w:t xml:space="preserve">Yhdistyneen kuningaskunnan pääministeri sanoi, että viime viikon "väijytys" huippukokouksessa pakotti hänet puolustamaan jälleen Britannian sopimusta. Tämä oli "tarpeetonta, turhauttavaa ja tuomittavaa", sillä asiasta oli keskusteltu ja sovittu budjettineuvotteluissa. Cameron, joka myös tiedottaa parlamentin jäsenille Afganistanin tilanteesta, sanoi, ettei hän aio luopua mistään alennuksesta. Yhdistyneen kuningaskunnan alennusta, joka on 3 miljardin punnan vuotuinen palautus osasta EU:n talousarvioon maksettavaa osuutta, haluttiin pienentää viime torstai-iltana pidetyssä EU-johtajien kokouksessa. BBC:n Eurooppa-toimittaja Gavin Hewitt kertoi, että ranskalaiset virkamiehet olivat ehdottaneet, että uusille EU:n jäsenvaltioille myönnettävien maaseudun kehittämisvarojen muutokset voisivat muuttaa Yhdistyneen kuningaskunnan hyvityksen laskelmia ja vähentää sitä ehkä jopa 300 miljoonaa puntaa vuodessa. Cameron sanoi kuitenkin, että asia oli ratkaistu helmikuussa ja että hän oli saanut Eurooppa-neuvoston puheenjohtajalta Herman Van Rompuylta vakuutuksen siitä, että kanta ei ollut muuttunut. Työväenpuolueen johtaja Ed Miliband pilkkasi pääministerin sanoja perjantaina pidetyssä tiedotustilaisuudessa, kun tämä oli sanonut, että "tässä kaupungissa on oltava valmiina väijytykseen milloin tahansa, ja se tarkoittaa, että on lukittava ja ladattava, ja on oltava yksi nielussa". Miliband sanoi, että hän oli saanut asian kuulostamaan "enemmän Carry on Up the Councililta kuin High Noonilta". Cameron vastasi sanomalla, että työväenpuolue olisi lähtenyt neuvotteluihin "kädet ylhäällä ja heiluttaen valkoista lippua".</w:t>
      </w:r>
    </w:p>
    <w:p>
      <w:r>
        <w:rPr>
          <w:b/>
        </w:rPr>
        <w:t xml:space="preserve">Yhteenveto</w:t>
      </w:r>
    </w:p>
    <w:p>
      <w:r>
        <w:t xml:space="preserve">David Cameron sanoo, että hänen on oltava jatkuvasti varuillaan EU:n huippukokouksissa, koska "27 muuta maata haluaa päästä eroon Yhdistyneen kuningaskunnan alennuksesta".</w:t>
      </w:r>
    </w:p>
    <w:p>
      <w:r>
        <w:rPr>
          <w:b/>
          <w:u w:val="single"/>
        </w:rPr>
        <w:t xml:space="preserve">Asiakirjan numero 27911</w:t>
      </w:r>
    </w:p>
    <w:p>
      <w:r>
        <w:t xml:space="preserve">Etsitty steroidikauppias Terrence Murrell pidätetty Balilla</w:t>
      </w:r>
    </w:p>
    <w:p>
      <w:r>
        <w:t xml:space="preserve">Lontoosta kotoisin oleva Terrence Murrell, 30, tuomittiin Caernarfon Crown Courtissa lokakuussa 37 kuukauden vankeusrangaistukseen poissa ollessaan. Tuomioistuin kuuli, että hän vietti Balin saarella turistin elämää, ja hänet oli nähty Facebookissa julkaistuissa kuvissa. Hän oli aiemmin tunnustanut salaliiton valvottavan huumausaineen toimittamiseksi ja hallussapidon tarkoituksenaan toimittaa huumausainetta. Pohjois-Walesin poliisin rikosylikomisario Steven Williams sanoi: "Olemme tietoisia Terence David Murrellin pidätyksestä Balilla. "Hän on edelleen pidätettynä viime lokakuussa tuomituista rikoksista, ja odotamme Balin oikeudenkäynnin lopputulosta". "Viime kädessä hänen on kohdattava oikeus tässä maassa näistä rikoksista." Huumerinki, johon kuului 15 syytettyä, vehkeili tuodakseen maahan, valmistaakseen ja myydäkseen steroideja ja hormonitabletteja Pohjois-Walesissa, Lontoossa ja Leedsissä sekä useilla verkkosivustoilla. Rinki purettiin, kun tulliviranomaiset pysäyttivät useita paketteja, jotka oli osoitettu syytetyille tai väärennetyille liikeosoitteille, joita he käyttivät salaliiton salaamiseen. Huumeita oli takavarikoitu lähes kahden miljoonan punnan arvosta, ja jengin uskottiin tehneen 1,2 miljoonan punnan voiton kahdessa vuodessa. Murrellin uskotaan tienanneen yli 220 000 puntaa steroidien toimittamisesta.</w:t>
      </w:r>
    </w:p>
    <w:p>
      <w:r>
        <w:rPr>
          <w:b/>
        </w:rPr>
        <w:t xml:space="preserve">Yhteenveto</w:t>
      </w:r>
    </w:p>
    <w:p>
      <w:r>
        <w:t xml:space="preserve">Miesmalli, joka oli mukana Kiinasta raakoja steroideja tuovassa huumejengissä, on pidätetty pakomatkalla Indonesiassa.</w:t>
      </w:r>
    </w:p>
    <w:p>
      <w:r>
        <w:rPr>
          <w:b/>
          <w:u w:val="single"/>
        </w:rPr>
        <w:t xml:space="preserve">Asiakirjan numero 27912</w:t>
      </w:r>
    </w:p>
    <w:p>
      <w:r>
        <w:t xml:space="preserve">Gatwickin matkustajamäärät toipuvat tulivuoren vaikutuksesta</w:t>
      </w:r>
    </w:p>
    <w:p>
      <w:r>
        <w:t xml:space="preserve">Gatwickin omistajien mukaan Islannin tulivuorenpurkaus oli vaikuttanut edelliseen vuoteen, ja huhtikuussa 2010 noin 600 000 ihmistä ei matkustanut. Myös British Airwaysin työtaistelutoimet ja runsaat lumisateet marras- ja joulukuussa 2010 vaikuttivat Gatwickiin. Nämä huomioon ottaen liikenteen kasvun arvioitiin olevan 3 prosenttia. Gatwick Airport Limitedin mukaan Islannissa toukokuussa 2011 tapahtuneen toisen tulivuorenpurkauksen vaikutukset olivat vähäisemmät, eikä maaliskuuhun 2012 päättyneen vuoden aikana ollut merkittäviä talven säähäiriöitä. Se lisäsi, että huhtikuun 2011 matkustajamäärät olivat kasvaneet, kun matkustajat "hyödynsivät pääsiäisviikonlopun läheisyyttä, kuninkaallisten häiden johdosta pidettyä ylimääräistä vapaapäivää ja toukokuun alun vapaapäivää".</w:t>
      </w:r>
    </w:p>
    <w:p>
      <w:r>
        <w:rPr>
          <w:b/>
        </w:rPr>
        <w:t xml:space="preserve">Yhteenveto</w:t>
      </w:r>
    </w:p>
    <w:p>
      <w:r>
        <w:t xml:space="preserve">Gatwickin lentoasema palveli maaliskuun loppuun mennessä 33,8 miljoonaa matkustajaa, mikä on yli kaksi miljoonaa enemmän kuin edellisenä vuonna.</w:t>
      </w:r>
    </w:p>
    <w:p>
      <w:r>
        <w:rPr>
          <w:b/>
          <w:u w:val="single"/>
        </w:rPr>
        <w:t xml:space="preserve">Asiakirjan numero 27913</w:t>
      </w:r>
    </w:p>
    <w:p>
      <w:r>
        <w:t xml:space="preserve">Konservatiivien David Lloyd voitti Hertfordshiren PCC-äänestyksen.</w:t>
      </w:r>
    </w:p>
    <w:p>
      <w:r>
        <w:t xml:space="preserve">Torstain kyselyssä äänestysprosentti oli 14,5. Neljä ehdokasta oli ehdolla tehtävään, jossa valvotaan poliisitoimintaa maakunnassa. Voittaja julkistettiin laskennassa Wodson Sports Centre -urheilukeskuksessa Waressa. Uudet PCC:t, jotka korvaavat poliisiviranomaiset, laativat menosuunnitelmat ja niillä on valta "palkata ja erottaa" poliisipäälliköitä. Hallitus on perustanut poliisikomissaarin roolin, jonka se kuvailee pyrkimykseksi lisätä poliisin vastuullisuutta, jolloin yksi "keulahahmo" valvoo ja varmistaa suorituskyvyn. Lloyd on Hertfordshiren kreivikunnanvaltuuston varajohtaja ja poliisiviranomaisen puheenjohtaja. Kampanjan aikana Lloyd sanoi, että poliisiviranomaisen puheenjohtajana hänellä on kokemusta, joka riittää tehtävän hoitamiseen. Hän sanoi: "Katsokaa minun saavutuksiani. Rikollisuus on vähentynyt 20 prosenttia. Olen hyvä varmistamaan, että organisaatiot toimivat tehokkaasti ja tuloksellisesti."</w:t>
      </w:r>
    </w:p>
    <w:p>
      <w:r>
        <w:rPr>
          <w:b/>
        </w:rPr>
        <w:t xml:space="preserve">Yhteenveto</w:t>
      </w:r>
    </w:p>
    <w:p>
      <w:r>
        <w:t xml:space="preserve">Konservatiivien ehdokas David Lloyd on valittu Hertfordshiren ensimmäiseksi poliisi- ja rikoskomissaariksi (PCC).</w:t>
      </w:r>
    </w:p>
    <w:p>
      <w:r>
        <w:rPr>
          <w:b/>
          <w:u w:val="single"/>
        </w:rPr>
        <w:t xml:space="preserve">Asiakirjan numero 27914</w:t>
      </w:r>
    </w:p>
    <w:p>
      <w:r>
        <w:t xml:space="preserve">Strictly Come Dancing: EastEnders-näyttelijä Davood Ghadami liittyy ohjelmaan.</w:t>
      </w:r>
    </w:p>
    <w:p>
      <w:r>
        <w:t xml:space="preserve">Ghadami, joka on esittänyt Kush Kazemia vuodesta 2014 lähtien, sanoi, että on "suuri kunnia" olla mukana tanssiohjelmassa. "Siitä tulee jännittävää, haastavaa ja pelottavaa yhtä aikaa, ja odotan innolla, että pääsen astumaan ulos mukavuusalueeltani ja oppimaan tanssimista." Hän liittyy The Saturdays -laulaja Mollie Kingin seuraan vuoden 2017 Strictly-ohjelmassa. 35-vuotias, joka voitti parhaan tulokkaan TV Choice -palkinnoissa vuonna 2015 roolistaan kuntosalia rakastavana markkinakauppiaana, on esiintynyt myös elokuvissa Doctor Who, Silent Witness, The Bill ja Law &amp; Order. Hän näyttelee EastEndersissä yhdessä Tameka Empsonin kanssa, joka oli mukana Strictlyssä viime vuonna. Muut tämänvuotisen ohjelman kilpailijat nimetään lähiviikkoina. Seuraa meitä Facebookissa, Twitterissä @BBCNewsEnts tai Instagramissa bbcnewsents. Jos sinulla on juttuehdotus, lähetä sähköpostia osoitteeseen entertainment.news@bbc.co.uk.</w:t>
      </w:r>
    </w:p>
    <w:p>
      <w:r>
        <w:rPr>
          <w:b/>
        </w:rPr>
        <w:t xml:space="preserve">Yhteenveto</w:t>
      </w:r>
    </w:p>
    <w:p>
      <w:r>
        <w:t xml:space="preserve">EastEnders-näyttelijä Davood Ghadami on nimetty toiseksi julkkiskilpailijaksi, joka osallistuu tämän vuoden Strictly Come Dancingiin.</w:t>
      </w:r>
    </w:p>
    <w:p>
      <w:r>
        <w:rPr>
          <w:b/>
          <w:u w:val="single"/>
        </w:rPr>
        <w:t xml:space="preserve">Asiakirjan numero 27915</w:t>
      </w:r>
    </w:p>
    <w:p>
      <w:r>
        <w:t xml:space="preserve">Rumneyn uuden lukion kuulemisohjelma</w:t>
      </w:r>
    </w:p>
    <w:p>
      <w:r>
        <w:t xml:space="preserve">Aiemmista suunnitelmista - 22 miljoonan punnan arvoisen uuden koulun rakentamisesta paikalliselle virkistysalueelle - luovuttiin vastalauseiden jälkeen. Uuden suunnitelman mukaan Rumneyn ja Llanrumneyn lukioiden oppilaat sijoitettaisiin uuteen rakennukseen Rumneyn alueelle. Neuvoston mukaan näissä kahdessa koulussa on tällä hetkellä yli 1 600 ylimääräistä koulupaikkaa. Ensimmäinen julkinen kokous ehdotuksista pidetään Llanrumneyn lukiossa 28. helmikuuta. Toinen julkinen kokous pidetään Rumney High Schoolissa seuraavana päivänä. Ehdotusten mukaan Rumneyn alueelle rakennetaan vaiheittain uusi 11-16-vuotiaille tarkoitettu Eastern High School. Nykyisen lukion tiloihin sijoitetaan uusi koulu syyskuusta 2014 alkaen työn ajaksi. Aiemmissa koulujen korvaamista koskevissa suunnitelmissa oli suljettu pois lukion tilat kustannussyistä. Kuulemisasiakirjassa todetaan, että rakennuspaikkaa pidetään nyt kohtuuhintaisena, koska tarvittavaa rakennuspaikkaa on vähennetty, rakentaminen on vaiheistettu ja Walesin hallitus maksaa 50 prosenttia. Paikallisviranomaiset syyttivät osittain Walesin hallituksen rahoituksen vähenemistä siitä, että ne harkitsivat uudelleen kahden koulun korvaamista. Valtuusto kertoi luopuneensa ehdotuksesta rakentaa Rumney Recreation Groundille sen jälkeen, kun Walesin hallitus ilmoitti viime vuonna, että sen koulujen rakennusohjelmaan tehtäviä investointeja vähennetään. Walesin hallituksen mukaan Cardiff on tehnyt päätöksen "rahoituksen perusteella, josta ei koskaan sovittu".</w:t>
      </w:r>
    </w:p>
    <w:p>
      <w:r>
        <w:rPr>
          <w:b/>
        </w:rPr>
        <w:t xml:space="preserve">Yhteenveto</w:t>
      </w:r>
    </w:p>
    <w:p>
      <w:r>
        <w:t xml:space="preserve">Cardiffin kaupunginvaltuusto järjestää useita julkisia kokouksia, näytöksiä ja tapaamisia selittääkseen suunnitelmiaan uudesta lukiosta kaupungin itäosassa.</w:t>
      </w:r>
    </w:p>
    <w:p>
      <w:r>
        <w:rPr>
          <w:b/>
          <w:u w:val="single"/>
        </w:rPr>
        <w:t xml:space="preserve">Asiakirjan numero 27916</w:t>
      </w:r>
    </w:p>
    <w:p>
      <w:r>
        <w:t xml:space="preserve">Saudi-Arabian oppikirjassa on kuva Yodasta ja kuningas Faisalista.</w:t>
      </w:r>
    </w:p>
    <w:p>
      <w:r>
        <w:t xml:space="preserve">Ahmed al-Issa sanoi, että komitea tutkii "tahatonta virhettä". Kuvan, jossa pienikokoinen jedimestari istuu kuningas Faisalin vieressä, kun tämä allekirjoittaa YK:n peruskirjan vuonna 1945, on luonut saudiarabialainen taiteilija Shaweesh. Hän kertoi BBC:lle, ettei ollut vielä selvää, miten kuva oli päätynyt oppikirjaan. Hän kuitenkin korosti, ettei hän tarkoittanut loukata kuningasta, joka auttoi Saudi-Arabian muuttamisessa moderniksi valtioksi ja toimijaksi maailman näyttämöllä. "Kaikki täällä rakastavat kuningas Faisalia, jopa nuoremmat sukupolvet", hän sanoi. Vuonna 2013 tehty teos nimeltä United Nations (Yoda) on osa sarjaa, jossa amerikkalaisen pop-kulttuurin symboleita - Kapteeni Amerikasta Darth Vaderiin - on asetettu päällekkäin historiallisia tapahtumia kuvaavien arkistokuvien kanssa. Shaweeshin mukaan alkuperäinen inspiraatio oli valokuva, jossa Egyptin edesmennyt presidentti Anwar Sadat seisoi Mikki Hiiren vieressä Disneylandissa vieraillessaan. Hän sanoi sisällyttäneensä Yodan kuningas Faisalin - joka toimi tuolloin hänen isänsä Ibn Saudin ulkomaanlähettiläänä - kuvaan, koska he olivat molemmat "viisaita, vahvoja ja aina rauhallisia". Shaweesh sanoi, että hänen teoksestaan oli esitetty joitakin kriittisiä kommentteja oppikirjan julkaisemisen jälkeen, mutta suurin osa niistä oli osoitettu opetusministeriölle. "Jonkun olisi pitänyt tarkistaa kuva ennen painamista", hän lisäsi.</w:t>
      </w:r>
    </w:p>
    <w:p>
      <w:r>
        <w:rPr>
          <w:b/>
        </w:rPr>
        <w:t xml:space="preserve">Yhteenveto</w:t>
      </w:r>
    </w:p>
    <w:p>
      <w:r>
        <w:t xml:space="preserve">Saudi-Arabian opetusministeri on pyytänyt anteeksi sellaisen koulukirjan tuottamista, jossa Star Wars -hahmo Yoda näkyy edesmenneen kuningas Faisalin valokuvan päällä.</w:t>
      </w:r>
    </w:p>
    <w:p>
      <w:r>
        <w:rPr>
          <w:b/>
          <w:u w:val="single"/>
        </w:rPr>
        <w:t xml:space="preserve">Asiakirjan numero 27917</w:t>
      </w:r>
    </w:p>
    <w:p>
      <w:r>
        <w:t xml:space="preserve">Iranin pankeilta kielletään kryptovaluuttakauppa</w:t>
      </w:r>
    </w:p>
    <w:p>
      <w:r>
        <w:t xml:space="preserve">Sen mukaan Bitcoinista voi tulla "rahanpesun ja terrorismin rahoituksen väline" ja "rikollisten rahojen siirtoväline". Iranin valuutta, rial, romahti kaikkien aikojen alimmilleen huhtikuun alussa. Pankkien, luottolaitosten ja valuutanvaihtopisteiden on nyt vältettävä digitaalisten valuuttojen myyntiä tai ostoa. Tämä on isku joillekin iranilaisille, jotka pitivät kryptovaluuttoja keinona, jolla Iran voisi ratkaista pankkialaansa ja kansainvälisiin pakotteisiin liittyvät ongelmat. Helmikuussa tieto- ja viestintätekniikan ministeri Mohammad-Javad Azari Jahromi ilmoitti suunnitelmasta kehittää Iranin oma virtuaalivaluutta. Jahromin hanketta tuki myös Iranin kyberturvallisuusviranomainen, joka sanoi tukevansa virtuaalivaluuttoja, jos niitä säännellään asianmukaisesti. Keskuspankki ei kuitenkaan ollut samaa mieltä. Se totesi tuolloin Iranin valtion tiedotusvälineille, että kryptovaluuttojen "hurjat vaihtelut" ja "pyramidihuijaukset" olivat tehneet virtuaalivaluuttamarkkinoista "epäluotettavat ja riskialttiit". Huhtikuun alussa Intian keskuspankki ilmoitti vastaavasta kryptovaluuttojen myynnin tai ostamisen kiellosta. Intian keskuspankki (RBI) on antanut pankeille kolme kuukautta aikaa purkaa virtuaalivaluutan pörsseihin liittyvät riskinsä. Bitcoinin hinta on tällä hetkellä 8 895,49 dollaria (6 373,75 puntaa).</w:t>
      </w:r>
    </w:p>
    <w:p>
      <w:r>
        <w:rPr>
          <w:b/>
        </w:rPr>
        <w:t xml:space="preserve">Yhteenveto</w:t>
      </w:r>
    </w:p>
    <w:p>
      <w:r>
        <w:t xml:space="preserve">Iranin keskuspankki on kieltänyt muita pankkeja tekemästä kauppaa kryptovaluutoilla, koska se on huolissaan siitä, että teknologiaa voitaisiin käyttää laittomasti.</w:t>
      </w:r>
    </w:p>
    <w:p>
      <w:r>
        <w:rPr>
          <w:b/>
          <w:u w:val="single"/>
        </w:rPr>
        <w:t xml:space="preserve">Asiakirjan numero 27918</w:t>
      </w:r>
    </w:p>
    <w:p>
      <w:r>
        <w:t xml:space="preserve">Oranssijärjestö puhuu "turhautumisesta" Stormont-sopimukseen liittyen</w:t>
      </w:r>
    </w:p>
    <w:p>
      <w:r>
        <w:t xml:space="preserve">Uuden vuosikymmenen ja uuden lähestymistavan sopimus palautti hajauttamisen kolmen vuoden poliittisen umpikujan jälkeen. Oranssijärjestön pääsihteeri, pastori Mervyn Gibson sanoi, että järjestö oli keskustellut unionistipuolueiden kanssa sopimuksesta. "Kaikki puolueet kuuntelevat, mitä sanomme, mutta miten ne joskus toimivat, jää nähtäväksi." Hän sanoi, että järjestö, joka piti kokouksensa Tyronen kreivikunnassa torstai-iltana, vastustaa iirin kieltä koskevaa lainsäädäntöä ja tiettyjä perintöasioita. Kokouksen jälkeen Gibson kertoi BBC:lle, että oranssijärjestön jäsenet "kävivät suoraa ja avointa keskustelua". "Koko yhteisö oli hyvin turhautunut ja vihainen siitä, mitä oli tapahtunut", hän sanoi. "Kukaan ei tietenkään sano, että oli väärin antaa sairaanhoitajille palkkatasa-arvoa tai lisää poliiseja - sopimuksessa on asioita, jotka ovat hyväksi koko yhteisölle - mutta sopimuksessa on asioita, joita ei ole vielä selitetty tai täysin ymmärretty."</w:t>
      </w:r>
    </w:p>
    <w:p>
      <w:r>
        <w:rPr>
          <w:b/>
        </w:rPr>
        <w:t xml:space="preserve">Yhteenveto</w:t>
      </w:r>
    </w:p>
    <w:p>
      <w:r>
        <w:t xml:space="preserve">Oranssijärjestön jäsenet ovat kokoontuneet keskustelemaan "koko yhteisön turhautumisesta ja vihasta" Stormontin vallanjakosopimusta kohtaan.</w:t>
      </w:r>
    </w:p>
    <w:p>
      <w:r>
        <w:rPr>
          <w:b/>
          <w:u w:val="single"/>
        </w:rPr>
        <w:t xml:space="preserve">Asiakirjan numero 27919</w:t>
      </w:r>
    </w:p>
    <w:p>
      <w:r>
        <w:t xml:space="preserve">Kampanjoijat pitävät Mansaaren eläkekorotusta tervetulleena</w:t>
      </w:r>
    </w:p>
    <w:p>
      <w:r>
        <w:t xml:space="preserve">Manxin valtioneläkkeen korottamisesta jopa 374 punnalla vuodessa ja valtion peruseläkkeen korottamisesta 263 punnalla vuodessa ilmoitettiin Manxin vuoden 2020/21 talousarviossa. Eläkeläiset saivat 2,6 prosentin korotuksen edellisen vuoden taloussuunnitelmassa. Manxin eläkeläisyhdistyksen puheenjohtaja Howard Parkin kuvaili suurempaa korotusta "ilahduttavaksi". Vuoden 2019/20 talousarviossa valtion peruseläke nousi 169 punnalla vuodessa, ja samana vuonna otettiin käyttöön uusi Manxin valtioneläke, jonka määrä oli 184,15 puntaa viikossa. Parkin sanoi, että eläkkeelle jääneet osallistuvat "molemmissa päissä" hoitamalla iäkkäitä vanhempia ja vahtimalla lapsenlapsia sekä kuluttamalla rahaa paikallistalouteen. Korotus oli "ilahduttava", koska eläkeläisten asemaa yhteiskunnassa oli aiemmin usein "parjattu", Parkin sanoi. Hän jatkoi: "Olin iloinen nähdessäni, että ikääntyneiden ihmisten panos tunnustetaan eläkemaksun kautta. Kustannukset kasvavat ajan myötä, joten on mukavaa saada pieni korotus." Valtiovarainministeri Alfred Cannan kertoi Tynwaldille viime viikolla, että viimeisin korotus säilytti hallituksen sitoutumisen Yhdistyneessä kuningaskunnassa omaksuttuun kolminkertaisen lukituksen periaatteeseen.</w:t>
      </w:r>
    </w:p>
    <w:p>
      <w:r>
        <w:rPr>
          <w:b/>
        </w:rPr>
        <w:t xml:space="preserve">Yhteenveto</w:t>
      </w:r>
    </w:p>
    <w:p>
      <w:r>
        <w:t xml:space="preserve">Mansaaren eläkkeiden 3,9 prosentin korotuksella "tunnustetaan" ikääntyneiden ihmisten panos yhteiskunnassa, Mansaaren eläkeläisjärjestö Manx Retirement Association on todennut.</w:t>
      </w:r>
    </w:p>
    <w:p>
      <w:r>
        <w:rPr>
          <w:b/>
          <w:u w:val="single"/>
        </w:rPr>
        <w:t xml:space="preserve">Asiakirjan numero 27920</w:t>
      </w:r>
    </w:p>
    <w:p>
      <w:r>
        <w:t xml:space="preserve">Jerseyn perheet "kriisipisteessä</w:t>
      </w:r>
    </w:p>
    <w:p>
      <w:r>
        <w:t xml:space="preserve">Mont a L'abben koulun rehtori Sharon Eddie kertoi paneelille, että hoitopulan vuoksi henkilökunnan oli tarjottava tukea myös kouluajan ulkopuolella. Terveys-, sosiaaliturva- ja asuntoasioiden tarkastelupaneeli tutkii asiaa. Varahenkilö Kristina Moore sanoi, että vapaa-aika on välttämätöntä, kun hoidetaan lasta, jolla on monimutkaisia sairauksia. Eddie kertoi maanantaina järjestetyssä kuulemistilaisuudessa, että sosiaalityöntekijät ja hoitokodit tekevät parhaansa niillä resursseilla, joita heillä on. Hän sanoi kuitenkin, että usein on kyse "Pietarin ryöstämisestä Paavalin hyväksi", kun palveluja ohjataan pois joidenkin perheiden kriisitilanteiden hoitamiseksi. Hän sanoi, että tuen puute vaikeuksissa oleville vanhemmille merkitsee usein sitä, että perhe saavuttaa kriisipisteen. Rehtori korosti myös sitä, että vanhemmille lapsille ei ole paikkoja, joihin he voisivat mennä Mont a L'abben jälkeen, minkä vuoksi jotkut heistä joutuvat pysyvästi hoitoon hoitokoteihin ja pari joutui hiljattain lähtemään Yhdistyneeseen kuningaskuntaan. Mont a L'abben koulussa opiskelee 90 lasta, jotka ovat iältään kolmesta 19-vuotiaita ja joilla on erilaisia oppimisvaikeuksia.</w:t>
      </w:r>
    </w:p>
    <w:p>
      <w:r>
        <w:rPr>
          <w:b/>
        </w:rPr>
        <w:t xml:space="preserve">Yhteenveto</w:t>
      </w:r>
    </w:p>
    <w:p>
      <w:r>
        <w:t xml:space="preserve">Jerseyn perheet, joissa on oppimisvaikeuksista kärsiviä lapsia, ovat ajautumassa kriisipisteeseen tilapäispalvelujen puutteen vuoksi.</w:t>
      </w:r>
    </w:p>
    <w:p>
      <w:r>
        <w:rPr>
          <w:b/>
          <w:u w:val="single"/>
        </w:rPr>
        <w:t xml:space="preserve">Asiakirjan numero 27921</w:t>
      </w:r>
    </w:p>
    <w:p>
      <w:r>
        <w:t xml:space="preserve">Bristolin Grosvenor-hotellin rakennuttajaa uhkaa vankila oikeuden päätöksen jälkeen</w:t>
      </w:r>
    </w:p>
    <w:p>
      <w:r>
        <w:t xml:space="preserve">Grosvenor Property Developers Ltd suunnitteli muuttavansa vanhan Grosvenor-hotellin opiskelija-asunnoiksi hankkimalla 7 miljoonaa puntaa sijoittajilta. Hanketta ei koskaan toteutettu, ja selvitysmiehet ovat tutkineet tapahtumia useiden vuosien ajan. Sanjiv Varma, tosiasiallinen johtaja, on aina kiistänyt kaikki väärinkäytökset. Maanantaina annetussa tuomiossa todettiin kuitenkin, että hän rikkoi tuomioistuimen määräyksiä varojen ilmoittamisesta ja antoi vääriä lausuntoja. Tuomari Alan Johns QC hylkäsi Varman kertomuksen, jonka mukaan 3,1 miljoonaa puntaa rakennuttajan rahoja maksettiin vuonna 2017 hänen omalle dubailaiselle yritykselleen timanttien ja korujen ostoon, jotta sijoittajien rahat saataisiin turvattua. 'Ei todisteita' Hän sanoi: "Korujen ja timanttien olemassaolosta ei ole mitään todellista näyttöä." Hän hylkäsi myös Varman esittämän ajatuksen, jonka mukaan hän olisi menettänyt yli 8 miljoonaa puntaa Dubain kiinteistökaupoissa. "Tämä tarina hänen varallisuutensa menettämisestä ei ole totta", hän sanoi. "Olen varma siitä, että Varmalla on julkistamatonta varallisuutta." Tuomari lisäsi: "Ei ole epäilystäkään siitä, etteikö herra Varman väärät lausunnot olisi häirinneet oikeusistuinta." Varma osallistui kuulemiseen Skypen välityksellä.</w:t>
      </w:r>
    </w:p>
    <w:p>
      <w:r>
        <w:rPr>
          <w:b/>
        </w:rPr>
        <w:t xml:space="preserve">Yhteenveto</w:t>
      </w:r>
    </w:p>
    <w:p>
      <w:r>
        <w:t xml:space="preserve">Bristolissa toimivan kehitysyhtiön pomo joutuu vankilaan, kun hänet todettiin korkeimmassa oikeudessa syylliseksi halveksuntaan.</w:t>
      </w:r>
    </w:p>
    <w:p>
      <w:r>
        <w:rPr>
          <w:b/>
          <w:u w:val="single"/>
        </w:rPr>
        <w:t xml:space="preserve">Asiakirjan numero 27922</w:t>
      </w:r>
    </w:p>
    <w:p>
      <w:r>
        <w:t xml:space="preserve">Rankkasateiden varoitus: Walesin etelä- ja länsiosissa tulvavaara</w:t>
      </w:r>
    </w:p>
    <w:p>
      <w:r>
        <w:t xml:space="preserve">Jopa 30 millimetrin sateen odotetaan satavan muutamassa tunnissa, mikä aiheuttaa tulvimisvaaran monilla alueilla raskaiden ja hitaasti etenevien sadekuurojen vuoksi. Tulvavaara vaikuttaa todennäköisesti liikennepalveluihin Cardiffin itäpuolelta Pembrokeshiren ja Carmarthenshiren länsipuolisille alueille. Met Office -varoitus on voimassa maanantaihin klo 19.00 BST saakka. Myös autoilijoita on varoitettu vaarallisista tieolosuhteista erityisesti ruuhka-aikaan. Myös Bridgendin, Vale of Glamorganin, Neath Port Talbotin, Rhondda Cynon Tafin ja Swansean sähkönjakelussa voi olla häiriöitä.</w:t>
      </w:r>
    </w:p>
    <w:p>
      <w:r>
        <w:rPr>
          <w:b/>
        </w:rPr>
        <w:t xml:space="preserve">Yhteenveto</w:t>
      </w:r>
    </w:p>
    <w:p>
      <w:r>
        <w:t xml:space="preserve">Suuressa osassa Lounais-Walesia on voimassa keltainen varoitus rankkasateista.</w:t>
      </w:r>
    </w:p>
    <w:p>
      <w:r>
        <w:rPr>
          <w:b/>
          <w:u w:val="single"/>
        </w:rPr>
        <w:t xml:space="preserve">Asiakirjan numero 27923</w:t>
      </w:r>
    </w:p>
    <w:p>
      <w:r>
        <w:t xml:space="preserve">Justin Bieberin tietokone varastettiin Yhdysvaltain lavashow'n aikana</w:t>
      </w:r>
    </w:p>
    <w:p>
      <w:r>
        <w:t xml:space="preserve">Tähti oli esiintymässä Believe-kiertueensa keikalla Tacoma Domessa Washingtonin osavaltiossa Yhdysvalloissa. Ei tiedetä tarkalleen, mitä otettiin. Teini twiittasi: "Minulta ja kiertuemanageriltani Joshilta varastettiin tavaroita. Minulla oli paljon henkilökohtaista kuvamateriaalia tietokoneella ja kameralla, ja se on se, mikä vaivaa minua eniten. #lame #norespect." 18-vuotias kanadalainen lisäsi muissa twiiteissä, että "se on perseestä" ja "ihmisten pitäisi kunnioittaa toisten omaisuutta". Tacoman poliisin tiedottaja sanoi, että poliisit eivät tutki asiaa, koska poliisiraporttia ei ollut tehty. Viime viikolla Justin Bieber pyysi anteeksi faneilta oksennettuaan lavalla Yhdysvalloissa. Nettivideolla laulajan näkyi oksentelevan kahteen otteeseen ja poistuvan lavalta jokaisen tapauksen jälkeen.</w:t>
      </w:r>
    </w:p>
    <w:p>
      <w:r>
        <w:rPr>
          <w:b/>
        </w:rPr>
        <w:t xml:space="preserve">Yhteenveto</w:t>
      </w:r>
    </w:p>
    <w:p>
      <w:r>
        <w:t xml:space="preserve">Justin Bieber kertoo, että hänen kamerastaan ja tietokoneestaan on kadonnut "henkilökohtaista materiaalia", kun ne varastettiin hänen ollessaan lavalla.</w:t>
      </w:r>
    </w:p>
    <w:p>
      <w:r>
        <w:rPr>
          <w:b/>
          <w:u w:val="single"/>
        </w:rPr>
        <w:t xml:space="preserve">Asiakirjan numero 27924</w:t>
      </w:r>
    </w:p>
    <w:p>
      <w:r>
        <w:t xml:space="preserve">Simpanssit 33 erityissuojeluun valitun lajin joukossa</w:t>
      </w:r>
    </w:p>
    <w:p>
      <w:r>
        <w:t xml:space="preserve">Myös valashait, maailman suurimmat kalat, olivat mukana luettelossa. Lauantaina päättyi kuusi päivää kestänyt siirtolaisia koskeva yleissopimus (CMS), jossa vaadittiin parempaa suojelua maiden rajat ylittäville lajeille. Ryhmän pääsihteeri sanoi, että "kaikkien on osallistuttava" ponnisteluihin. "Se on auttanut välittämään viestin siitä, että vaeltavien luonnonvaraisten eläinten tulevaisuus on olennainen osa omaa tulevaisuuttamme ja että meillä kaikilla on vastuu toimia", Bradney Chamber sanoi. Hallitukset sitoutuivat myös yhteistyöhön merten roskaantumisen, melusaasteen ja ilmastonmuutoksen muuttolintulajeihin kohdistuvien kielteisten vaikutusten vähentämiseksi. Yli 1 000 edustajaa 129 maasta keskusteli lajien suojelusta 12. konferenssissa, jota YK:n ympäristöohjelma tuki. Kiina ei ole vielä mukana valtuuskunnassa, mutta järjestäjien mukaan maa on edistynyt jonkin verran eläinsuojelussa, kuten sitoutunut lopettamaan norsunluukaupan ja kieltämään uhanalaisten lajien, kuten hainsuonikeiton, tarjoilun hallituksen tilaisuuksissa. Isäntämaa Filippiinit lobatti valashaita, joista on tullut maan matkailunähtävyys. Myös kolme muuta hailajia sisällytettiin luetteloon. Kymmenen korppikotkalajia ja vaarassa olevat tunnetut afrikkalaiset nisäkkäät nostettiin myös erityissuojelun kohteeksi. Kirahveja on mantereella vähenemässä, ja niitä uskotaan olevan luonnossa jäljellä enää 90 000 yksilöä. Myös vähemmän tunnettuja lajeja, kuten Mongolian ja Kiinan Gobin autiomaassa elävä Gobin karhu, suojeltiin. Järjestäjien mukaan niitä on luonnossa jäljellä enää 45 kappaletta.</w:t>
      </w:r>
    </w:p>
    <w:p>
      <w:r>
        <w:rPr>
          <w:b/>
        </w:rPr>
        <w:t xml:space="preserve">Yhteenveto</w:t>
      </w:r>
    </w:p>
    <w:p>
      <w:r>
        <w:t xml:space="preserve">Filippiineillä pidetyssä YK:n tukemassa luontokonferenssissa on äänestetty 33 uhanalaisen lajin, kuten simpanssien, leopardien ja kirahvien, lisäsuojelun puolesta.</w:t>
      </w:r>
    </w:p>
    <w:p>
      <w:r>
        <w:rPr>
          <w:b/>
          <w:u w:val="single"/>
        </w:rPr>
        <w:t xml:space="preserve">Asiakirjan numero 27925</w:t>
      </w:r>
    </w:p>
    <w:p>
      <w:r>
        <w:t xml:space="preserve">Strictly Come Dancing: Stance Dancing: Täydellinen julkkisten kokoonpano vahvistettu</w:t>
      </w:r>
    </w:p>
    <w:p>
      <w:r>
        <w:t xml:space="preserve">Masterchef-tuomari Gregg Wallace, Bargain Huntin Tim Wonnacott ja Mrs Brown's Boys -näyttelijä Jennifer Gibney liittyvät 12 muun julkkiksen joukkoon. Mukana ovat muun muassa poptähdet Pixie Lott ja Frankie Bridge, DJ Scott Mills ja Judy Murray, tennispelaaja Andyn äiti. Tess Daly ja Claudia Winkleman juontavat yhdessä tanssikilpailun. Kaksikko vahvistettiin ohjelman uusiksi kokopäiväisiksi juontajiksi sen jälkeen, kun Sir Bruce Forsyth päätti luopua juontajan tehtävistä. Luonnontieteilijä Steve Backshall, EastEnders-näyttelijä Jake Wood, tosi-tv-tähti Mark Wright, entinen rugby-pelaaja Thom Evans ja Blue's Simon Webbe täydentävät tämänvuotisen miespuolisen joukkueen. Heidän lisäkseen viherhuoneessa ovat Casualty-näyttelijä Sunetra Sarker, Big Brother -kilpailijasta tullut juontaja Alison Hammond ja TV-juontaja Caroline Flack. Gibney, joka näyttelee rouva Brownin tytärtä suositussa komediasarjassa ja on itse rouva Brownin, koomikko Brendan O'Carrollin, vaimo, sanoi, että "innoissaan" ei riitä kuvaamaan hänen tunteitaan. Entinen vihanneskauppias Wallace sanoi, ettei malta odottaa, että pääsee "elämään Strictly-kuplassa", kun taas entinen huutokaupanpitäjä Wonnacott sanoi ilmoittautuneensa mukaan, jotta voisi viedä vaimonsa tanssimaan heidän 30-vuotishääpäivänään. Vedonvälittäjä William Hill on asettanut Pixie Lottin voittajasuosikiksi 5-1, ja hänen perässään tulevat Bridge ja Webbe, jotka molemmat ovat 6-1. Wonnacott on 33-1-ulko-odotus.</w:t>
      </w:r>
    </w:p>
    <w:p>
      <w:r>
        <w:rPr>
          <w:b/>
        </w:rPr>
        <w:t xml:space="preserve">Yhteenveto</w:t>
      </w:r>
    </w:p>
    <w:p>
      <w:r>
        <w:t xml:space="preserve">Tämän vuoden Strictly Come Dancing -sarjan koko kokoonpano on paljastettu ennen BBC One -ohjelman käynnistysiltaa 6. syyskuuta.</w:t>
      </w:r>
    </w:p>
    <w:p>
      <w:r>
        <w:rPr>
          <w:b/>
          <w:u w:val="single"/>
        </w:rPr>
        <w:t xml:space="preserve">Asiakirjan numero 27926</w:t>
      </w:r>
    </w:p>
    <w:p>
      <w:r>
        <w:t xml:space="preserve">Rajat-Edinburgh-rautatie: Hyötyjen on saavutettava "koko alue".</w:t>
      </w:r>
    </w:p>
    <w:p>
      <w:r>
        <w:t xml:space="preserve">Pääkaupungin ja Tweedbankin väliselle 30 mailin pituiselle radalle palataan ensi vuoden syyskuussa. Scottish Borders Business Forumin puheenjohtajana toimiva Jack Clark sanoi, että alueen liikenneyhteydet ovat elintärkeitä. Hänen mukaansa niillä voidaan varmistaa, että kaikki alueen osat voivat hyötyä rautatieyhteydestä. Hän puhui tarkastettuaan Galashielsiin rakennettavan, 5,2 miljoonaa puntaa maksavan liikenteen solmukohdan. Clark sanoi uskovansa, että hyödyt voivat levitä paljon laajemmalle kuin vain "käytävään", jonka kautta junat kulkevat. "Meidän on varmistettava, että koko Borders hyötyy rautatien tulosta", hän sanoi. "Asianmukaisesti järjestetty, integroitu liikennejärjestelmä on elintärkeä, jotta Kelso, Jedburgh, Hawick, Peebles ja Selkirk voivat hyötyä rautatien käytöstä, joka on tulossa tänne Keski-Bordersiin." Hän sanoi, että näin voitaisiin varmistaa, että se palvelee "koko Borderin aluetta".</w:t>
      </w:r>
    </w:p>
    <w:p>
      <w:r>
        <w:rPr>
          <w:b/>
        </w:rPr>
        <w:t xml:space="preserve">Yhteenveto</w:t>
      </w:r>
    </w:p>
    <w:p>
      <w:r>
        <w:t xml:space="preserve">Bordersin yritysjohtaja on sanonut, että on tehtävä kaikkensa sen varmistamiseksi, että Edinburghiin uudelleen avattava junayhteys hyödyttää koko aluetta.</w:t>
      </w:r>
    </w:p>
    <w:p>
      <w:r>
        <w:rPr>
          <w:b/>
          <w:u w:val="single"/>
        </w:rPr>
        <w:t xml:space="preserve">Asiakirjan numero 27927</w:t>
      </w:r>
    </w:p>
    <w:p>
      <w:r>
        <w:t xml:space="preserve">Tuhannet allekirjoittavat kuoleman hallintojärjestelmän vetoomuksen</w:t>
      </w:r>
    </w:p>
    <w:p>
      <w:r>
        <w:t xml:space="preserve">Vicky Wilson, 33, Easingtonista, Durhamin kreivikunnasta, yritti kuuden viikon ajan sulkea edesmenneen isoäitinsä yleishyödyllisiä palveluja, pankkitilejä ja tilaustilejä. Hän on laatinut vetoomuksen, jossa vaaditaan sääntöjen muuttamista. Sen on tähän mennessä allekirjoittanut 23 000 ihmistä. Wilson sanoi, että tällä hetkellä prosessiin kuuluu tuntikausien odottelu puhelinjonossa ja useisiin asiakirjapyyntöihin vastaaminen. Hän ja hänen äitinsä haluavat, että hallitus ottaa käyttöön aikarajan tilin sulkemiselle ja yhtenäistää vaaditut asiakirjat. Kerro meille kerran ja Kuolemantapausilmoituspalveluiden avulla surevat perheet voivat ilmoittaa useille valtion elimille, julkisille organisaatioille, pankeille ja asunto-osakeyhtiöille yhtä aikaa. Yksityisille yrityksille ei kuitenkaan ole vastaavaa palvelua. Wilson on perustanut Settld-verkkopalvelun, joka on saanut Covid-19-valtionavustusta. Hän sanoi, että koronaviruspandemia on pahentanut tilannetta, koska yritykset kamppailevat vähentyneen henkilöstön kanssa. Seuraa BBC North East &amp; Cumbriaa Twitterissä, Facebookissa ja Instagramissa. Lähetä juttuideoita osoitteeseen northeastandcumbria@bbc.co.uk.</w:t>
      </w:r>
    </w:p>
    <w:p>
      <w:r>
        <w:rPr>
          <w:b/>
        </w:rPr>
        <w:t xml:space="preserve">Yhteenveto</w:t>
      </w:r>
    </w:p>
    <w:p>
      <w:r>
        <w:t xml:space="preserve">Nainen, joka vaatii, että läheisten pankki- ja yleishyödyllisten tilien sulkeminen heidän kuolemansa jälkeen olisi yksinkertaisempaa, sanoo, että perheet kohtaavat nykyisin "tarpeettoman ja stressaavan taakan".</w:t>
      </w:r>
    </w:p>
    <w:p>
      <w:r>
        <w:rPr>
          <w:b/>
          <w:u w:val="single"/>
        </w:rPr>
        <w:t xml:space="preserve">Asiakirjan numero 27928</w:t>
      </w:r>
    </w:p>
    <w:p>
      <w:r>
        <w:t xml:space="preserve">High Streetin ostajat juoksevat suojaan rankkasateessa</w:t>
      </w:r>
    </w:p>
    <w:p>
      <w:r>
        <w:t xml:space="preserve">Vähittäiskaupan analyytikko Springboardin mukaan ostoskeskuksissa käyvien ihmisten määrä kasvoi 6,2 prosenttia viime vuoteen verrattuna, kun taas High Streetin kävijämäärät laskivat 0,1 prosenttia. Kauppapuistot olivat suosituin kohde, ja kävijämäärät kasvoivat 8,5 prosenttia. Kaiken kaikkiaan kävijämäärät kasvoivat viime vuoteen verrattuna. Springboard Insightsin johtaja Diane Wehrle piti kuluttajien luottamusta vahvana syynä kasvuun. "Kuluttajat ovat paljon luottavaisempia työnäkymiensä ja palkankorotusten suhteen, joten he ovat halukkaita menemään ulos ja kuluttamaan", hän sanoi BBC:lle. "Vahvat odotukset" Yritysten etujärjestö Confederation of British Industry (CBI) kertoi kuukausittaisen tutkimuksensa osoittavan, että talouskasvu on jatkanut kiihtymistään elokuuhun päättyneiden kolmen kuukauden aikana. Se totesi myös, että seuraavien kolmen kuukauden osalta odotukset olivat "vahvat". CBI:n kuukausittaiseen tutkimukseen osallistuu 754 yksityistä yritystä eri aloilta. Edunvalvontajärjestön kuukausittainen yksityisen sektorin kasvuindikaattori osoitti elokuuhun päättyneiden kolmen kuukauden aikana 31 prosentin kokonaislukemaa, joka on hieman alle vuoden 2015 toukokuun huippulukeman. Prosenttilukema kertoo niiden yritysten määrän, jotka ilmoittivat liiketoiminnan suorituskyvyn kasvaneen, verrattuna niiden yritysten määrään, jotka ilmoittivat sen laskeneen. "Sää saattoi olla tässä kuussa huono, mutta aurinko on todellakin paistanut Britannian talouteen", sanoi CBI:n talousjohtaja Rain Newton-Smith.</w:t>
      </w:r>
    </w:p>
    <w:p>
      <w:r>
        <w:rPr>
          <w:b/>
        </w:rPr>
        <w:t xml:space="preserve">Yhteenveto</w:t>
      </w:r>
    </w:p>
    <w:p>
      <w:r>
        <w:t xml:space="preserve">Luvut osoittavat, että juhlapyhäviikonlopun sateinen sää ajoi ostajat sisätiloihin, ja monet valitsivat katetut ostoskeskukset High Streetin sijaan.</w:t>
      </w:r>
    </w:p>
    <w:p>
      <w:r>
        <w:rPr>
          <w:b/>
          <w:u w:val="single"/>
        </w:rPr>
        <w:t xml:space="preserve">Asiakirjan numero 27929</w:t>
      </w:r>
    </w:p>
    <w:p>
      <w:r>
        <w:t xml:space="preserve">Ennätysvuosi merieläinten rannalle joutumisissa Skotlannissa</w:t>
      </w:r>
    </w:p>
    <w:p>
      <w:r>
        <w:t xml:space="preserve">Skotlannin merieläinten turmeltumissuunnitelma (Scottish Marine Animal Strandings Scheme, Smass), joka on ollut toiminnassa vuodesta 1992 lähtien, kertoi, että yli 930 tapausta oli ilmoitettu. Invernessissä sijaitsevan Smassin mukaan kasvu johtui todennäköisesti siitä, että kuolleista tai rantautuneista eläimistä ilmoitetaan entistä tehokkaammin. Elo- ja syyskuussa rannalle ajautui lähes 100 nokkavalaita. Tapahtuma, jossa valaita rantautui Skotlannin länsirannikolla sekä Irlannin ja Pohjois-Irlannin rannikolla, oli Smassin mukaan suurin koskaan kirjattu laatuaan. Suurin osa valaista, pääasiassa syvälle sukeltavia Cuvierin nokkavalaita , huuhtoutui Skotlantiin, muun muassa North Uistille ja Harrisiin sekä osaan Argyllin aluetta. Tuolloin jotkut asiantuntijat arvelivat, että syy saattoi olla merivoimien lisääntyneessä kaikuluotainliikenteessä. Smass sanoi, että kaikkien eläinperäisten rannalle ajautuneiden eläinten määrä oli lisääntynyt vuosittain lähes 10 vuoden ajan. Sen mukaan tämä johtui suurelta osin yleisön tietoisuuden ja raportoinnin parantumisesta eikä niinkään maailman merien ongelmasta. Viime vuonna Smassille raportoitiin 670 rannalle ajautumista. Vuonna 2009 niitä oli 204.</w:t>
      </w:r>
    </w:p>
    <w:p>
      <w:r>
        <w:rPr>
          <w:b/>
        </w:rPr>
        <w:t xml:space="preserve">Yhteenveto</w:t>
      </w:r>
    </w:p>
    <w:p>
      <w:r>
        <w:t xml:space="preserve">Järjestö, joka tutkii valaiden ja delfiinien kuolemia Skotlannin rannikolla, sanoi, että vuosi 2018 oli ennätysvuosi rannalle ajautumisissa.</w:t>
      </w:r>
    </w:p>
    <w:p>
      <w:r>
        <w:rPr>
          <w:b/>
          <w:u w:val="single"/>
        </w:rPr>
        <w:t xml:space="preserve">Asiakirjan numero 27930</w:t>
      </w:r>
    </w:p>
    <w:p>
      <w:r>
        <w:t xml:space="preserve">Tuhansia uusia sanoja lisätty Scrabblen sanakirjaan</w:t>
      </w:r>
    </w:p>
    <w:p>
      <w:r>
        <w:t xml:space="preserve">Collins Scrabblen uusimpaan sanaluetteloon on lisätty noin 6 500 sanaa, mukaan lukien useita sosiaalisessa mediassa ja tekstiviesteissä käytettyjä slangisanoja. Uusia sanoja ovat muun muassa twerking, emoji, bezzy ja ridic - lyhenne sanoista ridiculous. Yksi eniten pisteitä saaneista uusista tulokkaista on quinzhee - inuiittien lumensuoja - joka saa 29 Scrabble-pistettä. Muita uusia sanoja, jotka ovat nyt hyväksyttäviä lautapelissä, ovat onesie, devo - lyhenne sanoista devolution - vape ja shootie, joka tarkoittaa muodikasta kenkää, joka peittää nilkan. Eew, yeesh, waah Uusia teknologiaan liittyviä sanoja ovat esimerkiksi facetime, hashtag ja sexting, ja mukaan on lisätty myös huudahduksia kuten augh, blech, eew, grr, waah ja yeesh. Kyseessä on ensimmäinen päivitys luetteloon sitten vuoden 2011. Uusia merkintöjä - sekä mitä pisteitä sana saa Scrabblessa - ovat mm. seuraavat: Scrabblen sanakirja sisältää Australian, Kanadan, Etelä-Afrikan, Ison-Britannian ja Yhdysvaltojen sanat yhdessä luettelossa. "Sanakirjat ovat aina sisältäneet virallisen ja epävirallisen englannin kielen, mutta ennen oli vaikea löytää painettuja todisteita slangisanojen käytöstä", sanoo Helen Newstead, Collinsin kielisisällöstä vastaava johtaja. "Nyt ihmiset käyttävät slangia sosiaalisessa mediassa, twiiteissä, blogeissa, kommenteissa, tekstiviesteissä - mitä tahansa - joten englannin epävirallisista variaatioista on paljon todisteita, joita ei aiemmin yksinkertaisesti ollut olemassa."</w:t>
      </w:r>
    </w:p>
    <w:p>
      <w:r>
        <w:rPr>
          <w:b/>
        </w:rPr>
        <w:t xml:space="preserve">Yhteenveto</w:t>
      </w:r>
    </w:p>
    <w:p>
      <w:r>
        <w:t xml:space="preserve">Scrabblen uusimpaan sanalistaan on lisätty tuhansia uusia sanoja, kuten slangisanoja lolz, shizzle ja obvs, kertoo kustantaja.</w:t>
      </w:r>
    </w:p>
    <w:p>
      <w:r>
        <w:rPr>
          <w:b/>
          <w:u w:val="single"/>
        </w:rPr>
        <w:t xml:space="preserve">Asiakirjan numero 27931</w:t>
      </w:r>
    </w:p>
    <w:p>
      <w:r>
        <w:t xml:space="preserve">Vain 5000 tamilitiikeriä pidätettynä</w:t>
      </w:r>
    </w:p>
    <w:p>
      <w:r>
        <w:t xml:space="preserve">Vankilauudistuksista ja kuntoutuksesta vastaava ministeri Chandrasiri Gajadheera sanoi, että suurin osa heistä vapautetaan pian, ja niitä, joita pidetään "kovan luokan" tiikereitä, syytetään aikanaan. Hän puhui Sri Lankan pohjoisosassa sijaitsevassa Vavuniyan kaupungissa järjestetyssä seremoniassa, jossa vapautettiin 100 entistä tamilitiikeriä. Ministeri sanoi, että hallitus päätti vapauttaa heidät joulupäivän kunniaksi. Ministeri kehotti vapautettuja kapinallisia, 98 miestä ja kaksi naista, osallistumaan vaaleihin. Kyseessä on viimeisin ryhmä, joka on vapautettu leireiltä, joissa heitä on pidetty sen jälkeen, kun hallituksen joukot kukistivat tamilitiikerit viime vuonna. Hallituksen lukujen mukaan lähes 12 000 entistä tamilitiikeriä antautui tai otettiin säilöön sen jälkeen, kun vihollisuudet päättyivät toukokuussa 2009. Entinen kuntoutusministeri DEW Gunasekara, kuntoutuksen päävaltuutettu prikaatikenraali Sudantha Ranasinghe ja muita virkamiehiä osallistui seremoniaan.</w:t>
      </w:r>
    </w:p>
    <w:p>
      <w:r>
        <w:rPr>
          <w:b/>
        </w:rPr>
        <w:t xml:space="preserve">Yhteenveto</w:t>
      </w:r>
    </w:p>
    <w:p>
      <w:r>
        <w:t xml:space="preserve">Lähes 5000 entistä tamilitiikeriä on tällä hetkellä hallituksen huostassa, kuntoutuksesta vastaava ministeri on kertonut.</w:t>
      </w:r>
    </w:p>
    <w:p>
      <w:r>
        <w:rPr>
          <w:b/>
          <w:u w:val="single"/>
        </w:rPr>
        <w:t xml:space="preserve">Asiakirjan numero 27932</w:t>
      </w:r>
    </w:p>
    <w:p>
      <w:r>
        <w:t xml:space="preserve">Malin hyökkäys: Asemiehet tappoivat 17 sotilasta sotilastukikohdassa</w:t>
      </w:r>
    </w:p>
    <w:p>
      <w:r>
        <w:t xml:space="preserve">Raskaasti aseistautuneet miehet valtasivat Nampalan keskikaupungissa sijaitsevan tukikohdan ja sytyttivät osan siitä tuleen. Kaksi eri ryhmää on ilmoittautunut iskun tekijäksi. Presidentti Ibrahim Boubacar Keita kutsui koolle turvallisuuskokouksen pääministerin, puolustusministerin ja asevoimien komentajien kanssa sen jälkeen, kun hän oli saanut tiedon kuolemantapauksista. Malissa on useita aseistettuja ryhmiä, joihin kuuluu etnisiä ja jihadistisia ryhmiä. Hiljattain perustettu ryhmä sanoi hyökänneensä tukikohtaan vastauksena siihen, että Malin armeija hyökkäsi Fulani-kansanryhmää vastaan. Mutta myös islamistinen taistelijaryhmä Ansar Dine sanoi olevansa vastuussa. Viime vuonna kolme eri jihadistiryhmää ilmoitti olevansa pääkaupungissa Bamakossa sijaitsevaan hotelliin tehdyn tappavan iskun takana. Ranskan armeija puuttui maahan maan hallituksen pyynnöstä vuonna 2013, ja maassa on ollut myös YK:n rauhanturvaajia.</w:t>
      </w:r>
    </w:p>
    <w:p>
      <w:r>
        <w:rPr>
          <w:b/>
        </w:rPr>
        <w:t xml:space="preserve">Yhteenveto</w:t>
      </w:r>
    </w:p>
    <w:p>
      <w:r>
        <w:t xml:space="preserve">Ainakin 17 sotilasta on kuollut ja 30 haavoittunut hyökkäyksessä sotilastukikohtaan Malissa, kertovat viranomaiset.</w:t>
      </w:r>
    </w:p>
    <w:p>
      <w:r>
        <w:rPr>
          <w:b/>
          <w:u w:val="single"/>
        </w:rPr>
        <w:t xml:space="preserve">Asiakirjan numero 27933</w:t>
      </w:r>
    </w:p>
    <w:p>
      <w:r>
        <w:t xml:space="preserve">Rauha siirtyy uuden väkivallan keskellä</w:t>
      </w:r>
    </w:p>
    <w:p>
      <w:r>
        <w:t xml:space="preserve">Lähettiläs Jon Hanssen-Bauer ja hallituksen ykköstason neuvottelija Nimal Siripala de Silva tapasivat, kun hallituksen joukkojen ja tamilitiikerikapinallisten yhteenotot jatkuivat. Eräs hallituksen korkea-arvoinen ministeri on puolestaan arvostellut norjalaisten roolia rauhanvälittäjinä. 'Oslon teledraama' Hallitusta vietiin Oslossa "teledraamaan", sanoi puolustuksen tiedottaja Keheliya Rambukwella. Tamilitiikerit kieltäytyivät puhumasta hallituksen valtuuskunnalle saavuttuaan Osloon tämän vuoden kesäkuussa. Ministeri Rambukwella sanoi BBC:n Elmo Fernandolle, että hallituksen on löydettävä "vaihtoehto", jos Norja yrittää vetäytyä prosessista. Lähettilään odotetaan tapaavan kapinallisjohtajia myöhemmin tällä viikolla. Norjalla oli johtava rooli tulitauon aikaansaamisessa vuonna 2002, mutta se kariutui ja taistelut ovat kiihtyneet viime kuukausina. Viimeisimmissä yhteenotoissa tamilitiikerit hyökkäsivät sunnuntaina armeijan asemalle Vavunathivussa itäisessä Batticaloan piirikunnassa käyttäen käsiaseita ja konekiväärejä. Sri Lankan hallituksen mukaan joukot löivät heidät takaisin. Kuolonuhreista ei ollut tietoja.</w:t>
      </w:r>
    </w:p>
    <w:p>
      <w:r>
        <w:rPr>
          <w:b/>
        </w:rPr>
        <w:t xml:space="preserve">Yhteenveto</w:t>
      </w:r>
    </w:p>
    <w:p>
      <w:r>
        <w:t xml:space="preserve">Norjalainen lähettiläs on tavannut johtavan srilankalaisen rauhanneuvottelijan Colombossa, mikä on uusi yritys elvyttää rauhanprosessi seitsemän kuukautta kestäneen umpikujan jälkeen.</w:t>
      </w:r>
    </w:p>
    <w:p>
      <w:r>
        <w:rPr>
          <w:b/>
          <w:u w:val="single"/>
        </w:rPr>
        <w:t xml:space="preserve">Asiakirjan numero 27934</w:t>
      </w:r>
    </w:p>
    <w:p>
      <w:r>
        <w:t xml:space="preserve">Erityistarpeiden poissulkeminen Walsallissa "suhteetonta".</w:t>
      </w:r>
    </w:p>
    <w:p>
      <w:r>
        <w:t xml:space="preserve">Ofsted kritisoi Walsall Councilin "merkittäviä puutteita" erityisoppilaiden tukemisessa. Viranomainen totesi, että "nuoret ja heidän perheensä ansaitsevat paljon parempia palveluja". Sen on nyt toimitettava kirjallinen toimintasuunnitelma puutteiden korjaamiseksi. Toimintasuunnitelmassa on selvitettävä, miten se aikoo puuttua heikkouksiin, joihin kuuluu muun muassa "erityisvaikeuksista kärsivien lasten ja nuorten määräaikaisten ja pysyvien poissulkemisten suuri ja suhteettoman suuri määrä". Ofstedin ja Care Quality Commissionin (CQC) yhteisessä raportissa todettiin, että erityisvaikeuksista kärsivien oppilaiden tulokset ovat jääneet jälkeen kansallisesta keskiarvosta "kaikilla avainvaiheilla". Raportissa kritisoitiin neuvoston vastuuvelvollisuuden puutetta ja SEND-oppilaiden epäasianmukaista tarjontaa ja tukea. "Walsall pettää edelleen lapsia, nuoria ja heidän perheitään", raportissa todetaan. Raportin mukaan vanhemmat olivat kertoneet tarkastajille, että heidän oli pakko lopettaa työt "taistellakseen" lastensa puolesta, ja kertoneet, miten tämä oli vaikuttanut heidän mielenterveyteensä ja hyvinvointiinsa. Walsallin neuvosto pahoitteli, että jotkut lapset eivät olleet saaneet riittäviä palveluja, mutta se "aikoo täysin toteuttaa" raportin parannussuositukset. "Tämä antaa meille mahdollisuuden suunnitella ja tarjota hyviä ja kestäviä palveluja Walsallille", se lisäsi. Tarkastus tehtiin helmikuussa. Seuraa BBC West Midlandsia Facebookissa ja Twitterissä ja tilaa paikalliset uutispäivitykset suoraan puhelimeesi.</w:t>
      </w:r>
    </w:p>
    <w:p>
      <w:r>
        <w:rPr>
          <w:b/>
        </w:rPr>
        <w:t xml:space="preserve">Yhteenveto</w:t>
      </w:r>
    </w:p>
    <w:p>
      <w:r>
        <w:t xml:space="preserve">Lähes puolella Walsallin koulun ulkopuolelle jätetyistä lapsista on erityisopetuksen tarpeet tai vammaisuus, vaikka heitä on vain 13 prosenttia koulun väestöstä, on raportoitu.</w:t>
      </w:r>
    </w:p>
    <w:p>
      <w:r>
        <w:rPr>
          <w:b/>
          <w:u w:val="single"/>
        </w:rPr>
        <w:t xml:space="preserve">Asiakirjan numero 27935</w:t>
      </w:r>
    </w:p>
    <w:p>
      <w:r>
        <w:t xml:space="preserve">Mansaari: Seitsemän rantaa ei täytä oppaan vaatimuksia</w:t>
      </w:r>
    </w:p>
    <w:p>
      <w:r>
        <w:t xml:space="preserve">Opas osoittaa, että useimmilla epäonnistuneilla alueilla, kuten Douglasissa, Port St Maryssä ja Ramseyssä, on paikallisia jätevesiviemäreitä. Castletown ja Derbyhaven ovat ainoat rannat, joille Marine Conservation Society (MCS) on antanut suosituksen. Douglas Beach by Summerhill, Fenella, Kirk Michael, Laxey, Peel ja Port St Mary saavuttivat kaikki pakolliset veden puhtaustasot. Viime kesänä tehtyihin testeihin perustuvan uusimman oppaan tulokset osoittavat, että rankkasateet huuhtovat raakaa jätevettä ylivuotoputkista ja saasteita kaupungeista ja maaseudulta uimarannoille. Tänä kesänä tehdään lisää mittauksia vuonna 2015 voimaan tulevien uusien, tiukempien Euroopan unionin vedenlaatusääntöjen mukaisesti. Saaren viemäriverkostoa on tarkoitus parantaa. Ensimmäinen työvaihe on määrä aloittaa seuraavien neljän vuoden aikana. Se maksaa 40 miljoonaa puntaa, ja sen myötä Glen Monaan, Dalbyyn, Maughold Villageen, Port Lewaigueen, Glen Mayeen ja Coronyyn rakennetaan uudet jätevedenpuhdistamot. Toisen vaiheen kustannusarviota ei ole vielä tehty, sillä sen mukaan Peeliin, Laxeyyn, Baldrineen, Sulbyyn ja Ballaughiin rakennettaisiin jätevedenpuhdistamot.</w:t>
      </w:r>
    </w:p>
    <w:p>
      <w:r>
        <w:rPr>
          <w:b/>
        </w:rPr>
        <w:t xml:space="preserve">Yhteenveto</w:t>
      </w:r>
    </w:p>
    <w:p>
      <w:r>
        <w:t xml:space="preserve">Seitsemän Manx-saarten 20 rannasta, jotka testattiin tämänvuotisessa Good Beach Guide -oppaassa, ei täyttänyt ympäristövaatimuksia.</w:t>
      </w:r>
    </w:p>
    <w:p>
      <w:r>
        <w:rPr>
          <w:b/>
          <w:u w:val="single"/>
        </w:rPr>
        <w:t xml:space="preserve">Asiakirjan numero 27936</w:t>
      </w:r>
    </w:p>
    <w:p>
      <w:r>
        <w:t xml:space="preserve">Kolme kaljua pentua "dumpattu" eläinlääkäreille Halifaxissa</w:t>
      </w:r>
    </w:p>
    <w:p>
      <w:r>
        <w:t xml:space="preserve">Kaksi pennuista, jotka on nyt nimetty Harry Potter -hahmojen mukaan Dobbyksi ja Winkyksi, jätettiin West Mount Vetsin vastaanottoon Halifaxissa 7. helmikuuta. Kolmas pentu, Albus, jätettiin 14. helmikuuta. RSPCA, jonka mukaan kaikilla pennuilla oli rupi ja ne olivat täysin kaljuja, sanoi olevansa huolissaan siitä, että miehellä saattoi olla muitakin eläimiä hoidossaan. Komisario Sarah Bagley sanoi: "On uskomatonta, että joku on hylännyt nämä pennut tällä tavalla - ei kerran vaan kahdesti. "Räkätaudin leviäminen on kestänyt kauan, ja pennuilla on luultavasti ollut sitä suurimman osan elämästään." Hän totesi, että "räkätauti ei ole koskaan ollut näin voimakas. "Olen hyvin huolissani muista eläimistä, joita tällä henkilöllä saattaa olla hoidossaan." Lisää uutisia ja tarinoita eri puolilta Yorkshireä Staffy-tyyppiset pennut, joiden uskotaan olevan noin neljän kuukauden ikäisiä, ovat hoidettavana eläinkeskuksessa, ja toivotaan, että ne voidaan sijoittaa uudelleen, kunhan ne ovat toipuneet. RSPCA on pyytänyt tietoja miehen jäljittämiseksi, jolla uskotaan olleen päällään huppari ja verkkarit.</w:t>
      </w:r>
    </w:p>
    <w:p>
      <w:r>
        <w:rPr>
          <w:b/>
        </w:rPr>
        <w:t xml:space="preserve">Yhteenveto</w:t>
      </w:r>
    </w:p>
    <w:p>
      <w:r>
        <w:t xml:space="preserve">RSPCA yrittää jäljittää miestä, joka "heitti" kolme kaljuuntunutta pentua eläinlääkäriasemalle viikon välein.</w:t>
      </w:r>
    </w:p>
    <w:p>
      <w:r>
        <w:rPr>
          <w:b/>
          <w:u w:val="single"/>
        </w:rPr>
        <w:t xml:space="preserve">Asiakirjan numero 27937</w:t>
      </w:r>
    </w:p>
    <w:p>
      <w:r>
        <w:t xml:space="preserve">Kissojen aktiivisuustasoa seurataan nivelsairauksien tutkimusta varten</w:t>
      </w:r>
    </w:p>
    <w:p>
      <w:r>
        <w:t xml:space="preserve">Bristolin yliopiston työryhmä mittaa kahden viikon ajan aktiivisuusmonitoreilla liikkumisongelmaisten ja liikuntakyvyttömien kissojen liikkeitä. Tohtori Emily Blackwell eläinlääketieteellisestä tiedekunnasta sanoi: "Kissojen on pidettävä mielellään irrotettavaa (turva)kaulapantaa". Tutkimus on osa "Bristol Cats" -hanketta, jonka tavoitteena on oppia lisää kissojen yleisten ongelmien syistä. Tutkimukseen osallistuvien kissojen tulisi olla: Yli kuuden vuoden ikäisiä. Pidettävä sisätiloissa tai ulkoiltava suljetussa tarhassa ja/tai kytkettynä. Ei saa käyttää kipulääkkeitä. Asuttava 1-2 tunnin ajomatkan päässä Bristolista. Bristol Cats käynnistyi toukokuussa 2010, ja sitä johtavat eläinlääketieteellisen tiedekunnan tutkijat.</w:t>
      </w:r>
    </w:p>
    <w:p>
      <w:r>
        <w:rPr>
          <w:b/>
        </w:rPr>
        <w:t xml:space="preserve">Yhteenveto</w:t>
      </w:r>
    </w:p>
    <w:p>
      <w:r>
        <w:t xml:space="preserve">Tutkijat etsivät sisäkissoja uuteen tutkimukseen, jonka tarkoituksena on tunnistaa nivelsairauksien varhaisimmat merkit.</w:t>
      </w:r>
    </w:p>
    <w:p>
      <w:r>
        <w:rPr>
          <w:b/>
          <w:u w:val="single"/>
        </w:rPr>
        <w:t xml:space="preserve">Asiakirjan numero 27938</w:t>
      </w:r>
    </w:p>
    <w:p>
      <w:r>
        <w:t xml:space="preserve">Sotaveteraani Ken Benbow saa tyynyn, joka kuvaa edesmennyttä vaimoaan Adaa.</w:t>
      </w:r>
    </w:p>
    <w:p>
      <w:r>
        <w:t xml:space="preserve">71 vuotta naimisissa ollut Ken Benbow nukkui Adan valokuva sängyn vieressä Prestonin hoitokodissa. Hoitaja Kia Tobin, 17, tiesi, miten paljon Adbow kaipasi Adbaa, ja halusi antaa hänelle erityisen lahjan, joka toisi heidät lähemmäksi toisiaan, joten hän painatti tyynyn. Benbow, 94, sanoi: "Hänellä on nyt yksi asia, jonka hän on halunnut painattaa: "Sydämeni särkyi, kun hän jätti minut, mutta nyt hän on joka ilta sylissäni." Hän muutti Thistleton Lodgen hoivakotiin Adan kuoltua 93-vuotiaana elokuussa. "Ada oli mitä ihanin ja huolehtivin vaimo", hän kertoi BBC Breakfastille. "Kun sain tyynyn, se oli arvokkain asia, mitä olisin voinut toivoa. "Olimme naimisissa 71 vuotta, ja sydämeni särkyi, kun hän jätti minut, mutta nyt saan hänet joka yö syliini." "Uskomaton ihminen" Oswestrystä, Shropshiresta kotoisin oleva Benbow palveli laivastossa toisen maailmansodan aikana. "Ken on niin hauska ja uskomaton ihminen", sanoi Tobin, joka on nyt hänen kokopäiväinen hoitajansa. "Adan kuva on lasikehyksessä hänen sänkynsä vieressä, ja hän puhuu hänelle joka ilta. "Nyt hän voi ottaa tyynyn mukaansa sänkyyn ja puristaa sitä kunnolla."</w:t>
      </w:r>
    </w:p>
    <w:p>
      <w:r>
        <w:rPr>
          <w:b/>
        </w:rPr>
        <w:t xml:space="preserve">Yhteenveto</w:t>
      </w:r>
    </w:p>
    <w:p>
      <w:r>
        <w:t xml:space="preserve">Sotaveteraani purskahti kyyneliin, kun nuori hoitaja antoi hänelle tyynyn, jossa oli hänen edesmenneen vaimonsa kuva.</w:t>
      </w:r>
    </w:p>
    <w:p>
      <w:r>
        <w:rPr>
          <w:b/>
          <w:u w:val="single"/>
        </w:rPr>
        <w:t xml:space="preserve">Asiakirjan numero 27939</w:t>
      </w:r>
    </w:p>
    <w:p>
      <w:r>
        <w:t xml:space="preserve">Walesin kansallisteatteri: Equity tukee kirjailijoiden kritiikkiä</w:t>
      </w:r>
    </w:p>
    <w:p>
      <w:r>
        <w:t xml:space="preserve">Huw ThomasBBC Walesin taide- ja mediakirjeenvaihtaja Equity kritisoi walesilaisten tai Walesissa asuvien lahjakkuuksien mahdollisuuksien puutetta ja NTW:n taiteellista ohjausta. Sen mukaan NTW:n esityksissä tarjottujen työpaikkojen määrä on vähentynyt. NTW ilmoitti suunnittelevansa tapaamista näytelmäkirjailijoiden kirjeen allekirjoittajien kanssa. Equity edustaa viihdetyöntekijöitä, kuten näyttelijöitä, ohjaajia ja kulissien takana työskentelevää henkilökuntaa, ja sillä on Walesissa lähes 1 600 jäsentä. Se totesi lausunnossaan, että NTW:n "eetos näyttää olevan muuttumassa sen uuden taiteellisen johdon alaisuudessa". "Noin viimeisen vuoden aikana tuotannoissa on käytetty pääasiassa Walesin ulkopuolella asuvia taiteilijoita, mutta myös yhteistuotantoja on tehty Walesin ulkopuolella sijaitsevien yhtiöiden kanssa... Tämä jättää Walesissa sijaitsevat tarinat ja lahjakkuudet pois yhtälöstä ja näennäisesti huomiotta", se totesi. Equity lisäsi, että se tukee täysin Arts Council of Walesin investointien jatkamista, mikä on noin 1,5 miljoonaa puntaa, mutta "tämän rahoituksen on hyödytettävä Walesin lahjakkuuksia eikä se saa olla vain väline, jonka avulla tuotannot voidaan "siirtää ja siirtää" muualta Yhdistyneestä kuningaskunnasta, jolloin esityspaikka ja konteksti eivät ole merkityksellisiä". NTW:n tiedottaja sanoi: "Olemme lukeneet Equityn lausunnon, jossa tuetaan äskettäin puheenjohtajallemme osoitettua avointa kirjettä. "Suunnittelemme tapaamista kirjeen allekirjoittajien kanssa ja odotamme avointa ja rakentavaa keskustelua heidän kanssaan."</w:t>
      </w:r>
    </w:p>
    <w:p>
      <w:r>
        <w:rPr>
          <w:b/>
        </w:rPr>
        <w:t xml:space="preserve">Yhteenveto</w:t>
      </w:r>
    </w:p>
    <w:p>
      <w:r>
        <w:t xml:space="preserve">Näyttelijäliitto on tukenut 40 näytelmäkirjailijaa, jotka arvostelivat viime kuussa avoimessa kirjeessä National Theatre Walesia (NTW) walesilaisten taiteilijoiden "heikentämisestä".</w:t>
      </w:r>
    </w:p>
    <w:p>
      <w:r>
        <w:rPr>
          <w:b/>
          <w:u w:val="single"/>
        </w:rPr>
        <w:t xml:space="preserve">Asiakirjan numero 27940</w:t>
      </w:r>
    </w:p>
    <w:p>
      <w:r>
        <w:t xml:space="preserve">Bolton Sixth Form College sulkee Farnworthin kampuksen</w:t>
      </w:r>
    </w:p>
    <w:p>
      <w:r>
        <w:t xml:space="preserve">Bolton Sixth Form College ilmoitti, että jopa 35 työpaikkaa menetetään, kun sen Farnworthin kampus suljetaan syyskuusta alkaen. Rehtori Steve Wetton sanoi, että päätöksen taustalla olivat rahoitusleikkaukset, mutta monet 450 opiskelijasta halusivat opiskella mieluummin kaupungin keskustassa sijaitsevalla kampuksella. Osa opetus- ja tukihenkilöstön työpaikoista voidaan menettää vapaaehtoisten irtisanomisten kautta. Farnworthin kampus rakennettiin korvaamaan aiempi Farnworthin kampus Boltonin eteläisen alueen opiskelijoille. Wetton sanoi: "Opiskelijoidemme toiveet ja tarpeet ovat aina keskeisellä sijalla korkeakoulun politiikassa, ja on valitettavaa, että valtion rahoituksen vähentäminen johtaa joihinkin irtisanomisiin." Opisto on pohtinut vaihtoehtojaan kahden vuoden ajan, koska sen opiskelijakohtainen rahoitus on pienentynyt. Bolton Sixth Form Collegessa opiskelee noin 1650 opiskelijaa, ja sen palveluksessa on yli 200 työntekijää.</w:t>
      </w:r>
    </w:p>
    <w:p>
      <w:r>
        <w:rPr>
          <w:b/>
        </w:rPr>
        <w:t xml:space="preserve">Yhteenveto</w:t>
      </w:r>
    </w:p>
    <w:p>
      <w:r>
        <w:t xml:space="preserve">Suur-Manchesterissa sijaitseva kuudennen asteen oppilaitos sulkee 14 miljoonan punnan kampuksen kuusi vuotta avaamisensa jälkeen.</w:t>
      </w:r>
    </w:p>
    <w:p>
      <w:r>
        <w:rPr>
          <w:b/>
          <w:u w:val="single"/>
        </w:rPr>
        <w:t xml:space="preserve">Asiakirjan numero 27941</w:t>
      </w:r>
    </w:p>
    <w:p>
      <w:r>
        <w:t xml:space="preserve">Pohjois-Walesin neuvostot hakevat valtuuksia 120 000 työpaikan luomiseen</w:t>
      </w:r>
    </w:p>
    <w:p>
      <w:r>
        <w:t xml:space="preserve">"Kasvuvisioksi" kutsutun hankkeen tavoitteena on luoda vähintään 120 000 työpaikkaa vuoteen 2035 mennessä. Asiakirjassa, jota myös yritysjohtajat ja korkeakoulut tukevat, pyritään lisäämään paikallistalouden arvoa 12,8 miljardista punnasta vuonna 2015 20 miljardiin puntaan vuoteen 2035 mennessä. Suunnitelmat ovat samansuuntaisia kuin Englannin Northern Powerhousea koskevat suunnitelmat. Yhdistyneen kuningaskunnan hallituksen ehdotuksiin sisältyy suoraan valittavien pormestareiden perustaminen. Pohjois-Walesin suunnitelmat saivat kesällä tukea alueen kuudelta valtuuston johtajalta ja pääjohtajalta. North Wales Economic Ambition Boardin kattojärjestön laatimassa raportissa kuvataan aluetta "hyvissä asemissa", jotta se voisi saada valtuudet Yhdistyneen kuningaskunnan ja Walesin ministereiltä. Kun valtuustojen kabinetit ovat virallisesti hyväksyneet raportin, Yhdistyneen kuningaskunnan ja Walesin hallitusten kanssa aloitetaan neuvottelut uusista vastuualueista ja lisärahoituksesta, mukaan luettuna Pohjois-Walesin mahdollinen "Growth Deal". Ehdotusten keskiössä ovat energia- ja teollisuusalojen vahvistaminen ja Angleseyn Wylfaan suunniteltu uusi ydinvoimalan rakentaminen. Gwyneddin kabinetin talousasioista vastaava jäsen Mandy Williams-Davies sanoi johtaville valtuutetuille antamassaan raportissa: "Jos hankkeiden toimintasuunnitelman toteuttamiseen saadaan rahoitusta, alueen talous kasvaa kestävästi ja Pohjois-Walesin talouden arvo nousee 12,8 miljardista punnasta vuonna 2015 20 miljardiin puntaan vuoteen 2035 mennessä. "Tällainen kasvuvauhti luo vähintään 120 000 uutta työpaikkaa lisää." Neuvoston johtajat toivovat saavansa samanlaisen sopimuksen kuin maaliskuussa hyväksytty Cardiffin pääkaupunkiseudun 1,2 miljardin punnan sopimus.</w:t>
      </w:r>
    </w:p>
    <w:p>
      <w:r>
        <w:rPr>
          <w:b/>
        </w:rPr>
        <w:t xml:space="preserve">Yhteenveto</w:t>
      </w:r>
    </w:p>
    <w:p>
      <w:r>
        <w:t xml:space="preserve">Alueen kuuden paikallisneuvoston tukeman raportin mukaan työllisyyttä, verotusta, taitoja ja liikennettä koskevan toimivallan siirtäminen Pohjois-Walesiin lisäisi sen taloutta, työpaikkoja ja tuottavuutta.</w:t>
      </w:r>
    </w:p>
    <w:p>
      <w:r>
        <w:rPr>
          <w:b/>
          <w:u w:val="single"/>
        </w:rPr>
        <w:t xml:space="preserve">Asiakirjan numero 27942</w:t>
      </w:r>
    </w:p>
    <w:p>
      <w:r>
        <w:t xml:space="preserve">Filippiinien presidentti Duterte syyttää tuomareita huumekytköksistä</w:t>
      </w:r>
    </w:p>
    <w:p>
      <w:r>
        <w:t xml:space="preserve">Valtakunnallisesti televisioidussa puheessaan Duterte nimesi syytetyt henkilöt ja määräsi heidän turvansa poistettavaksi. "Jos osoitatte pienintäkään väkivaltaa vastarinnassa, käsken poliisia ampumaan heidät", hän sanoi. Paikallisten tiedotusvälineiden mukaan osa nimetyistä henkilöistä on tunnistettu väärin. Duterte: "Rankaisija" presidentille Inquirer-sanomalehti kertoi, että yksi tuomari, jonka Duterte nimesi laittoman huumekaupan väitetyksi suojelijaksi, oli ollut kuolleena kahdeksan vuotta. Sen yritys tarkistaa presidentin listalla olevat henkilöt paljasti myös, että jotkut eivät enää ole tai eivät ole koskaan olleet vallassa, ja toiset oli merkitty väärään kuntaan tai maakuntaan. Täydellinen luettelo sisälsi seitsemän tuomaria sekä nykyisiä tai entisiä pormestareita ja kongressiedustajia sekä suuren määrän palveluksessa olevia tai eläkkeellä olevia lainvalvontaviranomaisia. "Minä tapan teidät" Duterte sanoi nimittämiinsä pormestareihin viitaten: "Poistan heiltä [poliisilta] operatiivisen toimivallan. Kaksikymmentäneljä tuntia, kaikki, sotilaspoliisit, jotka on liitetty heihin, ilmoittautukaa emoyksikköönne. Annan teille 24 tuntia aikaa, tai lyön teitä ja erotan teidät palveluksesta." Duterte sanoi ottavansa täyden vastuun niistä, jotka osoittautuvat syyttömiksi. Presidentti sanoi, että hänen oli ollut pakko ilmoittaa asiasta maansa laittoman huumeongelman laajuuden vuoksi. Sadattuhannet filippiiniläiset olivat riippuvaisia, hän sanoi. Duterte vannoi virkavalansa presidentiksi kesäkuussa voitettuaan murskavoiton vaaleissa kuukautta aiemmin. Aiemmin hän oli toiminut 22 vuotta maan kolmanneksi suurimman kaupungin Davaon pormestarina, jossa hän sai kovasta otteestaan ja kiistanalaisista kommenteistaan lempinimen "Rankaisija".</w:t>
      </w:r>
    </w:p>
    <w:p>
      <w:r>
        <w:rPr>
          <w:b/>
        </w:rPr>
        <w:t xml:space="preserve">Yhteenveto</w:t>
      </w:r>
    </w:p>
    <w:p>
      <w:r>
        <w:t xml:space="preserve">Filippiinien presidentti Rodrigo Duterte on syyttänyt kymmeniä nykyisiä tai entisiä poliitikkoja, virkamiehiä ja tuomareita yhteyksistä laittomiin huumeisiin ja kehottanut heitä antautumaan, jotta heitä voidaan tutkia.</w:t>
      </w:r>
    </w:p>
    <w:p>
      <w:r>
        <w:rPr>
          <w:b/>
          <w:u w:val="single"/>
        </w:rPr>
        <w:t xml:space="preserve">Asiakirjan numero 27943</w:t>
      </w:r>
    </w:p>
    <w:p>
      <w:r>
        <w:t xml:space="preserve">Brexit: Irlannin passihakemukset NI:stä: yli 60 prosentin kasvu</w:t>
      </w:r>
    </w:p>
    <w:p>
      <w:r>
        <w:t xml:space="preserve">Mark SimpsonBBC News NI Ensimmäisen täyden kuukauden aikana sen jälkeen, kun Yhdistynyt kuningaskunta äänesti eroa EU:sta, alueella asuvat ihmiset hakivat 6 638 kertaa Irlannin passia. Se on 2 568 enemmän kuin viime vuoden heinäkuussa. Myös Isossa-Britanniassa asuvien henkilöiden Irlannin passia koskevat hakemukset lisääntyivät heinäkuussa 73 prosenttia edellisvuodesta. Belfastissa ja muualla sijaitsevissa postitoimistoissa havaittiin hakemusten voimakas kasvu heti Brexit-äänestyksen jälkeen. Unionistit Mutta on joitakin viitteitä siitä, että tämä on hidastunut viime viikkoina. Jotkut unionistit, jotka eivät aiemmin olleet harkinneet Irlannin passia, alkoivat hakea sitä Brexitin jälkeen, mutta on mahdotonta laskea, kuinka moni. Dublinin ulkoasiainministeriön perjantaina julkaisemissa tilastoissa on mm. seuraavat tiedot: Täydelliset tiedot löytyvät ulkoasiainministeriön verkkosivuilta.</w:t>
      </w:r>
    </w:p>
    <w:p>
      <w:r>
        <w:rPr>
          <w:b/>
        </w:rPr>
        <w:t xml:space="preserve">Yhteenveto</w:t>
      </w:r>
    </w:p>
    <w:p>
      <w:r>
        <w:t xml:space="preserve">Irlannin passia hakevien Pohjois-Irlantilaisten määrä kasvoi heinäkuussa yli 60 prosenttia viime vuoden vastaavaan ajankohtaan verrattuna.</w:t>
      </w:r>
    </w:p>
    <w:p>
      <w:r>
        <w:rPr>
          <w:b/>
          <w:u w:val="single"/>
        </w:rPr>
        <w:t xml:space="preserve">Asiakirjan numero 27944</w:t>
      </w:r>
    </w:p>
    <w:p>
      <w:r>
        <w:t xml:space="preserve">Kadonnut opettaja Nicholas Harper on ultrajuoksija</w:t>
      </w:r>
    </w:p>
    <w:p>
      <w:r>
        <w:t xml:space="preserve">Nicholas Harper, 50, nähtiin viimeksi lähdössä kotoaan Pickeringistä, Pohjois-Yorkshirestä, torstaiaamuna. Hänen musta Citroen Picassonsa löydettiin pysäköitynä noin 13 kilometrin päästä Helmsleyn läheltä. Komisario Dan Spence Pohjois-Yorkshiren poliisista sanoi: "Olemme edelleen hyvin huolissamme Nicholasin turvallisuudesta." Hänen mukaansa opettajaopiskelija on ultrajuoksija ja pystyy juoksemaan pitkiä matkoja. "Siksi vetoamme ulkoiluharrastajiin, jotka uskovat nähneensä Nicholasin viikonloppuna, että he ottaisivat yhteyttä meihin sekä kaikkiin, jotka ovat tänään alueella liikkeellä", inspehtori Spence sanoi. Poliisin erikoisryhmät jatkavat etsintöjä Helmsleyn pohjoispuolella. Viikonlopun aikana poliisi ja vapaaehtoiset etsintä- ja pelastusryhmät käyttivät koiria, drone-kameroita ja poliisihelikopteria. Inspehtori Spence vetosi myös suoraan Harperiin, jotta tämä ottaisi yhteyttä perheeseensä. Harper on valkoihoinen, 180-senttinen, pitkä, tummanruskeat hiukset ja täysparta, ja hänet nähtiin viimeksi pukeutuneena kolmiosaiseen pukuun ja paitaan.</w:t>
      </w:r>
    </w:p>
    <w:p>
      <w:r>
        <w:rPr>
          <w:b/>
        </w:rPr>
        <w:t xml:space="preserve">Yhteenveto</w:t>
      </w:r>
    </w:p>
    <w:p>
      <w:r>
        <w:t xml:space="preserve">Poliisi kysyy "ulkoiluharrastajilta", ovatko he nähneet kadonnutta opettajaa, joka on ultrajuoksija.</w:t>
      </w:r>
    </w:p>
    <w:p>
      <w:r>
        <w:rPr>
          <w:b/>
          <w:u w:val="single"/>
        </w:rPr>
        <w:t xml:space="preserve">Asiakirjan numero 27945</w:t>
      </w:r>
    </w:p>
    <w:p>
      <w:r>
        <w:t xml:space="preserve">Japanin talous pisimmässä kasvuputkessa sitten vuoden 1994</w:t>
      </w:r>
    </w:p>
    <w:p>
      <w:r>
        <w:t xml:space="preserve">Tarkistettujen tietojen mukaan talous kasvoi 2,5 prosentin vuosivauhdilla syyskuuhun päättyneiden kolmen kuukauden aikana. Kasvuvauhti oli odotettua nopeampi ja korkeampi kuin alkuperäinen 1,4 prosentin arvio. Vakaat kasvuluvut ovat tulleet pääministeri Shinzo Aben yli neljä vuotta kestäneen talouden elvytystoimien jälkeen. Kasvua vauhdittivat viennin kasvu vahvan maailmanlaajuisen kysynnän ansiosta sekä japanilaisten yritysten lisääntyneet menot laitteisiin ja laitoksiin. Tämä auttoi kompensoimaan kotimaan kulutusmenojen laskua. Maailman kolmanneksi suurin talous on nyt kasvanut seitsemän vuosineljännestä peräkkäin. Capital Economicsin vanhempi Japani-ekonomisti Marcel Thieliant totesi, että Japanin kasvu on ollut pisimpään yhtäjaksoista ainakin vuodesta 1994, jolloin vertailukelpoisia tietoja oli saatavilla. Aben talouspolitiikka, jota kutsutaan nimellä "Abenomics", on saanut osansa talouskasvusta. Rahapolitiikan keventämistä, valtion menoja ja rakenneuudistuksia sisältävän ohjelman tarkoituksena oli elvyttää kerran kukoistanut talous ja nostaa kuluttajahintoja. Japani on taistellut vuosia deflaatiota eli hintojen laskua ja hidasta kasvua vastaan 1990-luvun alun osake- ja kiinteistömarkkinakuplan jälkeen.</w:t>
      </w:r>
    </w:p>
    <w:p>
      <w:r>
        <w:rPr>
          <w:b/>
        </w:rPr>
        <w:t xml:space="preserve">Yhteenveto</w:t>
      </w:r>
    </w:p>
    <w:p>
      <w:r>
        <w:t xml:space="preserve">Japanin talouskasvu on jatkunut pisimpään yli kahteen vuosikymmeneen, ja sitä on tukenut yritysten investointien kasvu.</w:t>
      </w:r>
    </w:p>
    <w:p>
      <w:r>
        <w:rPr>
          <w:b/>
          <w:u w:val="single"/>
        </w:rPr>
        <w:t xml:space="preserve">Asiakirjan numero 27946</w:t>
      </w:r>
    </w:p>
    <w:p>
      <w:r>
        <w:t xml:space="preserve">Lontoon metron henkilökunta ryhtyy lakkoon kuljettajariidan keskellä</w:t>
      </w:r>
    </w:p>
    <w:p>
      <w:r>
        <w:t xml:space="preserve">Transport for London (TfL) kertoo, että nämä kolme tapausta tapahtuivat 11 viikon sisällä. Kuljettajan sanotaan suostuneen siihen, että hänet "siirretään" asemalle, mutta ammattiliitto Aslef kiistää tämän. Matkustajia on varoitettu odottamaan viivytyksiä linjalla perjantaina. Vaikutus on "minimaalinen" Lontoon metron operatiivinen johtaja Nigel Holness sanoi: "Kun lyhyessä ajassa on sattunut niin paljon vaaratilanteita, useiden viikkojen koulutuksesta ja avusta huolimatta tämän työntekijän ei yksinkertaisesti ollut turvallista jatkaa kuljettajan tehtävässä." TfL:n mukaan lakon vaikutusten odotetaan olevan "minimaalisia" Lontoon keskustassa, mutta junien välillä on enemmän aikaa linjan läntisellä haaralla ja Tower Hillin itäpuolella. Kensingtoniin (Olympia) ei liikennöidä. Veturinkuljettajien ammattiliiton Aslefin Finn Brennan väitti, että London Undergroundin pomot "uhkasivat kurinpitokäsittelyllä saadakseen kuljettajan 'suostumaan' uudelleensijoitukseen". "Sen sijaan, että johto tunnustaisi jäsentemme ja edustajiemme huolenaiheet, se kieltäytyy tunnustamasta, että se ei ole noudattanut omia menettelyjään, ja kieltäytyy nyt puhumasta tälle liitolle." District Line on Tube-verkoston viidenneksi suurin linja, ja se palvelee 226 miljoonaa matkustajaa vuodessa.</w:t>
      </w:r>
    </w:p>
    <w:p>
      <w:r>
        <w:rPr>
          <w:b/>
        </w:rPr>
        <w:t xml:space="preserve">Yhteenveto</w:t>
      </w:r>
    </w:p>
    <w:p>
      <w:r>
        <w:t xml:space="preserve">Lontoon metron District Line -linjan henkilökunta on ryhtynyt 24 tunnin lakkoon riidan vuoksi, joka koskee junankuljettajan kohtelua, jonka väitetään ajaneen kolmen punaisen valon yli.</w:t>
      </w:r>
    </w:p>
    <w:p>
      <w:r>
        <w:rPr>
          <w:b/>
          <w:u w:val="single"/>
        </w:rPr>
        <w:t xml:space="preserve">Asiakirjan numero 27947</w:t>
      </w:r>
    </w:p>
    <w:p>
      <w:r>
        <w:t xml:space="preserve">Kontrasti Turvallisuus: Yhdysvaltalainen yritys luo 120 työpaikkaa Belfastiin</w:t>
      </w:r>
    </w:p>
    <w:p>
      <w:r>
        <w:t xml:space="preserve">John CampbellBBC News NI Economics &amp; Business Editor Kaliforniassa toimiva Contrast Security perustaa kehitys- ja toimituskeskuksen, joka keskittyy pitämään ohjelmistot turvassa verkkohyökkäyksiltä. Se on viimeisin yritys sarjassa kyberturvallisuusyrityksiä, jotka investoivat Belfastiin. Invest NI tukee hanketta 786 500 punnan avustuksella, ja yrityksen luomien uusien työpaikkojen keskipalkan pitäisi olla yli 30 000 puntaa. Yrityksen toimitusjohtaja Alan Naumann sanoi, että yrityksellä on kunnianhimoisia suunnitelmia laajentaa läsnäoloaan Euroopassa, ja Belfastin toimipiste on siinä keskeisessä asemassa. Invest NI:n toimitusjohtajan Alastair Hamiltonin mukaan NI:n kyberturvallisuusala työllistää 1 700 ammattilaista.</w:t>
      </w:r>
    </w:p>
    <w:p>
      <w:r>
        <w:rPr>
          <w:b/>
        </w:rPr>
        <w:t xml:space="preserve">Yhteenveto</w:t>
      </w:r>
    </w:p>
    <w:p>
      <w:r>
        <w:t xml:space="preserve">Yhdysvaltalainen kyberturvallisuusyritys luo jopa 120 työpaikkaa uuteen Belfastin toimipisteeseen.</w:t>
      </w:r>
    </w:p>
    <w:p>
      <w:r>
        <w:rPr>
          <w:b/>
          <w:u w:val="single"/>
        </w:rPr>
        <w:t xml:space="preserve">Asiakirjan numero 27948</w:t>
      </w:r>
    </w:p>
    <w:p>
      <w:r>
        <w:t xml:space="preserve">Jerseyn tuomari Ian Christmas kiistää 5,3 miljoonan punnan petoksensa</w:t>
      </w:r>
    </w:p>
    <w:p>
      <w:r>
        <w:t xml:space="preserve">Tuomari Ian Christmasia ja Jerseyn asukkaita Russell Footia, James Cameronia ja John Lewisia syytetään siitä, että he ovat huijanneet paikallisilta sijoittajilta 5,3 miljoonaa puntaa. Oikeuden mukaan he uskottelivat ihmisille ostavansa uusia kiinteistöjä Yhdysvalloista, mutta käyttivätkin rahat velkojen maksamiseen muille sijoittajille. Neljä miestä kiistää 27 syytettä. Syyttäjän mukaan Christmas ja Lewis alkoivat vuonna 2003 spekuloida yhdysvaltalaisilla kiinteistöillä, ja vuoden 2007 loppuun mennessä he olivat ostaneet tai varanneet 90 asuntoa. He ostivat 38 taloa 16,5 miljoonalla dollarilla. Oikeus kuuli, että heidän liiketoimintasuunnitelmansa ajautui vaikeuksiin, kun kiinteistömarkkinat romahtivat. Juttu jatkuu.</w:t>
      </w:r>
    </w:p>
    <w:p>
      <w:r>
        <w:rPr>
          <w:b/>
        </w:rPr>
        <w:t xml:space="preserve">Yhteenveto</w:t>
      </w:r>
    </w:p>
    <w:p>
      <w:r>
        <w:t xml:space="preserve">Jerseyn tuomari ja kolme muuta miestä ovat joutuneet kuninkaallisessa tuomioistuimessa oikeuteen petoksesta syytettyinä.</w:t>
      </w:r>
    </w:p>
    <w:p>
      <w:r>
        <w:rPr>
          <w:b/>
          <w:u w:val="single"/>
        </w:rPr>
        <w:t xml:space="preserve">Asiakirjan numero 27949</w:t>
      </w:r>
    </w:p>
    <w:p>
      <w:r>
        <w:t xml:space="preserve">Blackpool Victoria Hospital: Myrkytys" -luotain: Kaksi uutta pidätystä</w:t>
      </w:r>
    </w:p>
    <w:p>
      <w:r>
        <w:t xml:space="preserve">Mies ja nainen olivat pidätettyinä sen jälkeen, kun Blackpool Victorian aivohalvausyksikön "joistakin potilaista" oli esitetty huoli marraskuussa, kertoi poliisi. Toinen terveydenhuollon ammattihenkilö pidätettiin osana tutkimusta viime kuussa, ja hänet vapautettiin myöhemmin takuita vastaan. Poliisin tiedottaja sanoi, että kaikki kolme työntekijää on pidätetty virantoimituksesta. Hän sanoi, että poliisit olivat vielä tutkinnan "alkuvaiheessa" ja tekivät "tiivistä yhteistyötä" sairaalan ja kuolinsyyntutkijan kanssa. Osana "monimutkaista ja arkaluonteista tutkintaa" on tehty useita ruumiinavauksia, lisäsi komisario Jill Johnston. Hän sanoi, että uudet pidätykset "saattavat olla huolestuttavia", mutta tapauksen parissa työskentelee "omistautunut etsivätiimi", ja asianomaisille perheille tarjotaan tukea. Blackpool Teaching Hospitals NHS Foundation Trustin toimitusjohtaja Wendy Swift sanoi, että syytöksiin suhtaudutaan "erittäin vakavasti" ja että "kaikki tarvittavat toimenpiteet" toteutetaan. "Sairaala on edelleen turvallinen ja huolehtiva ympäristö potilaille, ja palvelujen tarjoaminen jatkuu normaalisti", hän lisäsi. Aiheeseen liittyvät Internet-linkit Lancashiren poliisi</w:t>
      </w:r>
    </w:p>
    <w:p>
      <w:r>
        <w:rPr>
          <w:b/>
        </w:rPr>
        <w:t xml:space="preserve">Yhteenveto</w:t>
      </w:r>
    </w:p>
    <w:p>
      <w:r>
        <w:t xml:space="preserve">Kaksi muuta sairaalan terveydenhuollon ammattilaista on pidätetty, koska heidän väitetään antaneen potilaille myrkkyä tai haitallista ainetta.</w:t>
      </w:r>
    </w:p>
    <w:p>
      <w:r>
        <w:rPr>
          <w:b/>
          <w:u w:val="single"/>
        </w:rPr>
        <w:t xml:space="preserve">Asiakirjan numero 27950</w:t>
      </w:r>
    </w:p>
    <w:p>
      <w:r>
        <w:t xml:space="preserve">Guernseyn toisen maailmansodan aikainen pommi räjähti merellä</w:t>
      </w:r>
    </w:p>
    <w:p>
      <w:r>
        <w:t xml:space="preserve">Brittiläinen 400-kiloinen pommi löydettiin keskiviikkona Bluebell Woodista St Peter Portissa. Satoja koteja evakuoitiin, ja pommi eristettiin, kun kuninkaallisen laivaston ja Guernseyn poliisin pomminpurkuasiantuntijat poistivat pommin ja veivät sen maanteitse Fermain Bayhin. Pommi räjäytettiin hallitussa räjähdyksessä hieman kello 20.00 BST:n jälkeen. Aamunkoitteessa alkanut operaatio häiritsi joitakin Kanaalisaarille saapuvia ja sieltä lähteviä lentoja, koska 300 metrin (1 000 jalan) suoja-alue oli päällekkäinen lentoreittien kanssa. Pommin uskotaan olevan yksi niistä, jotka Kanadan kuninkaalliset ilmavoimat pudottivat vuonna 1944 saaren natsimiehityksen aikana.</w:t>
      </w:r>
    </w:p>
    <w:p>
      <w:r>
        <w:rPr>
          <w:b/>
        </w:rPr>
        <w:t xml:space="preserve">Yhteenveto</w:t>
      </w:r>
    </w:p>
    <w:p>
      <w:r>
        <w:t xml:space="preserve">Toisen maailmansodan räjähtämätön pommi on räjäytetty turvallisesti mereen Guernseyn rannikolla.</w:t>
      </w:r>
    </w:p>
    <w:p>
      <w:r>
        <w:rPr>
          <w:b/>
          <w:u w:val="single"/>
        </w:rPr>
        <w:t xml:space="preserve">Asiakirjan numero 27951</w:t>
      </w:r>
    </w:p>
    <w:p>
      <w:r>
        <w:t xml:space="preserve">Chinook tekee "suunnittelemattoman laskeutumisen" Carmarthenshireen</w:t>
      </w:r>
    </w:p>
    <w:p>
      <w:r>
        <w:t xml:space="preserve">Puolustusministeriön mukaan tapaus sattui tiistai-iltana Llangyninin lähellä, ja kaksimoottorisen lentokoneen miehistö sai "lieviä vammoja". Epäillyn "lankaiskun" uskotaan olevan syynä siihen, että raskas helikopteri putosi alueelle. Sotilaspäälliköiden mukaan Chinook oli tuolloin harjoituksessa. Helikopterin miehistö on jäänyt koneen luokse pitämään huolta turvallisuudesta, kunnes se saadaan talteen. Sähkönjakelu katkesi Llangyninin kunnanvaltuutettu Pam Windsor kertoi, että hänen sähkönsä katkesi yhtäkkiä sen jälkeen, kun hänen perheensä oli kuullut "helikopterin kovaäänisen, jyrisevän äänen aivan läheltä". Hän sanoi: Hän sanoi: "Menimme ulos ja näimme Chinook-helikopterin hyvin matalalla kylän yllä, joka kulki kohti kaukana olevia peltoja. "Hyppäsimme poikani Alexin kanssa hänen autoonsa ja lähdimme sinne, jos joku loukkaantuisi tai jotakin muuta tapahtuisi. "Onneksi ne olivat laskeutuneet hyvin turvallisesti pellolle vain muutaman minuutin päässä kylästä, mutta valitettavasti ne olivat laskeutuessaan törmänneet jonkinlaisiin ilmajohtoihin." Näin hän sanoi. "Olimme ensimmäisinä paikalla ja puhuimme yhdelle miehistön jäsenistä. "He olivat hyvin järkyttyneitä ja järkyttyneitä, mutta kaikki olivat näkemyksemme mukaan kunnossa." Aiheeseen liittyvät Internet-linkit Puolustusministeriö</w:t>
      </w:r>
    </w:p>
    <w:p>
      <w:r>
        <w:rPr>
          <w:b/>
        </w:rPr>
        <w:t xml:space="preserve">Yhteenveto</w:t>
      </w:r>
    </w:p>
    <w:p>
      <w:r>
        <w:t xml:space="preserve">Chinook-helikopteri joutui tekemään suunnittelemattoman laskeutumisen Carmarthenshiren viljelysmaalle, ovat puolustusministeriön virkamiehet vahvistaneet.</w:t>
      </w:r>
    </w:p>
    <w:p>
      <w:r>
        <w:rPr>
          <w:b/>
          <w:u w:val="single"/>
        </w:rPr>
        <w:t xml:space="preserve">Asiakirjan numero 27952</w:t>
      </w:r>
    </w:p>
    <w:p>
      <w:r>
        <w:t xml:space="preserve">Kynsibaarit "johtavat itsenäisten kauppojen elpymistä".</w:t>
      </w:r>
    </w:p>
    <w:p>
      <w:r>
        <w:t xml:space="preserve">Local Data Companyn 500 kaupunkikeskustasta tekemän vähittäiskauppa-analyytikon tekemä tutkimus osoittaa, että suljettujen ketjuliikkeiden tilalle on tullut pieniä kauppiaita. Itsenäisten liikkeiden määrä kasvoi viime vuonna 2,4 prosenttia, ja niitä avattiin yli 15 000 - kolme kertaa enemmän kuin ketjuja. Kauneudenhoitoala johti kasvua, sillä kynsikynsikapakoiden määrä kasvoi 16,5 prosenttia, raportti kertoo. Muita laajenemisalueita olivat muoti, autot ja tarvikkeet, hyväntekeväisyyskaupat, lemmikkieläinten vähittäiskaupat ja puntikaupat. Kauneusalan vähittäismyyjä Superdrug kertoi kynsilakan myynnin kasvaneen 37 prosenttia viime vuonna. Mintelin markkinatutkimusyhtiön Vivienne Rudd sanoi, että ala menestyi hyvin, koska sitä pidettiin "edullisena herkkuna". Local Data Companyn johtajan Matthew Hopkinsonin mukaan tutkimus osoittaa, miten merkittäviä itsenäiset kauppiaat ovat Britannian pääkatujen tulevaisuudelle, sillä ne ovat monien kaupunkien tukipilareita. "Se kyseenalaistaa yleisen näkemyksen, jonka mukaan itsenäiset vähittäiskaupat ovat uhanalainen laji, jonka supermarketit ja internet tappavat", hän sanoi. Brittiläisen itsenäisten vähittäiskauppiaiden yhdistyksen varatoimitusjohtaja Michael Weedon sanoi, että itsenäisten vähittäiskauppiaiden määrä oli kasvanut 2 500:lla.</w:t>
      </w:r>
    </w:p>
    <w:p>
      <w:r>
        <w:rPr>
          <w:b/>
        </w:rPr>
        <w:t xml:space="preserve">Yhteenveto</w:t>
      </w:r>
    </w:p>
    <w:p>
      <w:r>
        <w:t xml:space="preserve">Vaikka brittiläiset vähittäiskauppiaat ovat kamppailleet ihmisten kiristäessä vyötään, itsenäisten kauppojen keskuudessa on merkkejä High Streetin elpymisestä.</w:t>
      </w:r>
    </w:p>
    <w:p>
      <w:r>
        <w:rPr>
          <w:b/>
          <w:u w:val="single"/>
        </w:rPr>
        <w:t xml:space="preserve">Asiakirjan numero 27953</w:t>
      </w:r>
    </w:p>
    <w:p>
      <w:r>
        <w:t xml:space="preserve">Rhea yhä vapaana Cambridgeshiressä</w:t>
      </w:r>
    </w:p>
    <w:p>
      <w:r>
        <w:t xml:space="preserve">Virkailijoiden Chris-nimellä kutsuma rhea nähtiin Thriplowin kylän lähellä juhlaviikonloppuna. Havaintoja on tehty myös Foxtonin, Newtonin ja Fowlmeren kylissä. Etelä-Amerikasta kotoisin oleva lintu voi saavuttaa jopa 64 kilometrin tuntinopeuden. RSPCA:n ohjeissa sanotaan, että rheat "voivat olla vaarallisia, koska ne ovat vahvoja, nopeita ja niillä on terävät kynnet", ja ihmisten pitäisi pysyä kaukana ja soittaa hyväntekeväisyysjärjestölle, jos he näkevät sellaisen. Ei ole tiedossa, pidettiinkö lintua alueella. Kyseessä ei ole ensimmäinen kerta, kun rhea on lähtenyt hakemaan vapautta paikallisesti. Tammikuussa poliisi kutsuttiin paikalle, kun yksi jättiläislinnuista ilmestyi lasten leikkikentältä Terrington St Clementissä, lähellä Wisbechiä. Toukokuussa 2015 metsänhoitaja ampui pienviljelmältä karanneen rhean Barkway Park Golf Clubilla lähellä Roystonia Hertfordshiressä.</w:t>
      </w:r>
    </w:p>
    <w:p>
      <w:r>
        <w:rPr>
          <w:b/>
        </w:rPr>
        <w:t xml:space="preserve">Yhteenveto</w:t>
      </w:r>
    </w:p>
    <w:p>
      <w:r>
        <w:t xml:space="preserve">Poliisin mukaan Cambridgeshiren viljelysmailla joulupäivänä nähty kaksimetrinen lentokyvytön lintu on yhä vapaana.</w:t>
      </w:r>
    </w:p>
    <w:p>
      <w:r>
        <w:rPr>
          <w:b/>
          <w:u w:val="single"/>
        </w:rPr>
        <w:t xml:space="preserve">Asiakirjan numero 27954</w:t>
      </w:r>
    </w:p>
    <w:p>
      <w:r>
        <w:t xml:space="preserve">Super Strong Sophie: James Maddisonin jalkapallokengät kunnioittavat syöpätyttöä</w:t>
      </w:r>
    </w:p>
    <w:p>
      <w:r>
        <w:t xml:space="preserve">Norwichista kotoisin oleva Sophie Taylor, viisi vuotta, kuoli tammikuussa. Leicester Cityn keskikenttäpelaaja Maddison tapasi Sophien ja ystävystyi hänen kanssaan, kun hän pelasi Norwich Cityssä. Hän twiittasi kuvia uusista saappaistaan, joita hän sanoi käyttävänsä "parhaan ystäväni" vuoksi, kun hän pelaa Englannin joukkueessa alle 21-vuotiaiden EM-kisoissa. Hän tapasi jalkapallofani Sophien ensimmäisen kerran huhtikuussa 2018, kun hän oli Norwich Cityn maskotti. Saappaissa on kuva Sophiesta ja sanat "taivaassa on uusi enkeli". Yhdessä saappaassa on myös kuva paidasta, jonka hän paljasti tehtyään vapaapotkumaalin Burnleytä vastaan maaliskuussa ja johon oli kirjoitettu "RIP Sophie I Love You". Julkaisemalla kuvia uusista saappaista Twitterissä pelaaja kirjoitti: "Uskomattoman erikoiset jalkapallokengät, joita käytän EM-kisojen aikana @Englanti puolesta".</w:t>
      </w:r>
    </w:p>
    <w:p>
      <w:r>
        <w:rPr>
          <w:b/>
        </w:rPr>
        <w:t xml:space="preserve">Yhteenveto</w:t>
      </w:r>
    </w:p>
    <w:p>
      <w:r>
        <w:t xml:space="preserve">Valioliigajalkapalloilija James Maddison aikoo käyttää saappaita, joissa on luusyöpään kuolleen nuoren ystävän ja kannattajan kuva.</w:t>
      </w:r>
    </w:p>
    <w:p>
      <w:r>
        <w:rPr>
          <w:b/>
          <w:u w:val="single"/>
        </w:rPr>
        <w:t xml:space="preserve">Asiakirjan numero 27955</w:t>
      </w:r>
    </w:p>
    <w:p>
      <w:r>
        <w:t xml:space="preserve">Taksiliitto sai Bristol Temple Meadsin asemalla oikeuden päätöksen</w:t>
      </w:r>
    </w:p>
    <w:p>
      <w:r>
        <w:t xml:space="preserve">First Great Western (FGW) haluaa, että Hackney-vaunujen kuljettajat maksavat 375 puntaa vuodessa aseman etupihan käytöstä. Bristolilaisen National Taxi Associationin (NTA) saaman oikeuden määräyksen mukaan kuljettajat voivat päästä asemalle, jos he maksavat lupamaksun oikeuteen. Lupa pidetään voimassa, kunnes mahdolliset oikeustoimet ovat päättyneet. NTA:n sihteeri Morad Tighilt sanoi: "Emme leiki täällä. Haastamme tämän lupajärjestelmän laillisuuden." Ammattiliitolla on perjantaihin asti aikaa päättää, mitä oikeustoimia se aikoo vielä ryhtyä toteuttamaan, ja asian käsittely on suunniteltu pidettäväksi 12. huhtikuuta Cardiffin korkeimmassa oikeudessa. FGW:n tiedottaja sanoi: "Meille on selvää, että Bristolin lupajärjestelmä jatkuu, ja odotamme mahdollisia oikeudellisia haasteita."</w:t>
      </w:r>
    </w:p>
    <w:p>
      <w:r>
        <w:rPr>
          <w:b/>
        </w:rPr>
        <w:t xml:space="preserve">Yhteenveto</w:t>
      </w:r>
    </w:p>
    <w:p>
      <w:r>
        <w:t xml:space="preserve">Tuomioistuin on todennut, että mustien taksien kuljettajat voivat käyttää Bristol Temple Meadsin rautatieasemaa, kun he riitauttavat suunnitelmat, joiden mukaan heiltä perittäisiin maksuja matkojen noutamisesta.</w:t>
      </w:r>
    </w:p>
    <w:p>
      <w:r>
        <w:rPr>
          <w:b/>
          <w:u w:val="single"/>
        </w:rPr>
        <w:t xml:space="preserve">Asiakirjan numero 27956</w:t>
      </w:r>
    </w:p>
    <w:p>
      <w:r>
        <w:t xml:space="preserve">Wallaby löytyi katkaistuna Tockingtonin puistosta</w:t>
      </w:r>
    </w:p>
    <w:p>
      <w:r>
        <w:t xml:space="preserve">Avon ja Somersetin poliisin mukaan eläimen ruumis löydettiin Old Down Country Parkista Tockingtonista. Sen uskotaan joutuneen hyökkäyksen kohteeksi tiistai-iltana. Puistossa on eläimiä, kuten alpakoita, shetlanninponeita, sikoja ja vuohia. Poliisin tiedottaja sanoi: "Ei ole epäilystäkään siitä, että kyseessä oli tahallinen teko." Ylikonstaapeli Louise Boyce sanoi: "Kyseessä ei ollut toisen eläimen hyökkäys. "Puisto on hyvin suosittu perheiden keskuudessa, ja se tukee paikallisia tapahtumia. Henkilökunta on ymmärrettävästi järkyttynyt ja järkyttynyt. "Tällainen julmuus on syvästi järkyttävää, ja pyydän kaikkia, jotka voivat auttaa meitä löytämään syyllisen tai syylliset, ottamaan yhteyttä."</w:t>
      </w:r>
    </w:p>
    <w:p>
      <w:r>
        <w:rPr>
          <w:b/>
        </w:rPr>
        <w:t xml:space="preserve">Yhteenveto</w:t>
      </w:r>
    </w:p>
    <w:p>
      <w:r>
        <w:t xml:space="preserve">Tutkinta on käynnissä sen jälkeen, kun wallaby löydettiin mestattuna maalaispuistosta Etelä-Gloucestershiressä.</w:t>
      </w:r>
    </w:p>
    <w:p>
      <w:r>
        <w:rPr>
          <w:b/>
          <w:u w:val="single"/>
        </w:rPr>
        <w:t xml:space="preserve">Asiakirjan numero 27957</w:t>
      </w:r>
    </w:p>
    <w:p>
      <w:r>
        <w:t xml:space="preserve">Mies kuoli ja kolme loukkaantui M6-onnettomuudessa Warwickshiressä</w:t>
      </w:r>
    </w:p>
    <w:p>
      <w:r>
        <w:t xml:space="preserve">Vauxhall-auto oli osallisena onnettomuudessa etelään menevällä moottoritiellä lähellä Corleyn liittymää kolme Warwickshiren osavaltiossa lauantaina klo 17.00 GMT. Kuljettajan, nelikymppisen miehen, virallinen tunnistaminen on vielä kesken, Warwickshiren poliisi kertoi. Muiden autossa olleiden vammat eivät ole hengenvaarallisia, se sanoi. Ylikonstaapeli Shaun Bridle poliisista on kehottanut kaikkia, jotka näkivät auton ennen törmäystä, ilmoittautumaan. Seuraa BBC West Midlandsia Facebookissa, Twitterissä ja Instagramissa. Lähetä juttuideasi osoitteeseen: newsonline.westmidlands@bbc.co.uk</w:t>
      </w:r>
    </w:p>
    <w:p>
      <w:r>
        <w:rPr>
          <w:b/>
        </w:rPr>
        <w:t xml:space="preserve">Yhteenveto</w:t>
      </w:r>
    </w:p>
    <w:p>
      <w:r>
        <w:t xml:space="preserve">Kuljettaja kuoli ja kolme ihmistä loukkaantui, kun auto törmäsi keskikaiteeseen M6-tiellä.</w:t>
      </w:r>
    </w:p>
    <w:p>
      <w:r>
        <w:rPr>
          <w:b/>
          <w:u w:val="single"/>
        </w:rPr>
        <w:t xml:space="preserve">Asiakirjan numero 27958</w:t>
      </w:r>
    </w:p>
    <w:p>
      <w:r>
        <w:t xml:space="preserve">Pohjois-Irlannin työttömyys lähellä ennätysalhaa</w:t>
      </w:r>
    </w:p>
    <w:p>
      <w:r>
        <w:t xml:space="preserve">Niistä käy ilmi, että maalis-toukokuussa 2018 se oli 3,5 prosenttia, mikä on neljänneksi alhaisin koskaan mitattu luku. Se pysyi ennallaan edelliseen vuosineljännekseen verrattuna, mutta laski edellisen vuoden vastaavana aikana saavutetusta 5,3 prosentin tasosta. Yhdistyneen kuningaskunnan työttömyysaste pysyi ennallaan 4,2 prosentissa, kertoi kansallinen tilastokeskus. Palkkojen kasvu hidastui kuitenkin heikoimpaan vauhtiin kuuteen kuukauteen. BBC News NI:n liike-elämän ja talouden toimittaja John Campbell sanoi: "Vuoden 2008 taantuman jälkeen Pohjois-Irlannin työttömyysaste oli korkeimmillaan 8,2 prosenttia. Pohjois-Irlannin työllisyysaste on edelleen alhaisempi ja työvoiman ulkopuolella olevien osuus korkeampi kuin koko Yhdistyneessä kuningaskunnassa", hän jatkaa. "Työllisyysaste on työssä olevien työikäisten aikuisten prosenttiosuus; Pohjois-Irlannissa työllisyysaste on 69,8 prosenttia, kun se Yhdistyneessä kuningaskunnassa on 75,7 prosenttia." Taloudellisella passiivisuudella tarkoitetaan työikäisiä, jotka eivät ole työssä eivätkä etsi työtä tai ole käytettävissä työhön. Pohjois-Irlannissa työvoiman ulkopuolella olevien osuus on 27,5 prosenttia, kun se Yhdistyneessä kuningaskunnassa on 21 prosenttia.</w:t>
      </w:r>
    </w:p>
    <w:p>
      <w:r>
        <w:rPr>
          <w:b/>
        </w:rPr>
        <w:t xml:space="preserve">Yhteenveto</w:t>
      </w:r>
    </w:p>
    <w:p>
      <w:r>
        <w:t xml:space="preserve">Pohjois-Irlannin työttömyysaste on viimeisimpien virallisten lukujen mukaan edelleen lähellä ennätysalhaista tasoa.</w:t>
      </w:r>
    </w:p>
    <w:p>
      <w:r>
        <w:rPr>
          <w:b/>
          <w:u w:val="single"/>
        </w:rPr>
        <w:t xml:space="preserve">Asiakirjan numero 27959</w:t>
      </w:r>
    </w:p>
    <w:p>
      <w:r>
        <w:t xml:space="preserve">Mansaaren ministeri tukee tuulivoimaa</w:t>
      </w:r>
    </w:p>
    <w:p>
      <w:r>
        <w:t xml:space="preserve">Phil Gawne sanoi, että komitea tutkii parhaillaan saaren tuulipuistoteknologian parantamisen taloudellisuutta. Tynwald on sitoutunut siihen, että 15 prosenttia saaren sähköstä tuotetaan uusiutuvista lähteistä vuoteen 2015 mennessä. Gawne lisäsi: "Koskaan ei ole ollut parempaa aikaa hyödyntää uusia teknologioita energian tuottamiseksi." Gawne totesi, että Twynwald on jo nyt erittäin kiinnostunut energiantuotannosta. Mansaaren hallitus on parhaillaan laajentamassa Mansaarelta kerätystä puuhakkeesta tuotetun biomassaenergian käyttöä. Ympäristö-, elintarvike- ja maatalousministeriön St Johnsissa sijaitsevan pääkonttorin generaattori toimii puuhakkeella, ja nyt on suunnitteilla tämän periaatteen laajentaminen muihin hallituksen rakennuksiin ja kouluihin. "Uusiutuvan energian tuotantomuotoja on monia, kuten vuorovesi- ja aaltoenergia, anaerobinen mädätys, lämpöpumput ja aurinkoenergia, mutta tuulivoimalat ovat ainoa teknologisesti todistettu menetelmä, jonka avulla voimme saavuttaa kunnianhimoiset tavoitteemme", Gawne sanoi. Infrastruktuurista vastaava ministeriö on yhdessä Manxin sähköviranomaisen kanssa perustanut Mansaarelle neljä ajoneuvojen latauspistettä, joissa sähköautojen omistajat voivat ladata sähköautojaan maksutta.</w:t>
      </w:r>
    </w:p>
    <w:p>
      <w:r>
        <w:rPr>
          <w:b/>
        </w:rPr>
        <w:t xml:space="preserve">Yhteenveto</w:t>
      </w:r>
    </w:p>
    <w:p>
      <w:r>
        <w:t xml:space="preserve">Infrastruktuuriministeri on sanonut, että tuulivoimalat ovat "ainoa todistettu tekniikka", jonka avulla Mansaari voi saavuttaa uusiutuvan energian tavoitteet.</w:t>
      </w:r>
    </w:p>
    <w:p>
      <w:r>
        <w:rPr>
          <w:b/>
          <w:u w:val="single"/>
        </w:rPr>
        <w:t xml:space="preserve">Asiakirjan numero 27960</w:t>
      </w:r>
    </w:p>
    <w:p>
      <w:r>
        <w:t xml:space="preserve">Mies latasi kuvia lasten hyväksikäytöstä poliisin tehdessä ratsian kotiinsa</w:t>
      </w:r>
    </w:p>
    <w:p>
      <w:r>
        <w:t xml:space="preserve">Robert Lishman jäi kiinni, kun poliisit tekivät tiedustelutietojen perusteella ratsian hänen kotiinsa helmikuussa 2020. Windermereen Birkfield Roadilla asuva 37-vuotias mies myönsi, että hän oli ottanut siveettömiä valokuvia lapsista. Hänet tuomittiin 14 kuukaudeksi ehdolliseen vankeuteen kahdeksi vuodeksi, koska hän oli hakenut apua välttääkseen rikosten uusimisen. Carlisle Crown Court kuuli, että poliisit takavarikoivat USB-laitteen ja kaksi matkapuhelinta, joista löytyi yli 800 laitonta liikkumatonta ja liikkuvaa kuvaa. Yli kolmannes kuvista kuului luokkaan A eli vakavimpaan luokkaan, ja joissakin oli mukana vain kaksivuotiaita lapsia. Lisäksi kävi ilmi, että Lishmanin viimeisin lataus oli alkanut vain 24 minuuttia ennen poliisin saapumista ja jatkui koko pidätyksen ajan. Tuomari Philip Grundy kuvaili takavarikoituja kuvia "järkyttäviksi". Hän otti kuitenkin huomioon, että Lishman oli sittemmin hakenut vapaaehtoisesti ammattiapua sekä Lucy Faithfull -säätiöltä että Turning Leaf -tukipalvelusta. Ehdollisen rangaistuksen lisäksi hän määräsi hänet suorittamaan pitkän kuntoutusvaatimuksen, allekirjoittamaan seksuaalirikollisten rekisterin 10 vuodeksi ja noudattamaan seksuaalisen vahingon estämistä koskevan määräyksen tiukkoja ehtoja. Aiheeseen liittyvät Internet-linkit HM Courts &amp; Tribunals Service (HM Courts &amp; Tribunals Service)</w:t>
      </w:r>
    </w:p>
    <w:p>
      <w:r>
        <w:rPr>
          <w:b/>
        </w:rPr>
        <w:t xml:space="preserve">Yhteenveto</w:t>
      </w:r>
    </w:p>
    <w:p>
      <w:r>
        <w:t xml:space="preserve">Mies, joka keräsi satoja kuvia lasten seksuaalisesta hyväksikäytöstä, oli lataamassa lisää kuvia, kun poliisi soitti hänen kotiinsa pidättääkseen hänet, kuultiin oikeudessa.</w:t>
      </w:r>
    </w:p>
    <w:p>
      <w:r>
        <w:rPr>
          <w:b/>
          <w:u w:val="single"/>
        </w:rPr>
        <w:t xml:space="preserve">Asiakirjan numero 27961</w:t>
      </w:r>
    </w:p>
    <w:p>
      <w:r>
        <w:t xml:space="preserve">Fukushiman ydinvoimalaoperaattori Tepco sulkee vielä kaksi reaktoria.</w:t>
      </w:r>
    </w:p>
    <w:p>
      <w:r>
        <w:t xml:space="preserve">He ovat taipuneet yleisön painostukseen, jonka mukaan laitos on suljettava pysyvästi. Työntekijät kamppailevat edelleen saastuneen veden vuotamisen estämiseksi ja ovat alkaneet poistaa polttoainesauvoja reaktorirakennuksen varastoaltaasta. Neljä reaktoria vaurioitui vakavasti maaliskuussa 2011 tapahtuneessa onnettomuudessa. Tokyo Electric Power (Tepco) oli lykännyt lopullista ilmoitusta Fukushiman reaktoreiden 5 ja 6 kohtalosta, kun neuvottelut käytöstäpoistoprosessin rahoituksesta jatkuivat. Johtokunta on nyt hyväksynyt väistämättömän ja myöntänyt, että voimalasta ei enää yritetä tuottaa sähköä. Ilmoitus tuli samaan aikaan, kun Japanin marraskuun kauppataseen alijäämä kasvoi 12 miljardiin dollariin, mikä johtuu energian tuonnin valtavasta kasvusta. Lähes kolme vuotta katastrofin jälkeen Japani on edelleen ilman ydinvoimaa. Aiemmin ydinvoimala toimitti noin 15 prosenttia maan energiantarpeesta. Ydinvoiman tulevaisuudesta vallitsee edelleen erimielisyys, mutta kasvava kauppataseen alijäämä lisää painetta ydinvoimaloiden käynnistämiseksi uudelleen. Asiantuntijat arvioivat, että Fukushiman alueen puhdistaminen ja kaikkien reaktoreiden käytöstä poistaminen voi kestää kolme tai neljä vuosikymmentä.</w:t>
      </w:r>
    </w:p>
    <w:p>
      <w:r>
        <w:rPr>
          <w:b/>
        </w:rPr>
        <w:t xml:space="preserve">Yhteenveto</w:t>
      </w:r>
    </w:p>
    <w:p>
      <w:r>
        <w:t xml:space="preserve">Japanissa sijaitsevan Fukushiman ydinvoimalan toiminnanharjoittajat aikovat poistaa käytöstä kaksi reaktoria, jotka eivät vaurioituneet pahoin vuoden 2011 maanjäristyksessä ja tsunamissa.</w:t>
      </w:r>
    </w:p>
    <w:p>
      <w:r>
        <w:rPr>
          <w:b/>
          <w:u w:val="single"/>
        </w:rPr>
        <w:t xml:space="preserve">Asiakirjan numero 27962</w:t>
      </w:r>
    </w:p>
    <w:p>
      <w:r>
        <w:t xml:space="preserve">Northamptonshiren kreivikunnanvaltuuston uusista työsopimuksista suuttumus</w:t>
      </w:r>
    </w:p>
    <w:p>
      <w:r>
        <w:t xml:space="preserve">Northamptonshiren kreivikunnanvaltuusto totesi, että resurssit ovat niin tiukoilla, ettei sillä ollut muuta vaihtoehtoa kuin muuttaa sopimusta. Unisonin piirikunnan osaston sihteeri Steve Bennett sanoi, että työntekijät ovat jo tukeneet työtaistelutoimia. Hänen mukaansa neuvosto oli menettämässä henkilöstön "hyväntahtoisuutta" tämän asian vuoksi. Ammattiliitto ja neuvosto ovat neuvotelleet uudesta sopimuksesta viime vuoden lokakuusta lähtien. Valtuusto sanoo, että sen on säästettävä 4 miljoonaa puntaa työllisyyskustannuksista. Uusien työehtojen myötä henkilöstön palkat jäisivät pois kansallisesta palkkaneuvottelujärjestelmästä, joten palkasta päätettäisiin paikallistasolla. Ehdotukseen sisältyy myös kuuden kuukauden täyden sairausajan palkan lyhentäminen 12 viikkoon ja sitä seuraavan kuuden kuukauden puolikkaan sairausajan palkan lyhentäminen 12 viikkoon sekä suoritusperusteisen palkkajärjestelmän jäädyttäminen kahdeksi seuraavaksi neljästä vuodesta. Aikuisten ja lasten palvelujen johtaja Charlie MacNally sanoi: "Kukaan ei ole tyytyväinen siihen, että joudumme tarkastelemaan laajempia työllisyyskustannuksia. Edessämme on jyrkkä vaihtoehto: joko palvelujen vähentäminen tai kustannusten vähentäminen. "Vähennämme kustannuksia kaikilla muilla menoaloilla mahdollisuuksien mukaan, mutta nyt ei ole muuta vaihtoehtoa kuin tarkastella työllisyyskustannuksia. "Tunnustan kaikkien työntekijöidemme sitoutumisen, eivätkä nämä ehdotukset millään tavoin heijasta niitä merkittäviä saavutuksia, joita teette päivittäin. Meillä kaikilla ei kuitenkaan ole muuta vaihtoehtoa kuin puuttua taloudellisiin realiteetteihin, joita valtuusto ja koko yhteiskunta joutuvat kohtaamaan."</w:t>
      </w:r>
    </w:p>
    <w:p>
      <w:r>
        <w:rPr>
          <w:b/>
        </w:rPr>
        <w:t xml:space="preserve">Yhteenveto</w:t>
      </w:r>
    </w:p>
    <w:p>
      <w:r>
        <w:t xml:space="preserve">Ammattiliitto on kritisoinut erästä neuvostoa sen jälkeen, kun se oli lähettänyt henkilöstölle kirjeitä, joissa heitä pyydettiin hyväksymään uudet työehdot - joihin sisältyy sairauspäivärahojen leikkauksia - tai irtisanominen ja uudelleen työllistäminen.</w:t>
      </w:r>
    </w:p>
    <w:p>
      <w:r>
        <w:rPr>
          <w:b/>
          <w:u w:val="single"/>
        </w:rPr>
        <w:t xml:space="preserve">Asiakirjan numero 27963</w:t>
      </w:r>
    </w:p>
    <w:p>
      <w:r>
        <w:t xml:space="preserve">Grenfell Towerin selviytyjä saa parhaat GCSE-arvosanat</w:t>
      </w:r>
    </w:p>
    <w:p>
      <w:r>
        <w:t xml:space="preserve">Ines Alves, joka asui 13. kerroksessa, pakeni palavasta kerrostalosta kemian muistiinpanot kädessään ja osallistui kokeeseen vaatteissa, joissa hän lähti. Puhuessaan koulussaan Hammersmithissä 16-vuotias sanoi olevansa "melko tyytyväinen" arvosanoihinsa. Hän sai parhaat arvosanat myös matematiikasta ja espanjasta. Teini aikoo nyt opiskella kemiaa, matematiikkaa, taloustiedettä ja sosiologiaa aloittaessaan ylioppilaskirjoitukset myöhemmin tänä vuonna. Grenfell Towerin oppilaat nauttivat "hyvästä päivästä" Tulipalon jälkeisinä päivinä Ines jätti väliin historian, uskonnon ja fysiikan kokeet, mikä vaikutti hänen kokonaisarvosanoihinsa. "Toivon, että olisin tehnyt enemmän, mutta toisaalta en tiedä... Niissä kokeissa, jotka jäivät väliin, en pärjännyt kovin hyvin", hän sanoi. Sacred Heart High Schoolin rehtori Marian Doyle kutsui hänen tuloksiaan "fantastisiksi". "Hänen on täytynyt olla todella vaikeaa tulla sisään ja tehdä se ja yrittää pyyhkiä pois näkemänsä kohtaukset", hän sanoi. Ines kertoi, että hän kirjoitti kemian kokeeseensa sinä aamuna, koska "ei ollut mitään järkeä jatkaa palavan rakennuksen katsomista". Inesin perhe asuu tällä hetkellä hotellissa odottaessaan, että heille tarjottaisiin pysyvää asuntoa. Inesin 20-vuotias veli Tiago, joka tuli Inesin kanssa hakemaan arvosanoja, sanoi olevansa "hyvin ylpeä" "ylisuorittavasta" siskostaan. "Tämä tuntuu hyvin epätodelliselta, vaikka tiesin, että hän saisi sen", hän sanoi.</w:t>
      </w:r>
    </w:p>
    <w:p>
      <w:r>
        <w:rPr>
          <w:b/>
        </w:rPr>
        <w:t xml:space="preserve">Yhteenveto</w:t>
      </w:r>
    </w:p>
    <w:p>
      <w:r>
        <w:t xml:space="preserve">Teini-ikäinen, joka suoritti kemian ylioppilaskokeensa päivänä sen jälkeen, kun hän oli paennut Grenfell Towerin tulipalosta, on saanut oppiaineesta kiitettävän arvosanan.</w:t>
      </w:r>
    </w:p>
    <w:p>
      <w:r>
        <w:rPr>
          <w:b/>
          <w:u w:val="single"/>
        </w:rPr>
        <w:t xml:space="preserve">Asiakirjan numero 27964</w:t>
      </w:r>
    </w:p>
    <w:p>
      <w:r>
        <w:t xml:space="preserve">Kuolleen käärmeen löydöt herättävät vetoomuksen</w:t>
      </w:r>
    </w:p>
    <w:p>
      <w:r>
        <w:t xml:space="preserve">Punaisen ja oranssin värinen maissikäärme löytyi 23. marraskuuta käytöstä poistetulta rautatien varrelta Stow'ssa, lähellä Station Roadia. Joulukuun 14. päivänä samasta paikasta löytyi kuolleena oranssi-musta maissikäärme. Scottish SPCA:n mukaan oli todennäköistä, että ne oli jätetty alueelle. Eläinten pelastuspäällikkö Amy Dow sanoi: "Valitettavasti molemmat käärmeet olivat jo kuolleet, kun ne löydettiin. "Vaikka on mahdollista, että nämä käärmeet olivat eksyneet kotoaan, se, että molemmat löydettiin tältä rautatien varrelta vain kolmen viikon välein, viittaa siihen, että joku on voinut heittää ne sinne. "On todennäköistä, että ne menehtyivät kylmään säähän, sillä käärmeet tarvitsevat lämpöä selviytyäkseen." Eläinsuojelujärjestö haluaa jäljittää omistajat, jotta voidaan selvittää, mitä käärmeille on tarkalleen ottaen tapahtunut. Se korostaa, että eläimen hylkääminen on rikos, ja jokainen syylliseksi todettu voi joutua eläintenpitokieltoon määräajaksi tai elinkaudeksi.</w:t>
      </w:r>
    </w:p>
    <w:p>
      <w:r>
        <w:rPr>
          <w:b/>
        </w:rPr>
        <w:t xml:space="preserve">Yhteenveto</w:t>
      </w:r>
    </w:p>
    <w:p>
      <w:r>
        <w:t xml:space="preserve">Skotlannin eläinsuojeluyhdistys SPCA pyytää tietoja sen jälkeen, kun samalta alueelta Skotlannin rajaseudulta löytyi kolmen viikon sisällä kaksi kuollutta käärmettä.</w:t>
      </w:r>
    </w:p>
    <w:p>
      <w:r>
        <w:rPr>
          <w:b/>
          <w:u w:val="single"/>
        </w:rPr>
        <w:t xml:space="preserve">Asiakirjan numero 27965</w:t>
      </w:r>
    </w:p>
    <w:p>
      <w:r>
        <w:t xml:space="preserve">Sopimus Wightlinkin uudesta lauttaterminaalista</w:t>
      </w:r>
    </w:p>
    <w:p>
      <w:r>
        <w:t xml:space="preserve">Julkisessa tutkimuksessa pohditaan, voiko Wightlink parantaa Lymingtonin terminaaliaan niin, että siihen mahtuu suurempia aluksia. Vastustajat sanovat, että laivat vahingoittavat Lymington-joen luontotyyppejä. Viranomaiset peruivat vastalauseensa sen jälkeen, kun lauttayhtiö ja Natural England sopivat tavasta lieventää hankkeen vaikutuksia. Wightlink otti vuonna 2009 käyttöön kolme suurempaa alusta Lymingtonin ja Yarmouthin välisellä reitillä, ja niiden sallittiin jatkaa liikennöintiä, vaikka korkein oikeus oli todennut niiden käyttöönoton laittomaksi. Lymington River Association (LRA) väitti, että suuremmat W-luokan lautat aiheuttivat suurempaa huuhtelua ja vahingoittivat Lymington-jokea ja sen suojeltuja mutalauttoja ja suola-alueita, joilla on runsaasti linnustoa ja meren elämää. Aiemmin Lymingtonin kaupungintalolla järjestetyssä tutkimuksessa kuultiin, että Wightlink oli sopinut Natural Englandin kanssa, että joesta ruopattu materiaali käytettäisiin Boiler Marshin, Lymingtonin sataman luonnollisen elinympäristön, täydentämiseen. New Forest District Council ja New Forest National Park Authority peruuttivat myöhemmin vastalauseensa. Sopimuksesta huolimatta LRA vastustaa edelleen uutta terminaalia. Tutkimus jatkuu.</w:t>
      </w:r>
    </w:p>
    <w:p>
      <w:r>
        <w:rPr>
          <w:b/>
        </w:rPr>
        <w:t xml:space="preserve">Yhteenveto</w:t>
      </w:r>
    </w:p>
    <w:p>
      <w:r>
        <w:t xml:space="preserve">New Forestin piirikunnanvaltuusto ja puistoviranomainen ovat peruuttaneet vastalauseensa Hampshiren rannikolle ehdotettua lauttaterminaalia vastaan.</w:t>
      </w:r>
    </w:p>
    <w:p>
      <w:r>
        <w:rPr>
          <w:b/>
          <w:u w:val="single"/>
        </w:rPr>
        <w:t xml:space="preserve">Asiakirjan numero 27966</w:t>
      </w:r>
    </w:p>
    <w:p>
      <w:r>
        <w:t xml:space="preserve">Herefordin karjamarkkinoiden uudistamissuunnitelmat "voivat jakaa kaupungin</w:t>
      </w:r>
    </w:p>
    <w:p>
      <w:r>
        <w:t xml:space="preserve">Yrittäjät sanoivat pelkäävänsä, että kaupunkiin tulevat uudet liikkeet valitsisivat uuden paikan ennemmin kuin historiallisen High Townin alueen, jossa on tyhjiä kauppoja. Kehätien toisella puolella sijaitsevalle uudelle paikalle tulee kauppakeskus. Neuvoston johtajat sanoivat, että uuteen paikkaan siirtyvät kaupat tarvitsisivat neuvoston hyväksynnän. Entisen karjamarkkinoiden 800 miljoonan punnan suunnitelmat hyväksyttiin vuosi sitten, ja niihin odotetaan sisältyvän uusi ostoskeskus, Waitrose-kauppa, parkkihalli, kuuden elokuvateatterin ja ravintolakompleksi. High Townissa sijaitsevan vaatekaupan FIT:n omistava Luke Conod sanoi, että kauppiaat olivat tavanneet Hereford Futuresin rakennuttajat viimeksi kaksi vuotta sitten. High Townissa kaksi vuotta sitten syttynyt tulipalo aiheutti huomattavia vahinkoja useille liikkeille, ja kaksi vaurioituneista rakennuksista on edelleen tyhjillään. Herra Conod sanoi: "Meille luvattiin, että River Island palaisi ja olisi valmis jälleen kauppoihin jouluun mennessä, mutta mitään ei ole tapahtunut - siellä on vain kasa rakennustelineitä". Hän sanoi pelkäävänsä, että River Island ja muut suuret nimet päättäisivät muuttaa uuteen paikkaan, jolloin tyhjät liikkeet jäisivät käyttämättä. Roger Phillips, Herefordshiren kaupunginvaltuuston yritystoiminnasta vastaava kabinettijäsen, sanoi, että rakennuttajat eivät saa lähestyä High Townin nykyisiä kauppiaita, ja kaikki uuteen paikkaan muuttavat yritykset tarvitsisivat valtuuston johtajien luvan. Hän sanoi: "Meillä on sekoitus isoja nimiä ja riippumattomia nimiä, joista Hereford on niin tunnettu, ja haluamme, että se jatkuu."</w:t>
      </w:r>
    </w:p>
    <w:p>
      <w:r>
        <w:rPr>
          <w:b/>
        </w:rPr>
        <w:t xml:space="preserve">Yhteenveto</w:t>
      </w:r>
    </w:p>
    <w:p>
      <w:r>
        <w:t xml:space="preserve">Herefordin kauppiaat ovat vaatineet tapaamista kaupunginvaltuutettujen ja vanhojen karjamarkkinoiden 800 miljoonan punnan uudistussuunnitelman kehittäjien kanssa, sillä heidän mukaansa suunnitelma voisi vaikuttaa heidän liiketoimintaansa.</w:t>
      </w:r>
    </w:p>
    <w:p>
      <w:r>
        <w:rPr>
          <w:b/>
          <w:u w:val="single"/>
        </w:rPr>
        <w:t xml:space="preserve">Asiakirjan numero 27967</w:t>
      </w:r>
    </w:p>
    <w:p>
      <w:r>
        <w:t xml:space="preserve">Mies vangittiin Galashielsin keskustan kannabisfarmista</w:t>
      </w:r>
    </w:p>
    <w:p>
      <w:r>
        <w:t xml:space="preserve">Mirjan Kastrati, 30, kertoi paenneensa Albaniasta peläten henkensä puolesta ja joutuneensa maksamaan ihmiskauppiaille päästäkseen Britanniaan. Velkansa maksamiseksi hän sanoi joutuneensa huolehtimaan 200 000 punnan huumeviljelmästä entisessä vedonvälitysliikkeessä. Hän myönsi osallistuneensa huumausaineiden toimittamiseen, ja hänet tuomittiin Selkirkin sheriffituomioistuimessa 30 kuukaudeksi vankilaan. Oikeus kuuli, kuinka poliisi löysi kaupungin keskustassa sijaitsevasta rakennuksesta 700 kannabiskasvia, kun Kastrati nukkui keittiötilassa. Hän vakuutti, että hänet oli lähetetty sinne vain toimimaan turvamiehenä, eikä hän ollut koskaan ollut viljelyn "puutarhuri" eikä hänellä ollut mitään osuutta kannabistilan perustamisessa. Sheriffi David Clapham otti huomioon puolustusasianajaja Urfan Darin esittämät perustelut ja totesi, että aiemmissa tapauksissa lähtökohtana olisi ollut neljän vuoden vankeusrangaistus. Hän selitti, että hän pystyi käyttämään alhaisempaa lähtökohtaa, ja tuomitsi Kastratin kahden ja puolen vuoden vankeusrangaistukseen, joka ajoittuu huhtikuulle, jolloin hänet otettiin ensimmäisen kerran säilöön asian yhteydessä.</w:t>
      </w:r>
    </w:p>
    <w:p>
      <w:r>
        <w:rPr>
          <w:b/>
        </w:rPr>
        <w:t xml:space="preserve">Yhteenveto</w:t>
      </w:r>
    </w:p>
    <w:p>
      <w:r>
        <w:t xml:space="preserve">Mies, joka väitti joutuneensa ihmiskaupan uhriksi, on tuomittu vankilaan, kun hän myönsi johtaneensa kannabisfarmia Galashielsin keskustassa.</w:t>
      </w:r>
    </w:p>
    <w:p>
      <w:r>
        <w:rPr>
          <w:b/>
          <w:u w:val="single"/>
        </w:rPr>
        <w:t xml:space="preserve">Asiakirjan numero 27968</w:t>
      </w:r>
    </w:p>
    <w:p>
      <w:r>
        <w:t xml:space="preserve">Jaskaran Kangin puukotus: Kangaskan Jaskan: Kolmas mies syytettynä murhasta</w:t>
      </w:r>
    </w:p>
    <w:p>
      <w:r>
        <w:t xml:space="preserve">Handsworthista kotoisin oleva 24-vuotias Jaskaran Kang löydettiin Stourbridge Roadilla sijaitsevasta kiinteistöstä 6. tammikuuta. Dontay Ellis, 18, Lower Gornalissa sijaitsevasta Central Drivesta, on kolmas henkilö, jota syytetään Kangin kuolemasta. Hän saapui Dudleyn tuomareiden eteen perjantaina, ja hänen on määrä saapua Wolverhamptonin kruununoikeuteen maanantaina. Dudleyn Stourbridge Roadilla asuvaa Reggie Salmonia, 20, ja 17-vuotiasta Newcastle-Under-Lymeen kotoisin olevaa miestä, jonka nimeä ei voida mainita oikeudellisista syistä, on jo syytetty murhasta. He ovat edelleen pidätettyinä, ja heidän on määrä saapua oikeuteen 16. maaliskuuta, ja oikeudenkäyntipäivää ei ole vielä vahvistettu.</w:t>
      </w:r>
    </w:p>
    <w:p>
      <w:r>
        <w:rPr>
          <w:b/>
        </w:rPr>
        <w:t xml:space="preserve">Yhteenveto</w:t>
      </w:r>
    </w:p>
    <w:p>
      <w:r>
        <w:t xml:space="preserve">Teini-ikäistä syytetään Dudleyn asunnosta puukotettuna löydetyn miehen murhasta.</w:t>
      </w:r>
    </w:p>
    <w:p>
      <w:r>
        <w:rPr>
          <w:b/>
          <w:u w:val="single"/>
        </w:rPr>
        <w:t xml:space="preserve">Asiakirjan numero 27969</w:t>
      </w:r>
    </w:p>
    <w:p>
      <w:r>
        <w:t xml:space="preserve">Rannat voittavat vedenlaadun arvosanoja koko lounaisosassa</w:t>
      </w:r>
    </w:p>
    <w:p>
      <w:r>
        <w:t xml:space="preserve">MCS suositteli 127 lounaisrannan uimaveden laatua erinomaiseksi 193 uimarannasta. Viisikymmentäkuusi Cornwallin uimarantaa ja 26 Devonin uimarantaa luokiteltiin veden laadultaan parhaiksi. Uimavesi testattiin viime kesänä. Vuonna 2009 suosituksia annettiin 122 lounaiselle uimarannalle. MCS:n Rachel Wyatt, joka on riippuvainen sateesta, sanoi: "Kolmen viime vuoden aikana vedenlaatusuuntauksissa on tapahtunut muutos. "Vuodesta 2001 lähtien tilanne parani tasaisesti ja saavutti huippunsa vuonna 2006, jolloin suosittelimme ennätykselliset 505 uimarantaa [Englannissa]. "Sen jälkeen veden laatu on heikentynyt, koska suuret sademäärät kuljettavat viemärijärjestelmästä, viljelysmailta ja kaupungeista mereen myrskysaasteita. "Sateiden alueellinen jakautuminen tarkoittaa, että jotkin alueet pärjäsivät tämän vuoden oppaassa huonommin, kun taas toiset, kuten Kanaalin saaret, pärjäsivät selvästi paremmin." Koko Yhdistyneessä kuningaskunnassa 421:lle (55 %) 769:stä uimarannasta suositellaan tänä vuonna erinomaista vedenlaatua.</w:t>
      </w:r>
    </w:p>
    <w:p>
      <w:r>
        <w:rPr>
          <w:b/>
        </w:rPr>
        <w:t xml:space="preserve">Yhteenveto</w:t>
      </w:r>
    </w:p>
    <w:p>
      <w:r>
        <w:t xml:space="preserve">Marine Conservation Societyn (MCS) Good Beach Guide -oppaassa suositeltujen Devonin ja Cornwallin rantojen määrä on kasvanut vuodessa 4 prosenttia.</w:t>
      </w:r>
    </w:p>
    <w:p>
      <w:r>
        <w:rPr>
          <w:b/>
          <w:u w:val="single"/>
        </w:rPr>
        <w:t xml:space="preserve">Asiakirjan numero 27970</w:t>
      </w:r>
    </w:p>
    <w:p>
      <w:r>
        <w:t xml:space="preserve">Lion Salt Works -museo avataan 10 miljoonan punnan restauroinnin jälkeen</w:t>
      </w:r>
    </w:p>
    <w:p>
      <w:r>
        <w:t xml:space="preserve">Northwichin lähellä sijaitseva II-luokituksen kohteena oleva Lion Salt Works tuotti suolaa vuodesta 1894 lähtien, mutta se suljettiin vuonna 1986. Cheshire West and Chester Councilin mukaan nelivuotisessa hankkeessa käytettiin perinteisiä rakennustaitoja ja suurinta osaa alkuperäisestä rakennusmateriaalista. Se lisäsi, että museo, jolla on myös perhonsuojelualue, pyrkii olemaan "arvostettu voimavara" paikallisesti. Restaurointiin saatiin 5,3 miljoonan punnan avustus Heritage Lottery Fundilta ja 3 miljoonaa puntaa alueen nykyisiltä omistajilta Cheshire West and Chester Councililta. Lion Salt Works oli mukana myös BBC:n Restaurointi-ohjelmassa vuonna 2004, ja se sai yli 32 000 ääntä, mutta ei päässyt kilpailun finaaliin. Se on yksi maailman neljästä historiallisesta avosuolanvalmistuspaikasta. Cheshiren suolateollisuus Lähde: Cheshire: Cheshire West and Chester Council</w:t>
      </w:r>
    </w:p>
    <w:p>
      <w:r>
        <w:rPr>
          <w:b/>
        </w:rPr>
        <w:t xml:space="preserve">Yhteenveto</w:t>
      </w:r>
    </w:p>
    <w:p>
      <w:r>
        <w:t xml:space="preserve">Entinen Cheshiren suolatehdas on avattu uudelleen yleisölle museona 10,2 miljoonan punnan kunnostustöiden jälkeen.</w:t>
      </w:r>
    </w:p>
    <w:p>
      <w:r>
        <w:rPr>
          <w:b/>
          <w:u w:val="single"/>
        </w:rPr>
        <w:t xml:space="preserve">Asiakirjan numero 27971</w:t>
      </w:r>
    </w:p>
    <w:p>
      <w:r>
        <w:t xml:space="preserve">Covid: Uudet tapaukset "käyttivät 23 tapahtumapaikkaa ja bussiliikennettä".</w:t>
      </w:r>
    </w:p>
    <w:p>
      <w:r>
        <w:t xml:space="preserve">Lauantaina ilmeni yhdeksän uutta tapausta, joista kahta ei voida yhdistää tunnettuun tartuntaketjuun. Kansanterveysjohtaja Henrietta Ewart sanoi, että vaikka riski näissä paikoissa käyneille oli "pieni", yhteisön on pysyttävä valppaana. Saarella on tällä hetkellä 48 aktiivista virustapausta. Kaikkia, jotka ovat käyneet alla mainituissa paikoissa tiettyinä aikoina ja saavat oireita, on pyydetty eristämään itsensä ja järjestämään testit. Huolestuttavia paikkoja 17. helmikuuta Riskipaikkoja 19. helmikuuta Seuraavissa paikoissa vierailtiin 21. helmikuuta Huolestuttavia paikkoja maanantaina Riskipaikkoja keskiviikkona Tohtori Ewart sanoi: "Täällä on ollut paljon ihmisiä, jotka ovat olleet vaarassa saada viruksen: "Jos vierailit mainituissa paikoissa ja sinusta tuntuu, että sinulla saattaa olla Covid-oireita, eristä itsesi ja soita Covid-111-palveluun." Neljäkymmentäkolme saaren nykyisistä aktiivisista tapauksista liittyy klusteriin, joka on peräisin lauttamiehistön jäsenestä, kun taas kolme muuta tunnistettiin matkustajille tarkoitetun eristys- ja testausjärjestelmän avulla. Pandemian alkamisen jälkeen saarella on todettu positiivinen virusnäyte yhteensä 484 ihmisellä, joista 25 on kuollut. Seuraa BBC Isle of Mania Facebookissa ja Twitterissä. Voit myös lähettää juttuideoita osoitteeseen northwest.newsonline@bbc.co.uk. Aiheeseen liittyvät Internet-linkit Isle of Man Government - Coronavirus Paikat, jotka voivat aiheuttaa vähäisen Covid-19-riskin, on tunnistettu.</w:t>
      </w:r>
    </w:p>
    <w:p>
      <w:r>
        <w:rPr>
          <w:b/>
        </w:rPr>
        <w:t xml:space="preserve">Yhteenveto</w:t>
      </w:r>
    </w:p>
    <w:p>
      <w:r>
        <w:t xml:space="preserve">Covid-19-tartunnan saaneet ihmiset ovat viime päivinä vierailleet 23 paikassa, muun muassa eläinpuiston kahvilassa, supermarketissa ja useilla bussilinjoilla.</w:t>
      </w:r>
    </w:p>
    <w:p>
      <w:r>
        <w:rPr>
          <w:b/>
          <w:u w:val="single"/>
        </w:rPr>
        <w:t xml:space="preserve">Asiakirjan numero 27972</w:t>
      </w:r>
    </w:p>
    <w:p>
      <w:r>
        <w:t xml:space="preserve">Hathrasin joukkoraiskaus: Dalit-nainen: Neljä syytettyä 19-vuotiaan naisen kuolemasta</w:t>
      </w:r>
    </w:p>
    <w:p>
      <w:r>
        <w:t xml:space="preserve">Nainen otettiin sairaalaan Delhiin sen jälkeen, kun hän oli joutunut sairaalaan pohjoisessa Uttar Pradeshin osavaltiossa syyskuussa tapahtuneen hyökkäyksen jälkeen. Hän kuoli myöhemmin vammoihinsa. Tutkinnan käsittelyä kritisoitiin laajalti, ja paikallisen poliisin väitettiin hoitaneen tapausta tarkoituksellisesti väärin. Tapaus siirrettiin myöhemmin Intian keskusrikospoliisin tutkittavaksi. Neljän epäillyn, jotka kaikki kuuluivat ylempään kastiin, väitettiin hyökänneen uhrin kimppuun ja raiskanneen hänet pellolla Hathrasin piirikunnassa. Hän kuoli kaksi viikkoa myöhemmin. Uhrin perhe syytti paikallista poliisia siitä, että hänen ruumiinsa oli poltettu ilman heidän suostumustaan, mutta viranomaiset kiistivät tämän. Eräs korkea-arvoinen valtion virkamies näytti myös vihjailevan, ettei naista raiskattu, koska siemennestettä ei löytynyt. Dalitit, jotka tunnettiin aiemmin nimellä koskemattomat, kohtaavat Intiassa laajalle levinnyttä syrjintää ja jopa väkivaltaa heitä suojelevista laeista huolimatta. Raiskaukset ja seksuaalinen väkivalta ovat olleet Intiassa esillä vuonna 2012 Delhin bussissa tapahtuneen raiskauksen ja murhatapauksen jälkeen, mikä johti valtaviin protesteihin ja maan raiskauslakien muuttamiseen. Naisiin ja tyttöihin kohdistuvien rikosten vähenemisestä ei kuitenkaan ole juuri merkkejä.</w:t>
      </w:r>
    </w:p>
    <w:p>
      <w:r>
        <w:rPr>
          <w:b/>
        </w:rPr>
        <w:t xml:space="preserve">Yhteenveto</w:t>
      </w:r>
    </w:p>
    <w:p>
      <w:r>
        <w:t xml:space="preserve">Neljää intialaista miestä syytetään 19-vuotiaan dalit-naisen raiskauksesta ja murhasta aiemmin tänä vuonna. Tapaus on herättänyt närkästystä koko maassa ja kansainvälisesti.</w:t>
      </w:r>
    </w:p>
    <w:p>
      <w:r>
        <w:rPr>
          <w:b/>
          <w:u w:val="single"/>
        </w:rPr>
        <w:t xml:space="preserve">Asiakirjan numero 27973</w:t>
      </w:r>
    </w:p>
    <w:p>
      <w:r>
        <w:t xml:space="preserve">Jessica Ennisille annetaan Sheffieldin vapaus</w:t>
      </w:r>
    </w:p>
    <w:p>
      <w:r>
        <w:t xml:space="preserve">Sheffieldistä kotoisin oleva 26-vuotias Ennis kruunattiin seitsenottelun mestariksi 4. elokuuta. Sheffieldin kaupunginvaltuuston mukaan Ennisin kanssa neuvotellaan nyt siitä, milloin hän voi virallisesti allekirjoittaa kunnianosoituksen myöntävän käärön. Kaupungin vapaus ei tuo mukanaan mitään erityisiä etuoikeuksia, ja se on puhtaasti seremoniallinen, tiedottaja sanoi. Sheffieldin kaupunginvaltuuston työväenpuolueen johtaja Julie Dore sanoi uskovansa, että Ennis oli "häkeltynyt" reaktiosta, jonka hänen olympiavoittonsa oli herättänyt hänen kotikaupungissaan. Hän sanoi toivovansa, että seitsenottelija ottaisi ylpeänä vastaan kaupungin vapauden kunnian. Beanon kansi Palkinto tulee vain muutama päivä sen jälkeen, kun Sheffield United nimesi yhden katsomonsa Ennisin mukaan. Seuran omistaja Kevin McCabe sanoi, että se oli sopiva kunnianosoitus kunnioittaa Ennisin saavutuksia Lontoon kisojen aikana, sillä hän oli "luultavasti Sheffieldin kaikkien aikojen suurin tähti". Olympiavoittonsa jälkeen Ennis on saanut useita erilaisia kunnianosoituksia, kuten sen, että hänestä tuli lasten sarjakuvan Beanon kansikuvatähti ja hänen mukaansa on nimetty leijonanpentu. Noin 20 000 ihmistä toivotti seitsenottelijan tervetulleeksi kotikaupunkiinsa elokuussa hänen palattuaan kisoista. Muihin Sheffieldin vapaamiehiin, joita kutsutaan sekä mies- että naispuolisiksi saajiksi, kuuluvat muun muassa kaksinkertainen 1500 metrin olympiavoittaja Sebastian Coe, Lontoon olympialaisten taustavoima, ja Englannin entinen krikettikapteeni Michael Vaughan.</w:t>
      </w:r>
    </w:p>
    <w:p>
      <w:r>
        <w:rPr>
          <w:b/>
        </w:rPr>
        <w:t xml:space="preserve">Yhteenveto</w:t>
      </w:r>
    </w:p>
    <w:p>
      <w:r>
        <w:t xml:space="preserve">Seitsenottelun olympiavoittajalle Jessica Ennisille myönnetään Sheffieldin vapaus, kun kaupunginvaltuutetut hyväksyivät kunnianosoituksen yksimielisesti.</w:t>
      </w:r>
    </w:p>
    <w:p>
      <w:r>
        <w:rPr>
          <w:b/>
          <w:u w:val="single"/>
        </w:rPr>
        <w:t xml:space="preserve">Asiakirjan numero 27974</w:t>
      </w:r>
    </w:p>
    <w:p>
      <w:r>
        <w:t xml:space="preserve">Wood Group sai Shellin sopimuksen</w:t>
      </w:r>
    </w:p>
    <w:p>
      <w:r>
        <w:t xml:space="preserve">Sopimuksen pääpaino on Aasian ja Tyynenmeren alueella, ja lisäksi on muita hankkeita Euroopassa. Aberdeenissa sijaitseva konserni ei ilmoittanut sopimuksen arvoa. Yrityksen toimitusjohtaja Steve Wayman sanoi: "Se antaa meille mahdollisuuden työskennellä maailman mielenkiintoisimpien ja haastavimpien hankkeiden parissa." Sopimus on viisivuotinen, ja Shellillä on optio jatkaa sitä viidellä vuodella alkuperäisen sopimuskauden päätyttyä. Kenny on yksi Wood-konsernin osasto, ja se työllistää 2 300 henkilöä maailmanlaajuisesti. Se on jo aloittanut työt Shellille osana sopimusta Norjassa sekä maailman ensimmäisessä kelluvassa nesteytetyn maakaasun hankkeessa Australiassa. Lisäksi Wood Group Kenny tukee Shelliä Gumusut-hankkeessa Malesiassa ja Pohjanmerellä keskittyen siellä "porauskaivojen valvontaan ja häiriötilanteisiin".</w:t>
      </w:r>
    </w:p>
    <w:p>
      <w:r>
        <w:rPr>
          <w:b/>
        </w:rPr>
        <w:t xml:space="preserve">Yhteenveto</w:t>
      </w:r>
    </w:p>
    <w:p>
      <w:r>
        <w:t xml:space="preserve">Öljy- ja kaasualan yritys Wood Group Kenny on tehnyt Shellin kanssa viisivuotisen sopimuksen merenalaisten putkistojen toimittamisesta.</w:t>
      </w:r>
    </w:p>
    <w:p>
      <w:r>
        <w:rPr>
          <w:b/>
          <w:u w:val="single"/>
        </w:rPr>
        <w:t xml:space="preserve">Asiakirjan numero 27975</w:t>
      </w:r>
    </w:p>
    <w:p>
      <w:r>
        <w:t xml:space="preserve">Derbyn kaupunginvaltuusto rahoittaa Bombardierin oikeudellisen uudelleentarkastelun.</w:t>
      </w:r>
    </w:p>
    <w:p>
      <w:r>
        <w:t xml:space="preserve">Viranomainen sanoi tukevansa ammattiliitto Uniten pyrkimystä haastaa hallitus. Liitto pyrkii kumoamaan liikenneministeriön päätöksen antaa Thameslink-sopimus Siemensille Derbyssä toimivan Bombardierin sijasta. Kaupunginvaltuutetut kannattivat yksimielisesti vetoomusta. 6 miljardin punnan sopimus Konservatiivien ja liberaalidemokraattien koalition johtama valtuusto sanoi, että liiton on esitettävä vahvat perustelut. Neuvoston johtaja Philip Hickson sanoi, että viranomainen päätti tehdä yhteistyötä Uniten kanssa saatuaan neuvoja lakimiehiltä. "Otimme neuvoja oikeudellisen uudelleentarkastelun mahdollisuudesta, koska se on mielestämme seuraava legitiimi askel, jolla Thameslink-päätös voidaan haastaa." Hallitus on puolustanut päätöstään nimetä Siemens ensisijaiseksi tarjoajaksi, koska se tarjosi veronmaksajille paremman vastineen rahalle. Kanadalaisomisteinen Bombardier, joka työllistää kaupungissa 3 000 ihmistä, ilmoitti tarkistavansa toimintaansa. 6 miljardin punnan arvoinen pohjoisen ja etelän välinen Thameslink-ohjelma edellyttää 1 200 uutta vaunua.</w:t>
      </w:r>
    </w:p>
    <w:p>
      <w:r>
        <w:rPr>
          <w:b/>
        </w:rPr>
        <w:t xml:space="preserve">Yhteenveto</w:t>
      </w:r>
    </w:p>
    <w:p>
      <w:r>
        <w:t xml:space="preserve">Derbyn kaupunginvaltuusto on suostunut rahoittamaan mahdollisen oikeudellisen uudelleentarkastelun, joka koskee päätöstä tehdä 1,4 miljardin punnan sopimus junavaunuista saksalaiselle yritykselle.</w:t>
      </w:r>
    </w:p>
    <w:p>
      <w:r>
        <w:rPr>
          <w:b/>
          <w:u w:val="single"/>
        </w:rPr>
        <w:t xml:space="preserve">Asiakirjan numero 27976</w:t>
      </w:r>
    </w:p>
    <w:p>
      <w:r>
        <w:t xml:space="preserve">Rugby Councilin urheilukentille reikiä kaivanut "aarteenmetsästäjä" etsintäkuulutettu</w:t>
      </w:r>
    </w:p>
    <w:p>
      <w:r>
        <w:t xml:space="preserve">Viime viikolla Whinfieldin virkistysalueella on kaivettu noin 60 reikää ja Rugbyn Featherbed Lanen virkistysalueella 40 reikää. Rugby Borough Council sanoi, että se oli joutunut sulkemaan kentät, koska niillä ei ollut turvallista pelata. Silminnäkijät näkivät metallinpaljastimella varustetun miehen kaivavan reikiä, se kertoi. Colin Horton, neuvoston viheralueiden vastuuhenkilö, sanoi, että rikoksentekijällä ei ollut lupaa kaivaa kenttiä. "Kyseessä on rikollinen vahinko, joka on aiheuttanut ylimääräisiä kustannuksia ja haittaa asukkaille ja jalkapallojoukkueille", hän sanoi. Valtuutettu Mark Williams sanoi: "Yksittäisen henkilön harkitsemattoman ja rikollisen käytöksen ei voida antaa aiheuttaa haittaa näin monelle ihmiselle ilman rangaistusta." Warwickshiren poliisin edustaja vahvisti, että vahingoista oli ilmoitettu poliisille, ja se toivoi saavansa tietoja.</w:t>
      </w:r>
    </w:p>
    <w:p>
      <w:r>
        <w:rPr>
          <w:b/>
        </w:rPr>
        <w:t xml:space="preserve">Yhteenveto</w:t>
      </w:r>
    </w:p>
    <w:p>
      <w:r>
        <w:t xml:space="preserve">Aarteenmetsästäjää etsitään epäiltynä kuoppien kaivamisesta Warwickshiren kaupungin omistamilla jalkapallo- ja krikettikentillä.</w:t>
      </w:r>
    </w:p>
    <w:p>
      <w:r>
        <w:rPr>
          <w:b/>
          <w:u w:val="single"/>
        </w:rPr>
        <w:t xml:space="preserve">Asiakirjan numero 27977</w:t>
      </w:r>
    </w:p>
    <w:p>
      <w:r>
        <w:t xml:space="preserve">Guernsey Water tähtää "minimiin" jätevesi-investointeihin.</w:t>
      </w:r>
    </w:p>
    <w:p>
      <w:r>
        <w:t xml:space="preserve">Andrew Redhead sanoi, että suuret pääomasijoitukset ja käyttökustannukset voivat olla "myllynkivi yhteisön kaulassa". Hän sanoi: "Haluamme ehdottomasti varmistaa, että käytämme mahdollisimman vähän rahaa." Yhtiön viimeisimmät neljännesvuosittaiset laskut sisältävät ensimmäistä kertaa maksuja vesihuollosta ja tutkimusta tulevasta jäteveden käsittelystä. Tämä on seurausta siitä, että Guernseyn osavaltiot siirtivät vuonna 2010 kustannukset veronmaksajilta vesiasiakkaille. Uusi jätevesimaksu perustuu käytetyn veden määrään - jos se on mitattu - tai muuten asiakkaan kiinteistön kokoon. Samalla jokaiselta kotitalous- tai yritysasiakkaalta peritään 50 puntaa vuodessa erillisenä maksuna, joka on varattu tulevaa jäteveden käsittelyä koskevaan tutkimukseen. Maksu peritään huhtikuun 2011 ja maaliskuun 2015 lopun välisenä aikana. Redhead sanoi, että tässä yhteydessä tarkastellaan "ympäristönäkökohtia, jotta nähdään tarkalleen, millainen käsittelymuoto on tarkoituksenmukainen ja tarpeellinen Guernseylle". Yhtiö kertoi saaneensa noin 2 500 kyselyä uusista maksuista. Se varoitti myös, että tulevissa neljännesvuosilaskuissa veloitettavat summat olisivat huomattavasti korkeammat, koska uudet maksut otettiin käyttöön juuri ennen viimeisimpien laskujen lähettämistä.</w:t>
      </w:r>
    </w:p>
    <w:p>
      <w:r>
        <w:rPr>
          <w:b/>
        </w:rPr>
        <w:t xml:space="preserve">Yhteenveto</w:t>
      </w:r>
    </w:p>
    <w:p>
      <w:r>
        <w:t xml:space="preserve">Guernsey Waterin vesihuoltopalveluista vastaava johtaja sanoo haluavansa, että yhtiö käyttää mahdollisimman vähän rahaa uusiin jätevedenpuhdistamoihin tehtäviin investointeihin.</w:t>
      </w:r>
    </w:p>
    <w:p>
      <w:r>
        <w:rPr>
          <w:b/>
          <w:u w:val="single"/>
        </w:rPr>
        <w:t xml:space="preserve">Asiakirjan numero 27978</w:t>
      </w:r>
    </w:p>
    <w:p>
      <w:r>
        <w:t xml:space="preserve">Brecon Beaconsin kansallispuiston hallintoneuvostoon kohdistuu leikkauksia</w:t>
      </w:r>
    </w:p>
    <w:p>
      <w:r>
        <w:t xml:space="preserve">Walesin hallitus kuulee ehdotusta, jolla se saatettaisiin samalle viivalle Snowdonian ja Pembrokeshiren rannikon kansallispuistoviranomaisten kanssa. Kuulemisasiakirjassa todetaan, että viranomainen luottaa siihen, että se voisi "säilyttää hyvän hallintotavan pienemmälläkin hallituksella". Mielipiteitä pyydetään 7. kesäkuuta mennessä. Hallituksen jäsenet edustavat puiston väestön etuja, eivät vain viranomaisen. Heille maksetaan 3600 puntaa 42 työpäivän perusteella. Kuulemisasiakirjassa todetaan, että pienemmällä hallituksella voitaisiin myös "käynnistää prosessi, jossa puistoviranomaisen toimintaan keskitytään entistä tarkemmin ja tehokkaammin". Viranomainen on parhaillaan uudistamassa tapaa, jolla se tuottaa palvelujaan, ja siinä todetaan, että "kevyempi päätöksentekorakenne tehostaisi jäsenten ja virkamiesten ajankäyttöä ja toisi lisäsäästöjä jäsenten matkoihin ja oleskeluun".</w:t>
      </w:r>
    </w:p>
    <w:p>
      <w:r>
        <w:rPr>
          <w:b/>
        </w:rPr>
        <w:t xml:space="preserve">Yhteenveto</w:t>
      </w:r>
    </w:p>
    <w:p>
      <w:r>
        <w:t xml:space="preserve">Brecon Beaconsin kansallispuiston hallintoneuvoston kokoa voitaisiin pienentää 24 jäsenestä 18 jäseneen, jotta voitaisiin säästää 40 000 puntaa vuodessa.</w:t>
      </w:r>
    </w:p>
    <w:p>
      <w:r>
        <w:rPr>
          <w:b/>
          <w:u w:val="single"/>
        </w:rPr>
        <w:t xml:space="preserve">Asiakirjan numero 27979</w:t>
      </w:r>
    </w:p>
    <w:p>
      <w:r>
        <w:t xml:space="preserve">Sports Directin työntekijä "järkyttynyt" PC-koripallokahakan jälkeen</w:t>
      </w:r>
    </w:p>
    <w:p>
      <w:r>
        <w:t xml:space="preserve">Shepton Malletista kotoisin oleva Charlotte Cox kertoi, että konstaapeli oli sanonut hänelle, että hän oli "valinnut väärän henkilön, jonka kanssa ollaan eri mieltä", kun hän oli kieltäytynyt myymästä hänelle palloa, joka oli itse asiassa kadonnutta omaisuutta. "Hän on muuttanut käsitykseni miespuolisista poliiseista", hän sanoi. Poliisimies todettiin kuulemistilaisuudessa syylliseksi törkeään virkavirheeseen ja hänet erotettiin. Konstaapeli, jonka nimen Avon ja Somersetin poliisin väärinkäytöslautakunta jätti pois, näki pallon ja vaati "löytäjän oikeuksia" elokuussa 2018. Kun hänelle oli kerrottu, ettei se ollut myytävänä, hän vilautti etsintälupakorttiaan ja sanoi neiti Coxille: "Sinä, minä, alas poliisiasemalle". Seuraavana päivänä myymäläpäällikkö vei pallon Wellsin poliisiasemalle ja valitti poliisin käytöksestä. Vastauksena PC syytti häntä varkaudesta ja nosti häntä vastaan rikossyytteen. "Pelästynyt" Neiti Cox, joka työskentelee nykyään opetusavustajana, sanoi, että hän oli "todella peloissaan" tapahtuneesta. "Olin niin yllättynyt siitä, miten se eskaloitui. Hän ei korottanut ääntään, mutta oletin, että minut pidätettäisiin. "Hän sanoi minulle, että minun olisi parasta tottua tällaisiin yhteenottoihin, jos työskentelisin vähittäiskaupassa. "Olin järkyttynyt, että poliisi käyttäytyi noin, hän käytti räikeästi väärin valtaansa saadakseen haltuunsa jotain, mikä ei ollut hänen", hän lisäsi. Kuulemistilaisuudessa puheenjohtaja Derek Marshall sanoi, että poliisimies oli "kiusaava, epäkunnioittava ja käytti täysin suhteettomasti ja sopimattomasti väärin valta-asemaansa poliisina".</w:t>
      </w:r>
    </w:p>
    <w:p>
      <w:r>
        <w:rPr>
          <w:b/>
        </w:rPr>
        <w:t xml:space="preserve">Yhteenveto</w:t>
      </w:r>
    </w:p>
    <w:p>
      <w:r>
        <w:t xml:space="preserve">Sports Directin entinen työntekijä, jota poliisi uhkaili koripallosta syntyneessä kiistassa, sanoo, että tapaus jätti hänet "järkyttyneeksi".</w:t>
      </w:r>
    </w:p>
    <w:p>
      <w:r>
        <w:rPr>
          <w:b/>
          <w:u w:val="single"/>
        </w:rPr>
        <w:t xml:space="preserve">Asiakirjan numero 27980</w:t>
      </w:r>
    </w:p>
    <w:p>
      <w:r>
        <w:t xml:space="preserve">Hinkley Point C -voimala: Verkkoyhteyssuunnitelma toimitettu</w:t>
      </w:r>
    </w:p>
    <w:p>
      <w:r>
        <w:t xml:space="preserve">Verkkoyhteyden myötä 30 mailia ilmajohtoja kulkee pylväiden varassa, ja viiden mailin pituinen osuus kulkee Mendipsin alla. Pylväitä vastustavat tahot ovat vaatineet, että suurempi osa reitistä olisi upotettava maan alle. Torstaista alkaen suunnittelutarkastusvirastolla on 28 päivää aikaa päättää, viedäänkö hakemus eteenpäin tarkastajien paneeliin. Jos suunnitelmat hyväksytään tarkasteluun, asiakirjat tulevat julkisiksi. Lopullinen päätös tehdään vasta vuoden 2015 lopulla. "Vähemmän pylväitä" National Gridin tiedottaja sanoi, että se oli tehnyt hakemuksen viisi vuotta kestäneen kuulemisen jälkeen. "Tätä yhteyttä suunnitellessamme olemme pyrkineet huolellisesti löytämään tasapainon kaiken sen välillä, mitä meille on kerrottu, ohjeiden, joita meidän on noudatettava, ja valojen pitämiseksi päällä tarvittavan tekniikan välillä", hän sanoi. "Vaikka uudet pylväät olisivat nykyisiä suurempia, maisemassa olisi kaiken kaikkiaan 100 pylvästä vähemmän kuin tällä hetkellä", hän lisäsi. Ehdotettu reitti yhdistäisi aseman Bridgwaterin lähellä Somersetissa sijaitsevaan National Grid -verkon 400 000 voltin sähköasemaan Avonmouthissa. Reitin myötä Bridgwaterin ja Avonmouthin sekä Nailsean väliltä poistettaisiin 246 pylvästä ja 42 mailia kaapeleita. Pylväiden vastustajat väittävät, että koko reitin pitäisi olla maanalainen tai merenalainen, mutta National Grid on aiemmin sanonut, että tämä vaihtoehto olisi liian kallis.</w:t>
      </w:r>
    </w:p>
    <w:p>
      <w:r>
        <w:rPr>
          <w:b/>
        </w:rPr>
        <w:t xml:space="preserve">Yhteenveto</w:t>
      </w:r>
    </w:p>
    <w:p>
      <w:r>
        <w:t xml:space="preserve">Somersetissa sijaitsevaan Hinkley Pointiin suunnitellun ydinvoimalan kaapelointia kansalliselle sähköverkolle Avonmouthissa, lähellä Bristolia, koskevat suunnitelmat on toimitettu.</w:t>
      </w:r>
    </w:p>
    <w:p>
      <w:r>
        <w:rPr>
          <w:b/>
          <w:u w:val="single"/>
        </w:rPr>
        <w:t xml:space="preserve">Asiakirjan numero 27981</w:t>
      </w:r>
    </w:p>
    <w:p>
      <w:r>
        <w:t xml:space="preserve">Met Police palautti Sir Roger Casementin miekan ja hatun.</w:t>
      </w:r>
    </w:p>
    <w:p>
      <w:r>
        <w:t xml:space="preserve">Irish Times -lehti kertoi, että esineet ovat olleet poliisin hallussa siitä lähtien, kun Sir Roger Casement otettiin kiinni tuomassa kapinaan tarkoitettuja aseita Kerryn kreivikunnan rannalle. Poliisin apulaispoliisipäällikkö John Yates luovutti esineet Irlannin kansallismuseon johtajalle Pat Wallacelle vastaanotolla Irlannin suurlähetystössä Lontoossa torstaina. Sir Roger käytti miekkaa ja hattua, kun kuningas Yrjö V lyötiin ritariksi hänen palveluksistaan Perun Amazonin intiaanien hyväksi sen jälkeen, kun hän paljasti heidän kohtelunsa kumiplantaaseilla. Casement oli peräisin ulsterilaisesta protestanttisesta perheestä, ja hänet koulutettiin Ballymenan akatemiassa. Hänet hirtettiin maanpetoksesta Pentonvillen vankilassa Lontoossa kesällä 1916. Kuningatar Elisabet II:sta on tulossa ensimmäinen Britannian monarkki sitten Yrjö V:n, joka vierailee Irlannissa. Irlannin Yhdistyneen kuningaskunnan suurlähettiläs Bobby McDonagh sanoi, että hänen suunniteltu vierailunsa tekee torstain seremoniasta entistäkin sopivamman. "Tänä Englannin ja Irlannin suhteiden historiallisena vuonna, jolloin hänen majesteettinsa on hyväksynyt kutsun tehdä valtiovierailu Irlantiin, on sopivaa, että nämä merkittävän irlantilaisen patriootin ja erinomaisen kansainvälisen ihmisoikeustaistelijan omaisuudet tulevat kotiin."</w:t>
      </w:r>
    </w:p>
    <w:p>
      <w:r>
        <w:rPr>
          <w:b/>
        </w:rPr>
        <w:t xml:space="preserve">Yhteenveto</w:t>
      </w:r>
    </w:p>
    <w:p>
      <w:r>
        <w:t xml:space="preserve">Lontoon Metropolitan-poliisi on palauttanut miekan ja hatun, jotka kuuluivat yhdelle Irlannin vuoden 1916 pääsiäiskapinan johtajista.</w:t>
      </w:r>
    </w:p>
    <w:p>
      <w:r>
        <w:rPr>
          <w:b/>
          <w:u w:val="single"/>
        </w:rPr>
        <w:t xml:space="preserve">Asiakirjan numero 27982</w:t>
      </w:r>
    </w:p>
    <w:p>
      <w:r>
        <w:t xml:space="preserve">Burgh Islandin aurinkopaneelit saavat virkamiesten tuen</w:t>
      </w:r>
    </w:p>
    <w:p>
      <w:r>
        <w:t xml:space="preserve">Jotkut paikalliset väittävät, että paneelit pilaisivat näkymät Etelä-Devonissa sijaitsevalle Burgh Islandille, jossa kirjailija Agatha Christie vieraili usein. South Hamsin alueneuvoston virkamiesten laatimassa raportissa todetaan kuitenkin, että saaren Art Deco -hotellin vieressä sijaitsevilla paneeleilla olisi vain "vähäinen vaikutus". Valtuutetut tekevät lopullisen päätöksen 18. helmikuuta. Saaren omistajat Tony ja Debora Orchard esittivät tammikuussa muutetun suunnitelman paneeleista. Suunnitelmiin sisältyi penkereen ja pensasaidan rakentaminen entisen tenniskentän paneelien "visuaaliseksi suojaksi". Suunnitteluvirkailijat totesivat raportissaan, jossa he suosittelevat valtuutettujen hyväksyntää: "Burgh Islandin arkaluonteisuus on täysin tunnustettu. "Ehdotettu aurinkosähköpaneeli olisi kuitenkin itse asiassa hyvin vähäinen muutos siihen nähden. Ehdotetun kehityksen Burgh Islandin ja sen kuuluisan luetteloidun hotellin luonteelle aiheuttamia haittoja pidetään hyvin vähäisinä...". Aiheeseen liittyvät Internet-linkit South Hams District Council Burgh Island Hotel Bigbury Community Website South Hams Society (South Hams Society)</w:t>
      </w:r>
    </w:p>
    <w:p>
      <w:r>
        <w:rPr>
          <w:b/>
        </w:rPr>
        <w:t xml:space="preserve">Yhteenveto</w:t>
      </w:r>
    </w:p>
    <w:p>
      <w:r>
        <w:t xml:space="preserve">Suunnitteluviranomaiset ovat tukeneet kiistanalaisia suunnitelmia 200 aurinkopaneelin sijoittamisesta saaren kauneusalueelle.</w:t>
      </w:r>
    </w:p>
    <w:p>
      <w:r>
        <w:rPr>
          <w:b/>
          <w:u w:val="single"/>
        </w:rPr>
        <w:t xml:space="preserve">Asiakirjan numero 27983</w:t>
      </w:r>
    </w:p>
    <w:p>
      <w:r>
        <w:t xml:space="preserve">Tuomarit selittävät etuuksien arviointipäätöksiä</w:t>
      </w:r>
    </w:p>
    <w:p>
      <w:r>
        <w:t xml:space="preserve">Lontoossa, Liverpoolissa, Glasgow'ssa ja Birminghamissa toimivat tuomioistuimet antavat palautetta, kun ne kumoavat työ- ja toimeentulotukea (ESA) koskevia päätöksiä valituksen johdosta. Tukikelpoisuuden määrittämisessä käytettävän testin arvostelijat väittävät sen olevan puutteellinen. Ministerien mukaan 85 prosenttia päätöksistä on kuitenkin pysytetty valituksissa vuodesta 2008 lähtien. Kaikille ESA:ta (entinen työkyvyttömyyskorvaus) saaville ja uusille hakijoille tehdään hakemusten uudelleentarkastelu edellisen työväenpuoluehallituksen aloittaman ja koalition nopeuttaman prosessin mukaisesti. Yksityisen urakoitsijan Atosin suorittama työkyvyn arviointi on osoittautunut kiistanalaiseksi, ja kampanjoijat sanovat, että se on tehnyt liikaa vääriä päätöksiä, jotka on kumottu valituksissa. Työ- ja eläkeministeriö analysoi tuomareiden antamat selitykset kesän aikana. Työ- ja eläkeministeri Esther McVey sanoi: "Vammaisetuuksiin hiljattain tehtyjen muutosten vuoksi meidän on varmistettava, että muutoksenhakuprosessi on avoin ja toimii hyvin. "Käytämme näitä tietoja oppiaksemme ja parantaaksemme päätöksenteko- ja valitusprosessien tasoa. Hakijoille on myös hyödyllistä ymmärtää, miksi valitus on hyväksytty tai hylätty."</w:t>
      </w:r>
    </w:p>
    <w:p>
      <w:r>
        <w:rPr>
          <w:b/>
        </w:rPr>
        <w:t xml:space="preserve">Yhteenveto</w:t>
      </w:r>
    </w:p>
    <w:p>
      <w:r>
        <w:t xml:space="preserve">Englannissa ja Skotlannissa tuomareita pyydetään selittämään, miksi he katsovat jonkun olevan työkyvytön. Ministerit toivovat, että tämä parantaa etuuksia koskevaa päätöksentekoprosessia.</w:t>
      </w:r>
    </w:p>
    <w:p>
      <w:r>
        <w:rPr>
          <w:b/>
          <w:u w:val="single"/>
        </w:rPr>
        <w:t xml:space="preserve">Asiakirjan numero 27984</w:t>
      </w:r>
    </w:p>
    <w:p>
      <w:r>
        <w:t xml:space="preserve">Päivittäistavaroiden hintasota painaa Waitrosen voittoja 24 prosenttia alaspäin</w:t>
      </w:r>
    </w:p>
    <w:p>
      <w:r>
        <w:t xml:space="preserve">Yhdistyneen kuningaskunnan kuudenneksi suurin supermarket ilmoitti 4,7 prosentin liikevaihdon kasvusta edellisvuoteen verrattuna, mutta alhaisemmat hinnat heikensivät vähittäiskauppiaan katteita. Saman kumppanin omistama John Lewis pärjäsi paremmin. Sen liikevoitto kasvoi 10,4 prosenttia 442,3 miljoonaan puntaan vuonna 2014. "Odotamme, että päivittäistavarasektorin tuotot ovat jonkin aikaa huomattavasti alhaisemmat", John Lewis Partnershipin puheenjohtaja Charlie Mayfield sanoi. Kantarin tietojen mukaan Waitrosen osuus päivittäistavaramarkkinoista nousi 5,2 prosenttiin vuotta aiemmasta 5 prosentista. Waitrose houkutteli 400 000 asiakasta enemmän viikossa vuonna 2014, 150-vuotias konserni kertoi lausunnossaan. "John Lewisin näkymät ovat vakaat", sanoi Mayfield. Tavaratalot raportoivat muodin, kodin ja sähkölaitteiden myynnin kasvusta. John Lewisin vilkkain päivä oli niin sanottu musta perjantai, joka on perinteisesti marraskuinen päivä, jolloin yhdysvaltalaiset kaupat järjestävät runsaasti myynninedistämistä, mutta josta on nyt tullut osa Yhdistyneen kuningaskunnan vähittäiskauppaa. John Lewisin Click &amp; Collect -verkkokaupan tavaravaraukset ohittivat kotiinkuljetukset ensimmäistä kertaa vuonna 2014. John Lewis avasi pieniä päivittäistavaramyymälöitä Lontoon St Pancrasin asemalle ja Heathrow'n lentoaseman terminaaliin 2. John Lewis Partnershipin 90 000 työntekijää saa tänä vuonna bonusta 11 prosenttia palkasta, kun se viime vuonna oli 15 prosenttia.</w:t>
      </w:r>
    </w:p>
    <w:p>
      <w:r>
        <w:rPr>
          <w:b/>
        </w:rPr>
        <w:t xml:space="preserve">Yhteenveto</w:t>
      </w:r>
    </w:p>
    <w:p>
      <w:r>
        <w:t xml:space="preserve">Waitrosen liikevoitto laski 24,4 prosenttia vuonna 2014, kun kilpailu markkinaosuudesta Yhdistyneen kuningaskunnan päivittäistavaramarkkinoilla vaikuttaa edelleen supermarkettien tulokseen.</w:t>
      </w:r>
    </w:p>
    <w:p>
      <w:r>
        <w:rPr>
          <w:b/>
          <w:u w:val="single"/>
        </w:rPr>
        <w:t xml:space="preserve">Asiakirjan numero 27985</w:t>
      </w:r>
    </w:p>
    <w:p>
      <w:r>
        <w:t xml:space="preserve">Kuljettajat "väärinkäytökset" valtatiet virkamiehet käsittelevät M18 onnettomuus</w:t>
      </w:r>
    </w:p>
    <w:p>
      <w:r>
        <w:t xml:space="preserve">Osa M18-tietä suljettiin, kun kolme ajoneuvoa kolaroi pohjoiseen päin Bramleyn liittymän 1 lähellä klo 09:25 BST. Etelä-Yorkshiren poliisin mukaan jumiin jääneet autoilijat haukkuivat poliiseja sanallisesti, ja jotkut ajoivat väärään suuntaan sivuraiteelle päästäkseen pois jonossa olevasta liikenteestä. Poliisi varoitti, että kamerat tarkistetaan ja että ihmisiä voidaan asettaa syytteeseen. Kaksi ihmistä vietiin sairaalaan onnettomuuden jälkeen. Poliisin operatiivinen tuki kiitti Facebookissa ihmisiä kärsivällisyydestä, kun onnettomuutta käsiteltiin. Siinä sanottiin: "Emme arvosta sitä, että jumiin jääneet autoilijat luulevat, että on ok haukkua verbaalisesti valtatieviraston henkilökuntaa, joka yrittää laittaa sulkemisia ja ohjata liikennettä, tai luulevat, että on hyvä ajatus ajaa väärään suuntaan sivutietä pitkin päästäkseen pois ruuhkasta. "Voitte olla varmoja, että kun tarkistamme kameramme, jos tunnistamme teidät, nostamme syytteen." Poliisin mukaan tie on sittemmin avattu uudelleen.</w:t>
      </w:r>
    </w:p>
    <w:p>
      <w:r>
        <w:rPr>
          <w:b/>
        </w:rPr>
        <w:t xml:space="preserve">Yhteenveto</w:t>
      </w:r>
    </w:p>
    <w:p>
      <w:r>
        <w:t xml:space="preserve">Moottoritiellä tapahtunutta onnettomuutta selvittäneet moottoritievirkailijat joutuivat kuljettajien pahoinpitelemiksi, kun he yrittivät sulkea tietä, poliisi on kertonut.</w:t>
      </w:r>
    </w:p>
    <w:p>
      <w:r>
        <w:rPr>
          <w:b/>
          <w:u w:val="single"/>
        </w:rPr>
        <w:t xml:space="preserve">Asiakirjan numero 27986</w:t>
      </w:r>
    </w:p>
    <w:p>
      <w:r>
        <w:t xml:space="preserve">Stromeferryn ohituskaistaratkaisun maksamiseen tarvitaan miljoonia euroja</w:t>
      </w:r>
    </w:p>
    <w:p>
      <w:r>
        <w:t xml:space="preserve">Wester Rossissa sijaitseva A890 Stromeferryn ohitustie avattiin osittain uudelleen torstaina sen jälkeen, kun tiistaina useat kiviröykkiöt sulkivat tien. Joulukuussa 2011 tapahtuneen maanvyöryn jälkeen tie oli suljettuna neljä kuukautta. Vaihtoehdot ongelmien ratkaisemiseksi maksavat 85-132 miljoonaa puntaa. Highlandilla on käytettävissä 10 miljoonaa puntaa tarvittaviin töihin. Paikallisviranomaisen suunnittelu-, kehitys- ja infrastruktuurikomiteaa pyydetään ensi viikolla hyväksymään, että virkamiehet aloittavat työn rahoituslähteiden löytämiseksi. Kun reitti suljettiin neljäksi kuukaudeksi - 22. joulukuuta 2011-23. huhtikuuta 2012 - Highland Councilille aiheutui 2,8 miljoonan punnan kustannukset maanvyörymän jälkihoidosta. Mantereen ja Skyen välillä liikennöivä pieni autolautta MV Glenachulish vuokrattiin auttamaan paikallisia autoilijoita välttämään pitkän kiertotien. Koululaiset käyttivät junayhteyksiä ja vuokrattua huvivenettä päästäkseen kouluun. Myöhemmin suuria kumimattoja levitettiin ohitustien vieressä olevalle radalle, jotta tieliikenne voisi kulkea lyhyen matkan rataa pitkin.</w:t>
      </w:r>
    </w:p>
    <w:p>
      <w:r>
        <w:rPr>
          <w:b/>
        </w:rPr>
        <w:t xml:space="preserve">Yhteenveto</w:t>
      </w:r>
    </w:p>
    <w:p>
      <w:r>
        <w:t xml:space="preserve">Highlandin kaupunginvaltuutettuja pyydetään hyväksymään, että virkamiehet aloittavat työt miljoonien punnan löytämiseksi, jotta ongelmallisen ohikulkutien ratkaisu voitaisiin maksaa.</w:t>
      </w:r>
    </w:p>
    <w:p>
      <w:r>
        <w:rPr>
          <w:b/>
          <w:u w:val="single"/>
        </w:rPr>
        <w:t xml:space="preserve">Asiakirjan numero 27987</w:t>
      </w:r>
    </w:p>
    <w:p>
      <w:r>
        <w:t xml:space="preserve">Kaksi miestä myöntää hevosenlihan myyntipetossyytteet</w:t>
      </w:r>
    </w:p>
    <w:p>
      <w:r>
        <w:t xml:space="preserve">Tanskan Gentoftesta kotoisin oleva 57-vuotias Ulrik Nielsen ja Hullista kotoisin oleva 44-vuotias Alex Beech tunnustivat syyllisyytensä salaliittoon petoksen tekemistä varten Inner London Crown Courtissa. Kolmas mies, Andronicos Sideras, 54, Southgatesta, Pohjois-Lontoosta, kiisti saman syytteen, ja hänen on määrä vastata syytteeseen samassa tuomioistuimessa 3. heinäkuuta. Väitetyn rikoksen sanotaan tapahtuneen 1. tammikuuta ja 31. lokakuuta 2012 välisenä aikana. Miehiä syytettiin siitä, että he järjestivät epärehellisesti naudan- ja hevosenlihan yhdistämisen myytäväksi naudanlihana Yhdistyneen kuningaskunnan lihateollisuudessa. Nielsen ja Beech tuomitaan molemmat oikeudenkäynnin jälkeen.</w:t>
      </w:r>
    </w:p>
    <w:p>
      <w:r>
        <w:rPr>
          <w:b/>
        </w:rPr>
        <w:t xml:space="preserve">Yhteenveto</w:t>
      </w:r>
    </w:p>
    <w:p>
      <w:r>
        <w:t xml:space="preserve">Kaksi miestä on myöntänyt syytökset, joiden mukaan he ovat pitäneet hevosenlihaa naudanlihana.</w:t>
      </w:r>
    </w:p>
    <w:p>
      <w:r>
        <w:rPr>
          <w:b/>
          <w:u w:val="single"/>
        </w:rPr>
        <w:t xml:space="preserve">Asiakirjan numero 27988</w:t>
      </w:r>
    </w:p>
    <w:p>
      <w:r>
        <w:t xml:space="preserve">Trump-fania syytetään viharikoksista JFK:n muslimi-iskun takia</w:t>
      </w:r>
    </w:p>
    <w:p>
      <w:r>
        <w:t xml:space="preserve">Robin Rhodesia, 57, syytetään siitä, että hän sanoi: "Trump... hankkiutuu eroon teistä kaikista." ja esti naista poistumasta toimistostaan Delta Sky Loungessa. Pahoinpitely ja laiton vangitseminen ovat yksi niistä viharikossyytteistä, joita häntä vastaan nostetaan, Queensin piirisyyttäjä kertoi. Häntä uhkaa jopa neljän vuoden vankeusrangaistus, jos hänet tuomitaan. Viharikokset "lisääntyvät" Trumpin voiton jälkeen Deltan lentoyhtiön työntekijä, joka käyttää päähuivia eli hijabia, istui toimistossaan keskiviikkoiltana, kun Rhodesin väitetään tulleen ovelle, kiroilleen häntä, lyöneen ovea, tukkineen oviaukon ja potkaisseen häntä oikeaan jalkaan. Kun toinen henkilö puuttui asiaan ja nainen poistui toimistosta, miehen väitetään seuranneen häntä ja laskeutuneen polvilleen jäljitellen muslimirukousta. Rhodesia syytetään siitä, että hän huusi törkeyksiä islamista ja niin sanotusta Islamilainen valtio (IS) -ryhmästä ja sanoi: "Trump on nyt täällä. Hän hankkiutuu eroon teistä kaikista. Voitte kysyä Saksalta, Belgialta ja Ranskalta tällaisista ihmisistä. Tulette näkemään, mitä tapahtuu."</w:t>
      </w:r>
    </w:p>
    <w:p>
      <w:r>
        <w:rPr>
          <w:b/>
        </w:rPr>
        <w:t xml:space="preserve">Yhteenveto</w:t>
      </w:r>
    </w:p>
    <w:p>
      <w:r>
        <w:t xml:space="preserve">Massachusettsilainen mies on saanut syytteen viharikoksista, koska hänen väitetään potkaisseen muslimityöntekijää New Yorkin JFK-lentoasemalla ja huutaneen tälle kirosanoja.</w:t>
      </w:r>
    </w:p>
    <w:p>
      <w:r>
        <w:rPr>
          <w:b/>
          <w:u w:val="single"/>
        </w:rPr>
        <w:t xml:space="preserve">Asiakirjan numero 27989</w:t>
      </w:r>
    </w:p>
    <w:p>
      <w:r>
        <w:t xml:space="preserve">Prada-pomoja tutkitaan väitetyn veronkierron vuoksi</w:t>
      </w:r>
    </w:p>
    <w:p>
      <w:r>
        <w:t xml:space="preserve">Miuccia Pradaa ja Patrizio Bertelliä tutkitaan sen vuoksi, ovatko he yksityishenkilöinä tehneet tiettyjä veroilmoituksia ulkomaisessa omistuksessa olevien yhtiöiden osalta, se totesi lausunnossaan. Tutkinta aloitettiin sen jälkeen, kun Prada oli ilmoittanut tuovansa holdingyhtiönsä takaisin Italiaan Luxemburgista vuonna 2013. Väitetty veronkierto on peräisin niiden 10 vuoden ajalta, jolloin Prada toimi Luxemburgissa. "Yhtiö tai mikään sen tytäryhtiöistä ei ollut tai ole osallisena tässä asiassa", Pradan puheenjohtaja Carlo Mazzi sanoi lausunnossaan Hongkongin pörssille, jossa yhtiö on listattu. Luksusmuotitalo Pradan myynti Aasiassa ja Euroopassa on ollut tänä vuonna heikkoa, minkä vuoksi ensimmäisen vuosipuoliskon tulos laski 21 prosenttia. Pradan osakkeet laskivat maanantaina lähes 2 prosenttia. Ne ovat menettäneet tänä vuonna noin 30 prosenttia arvostaan. Tämä ei ole ensimmäinen kerta, kun Italian veroviranomaiset ovat ottaneet kohteekseen korkean profiilin tuotemerkkejä. Viime vuonna tutkittiin muotisuunnittelijat Domenico Dolce ja Stefano Gabbana, jotka tunnetaan myös nimellä Dolce &amp; Gabbana.</w:t>
      </w:r>
    </w:p>
    <w:p>
      <w:r>
        <w:rPr>
          <w:b/>
        </w:rPr>
        <w:t xml:space="preserve">Yhteenveto</w:t>
      </w:r>
    </w:p>
    <w:p>
      <w:r>
        <w:t xml:space="preserve">Italian viranomaiset tutkivat Pradan kahta pääjohtajaa mahdollisen veronkierron vuoksi, yhtiö kertoi.</w:t>
      </w:r>
    </w:p>
    <w:p>
      <w:r>
        <w:rPr>
          <w:b/>
          <w:u w:val="single"/>
        </w:rPr>
        <w:t xml:space="preserve">Asiakirjan numero 27990</w:t>
      </w:r>
    </w:p>
    <w:p>
      <w:r>
        <w:t xml:space="preserve">Ensimmäisen maailmansodan voittomitali löytyi 40 vuoden jälkeen</w:t>
      </w:r>
    </w:p>
    <w:p>
      <w:r>
        <w:t xml:space="preserve">Terry Snow'n isälle myönnetty mitali löytyi lopulta huutokauppasivustolta. Devonin Cullomptonista kotoisin oleva Snow kertoi, että myyjä kertoi ostaneensa mitalin ja useita muita mitaleja Lincolnin antiikkimessuilta. Victory-mitali oli myönnetty Gilbert Snowlle. Snow sanoi etsineensä sitä 1970-luvun alusta lähtien ja olevansa "riemuissaan" saadessaan sen takaisin 75-vuotissyntymäpäivänään. Hänen isänsä palveli Middlesexin rykmentissä Lewis-tykkimiehenä ja taisteli Amiensin taistelussa vuonna 1918, jolloin liittoutuneiden hyökkäys alkoi. Isänsä kuoleman jälkeen Snow myi mitalin satojen muiden tavaroiden ohella vahingossa muuton yhteydessä. Hän on etsinyt mitalia antiikkimessuilta ja internet-sivustoilta - ennen kuin hän löysi sen myytäväksi eBaysta aiemmin tässä kuussa. Snow osti sen 20 punnalla ja toivoo nyt löytävänsä edesmenneen isänsä toisen mitalin, brittiläisen sotamitalin.</w:t>
      </w:r>
    </w:p>
    <w:p>
      <w:r>
        <w:rPr>
          <w:b/>
        </w:rPr>
        <w:t xml:space="preserve">Yhteenveto</w:t>
      </w:r>
    </w:p>
    <w:p>
      <w:r>
        <w:t xml:space="preserve">Ensimmäisen maailmansodan aikainen mitali, joka katosi talon tyhjennyksen yhteydessä yli 40 vuotta sitten, on palautettu oikealle omistajalleen.</w:t>
      </w:r>
    </w:p>
    <w:p>
      <w:r>
        <w:rPr>
          <w:b/>
          <w:u w:val="single"/>
        </w:rPr>
        <w:t xml:space="preserve">Asiakirjan numero 27991</w:t>
      </w:r>
    </w:p>
    <w:p>
      <w:r>
        <w:t xml:space="preserve">Galloperin merituulipuiston kehittäjät pyytävät työtarjouksia</w:t>
      </w:r>
    </w:p>
    <w:p>
      <w:r>
        <w:t xml:space="preserve">Galloperin tuulipuiston työt aloitetaan vuonna 2016 Suffolkin rannikolla. Rakennuttajat Galloper Wind Farm Limitedin mukaan hanke voi luoda satoja työpaikkoja, ja sen tukikohta perustetaan Lowestoftin entiseen kalasatamaan. Galloper sai lupaa tuulipuiston rakentamiseen vuonna 2013, ja yksityiskohtaiset suunnitelmat ovat nyt yritysten käytettävissä tarjouskilpailua varten. Uusi tuulivoimapuisto sijoittuu Essexin rannikon edustalla sijaitsevan Greater Gabbardin kehityshankkeen viereen. Hankkeen johtaja Bart Oberink sanoi: "ABP:n Lowestoftin satama on osoittautunut erittäin päteväksi nykyisen Greater Gabbardin tuulipuiston tukikohtana." Tukikohdan säilyttäminen Suffolkissa lisää turvallisuutta monille läheisille yrityksille, jotka tukevat Pohjanmeren nykyisiä tuulipuistoja, hän sanoi. Sataman apulaisjohtaja Roger Arundale sanoi: "Tämä sopimus on suuri luottamuslause ja tervetullut osoitus siitä, että Suffolkin "vihreä" rannikko toimii ponnahduslautana investoinneille ja työpaikkojen luomiselle." Waveneyn kansanedustaja Peter Aldous sanoi: "Tämä pitkäaikainen sitoumus vahvistaa Lowestoftin asemaa merellä sijaitsevan uusiutuvien energialähteiden alan nousevana keskuksena."</w:t>
      </w:r>
    </w:p>
    <w:p>
      <w:r>
        <w:rPr>
          <w:b/>
        </w:rPr>
        <w:t xml:space="preserve">Yhteenveto</w:t>
      </w:r>
    </w:p>
    <w:p>
      <w:r>
        <w:t xml:space="preserve">Itä-Angliassa toimivia yrityksiä on pyydetty tekemään tarjouspyyntöjä, jotka liittyvät jättimäisen merituulipuiston laajentamiseen 330 000 kotitalouden sähköistämiseksi.</w:t>
      </w:r>
    </w:p>
    <w:p>
      <w:r>
        <w:rPr>
          <w:b/>
          <w:u w:val="single"/>
        </w:rPr>
        <w:t xml:space="preserve">Asiakirjan numero 27992</w:t>
      </w:r>
    </w:p>
    <w:p>
      <w:r>
        <w:t xml:space="preserve">GSK nimittää uuden pomon Kiinaan lahjusskandaalin keskelle</w:t>
      </w:r>
    </w:p>
    <w:p>
      <w:r>
        <w:t xml:space="preserve">Herve Gisserot siirtyy maan toimitusjohtajaksi Mark Reillyn tilalle. Kiinan viranomaiset ovat syyttäneet GSK:ta siitä, että se on ohjannut matkatoimistojen kautta jopa 320 miljoonaa puntaa lääkäreiden ja virkamiesten lahjusten maksamiseen. Reilly pysyy yhtiön palveluksessa. Hän jatkaa yhtiön johtamista Kiinan hallituksen lahjontatutkimuksissa. Aiemmin tällä viikolla GlaxoSmithKline (GSK) ilmoitti odottavansa, että Kiinan lahjontatutkimuksella on jonkin verran vaikutusta sen taloudelliseen tulokseen, vaikka skandaalin laajuutta onkin vielä liian aikaista arvioida. Maanantaina GSK ilmoitti, että sen Kiinan-toimiston ylimmät johtajat näyttävät rikkoneen lakia. Useita GSK:n työntekijöitä on pidätetty viime viikkoina. GSK:n toimitusjohtaja Sir Andrew Witty sanoi, että näyttää siltä, että tutkinta keskittyy useisiin Kiinassa toimiviin ylempiin johtajiin, joiden väitetään toimineen yhtiön järjestelmien ja prosessien ulkopuolella. Hän kuvaili tilannetta "häpeälliseksi" ja "syvästi pettymykseksi".</w:t>
      </w:r>
    </w:p>
    <w:p>
      <w:r>
        <w:rPr>
          <w:b/>
        </w:rPr>
        <w:t xml:space="preserve">Yhteenveto</w:t>
      </w:r>
    </w:p>
    <w:p>
      <w:r>
        <w:t xml:space="preserve">Lääkejätti GlaxoSmithKline on nimittänyt uuden Kiinan-toimintojen johtajan sen jälkeen, kun tällä viikolla käynnistettiin sen sikäläistä liiketoimintaa koskeva lahjontatutkimus.</w:t>
      </w:r>
    </w:p>
    <w:p>
      <w:r>
        <w:rPr>
          <w:b/>
          <w:u w:val="single"/>
        </w:rPr>
        <w:t xml:space="preserve">Asiakirjan numero 27993</w:t>
      </w:r>
    </w:p>
    <w:p>
      <w:r>
        <w:t xml:space="preserve">Jerseyn alueellisen armeijan reserviläiset "tarvitsevat työsuojelua".</w:t>
      </w:r>
    </w:p>
    <w:p>
      <w:r>
        <w:t xml:space="preserve">Yhdistyneessä kuningaskunnassa työllisyyden turvaamista koskeva laki (Safeguarding Employment Act) suojaa reserviläisten työpaikkoja heidän ollessaan komennuksella ulkomailla. Majuri Nick Spratley sanoi, että koska Jerseyssä ei ole vastaavaa lakia, reserviläiset voivat jäädä työttömiksi palattuaan. Hänen mukaansa tämä ongelma heikentää rekrytointipyrkimyksiä. Majuri Spratley sanoi, että Jerseyn kenttäosastossa, joka on osa Monmouthshiren kuninkaallista pioneerijoukkoa (miliisi), on tällä hetkellä noin 60 prosenttia sen 89 hengen kokonaishenkilöstöstä. Yli 45 henkilöä on ollut komennuksella sen jälkeen, kun se perustettiin vuonna 1988. Hän sanoi, että mahdollinen työsuhdeturva vaikuttaisi myös niihin saaren asukkaisiin, jotka palvelevat kuninkaallisen laivaston ja kuninkaallisten ilmavoimien reservissä sekä kansallisissa territorioarmeijan yksiköissä, jotka ovat erillisiä saaren laivueesta. Majuri Spratley sanoi, että miehet ja naiset, jotka vaarantavat henkensä maansa puolesta, ansaitsevat taloudellisen turvan. Hän sanoi: "Mielestäni meidän on varmistettava, että reserviläisillämme on samat oikeudet kuin heidän kollegoillaan Yhdistyneessä kuningaskunnassa." TA:n edustajien on määrä tavata virkamiehiä ensi viikolla keskustellakseen asiasta. Saaren sisäasiainministeri sanoi tutkivansa parhaillaan jonkinlaisen lainsäädännön käyttöönottoa reserviläisten auttamiseksi.</w:t>
      </w:r>
    </w:p>
    <w:p>
      <w:r>
        <w:rPr>
          <w:b/>
        </w:rPr>
        <w:t xml:space="preserve">Yhteenveto</w:t>
      </w:r>
    </w:p>
    <w:p>
      <w:r>
        <w:t xml:space="preserve">Jerseyn armeijan reserviläisten on saaren alueellisen armeijan yksikön johtajan mukaan saatava sama työsuojelu kuin Yhdistyneessä kuningaskunnassa.</w:t>
      </w:r>
    </w:p>
    <w:p>
      <w:r>
        <w:rPr>
          <w:b/>
          <w:u w:val="single"/>
        </w:rPr>
        <w:t xml:space="preserve">Asiakirjan numero 27994</w:t>
      </w:r>
    </w:p>
    <w:p>
      <w:r>
        <w:t xml:space="preserve">London Midlandin kausilipun haltijoille ilmainen matkustus</w:t>
      </w:r>
    </w:p>
    <w:p>
      <w:r>
        <w:t xml:space="preserve">Lokakuun ja joulukuun lopun välisenä aikana lähes 1 000 junaa peruttiin tai myöhästyi kuljettajapulan vuoksi. Hallitus kehotti rautatieyhtiötä tarjoamaan matkustajille 7 miljoonan punnan korvauspaketin. Valvontaelin Passenger Focus totesi olevansa tyytyväinen siihen, että matkustajat saavat nyt jotain takaisin. Toimitusjohtaja Anthony Smith sanoi: "Seuraamme nyt palvelua tiiviisti ja jatkamme työtämme alan toimijoiden kanssa, jotta matkustajille aiheutuvia haittoja voitaisiin vähentää häiriöiden sattuessa." Junayhtiön mukaan kaikki henkilöt, joilla oli kausilippu London Midlandin matkustamiseen vähintään 28 päivän ajan 10. syyskuuta ja 8. joulukuuta 2012 välisenä aikana ja joihin häiriöt vaikuttivat, ovat oikeutettuja maksuttomaan matkustukseen. "Viime vuoden lopussa petimme asiakkaamme, ja vaikka meillä oli jo korvausjärjestelmä viivästysten varalta, lupasimme kaikille kausilippujemme haltijoille jotain ylimääräistä aiheuttamastamme vaivasta", tiedottaja sanoi. Liikenneministeri Norman Baker sanoi, että yritys oli laiminlyönyt toimilupavelvoitteensa.</w:t>
      </w:r>
    </w:p>
    <w:p>
      <w:r>
        <w:rPr>
          <w:b/>
        </w:rPr>
        <w:t xml:space="preserve">Yhteenveto</w:t>
      </w:r>
    </w:p>
    <w:p>
      <w:r>
        <w:t xml:space="preserve">London Midland on tarjonnut kausilipun haltijoille viiden päivän ilmaisen junamatkan korvauksena viime vuoden viivästyksistä ja peruutuksista.</w:t>
      </w:r>
    </w:p>
    <w:p>
      <w:r>
        <w:rPr>
          <w:b/>
          <w:u w:val="single"/>
        </w:rPr>
        <w:t xml:space="preserve">Asiakirjan numero 27995</w:t>
      </w:r>
    </w:p>
    <w:p>
      <w:r>
        <w:t xml:space="preserve">Vapaaehtoisia haetaan istuttamaan 25 000 puuta Cumbriassa</w:t>
      </w:r>
    </w:p>
    <w:p>
      <w:r>
        <w:t xml:space="preserve">West Cumbria Rivers Trust toteuttaa neljä luonnollista tulvien hallintahanketta Keswickissä, Cockermouthissa, Flimbyssä ja Bootlessa. Osana hanketta trusti haluaa, että ihmiset osallistuvat puiden istutuspäiviin eri puolilla maakuntaa talven aikana. Hankkeesta vastaava Clair Payne sanoi, että vapaaehtoisilla on "valtava merkitys" istutettavien puiden määrälle. Yhteistyössä Woodland Trustin kanssa toteutettavassa hankkeessa asennetaan myös erilaisia maisemallisia elementtejä, joilla hidastetaan valumia ja varastoidaan vettä maisemaan pidemmäksi aikaa myrskyjen aikana, Trust kertoi. Hankkeet ovat osa Defra:n 15 miljoonan punnan suuruista kansallista tulvien hallintaohjelmaa, josta 2,6 miljoonaa puntaa käytetään Cumbriassa. Seuraa BBC North East &amp; Cumbria -kanavaa Twitterissä, Facebookissa ja Instagramissa. Lähetä juttuideoita osoitteeseen northeastandcumbria@bbc.co.uk.</w:t>
      </w:r>
    </w:p>
    <w:p>
      <w:r>
        <w:rPr>
          <w:b/>
        </w:rPr>
        <w:t xml:space="preserve">Yhteenveto</w:t>
      </w:r>
    </w:p>
    <w:p>
      <w:r>
        <w:t xml:space="preserve">Vapaaehtoisia etsitään istuttamaan yli 25 000 puuta tulvariskin vähentämiseksi Cumbriassa.</w:t>
      </w:r>
    </w:p>
    <w:p>
      <w:r>
        <w:rPr>
          <w:b/>
          <w:u w:val="single"/>
        </w:rPr>
        <w:t xml:space="preserve">Asiakirjan numero 27996</w:t>
      </w:r>
    </w:p>
    <w:p>
      <w:r>
        <w:t xml:space="preserve">Limavadyn turvallisuushälytys julistettiin "taidokkaaksi huijaukseksi".</w:t>
      </w:r>
    </w:p>
    <w:p>
      <w:r>
        <w:t xml:space="preserve">Woodland Walkin alueelta löydettiin epäilyttävä esine noin klo 11:50 GMT lauantaiaamuna. Useat asukkaat ovat saaneet palata koteihinsa, kun heidät oli evakuoitu löydön jälkeen. Poliisi kiitti paikallisväestöä "kärsivällisyydestä ja ymmärryksestä" ja on vienyt esineen rikosteknisiä jatkotutkimuksia varten. Kyseessä on toinen hälytys kaupungissa kahden päivän aikana. Torstaina armeijan pommiasiantuntijat julistivat Mount Edenin alueelta löydetyn epäilyttävän esineen "taidokkaaksi huijaukseksi". Komisario O'Brien PSNI:stä sanoi, että poliisi selvittää parhaillaan tapaukseen liittyviä olosuhteita, ja pyysi kaikkia, jotka näkivät alueella jotain epäilyttävää, ottamaan yhteyttä poliisiin.</w:t>
      </w:r>
    </w:p>
    <w:p>
      <w:r>
        <w:rPr>
          <w:b/>
        </w:rPr>
        <w:t xml:space="preserve">Yhteenveto</w:t>
      </w:r>
    </w:p>
    <w:p>
      <w:r>
        <w:t xml:space="preserve">Limavadyn turvallisuushälytys on päättynyt, ja poliisi on julistanut sen "huijaukseksi".</w:t>
      </w:r>
    </w:p>
    <w:p>
      <w:r>
        <w:rPr>
          <w:b/>
          <w:u w:val="single"/>
        </w:rPr>
        <w:t xml:space="preserve">Asiakirjan numero 27997</w:t>
      </w:r>
    </w:p>
    <w:p>
      <w:r>
        <w:t xml:space="preserve">Ed Sheeran suunnittelee Blue Peter -merkin BBC:n musiikkipäivää varten</w:t>
      </w:r>
    </w:p>
    <w:p>
      <w:r>
        <w:t xml:space="preserve">Hän sanoi: Toivon, että tämä merkki innostaa yhä useampia lapsia harrastamaan musiikkia." "Musiikki oli minulle todella tärkeää lapsena." Uudessa monivärisessä merkissä on Blue Peterin laiva sekä pianonäppäimiä, mikrofoni ja nuotteja. Nuorten fanien, jotka toivovat saavansa merkin, on kerrottava Blue Peterille, miten he nauttivat musiikin tekemisestä. Heidän on myös kysyttävä vanhemmalta, isovanhemmalta tai opettajalta musiikkimuistojaan ja kerrottava CBBC-ohjelmalle kolme kaikkien aikojen parasta kappalettaan. Merkki julkistetaan torstaina suorassa lähetyksessä Blue Peterin erikoislähetyksessä, jossa esiintyy myös Sir Paul McCartney. Entinen Beatle ja lastenkirjailija sai aiemmin tänä vuonna kultaisen Blue Peter -merkin. Sheeran itse sai oman kultaisen merkkinsä viime vuonna osana ohjelman 60-vuotisjuhlia. BBC Music Day järjestetään nyt viidettä kertaa, ja siihen kuuluu yli 2 000 tapahtumaa eri puolilla Yhdistynyttä kuningaskuntaa. Tänä vuonna teemana on musiikki ja hyvinvointi, ja erityisesti korostetaan musiikin merkitystä dementiaa sairastaville. Torstaina lanseerataan Memory Radio, uusi digitaalinen työkalu, joka on suunniteltu dementiaa sairastaville ja heidän hoitajilleen. Mukana on muun muassa Craig Davidin pop-up-esiintyminen BBC Breakfast -ohjelmassa, Liam Gallagherin esiintyminen The One Show'ssa ja "Pointless Celebrities" -ohjelma, jossa on mukana BBC Music Dayn lähettiläitä. Seuraa meitä Facebookissa tai Twitterissä @BBCNewsEnts. Jos sinulla on juttuehdotus, lähetä sähköpostia osoitteeseen entertainment.news@bbc.co.uk.</w:t>
      </w:r>
    </w:p>
    <w:p>
      <w:r>
        <w:rPr>
          <w:b/>
        </w:rPr>
        <w:t xml:space="preserve">Yhteenveto</w:t>
      </w:r>
    </w:p>
    <w:p>
      <w:r>
        <w:t xml:space="preserve">Popin supertähti Ed Sheeran on sanonut, että häntä on pyydetty suunnittelemaan musiikkiaiheinen Blue Peter -merkki BBC:n musiikkipäivän kunniaksi 26. syyskuuta.</w:t>
      </w:r>
    </w:p>
    <w:p>
      <w:r>
        <w:rPr>
          <w:b/>
          <w:u w:val="single"/>
        </w:rPr>
        <w:t xml:space="preserve">Asiakirjan numero 27998</w:t>
      </w:r>
    </w:p>
    <w:p>
      <w:r>
        <w:t xml:space="preserve">Tuhannet valmiina Belladrum-festivaaliin</w:t>
      </w:r>
    </w:p>
    <w:p>
      <w:r>
        <w:t xml:space="preserve">Festivaali järjestetään Beaulyn lähellä Ylämailla, ja se kestää lauantai-iltaan asti. Järjestäjien mukaan Bella-nimellä tunnetun tapahtuman odotetaan houkuttelevan noin 18 000 musiikin ystävää. Tämän vuoden Bellassa esiintyvät muun muassa Madness, Two Door Cinema Club ja The Darkness. Muita festivaalilla esiintyviä bändejä ovat Super Furry Animals, Alabama 3 ja Public Service Broadcasting. Arrested Developmentin oli määrä esiintyä, mutta se joutui perumaan keikan, koska laulaja Speech on liian sairas matkustaakseen. Tänä vuonna on tarkoitus ryhtyä toimenpiteisiin liikenneruuhkien vähentämiseksi, joita syntyi, kun keikka ja festivaali järjestettiin samaan aikaan vuonna 2015. Niihin kuuluu muun muassa Belladrumin leirintäalueen avaaminen aiempaa aikaisemmin. Skotlannin poliisi ilmoitti tehneensä yhteistyötä tapahtuman järjestäjien ja muiden yhteistyökumppaneiden kanssa varmistaakseen "turvallisen ja miellyttävän tapahtuman". BBC ALBA -kanavalla on suora ja yksinomainen lähetys festivaalista torstaina 4. elokuuta kello 21.30 alkaen ja perjantaina ja lauantaina kello 21.00 alkaen.</w:t>
      </w:r>
    </w:p>
    <w:p>
      <w:r>
        <w:rPr>
          <w:b/>
        </w:rPr>
        <w:t xml:space="preserve">Yhteenveto</w:t>
      </w:r>
    </w:p>
    <w:p>
      <w:r>
        <w:t xml:space="preserve">13. Belladrum Tartan Heart -musiikkifestivaali valmistautuu vastaanottamaan tuhansia ihmisiä, kun se avataan myöhemmin.</w:t>
      </w:r>
    </w:p>
    <w:p>
      <w:r>
        <w:rPr>
          <w:b/>
          <w:u w:val="single"/>
        </w:rPr>
        <w:t xml:space="preserve">Asiakirjan numero 27999</w:t>
      </w:r>
    </w:p>
    <w:p>
      <w:r>
        <w:t xml:space="preserve">Aivoja syövä ameeba löydetty vesihuollosta New Orleansin lähistöllä.</w:t>
      </w:r>
    </w:p>
    <w:p>
      <w:r>
        <w:t xml:space="preserve">Ascension Parish ja St Bernard Parish ovat kumpikin löytäneet Naegleria fowlerin, ameeban, joka tunkeutuu nenän kautta ja hyökkää aivoihin. Viranomaiset ovat aloittaneet 60 päivän "klooripolton" tappaakseen tappavan taudinaiheuttajan. Virkamiesten mukaan hanavesi on turvallista juoda, mutta sen pääsy nenään on estettävä. Tämä on toinen kerta kahden vuoden aikana, kun ameeba on löydetty New Orleansin ulkopuolelta. ABC Newsin mukaan vesijärjestelmä palvelee tällä hetkellä noin 44 000 ihmistä. Ennen Katrina-hurrikaania vuonna 2005 järjestelmä palveli 68 000 ihmistä. Kun Louisianan terveys- ja sairaalaministeriö (LDHH) tutki vesihuoltoa ameeban löytymisen jälkeen, se havaitsi, että klooripitoisuutta ei pidetty riittävällä tasolla vaarallisen organismin tuhoamiseksi. 'Aivokudoksen tuhoutuminen' Klooripitoisuuksia nostetaan vaadittua korkeammalle tasolle, jotta varmistetaan, että jäljelle jääneet ameebat saadaan poistettua. LDHH:n mukaan ameeba voi aiheuttaa sairauden nimeltä primaarinen amebameningoenkefaliitti (PAM), "joka on aivoinfektio, joka johtaa aivokudoksen tuhoutumiseen". Vuonna 2013 St Bernardin seurakunnasta kotoisin oleva 4-vuotias poika kuoli saatuaan Naegleria fowleri -tartunnan leikittyään puhallettavalla vesiliukumäellä.</w:t>
      </w:r>
    </w:p>
    <w:p>
      <w:r>
        <w:rPr>
          <w:b/>
        </w:rPr>
        <w:t xml:space="preserve">Yhteenveto</w:t>
      </w:r>
    </w:p>
    <w:p>
      <w:r>
        <w:t xml:space="preserve">Yhdysvaltain terveysviranomaiset ovat vahvistaneet aivoja syövän ameeban esiintymisen useiden New Orleansin lähistöllä sijaitsevien yhteisöjen vedenjakelussa.</w:t>
      </w:r>
    </w:p>
    <w:p>
      <w:r>
        <w:rPr>
          <w:b/>
          <w:u w:val="single"/>
        </w:rPr>
        <w:t xml:space="preserve">Asiakirjan numero 28000</w:t>
      </w:r>
    </w:p>
    <w:p>
      <w:r>
        <w:t xml:space="preserve">Kuusi "hukkunutta" brittiä joutuu Intian asesyyteoikeudenkäyntiin</w:t>
      </w:r>
    </w:p>
    <w:p>
      <w:r>
        <w:t xml:space="preserve">Vuonna 2013 pidätettyjä miehiä syytettiin aseiden laittomasta hallussapidosta, kun he työskentelivät merirosvoja valvovalla aluksella. Syytteistä luovuttiin, mutta Intian poliisi esti heidän kotiinpaluunsa valittamalla päätöksestä. Nyt Intian korkein oikeus on päättänyt, että miehillä on syyte. Nick Dunn, 28, Ashingtonista, Northumberlandista, on yksi heistä. Hänen asianajajansa Petula James sanoi olevansa "pettynyt" uutiseen, ja tapauksen vieminen oikeuteen voi kestää jopa kuusi kuukautta. "Täyttä epäuskoa" Dunnin lisäksi 12. lokakuuta 2013 pidätetyt miehet ovat: Dunnin sisko Lisa Dunn sanoi olevansa "täysin epäuskoinen". "Luulimme todella, että se oli päättymässä. Se on kuin pingispeliä", hän sanoi. "En ymmärrä sitä, en ymmärtänyt sitä 21 kuukautta sitten enkä ymmärrä sitä nyt. "Olen puhunut lyhyesti Nickin kanssa Skypessä, eikä hän ole hyvässä kunnossa." Hän sanoi, että hän ei ole hyvässä kunnossa." Dunn asuu hostellissa Chennain, entisen Madrasin, laitamilla kahden virolaisen kanssa, jotka kuuluivat myös yhdysvaltalaisomistuksessa olleen MV Seaman Guard Ohio -aluksen miehistöön. Andrew Linnington merenkulkualan ammattiliitosta Nautilus Internationalista, joka on lobannut Yhdistyneen kuningaskunnan hallitusta miehistön puolesta, on aiemmin sanonut pelkäävänsä, että miehistä tehdään esimerkkejä. Hän sanoi: "Intian viranomaiset haluavat toimia pelotteena, jotta näiden kuuden miehen työskentelyä vastaavien alusten käyttäjät saisivat varoittavan esimerkin. Tapauksen lähes kaikki osatekijät on kiistetty."</w:t>
      </w:r>
    </w:p>
    <w:p>
      <w:r>
        <w:rPr>
          <w:b/>
        </w:rPr>
        <w:t xml:space="preserve">Yhteenveto</w:t>
      </w:r>
    </w:p>
    <w:p>
      <w:r>
        <w:t xml:space="preserve">Kuusi brittimiestä, jotka eivät ole voineet poistua Intiasta lähes kahteen vuoteen, vaikka heitä vastaan nostetuista syytteistä on luovuttu, on saanut kuulla, että heidän on sittenkin käytävä oikeudenkäynti.</w:t>
      </w:r>
    </w:p>
    <w:p>
      <w:r>
        <w:rPr>
          <w:b/>
          <w:u w:val="single"/>
        </w:rPr>
        <w:t xml:space="preserve">Asiakirjan numero 28001</w:t>
      </w:r>
    </w:p>
    <w:p>
      <w:r>
        <w:t xml:space="preserve">Neljäs pidätys Pendinen asuntovaunualueen murhatutkimuksessa</w:t>
      </w:r>
    </w:p>
    <w:p>
      <w:r>
        <w:t xml:space="preserve">Pendinestä kotoisin oleva Simon Clark löydettiin kuolleena Grove Caravan Parkista Carmarthenshiren kylästä perjantaina. Dyfed-Powysin poliisin mukaan 52-vuotias nainen on pidätetty epäiltynä rikoksentekijän avustamisesta. Sunnuntaina 40-vuotias mies pidätettiin murhasta epäiltynä, ja hän on edelleen pidätettynä, poliisi kertoi. Perjantaina murhasta epäiltynä pidätetty 48-vuotias mies on päästetty vapaaksi ilman poliisitoimia. Myös 46-vuotias nainen pidätettiin sunnuntaina epäiltynä rikoksentekijän avustamisesta, ja hän on edelleen poliisin huostassa. Viikonloppuna antamassaan lausunnossa Clarkin perhe sanoi olevansa "täysin järkyttynyt" siitä, että he menettivät upean isän, isoisän, pojan, veljen, ystävän ja kumppanin. Poliisi kutsuttiin asuntovaunualueelle noin kello 10.00 BST perjantaina. "Kehotan kaikkia, joilla on tietoja, jotka voivat auttaa poliiseja tutkinnassa, ottamaan yhteyttä poliisiin mahdollisimman pian", sanoi komisario Paul Jones. "Mikä tahansa tieto, vaikka se olisi kuinka pieni tahansa, voi olla ratkaisevan tärkeää Simonin kuolemaan johtaneiden olosuhteiden selvittämisessä." Poliisi on kiinnostunut puhumaan ihmisille, jotka näkivät tai kuulivat jotain epätavallista torstain kello 19.30 ja perjantain kello 08.00 välisenä aikana.</w:t>
      </w:r>
    </w:p>
    <w:p>
      <w:r>
        <w:rPr>
          <w:b/>
        </w:rPr>
        <w:t xml:space="preserve">Yhteenveto</w:t>
      </w:r>
    </w:p>
    <w:p>
      <w:r>
        <w:t xml:space="preserve">Poliisi on vahvistanut, että neljäs pidätys on tehty asuntovaunualueelta kuolleena löydetyn 54-vuotiaan miehen epäiltyyn murhaan liittyen.</w:t>
      </w:r>
    </w:p>
    <w:p>
      <w:r>
        <w:rPr>
          <w:b/>
          <w:u w:val="single"/>
        </w:rPr>
        <w:t xml:space="preserve">Asiakirjan numero 28002</w:t>
      </w:r>
    </w:p>
    <w:p>
      <w:r>
        <w:t xml:space="preserve">Chesterin talonvaltaajat valtaavat valtuustorakennuksen ja kieltäytyvät lähtemästä pois</w:t>
      </w:r>
    </w:p>
    <w:p>
      <w:r>
        <w:t xml:space="preserve">Poliisin mukaan ryhmä tunkeutui aiemmin Chesterissä sijaitsevan Hamilton Housen yläkerroksiin, joka on neuvoston ylläpitämä tukikeskus. Cheshire West and Chester Council kuvaili talonvaltaajia "yhteisön heikoimmassa asemassa oleviksi". He ovat kertoneet BBC:lle aikovansa vastustaa kaikkia oikeudellisia yrityksiä poistaa heidät. Cheshiren poliisin mukaan poliisit saapuivat paikalle pian kello 09.30 BST:n jälkeen. Neuvosto sanoi työskentelevänsä yhdessä poliisin, palokunnan ja vapaaehtoisten kanssa "tilanteen ratkaisemiseksi". Aiemmin tänä vuonna osa rakennuksesta avattiin tukikeskuksena pohjakerroksessa. Neuvosto sanoi, että ylemmät kerrokset, jotka ovat olleet käytössä, ovat tällä hetkellä tyhjillään. Asuntoasioista vastaava kabinettijäsen Richard Beacham sanoi, että vaikka rakennus oli kunnostettu "hyvään kuntoon", rakennuksen ylemmät kerrokset eivät olleet "sopivia" ihmisten asumiseen.</w:t>
      </w:r>
    </w:p>
    <w:p>
      <w:r>
        <w:rPr>
          <w:b/>
        </w:rPr>
        <w:t xml:space="preserve">Yhteenveto</w:t>
      </w:r>
    </w:p>
    <w:p>
      <w:r>
        <w:t xml:space="preserve">Noin 20 talonvaltaajan ryhmä on vallannut neuvoston rakennuksen ja kieltäytyy lähtemästä.</w:t>
      </w:r>
    </w:p>
    <w:p>
      <w:r>
        <w:rPr>
          <w:b/>
          <w:u w:val="single"/>
        </w:rPr>
        <w:t xml:space="preserve">Asiakirjan numero 28003</w:t>
      </w:r>
    </w:p>
    <w:p>
      <w:r>
        <w:t xml:space="preserve">Floridan pyton: Massiivinen tiineenä oleva käärme saatiin kiinni uuden lähestymistavan avulla</w:t>
      </w:r>
    </w:p>
    <w:p>
      <w:r>
        <w:t xml:space="preserve">Naaraskäärme, joka oli suurin Big Cypress National Preservestä koskaan poistettu käärme, painoi 63,5 kiloa ja kantoi 73 kehittyvää munaa. Pytonit ovat suuri uhka osavaltion alkuperäiselle villieläimistölle. Puiston tutkijat jäljittävät lisääntyviä naaraita asentamalla urospytoneihin radiolähettimiä. "Ryhmä jäljitti yhtä vartijauroksista lähettimen avulla ja löysi tämän massiivisen naaraan läheltä", puisto kertoi Facebookissa. Big Cypress sanoo, että se poistaa vieraskäärmeitä ja käyttää jokaisen löydön kerätäkseen tietoa tutkimusta varten, kehittääkseen uusia poistotyökaluja ja oppiakseen, miten pytonit käyttävät aluetta. Burman pytonia on pidetty vieraslajina siitä lähtien, kun se havaittiin ensimmäisen kerran Floridan Evergladesissa 1980-luvulla. Laji on kotoisin Aasiasta, mutta joidenkin pytonien uskotaan vapautuneen Floridassa luontoon ylikasvaneina lemmikkieläiminä, kun taas toiset ovat karanneet kasvatuslaitoksesta, jonka hurrikaani Andrew tuhosi vuonna 1992. Käärmeillä ei ole Floridassa luonnollisia saalistajia, ja Yhdysvaltain geologisen tutkimuslaitoksen (USGS) mukaan ne ovat vaikuttaneet keskikokoisten nisäkkäiden "jyrkkään vähenemiseen". Tällä hetkellä Floridan Evergladesissa arvioidaan elävän kymmeniätuhansia burmalaisia pytoneita.</w:t>
      </w:r>
    </w:p>
    <w:p>
      <w:r>
        <w:rPr>
          <w:b/>
        </w:rPr>
        <w:t xml:space="preserve">Yhteenveto</w:t>
      </w:r>
    </w:p>
    <w:p>
      <w:r>
        <w:t xml:space="preserve">Floridalainen kansallispuisto on vanginnut ennätyksellisen 5,2-metrisen pytonin käyttämällä innovatiivista lähestymistapaa vieraslajien torjuntaan.</w:t>
      </w:r>
    </w:p>
    <w:p>
      <w:r>
        <w:rPr>
          <w:b/>
          <w:u w:val="single"/>
        </w:rPr>
        <w:t xml:space="preserve">Asiakirjan numero 28004</w:t>
      </w:r>
    </w:p>
    <w:p>
      <w:r>
        <w:t xml:space="preserve">LG:n osakkeet romahtavat 14 % merkintäoikeusannista saatujen tietojen perusteella</w:t>
      </w:r>
    </w:p>
    <w:p>
      <w:r>
        <w:t xml:space="preserve">Elektroniikkavalmistaja laski 14 % 62 000 woniin sen jälkeen, kun raporttien mukaan se suunnitteli keräävänsä jopa 1tn wonia (885 miljoonaa dollaria; 557 miljoonaa puntaa). Spekulaatioissa arveltiin, että yhtiö keräisi käteistä tukeakseen vaikeuksissa olevia älypuhelin- ja LCD-yksiköitään. Kospi on pyytänyt yhtiötä toimittamaan selvityksen raporteista. Vaikeat ajat Raportti tulee vain muutama viikko sen jälkeen, kun LG Electronics raportoi odotettua suuremmasta tappiosta syyskuun lopussa päättyneeltä kolmen kuukauden jaksolta. Yhtiö raportoi 414 miljardin wonin nettotappion jakson aikana, kun se viime vuonna vastaavana aikana teki 7,6 miljardin wonin voiton. Aiemmin tällä viikolla luottoluokittaja Fitch laski yhtiön näkymät "vakaasta" negatiivisiksi ja totesi, että LG:n operatiivinen kilpailukyky ei todennäköisesti toivu merkittävästi lyhyellä aikavälillä. "LG Display, joka on tehnyt tappiota, tarvitsee uusia investointeja, ja LG Electronics suurimpana osakkeenomistajana voi joutua osallistumaan", sanoi John Park Daishin Securitiesista.</w:t>
      </w:r>
    </w:p>
    <w:p>
      <w:r>
        <w:rPr>
          <w:b/>
        </w:rPr>
        <w:t xml:space="preserve">Yhteenveto</w:t>
      </w:r>
    </w:p>
    <w:p>
      <w:r>
        <w:t xml:space="preserve">LG Electronicsin osakkeet romahtivat Etelä-Korean Kospi-indeksissä sen jälkeen, kun yhtiöstä kerrottiin, että se suunnitteli myyvänsä uusia osakkeita pääoman hankkimiseksi.</w:t>
      </w:r>
    </w:p>
    <w:p>
      <w:r>
        <w:rPr>
          <w:b/>
          <w:u w:val="single"/>
        </w:rPr>
        <w:t xml:space="preserve">Asiakirjan numero 28005</w:t>
      </w:r>
    </w:p>
    <w:p>
      <w:r>
        <w:t xml:space="preserve">Redcarin pelastusveneen vetoomus merenrantakuskille</w:t>
      </w:r>
    </w:p>
    <w:p>
      <w:r>
        <w:t xml:space="preserve">Redcarin pelastusveneen liukumäki on suljettu kaupungin meripuolustuksen parantamiseen tähtäävien töiden vuoksi. Työn aikana RNLI:n vapaaehtoiset joutuvat laskemaan vesille kauempana Esplanadin varrella sijaitsevasta veneenlaskupaikasta. Suurempi pelastusvene joudutaan kuljettamaan vesillelaskukärryllä, ja autoilijoita on kehotettu pysähtymään, jotta pelastusveneellä olisi tilaa liikkua. Myös kalastajia on pyydetty pitämään Dundas Streetiä vastapäätä oleva luiska tai Royalin tai Granville Terrace -luiskat tyhjinä. Työt ovat osa 30 miljoonan punnan hanketta, jolla parannetaan kaupungin rantakatua ja meripuolustuksia. Dave Cammish, Redcarin RNLI-aseman pelastusveneen johtaja, sanoi: "Vetoan tienkäyttäjiin ja veneenomistajiin, jotta he ottaisivat miehistömme erityisen hyvin huomioon. "Pyydämme teitä pitämään muut liukuväylät vapaana, jotta pääsemme niihin aina esteettömästi. "Jos näette pelastusveneen liikkuvan tiellä vesillelaskukärryssä, pyydän autoilijoita pysähtymään sivuun, jotta miehistö saa tilaa liikkua." "Jos pelastusvene on liikkeellä, pyydän autoilijoita pysähtymään sivuun, jotta miehistö saa tilaa liikkua."</w:t>
      </w:r>
    </w:p>
    <w:p>
      <w:r>
        <w:rPr>
          <w:b/>
        </w:rPr>
        <w:t xml:space="preserve">Yhteenveto</w:t>
      </w:r>
    </w:p>
    <w:p>
      <w:r>
        <w:t xml:space="preserve">Teessiden kaupungin autoilijoita ja kalastajia on pyydetty auttamaan pelastusveneen toiminnan jatkumisessa.</w:t>
      </w:r>
    </w:p>
    <w:p>
      <w:r>
        <w:rPr>
          <w:b/>
          <w:u w:val="single"/>
        </w:rPr>
        <w:t xml:space="preserve">Asiakirjan numero 28006</w:t>
      </w:r>
    </w:p>
    <w:p>
      <w:r>
        <w:t xml:space="preserve">Orkneysaarten neuvosto tutkii uusia yhteisön tuulipuistoja.</w:t>
      </w:r>
    </w:p>
    <w:p>
      <w:r>
        <w:t xml:space="preserve">Hoy-hanke on jo suunnitteilla. Paikallisviranomaiset ovat nyt ilmoittaneet, että uusia hankkeita tutkitaan Farayssa, North Isles -saarilla, ja Quanternessissa St Olassa. Kirkwallissa, Edayssä ja Rendallissa on järjestetty yleisötilaisuuksia tulevien kahden viikon aikana. Ehdotetut suunnitelmat ovat esillä. Neuvoston johtaja James Stockan sanoi: "On elintärkeää, että valtuusto ottaa nyt aktiivisen "kehittäjän lähestymistavan" saarilla toteutettaviin energiahankkeisiin. Näin voimme maksimoida saarilla käytettävissä olevat resurssit, joilla tuetaan paikallisille ihmisille suunnattuja palveluja ja hankkeita, ja lisäksi voimme uuden verkkoyhteyden avulla edistää merkittävästi ja merkittävällä tavalla maailmankuulun paikallisen energiateollisuutemme selviytymistä ja kukoistusta.", totesi hän. "</w:t>
      </w:r>
    </w:p>
    <w:p>
      <w:r>
        <w:rPr>
          <w:b/>
        </w:rPr>
        <w:t xml:space="preserve">Yhteenveto</w:t>
      </w:r>
    </w:p>
    <w:p>
      <w:r>
        <w:t xml:space="preserve">Orkneysaarten neuvosto aikoo tutkia kahta uutta aluetta mahdollisia yhteisön tuulipuistoja varten.</w:t>
      </w:r>
    </w:p>
    <w:p>
      <w:r>
        <w:rPr>
          <w:b/>
          <w:u w:val="single"/>
        </w:rPr>
        <w:t xml:space="preserve">Asiakirjan numero 28007</w:t>
      </w:r>
    </w:p>
    <w:p>
      <w:r>
        <w:t xml:space="preserve">NI:n asuntomyynti vahvinta sitten vuoden 2007</w:t>
      </w:r>
    </w:p>
    <w:p>
      <w:r>
        <w:t xml:space="preserve">Julian O'NeillBBC News NI Business Correspondent Asuinkiinteistöjen hintaindeksi on kasvanut 7 prosenttia viime vuoteen verrattuna. Myynti - 4 200 asuntoa - oli vuoden aikana voimakkainta sitten vuoden 2007. Pohjois-Irlannin tilasto- ja tutkimusviraston keräämien tietojen mukaan indeksi laskee asuinkiinteistöjen keskihinnaksi 102 000 puntaa. Hinnat nousivat 3 prosenttia lokakuun 2013 ja maaliskuun 2014 välillä. "Vakaa" Stormontin valtiovarainministeri Simon Hamilton sanoi, että tilastot ovat "uusi todiste vakaasta ja tasapainoisesta kasvusta vuoden 2013 alun matalasta tasosta". Hän lisäsi: "Kiinteistöjen hintojen suhde vuotuisiin bruttotuloihin on vakiintunut hieman yli nelinkertaiseksi. "Markkinoiden huipulla hinnat olivat yli yhdeksänkertaiset mediaanipalkkaan nähden." Pohjois-Irlannin asuntomarkkinat saavuttivat hintahuipun vuonna 2007, mutta kärsivät sitten yhdestä maailman pahimmista romahduksista. Asuntojen arvo on tällä hetkellä puolet entisestä, ja tuhannet asunnonomistajat ovat jääneet negatiivisen oman pääoman loukkuun.</w:t>
      </w:r>
    </w:p>
    <w:p>
      <w:r>
        <w:rPr>
          <w:b/>
        </w:rPr>
        <w:t xml:space="preserve">Yhteenveto</w:t>
      </w:r>
    </w:p>
    <w:p>
      <w:r>
        <w:t xml:space="preserve">Pohjois-Irlannin asuntojen hinnat ovat nousussa vuoden 2014 ensimmäisiä kuukausia koskevien uusien lukujen mukaan.</w:t>
      </w:r>
    </w:p>
    <w:p>
      <w:r>
        <w:rPr>
          <w:b/>
          <w:u w:val="single"/>
        </w:rPr>
        <w:t xml:space="preserve">Asiakirjan numero 28008</w:t>
      </w:r>
    </w:p>
    <w:p>
      <w:r>
        <w:t xml:space="preserve">Trooppinen myrsky Chantal tappoi yhden Dominikan tasavallassa</w:t>
      </w:r>
    </w:p>
    <w:p>
      <w:r>
        <w:t xml:space="preserve">Palomies Juan Ramon Rodriguez joutui tulvaveden alle, kun hän yritti puhdistaa sadevesiviemäriä Maimonissa. Yhdysvaltain kansallisen hurrikaanikeskuksen mukaan Chantal oli "muuttunut trooppiseksi aalloksi" kello 21.00 GMT, mutta se tuotti rankkasateita ja puuskittaisia tuulia. Se on tällä hetkellä 370 kilometriä Kingstonista, Jamaikan osavaltiosta itään ja liikkuu länteen. Chantalin jäänteiden odotetaan leviävän Jamaikan ja Kuuban itäosiin keskiviikon ja torstain välisenä yönä. Kansallinen hurrikaanikeskus varoitti myrskytuulien mahdollisuudesta Haitilla ja Kuubassa sekä paikallisista rannikkotulvista Hispaniolan etelärannikolla. Hispaniolalle, Jamaikalle, Kuubaan ja Bahamalle odotettiin jopa 15,2 senttimetriä sadetta, keskus lisäsi. Dominikaanisen tasavallan viranomaiset evakuoivat tuhansia ihmisiä yhteisöistä, joiden katsotaan olevan suuressa tulvavaarassa. Monet ihmiset Dominikaanisen tasavallan ja Haitin naapurimaiden maaseutualueilla asuvat huterissa kodeissa, jotka on rakennettu tulville ja maanvyöryille alttiille maille.</w:t>
      </w:r>
    </w:p>
    <w:p>
      <w:r>
        <w:rPr>
          <w:b/>
        </w:rPr>
        <w:t xml:space="preserve">Yhteenveto</w:t>
      </w:r>
    </w:p>
    <w:p>
      <w:r>
        <w:t xml:space="preserve">Yksi ihminen on saanut surmansa Dominikaanisessa tasavallassa, kun trooppinen myrsky Chantal kiersi Hispaniolan saaren etelärannikkoa.</w:t>
      </w:r>
    </w:p>
    <w:p>
      <w:r>
        <w:rPr>
          <w:b/>
          <w:u w:val="single"/>
        </w:rPr>
        <w:t xml:space="preserve">Asiakirjan numero 28009</w:t>
      </w:r>
    </w:p>
    <w:p>
      <w:r>
        <w:t xml:space="preserve">Malaviya Seven: Oikeus sallii maksamattomien palkkojen vuoksi pidätetyn veneen myynnin</w:t>
      </w:r>
    </w:p>
    <w:p>
      <w:r>
        <w:t xml:space="preserve">Malaviya Seven pidätettiin viime vuoden kesäkuussa kauppamerenkulkua koskevien säännösten nojalla ja uudelleen lokakuussa. Kansainvälinen kuljetustyöntekijöiden liitto (ITF) uskoo, että miehistölle on nyt maksamatta yhteensä yli 600 000 puntaa. Palkat maksetaan offshore-aluksen huutokaupan tuotosta. Aberdeenin sheriffituomioistuin kuuli, että aluksesta on jo ollut kiinnostuneita, ja sitä mainostetaan myytäväksi ympäri maailmaa. ITF-liitto odottaa, että myynnillä katetaan intialaisen miehistön maksamattomat palkat. Oikeus kuuli, että Aberdeen Harbour Board on velkaa, ja se vaatii etuoikeutta mahdollisiin ylimääräisiin varoihin sen jälkeen, kun miehistölle on maksettu palkat. Tuomioistuin on aiemmin päättänyt, että laiva olisi arvioitava myyntiä varten. Välittäjä laati raportin sheriffin käsiteltäväksi. Aiemmin annettiin tiedoksi määräys, joka esti alusta lähtemästä Aberdeenin satamasta. Aluksen omistaja GOL Offshore on nyt selvitystilassa. Miehistö sanoo, että he ovat kaivanneet perheitään, mutta ovat havainneet paikalliset asukkaat hyvin vieraanvaraisiksi. He eivät halunneet lähteä alukselta, koska pelkäsivät, etteivät saa koskaan palkkaa. Malaviya Sevenin päällikkö Bamadev Swain on yksi niistä, jotka ovat yhä aluksella. Swain kertoi aiemmin BBC Scotlandille: "Tyttäreni kysyy aina silloin tällöin: Milloin isä tulee takaisin? "Se on hyvin vaikeaa." Miehistö oli hiljattain Peterhead FC:n kunniavieraana Irn Bru Cup -ottelussa Annan Athleticia vastaan Balmoor Stadiumilla sen jälkeen, kun seura sai tietää heidän ahdingostaan.</w:t>
      </w:r>
    </w:p>
    <w:p>
      <w:r>
        <w:rPr>
          <w:b/>
        </w:rPr>
        <w:t xml:space="preserve">Yhteenveto</w:t>
      </w:r>
    </w:p>
    <w:p>
      <w:r>
        <w:t xml:space="preserve">Sheriffi on antanut luvan myydä veneen, joka on ollut Aberdeenin satamassa yli vuoden, koska työntekijöille ei ole maksettu palkkaa.</w:t>
      </w:r>
    </w:p>
    <w:p>
      <w:r>
        <w:rPr>
          <w:b/>
          <w:u w:val="single"/>
        </w:rPr>
        <w:t xml:space="preserve">Asiakirjan numero 28010</w:t>
      </w:r>
    </w:p>
    <w:p>
      <w:r>
        <w:t xml:space="preserve">Varastetut Picasson ja Monet'n taideteokset "paloivat" Romanian uunissa</w:t>
      </w:r>
    </w:p>
    <w:p>
      <w:r>
        <w:t xml:space="preserve">Rotterdamin Kunsthal-museosta varastettiin muun muassa Picasson, Monet'n ja Matissen maalauksia. Olga Dogaru myönsi viime viikolla polttaneensa taideteokset "todisteiden tuhoamiseksi" poikansa pidätyksen jälkeen. Taideteosten arvo on 100-200 miljoonaa euroa (130-260 miljoonaa dollaria, 86-172 miljoonaa puntaa). Kadonneisiin teoksiin kuuluvat Monet'n Waterloon silta, Picasson Harlekiinin pää, Matissen lukeva tyttö valkoisessa ja keltaisessa ja Lucien Freudin nainen silmät kiinni. Oikeuslääketieteen asiantuntijat löysivät rouva Dogarun uunista "pieniä maalauksen pohjamaalin palasia, kankaan ja maalin jäänteitä" sekä joitakin 1900-lukua edeltäviä kupari- ja teräsnauloja, kertoi Romanian kansallisen historiallisen museon johtaja uutistoimisto Associated Pressille. Ernest Oberlander-Tarnoveanu kieltäytyi kuitenkin sanomasta lopullisesti, olivatko palaneet jäännökset peräisin seitsemästä varastetusta maalauksesta. Hän sanoi, että jos näin osoittautuisi, kyseessä olisi "rikos ihmisyyttä vastaan". Rouva Dogaru väitti viime viikolla kätkeneensä taideteokset hylättyyn taloon sekä Caracliun kylässä sijaitsevalle hautausmaalle. Hän sanoi kaivaneensa ne esiin ja polttaneensa ne sen jälkeen, kun poliisi alkoi tutkia hänen kyläänsä. "Laitoin maalauksia sisältävän matkalaukun uuniin. Laitoin sinne joitakin halkoja, tossuja ja kumikenkiä ja odotin, kunnes ne olivat palaneet kokonaan", romanialainen Mediafax-uutistoimisto kertoi hänen sanoneen. Kuusi romanialaista on saanut syytteen osallisuudesta Alankomaiden suurimpaan taidevarkauteen sen jälkeen, kun Amsterdamin Van Gogh -museosta katosi 20 teosta vuonna 1991. He joutuvat oikeuteen ensi kuussa. Oberlander-Tarnoveanun mukaan rikostekniset asiantuntijat ovat analysoineet tuhkaa maaliskuusta lähtien, ja heidän odotetaan toimittavan tuloksensa syyttäjille ensi viikolla.</w:t>
      </w:r>
    </w:p>
    <w:p>
      <w:r>
        <w:rPr>
          <w:b/>
        </w:rPr>
        <w:t xml:space="preserve">Yhteenveto</w:t>
      </w:r>
    </w:p>
    <w:p>
      <w:r>
        <w:t xml:space="preserve">Romanialaiset tutkijat ovat löytäneet maalin, kankaan ja naulojen jäänteitä sen naisen uunista, jonka poikaa syytetään mestariteosten varastamisesta hollantilaisesta galleriasta viime vuoden lokakuussa.</w:t>
      </w:r>
    </w:p>
    <w:p>
      <w:r>
        <w:rPr>
          <w:b/>
          <w:u w:val="single"/>
        </w:rPr>
        <w:t xml:space="preserve">Asiakirjan numero 28011</w:t>
      </w:r>
    </w:p>
    <w:p>
      <w:r>
        <w:t xml:space="preserve">The Martian nousee Pohjois-Amerikan elokuvatilastojen kärkeen</w:t>
      </w:r>
    </w:p>
    <w:p>
      <w:r>
        <w:t xml:space="preserve">Ridley Scottin ohjaama elokuva tuotti studion arvioiden mukaan 55 miljoonaa dollaria (36 miljoonaa puntaa) viikonlopun aikana. Näin se on samalla tasolla kuin Oscar-palkittu Gravity, joka tuotti 55,8 miljoonaa dollaria kaksi vuotta sitten ja on kaikkien aikojen suurin lokakuun avaus. The Martian perustuu kirjailija Andy Weirin samannimiseen kirjaan. BBC Entertainment Live: News: News-päivitykset Nasa ja Euroopan avaruusjärjestö toimivat neuvonantajina, jotta elokuvasta saataisiin tieteellisesti mahdollisimman tarkka. 3D-näytösten osuus viikonlopun tuloista oli 46 prosenttia. Viime viikon ykköselokuva Hotel Transylvania 2 putosi toiseksi 33 miljoonan dollarin (22 miljoonan punnan) tuloillaan, ja huumesotatrilleri Sicario jäi kolmanneksi 12,1 miljoonalla dollarilla (8 miljoonalla punnalla).</w:t>
      </w:r>
    </w:p>
    <w:p>
      <w:r>
        <w:rPr>
          <w:b/>
        </w:rPr>
        <w:t xml:space="preserve">Yhteenveto</w:t>
      </w:r>
    </w:p>
    <w:p>
      <w:r>
        <w:t xml:space="preserve">Avaruustrilleri The Martian, jossa Matt Damon näyttelee Marsiin eksynyttä astronauttia, on noussut Pohjois-Amerikan lipputulotilastojen kärkeen.</w:t>
      </w:r>
    </w:p>
    <w:p>
      <w:r>
        <w:rPr>
          <w:b/>
          <w:u w:val="single"/>
        </w:rPr>
        <w:t xml:space="preserve">Asiakirjan numero 28012</w:t>
      </w:r>
    </w:p>
    <w:p>
      <w:r>
        <w:t xml:space="preserve">KP pidätettiin Thaimaassa</w:t>
      </w:r>
    </w:p>
    <w:p>
      <w:r>
        <w:t xml:space="preserve">Bangkok Postin mukaan Kumaran Padmanadan, joka tunnetaan nimellä KP, pidätettiin Bangkokissa maanantai-iltana. "Thaimaa on pidättänyt Sri Lankan tamilitiikerien talouspäällikön, jonka väitetään olevan ryhmän pääaseiden hankkija", Bangkok Post sanoi. Interpolin etsityimpiin miehiin kuuluva Padmandan on Sri Lankan puolustusministeriön mukaan johtanut yhtä LTTE:n kahdesta suuresta kansainvälisestä siivestä. Thaimaan poliisiviranomaiset ovat kuitenkin kiistäneet tietävänsä mitään tällaisesta pidätyksestä. Thaimaan Interpolin johtaja, eversti Apichart Suribunya kertoi BBC:n Bangkokin toimistolle, että Thaimaan poliisi ei ole pidättänyt Kumaran Pathmanadania.</w:t>
      </w:r>
    </w:p>
    <w:p>
      <w:r>
        <w:rPr>
          <w:b/>
        </w:rPr>
        <w:t xml:space="preserve">Yhteenveto</w:t>
      </w:r>
    </w:p>
    <w:p>
      <w:r>
        <w:t xml:space="preserve">Thaimaan viranomaiset ovat pidättäneet Tamilitiikerien johtajan, kertoivat tiedotusvälineet.</w:t>
      </w:r>
    </w:p>
    <w:p>
      <w:r>
        <w:rPr>
          <w:b/>
          <w:u w:val="single"/>
        </w:rPr>
        <w:t xml:space="preserve">Asiakirjan numero 28013</w:t>
      </w:r>
    </w:p>
    <w:p>
      <w:r>
        <w:t xml:space="preserve">Neljä Lake Districtin puhelua pelastushelikopterille</w:t>
      </w:r>
    </w:p>
    <w:p>
      <w:r>
        <w:t xml:space="preserve">Lauantaina tapahtuneet vaaratilanteet tapahtuivat Helvellynillä, Swirral Edgessä, Scafell Pikessä ja St Sunday Cragissa. Skotlannin HMS Gannet -aluksen Sea King -miehistö työskenteli yhdessä Wasdalen, Patterdalen ja Keswickin vuoristopelastusryhmien kanssa lumisissa ja jäätävissä olosuhteissa. Luutnantti Phil Gamble sanoi: "Iltapäivä oli epätavallisen kiireinen". Joukkue kutsuttiin ensin Helvellyniin, jossa isä ja poika olivat kaatuneet Browncove Cragilla. Koska laskeutuminen oli mahdotonta, heidät piti vinssata laivaan. Toinen siirrettiin myöhemmin ilma-ambulanssiin, ja molemmat vietiin Carlislen sairaalaan. Sea King tankattiin Carlislen lentokentällä ja lähetettiin sitten auttamaan kaatunutta kävelijää Swirral Edgessä, ennen kuin se ohjattiin kolmanteen pelastustehtäväänsä Lord's Rakeen, Scafell Pikeen. Palattuaan toiselta vierailulta Carlislen sairaalaan se vastasi kutsuun St Sunday Cragiin Patterdalessa. Vaeltaja vietiin Whitehavenin sairaalaan, ennen kuin miehistö palasi lopulta Ayrshiren tukikohtaansa. Miehistön tarkkailija, luutnantti Phil Gamble, sanoi: "Vaikka mikään näistä tehtävistä ei ollut yksinään erityisen raskas, kumulatiivisesti ne muodostivat melko pitkän ajanjakson, joka vaatii miehistöltä melko paljon kestävyyttä. "Oli kuitenkin hyvä, että pystyimme auttamaan kaikkia meitä tarvitsevia ja työskentelemään muiden pelastuspalvelujen kollegojemme rinnalla."</w:t>
      </w:r>
    </w:p>
    <w:p>
      <w:r>
        <w:rPr>
          <w:b/>
        </w:rPr>
        <w:t xml:space="preserve">Yhteenveto</w:t>
      </w:r>
    </w:p>
    <w:p>
      <w:r>
        <w:t xml:space="preserve">Kuninkaallisen laivaston helikopteri kutsuttiin muutaman tunnin sisällä neljä kertaa auttamaan loukkaantuneita kiipeilijöitä tai vaeltajia Lake Districtissä.</w:t>
      </w:r>
    </w:p>
    <w:p>
      <w:r>
        <w:rPr>
          <w:b/>
          <w:u w:val="single"/>
        </w:rPr>
        <w:t xml:space="preserve">Asiakirjan numero 28014</w:t>
      </w:r>
    </w:p>
    <w:p>
      <w:r>
        <w:t xml:space="preserve">St Albansin roomalaisten hautauurnien salaisuudet selvitetty</w:t>
      </w:r>
    </w:p>
    <w:p>
      <w:r>
        <w:t xml:space="preserve">Wiltshiren ja Swindonin historiakeskuksen konservaattorit saivat apua St Albansin King Harry Lanella kaivauksia tekeviltä arkeologeilta. Työtä tehdään sen selvittämiseksi, kuuluivatko tuhkauurnien sisällä olevat jäännökset aikuisille vai lapsille. Uurnat löydettiin myöhäisrautakauden puolustetun asutuksen sisäänkäynnin luota. Mikrokaivaus Kelly Abbott, Wiltshiren neuvoston konservointipalvelun sopimuskonservaattori, sanoi: "Näiden uurnien mysteerin selvittäminen voisi tarjota kiehtovan välähdyksen elämästä roomalaisten valloitusajan aikana. "Kaksi uurnista sisälsi luita, jotka saattoivat olla ihmisluita. Osteoarkeologi tutkii nyt luut ja auttaa saamaan lisää yksityiskohtia." Konservaattorit ovat CT-kuvien avulla tarkentaneet uurnien sisällön ja tehneet löydöistä stabiileja. Kun polttohaudat on poistettu uurnista, luut puhdistetaan ja kuivataan laboratorio-olosuhteissa. Tästä mikrokaivauksesta kerätyt tiedot lähetetään sitten arkeologeille, jotka voivat tulkita todistusaineistoa jo löydetyn arkeologian ohella. Arkeologit ovat todenneet, että King Harry Lanella sijaitseva kohde oli merkittävä. St Albans, joka tunnettiin nimellä Verulamium, oli tärkeä paikka roomalaisella kaudella, ja siksi näitä polttouurnia sekä muuta arkeologiaa alueella pidetään kansallisesti merkittävinä.</w:t>
      </w:r>
    </w:p>
    <w:p>
      <w:r>
        <w:rPr>
          <w:b/>
        </w:rPr>
        <w:t xml:space="preserve">Yhteenveto</w:t>
      </w:r>
    </w:p>
    <w:p>
      <w:r>
        <w:t xml:space="preserve">CT-skannereita käytetään avaamaan viiden roomalaisen hautauurnan salaisuuksia, jotka löydettiin Hertfordshiren asuinalueelta.</w:t>
      </w:r>
    </w:p>
    <w:p>
      <w:r>
        <w:rPr>
          <w:b/>
          <w:u w:val="single"/>
        </w:rPr>
        <w:t xml:space="preserve">Asiakirjan numero 28015</w:t>
      </w:r>
    </w:p>
    <w:p>
      <w:r>
        <w:t xml:space="preserve">Miestä kuulustellaan Sittingbournen koiravarkauksista</w:t>
      </w:r>
    </w:p>
    <w:p>
      <w:r>
        <w:t xml:space="preserve">Kaikki eläimet oli pyydystetty Sittingbournen alueella 22. ja 29. tammikuuta välisenä aikana. Neljä koiraa on sittemmin löydetty ehjinä ja terveinä. Poliisi yrittää jäljittää valkoisen pakettiauton kuljettajaa, jonka takaovet on nähty monien varkauksien tapahtumapaikalla. Sheernessistä kotoisin oleva 22-vuotias mies pidätettiin epäiltynä varkaudesta, ja hänet vapautettiin takuita vastaan 27. helmikuuta asti. Kadonneet koirat ovat alsaatti ja mopsi.</w:t>
      </w:r>
    </w:p>
    <w:p>
      <w:r>
        <w:rPr>
          <w:b/>
        </w:rPr>
        <w:t xml:space="preserve">Yhteenveto</w:t>
      </w:r>
    </w:p>
    <w:p>
      <w:r>
        <w:t xml:space="preserve">Miestä on kuulusteltu sen jälkeen, kun kuusi koiraa varastettiin Kentin kaupungissa viikon sisällä.</w:t>
      </w:r>
    </w:p>
    <w:p>
      <w:r>
        <w:rPr>
          <w:b/>
          <w:u w:val="single"/>
        </w:rPr>
        <w:t xml:space="preserve">Asiakirjan numero 28016</w:t>
      </w:r>
    </w:p>
    <w:p>
      <w:r>
        <w:t xml:space="preserve">Pescaran jalkapalloseura ottaa käyttöön italialaispoikien paitamallin</w:t>
      </w:r>
    </w:p>
    <w:p>
      <w:r>
        <w:t xml:space="preserve">Luigi D'Agostino voitti muut lapset seuran nuorille faneille järjestämässä kilpailussa, jonka tarkoituksena oli lievittää sisätiloissa jumissa olon tylsyyttä maan koronaviruksen aiheuttaman sulun aikana. Kilpailun motto oli "anna potkua Covid-19:lle". Pojan delfiinimalli on Serie B -joukkueen ensi kauden päällinen. Pescaran seura - sen koko nimi on Pescara Calcio 1936 - pelasi historiansa aikana seitsemän kautta Italian korkeimmassa sarjassa, Serie A:ssa. Sen maskotti on delfiini - seura pelaa Adrianmeren lomakohteessa, joka on kuuluisa rannoistaan. Seuran verkkosivuilla on Luigin voitto. Italialainen urheilupaitojen toimittaja Erreà valmistaa paidat, ja se on kutsunut Luigin viettämään erityispäivän Parman pääkonttoriinsa, jotta hän voi nähdä, miten uusi joukkueasu valmistuu tuotantolinjalta. Kilpailu aloitettiin lasten pelinä Erreàn grafiikkaa käyttäen, mutta sen suosio sosiaalisessa mediassa teki siitä liiketoimintaprojektin, kertovat italialaiset tiedotusvälineet. Miljoonat italialaiset eivät ole voineet poistua kodeistaan - paitsi välttämättömistä syistä - sen jälkeen, kun lukitustoimenpiteet tulivat voimaan 9. maaliskuuta. Saatat myös pitää tästä:</w:t>
      </w:r>
    </w:p>
    <w:p>
      <w:r>
        <w:rPr>
          <w:b/>
        </w:rPr>
        <w:t xml:space="preserve">Yhteenveto</w:t>
      </w:r>
    </w:p>
    <w:p>
      <w:r>
        <w:t xml:space="preserve">Kuusivuotias poika Italiassa juhlii, kun Pescaran ammattilaisjoukkue hyväksyi hänen suunnittelemansa jalkapallopaidan.</w:t>
      </w:r>
    </w:p>
    <w:p>
      <w:r>
        <w:rPr>
          <w:b/>
          <w:u w:val="single"/>
        </w:rPr>
        <w:t xml:space="preserve">Asiakirjan numero 28017</w:t>
      </w:r>
    </w:p>
    <w:p>
      <w:r>
        <w:t xml:space="preserve">Kentuckyn uusi kuvernööri palauttaa entisten vankien äänioikeuden.</w:t>
      </w:r>
    </w:p>
    <w:p>
      <w:r>
        <w:t xml:space="preserve">Demokraattisen kuvernöörin määräys koskee niitä, jotka ovat jo suorittaneet tuomionsa. Yhdysvaltain osavaltiossa tuomitut eivät saa äänestää elinikäisesti, ellei kuvernööri puutu asiaan. Noin 10 prosenttia Kentuckyn äänestysikäisestä väestöstä - noin 312 000 ihmistä - ei tällä hetkellä saa äänestää. Äänioikeusikäisen mustan väestön osuus on yli neljännes. Entiset rikoksentekijät voivat saada äänioikeutensa takaisin vain osavaltion hallituksen myöntämällä armahduksella. Mitä Beshear sanoi? Ennen toimeenpanomääräyksen allekirjoittamista torstaina Beshear kritisoi osavaltion korkeaa tuomittujen äänioikeuden menettämisastetta. "Mielestäni on epäoikeudenmukaista, että heiltä evätään automaattisesti mahdollisuus liittyä täysin yhteiskuntaan äänestämällä vaalipäivänä riippumatta heidän rikoksensa olosuhteista", hän sanoi. "Kun ihmiset äänestävät, he osoittavat panostavansa demokratiaamme, yhteiskuntaamme ja yhteisöihinsä." Määräyksen antaessaan kuvernööri seurasi isänsä Steve Beshearin, osavaltion entisen kuvernöörin, jalanjälkiä, joka allekirjoitti vastaavan määräyksen vuonna 2015. Republikaanikuvernööri Matt Bevin romutti kyseisen määräyksen astuttuaan virkaan myöhemmin samana vuonna, mutta Beshear syrjäytti Bevinin niukasti marraskuun kuvernöörinvaaleissa. Campaign Legal Centerin yhdysvaltalainen asianajaja Blair Bowie sanoi, että kuvernöörin määräys olisi "merkittävä voitto oikeuksien palauttamisliikkeelle". "Määräys on kuitenkin muotoiltava hyvin, jotta sen tavoitteet voidaan saavuttaa", hän sanoi lausunnossaan. Vain kahdessa muussa osavaltiossa, Iowassa ja Virginiassa, äänioikeus on edelleen poistettu pysyvästi rikostuomion saaneilta. Useat osavaltiot, kuten Florida, Nevada, Colorado ja Louisiana, ovat hiljattain hyväksyneet lakeja, joiden mukaan vapautuneet tuomitut saavat äänestää. Saatat olla myös kiinnostunut:</w:t>
      </w:r>
    </w:p>
    <w:p>
      <w:r>
        <w:rPr>
          <w:b/>
        </w:rPr>
        <w:t xml:space="preserve">Yhteenveto</w:t>
      </w:r>
    </w:p>
    <w:p>
      <w:r>
        <w:t xml:space="preserve">Kentuckyn vastavalittu kuvernööri Andy Beshear on palauttanut äänioikeuden jopa 140 000 henkilölle, jotka ovat saaneet väkivallattoman rikostuomion.</w:t>
      </w:r>
    </w:p>
    <w:p>
      <w:r>
        <w:rPr>
          <w:b/>
          <w:u w:val="single"/>
        </w:rPr>
        <w:t xml:space="preserve">Asiakirjan numero 28018</w:t>
      </w:r>
    </w:p>
    <w:p>
      <w:r>
        <w:t xml:space="preserve">Arctic Monkeys nimeää neljännen studioalbuminsa nimellä Suck It And See</w:t>
      </w:r>
    </w:p>
    <w:p>
      <w:r>
        <w:t xml:space="preserve">Levyllä on 12 kappaletta, ja sen tuotti James Ford Sound City Studiosissa Los Angelesissa. Yhtye ilmoitti hiljattain esiintyvänsä pääesiintyjänä V Festivalilla elokuussa sekä T in the Parkissa heinäkuussa. Lisäksi yhtye esiintyy kahdella kotikaupunkikeikalla Sheffieldin Don Valley Bowlissa 10. ja 11. kesäkuuta, ja molempina iltoina esiintyy Miles Kane. Yhtye julkaisi viimeisen studioalbuminsa Humbug elokuussa 2009. Arctic Monkeys esitteli Brick by Brickin, uuden albumin kolmannen kappaleen, ensiesityksensä verkkosivuillaan viime viikolla. Suck It And See -albumin biisilista on seuraava: 1. She's Thunderstorms 2. Black Treacle 3. Brick By Brick 4. The Hellcat Spangled Shalalala 5. Don't Sit Down 'Cause I've Moved Your Chair 6. Library Pictures 7. All My Own Stunts 8. Reckless Serenade 9. Piledriver Waltz 10. Love Is A Laserquest 11. Suck It And See 12. That's Where You're Wrong</w:t>
      </w:r>
    </w:p>
    <w:p>
      <w:r>
        <w:rPr>
          <w:b/>
        </w:rPr>
        <w:t xml:space="preserve">Yhteenveto</w:t>
      </w:r>
    </w:p>
    <w:p>
      <w:r>
        <w:t xml:space="preserve">Arctic Monkeys kertoo julkaisevansa neljännen studioalbuminsa nimeltä Suck It And See maanantaina 6. kesäkuuta.</w:t>
      </w:r>
    </w:p>
    <w:p>
      <w:r>
        <w:rPr>
          <w:b/>
          <w:u w:val="single"/>
        </w:rPr>
        <w:t xml:space="preserve">Asiakirjan numero 28019</w:t>
      </w:r>
    </w:p>
    <w:p>
      <w:r>
        <w:t xml:space="preserve">Walesin hallituksen lohikäärmelogoa käytetään tarroissa ja välipaloissa.</w:t>
      </w:r>
    </w:p>
    <w:p>
      <w:r>
        <w:t xml:space="preserve">Alun JonesBBC Walesin poliittinen yksikkö Toinen yritys tarjosi myyntiin kirjailtuja kuvia ministerin lohikäärmeestä. Ulkopuoliset tahot tarvitsevat kirjallisen luvan logon esittämiseen, ja logossa on aina mainittava Walesin hallituksen nimi. Walesin ministerien tiedottaja sanoi, että he "ryhtyvät asianmukaisiin toimiin varmistaakseen, ettei Walesin hallituksen brändi-identiteetti vaarannu". Muut tapaukset, joissa lohikäärmettä käytettiin ilman lupaa, olivat seuraavat: BBC sai tiedot tietovapauspyynnön avulla. Walesin hallituksen tiedottaja sanoi: "Jos jokin organisaatio jatkaa logon käyttämistä ilman lupaa, otamme asian yhteyttä lakimiehiin. "He tutkisivat, onko kyseessä tavaramerkin ja/tai tekijänoikeuksien rikkominen, ja neuvoisivat, mihin toimiin voitaisiin ryhtyä." Walesin hallitus sanoi suhtautuvansa vakavasti logonsa väärinkäyttöön, mutta se ei pidä kirjaa siitä, milloin sen logoa käytetään väärin, esimerkiksi liian pienenä tai vääristyneenä. "Kun tällaisia tapauksia ilmenee, annamme ohjeita, jotta virhe korjataan", tiedottaja lisäsi. Yksi Welsh Governmentin ohjeissa esitetyistä vaatimuksista on, että logon ympärillä on oltava "riittävästi vapaata tilaa, joka vastaa vaakasuoran viivan ja logon alareunan välistä korkeutta". Welsh Government vaatii, että sen toukokuussa 2011 luomaa logoa käytetään julkaisuissa ja materiaaleissa, joissa se osallistuu merkittävästi järjestelmiin.</w:t>
      </w:r>
    </w:p>
    <w:p>
      <w:r>
        <w:rPr>
          <w:b/>
        </w:rPr>
        <w:t xml:space="preserve">Yhteenveto</w:t>
      </w:r>
    </w:p>
    <w:p>
      <w:r>
        <w:t xml:space="preserve">Yritys, joka jäi kiinni Walesin hallituksen lohikäärmeen kuvalla varustettujen autotarrojen myynnistä, oli yksi kahdeksasta tapauksesta, joissa tuotemerkkiä käytettiin ilman lupaa.</w:t>
      </w:r>
    </w:p>
    <w:p>
      <w:r>
        <w:rPr>
          <w:b/>
          <w:u w:val="single"/>
        </w:rPr>
        <w:t xml:space="preserve">Asiakirjan numero 28020</w:t>
      </w:r>
    </w:p>
    <w:p>
      <w:r>
        <w:t xml:space="preserve">Guernseyn varapuheenjohtaja Mike Collins "optimistinen" huonojen GCSE-tulosten jälkeen</w:t>
      </w:r>
    </w:p>
    <w:p>
      <w:r>
        <w:t xml:space="preserve">Apulaispäällikkö Mike Collins erosi tehtävästään sen jälkeen, kun tulokset olivat julkaisseet, että jotkut lukiot eivät täyttäneet vaatimuksia. Kolme muuta osaston jäsentä tarjosi eroa, mutta vain Collinsin eronpyyntö hyväksyttiin. Hän sanoi: "Mitä pikemmin ryhdytte selvittämään näitä asioita... En vain usko, että kommunikoimme hyvin." Hän sanoi pitävänsä kiinni päätöksestään erota ja sanoi, että se antaisi hänelle mahdollisuuden ilmaista vapaammin mielipiteensä. "Haluaisin, että lukiot voisivat kommunikoida suoraan johtokunnalle, jos heillä on ongelmia", varapuheenjohtaja Collins sanoi BBC Newsille. "[Kuitenkin] kaikki se työ, jota olen tehnyt ... on sekoitettava uudelleen, ja meidän on myös saatava siitä ulos oikeat prioriteetit oppilaiden ja koulujen kannalta." Apulaisjohtaja Collinsin tilalle johtokuntaan tuli apulaisjohtaja Jenny Tasker, entinen rehtori. Opetusministeriö julkaisi tulokset syyskuussa sen jälkeen, kun se oli painostanut julkaisemaan lisää GCSE-tilastoja. Guernseyn osavaltioiden poliittinen neuvosto ilmoitti, että saaren koulutusjärjestelmää tarkastellaan uudelleen tulosten julkaisemisen jälkeen.</w:t>
      </w:r>
    </w:p>
    <w:p>
      <w:r>
        <w:rPr>
          <w:b/>
        </w:rPr>
        <w:t xml:space="preserve">Yhteenveto</w:t>
      </w:r>
    </w:p>
    <w:p>
      <w:r>
        <w:t xml:space="preserve">Guernseyn koulutuslautakunnan jäsen, joka erosi huonojen GCSE-tulosten vuoksi, sanoo olevansa "optimistinen" osaston tulevaisuuden suhteen.</w:t>
      </w:r>
    </w:p>
    <w:p>
      <w:r>
        <w:rPr>
          <w:b/>
          <w:u w:val="single"/>
        </w:rPr>
        <w:t xml:space="preserve">Asiakirjan numero 28021</w:t>
      </w:r>
    </w:p>
    <w:p>
      <w:r>
        <w:t xml:space="preserve">Uusi haaste räpyttelyrunoilijalle Adam Bojelianille</w:t>
      </w:r>
    </w:p>
    <w:p>
      <w:r>
        <w:t xml:space="preserve">Edinburghin Adam Bojelian on sokea, hänellä on aivohalvaus ja useita hengenvaarallisia sairauksia. Hän on kuitenkin voittanut Brit Writers' Award -palkinnon ja Blue Peter Gold Badge -palkinnon runoistaan, joita hän kirjoittaa käyttämällä erityistä tietokoneohjelmaa. Nyt hän harjoittelee 28. toukokuuta järjestettävää trike-haastetta varten. Royal Blind Schoolin oppilas on jo kerännyt 1 425 puntaa vammaisjärjestö Contact A Family Scotlandin hyväksi ennen Edinburghissa järjestettävää tapahtumaa. Adam, jolla voi kestää jopa vuorokauden kirjoittaa lauseen, sanoi: "Seuraava haasteeni on vielä kovempi kuin runojen kirjoittaminen räpäyttämällä silmiä." Tietokoneohjelmat Hänen äitinsä Zoe Bojelian, 50, kaupungin New Townista kertoi BBC Scotlandille, miten hänen poikansa kyky kommunikoida räpäyttämällä silmiään oli kehittynyt. "Adam oli noin vuoden ikäinen, kun hän meni vammaisten lasten leikkiryhmään", hän kertoi. "He lauloivat If You're Happy and You Know It Clap Your Hands -laulua. Adam ei osannut taputtaa käsiään, mutta huomasin, että hän räpäytti silmiään aina, kun sanottiin taputa käsiään. "Ajan mittaan kävi selvemmäksi, että hän räpäytti silmiään, kun kysyimme häneltä kysymyksiä, ja kun hän vanheni, hän laski räpäyttämällä silmiään. "Ajan myötä kävi selväksi, että hän teki sitä."</w:t>
      </w:r>
    </w:p>
    <w:p>
      <w:r>
        <w:rPr>
          <w:b/>
        </w:rPr>
        <w:t xml:space="preserve">Yhteenveto</w:t>
      </w:r>
    </w:p>
    <w:p>
      <w:r>
        <w:t xml:space="preserve">11-vuotias poika, joka kirjoittaa runoja räpäyttämällä silmiään, sanoo, että hänellä on edessään vielä kovempi haaste - kilometrin mittainen trike-ajelu hyväntekeväisyyteen.</w:t>
      </w:r>
    </w:p>
    <w:p>
      <w:r>
        <w:rPr>
          <w:b/>
          <w:u w:val="single"/>
        </w:rPr>
        <w:t xml:space="preserve">Asiakirjan numero 28022</w:t>
      </w:r>
    </w:p>
    <w:p>
      <w:r>
        <w:t xml:space="preserve">Barack Obama kutsuttiin valamiehistöön Illinoisissa ja aikoo toimia siellä</w:t>
      </w:r>
    </w:p>
    <w:p>
      <w:r>
        <w:t xml:space="preserve">Yksityiskohtia ei ole julkistettu, mutta hänen odotetaan saapuvan Cook Countyn piirikuntaan ensi kuussa. Obamalla, 56, on koti Washington DC:ssä ja Chicagossa, ja hänet voidaan kutsua siviili- tai rikosoikeudellisiin asioihin. Myös entiset presidentit Bill Clinton ja George W. Bush saapuivat valamiehistön valintakokeisiin Valkoisesta talosta lähdettyään. Barack Obama kävi Harvardin oikeustieteellisen koulun ja luennoi Chicagon yliopiston oikeustieteellisessä tiedekunnassa 12 vuotta ennen kuin hän siirtyi senaattiin. Hän työskenteli myös kansalaisoikeusjuristina. "Hän teki minulle edustajansa välityksellä kristallinkirkkaasti selväksi, että hän hoitaisi julkisen velvollisuutensa tämän yhteisön kansalaisena ja asukkaana", Cookin piirikunnan ylituomari Timothy Evansia siteerasi Chicago Tribune. Evans sanoi, että entisen presidentin turvallisuus oli etusijalla. Obaman tiedottaja ei ole kommentoinut asiaa. Piirikunnan valamiehille maksetaan 17,25 dollaria (13 puntaa) jokaiselta istuntopäivältä. Jos Obama valitaan, hän ei olisi ensimmäinen korkean profiilin henkilö, joka osallistuu Cookin piirikunnan valamiehistöön - julkkis Oprah Winfrey istui valamiehistössä murhaoikeudenkäynnissä vuonna 2004, NPR kertoo.</w:t>
      </w:r>
    </w:p>
    <w:p>
      <w:r>
        <w:rPr>
          <w:b/>
        </w:rPr>
        <w:t xml:space="preserve">Yhteenveto</w:t>
      </w:r>
    </w:p>
    <w:p>
      <w:r>
        <w:t xml:space="preserve">Yhdysvaltain entinen presidentti Barack Obama on kutsuttu valamiehistöön Illinoisin osavaltiossa, ja hän aikoo osallistua, kertoo oikeuden virkamies.</w:t>
      </w:r>
    </w:p>
    <w:p>
      <w:r>
        <w:rPr>
          <w:b/>
          <w:u w:val="single"/>
        </w:rPr>
        <w:t xml:space="preserve">Asiakirjan numero 28023</w:t>
      </w:r>
    </w:p>
    <w:p>
      <w:r>
        <w:t xml:space="preserve">Hinchingbrooken henkilökunta CQC:n "väärinkäytösten" huolenaiheissa "pelkää pomoja".</w:t>
      </w:r>
    </w:p>
    <w:p>
      <w:r>
        <w:t xml:space="preserve">Kritiikki sisältyi Care Quality Commissionin (CQC) kirjeeseen Hinchingbrooke Hospitalille ennen äskettäisen tarkastuksen jälkeistä täydellistä raporttia. Royal College of Nursing (RCN) sanoi, että sairaalan henkilökunta tunsi itsensä kiusatuksi. Sairaalan mukaan oli sopimatonta kommentoida asiaa ennen lopullista raporttia. CQC:n kirje vuoti Health Service Journal -lehteen viime viikolla. CQC vieraili yksityisen Circle-yhtiön ylläpitämässä Hinchingbrooke Hospitalissa aiemmin tässä kuussa. Kirjeessä tuotiin esiin terveysvalvojan huolenaiheet, jotka julkaistaan kokonaisuudessaan myöhemmin tänä vuonna. Niitä olivat muun muassa joidenkin sellaisten potilaiden rauhoittaminen, joilla ei ollut suostumuskykyä, ja se, että henkilökunta ei päivittänyt hoitosuunnitelmia tai lukinnut lääkkeitä turvallisesti. RCN:n aluejohtaja Karen Webb sanoi: "Kiusattu ja syytetty": "Olen kauhuissani siitä, että potilaat joutuvat tilanteeseen, jossa he eivät tunne saavansa ihmisarvoista hoitoa, mutta yhtä kauhuissani olen siitä, että henkilökunta kokee, ettei heitäkään kohdella ihmisinä. "Monet heistä sanovat, että esimiehet kiusaavat heitä eikä heillä ole itseluottamusta puhua ääneen, kun he kokevat laadun menevän pieleen." Hänen mukaansa sairaalassa vallitsee "kasvava syyllistämisen kulttuuri". Jo Rust ammattiliitosta Unison sanoi, että jäsenet "pelkäävät raportoida huolenaiheista, koska sairaalassa vallitsee syyttelykulttuuri, eikä niinkään tukijärjestelmä, joka auttaa henkilöstöä saavuttamaan tuloksia". Sairaalan tiedottaja sanoi, että he ovat "erittäin mielellään" valmiita keskustelemaan etujärjestöjen ja ammattiliittojen kanssa. Hinchingbrooken toimitusjohtaja Hisham Abdel-Rahman sanoi: "Emme voi kommentoida enempää ennen kuin CQC julkaisee lopullisen raporttinsa, mutta voimme vain sanoa, että teemme tiivistä yhteistyötä heidän kanssaan ja olemme varmoja, että suunnitelmamme saavat heidän [CQC:n] hyväksynnän."</w:t>
      </w:r>
    </w:p>
    <w:p>
      <w:r>
        <w:rPr>
          <w:b/>
        </w:rPr>
        <w:t xml:space="preserve">Yhteenveto</w:t>
      </w:r>
    </w:p>
    <w:p>
      <w:r>
        <w:t xml:space="preserve">Ammattiliiton mukaan Cambridgeshiressä sijaitsevan yksityisen NHS-sairaalan henkilökunta, jota syytetään potilaiden kohtelusta "arvottomalla ja henkisesti loukkaavalla tavalla", on "syyllistämiskulttuurin" uhreja.</w:t>
      </w:r>
    </w:p>
    <w:p>
      <w:r>
        <w:rPr>
          <w:b/>
          <w:u w:val="single"/>
        </w:rPr>
        <w:t xml:space="preserve">Asiakirjan numero 28024</w:t>
      </w:r>
    </w:p>
    <w:p>
      <w:r>
        <w:t xml:space="preserve">Bromyard kunnioittaa Afganistanissa kaatunutta teini-ikäistä sotilasta</w:t>
      </w:r>
    </w:p>
    <w:p>
      <w:r>
        <w:t xml:space="preserve">Kiväärimies William Aldridge Bromyardista, Herefordshirestä, oli 18-vuotias, kun hän kuoli yrittäessään pelastaa tovereitaan vuonna 2009. Hänen uhrauksensa muistolaatta paljastettiin kaupungin Pyhän Pietarin kirkossa. Se oli seurausta kampanjasta, jonka Williamin äiti Lucy Aldridge oli käynnistänyt pysyvän muistomerkin puolesta. Hän sanoi olevansa "aivan haltioissaan" siitä, että hänen Helmandin maakunnassa pommin tappama poikansa oli saanut "ansaitsemansa tunnustuksen kotikaupungissaan". Lauantaina iltapäivällä pidetty jumalanpalvelus sattui samaan aikaan, kun Williamin rykmentti, The Rifles, sai Bromyardin vapauden. Seremonia järjestettiin Market Squarella, ja palvelushenkilöstö kulki paraatissa kaupungin läpi. Mukana oli Williamin 2. pataljoonan, 6. kivääripataljoonan Herefordin komppanian, Herefordin ja Worcesterin armeijan kadettijoukkojen Bromyardin joukkueen, Herefordshiren kevyen jalkaväen ja King's Shropshiren kevyen jalkaväen edustajia.</w:t>
      </w:r>
    </w:p>
    <w:p>
      <w:r>
        <w:rPr>
          <w:b/>
        </w:rPr>
        <w:t xml:space="preserve">Yhteenveto</w:t>
      </w:r>
    </w:p>
    <w:p>
      <w:r>
        <w:t xml:space="preserve">Afganistanissa kaatunutta nuorinta brittisotilasta on kunnioitettu kotikaupungissaan - seitsemän vuotta kuolemansa jälkeen.</w:t>
      </w:r>
    </w:p>
    <w:p>
      <w:r>
        <w:rPr>
          <w:b/>
          <w:u w:val="single"/>
        </w:rPr>
        <w:t xml:space="preserve">Asiakirjan numero 28025</w:t>
      </w:r>
    </w:p>
    <w:p>
      <w:r>
        <w:t xml:space="preserve">Apple tuo uuden iPadin Kiinaan tavaramerkkikiistan jälkeen</w:t>
      </w:r>
    </w:p>
    <w:p>
      <w:r>
        <w:t xml:space="preserve">Apple suostui maksamaan aiemmin tässä kuussa 60 miljoonaa dollaria (38 miljoonaa puntaa) kiinalaiselle Proview-yritykselle, joka väitti rekisteröineensä nimen vuonna 2000. Kiista johti siihen, että Applen taulutietokoneita poistettiin hyllyiltä joissakin osissa Kiinaa. Kiina on yksi Applen suurimmista kasvumarkkinoista. iPadin uusin versio tuli myyntiin Yhdysvalloissa ja useissa muissa maissa tämän vuoden maaliskuussa. Applen tuotteet ovat osoittautuneet erittäin suosituiksi Kiinassa, joka on sen toiseksi suurin markkina-alue Yhdysvaltojen jälkeen. Viime vuonna iPhone 4S:n julkaisu johti julkisiin levottomuuksiin, kun tuntikausia jonottaneet asiakkaat heittelivät kananmunia, ja eräässä myymälässä Pekingissä puhkesi tappeluita. Paikalle kutsuttiin mellakkapoliisi, ja kauppa suljettiin. Uuden iPadin Apple kertoi, että se on ostettavissa varaamalla Applen vähittäismyymälöistä. Se on saatavilla myös valtuutetuilta jälleenmyyjiltä ja Applen verkkokaupasta.</w:t>
      </w:r>
    </w:p>
    <w:p>
      <w:r>
        <w:rPr>
          <w:b/>
        </w:rPr>
        <w:t xml:space="preserve">Yhteenveto</w:t>
      </w:r>
    </w:p>
    <w:p>
      <w:r>
        <w:t xml:space="preserve">Apple on ilmoittanut aloittavansa uuden iPadin myynnin Kiinassa 20. heinäkuuta sen jälkeen, kun se on ratkaissut kiistan iPad-nimen oikeuksista Kiinassa.</w:t>
      </w:r>
    </w:p>
    <w:p>
      <w:r>
        <w:rPr>
          <w:b/>
          <w:u w:val="single"/>
        </w:rPr>
        <w:t xml:space="preserve">Asiakirjan numero 28026</w:t>
      </w:r>
    </w:p>
    <w:p>
      <w:r>
        <w:t xml:space="preserve">Bristolin kirkon tulipalo aiheuttaa asbestipelkoa</w:t>
      </w:r>
    </w:p>
    <w:p>
      <w:r>
        <w:t xml:space="preserve">Tyhjä St Michael on the Mount -kirkko St Michael's Hillillä syttyi tuleen noin kello 12.30 BST, kertoi Avon ja Somersetin poliisi. Avonin palo- ja pelastuslaitoksen miehistöt ovat paikalla, ja alueen ympärille on asetettu laaja eristyssulku, koska kiinteistön katossa pelätään olevan asbestia. Katsojien mukaan katto on nyt romahtanut, ja paikalla on noin 35 palomiestä ja 15 paloautoa. Lähistöllä asuvia ihmisiä on pyydetty pitämään ikkunat ja ovet kiinni. Palon syttymissyytä ei vielä tiedetä, ja tutkinta on tarkoitus aloittaa. St. Michael's Hill on suljettu Upper Maudlin Streetin risteyksestä Royal Fortin risteykseen, ja kiertotiet ovat käytössä.</w:t>
      </w:r>
    </w:p>
    <w:p>
      <w:r>
        <w:rPr>
          <w:b/>
        </w:rPr>
        <w:t xml:space="preserve">Yhteenveto</w:t>
      </w:r>
    </w:p>
    <w:p>
      <w:r>
        <w:t xml:space="preserve">Palomiehet torjuvat suurta tulipaloa käytöstä poistetussa kirkossa Bristolissa.</w:t>
      </w:r>
    </w:p>
    <w:p>
      <w:r>
        <w:rPr>
          <w:b/>
          <w:u w:val="single"/>
        </w:rPr>
        <w:t xml:space="preserve">Asiakirjan numero 28027</w:t>
      </w:r>
    </w:p>
    <w:p>
      <w:r>
        <w:t xml:space="preserve">Kansanedustajat kyseenalaistavat NHS Highlandin rahoituksen</w:t>
      </w:r>
    </w:p>
    <w:p>
      <w:r>
        <w:t xml:space="preserve">Skotlannin parlamentin julkinen tilintarkastuskomitea on tavannut terveyslautakunnan johtajia Invernessissä. Valiokunnan kokouksessa marraskuussa kansanedustajat arvostelivat voimakkaasti NHS Highlandin ylimmän johdon suhtautumista silloiseen 12 miljoonan punnan alijäämään. Terveyslautakunnan puheenjohtaja Garry Coutts sanoi tuolloin, että kritiikki oli "pettymys". Kansanedustaja Hugh Henry oli syyttänyt NHS Highlandin johtoa siitä, että se kohteli terveyslautakunnan jäseniä "kuin sieniä pitämällä heidät pimennossa" joistakin talousasioista. Myös kansanedustaja Mary Scanlon oli kriittinen.</w:t>
      </w:r>
    </w:p>
    <w:p>
      <w:r>
        <w:rPr>
          <w:b/>
        </w:rPr>
        <w:t xml:space="preserve">Yhteenveto</w:t>
      </w:r>
    </w:p>
    <w:p>
      <w:r>
        <w:t xml:space="preserve">Kansanedustajat ovat kuulustelleet NHS Highlandin johtohenkilöitä terveyslautakunnan taloudesta.</w:t>
      </w:r>
    </w:p>
    <w:p>
      <w:r>
        <w:rPr>
          <w:b/>
          <w:u w:val="single"/>
        </w:rPr>
        <w:t xml:space="preserve">Asiakirjan numero 28028</w:t>
      </w:r>
    </w:p>
    <w:p>
      <w:r>
        <w:t xml:space="preserve">Mahdollinen Jerseyn koronavirustapaus pidetään eristyksissä testausta varten.</w:t>
      </w:r>
    </w:p>
    <w:p>
      <w:r>
        <w:t xml:space="preserve">Terveys- ja yhteisöpalvelujen mukaan ei ollut todisteita siitä, että heillä olisi ollut koronavirus "eikä flunssaa tai muuta sairautta". Heidän mukaansa potilaalla oli kuitenkin "flunssan kaltaisia oireita" sen jälkeen, kun hän oli saapunut tartunnan saaneesta maasta. Tulosten saaminen kestää noin 48 tuntia. Jos virus osoittautuu todeksi, kyseinen henkilö olisi neljäs tautitapaus Brittein saarilla. Jerseyn terveys- ja yhdyskuntapalvelut pyysivät ihmisiä "välttämään spekulaatioita tai huolta", kunnes asia on vahvistettu. Yhdistyneessä kuningaskunnassa tehdyistä 620:sta epäillyn koronaviruksen tutkimisesta vain kolme on johtanut hengitystiesairauden diagnoosiin. Tohtori Ivan Muscat, terveydenhuollon apulaisylilääkäri ja konsultoiva mikrobiologi, sanoi, että viranomaiset "noudattavat Yhdistyneen kuningaskunnan ja Euroopan parhaita käytäntöjä".</w:t>
      </w:r>
    </w:p>
    <w:p>
      <w:r>
        <w:rPr>
          <w:b/>
        </w:rPr>
        <w:t xml:space="preserve">Yhteenveto</w:t>
      </w:r>
    </w:p>
    <w:p>
      <w:r>
        <w:t xml:space="preserve">Jerseyssä yksi henkilö on eristetty "varotoimenpiteenä", kun koronavirustestejä tehdään, hallitus on ilmoittanut.</w:t>
      </w:r>
    </w:p>
    <w:p>
      <w:r>
        <w:rPr>
          <w:b/>
          <w:u w:val="single"/>
        </w:rPr>
        <w:t xml:space="preserve">Asiakirjan numero 28029</w:t>
      </w:r>
    </w:p>
    <w:p>
      <w:r>
        <w:t xml:space="preserve">Manchesterin yliopistoon suunnitellaan toista 60 miljoonan punnan grafeenikeskusta</w:t>
      </w:r>
    </w:p>
    <w:p>
      <w:r>
        <w:t xml:space="preserve">60 miljoonan punnan Graphene Engineering Innovation Centre sijaitsee Manchesterin yliopistossa. Osborne sanoi, että sen avulla grafeenituotteet saadaan nopeasti piirustuspöydältä markkinoille. Se on suunniteltu täydentämään rakenteilla olevaa National Graphene Institute (NGI) -laitosta, jonka on määrä avautua ensi vuonna. NGI sijaitsee myös Manchesterin yliopistossa. Osborne sanoi, että uusi keskus ja NGI antavat Manchesterille ja Yhdistyneelle kuningaskunnalle erinomaiset mahdollisuudet olla "maailman johtavia" grafeeniteknologian alalla. Hänen mukaansa sen ominaisuudet tekevät siitä "yhden tärkeimmistä kaupallisista tieteellisistä läpimurroista viime aikoina". "Se tarjoaa valtavia mahdollisuuksia, jotka voivat tarjota tuhansia työpaikkoja ja miljardien punnan lisäinvestoinnit", hän lisäsi. Puolet grafeenitekniikan innovaatiokeskuksen rahoituksesta tulee Abu Dhabissa sijaitsevalta puhtaan teknologian ja uusiutuvan energian yritykseltä Masdarilta. Grafeeni koostuu yhdestä kerroksesta hiiliatomeja, jotka on pakattu hunajakennorakenteeseen. Sillä on monenlaisia sovelluksia, kuten tiettyihin soluihin annosteltavat lääkkeet ja taipuisat älypuhelimet. Sir Andre Geim ja Sir Konstantin Novoselov eristivät grafeenin ensimmäisen kerran vuonna 2004 Manchesterin yliopistossa. He saivat Nobelin palkinnon tutkimuksestaan vuonna 2010.</w:t>
      </w:r>
    </w:p>
    <w:p>
      <w:r>
        <w:rPr>
          <w:b/>
        </w:rPr>
        <w:t xml:space="preserve">Yhteenveto</w:t>
      </w:r>
    </w:p>
    <w:p>
      <w:r>
        <w:t xml:space="preserve">Manchesteriin rakennetaan toinen "ihmemateriaalin" grafeenin tutkimuskeskus, ilmoitti liittokansleri George Osborne.</w:t>
      </w:r>
    </w:p>
    <w:p>
      <w:r>
        <w:rPr>
          <w:b/>
          <w:u w:val="single"/>
        </w:rPr>
        <w:t xml:space="preserve">Asiakirjan numero 28030</w:t>
      </w:r>
    </w:p>
    <w:p>
      <w:r>
        <w:t xml:space="preserve">Covid-19: South Mimms musiikkitapahtuman järjestäjä jäljitettiin ja sakotettiin £10k:lla.</w:t>
      </w:r>
    </w:p>
    <w:p>
      <w:r>
        <w:t xml:space="preserve">Hertfordshiren poliisi kutsuttiin keskiviikkona noin kello 20:00 GMT South Mimmsissä sijaitsevaan Blanche Lanella sijaitsevaan kiinteistöön. Yksi henkilö pidätettiin epäiltynä poliisin pahoinpitelystä, ja 12 henkilöä sai kukin 200 punnan sakot. Järjestäjälle, 22-vuotiaalle lontoolaiselle naiselle, annettiin määräaikainen rangaistusvaatimus koronavirusrajoitusten rikkomisesta. Poliisi ilmoitti jatkavansa tutkimuksia, ja on "todennäköistä, että uusia rangaistusmääräyksiä annetaan". Poliisit tutkivat kiinteistön pakettiauton ja löysivät "suuren määrän alkoholia". Myös musiikkilaitteita takavarikoitiin. Ylikomisario Richard Liversidge sanoi: "Kiitos valppaiden paikallisten asukkaiden, jotka ilmoittivat lähistöllä pysäköityjen autojen suuresta määrästä, pystyimme lopettamaan tapahtuman ennen kuin se oli päässyt täyteen vauhtiin - paikalla oli noin 150 ihmistä, kun saavuimme paikalle, mutta uskomme, että järjestäjät odottivat ainakin 300 ihmistä paikalle". Etsi BBC News: East of England Facebookissa, Instagramissa ja Twitterissä. Jos sinulla on juttuehdotuksia, lähetä sähköpostia osoitteeseen eastofenglandnews@bbc.co.uk.</w:t>
      </w:r>
    </w:p>
    <w:p>
      <w:r>
        <w:rPr>
          <w:b/>
        </w:rPr>
        <w:t xml:space="preserve">Yhteenveto</w:t>
      </w:r>
    </w:p>
    <w:p>
      <w:r>
        <w:t xml:space="preserve">Eräs nainen on saanut 10 000 punnan sakot luvattoman musiikkitapahtuman järjestämisestä, johon osallistui noin 150 ihmistä.</w:t>
      </w:r>
    </w:p>
    <w:p>
      <w:r>
        <w:rPr>
          <w:b/>
          <w:u w:val="single"/>
        </w:rPr>
        <w:t xml:space="preserve">Asiakirjan numero 28031</w:t>
      </w:r>
    </w:p>
    <w:p>
      <w:r>
        <w:t xml:space="preserve">Muistolaatta 25:lle toisen maailmansodan "omien joukkojen tulituksen" uhrille</w:t>
      </w:r>
    </w:p>
    <w:p>
      <w:r>
        <w:t xml:space="preserve">Kaksikymmentäviisi sotilashenkilöä sai surmansa, kun Hurricane-hävittäjälentäjä ampui katsojia taktisen demonäytöksen aikana 13. huhtikuuta 1942 Imberissä. Lentäjä oli erehtynyt pitämään heitä nukkeina huonossa näkyvyydessä. Wiltshiren historiallinen sotilasyhdistys Wiltshire Historical Military Society on rahoittanut 1000 punnan arvoisen muistolaatan lahjoituksilla. Seuran sihteeri Rod Priddle sanoi: "Wiltshiren sotahistoria on rikas, ja tietyt tapahtumat, kuten tämä, ovat muistamisen arvoisia." Hän lisäsi, että seura halusi "säilyttää Wiltshiren sotilashistorian tuleville sukupolville". Tulivoima Britannian armeija on käyttänyt Salisbury Plainin Imberiä ympäröivää aluetta harjoitusalueena 1900-luvun alusta lähtien. Taktinen ilmatulen voimanäytös vuonna 1942 pidettiin Imber Downsilla kuuden Hurricane-koneen laivueella. Kuudennen alueen yli lentäneen koneen lentäjä luuli katsojia maahan asetetuiksi sotilasnukeiksi ja avasi tulen. Kaksikymmentäviisi upseeria kuoli ja 71 haavoittui. Tutkintatuomioistuin totesi myöhemmin 21-vuotiaan lentäjän syyllistyneen arviointivirheeseen. Muistolaatassa on jokaisen kuolleen upseerin nimi. Sen paljasti Wiltshiren lordiluutnantti Sarah Troughton Warminsterin Imber Roadilla sijaitsevassa Garrison Churchissa.</w:t>
      </w:r>
    </w:p>
    <w:p>
      <w:r>
        <w:rPr>
          <w:b/>
        </w:rPr>
        <w:t xml:space="preserve">Yhteenveto</w:t>
      </w:r>
    </w:p>
    <w:p>
      <w:r>
        <w:t xml:space="preserve">Wiltshiressä toisen maailmansodan aikana sattuneen "omien joukkojen tulituksessa" kuolleiden muistolaatta on paljastettu 70-vuotispäivänä.</w:t>
      </w:r>
    </w:p>
    <w:p>
      <w:r>
        <w:rPr>
          <w:b/>
          <w:u w:val="single"/>
        </w:rPr>
        <w:t xml:space="preserve">Asiakirjan numero 28032</w:t>
      </w:r>
    </w:p>
    <w:p>
      <w:r>
        <w:t xml:space="preserve">Lancashiren kreivikunnanvaltuusto ehdottaa kunnallisveron jäädyttämistä.</w:t>
      </w:r>
    </w:p>
    <w:p>
      <w:r>
        <w:t xml:space="preserve">Viranomaiskabinetin suositus annetaan täysistunnossa 21. helmikuuta, jolloin vahvistetaan talousarvio vuosiksi 2013-14. Maakuntavaltuusto vastaa noin 80 prosentista paikallishallinnon menoista, ja muut paikallisviranomaiset vastaavat lopusta. Se valvoo muun muassa kouluja, teiden kunnossapitoa ja sosiaalihuoltoa. Johtaja Geoff Driver sanoi: "Valtionhallinnon tekemien valtuustorahoituksen vähennysten vuoksi laadimme helmikuussa 2011 kolmivuotisen budjetin, ja olemme pystyneet suunnittelemaan toisen jäädytyksen ja suojelemaan samalla etulinjan palveluja. "Kolmen vuoden aikana olemme käyttäneet yli 200 miljoonaa puntaa vähemmän pelkästään johtamiseen ja hallintoon, koska pyrimme minimoimaan säästöjen vaikutukset etulinjan palveluihin." Aiheeseen liittyvät Internet-linkit Lancashire County Council</w:t>
      </w:r>
    </w:p>
    <w:p>
      <w:r>
        <w:rPr>
          <w:b/>
        </w:rPr>
        <w:t xml:space="preserve">Yhteenveto</w:t>
      </w:r>
    </w:p>
    <w:p>
      <w:r>
        <w:t xml:space="preserve">Lancashiren kreivikunnanvaltuuston osuus kunnallisverosta jäädytetään neljättä vuotta peräkkäin.</w:t>
      </w:r>
    </w:p>
    <w:p>
      <w:r>
        <w:rPr>
          <w:b/>
          <w:u w:val="single"/>
        </w:rPr>
        <w:t xml:space="preserve">Asiakirjan numero 28033</w:t>
      </w:r>
    </w:p>
    <w:p>
      <w:r>
        <w:t xml:space="preserve">RAF Lynehamin päätös heinäkuuhun mennessä</w:t>
      </w:r>
    </w:p>
    <w:p>
      <w:r>
        <w:t xml:space="preserve">Puolustusministeriö aikoo sulkea Wiltshiren tukikohdan vuonna 2012 ja siirtää lentokoneet RAF Brize Nortoniin Oxfordshireen. Pohjois-Wiltshiren konservatiivien kansanedustaja James Gray kutsui keskiviikkona koolle parlamentaarisen keskustelun ja sanoi, että se olisi ihanteellinen tukikohta armeijalle. Eri puolilta kreivikuntaa kotoisin olevat kansanedustajat kehottivat ministereitä käyttämään tukikohtaa Saksasta palaavien sotilaiden uutena kotipaikkana. Hallituksen mukaan Lynehamin lentotukikohdalla on "vahvat edellytykset" tulla armeijan tukikohdaksi, kunhan RAF lähtee alueelta. Asevoimaministeri Nick Harvey ei tehnyt mitään vakaita sitoumuksia tukikohdan tulevaisuudesta, mutta sanoi, että päätös tehtäisiin heinäkuuhun mennessä.</w:t>
      </w:r>
    </w:p>
    <w:p>
      <w:r>
        <w:rPr>
          <w:b/>
        </w:rPr>
        <w:t xml:space="preserve">Yhteenveto</w:t>
      </w:r>
    </w:p>
    <w:p>
      <w:r>
        <w:t xml:space="preserve">Päätös siitä, muuttaako armeija RAF Lynehamiin, tehdään heinäkuuhun mennessä.</w:t>
      </w:r>
    </w:p>
    <w:p>
      <w:r>
        <w:rPr>
          <w:b/>
          <w:u w:val="single"/>
        </w:rPr>
        <w:t xml:space="preserve">Asiakirjan numero 28034</w:t>
      </w:r>
    </w:p>
    <w:p>
      <w:r>
        <w:t xml:space="preserve">Aberystwythin yliopiston tutkijat luovat norsun ruohotalon</w:t>
      </w:r>
    </w:p>
    <w:p>
      <w:r>
        <w:t xml:space="preserve">He auttavat rakentamaan taloa, jossa käytetään miscanthusta eli norsunruohopaalia, lähellä Machynllethia Powysissa. Tyypillisessä talossa lämmitys voi vapauttaa 50 tonnia hiilidioksidia, mikä edistää ilmaston lämpenemistä. Tutkijoiden mukaan miscanthus voi kuitenkin "lukita" hiilidioksidin, mikä vähentää ilmakehään vapautuvaa hiilimäärää. Bee Rowan Machynllethissa sijaitsevasta Centre for Alternative Technology -laitoksesta sanoi, että tämä johtuu kasvin "erinomaisesta eristysarvosta". Tämä on vastakohta tavanomaisissa taloissa käytetyille materiaaleille, jotka usein päästävät paljon hiilidioksidia lämmityksestä ja jäähdytyksestä. "Mullistavinta miscanthuksessa on se, että se voisi vähentää rakennusteollisuuden hiilidioksidipäästöjä laajamittaisesti", hän lisäsi. Hänen tiiminsä työskentelee yliopiston kasvinjalostustutkijoiden kanssa kehittääkseen siemeniin perustuvia miscanthus-hybridejä, jotka voisivat luoda "erinomaisen rakennuspaalin" erikokoisiin rakennushankkeisiin. Yliopiston tohtori Judith Thornton sanoi, että kasveja on käytetty rakentamiseen tuhansia vuosia, mutta tutkijat ovat nyt paremmin perillä niiden fysikaalisista ja kemiallisista ominaisuuksista, ja heillä on käytössään enemmän jalostustekniikoita. "Tämä avaa paljon mahdollisuuksia", hän sanoi. "Vaikka suoraan paaleista rakentaminen on ihanteellista omakotitalojen rakentamiseen, tulevaisuudessa voisimme käyttää myös valmiita miscanthus-paneeleita talojen rakentamiseen, ja voisimme valmistaa ullakkoeristeitä tai kuitulevyjä."</w:t>
      </w:r>
    </w:p>
    <w:p>
      <w:r>
        <w:rPr>
          <w:b/>
        </w:rPr>
        <w:t xml:space="preserve">Yhteenveto</w:t>
      </w:r>
    </w:p>
    <w:p>
      <w:r>
        <w:t xml:space="preserve">Aberystwythin yliopiston tutkijat uskovat, että oljen kaltainen viljelykasvi voisi vähentää merkittävästi rakennusteollisuuden ympäristövaikutuksia.</w:t>
      </w:r>
    </w:p>
    <w:p>
      <w:r>
        <w:rPr>
          <w:b/>
          <w:u w:val="single"/>
        </w:rPr>
        <w:t xml:space="preserve">Asiakirjan numero 28035</w:t>
      </w:r>
    </w:p>
    <w:p>
      <w:r>
        <w:t xml:space="preserve">Coventryn kaupunginvaltuuston irtisanomiskeskustelut "jännittyneitä</w:t>
      </w:r>
    </w:p>
    <w:p>
      <w:r>
        <w:t xml:space="preserve">Unisonin Coventryn osaston sihteeri Sarah Ferguson sanoi, että 650 neuvoston työntekijää oli hakenut vapaaehtoista irtisanomista, mutta vain 170 oli hyväksytty. Koska neuvosto odottaa menettävänsä 300 työntekijää tänä vuonna, ammattiyhdistys sanoo, että työpaikkojen pakkovähennykset ovat uhka. Neuvoston edustaja sanoi, että hakemuksia käydään edelleen läpi. Ferguson sanoi: "Olemme huolissamme siitä, että olemme pakkolomautusten partaalla, emmekä hyväksy sitä." Hän sanoi, että neuvotteluissa oli käyty "rehellistä ja suoraa mielipiteiden vaihtoa" ja että ilmapiiri oli "jännittynyt". Coventryn kaupunginvaltuusto aikoo säästää 146 miljoonaa puntaa vuoteen 2014 mennessä. Tiedottaja sanoi: "Prosessi on monimutkainen, sillä emme voi hyväksyä kaikkia hakemuksia. "Olemme nyt päättäneet hyväksyä 170 vapaaehtoista irtisanomista tai varhaiseläkkeelle siirtymistä koskevaa hakemusta ja käsittelemme parhaillaan loput hakemukset."</w:t>
      </w:r>
    </w:p>
    <w:p>
      <w:r>
        <w:rPr>
          <w:b/>
        </w:rPr>
        <w:t xml:space="preserve">Yhteenveto</w:t>
      </w:r>
    </w:p>
    <w:p>
      <w:r>
        <w:t xml:space="preserve">Ammattiliiton neuvottelijat sanovat, että työneuvottelut Coventryn kaupunginvaltuuston kanssa ovat "kireät", ja pelkäävät, että pakolliset irtisanomiset uhkaavat.</w:t>
      </w:r>
    </w:p>
    <w:p>
      <w:r>
        <w:rPr>
          <w:b/>
          <w:u w:val="single"/>
        </w:rPr>
        <w:t xml:space="preserve">Asiakirjan numero 28036</w:t>
      </w:r>
    </w:p>
    <w:p>
      <w:r>
        <w:t xml:space="preserve">Fitbitin liikevaihto yli kolminkertaistuu 400 miljoonaan dollariin</w:t>
      </w:r>
    </w:p>
    <w:p>
      <w:r>
        <w:t xml:space="preserve">Marginaalit kuitenkin laskivat, koska uusiin tuotteisiin käytettiin enemmän rahaa. Nettotulos nousi vuosineljänneksellä 17,7 miljoonaan dollariin edellisvuoden vastaavan ajanjakson 14,8 miljoonasta dollarista. Kyseessä on ensimmäinen raportti pörssiyhtiönä rannekkeita ja laitteita valmistavalle yritykselle, jotka seuraavat sykettä, kaloreita, askelia ja unirytmiä. Yhtiö oli listautunut pörssiin kesäkuussa, ja osakkeet olivat nousseet lähes 160 prosenttia debyytin jälkeen. Laskevat katteet Laskevat bruttokatteet varjostivat vahvaa liikevaihtoa, ja osakkeet laskivat yli 15 prosenttia torstain jälkikaupankäynnissä. Yhtiön mukaan oikaistut katteet laskivat 47 prosenttiin 30. kesäkuuta päättyneellä kolmen kuukauden jaksolla, kun ne vuotta aiemmin olivat 52 prosenttia. Fitbit sanoi, ettei se odota marginaalien paranevan loppuvuonna. Yritys kertoi myyneensä 4,5 miljoonaa laitetta toisella neljänneksellä. Liikevaihto nousi 400 miljoonaan dollariin edellisvuoden vastaavan ajanjakson 113 miljoonasta dollarista. Voitto johtui laajentumisesta Aasiaan ja Eurooppaan sekä laitteiden yleisestä vahvasta kysynnästä. Seuraavalla vuosineljänneksellä yhtiö kertoi odottavansa liikevaihdon olevan hieman alhaisempi, 335-365 miljoonan dollarin välillä.</w:t>
      </w:r>
    </w:p>
    <w:p>
      <w:r>
        <w:rPr>
          <w:b/>
        </w:rPr>
        <w:t xml:space="preserve">Yhteenveto</w:t>
      </w:r>
    </w:p>
    <w:p>
      <w:r>
        <w:t xml:space="preserve">Fitbitin liikevaihto ylitti odotukset ja yli kolminkertaistui 400 miljoonaan dollariin (256 miljoonaan puntaan) vuoden toisella neljänneksellä.</w:t>
      </w:r>
    </w:p>
    <w:p>
      <w:r>
        <w:rPr>
          <w:b/>
          <w:u w:val="single"/>
        </w:rPr>
        <w:t xml:space="preserve">Asiakirjan numero 28037</w:t>
      </w:r>
    </w:p>
    <w:p>
      <w:r>
        <w:t xml:space="preserve">Fly-tipping nousu johtaa CCTV Gedling alueella</w:t>
      </w:r>
    </w:p>
    <w:p>
      <w:r>
        <w:t xml:space="preserve">Gedling Borough Councilin mukaan roskien, kuten renkaiden, patjojen ja asbestin, kaatopaikalle heittäminen on lisääntynyt voimakkaasti. Joissakin tapauksissa tapaukset tapahtuivat lähellä kierrätyskeskusta, ja niiden korjaaminen maksoi noin 2 000 puntaa. Viranomaiset ilmoittivat, että partiointia lisätään kriisialueilla. Gedling Borough Councilin johtaja John Clarke sanoi: "Kärpäsjätteiden kaatamista ei suvaita, ja meidän on tehtävä kaikkemme saadaksemme syylliset kiinni. "Näiden tapausten selvittäminen maksaa veronmaksajille, ja kun ne tapahtuvat kilometrin säteellä kierrätyskeskuksesta ja yritysjätteiden käsittelylaitoksista, tällaiselle käytökselle ei yksinkertaisesti ole mitään tekosyytä." Neuvosto varoitti, että kärpäsjätteen heittämisestä kiinni jääneelle voidaan määrätä enintään 50 000 punnan sakko, joka voi johtaa jopa vankeusrangaistukseen.</w:t>
      </w:r>
    </w:p>
    <w:p>
      <w:r>
        <w:rPr>
          <w:b/>
        </w:rPr>
        <w:t xml:space="preserve">Yhteenveto</w:t>
      </w:r>
    </w:p>
    <w:p>
      <w:r>
        <w:t xml:space="preserve">Valvontakameroita on asennettu Nottinghamshiren maaseututeiden varsille sen jälkeen, kun 10 päivän aikana on raportoitu 44 kärpäsjätteen heittoa.</w:t>
      </w:r>
    </w:p>
    <w:p>
      <w:r>
        <w:rPr>
          <w:b/>
          <w:u w:val="single"/>
        </w:rPr>
        <w:t xml:space="preserve">Asiakirjan numero 28038</w:t>
      </w:r>
    </w:p>
    <w:p>
      <w:r>
        <w:t xml:space="preserve">Epäillyt kapinalliset tappoivat kahdeksan sotilasta väijytyksessä Paraguayssa</w:t>
      </w:r>
    </w:p>
    <w:p>
      <w:r>
        <w:t xml:space="preserve">Maan sisäministerin mukaan sotilaat olivat olleet rutiinitehtävässä, kun heidän kimppuunsa hyökättiin räjähteillä ja tulituksella. Francisco de Vargas sanoi, että on todennäköistä, että asemiehet kuuluivat Paraguayn kansanarmeijaan (EPP). Hyökkäys tapahtui lähellä Arroyiton kylää, noin 500 kilometriä pääkaupungista Asuncionista pohjoiseen. De Vargas sanoi, että asemiehet olivat asettaneet räjähteitä sotilaiden rutiininomaisesti käyttämälle tielle. EPP:n jäsenmäärän arvioidaan olevan 50-150 henkilöä. Ryhmä on marxilaishenkinen kapinallisryhmä, joka on toiminut köyhällä pohjoisella alueella vuodesta 2008 lähtien. Sen uskotaan tappaneen noin 50 ihmistä, mutta se sanoo kohdistavansa hyökkäyksensä vain maan oligarkiaan.</w:t>
      </w:r>
    </w:p>
    <w:p>
      <w:r>
        <w:rPr>
          <w:b/>
        </w:rPr>
        <w:t xml:space="preserve">Yhteenveto</w:t>
      </w:r>
    </w:p>
    <w:p>
      <w:r>
        <w:t xml:space="preserve">Paraguayssa sotilaspartiota vastaan tehdyssä väijytyksessä on kuollut ainakin kahdeksan sotilasta.</w:t>
      </w:r>
    </w:p>
    <w:p>
      <w:r>
        <w:rPr>
          <w:b/>
          <w:u w:val="single"/>
        </w:rPr>
        <w:t xml:space="preserve">Asiakirjan numero 28039</w:t>
      </w:r>
    </w:p>
    <w:p>
      <w:r>
        <w:t xml:space="preserve">Wrexhamin bussilinjat toimivat GHA Coachesin romahduksesta huolimatta</w:t>
      </w:r>
    </w:p>
    <w:p>
      <w:r>
        <w:t xml:space="preserve">Yhtä lukuun ottamatta kaikki reitit, joita Walesin liikennekomissaarin päätös peruuttaa johtajien toimilupa koskee, liikennöidään. Kaupalliset liikenteenharjoittajat on varmistettu kiireellisellä tarjouskilpailumenettelyllä. Ne neljä reittiä, joita neuvosto on tukenut taloudellisesti, liikennöivät 19. joulukuuta alkaen edellyttäen, että liikennekomissaari hyväksyy ne. Ceiriog Valleyn ja Llangollenin sekä Wrexhamin ja Whitchurchin väliset vuorot liikennöivät nykyisten aikataulujen mukaisesti, kun taas Wrexhamin ja Moss and Lodgen sekä Burtonin ja Trevalynin väliset vuorot liikennöivät keskiviikkona, perjantaina ja lauantaina. Wrexhamista Ruaboniin/Pont Adamiin liikennöivä reitti lakkautetaan, mutta neuvosto totesi, että se on edelleen "sitoutunut löytämään tälle reitille liikennöitsijän mahdollisimman pian".</w:t>
      </w:r>
    </w:p>
    <w:p>
      <w:r>
        <w:rPr>
          <w:b/>
        </w:rPr>
        <w:t xml:space="preserve">Yhteenveto</w:t>
      </w:r>
    </w:p>
    <w:p>
      <w:r>
        <w:t xml:space="preserve">Wrexhamin bussiliikennettä jatketaan edelleen Ruabonissa toimivan GHA Coaches -yhtiön kaatumisen jälkeen, kuten neuvosto on ilmoittanut.</w:t>
      </w:r>
    </w:p>
    <w:p>
      <w:r>
        <w:rPr>
          <w:b/>
          <w:u w:val="single"/>
        </w:rPr>
        <w:t xml:space="preserve">Asiakirjan numero 28040</w:t>
      </w:r>
    </w:p>
    <w:p>
      <w:r>
        <w:t xml:space="preserve">Kadirgamar tappoi LTTE:n käskystä : IGP:n johtaja</w:t>
      </w:r>
    </w:p>
    <w:p>
      <w:r>
        <w:t xml:space="preserve">BBC Sandeshayalle puhunut poliisipäällikkö Chandra Fernando sanoi, että kaksi pidätettyä epäiltyä on myöntänyt matkustaneensa LTTE:n sotilasleirille Kilinochchiin saadakseen ohjeet suunnitelman toteuttamiseksi. "Nyt saamme lisää todisteita siitä, mistä he ovat hankkineet pahvilaatikon, johon he kätkivät salamurhassa käytetyn aseen", sanoi IGP. LTTE-yhteys IGP toivoi, että murhaajat pidätettäisiin pian. Hän sanoi, että poliisi jatkaa yksityiskohtaisia ja tieteellisiä tutkimuksia todisteiden tarkistamiseksi ja murhaajien löytämiseksi. Tuntemattomat tarkka-ampujat ampuivat ministeri Kadirgamarin, kun hän tuli ulos yksityisasuntonsa uima-altaasta pääkaupungissa Colombossa 12. elokuuta. Hallitus ja poliisi syyttivät tamilitiikereitä, mutta LTTE kiisti osallisuutensa. Surmatun ministerin, joka kampanjoi menestyksekkäästi tiikerien kansainvälisen kieltämisen puolesta, uskottiin olleen LTTE:n ykköskohde iskun aikaan.</w:t>
      </w:r>
    </w:p>
    <w:p>
      <w:r>
        <w:rPr>
          <w:b/>
        </w:rPr>
        <w:t xml:space="preserve">Yhteenveto</w:t>
      </w:r>
    </w:p>
    <w:p>
      <w:r>
        <w:t xml:space="preserve">Sri Lankan poliisipäällikön mukaan LTTE antoi ohjeet entisen ulkoministerin Lakshman Kadirgamarin tappamiseksi.</w:t>
      </w:r>
    </w:p>
    <w:p>
      <w:r>
        <w:rPr>
          <w:b/>
          <w:u w:val="single"/>
        </w:rPr>
        <w:t xml:space="preserve">Asiakirjan numero 28041</w:t>
      </w:r>
    </w:p>
    <w:p>
      <w:r>
        <w:t xml:space="preserve">Twitter testaa "estää kaikki vastaukset" -toimintoa</w:t>
      </w:r>
    </w:p>
    <w:p>
      <w:r>
        <w:t xml:space="preserve">"Haluamme auttaa ihmisiä tuntemaan olonsa turvalliseksi osallistuessaan keskusteluun Twitterissä", yhtiö sanoi. Sosiaalisen median yritykset joutuvat yhä suurempien paineiden alaisiksi puuttumaan niin sanottuun verkkokiusaamiseen. Yritys on jo ottanut käyttöön ominaisuuden, jonka avulla käyttäjät voivat piilottaa vastaukset twiitteihinsä. Twitter esitteli kokeilun yksityiskohdat Las Vegasissa järjestetyssä vuosittaisessa Consumer Electronics Show'ssa pidetyssä esityksessä. Uudet ominaisuudet, joita testataan alkuvuodesta, antavat käyttäjille mahdollisuuden valita neljä erilaista asetusta vastauksille: Sosiaalisen median yritykset ovat joutuneet kovaan tarkkailuun siitä, miten ne käsittelevät häirintää, minkä vuoksi yritykset ja hallitukset ovat ottaneet käyttöön toimenpiteitä ongelman ratkaisemiseksi. YouTube ilmoitti viime vuoden joulukuussa, että se ei enää salli videoita, joissa "loukataan ilkeästi jotakuta" "suojattujen ominaisuuksien", kuten rodun, sukupuoli-identiteetin tai seksuaalisuuden perusteella. Huhtikuussa Yhdistyneen kuningaskunnan hallitus ehdotti riippumatonta valvontaelintä, joka laatii teknologiayrityksille käytännesäännöt. Vuonna 2018 Twitterin toimitusjohtaja Jack Dorsey lupasi lisätä julkisen keskustelun "terveellisyyttä". Viime vuoden lopulla yritys otti käyttöön ominaisuuden, jonka avulla käyttäjät voivat piilottaa tiettyjä vastauksia twiitteihinsä osana pyrkimyksiään puuttua väärinkäytöksiin.</w:t>
      </w:r>
    </w:p>
    <w:p>
      <w:r>
        <w:rPr>
          <w:b/>
        </w:rPr>
        <w:t xml:space="preserve">Yhteenveto</w:t>
      </w:r>
    </w:p>
    <w:p>
      <w:r>
        <w:t xml:space="preserve">Twitter on kertonut testaavansa uusia ominaisuuksia, joiden avulla käyttäjät voivat valvoa, kuka voi vastata heidän viesteihinsä - tai estää vastaukset kokonaan.</w:t>
      </w:r>
    </w:p>
    <w:p>
      <w:r>
        <w:rPr>
          <w:b/>
          <w:u w:val="single"/>
        </w:rPr>
        <w:t xml:space="preserve">Asiakirjan numero 28042</w:t>
      </w:r>
    </w:p>
    <w:p>
      <w:r>
        <w:t xml:space="preserve">Windermere ulkona nuorisokeskus avataan uudelleen jälkeen £ 7m uudistus</w:t>
      </w:r>
    </w:p>
    <w:p>
      <w:r>
        <w:t xml:space="preserve">Newby Bridgessä sijaitsevan YMCA Lakesiden Stoller-kampus on yksi Yhdistyneen kuningaskunnan suurimmista laatuaan. Se tekee yhteistyötä kymmenien koulujen ja nuorisojärjestöjen kanssa, ja se on vastaanottanut yli miljoona nuorta sen jälkeen, kun se avattiin yli 60 vuotta sitten. Uudistuneessa keskuksessa on omat makuusalit ja erityiset kuivaushuoneet saappaita ja ulkoiluvarusteita varten. Keskuksessa on 2,4 kilometriä (1,5 mailia) ikonista South Lakesin rantaviivaa sekä pääsy laajoille metsäalueille, ja se tarjoaa yli 50 vesi- ja maa-aktiviteettia. Vuonna 2010 Lakesiden osti YMCA Fylde Coast, joka aloitti varainkeruun kunnostushanketta varten. Toimitusjohtaja John Cronin sanoi: "Stollerin kampus antaa meille mahdollisuuden jatkaa elämää muuttavien kokemusten tarjoamista tuleville sukupolville. "Odotamme innolla, että saamme toivottaa tervetulleeksi seuraavat miljoona nuorta."</w:t>
      </w:r>
    </w:p>
    <w:p>
      <w:r>
        <w:rPr>
          <w:b/>
        </w:rPr>
        <w:t xml:space="preserve">Yhteenveto</w:t>
      </w:r>
    </w:p>
    <w:p>
      <w:r>
        <w:t xml:space="preserve">Lake Districtin Windermeren rannalla sijaitseva nuorisokeskus on avattu uudelleen 7 miljoonan punnan uudistuksen jälkeen.</w:t>
      </w:r>
    </w:p>
    <w:p>
      <w:r>
        <w:rPr>
          <w:b/>
          <w:u w:val="single"/>
        </w:rPr>
        <w:t xml:space="preserve">Asiakirjan numero 28043</w:t>
      </w:r>
    </w:p>
    <w:p>
      <w:r>
        <w:t xml:space="preserve">Skotlannin asuntomarkkinat pysyvät "litteinä</w:t>
      </w:r>
    </w:p>
    <w:p>
      <w:r>
        <w:t xml:space="preserve">RICS:n viimeisimmän tutkimuksen mukaan monet katsastajat odottavat hintojen laskevan edelleen seuraavien kolmen kuukauden aikana. Uusien markkinoille tulevien asuntojen määrä väheni syyskuussa, vaikka uusien ostajien kysyntä pysyi "vakaana". RICS:n mukaan monilla myyjillä oli edelleen "epärealistisia odotuksia". RICS Scotlandin johtaja Sarah Speirs sanoi: "Hinnat laskevat edelleen, mutta paljon hitaammin kuin aiempina kuukausina. "Tästä huolimatta ongelmia on edelleen olemassa, ja markkinoiden liikkeelle saamiseksi on tehtävä enemmän. Myyjien epärealistiset odotukset näyttävät jarruttavan kaupantekoprosessia." Hän lisäsi: "Vaikka lainarahoitusohjelma näyttääkin parantavan asuntolainojen saatavuutta, asuntotikkaiden alapäässä olevat joutuvat edelleen kamppailemaan." Kelsossa sijaitsevan CKD Galbraithin Alexander Inglisin mukaan markkinat "ovat edelleen epätasaiset, vaikka viime kuussa myytiin rohkaisevasti". Koillisosan asuntomarkkinat ovat osoittautuneet muita Skotlannin alueita vilkkaammiksi. Darroch Robertson Graham &amp; Sibbaldista Aberdeenissa sanoi: "Edelleen on niin, että hyväkuntoiset kiinteistöt myydään yleensä lyhyemmässä ajassa ja ne saavuttavat yleensä markkina-arvon ylittäviä lukuja." Forfarissa toimivan Bell Ingramin Malcolm Taylor kuvaili kuitenkin markkinoiden "yleistä synkkyyttä" ja ennusti, että "talven tullen odotamme myynnin laskevan".</w:t>
      </w:r>
    </w:p>
    <w:p>
      <w:r>
        <w:rPr>
          <w:b/>
        </w:rPr>
        <w:t xml:space="preserve">Yhteenveto</w:t>
      </w:r>
    </w:p>
    <w:p>
      <w:r>
        <w:t xml:space="preserve">Royal Institution of Chartered Surveyors (RICS) -järjestön tutkimuksen mukaan asuntomarkkinoiden odotetaan päättyvän vuoden lopussa "tasaisissa merkeissä".</w:t>
      </w:r>
    </w:p>
    <w:p>
      <w:r>
        <w:rPr>
          <w:b/>
          <w:u w:val="single"/>
        </w:rPr>
        <w:t xml:space="preserve">Asiakirjan numero 28044</w:t>
      </w:r>
    </w:p>
    <w:p>
      <w:r>
        <w:t xml:space="preserve">Folkestonen ammunta: Folkestone: Isännöitsijä löytyi kuolleena pubista</w:t>
      </w:r>
    </w:p>
    <w:p>
      <w:r>
        <w:t xml:space="preserve">Silminnäkijöiden mukaan Folkestonen Foord Roadilla sijaitsevan The Red Cow -ravintolan ympärille oli asetettu eristys, ja uhriksi on nimetty paikallisesti vuokraisäntä Joe Daniels. Poliisin mukaan 58-vuotias todettiin kuolleeksi tapahtumapaikalla noin klo 11.30 GMT, ja tiloista löydettiin myös ampuma-ase. Kentin poliisin mukaan lähiomaisille on ilmoitettu asiasta, ja olosuhteiden selvittäminen on käynnissä. Silminnäkijöitä kehotetaan ottamaan yhteyttä poliisiin. Aiheeseen liittyvät Internet-linkit Kentin poliisi</w:t>
      </w:r>
    </w:p>
    <w:p>
      <w:r>
        <w:rPr>
          <w:b/>
        </w:rPr>
        <w:t xml:space="preserve">Yhteenveto</w:t>
      </w:r>
    </w:p>
    <w:p>
      <w:r>
        <w:t xml:space="preserve">Isäntä on kuollut ampumahaavaan pubissa Kentissä.</w:t>
      </w:r>
    </w:p>
    <w:p>
      <w:r>
        <w:rPr>
          <w:b/>
          <w:u w:val="single"/>
        </w:rPr>
        <w:t xml:space="preserve">Asiakirjan numero 28045</w:t>
      </w:r>
    </w:p>
    <w:p>
      <w:r>
        <w:t xml:space="preserve">Little Mix ja Rizzle Kicks liittyvät Isle of Wight -festivaaliin</w:t>
      </w:r>
    </w:p>
    <w:p>
      <w:r>
        <w:t xml:space="preserve">Steve HoldenNewsbeatin toimittaja Bastille, Delilah ja Radio 1:n DJ Zane Lowe esiintyvät myös tapahtumassa, joka järjestetään 13.-16. kesäkuuta Seaclose Parkissa Newportissa. The Killers, Bon Jovi ja The Stone Roses ovat festivaalin pääesiintyjiä. Vuonna 2012 rankkasateet muuttivat festivaalialueen mutakylvyksi, mikä pakotti festivaalikävijät nukkumaan autoissaan liikenteen ruuhkautuessa. Järjestäjä John Giddings on sanonut yrittävänsä parhaansa mukaan estää viime vuoden tapahtumaa koetelleiden ongelmien toistumisen. "Käytämme paljon aikaa, energiaa ja rahaa parkkipaikkojen parantamiseen ja sen varmistamiseen, ettei tilanne toistu", hän sanoi. "En voi sanoa, etteikö joku pudottaisi atomipommia Isle of Wightin saarelle, mutta teemme parhaamme estääkseen sen." Entiset X Factor -voittajat Little Mix kertoivat lisäävänsä kokoonpanon: "Olemme niin innoissamme saadessamme esiintyä Isle of Wight -festivaalilla tänä vuonna. "Olemme aina halunneet mennä sinne ja nyt pääsemme esiintymään, mahtavaa." Seuraa @BBCNewsbeat Twitterissä</w:t>
      </w:r>
    </w:p>
    <w:p>
      <w:r>
        <w:rPr>
          <w:b/>
        </w:rPr>
        <w:t xml:space="preserve">Yhteenveto</w:t>
      </w:r>
    </w:p>
    <w:p>
      <w:r>
        <w:t xml:space="preserve">Little Mix, Rizzle Kicks ja Everything Everything ovat liittyneet tämän vuoden Isle of Wight -festivaalin ohjelmistoon.</w:t>
      </w:r>
    </w:p>
    <w:p>
      <w:r>
        <w:rPr>
          <w:b/>
          <w:u w:val="single"/>
        </w:rPr>
        <w:t xml:space="preserve">Asiakirjan numero 28046</w:t>
      </w:r>
    </w:p>
    <w:p>
      <w:r>
        <w:t xml:space="preserve">Moni hukkuu, kun Indonesian turvapaikkavene uppoaa lähellä Cianjuria</w:t>
      </w:r>
    </w:p>
    <w:p>
      <w:r>
        <w:t xml:space="preserve">Raporttien mukaan veneessä oli ihmisiä Libanonista, Jordaniasta ja Jemenistä. Pelastusviranomaisten mukaan 50 eloonjäänyttä oli viety maihin Cianjurin alueella. Australian pääministeri Tony Abbott on luvannut pysäyttää siirtolaisveneet niiden lähtöpaikalla. Abbottin odotetaan keskustelevan asiasta vieraillessaan Jakartassa maanantaina. Viranomaisten mukaan eloonjääneiden etsinnät jatkuvat. Tiedossa ei ole, kuinka monta ihmistä veneessä oli uppoamishetkellä. Ruumiita löydettiin kellumasta suistossa perjantaiaamuna, kertoi paikallinen poliisiviranomainen Warsono uutistoimisto AFP:lle. Hänen mukaansa vene oli hajonnut useisiin osiin. Neljä alusta osallistui etsintöihin, jotka keskeytettiin iltahämärässä ja joita jatkettaisiin lauantaina, hän lisäsi. Sadat siirtolaiset ovat viime vuosina kuolleet yrittäessään päästä Australian rannikolle; monet heistä suuntaavat Joulusaarelle, joka on Australian syrjäinen alue Intian valtamerellä. Abbott on määrännyt armeijan käännyttämään Australiaan matkalla olevia siirtolaisveneitä ja mahdollisuuksien mukaan estämään niiden nousun alukseen. Indonesia on sanonut, että suunnitelma uhkaa loukata sen suvereniteettia.</w:t>
      </w:r>
    </w:p>
    <w:p>
      <w:r>
        <w:rPr>
          <w:b/>
        </w:rPr>
        <w:t xml:space="preserve">Yhteenveto</w:t>
      </w:r>
    </w:p>
    <w:p>
      <w:r>
        <w:t xml:space="preserve">Indonesian viranomaisten mukaan ainakin 21 ihmistä hukkui, kun kymmeniä Australiasta turvapaikkaa hakevia siirtolaisia kuljettanut vene upposi Jaavan rannikolla.</w:t>
      </w:r>
    </w:p>
    <w:p>
      <w:r>
        <w:rPr>
          <w:b/>
          <w:u w:val="single"/>
        </w:rPr>
        <w:t xml:space="preserve">Asiakirjan numero 28047</w:t>
      </w:r>
    </w:p>
    <w:p>
      <w:r>
        <w:t xml:space="preserve">Anders Behring Breivik hävisi ihmisoikeusjutun Norjaa vastaan</w:t>
      </w:r>
    </w:p>
    <w:p>
      <w:r>
        <w:t xml:space="preserve">Tuomioistuin kumosi alemman tuomioistuimen päätöksen, jonka mukaan Breivikiä pidettiin epäinhimillisissä oloissa. Hän oli väittänyt, että hänen pitämisensä erossa muista vangeista 22-23 tuntia päivässä loukkasi hänen ihmisoikeuksiaan. Äärioikeistolainen tappoi 77 ihmistä heinäkuussa 2011. Breivikin asianajaja sanoi valittavansa tuomiosta. "Breivik ei ole joutunut eikä ole joutunut kidutuksen tai epäinhimillisen tai halventavan kohtelun kohteeksi", muutoksenhakutuomioistuin kirjoitti tuomiossaan. Breivik räjäytti autopommin pääkaupunki Oslossa, jossa kuoli kahdeksan ihmistä, ennen kuin hän murhasi 69 ihmistä nuorten keskusta-vasemmistolaisten poliittisten aktivistien kesäleirillä Utoeyan saarella. Norjan iskut: Kuinka mukavia Norjan vankilat ovat? 38-vuotiasta miestä on pidetty eristyssellissä siitä lähtien, kun hänet tuomittiin vuonna 2012 21 vuodeksi Skienin vankilaan. Valtio väitti, että hänen vangitsemisensa oli oikeudenmukaista, koska hän oli vaarallinen, ja lisäsi, että se kompensoi hänen tiukkaa vankeuttaan antamalla hänelle kolme hyvin varustettua selliä. Huhtikuussa 2016 norjalainen tuomioistuin hyväksyi osan hänen vaatimuksistaan, vaikka se hylkäsi hänen väitteensä siitä, että hänen oikeuttaan yksityis- ja perhe-elämän kunnioittamiseen oli loukattu rajoittamalla yhteydenpitoa muiden äärioikeistolaisten kanssa.</w:t>
      </w:r>
    </w:p>
    <w:p>
      <w:r>
        <w:rPr>
          <w:b/>
        </w:rPr>
        <w:t xml:space="preserve">Yhteenveto</w:t>
      </w:r>
    </w:p>
    <w:p>
      <w:r>
        <w:t xml:space="preserve">Norjan viranomaiset eivät ole loukanneet joukkomurhaaja Anders Behring Breivikin oikeuksia, päätti vetoomustuomioistuin keskiviikkona.</w:t>
      </w:r>
    </w:p>
    <w:p>
      <w:r>
        <w:rPr>
          <w:b/>
          <w:u w:val="single"/>
        </w:rPr>
        <w:t xml:space="preserve">Asiakirjan numero 28048</w:t>
      </w:r>
    </w:p>
    <w:p>
      <w:r>
        <w:t xml:space="preserve">Eva Longoria Parker isännöi MTV-palkintoja</w:t>
      </w:r>
    </w:p>
    <w:p>
      <w:r>
        <w:t xml:space="preserve">Näyttelijä sanoi olevansa "erittäin innoissaan" ensi kuussa Madridissa järjestettävästä seremoniasta. Kings of Leon, Ke$ha ja Kid Rock on lisätty kokoonpanoon, johon kuuluvat myös Katy Perry ja Linkin Park. Perry, joka juonsi show'ta vuosina 2008 ja 2009, on ollut Lady Gagan kanssa tasapisteissä eniten ehdokkaita, yhteensä viisi. Laulajat ottavat mittaa toisistaan neljässä viidestä ehdokkuudestaan, joita ovat paras pop, paras nainen, paras kappale ja paras video. Eminem on saanut neljä ehdokkuutta, kun taas rockyhtyeet 30 Seconds to Mars ja Muse ovat saaneet kumpikin kolme ehdokkuutta. R&amp;B-tähti Usher on myös saanut kolme ehdokkuutta parhaan popin, parhaan miehen ja parhaan laulun kategorioissa. Parhaan uuden esityksen kategoriassa kilpailevat Justin Bieber, B.o.B., Jason Derulo, Ke$ha ja Plan B. Muita ehdokkaita ovat X Factor -voittaja Alexandra Burke ja Professor Green - molemmat ehdolla Push Act -ehdokkaana - sekä Gorillaz, joka on ehdolla myös World Stage Performance- ja Alternative-kategorioissa.</w:t>
      </w:r>
    </w:p>
    <w:p>
      <w:r>
        <w:rPr>
          <w:b/>
        </w:rPr>
        <w:t xml:space="preserve">Yhteenveto</w:t>
      </w:r>
    </w:p>
    <w:p>
      <w:r>
        <w:t xml:space="preserve">Desperate Housewives -tähti Eva Longoria Parker on ilmoitettu tämän vuoden MTV European Music Awards -gaalan juontajaksi.</w:t>
      </w:r>
    </w:p>
    <w:p>
      <w:r>
        <w:rPr>
          <w:b/>
          <w:u w:val="single"/>
        </w:rPr>
        <w:t xml:space="preserve">Asiakirjan numero 28049</w:t>
      </w:r>
    </w:p>
    <w:p>
      <w:r>
        <w:t xml:space="preserve">Next leikkaa myynti- ja tulosennustetta</w:t>
      </w:r>
    </w:p>
    <w:p>
      <w:r>
        <w:t xml:space="preserve">Sen uudet ennusteet tulivat, kun se kertoi, että kokonaismyynti laski toukokuun 2. päivään päättyneiden kolmen kuukauden aikana 0,2 prosenttia edellisvuodesta, kun taas myynti täydellä hinnalla laski 0,9 prosenttia. Next syytti maalis- ja huhtikuun kylmempää säätä, joka heikensi vaatteiden kysyntää. Jälleenmyyjä sanoi, että se odottaa nyt vuoden 2016 täyshintaisen myynnin vaihtelevan 3,5 prosentin laskun ja 3,5 prosentin nousun välillä. Tämä oli laajempi kuin sen aiempi vaihteluväli, joka oli 1 %:n lasku ja 4 %:n nousu. "Pidämme epätodennäköisenä (mutta mahdollisena), että myynti heikkenee entisestään, ja olemme nähneet merkittävää parannusta viime päivinä lämpötilojen noustessa", yhtiö sanoi. "Viimeisten kuuden viikon huono kehitys voi kuitenkin olla osoitus vaatteiden heikentyneestä peruskysynnästä ja mahdollisesti laajemmasta kuluttajien kulutuksen hidastumisesta." Tämä on kolmas kerta viiden kuukauden aikana, kun Next on alentanut vuotuista myyntiennustettaan. Next myös laajensi ja alensi koko vuoden tulosennusteensa vaihteluväliä 748-852 miljoonaan puntaan, kun maaliskuussa annettu ennuste oli 784-858 miljoonaa puntaa. Maaliskuussa Next varoitti, että vuodesta 2016 tulisi "haastava vuosi" sen liiketoiminnalle, ja sanoi, että tuleva vuosi "saattaa olla vaikein sitten vuoden 2008".</w:t>
      </w:r>
    </w:p>
    <w:p>
      <w:r>
        <w:rPr>
          <w:b/>
        </w:rPr>
        <w:t xml:space="preserve">Yhteenveto</w:t>
      </w:r>
    </w:p>
    <w:p>
      <w:r>
        <w:t xml:space="preserve">Jälleenmyyjä Next on varoittanut, että myynti ja voitot voivat jäädä aiemmin ennakoitua pienemmiksi kuluttajien kulutuksen mahdollisen hidastumisen vuoksi.</w:t>
      </w:r>
    </w:p>
    <w:p>
      <w:r>
        <w:rPr>
          <w:b/>
          <w:u w:val="single"/>
        </w:rPr>
        <w:t xml:space="preserve">Asiakirjan numero 28050</w:t>
      </w:r>
    </w:p>
    <w:p>
      <w:r>
        <w:t xml:space="preserve">Leah Croucher: Milton Keynesin teini-ikäisen kadonneen etsintäkuulutuksen tekemiseksi</w:t>
      </w:r>
    </w:p>
    <w:p>
      <w:r>
        <w:t xml:space="preserve">Vanhemmat näkivät Leah Croucherin, 19, viimeksi 14. helmikuuta kotonaan Emerson Valleyssa, Milton Keynesissä. Valvontakameran mukaan hän käveli Furztonissa sijaitsevaa Buzzacott Lanea pitkin kohti työpaikkaansa 15. helmikuuta kello 08.15 GMT. Poliisi kertoi, että heillä on kaksi vahvistamatonta havaintoa tytöstä, joka "saattaa olla Leah". Komisario Neil Kentish Thames Valleyn poliisista sanoi, että naiset nähtiin Teardrop Lakesin alueella noin kello 08:45 GMT 15. helmikuuta. Hän lisäsi, että Leah ei ollut käyttänyt kännykkäänsä eikä käyttänyt pankkitiliään katoamisen jälkeen. Milton Keynesin poliisiasemalla Leahin vanhemmat Claire ja John kertoivat, että heidän tyttärensä oli tarkoitus lähteä heidän kanssaan perhelomalle kahden viikon sisällä. He kertoivat, että Leah oli älykäs, itsevarma ja rakastava 19-vuotias, joka piti fantasiakirjallisuudesta ja oli yleensä kotona kello 01:00, jos hän lähti ulos. "Hän on perhekeskeinen ihminen ja välittää perheestään ja ystävistään", lausunnossa sanottiin. "Hänen perheelleen ja ystävilleen on uskomatonta, että hän päätti olla ottamatta yhteyttä keneenkään viimeisten seitsemän päivän aikana missään muodossa, joka on nykynuorison saatavilla." Perhe, joka sanoi Leahin olevan "tottumuksen luoma", kehotti tytärtään ottamaan yhteyttä ja sanoi: "Kaipaamme sinua hirveästi. Soita meille, jotta voimme tulla hakemaan sinut. Me rakastamme sinua." Thames Valleyn poliisi vetoaa ihmisiin, joilla on valvontakameran tai kojelautakameran materiaalia, joka on kuvattu Furztonissa, Emerson Valleyssa, Shenley Lodgessa, Knowlhillissä ja ympäröivillä alueilla 15. helmikuuta kello 08:00 ja 11:00 GMT välisenä aikana, jotta he ottaisivat yhteyttä.</w:t>
      </w:r>
    </w:p>
    <w:p>
      <w:r>
        <w:rPr>
          <w:b/>
        </w:rPr>
        <w:t xml:space="preserve">Yhteenveto</w:t>
      </w:r>
    </w:p>
    <w:p>
      <w:r>
        <w:t xml:space="preserve">Kadonneen teini-ikäisen äiti on vedonnut tunteikkaasti teinin yhteydenottoon ja sanonut, että on "uskomatonta", ettei hän ole ottanut yhteyttä keneenkään viimeisen viikon aikana.</w:t>
      </w:r>
    </w:p>
    <w:p>
      <w:r>
        <w:rPr>
          <w:b/>
          <w:u w:val="single"/>
        </w:rPr>
        <w:t xml:space="preserve">Asiakirjan numero 28051</w:t>
      </w:r>
    </w:p>
    <w:p>
      <w:r>
        <w:t xml:space="preserve">Pepsi ohittaa Diet Coken, kun Yhdysvaltain limonadimyynti laskee</w:t>
      </w:r>
    </w:p>
    <w:p>
      <w:r>
        <w:t xml:space="preserve">Joe MillerBusiness report, New York Coca-Cola säilytti kärkipaikan, mutta sen sokerittoman vaihtoehdon myynti laski 6,6 prosenttia, ilmenee Beverage Digest -julkaisun uusista luvuista. Diet Pepsin myynti laski yli 5 prosenttia. Kummankin yhtiön kokonaismyynti kasvoi kuitenkin hieman vuonna 2014. Aikoinaan maan ruokapöydissä yleisenä nähtävyytenä olleet hiilihappopitoiset juomat ovat menettäneet suosiotaan Yhdysvalloissa viime vuosikymmenen aikana. Vähäkaloristen vaihtoehtojen, jotka korvaavat sokerin makeutusaineilla, kuten aspartaamilla, suosio on myös laskenut, koska niiden ainesosien sivuvaikutukset ovat herättäneet huolta. Tämän seurauksena terveellisempien vaihtoehtojen myynti on kasvanut voimakkaasti. Pullotettu vesi lensi hyllyiltä vuonna 2014, mikä kasvatti Nestlen myyntiä 9 prosenttia. Myös energiajuomat ja kylmät kahvit kasvattivat suosiotaan. "Viime vuosina on tapahtunut valtava siirtyminen muihin kategorioihin", Beverage Digest -lehden päätoimittaja John Sicher sanoi BBC:lle. Joidenkin kuluttajien huoli liikalihavuudesta sekä terveydestä ja hyvinvoinnista on johtanut siihen, että suurten tuotemerkkien käyttämiä ainesosia tarkastellaan tarkemmin, hän lisäsi. Coca-Colan ja Pepsin kaltaiset yritykset pyrkivät nyt alentamaan kalorimäärää käyttämällä luonnollisia makeutusaineita. Coca-Cola julkaisi hiljattain Coca-Cola Life -juoman, joka on valmistettu stevia-makeutusaineella ja jossa on 27 kaloria 100 litrassa, kun tavallisessa Coca-Colassa on 42 kaloria. Yhtiön kokonaismyynti kasvoi viime vuonna ensimmäistä kertaa sitten vuoden 2000. Vaikka hiilihappoisten juomien myynti laski, virvoitusjuomien kokonaismarkkinat kasvoivat Yhdysvalloissa 2,2 prosenttia, mikä on New Yorkin Beverage Marketing Corporationin mukaan vahvin kasvu useisiin vuosiin. Konsulttiyhtiö lisäsi, että Yhdysvaltain juomabisneksen arvo oli 160 miljardia dollaria vuonna 2014.</w:t>
      </w:r>
    </w:p>
    <w:p>
      <w:r>
        <w:rPr>
          <w:b/>
        </w:rPr>
        <w:t xml:space="preserve">Yhteenveto</w:t>
      </w:r>
    </w:p>
    <w:p>
      <w:r>
        <w:t xml:space="preserve">Pepsi päihitti viime vuonna Diet Colan ja nousi Yhdysvaltain toiseksi suosituimmaksi hiilihappopitoiseksi juomaksi, kun terveystietoiset kuluttajat karttavat edelleen tuotteita, joissa on keinotekoisia makeutusaineita.</w:t>
      </w:r>
    </w:p>
    <w:p>
      <w:r>
        <w:rPr>
          <w:b/>
          <w:u w:val="single"/>
        </w:rPr>
        <w:t xml:space="preserve">Asiakirjan numero 28052</w:t>
      </w:r>
    </w:p>
    <w:p>
      <w:r>
        <w:t xml:space="preserve">Richard III kaivaa: Richard Richard Richard: Tapahtumat merkitsevät kadonneen kuninkaan mahdollista löytymistä</w:t>
      </w:r>
    </w:p>
    <w:p>
      <w:r>
        <w:t xml:space="preserve">Kävijät voivat tutustua Greyfriarsin kaivauksiin ja siellä löydettyihin esineisiin, jotka ovat esillä Guildhallissa. Lisäksi järjestetään useita opastettuja kierroksia englantilaiseen kuninkaaseen liittyvien keskeisten kohteiden ympärillä. Pormestari Peter Soulsby sanoi, että tämä on tilaisuus nähdä kaupunki sellaisena kuin Richard olisi sen tuntenut. Hän sanoi: "Kaivaukset ovat herättäneet valtavasti kiinnostusta, ja löydöt ovat todella auttaneet herättämään yleisön mielikuvituksen". Greyfriarsin parkkipaikan alta löytyneessä luurangossa on selkärangan poikkeavuuksia ja halkaistu kallo, mikä viittaa siihen, että kyseessä voisi olla Richard III. Leicesterin yliopisto testaa nyt luiden DNA:ta Richardin suvun jälkeläisiä vastaan.</w:t>
      </w:r>
    </w:p>
    <w:p>
      <w:r>
        <w:rPr>
          <w:b/>
        </w:rPr>
        <w:t xml:space="preserve">Yhteenveto</w:t>
      </w:r>
    </w:p>
    <w:p>
      <w:r>
        <w:t xml:space="preserve">Leicesterissä on meneillään tapahtumia sen kunniaksi, että arkeologit ovat löytäneet ihmisjäännöksiä etsiessään Plantagenetin kuningasta Rikhard III:a.</w:t>
      </w:r>
    </w:p>
    <w:p>
      <w:r>
        <w:rPr>
          <w:b/>
          <w:u w:val="single"/>
        </w:rPr>
        <w:t xml:space="preserve">Asiakirjan numero 28053</w:t>
      </w:r>
    </w:p>
    <w:p>
      <w:r>
        <w:t xml:space="preserve">Bathiin asennetaan himmentävät katuvalot rahan säästämiseksi</w:t>
      </w:r>
    </w:p>
    <w:p>
      <w:r>
        <w:t xml:space="preserve">Bath and North East Somerset Council (BANES) on asentanut noin 2 000 LED-valoa sen jälkeen, kun järjestelmää kokeiltiin onnistuneesti Hicks Gatessa viime vuonna. Vielä 2 000 tavanomaista katuvaloa on tarkoitus korvata energiansäästövaloilla. Neuvosto arvioi, että ne säästävät veronmaksajille 200 000 puntaa vuodessa ja vähentävät hiilidioksidipäästöjä 800 tonnia. Liikenneasioista vastaava kabinettijäsen Roger Symonds sanoi, että tekniikka ei ainoastaan paranna teiden turvallisuutta, koska valot ovat kirkkaammat, vaan säästää myös "huomattavia määriä paikallisten veronmaksajien rahoja". "Tavallisissa katuvaloissa valot ovat joko päällä tai pois päältä, mutta näitä voi himmentää", hän sanoi. "Yöllä, kun liikennettä on vähän, valot himmentyvät, mutta ne eivät sammu, joten valaistus säilyy. "Tämä tukee ensisijaista tavoitettamme suojella keskeisiä etulinjan palveluita niin paljon kuin mahdollista, varsinkin kun otetaan huomioon energiasopimusten nousevat kustannukset." LED-valaistuksen täysimääräisen käyttöönoton odotetaan valmistuvan kevääseen 2013 mennessä. Aiheeseen liittyvät Internet-linkit Bath &amp; North East Somerset Council (Bath &amp; North East Somersetin neuvosto)</w:t>
      </w:r>
    </w:p>
    <w:p>
      <w:r>
        <w:rPr>
          <w:b/>
        </w:rPr>
        <w:t xml:space="preserve">Yhteenveto</w:t>
      </w:r>
    </w:p>
    <w:p>
      <w:r>
        <w:t xml:space="preserve">Bathiin on asennettu uusia LED-katuvaloja, jotka muuttavat kirkkauttaan liikennemäärän mukaan.</w:t>
      </w:r>
    </w:p>
    <w:p>
      <w:r>
        <w:rPr>
          <w:b/>
          <w:u w:val="single"/>
        </w:rPr>
        <w:t xml:space="preserve">Asiakirjan numero 28054</w:t>
      </w:r>
    </w:p>
    <w:p>
      <w:r>
        <w:t xml:space="preserve">Maplin-ketju nyt kokonaan suljettu</w:t>
      </w:r>
    </w:p>
    <w:p>
      <w:r>
        <w:t xml:space="preserve">Yhtiö, joka oli yksi Yhdistyneen kuningaskunnan suurimmista elektroniikan vähittäismyyjistä, ajautui hallintoon helmikuussa sen jälkeen, kun neuvottelut ostajien kanssa eivät tuottaneet tulosta. Maplinin palveluksessa oli 2 300 työntekijää. Pesänhoitajat, PWC, eivät kommentoi päivitystä. Yritykset myydä jäljellä olevaa omaisuutta, kuten tuotemerkkiä, jatkuvat. Liiketoiminta kärsi Brexit-äänestyksen jälkeisestä punnan romahduksesta ja kuluttajien heikosta luottamuksesta. Useat High Street -ketjut ovat lopettaneet toimintansa tai joutuneet konkurssiin tänä vuonna. Vaikeuksissa olevia kauppoja ovat muun muassa Mothercare, Poundworld ja House of Fraser. Myös monet ravintolaketjut kamppailevat pysyäkseen pinnalla. Maplin aloitti toimintansa postimyyntinä vuonna 1972 ja tarjosi elektroniikkakomponentteja harrastajille. Se avasi ensimmäisen myymälänsä Westcliff-on-Seassa Essexissä vuonna 1976. Ketju vaihtoi omistajaa useaan otteeseen, ja sen viimeiset omistajat olivat Rutland Partners.</w:t>
      </w:r>
    </w:p>
    <w:p>
      <w:r>
        <w:rPr>
          <w:b/>
        </w:rPr>
        <w:t xml:space="preserve">Yhteenveto</w:t>
      </w:r>
    </w:p>
    <w:p>
      <w:r>
        <w:t xml:space="preserve">Maplin, 200 myymälää käsittävä elektroniikan vähittäismyyjä, on sulkenut viimeisen toimipisteensä, BBC:n tietojen mukaan.</w:t>
      </w:r>
    </w:p>
    <w:p>
      <w:r>
        <w:rPr>
          <w:b/>
          <w:u w:val="single"/>
        </w:rPr>
        <w:t xml:space="preserve">Asiakirjan numero 28055</w:t>
      </w:r>
    </w:p>
    <w:p>
      <w:r>
        <w:t xml:space="preserve">Warwickshiren rikoksia "ei ehkä tutkita".</w:t>
      </w:r>
    </w:p>
    <w:p>
      <w:r>
        <w:t xml:space="preserve">Sisäministeriö saa tietää, kuinka paljon sen vuotuisesta 10,2 miljardin punnan budjetista leikataan, kun hallituksen menoarviointi julkistetaan keskiviikkona. Warwickshiren poliisiliiton poliisipäällikkö Simon Payne sanoi, että mahdolliset leikkaukset menisivät poliisivoimien "luihin ja ytimiin". Poliisivoimat on jo esittänyt säästösuunnitelmia, joihin kuuluu muun muassa asemien sulkeminen yleisöltä myöhään illalla. Payne sanoi, että Warwickshiren poliisi ei voi tehdä enää merkittäviä leikkauksia ilman, että se vaikuttaa etulinjan palveluihin. "Emme puhu säästöistä, vaan leikkauksista", hän sanoi. "Jos säästöt eivät ole kohtuullisia, voin siis nähdä, että tiettyjä rikoksia ei enää tutkita, jos säästöt eivät ole kohtuullisia. "Poliisiasemia suljetaan ja poliisin läsnäoloa kaduilla vähennetään näkyvästi." "Poliisiasemat suljetaan ja poliisin läsnäoloa kaduilla vähennetään näkyvästi." Warwickshiren poliisi joutuu säästämään useita miljoonia puntia hallituksen leikkausten vuoksi. Hallitus suunnittelee suuria leikkauksia menoihin, jotta budjettivaje pienenisi ja jotta se voisi alkaa maksaa velkojaan takaisin. Talousarviovuonna 2009-2010 budjettivaje oli ennätykselliset 155 miljardia puntaa.</w:t>
      </w:r>
    </w:p>
    <w:p>
      <w:r>
        <w:rPr>
          <w:b/>
        </w:rPr>
        <w:t xml:space="preserve">Yhteenveto</w:t>
      </w:r>
    </w:p>
    <w:p>
      <w:r>
        <w:t xml:space="preserve">Joitakin Warwickshiren rikoksia ei ehkä tutkita, jos leikkaukset ovat liian ankaria, poliisiliitto on varoittanut.</w:t>
      </w:r>
    </w:p>
    <w:p>
      <w:r>
        <w:rPr>
          <w:b/>
          <w:u w:val="single"/>
        </w:rPr>
        <w:t xml:space="preserve">Asiakirjan numero 28056</w:t>
      </w:r>
    </w:p>
    <w:p>
      <w:r>
        <w:t xml:space="preserve">Amnesty kehottaa Chilessä raiskauksen uhriksi joutuneita harkitsemaan aborttia uudelleen</w:t>
      </w:r>
    </w:p>
    <w:p>
      <w:r>
        <w:t xml:space="preserve">Tytön tilanne on polarisoinut Chilen sen jälkeen, kun hän esiintyi televisiossa ja sanoi, että hän olisi iloinen saadessaan lapsen. Presidentti Sebastian Pinera, joka vastustaa aborttikiellon lieventämistä, kehui tytön "syvyyttä ja kypsyyttä". Hänen kriitikkonsa haluavat, että lakia tarkistetaan siten, että abortti sallitaan raiskaustapauksissa ja silloin, kun äiti on vaarassa. Amnesty sanoi lausunnossaan, että Chilen valtion on tarjottava tytölle kaikki lääketieteelliset vaihtoehdot, myös abortti. "Chilen valtio on vastuussa siitä, että tyttö saa kaiken tarvittavan tuen, kun hän joutuu kamppailemaan raiskauksen ja sen seurauksena syntyneen raskauden hirvittävien fyysisten ja psyykkisten seurausten kanssa", sanoi ryhmän Guadalupe Marengo. Äidin poikaystävä, joka on sittemmin pidätetty, raiskasi 11-vuotiaan tytön toistuvasti kahden vuoden ajan. Pinera sanoi pyytäneensä terveysministeriä huolehtimaan henkilökohtaisesti tytön terveydestä. "Tyttö yllätti meidät kaikki sanoillaan, jotka osoittavat syvyyttä ja kypsyyttä, kun hän sanoi, että raiskanneen miehen aiheuttamasta tuskasta huolimatta hän halusi saada lapsensa ja huolehtia siitä", hän sanoi aiemmin tällä viikolla. Chile on yksi seitsemästä Latinalaisen Amerikan maasta, joissa abortti on kokonaan kielletty. Viime kuussa El Salvadorissa vakavasti sairaan naisen tapaus nousi kansainvälisiin otsikoihin, kun tuomioistuin piti aborttikiellon voimassa, vaikka naisen henki oli vaarassa ja sikiön selviytyminen oli epätodennäköistä. Nainen sai lopulta luvan tehdä keisarileikkauksen.</w:t>
      </w:r>
    </w:p>
    <w:p>
      <w:r>
        <w:rPr>
          <w:b/>
        </w:rPr>
        <w:t xml:space="preserve">Yhteenveto</w:t>
      </w:r>
    </w:p>
    <w:p>
      <w:r>
        <w:t xml:space="preserve">Amnesty International on kehottanut Chileä sallimaan raskaana olevan 11-vuotiaan raiskauksen uhrin tehdä abortin, joka on Chilessä kaikissa olosuhteissa laiton.</w:t>
      </w:r>
    </w:p>
    <w:p>
      <w:r>
        <w:rPr>
          <w:b/>
          <w:u w:val="single"/>
        </w:rPr>
        <w:t xml:space="preserve">Asiakirjan numero 28057</w:t>
      </w:r>
    </w:p>
    <w:p>
      <w:r>
        <w:t xml:space="preserve">Peter Robinson puuttuu siirtotestikeskusteluun</w:t>
      </w:r>
    </w:p>
    <w:p>
      <w:r>
        <w:t xml:space="preserve">Sinn Feinin kanssa sopiminen asiasta ei ollut mahdollista, hän sanoi. Robinson sanoi käynnistävänsä aloitteen yhteisen siirtokokeen löytämiseksi kaikille kouluille. Sinn Fein vastustaa 11-vuotiaiden valintaa. Opetusministeri John O'Dowd, SF, sanoi, että DUP:n johtajalla oli oikeus osallistua haluamaansa työohjelmaan. "On kysyttävä, ketkä ovat voittajia ja ketkä häviäjiä", hän sanoi. O'Dowd sanoi, että kielikoulujen vähemmistö oli voittajia. "Häviäjiä ovat protestanttisten työväenluokkayhteisöjen edustajat, jotka ovat jääneet koulutuskeskustelun jalkoihin ja jotka olivat aikoinaan DUP:n ydinääniä", hän sanoi.</w:t>
      </w:r>
    </w:p>
    <w:p>
      <w:r>
        <w:rPr>
          <w:b/>
        </w:rPr>
        <w:t xml:space="preserve">Yhteenveto</w:t>
      </w:r>
    </w:p>
    <w:p>
      <w:r>
        <w:t xml:space="preserve">Pohjois-Irlannin pääministeri Peter Robinson on luvannut päästä eroon akateemista valintaa koskevasta umpikujasta.</w:t>
      </w:r>
    </w:p>
    <w:p>
      <w:r>
        <w:rPr>
          <w:b/>
          <w:u w:val="single"/>
        </w:rPr>
        <w:t xml:space="preserve">Asiakirjan numero 28058</w:t>
      </w:r>
    </w:p>
    <w:p>
      <w:r>
        <w:t xml:space="preserve">Pohjois-Walesin poliisi myi loma-asuntoauton ilman lupaa</w:t>
      </w:r>
    </w:p>
    <w:p>
      <w:r>
        <w:t xml:space="preserve">Pohjois-Walesin poliisi takavarikoi 100 000 punnan Unimog-kuorma-auton sen jälkeen, kun sen omistanut saksalainen pariskunta pysähtyi kysymään häneltä tietä huoltoasemalle. Konstaapelit kertoivat, etteivät he olleet kyenneet esittämään vakuutusasiakirjoja, kun heitä pyydettiin. Korkeimman oikeuden tuomari totesi, että kyseessä ei ollut "odotettavissa oleva käytös", ja poliisi joutuu nyt kuulemaan vahingonkorvauksia koskevan asian uudelleen. Unimog takavarikoitiin Conwyssa lokakuussa 2019, kun omistaja Astrid Linse ei pystynyt esittämään vakuutusasiakirjoja. Pohjois-Walesin poliisi kieltäytyi sen jälkeen luovuttamasta ajoneuvoa, jota käytettiin liikkuvana matkailuautona. Tuomari totesi kuitenkin äskettäin julkaistussa tuomiossaan, että joulukuussa otettu vakuutus, jonka tarkoituksena oli noutaa Mercedes varastosta, oli voimassa. "Rouva Linsen olisi pitänyt saada lupa ottaa ajoneuvo haltuunsa", tuomari päätti. Vaikka oikeudenkäynti oli käynnissä, rouva Linse sai viime kuussa sosiaalisessa mediassa selville, että Mercedes oli hävitetty ja purettu, ja osia oli mainostettu myytäväksi. Aiheeseen liittyvät Internet-linkit Pohjois-Walesin poliisi Hovioikeus</w:t>
      </w:r>
    </w:p>
    <w:p>
      <w:r>
        <w:rPr>
          <w:b/>
        </w:rPr>
        <w:t xml:space="preserve">Yhteenveto</w:t>
      </w:r>
    </w:p>
    <w:p>
      <w:r>
        <w:t xml:space="preserve">Poliisi myi matkailuautona käytetyn Mercedes-maastoauton ja purki sen, ennen kuin sen omistajat voittivat siitä käydyn oikeustaistelun.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docId:7A6C71B514286CEC03158852F592983F</keywords>
  <dc:description>generated by python-docx</dc:description>
  <lastModifiedBy/>
  <revision>1</revision>
  <dcterms:created xsi:type="dcterms:W3CDTF">2013-12-23T23:15:00.0000000Z</dcterms:created>
  <dcterms:modified xsi:type="dcterms:W3CDTF">2013-12-23T23:15:00.0000000Z</dcterms:modified>
  <category/>
</coreProperties>
</file>