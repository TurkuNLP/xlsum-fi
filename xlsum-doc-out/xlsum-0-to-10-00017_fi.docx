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16442</w:t>
      </w:r>
    </w:p>
    <w:p>
      <w:r>
        <w:t xml:space="preserve">Euromillions: £ 121m jättipotti</w:t>
      </w:r>
    </w:p>
    <w:p>
      <w:r>
        <w:t xml:space="preserve">Tiistain voittonumerot olivat 20, 23, 28, 30, 44 ja Lucky Stars 03 ja 07. Ison-Britannian historian suurin lottovoitto on 161 miljoonan punnan Euromillions-jättipotti, jonka voitti North Ayrshiren pariskunta Chris ja Colin Weir vuonna 2011. Elokuussa 2012 Adrian ja Gillian Bayford Haverhillistä, Suffolkista, voittivat yli 148 miljoonaa puntaa. Euromillionsia pelataan yhdeksässä maassa - Yhdistyneessä kuningaskunnassa, Itävallassa, Belgiassa, Ranskassa, Irlannissa, Luxemburgissa, Portugalissa, Espanjassa ja Sveitsissä - ja arpojen haltijat yrittävät voittaa osuuden samasta jättipotista. Euromillionsin kokonaisjättipotti tiistaina oli 121 328 187 puntaa, kertoi brittiläinen lottoyhtiö Camelot. Aiemmat voittajat Euromillionsin jättipotin aiempiin voittajiin kuuluu pariskunta Largsista Ayrshirestä. Chris ja Colin Weir voittivat 161 miljoonan punnan palkinnon, joka oli yksi Euroopan suurimmista, heinäkuussa 2011. Weir kuvaili voittoa "unelmaksi". "Kun tajusimme, että olimme voittaneet, se tuntui unelmalta", hän sanoi tuolloin. "Kaikki tapahtui kuin hidastetussa liikkeessä." "Seuraavat vaiheet tulevat olemaan kaikkein vaikeimpia... suuren rikkauden myötä tulee suuri vastuu", Weir lisäsi.</w:t>
      </w:r>
    </w:p>
    <w:p>
      <w:r>
        <w:rPr>
          <w:b/>
        </w:rPr>
        <w:t xml:space="preserve">Yhteenveto</w:t>
      </w:r>
    </w:p>
    <w:p>
      <w:r>
        <w:t xml:space="preserve">Yhdistyneen kuningaskunnan Euromillions-lipun haltijasta on tullut maan kaikkien aikojen kolmanneksi suurin lottovoittaja, kun hän on voittanut yli 121 miljoonan punnan jättipotin.</w:t>
      </w:r>
    </w:p>
    <w:p>
      <w:r>
        <w:rPr>
          <w:b/>
          <w:u w:val="single"/>
        </w:rPr>
        <w:t xml:space="preserve">Asiakirjan numero 16443</w:t>
      </w:r>
    </w:p>
    <w:p>
      <w:r>
        <w:t xml:space="preserve">M4:n kevennystie: Oikeuskäsittelyn päivämäärä</w:t>
      </w:r>
    </w:p>
    <w:p>
      <w:r>
        <w:t xml:space="preserve">Friends of the Earth Cymru -järjestön lakimiehet kertoivat, että Cardiffissa maaliskuussa järjestettävää oikeudellista uudelleenkäsittelyä varten on laadittu luettelo. Ryhmä väittää, että Walesin hallitus ei ole ottanut huomioon Gwent Levelsin suojelluille luontotyypeille mahdollisesti aiheutuvaa vahinkoa. Walesin hallitus ei kommentoi ilmoitusta. "Kallis suunnitelma" Tien on tarkoitus helpottaa ruuhkia M4-tiellä Newportin ympäristössä. Friends of the Earth Cymru on väittänyt, että ensisijainen "musta reitti" liittymien 23 ja 29 välillä olisi haitallinen. Sen johtaja Gareth Clubb sanoi, että Walesin hallituksella on velvollisuus suojella tällaisia alueita ja harkita vaihtoehtoja niiden "tuhoamiselle". "Walesin kansa ansaitsee järkevän ja asiantuntevan keskustelun näin tärkeästä ja kalliista suunnitelmasta, jossa olisi harkittava asianmukaisesti vähemmän ympäristöä vahingoittavia vaihtoehtoja", hän sanoi.</w:t>
      </w:r>
    </w:p>
    <w:p>
      <w:r>
        <w:rPr>
          <w:b/>
        </w:rPr>
        <w:t xml:space="preserve">Yhteenveto</w:t>
      </w:r>
    </w:p>
    <w:p>
      <w:r>
        <w:t xml:space="preserve">Ympäristöjärjestö on ilmoittanut, että Newportin ympärille rakennettavaa miljardin punnan arvoista M4-tietä koskevat suunnitelmat käsitellään oikeudessa ensi keväänä.</w:t>
      </w:r>
    </w:p>
    <w:p>
      <w:r>
        <w:rPr>
          <w:b/>
          <w:u w:val="single"/>
        </w:rPr>
        <w:t xml:space="preserve">Asiakirjan numero 16444</w:t>
      </w:r>
    </w:p>
    <w:p>
      <w:r>
        <w:t xml:space="preserve">Covid: Cornwallin PPE-jätteiden roskaajat joutuvat maksamaan 150 punnan sakot.</w:t>
      </w:r>
    </w:p>
    <w:p>
      <w:r>
        <w:t xml:space="preserve">Viranomaisen mukaan se on saanut viime kuukausina "paljon ilmoituksia kaduille, rannoille, viheralueille ja kulkuväylille heitetyistä henkilönsuojaimista". Valtuutetut varoittivat, että poisheitetyt esineet "aiheuttavat riskin" muille, jotka joutuvat kosketuksiin niiden kanssa. He lisäsivät, että käytetyt kertakäyttötarvikkeet pitäisi laittaa roskiin tai viedä kotiin. Rob Nolan, ympäristöstä ja väestönsuojelusta vastaava neuvoston salkunhoitaja, sanoi: "Olemme ylpeitä Cornwallin siisteydestä, emmekä epäröi antaa kiinteitä rangaistusvaatimuksia niille, jotka jäävät kiinni roskien heittämisestä." Environmental Science and Technology -lehdessä vuonna 2020 julkaistussa raportissa arvioitiin, että maailmassa käytetään joka kuukausi 194 miljardia kertakäyttöistä kasvonaamiota ja -käsinettä. Cornwallissa toimiva ympäristöjärjestö Surfers Against Sewage sanoi nähneensä "räjähdysmäisen" määrän poisheitettyjä naamareita ja muovia rannoilla ja joissa Yhdistyneessä kuningaskunnassa. Seuraa BBC News South West -uutisia Twitterissä, Facebookissa ja Instagramissa. Lähetä juttuideoita osoitteeseen spotlight@bbc.co.uk. Aiheeseen liittyvät Internet-linkit Cornwall Council Surfers Against Sewage (Surffarit jätevesiä vastaan)</w:t>
      </w:r>
    </w:p>
    <w:p>
      <w:r>
        <w:rPr>
          <w:b/>
        </w:rPr>
        <w:t xml:space="preserve">Yhteenveto</w:t>
      </w:r>
    </w:p>
    <w:p>
      <w:r>
        <w:t xml:space="preserve">Cornwallissa asuvia henkilöitä, jotka eivät hävitä henkilökohtaisia suojavarusteita asianmukaisesti, uhkaa 150 punnan sakko roskaamisesta, Cornwallin neuvosto on varoittanut.</w:t>
      </w:r>
    </w:p>
    <w:p>
      <w:r>
        <w:rPr>
          <w:b/>
          <w:u w:val="single"/>
        </w:rPr>
        <w:t xml:space="preserve">Asiakirjan numero 16445</w:t>
      </w:r>
    </w:p>
    <w:p>
      <w:r>
        <w:t xml:space="preserve">Jalankulkija kuoli Birminghamin keskustan onnettomuudessa</w:t>
      </w:r>
    </w:p>
    <w:p>
      <w:r>
        <w:t xml:space="preserve">Miehen yliajo tapahtui Park Streetin ja Bordesley Streetin risteyksessä hieman kello 11:00 GMT jälkeen. Hänen lähiomaisiaan tunnistetaan parhaillaan, West Midlandsin poliisi kertoi. Paikalle pysähtynyt kuljettaja auttaa poliisia tutkimuksissa. Alueen tiet olivat suljettuina useita tunteja, mutta ne on nyt avattu uudelleen. West Midlandsin poliisin mukaan poliisit yrittävät jäljittää kuljettajan lähiomaisia. Useita bussilinjoja ohjattiin muualle, ja osa bussivuoroista lopetettiin Birmingham Marketsilla (Moat Lane). Uusimmat uutiset West Midlandsista Seuraa BBC West Midlandsia Facebookissa ja Twitterissä ja tilaa paikalliset uutispäivitykset suoraan puhelimeesi. Aiheeseen liittyvät Internet-linkit West Midlandsin poliisi</w:t>
      </w:r>
    </w:p>
    <w:p>
      <w:r>
        <w:rPr>
          <w:b/>
        </w:rPr>
        <w:t xml:space="preserve">Yhteenveto</w:t>
      </w:r>
    </w:p>
    <w:p>
      <w:r>
        <w:t xml:space="preserve">Jalankulkija on kuollut jäätyään ajoneuvon alle Birminghamin keskustassa.</w:t>
      </w:r>
    </w:p>
    <w:p>
      <w:r>
        <w:rPr>
          <w:b/>
          <w:u w:val="single"/>
        </w:rPr>
        <w:t xml:space="preserve">Asiakirjan numero 16446</w:t>
      </w:r>
    </w:p>
    <w:p>
      <w:r>
        <w:t xml:space="preserve">RockNessin kokoonpano: Glasvegas ja The Cribs lisätty lakiesitykseen</w:t>
      </w:r>
    </w:p>
    <w:p>
      <w:r>
        <w:t xml:space="preserve">Nämä kaksi bändiä liittyvät Invernessin keikan kokoonpanoon Kasabianin, The Chemical Brothersin ja Paolo Nutinin kanssa. The Wombats, Two Door Cinema Club, Mark Ronson, DJ Shadow ja Groove Armada esiintyvät myös tapahtumassa, joka voitti parhaan pienen festivaalin palkinnon tiistain NME-palkinnoissa. Katy B ja Magnetic Man ovat muita uusia tulokkaita. Fatboy Slim ja The Strokes olivat kaksi suurta nimeä, jotka esiintyivät vuoden 2010 RockNessillä. Kolmipäiväinen tapahtuma järjestetään Doresin kylässä lähellä Invernessiä Skotlannin ylängöillä. Rockness järjestetään 10.-12. kesäkuuta 2011, ja liput ovat nyt myynnissä.</w:t>
      </w:r>
    </w:p>
    <w:p>
      <w:r>
        <w:rPr>
          <w:b/>
        </w:rPr>
        <w:t xml:space="preserve">Yhteenveto</w:t>
      </w:r>
    </w:p>
    <w:p>
      <w:r>
        <w:t xml:space="preserve">Glasvegas ja The Cribs ovat yksi niistä uusista esiintyjistä, jotka on lisätty Skotlannin RockNess-festivaalin ohjelmistoon.</w:t>
      </w:r>
    </w:p>
    <w:p>
      <w:r>
        <w:rPr>
          <w:b/>
          <w:u w:val="single"/>
        </w:rPr>
        <w:t xml:space="preserve">Asiakirjan numero 16447</w:t>
      </w:r>
    </w:p>
    <w:p>
      <w:r>
        <w:t xml:space="preserve">Floridan aarteenmetsästäjät löysivät kultakolikoita 4,5 miljoonan dollarin arvosta</w:t>
      </w:r>
    </w:p>
    <w:p>
      <w:r>
        <w:t xml:space="preserve">Nämä 350 kolikkoa ovat lojuneet Atlantin merenpohjassa Floridan rannikon edustalla viimeiset 300 vuotta. Kolikot ovat peräisin 11 espanjalaisesta kaleerista, jotka upposivat hurrikaanissa matkalla Kuubasta Espanjaan. Aarteenmetsästys on suosittua toimintaa Floridaa ympäröivillä vesillä. Löytö on aarteenmetsästäjien toinen merkittävä löytö viime kuukausien aikana. Kesäkuussa he löysivät noin 50 kolikkoa, joiden arvo oli noin miljoona dollaria. Heinäkuun lopussa pintaan nostetut 350 kolikkoa löytyivät vain metrin syvyydestä rannan läheisyydestä, hiekan alle hautautuneina. Yhdysvaltain osavaltion lain mukaan Florida saa pitää 20 prosenttia löydön arvosta. Kolikot löytänyt sukeltaja William Bartlett kieltäytyi sanomasta, mikä on hänen osuutensa, ja kertoi paikalliselle sanomalehdelle: "Olen vain kaveri veneellä, joka elää unelmaansa." Brent Brisben, joka omistaa oikeudet haaksirikkoutuneisiin laivoihin, sanoo, että löytö sisältää yhdeksän harvinaista kappaletta, jotka tunnetaan nimellä "royal eight escudos". Ennen tätä viimeisintä löytöä niitä tiedettiin olevan vain 20 kappaletta. "Nämä kuninkaalliset ovat täydellisiä näytteitä tuon ajan kolikoista, ja ne valmistettiin kuninkaallisesta tilauksesta Espanjan kuninkaalle", Brisben sanoo.</w:t>
      </w:r>
    </w:p>
    <w:p>
      <w:r>
        <w:rPr>
          <w:b/>
        </w:rPr>
        <w:t xml:space="preserve">Yhteenveto</w:t>
      </w:r>
    </w:p>
    <w:p>
      <w:r>
        <w:t xml:space="preserve">Yhdysvaltalaiset aarteenmetsästäjät kertovat löytäneensä 1700-luvulta peräisin olevia espanjalaisia kultakolikoita, joiden arvo on 4,5 miljoonaa dollaria (2,9 miljoonaa puntaa).</w:t>
      </w:r>
    </w:p>
    <w:p>
      <w:r>
        <w:rPr>
          <w:b/>
          <w:u w:val="single"/>
        </w:rPr>
        <w:t xml:space="preserve">Asiakirjan numero 16448</w:t>
      </w:r>
    </w:p>
    <w:p>
      <w:r>
        <w:t xml:space="preserve">Apulaispääministeri Martin McGuinness sanoo Stormontin olevan "turvallinen</w:t>
      </w:r>
    </w:p>
    <w:p>
      <w:r>
        <w:t xml:space="preserve">Viime viikolla Sinn Féinin MLA Gerry Kelly sanoi, että Stormont on kriisissä, mikä johti spekulaatioihin siitä, että parlamentti voisi hajota. Puhuessaan Donegalin kreivikunnassa McGuinness sanoi, ettei näin tule tapahtumaan. Hän sanoi, että hän ei osallistuisi "mihinkään ohjelmaan, joka johtaa instituutioiden romahtamiseen". Hän sanoi toimittajille: "Viime aikoina on peloteltu paljon ja keskusteltu paljon sanan 'kriisi' ympärillä. "Kuulen joidenkin ihmisten spekuloivan, että instituutiot voisivat kaatua. "Laitokset eivät kaadu. Nämä laitokset ovat kansan laitoksia. "Ne muodostettiin pitkäperjantain ja St Andrewsin sopimusten tuloksena, ja meidän velvollisuutemme on varmistaa, että ne ihmiset, jotka luottavat näihin instituutioihin - ja he ovat ylivoimainen enemmistö - näkevät, että nämä instituutiot jatkavat toimintaansa. "Kyllä, tulee olemaan vaikeuksia, tulee olemaan haasteita, tulee olemaan ongelmia, mutta instituutiot eivät kaadu. En todellakaan osallistu mihinkään ohjelmaan, jossa toimielimet romahtavat."</w:t>
      </w:r>
    </w:p>
    <w:p>
      <w:r>
        <w:rPr>
          <w:b/>
        </w:rPr>
        <w:t xml:space="preserve">Yhteenveto</w:t>
      </w:r>
    </w:p>
    <w:p>
      <w:r>
        <w:t xml:space="preserve">Varapääministeri Martin McGuinness on todennut, että Pohjois-Irlannin poliittiset instituutiot ovat turvassa.</w:t>
      </w:r>
    </w:p>
    <w:p>
      <w:r>
        <w:rPr>
          <w:b/>
          <w:u w:val="single"/>
        </w:rPr>
        <w:t xml:space="preserve">Asiakirjan numero 16449</w:t>
      </w:r>
    </w:p>
    <w:p>
      <w:r>
        <w:t xml:space="preserve">Iranin ydinneuvottelut: Teheranissa ja verkossa</w:t>
      </w:r>
    </w:p>
    <w:p>
      <w:r>
        <w:t xml:space="preserve">New York Timesin Thomas Erdbrinkin mukaan pääkaupunki oli epätavallisen hiljainen, kun yksityiskohdat läpimurrosta alkoivat paljastua torstai-iltana. Hänen mukaansa tämä johtui siitä, että monet iranilaiset katselivat valtion televisiota, joka välitti Yhdysvaltain presidentin puheen suorana lähetyksenä, minkä uskotaan olevan ensimmäinen kerta sitten vuoden 1979 islamilaisen vallankumouksen. Toimittaja Pedram Alvandi otti "selfien Obaman kanssa". Keskiyön jälkeen ihmiset alkoivat mennä kaduille juhlimaan. Videot osoittivat, kuinka ihmiset lauloivat, lauloivat, tanssivat ja taputtivat, heiluttivat lippuja ja soittivat autojen torvia. Toiset juhlivat kotona. Sosiaalisen median verkostojen kielto ei estänyt satoja viestejä verkossa. Perjantaiaamuna Iranin ulkoministeri Mohammad Javad Zarif ja hänen neuvottelukumppaninsa saivat vastaansa väkijoukkoja lennettyään takaisin Teheraniin Lausannesta, jossa neuvottelujen viimeinen kierros pidettiin. Vaikka reaktio sopimukseen sosiaalisessa mediassa vaikutti suurelta osin myönteiseltä, jotkut käyttäjät väittivät, että Iran olisi voinut toimia paremmin. "Pakotteiden poistaminen oli hyvä asia, mutta se päättyi lopulta etujemme vastaisesti", @RezaKhonsa kirjoitti. "Vain iranilaiset juhlivat epäonnistumista voittona", sanoi bloggaaja Reza Parchizadeh (persiaksi). Iranin konservatiivit ilmaisivat puolestaan suoranaisen vastustuksensa. Jotkut käyttivät hashtagia "#Lausanne_chay" verratakseen poliittisia puitteita vuoden 1828 Turkmenchayn sopimukseen, jonka myötä Iran menetti monia pohjoisia alueitaan Venäjälle. Google+-käyttäjä SeyedMahdi pilkkasi poliittisia puitteita kirjoittamalla (persiaksi): "He ovat sopineet, että Fordon [ydinvoimalan] sentrifugit tuottavat popcornia uraanin rikastamisen sijaan." Iranin korkein johtaja ajatollah Ali Khamenei, jolla on viimeinen sana kaikissa valtion asioissa, ei ole toistaiseksi reagoinut Twitterissä.</w:t>
      </w:r>
    </w:p>
    <w:p>
      <w:r>
        <w:rPr>
          <w:b/>
        </w:rPr>
        <w:t xml:space="preserve">Yhteenveto</w:t>
      </w:r>
    </w:p>
    <w:p>
      <w:r>
        <w:t xml:space="preserve">Iranilaiset ovat juhlineet sen jälkeen, kun maailman suurvallat ja Iran ilmoittivat sopineensa poliittisista puitteista kattavalle ydinsopimukselle, jolla lopetetaan vuosia kestäneet lamauttavat pakotteet.</w:t>
      </w:r>
    </w:p>
    <w:p>
      <w:r>
        <w:rPr>
          <w:b/>
          <w:u w:val="single"/>
        </w:rPr>
        <w:t xml:space="preserve">Asiakirjan numero 16450</w:t>
      </w:r>
    </w:p>
    <w:p>
      <w:r>
        <w:t xml:space="preserve">Kivikylmiä ruusuja: Haddossa Tarvesin lähellä</w:t>
      </w:r>
    </w:p>
    <w:p>
      <w:r>
        <w:t xml:space="preserve">Diana Spencer, joka työskentelee historiallisessa talossa ja puistossa, otti kuvat keskiviikkoaamuna. Hän sanoi: "Pakkaskukat syntyvät, kun märkä puunpätkä jäätyy. "Vesi puristuu ulos puun huokosista ja muodostaa näitä hiusten kaltaisia säikeitä." Hän lisäsi: "Metsän lehvästö on melko kosteaa, ja sitten kaksi hyvin kuivaa päivää, jolloin oli kova pakkanen, näyttää olleen ihanteelliset olosuhteet". "Olen nähnyt niitä Haddossa viime vuonna, mutta en ole tainnut nähdä niitä missään muualla aiemmin."</w:t>
      </w:r>
    </w:p>
    <w:p>
      <w:r>
        <w:rPr>
          <w:b/>
        </w:rPr>
        <w:t xml:space="preserve">Yhteenveto</w:t>
      </w:r>
    </w:p>
    <w:p>
      <w:r>
        <w:t xml:space="preserve">Pakkaskukkia on kuvattu Haddo House and Country Parkissa lähellä Tarvesia Aberdeenshiressä.</w:t>
      </w:r>
    </w:p>
    <w:p>
      <w:r>
        <w:rPr>
          <w:b/>
          <w:u w:val="single"/>
        </w:rPr>
        <w:t xml:space="preserve">Asiakirjan numero 16451</w:t>
      </w:r>
    </w:p>
    <w:p>
      <w:r>
        <w:t xml:space="preserve">14-vuotiasta poikaa puukotettiin King's Parkissa, Glasgow'ssa.</w:t>
      </w:r>
    </w:p>
    <w:p>
      <w:r>
        <w:t xml:space="preserve">Poliisi kutsuttiin perjantaina noin kello 15.40 King's Parkiin kaupungin eteläpuolella, kun oli saatu tieto, että teini oli loukkaantunut yhteenoton jälkeen nuorisoryhmän kanssa. Pelastuslaitos saapui paikalle, ja 14-vuotias vietiin Glasgow'n kuninkaalliseen lastensairaalaan hoidettavaksi puukotusvammoihin. Lääkintähenkilökunnan mukaan hänen tilansa oli vakava mutta vakaa. Skotlannin poliisi ilmoitti, että tutkimukset tapahtumien tarkan kulun selvittämiseksi jatkuvat. Poliisit kehottavat kaikkia, joilla on tietoja tapauksesta, ottamaan yhteyttä. Aiheeseen liittyvät Internet-linkit Skotlannin poliisi</w:t>
      </w:r>
    </w:p>
    <w:p>
      <w:r>
        <w:rPr>
          <w:b/>
        </w:rPr>
        <w:t xml:space="preserve">Yhteenveto</w:t>
      </w:r>
    </w:p>
    <w:p>
      <w:r>
        <w:t xml:space="preserve">14-vuotias poika on loukkaantunut vakavasti puukotuksessa Glasgow'n puistossa.</w:t>
      </w:r>
    </w:p>
    <w:p>
      <w:r>
        <w:rPr>
          <w:b/>
          <w:u w:val="single"/>
        </w:rPr>
        <w:t xml:space="preserve">Asiakirjan numero 16452</w:t>
      </w:r>
    </w:p>
    <w:p>
      <w:r>
        <w:t xml:space="preserve">Kuvanveistäjä Tom Murphy luo Frederick Pottsin muistomerkin.</w:t>
      </w:r>
    </w:p>
    <w:p>
      <w:r>
        <w:t xml:space="preserve">Liverpoolista kotoisin oleva Tom Murphy veistää muistomerkin ensimmäisen maailmansodan sotilaan Trooper Frederick Pottsin poikkeuksellisen urheuden kunniaksi. Berkshire Yeomanryn sotilas taisteli Gallipolin kampanjassa elokuussa 1915. Hän pelasti haavoittuneen toverinsa vihollislinjojen välistä lapion avulla. Berkshire Yeomanry -joukoissa palvellut 22-vuotias Potts raahasi sotilastoverinsa ja kaupunkilaisen Arthur Andrewsin lapion varassa turvaan vihollisen raskaassa tulituksessa, vaikka hänellä oli ampumahaava reidessään. Säätiö toivoo keräävänsä 100 000 puntaa noin 2,5 metriä korkean, pronssista valetun patsaan valmistamiseksi. Tällä hetkellä Forbury Gardens on suosikkipaikka, mutta myös muita paikkoja harkitaan. Tähän mennessä kustannuksiin on kerätty 10 000 puntaa. Jos säätiö ei saa kerättyä 100 000 puntaa, harkitaan muita vaihtoehtoja muistomerkille, mutta Murphy luo sen silti. Potts VC Memorial Trustin puheenjohtaja, kaupunginvaltuutettu Fred Pugh sanoi: "Periaatteessa noin 30 taiteilijaa ilmaisi kiinnostuksensa, mutta tämä kaveri esitti parhaat ideat. "Siitä tulee vaikuttava muistomerkki." Murphy sanoi olevansa "kiinnostunut" ensimmäisestä maailmansodasta. Hän suunnitteli myös ensimmäisen maailmansodan sotilaan Noel Chavasse VC:n pronssipatsaan Liverpoolin keskustaan. Hän sanoi: "Isoisäni kärsi kaasusta ensimmäisessä maailmansodassa ja kuoli ennen kuin minä synnyin".</w:t>
      </w:r>
    </w:p>
    <w:p>
      <w:r>
        <w:rPr>
          <w:b/>
        </w:rPr>
        <w:t xml:space="preserve">Yhteenveto</w:t>
      </w:r>
    </w:p>
    <w:p>
      <w:r>
        <w:t xml:space="preserve">Kuvanveistäjä, joka suunnitteli John Lennonin patsaan Liverpoolin lentokentälle, aikoo luoda muistomerkin Readingin ainoan Victoria Cross -voittajan kunniaksi.</w:t>
      </w:r>
    </w:p>
    <w:p>
      <w:r>
        <w:rPr>
          <w:b/>
          <w:u w:val="single"/>
        </w:rPr>
        <w:t xml:space="preserve">Asiakirjan numero 16453</w:t>
      </w:r>
    </w:p>
    <w:p>
      <w:r>
        <w:t xml:space="preserve">Bow Streetin uuden rautatieaseman suunnitelmat tulevat nähtäville</w:t>
      </w:r>
    </w:p>
    <w:p>
      <w:r>
        <w:t xml:space="preserve">Bow Streetin asema suljettiin Beechingin leikkausten seurauksena vuonna 1965, ja sen jälkeen monet ihmiset ovat kampanjoineet pysäkin palauttamisen puolesta. Ehdotettu uusi asema rakennettaisiin hieman etelään alkuperäisestä paikasta, joka on nykyään rakennustarvikekaupan paikka. Suunnitelmaan sisältyy pysäköinti- ja ajopaikka 100 autolle. Liikenne-, jäte- ja hiilihuolto-osaston kabinettijäsen Alun Williams sanoi, että kyseessä on "erittäin jännittävä ajatus", jota yleisö tukee voimakkaasti. "Tämä järjestelmä tarjoaa Bow Streetille ja ympäröiville yhteisöille rautatieaseman, mutta se voi myös auttaa vähentämään Aberystwythin ruuhkia ja pysäköintiongelmia", hän sanoi. Uuden aseman luonnospiirustukset ovat esillä Ceredigionin neuvoston järjestämässä yleisötilaisuudessa Neuadd Rhydypennaussa 11. heinäkuuta klo 14-17 BST.</w:t>
      </w:r>
    </w:p>
    <w:p>
      <w:r>
        <w:rPr>
          <w:b/>
        </w:rPr>
        <w:t xml:space="preserve">Yhteenveto</w:t>
      </w:r>
    </w:p>
    <w:p>
      <w:r>
        <w:t xml:space="preserve">Ceredigionin kylään saatetaan palauttaa rautatieasema ensimmäistä kertaa yli 50 vuoteen.</w:t>
      </w:r>
    </w:p>
    <w:p>
      <w:r>
        <w:rPr>
          <w:b/>
          <w:u w:val="single"/>
        </w:rPr>
        <w:t xml:space="preserve">Asiakirjan numero 16454</w:t>
      </w:r>
    </w:p>
    <w:p>
      <w:r>
        <w:t xml:space="preserve">Somersetin tasangoille ja nummille luotu kurkien pesimäympäristö.</w:t>
      </w:r>
    </w:p>
    <w:p>
      <w:r>
        <w:t xml:space="preserve">Gloucestershiressä sijaitsevan Wildfowl and Wetlands Trustin munista kasvatetut kurjet ovat alkaneet pesiä Etelä-Englannissa ensimmäistä kertaa noin 400 vuoteen. RSPB, joka on hankkeen yhteistyökumppani, hankkii paikallisten maanviljelijöiden tukea uusien pesimäalueiden luomiseksi. Hankkeen tavoitteena on saada alueelle 20 pesivää paria vuoteen 2025 mennessä. Heinäniityt Maanviljelijäperheet eri puolilla Levels and Moorsia ovat tehneet yhteistyötä luonnonsuojelijoiden kanssa luodakseen uusia kosteikkoalueita, joilla kurkien toivotaan voivan pesiä. Pesimäalueilla on pieniä lammikoita, joita ympäröi korkea suokasvillisuus ja heinäniittyjä koskemattomilla alueilla. Sam Mitchell, jonka maatila on kurkien lentoreitin alapuolella, on juuri saanut valmiiksi osan maastaan muuttamisen kurkiystävälliseksi elinympäristöksi. "Näemme kurkien lentävän joka päivä, mutta voi mennä kaksi tai kolme vuotta, ennen kuin kurjet asettuvat tänne", Mitchell sanoo. "Odotamme innolla tilanteen seuraamista."</w:t>
      </w:r>
    </w:p>
    <w:p>
      <w:r>
        <w:rPr>
          <w:b/>
        </w:rPr>
        <w:t xml:space="preserve">Yhteenveto</w:t>
      </w:r>
    </w:p>
    <w:p>
      <w:r>
        <w:t xml:space="preserve">Somerset Levelsin maanviljelijöitä kannustetaan luomaan uutta pesimäympäristöä kurjille osana lajin palauttamishanketta.</w:t>
      </w:r>
    </w:p>
    <w:p>
      <w:r>
        <w:rPr>
          <w:b/>
          <w:u w:val="single"/>
        </w:rPr>
        <w:t xml:space="preserve">Asiakirjan numero 16455</w:t>
      </w:r>
    </w:p>
    <w:p>
      <w:r>
        <w:t xml:space="preserve">Australian pääministeri Julia Gillard neuvottelee Intian pääministeri Singhin kanssa</w:t>
      </w:r>
    </w:p>
    <w:p>
      <w:r>
        <w:t xml:space="preserve">Viime joulukuussa Gillardin hallitseva työväenpuolue kumosi pitkään voimassa olleen kiellon viedä uraania Intiaan. Australia, jonka hallussa on arviolta 40 prosenttia maailman uraanista, vie sitä jo Kiinaan, Japaniin, Taiwaniin ja Yhdysvaltoihin. Maa ei myy uraania Intiaan, koska se ei ole ydinsulkusopimuksen osapuoli. Gillard on sanonut odottavansa, että keskustelut uraanin myynnistä Intiaan kestävät raporttien mukaan yhdestä kahteen vuotta. "Olemme muuttaneet puoluepolitiikkaamme niin, että uraanin myyntiä Intiaan ei enää rajoiteta", Gillard sanoi toimittajille tiistaina kesken kolmipäiväisen vierailunsa. "Seuraavaksi olisi neuvoteltava kattavasta siviiliydinyhteistyösopimuksesta." Gillardin odotetaan myös tapaavan keskiviikkona Intian presidentin Pranab Mukherjeen ja korkeiden ministerien kanssa Delhissä. Australian pääministerin vierailun tavoitteena on edistää maiden välisiä taloussuhteita - kahdenvälisen kaupan arvo on 20 miljardia dollaria (12,5 miljardia puntaa), ja se kasvaa vuosittain 20 prosentin vauhtia. Tiistaina Gillard ilmoitti, että intialaiselle krikettitähdelle Sachin Tendulkarille myönnetään Australian kunniamerkki, joka on yksi maan korkeimmista kunnianosoituksista.</w:t>
      </w:r>
    </w:p>
    <w:p>
      <w:r>
        <w:rPr>
          <w:b/>
        </w:rPr>
        <w:t xml:space="preserve">Yhteenveto</w:t>
      </w:r>
    </w:p>
    <w:p>
      <w:r>
        <w:t xml:space="preserve">Australian pääministeri Julia Gillard neuvottelee intialaisen kollegansa Manmohan Singhin kanssa uraanin myynnistä Intialle sen ydinvoimaohjelmaa varten.</w:t>
      </w:r>
    </w:p>
    <w:p>
      <w:r>
        <w:rPr>
          <w:b/>
          <w:u w:val="single"/>
        </w:rPr>
        <w:t xml:space="preserve">Asiakirjan numero 16456</w:t>
      </w:r>
    </w:p>
    <w:p>
      <w:r>
        <w:t xml:space="preserve">Johannes Paavali II:n krusifiksi murskasi miehen Pohjois-Italiassa</w:t>
      </w:r>
    </w:p>
    <w:p>
      <w:r>
        <w:t xml:space="preserve">Marco Gusmini kuoli välittömästi ja yksi toinen mies vietiin sairaalaan, kertoivat italialaiset tiedotusvälineet. Osa 30 metriä korkeasta veistoksesta romahti paavin pyhimykseksi julistamista edeltävässä seremoniassa. Johannes Paavali II ja hänen edeltäjänsä paavi Johannes XXIII julistetaan pyhimyksiksi sunnuntaina. Risti muistoksi paavin vierailusta alueella vuonna 1998. Cevon kaupungin lähellä sijaitseva laitos suunniteltiin suureksi kaarevaksi ristiksi, jonka huipulle on kiinnitetty 600 kiloa painava Jeesuksen Kristuksen patsas. Ryhmän lasten kerrottiin olleen paikalla tuolloin. Ristin suunnitteli kuvanveistäjä Enrico Job, ja se tehtiin Johannes Paavali II:n vierailua varten läheiseen Bresciaan. Vatikaani julistaa molemmat paavit pyhimyksiksi sunnuntaina. Kyseessä ei ole ensimmäinen pudonneen krusifiksin aiheuttama kuolema Italiassa. Vuonna 2004 Associated Press kertoi, että 72-vuotias nainen oli murskaantunut kuoliaaksi seitsemän metriä korkean metallisen krusifiksin alle Sant'Onofrion kaupungissa maan eteläosassa.</w:t>
      </w:r>
    </w:p>
    <w:p>
      <w:r>
        <w:rPr>
          <w:b/>
        </w:rPr>
        <w:t xml:space="preserve">Yhteenveto</w:t>
      </w:r>
    </w:p>
    <w:p>
      <w:r>
        <w:t xml:space="preserve">21-vuotias mies on kuollut jäätyään paavi Johannes Paavali II:n kunniaksi pystytetyn krusifiksin alle Pohjois-Italiassa.</w:t>
      </w:r>
    </w:p>
    <w:p>
      <w:r>
        <w:rPr>
          <w:b/>
          <w:u w:val="single"/>
        </w:rPr>
        <w:t xml:space="preserve">Asiakirjan numero 16457</w:t>
      </w:r>
    </w:p>
    <w:p>
      <w:r>
        <w:t xml:space="preserve">Disney pettyy lipputulomenestyksestä huolimatta</w:t>
      </w:r>
    </w:p>
    <w:p>
      <w:r>
        <w:t xml:space="preserve">Viihdejätti kertoi toisen neljänneksen nettotuloksen nousseen 2,1 miljardiin dollariin ja osakekohtaisen tuloksen nousseen 6 % 1,30 dollariin, mikä oli alle ennusteiden, joiden mukaan osakekohtainen tulos oli 1,40 dollaria. Star Wars: The Force Awakensin ja Zootopian kaltaiset elokuvat auttoivat kasvattamaan tuloja, mutta kaapelitilaajien määrä laski. Disneyn osakkeet laskivat 6 % jälkikaupankäynnissä. Disneyn urheilukanava ESPN:n jäsenmäärän lasku on huolestuttanut sijoittajia viime vuoden aikana. Yhtiön kaapelitelevisioverkon liikevaihto laski 2 prosenttia 3,9 miljardiin dollariin mainostulojen laskiessa. Disney, kuten muutkin perinteiset mediayhtiöt, on kärsinyt, kun yhä useammat kuluttajat siirtyvät televisiosta suoratoistopalveluihin. Studiodivisioona tuotti edelleen vahvaa voittoa. Animaatioelokuva Zootopia tuotti avausviikonloppunaan 73,7 miljoonaa dollaria. Studioyksikön liikevaihto nousi 2,1 miljardiin dollariin viime vuoden 1,68 dollarista. "Studiomme ennennäkemätön voittoputki lipputulotilastoissa korostaa tuotemerkkisisältöjemme uskomatonta vetovoimaa, jota hyödynnämme edelleen koko yhtiössä ja jonka avulla voimme luoda merkittävää arvoa", sanoi toimitusjohtaja Bob Iger. Disney kamppailee Igerin seuraajasuunnitelman laatimisesta. Hänen odotettu seuraajansa Tom Staggs erosi virallisesti viime viikolla. Iger on sanonut, että hän aikoo lähteä vuonna 2018.</w:t>
      </w:r>
    </w:p>
    <w:p>
      <w:r>
        <w:rPr>
          <w:b/>
        </w:rPr>
        <w:t xml:space="preserve">Yhteenveto</w:t>
      </w:r>
    </w:p>
    <w:p>
      <w:r>
        <w:t xml:space="preserve">Walt Disney on jäänyt Wall Streetin odotuksista ensimmäistä kertaa viiteen vuoteen, vaikka se on saavuttanut useita lipputuloja.</w:t>
      </w:r>
    </w:p>
    <w:p>
      <w:r>
        <w:rPr>
          <w:b/>
          <w:u w:val="single"/>
        </w:rPr>
        <w:t xml:space="preserve">Asiakirjan numero 16458</w:t>
      </w:r>
    </w:p>
    <w:p>
      <w:r>
        <w:t xml:space="preserve">DG One -hankkeen toimeksisaaja nimitetään "lähitulevaisuudessa".</w:t>
      </w:r>
    </w:p>
    <w:p>
      <w:r>
        <w:t xml:space="preserve">DG One on kärsinyt useista ongelmista sen jälkeen, kun se avattiin vuonna 2008. Dumfries and Galloway Council sulki laitoksen viime vuoden lokakuussa, jotta siellä voitiin tehdä laajoja korjauksia. Valtuutetuille torstaina pidetyssä yksityisessä tiedotustilaisuudessa paljastui, että neuvosto on lähellä tarjouskilpailun päättymistä. He saivat myös ajantasaisen tiedon oikeuskäsittelystä Kier Constructionia vastaan, joka oli rakennuskompleksin rakentanut urakoitsija. Paikallisviranomainen vaatii yritykseltä korvauksia. Asiaa koskeva lainsäädäntö Tiedottaja sanoi: "Valtuutetuille annettiin myös ajantasainen selvitys korjaustöitä koskevasta tarjouskilpailusta. "Tarjouskilpailun tarkoituksena on nimittää urakoitsija, joka tekee tarvittavat korjaustyöt DG One -yksikössä. "Neuvoston on tässä yhteydessä noudatettava asiaa koskevaa hankintalainsäädäntöä". "Prosessi on vielä kesken, mutta korjaustöiden urakoitsija nimetään lähitulevaisuudessa." Korjaustöiden kustannusten arvioidaan olevan 6-10 miljoonaa puntaa. Aiemmin Kier Constructionin tiedottaja sanoi, että vapaa-ajankeskusta koskeva tutkinta on käynnissä ja teknisten asiantuntijoiden tutkimukset ovat vielä kesken. He lisäsivät: "Siksi olisi sopimatonta, että kommentoisimme asiaa enempää tällä hetkellä."</w:t>
      </w:r>
    </w:p>
    <w:p>
      <w:r>
        <w:rPr>
          <w:b/>
        </w:rPr>
        <w:t xml:space="preserve">Yhteenveto</w:t>
      </w:r>
    </w:p>
    <w:p>
      <w:r>
        <w:t xml:space="preserve">Paikallisneuvoston mukaan lähitulevaisuudessa nimitetään urakoitsija, joka tekee korjaustöitä Dumfriesin vaikeuksissa olevassa vapaa-ajankeskuksessa.</w:t>
      </w:r>
    </w:p>
    <w:p>
      <w:r>
        <w:rPr>
          <w:b/>
          <w:u w:val="single"/>
        </w:rPr>
        <w:t xml:space="preserve">Asiakirjan numero 16459</w:t>
      </w:r>
    </w:p>
    <w:p>
      <w:r>
        <w:t xml:space="preserve">Skotlannista löytynyt Napoleonin makuuhuoneen avain myytiin 81 900 punnalla.</w:t>
      </w:r>
    </w:p>
    <w:p>
      <w:r>
        <w:t xml:space="preserve">Ranskan keisari oli brittien vankina Etelä-Atlantilla sijaitsevalla Pyhän Helenan saarella Waterloon häviönsä jälkeen. Hän kuoli huoneessa vuonna 1821, ja avain päätyi brittisotilaan haltuun ja päätyi taloon Edinburghin lähellä. Sotilaan skotlantilaiset jälkeläiset asettivat avaimen myyntiin löydettyään sen vanhasta arkusta. Sotheby's on huutokaupannut sen verkossa yhdessä kirjekuoren ja muistiinpanojen kanssa, joista se löytyi. Esineiden odotettiin myyvän jopa 5 000 punnan hintaan. "Superfani" sotilas Charles Richard Fox otti avaimen sen lukosta, kun hän vieraili Napoleonin Longwoodin vankilassa vuonna 1822. Hän antoi sen äidilleen, paronitar Hollandille, joka oli korsikalaissyntyisen Ranskan entisen valtiomiehen ja sotilasjohtajan "superfani". Hänellä oli jo ennestään kokoelma Napoleoniin liittyviä esineitä, muun muassa yksi Napoleonin sukista. David Macdonald Sotheby'sista oli kuvaillut avainta "joksikin tuonpuoleiseksi" ja lisännyt: "Se oli silloin yhtä voimakas ja voimakas esine kuin nykyäänkin."</w:t>
      </w:r>
    </w:p>
    <w:p>
      <w:r>
        <w:rPr>
          <w:b/>
        </w:rPr>
        <w:t xml:space="preserve">Yhteenveto</w:t>
      </w:r>
    </w:p>
    <w:p>
      <w:r>
        <w:t xml:space="preserve">Napoleonin vankilahuoneen avain on myyty huutokaupassa 81 900 punnalla sen jälkeen, kun se löydettiin Skotlannista.</w:t>
      </w:r>
    </w:p>
    <w:p>
      <w:r>
        <w:rPr>
          <w:b/>
          <w:u w:val="single"/>
        </w:rPr>
        <w:t xml:space="preserve">Asiakirjan numero 16460</w:t>
      </w:r>
    </w:p>
    <w:p>
      <w:r>
        <w:t xml:space="preserve">Murhayritys pidätetty Stoke-on-Trentin järjestyshäiriöiden yhteydessä</w:t>
      </w:r>
    </w:p>
    <w:p>
      <w:r>
        <w:t xml:space="preserve">Viisi miestä loukkaantui, yksi vakavasti, Sun Streetillä kaupungin keskustassa 25. heinäkuuta tapahtuneessa levottomuudessa. Staffordshiren poliisin mukaan pidätettyjen kokonaismäärä on nyt 14. Poliisipartioita on lisätty alueella levottomuuksien jälkeen, ja aseistetut poliisit otettiin paikalle. Kahdeksassa viimeisimmässä pidätyksessä 27-vuotias mies Hanleystä, 28-vuotias mies Newcastle-under-Lymestä ja kaksi 24- ja 27-vuotiasta miestä Nottinghamista pidätettiin epäiltynä murhayrityksestä ja väkivaltaisen järjestyshäiriön järjestämisestä. Kaksi 24- ja 20-vuotiasta miestä Burslemin alueelta, 19-vuotias mies Biddulphista ja 17-vuotias poika Longtonista pidätettiin myös epäiltynä väkivaltaiseen järjestyshäiriöön tähtäävästä salaliitosta. Nämä pidätykset täydensivät poliisin jo tekemiä kuutta pidätystä. Lisäksi pidätettiin mm: Kaikki 14 on vapautettu ehdollisella takuita vastaan elokuun loppuun asti, kun tutkimukset jatkuvat. Järjestyshäiriöt "levittäytyivät aluksi useille kaduille" - Sun Streetille, Milton Streetille ja Etruria Vale Roadille - kertoi ambulanssipalvelu aiemmin. Kriittisesti loukkaantunut parikymppinen mies on nyt vakaassa tilassa sairaalassa, poliisi lisäsi. Seuraa BBC West Midlandsia Facebookissa ja Twitterissä ja tilaa paikalliset uutispäivitykset suoraan puhelimeesi.</w:t>
      </w:r>
    </w:p>
    <w:p>
      <w:r>
        <w:rPr>
          <w:b/>
        </w:rPr>
        <w:t xml:space="preserve">Yhteenveto</w:t>
      </w:r>
    </w:p>
    <w:p>
      <w:r>
        <w:t xml:space="preserve">Poliisi on pidättänyt kahdeksan uutta henkilöä, joista neljää epäillään murhayrityksestä, osana Stoke-on-Trentissä tapahtuneen järjestyshäiriön tutkintaa.</w:t>
      </w:r>
    </w:p>
    <w:p>
      <w:r>
        <w:rPr>
          <w:b/>
          <w:u w:val="single"/>
        </w:rPr>
        <w:t xml:space="preserve">Asiakirjan numero 16461</w:t>
      </w:r>
    </w:p>
    <w:p>
      <w:r>
        <w:t xml:space="preserve">Energian toimittaja E.On antaa tulosvaroituksen</w:t>
      </w:r>
    </w:p>
    <w:p>
      <w:r>
        <w:t xml:space="preserve">E.On totesi, että sen "aiempi ennuste vuodelle 2013 ei enää vaikuta saavutettavissa olevalta", ja syytti "huomattavia taloudellisia epävarmuustekijöitä". Yhtiö säilytti koko vuoden 2012 tulosennusteensa. Syyskuun loppuun päättyneeltä kolmen kuukauden jaksolta se raportoi 107 miljoonan euron (136 miljoonan dollarin; 85 miljoonan punnan) nettotappiota, kun se viime vuonna vastaavana aikana teki 196 miljoonan euron voiton. E.On kertoi myös, että energiamarkkinoiden rakennemuutokset ovat vaikuttaneet siihen. Saksan hallitus päätti luopua asteittain ydinvoimasta Fukushiman ydinvoimalan ongelmien jälkeen, mikä on koetellut saksalaisia energiayhtiöitä. E.On ja RWE ovat molemmat valittaneet päätöksestä Saksan perustuslakituomioistuimeen. E.Onin toimitusjohtaja Johannes Teyssen sanoi, että yhtiöllä on edessään "valtavia haasteita" ja että se "tutkii parhaillaan mahdollisuutta sulkea joitakin omaisuuseriä". Raportissa mainitaan yhtenä ongelmana se, että kaasukäyttöisten generaattoreiden "käyttö on tuskin enää kannattavaa".</w:t>
      </w:r>
    </w:p>
    <w:p>
      <w:r>
        <w:rPr>
          <w:b/>
        </w:rPr>
        <w:t xml:space="preserve">Yhteenveto</w:t>
      </w:r>
    </w:p>
    <w:p>
      <w:r>
        <w:t xml:space="preserve">E.Onin osakkeet ovat laskeneet 9 prosenttia sen jälkeen, kun Saksan suurin sähköntuottaja antoi ensi vuotta koskevan tulosvaroituksen.</w:t>
      </w:r>
    </w:p>
    <w:p>
      <w:r>
        <w:rPr>
          <w:b/>
          <w:u w:val="single"/>
        </w:rPr>
        <w:t xml:space="preserve">Asiakirjan numero 16462</w:t>
      </w:r>
    </w:p>
    <w:p>
      <w:r>
        <w:t xml:space="preserve">Blackburnin moskeija "joutuu poliisitutkinnan kohteeksi" 250 hautajaisissa olleen henkilön vuoksi.</w:t>
      </w:r>
    </w:p>
    <w:p>
      <w:r>
        <w:t xml:space="preserve">Jamia Ghosia -moskeijan puheenjohtaja sanoi, että heidän mielestään lukumäärää ei tarvitse rajoittaa, jos hygienia- ja etäännyttämistoimenpiteet ovat käytössä. Moskeijakomitea sanoi, että imaami oli sittemmin "testattu positiivisesti Covid 19:n suhteen ja on toipumassa viruksesta". Heinäkuun 4. päivästä lähtien hautajaisiin on saanut osallistua enintään 30 henkilöä. BBC:n näkemässä sähköpostiviestissä uskoville sanottiin, että 13. heinäkuuta pidettyyn hautajaisrukoukseen osallistui "noin 250 osallistujaa". Siinä sanottiin: "Lisäksi poliisi ja kansanterveysviranomaiset tutkivat moskeijaa, koska se on ylittänyt hautajaisiin sallitun 30 henkilön määrän ja koska se ei ole noudattanut lakia." Lisäksi moskeijaa tutkitaan. "On mahdollista, että myös muut osallistujat ovat saaneet tartunnan Janazza-rukouksessa." Moskeija kehotti osallistujia eristämään itsensä seitsemäksi päiväksi tai käymään paikallisella koronavirustestiasemalla. Se sanoi, että tulevat hautajaisrukoukset rajoitetaan 30 henkilöön. Blackburn with Darwen, jonka tartuntaluvut ovat yksi Englannin korkeimmista, otti tiistaina käyttöön lisärajoituksia. Lancashiren kaupunginosassa koronavirustapaukset ovat lisääntyneet, ja ne ovat keskittyneet rivitaloihin, joissa on paljon asukkaita. Suurin osa uusista tapauksista oli eteläaasialaisen yhteisön keskuudessa, kertoivat kansanterveysviranomaiset. Alueen 148 000 asukasta on kehotettu noudattamaan uusia sääntöjä seuraavan kuukauden ajan, jotta vältettäisiin Leicesterin kaltainen lukitus.</w:t>
      </w:r>
    </w:p>
    <w:p>
      <w:r>
        <w:rPr>
          <w:b/>
        </w:rPr>
        <w:t xml:space="preserve">Yhteenveto</w:t>
      </w:r>
    </w:p>
    <w:p>
      <w:r>
        <w:t xml:space="preserve">Blackburnissa sijaitsevan moskeijan johtajat kertovat, että poliisi ja terveysviranomaiset tutkivat asiaa sen jälkeen, kun hautajaistilaisuuteen osallistui "noin 250 ihmistä".</w:t>
      </w:r>
    </w:p>
    <w:p>
      <w:r>
        <w:rPr>
          <w:b/>
          <w:u w:val="single"/>
        </w:rPr>
        <w:t xml:space="preserve">Asiakirjan numero 16463</w:t>
      </w:r>
    </w:p>
    <w:p>
      <w:r>
        <w:t xml:space="preserve">Nissan Sunderland: "Ei suunnitelmaa B", kun Brexitistä ei päästä sopimukseen</w:t>
      </w:r>
    </w:p>
    <w:p>
      <w:r>
        <w:t xml:space="preserve">Nissan työllistää tehtaalla noin 7 000 ihmistä ja on käyttänyt 400 miljoonaa puntaa valmistautuakseen valmistamaan siellä uutta Qashqai-mallia vuonna 2021. Japanilaisen yrityksen mukaan Maailman kauppajärjestön (WTO) tariffit tekisivät sen liiketoimintamallin kestämättömäksi. Hallitus on sanonut tekevänsä kaikkensa kauppasopimuksen aikaansaamiseksi. Boris Johnson sanoi kuitenkin, että on "hyvin mahdollista", ettei sopimusta saada aikaan 31. joulukuuta mennessä. Europe-yhtiön puheenjohtaja Gianluca de Ficchy kertoi tehtaalla lokakuussa 2019 pidetyssä lehdistötilaisuudessa: "Jos skenaario, jossa sopimusta ei synny, tarkoittaa WTO-tullien äkillistä soveltamista, tiedämme, että siinä tapauksessa liiketoimintamallimme ei ole tulevaisuudessa kestävä. "Teollisuutemme toimii pienemmillä katteilla, ja jos olemme tilanteessa, jossa joudumme huomenna soveltamaan 10 prosentin vientitulleja 70 prosenttiin tuotannostamme, koko Nissan Europen liiketoimintamalli on vaarassa." Maailmanlaajuinen operatiivinen johtaja Ashwani Gupta on sittemmin useissa haastatteluissa väittänyt, että asia on edelleen näin. Nissan-lähde sanoi: "Olemme suunnitelleet koko ajan siltä pohjalta, että sopimus syntyy. "Katsokaa, miten paljon rahaa panostamme uuteen Qashqaihin - sen koetuotanto on jo käynnissä. "B-suunnitelmaa ei ole." Seuraa BBC North East &amp; Cumbria -kanavaa Twitterissä, Facebookissa ja Instagramissa. Lähetä juttuideoita osoitteeseen northeastandcumbria@bbc.co.uk.</w:t>
      </w:r>
    </w:p>
    <w:p>
      <w:r>
        <w:rPr>
          <w:b/>
        </w:rPr>
        <w:t xml:space="preserve">Yhteenveto</w:t>
      </w:r>
    </w:p>
    <w:p>
      <w:r>
        <w:t xml:space="preserve">Autonvalmistaja Nissan sanoi, että sillä ei ole "suunnitelmaa B", jos brexit toteutuu ilman sopimusta, mikä tekisi yrityksen Sunderlandin tehtaasta kannattamattoman.</w:t>
      </w:r>
    </w:p>
    <w:p>
      <w:r>
        <w:rPr>
          <w:b/>
          <w:u w:val="single"/>
        </w:rPr>
        <w:t xml:space="preserve">Asiakirjan numero 16464</w:t>
      </w:r>
    </w:p>
    <w:p>
      <w:r>
        <w:t xml:space="preserve">Splott: Savuvaroitus, kun tulipalo raivoaa teollisuusalueella</w:t>
      </w:r>
    </w:p>
    <w:p>
      <w:r>
        <w:t xml:space="preserve">Etelä-Walesin palo- ja pelastuspalvelun mukaan palo Seawall Roadilla, kaupungin Splottin alueella, alkoi sunnuntaina noin klo 18:15 GMT. Useita renkaita on syttynyt tuleen. Sosiaalisessa mediassa ihmiset ovat julkaisseet kuvia teollisuusalueelta nousevasta paksusta savusta. Tiet on suljettu, ja Etelä-Walesin poliisi kehottaa ihmisiä välttämään aluetta. Kello 22.00, lähes neljä tuntia tulipalon syttymisen jälkeen, 10 paloautoa oli edelleen palopaikalla, ja ihmiset julkaisivat sosiaalisessa mediassa kuvia, joissa näkyy, kuinka alueelta tulee suuria savuvyöryjä. Erikoisryhmät yrittävät sammuttaa suurta paloa ilmalaitteilla ja vesiskoottereilla. Palokunta vahvisti, että kukaan ei ollut loukkaantunut tai joutunut evakuoitavaksi paikalta.</w:t>
      </w:r>
    </w:p>
    <w:p>
      <w:r>
        <w:rPr>
          <w:b/>
        </w:rPr>
        <w:t xml:space="preserve">Yhteenveto</w:t>
      </w:r>
    </w:p>
    <w:p>
      <w:r>
        <w:t xml:space="preserve">Ihmisiä varoitetaan pitämään ikkunat ja ovet kiinni Cardiffin osissa, kun teollisuusalueella riehuu tulipalo.</w:t>
      </w:r>
    </w:p>
    <w:p>
      <w:r>
        <w:rPr>
          <w:b/>
          <w:u w:val="single"/>
        </w:rPr>
        <w:t xml:space="preserve">Asiakirjan numero 16465</w:t>
      </w:r>
    </w:p>
    <w:p>
      <w:r>
        <w:t xml:space="preserve">Muoviset ankat aiheuttavat A4042-tien ruuhkia Abergavennyn lähellä.</w:t>
      </w:r>
    </w:p>
    <w:p>
      <w:r>
        <w:t xml:space="preserve">Autoilijat hälyttivät poliisin nähtyään lelut A4042-tiellä Llanellenin kohdalla Abergavennyn lähellä maanantaina klo 10:10 BST. Gwentin poliisi vastasi ja auttoi raivaamaan ajoradan puolessa tunnissa. Ankat olivat matkalla Powysin Llangynidrissä järjestettyyn kilpailuun, jonka järjesti Monmouthshire, Brecon and Abergavenny Canals Trust. Phil Hughes, Newportin lähellä sijaitsevan Fourteen Locks -keskuksen johtaja, sanoi: "Kuljetimme ankkoja Llangynidrin vuotuiseen kilpailuumme, kun yksi pusseista aukesi ja noin 100 ankkaa yritti paeta. "Takanamme tiellä oli poliiseja, jotka auttoivat meitä poistamaan ankat pois. "Poliisit olivat erittäin hyviä meitä kohtaan - luulimme, että olisimme hereillä ennen nokkaa!" Talteen otetut ankat liittyivät noin 2 000:een, jotka oli määrä vapauttaa Llangynidrissä tapahtumassa, jolla kerätään varoja säätiölle.</w:t>
      </w:r>
    </w:p>
    <w:p>
      <w:r>
        <w:rPr>
          <w:b/>
        </w:rPr>
        <w:t xml:space="preserve">Yhteenveto</w:t>
      </w:r>
    </w:p>
    <w:p>
      <w:r>
        <w:t xml:space="preserve">Noin 100 muovisorsaa on aiheuttanut liikenneruuhkia päätiellä Monmouthshiressa.</w:t>
      </w:r>
    </w:p>
    <w:p>
      <w:r>
        <w:rPr>
          <w:b/>
          <w:u w:val="single"/>
        </w:rPr>
        <w:t xml:space="preserve">Asiakirjan numero 16466</w:t>
      </w:r>
    </w:p>
    <w:p>
      <w:r>
        <w:t xml:space="preserve">Amazon: Jeff Bezos painosti liittoa "vakoilu" Euroopan parlamentin jäsenet</w:t>
      </w:r>
    </w:p>
    <w:p>
      <w:r>
        <w:t xml:space="preserve">Kirjeen taustalla oli kaksi työpaikkaa, joihin haettiin tiedusteluanalyytikkoja, joiden tehtäviin kuuluisi raportoida ammattiliittojen toiminnasta. Amazonin mukaan työpaikkailmoitukset, jotka poistettiin, eivät pitäneet paikkaansa, eikä se vakoillut ketään. Ammattiliitot ovat vaatineet eurooppalaista tutkimusta yrityksestä. Bezosille osoitetun kirjeen on allekirjoittanut 37 Euroopan parlamentin jäsentä, jotka edustavat pääasiassa vasemmisto- ja vihreitä puolueita. "Olemme huolissamme siitä, vaikuttavatko eurooppalaiset ammattiliitot sekä paikalliset, kansalliset tai eurooppalaiset vaaleilla valitut edustajat tähän "uhkien seurantaan", jonka tarkoituksena on tukahduttaa kollektiivinen toiminta ja ammattiyhdistysten järjestäytyminen", kirjeessä todetaan. Kirje ilmestyy päivä sen jälkeen, kun Recode-sivuston näkemä ja Amazonin kiistämätön muistio on vuotanut julkisuuteen, jonka mukaan yritys aikoo investoida satoja tuhansia dollareita ohjelmistoon, joka analysoi "uhkia" - myös ammattiliittojen toimintaa. Yhtiö sanoi lausunnossaan: "Meillä on jo Amazonissa yritysneuvostoja ja työntekijäelimiä. "Tosiasia on, että tarjoamme jo nyt erinomaista palkkaa, erinomaisia etuja ja erinomaisia mahdollisuuksia urakehitykseen, ja kaiken tämän lisäksi työskentelemme turvallisessa ja nykyaikaisessa työympäristössä."</w:t>
      </w:r>
    </w:p>
    <w:p>
      <w:r>
        <w:rPr>
          <w:b/>
        </w:rPr>
        <w:t xml:space="preserve">Yhteenveto</w:t>
      </w:r>
    </w:p>
    <w:p>
      <w:r>
        <w:t xml:space="preserve">Euroopan parlamentin jäsenet ovat kirjoittaneet Amazonin perustajalle Jeff Bezosille ja kysyneet, vakoileeko yritys ammattiyhdistysaktivisteja ja poliitikkoja.</w:t>
      </w:r>
    </w:p>
    <w:p>
      <w:r>
        <w:rPr>
          <w:b/>
          <w:u w:val="single"/>
        </w:rPr>
        <w:t xml:space="preserve">Asiakirjan numero 16467</w:t>
      </w:r>
    </w:p>
    <w:p>
      <w:r>
        <w:t xml:space="preserve">Glenshielin taistelun tapahtumapaikasta tehdään uusi tutkimus</w:t>
      </w:r>
    </w:p>
    <w:p>
      <w:r>
        <w:t xml:space="preserve">Espanjalaisten joukkojen tukemat jakobiitit ottivat yhteen Britannian hallituksen sotilaiden kanssa Kintailissa 10. kesäkuuta 1719. Yhteenotto kesti kolme tuntia, ja se päättyi jakobiittivoimien tappioon. Taistelu jätti jälkensä alueelle. Tappiollisen armeijan käyttämää solaa kutsutaan nimellä Bealach nan Spainteach - espanjalaisten sola. National Trust for Scotland, joka omistaa osan taistelukentästä, on tilannut uuden tutkimuksen. Arkeologi Stefan Sagrott sanoi: "Olemme suorittaneet taistelukentällä useita kävelytutkimuksia, joissa on löydetty taisteluun liittyviä jäännöksiä. Tämä tutkimus on kuitenkin ensimmäinen kerta, kun siinä käytetään huipputeknistä GPS-mittauslaitteistoa, jonka avulla jäännökset voidaan paikantaa senttimetrin tarkkuudella." "Tämä tutkimus on ensimmäinen kerta, kun se tehdään huipputeknisellä GPS-mittauslaitteistolla. "Näkyvät jäännökset koostuvat joukosta penkereitä ja ojia, jotka ovat kaikki, mitä espanjalaisten linnoituksista on jäljellä." Hän lisäsi: "Paikantamalla jäännökset tarkasti voimme sekä lisätä ymmärrystämme taistelukentästä että varmistaa, että niitä suojellaan tuleville sukupolville."</w:t>
      </w:r>
    </w:p>
    <w:p>
      <w:r>
        <w:rPr>
          <w:b/>
        </w:rPr>
        <w:t xml:space="preserve">Yhteenveto</w:t>
      </w:r>
    </w:p>
    <w:p>
      <w:r>
        <w:t xml:space="preserve">Arkeologit tekevät uuden tutkimuksen Glenshielin taistelusta peräisin olevien esineiden löytämiseksi taistelun 296-vuotispäivän kunniaksi.</w:t>
      </w:r>
    </w:p>
    <w:p>
      <w:r>
        <w:rPr>
          <w:b/>
          <w:u w:val="single"/>
        </w:rPr>
        <w:t xml:space="preserve">Asiakirjan numero 16468</w:t>
      </w:r>
    </w:p>
    <w:p>
      <w:r>
        <w:t xml:space="preserve">Mies löytyi kuolettavasti loukkaantuneena Birminghamissa</w:t>
      </w:r>
    </w:p>
    <w:p>
      <w:r>
        <w:t xml:space="preserve">26-vuotias mies löydettiin vakavasti loukkaantuneena Shyltons Croftista, Ladywoodista, hieman ennen 04:20 BST, ja hänet julistettiin kuolleeksi paikan päällä. Poliisin mukaan tutkinta on vasta alkuvaiheessa, ja poliisit yrittävät selvittää, miten mies loukkaantui umpikujassa. West Midlandsin poliisi kehotti kaikkia, joilla on tietoja, ottamaan yhteyttä. Komisario Stuart Mobberley poliisin murharyhmästä sanoi: "Nuori mies on menettänyt traagisesti henkensä, ja ajatuksemme ovat hänen läheistensä luona tänä kauheana aikana. "Tutkimuksissamme emme jätä kiveäkään kääntämättä, kun yritämme selvittää, mitä aiemmin tänä aamuna tapahtui." Seuraa BBC West Midlandsia Facebookissa, Twitterissä ja Instagramissa. Lähetä juttuideasi osoitteeseen: newsonline.westmidlands@bbc.co.uk Aiheeseen liittyvät Internet-linkit West Midlandsin poliisi.</w:t>
      </w:r>
    </w:p>
    <w:p>
      <w:r>
        <w:rPr>
          <w:b/>
        </w:rPr>
        <w:t xml:space="preserve">Yhteenveto</w:t>
      </w:r>
    </w:p>
    <w:p>
      <w:r>
        <w:t xml:space="preserve">Murhatutkinta on käynnissä sen jälkeen, kun mies löydettiin kuolettavasti haavoittuneena Birminghamissa aamuyöllä.</w:t>
      </w:r>
    </w:p>
    <w:p>
      <w:r>
        <w:rPr>
          <w:b/>
          <w:u w:val="single"/>
        </w:rPr>
        <w:t xml:space="preserve">Asiakirjan numero 16469</w:t>
      </w:r>
    </w:p>
    <w:p>
      <w:r>
        <w:t xml:space="preserve">Hamilton sanoo, että UKIP ei onnistunut ilmaisemaan tarkoitustaan vaaleissa.</w:t>
      </w:r>
    </w:p>
    <w:p>
      <w:r>
        <w:t xml:space="preserve">Puolueen ääniosuus Walesissa laski 11,6 prosenttia vuodesta 2015 kesäkuun 8. päivän kyselyssä. Edellisissä parlamenttivaaleissa UKIP sijoittui kokonaisäänestyksessä kolmanneksi, mutta tänä vuonna se jäi viidenneksi. Keski- ja Länsi-Walesin parlamentin jäsen Hamilton sanoi, että UKIP aikoo näyttää muulle Yhdistyneelle kuningaskunnalle, mitä puolue ajaa Walesin parlamentissa tekemänsä työn kautta. "Meidän on tehtävä se, mitä emme onnistuneet saavuttamaan parlamenttivaaleissa, eli näytettävä ihmisille, mikä UKIP:n tarkoitus on Brexitin jälkeisessä Britanniassa", Hamilton sanoi lehdistötilaisuudessa. "Uskon, että yksi tärkeimmistä syistä, miksi äänimäärämme romahti parlamenttivaaleissa, sen Brexit-argumentin lisäksi, että pääministeri tarvitsi mahdollisimman suuren äänimäärän saadakseen Brexit-neuvottelut läpi, on se, että emme onnistuneet ilmaisemaan, mikä on UKIP:n ensisijainen tarkoitus Britannian politiikassa tulevaisuudessa", hän sanoi. "Siihen aiomme keskittyä täällä Walesissa, koska vuoden 2019 jälkeen UKIP:llä, kuten muillakaan puolueilla, ei ole yhtään Euroopan parlamentin jäsentä. "Vaikka meillä on kaksi jäsentä Lontoon yleiskokouksessa, UKIP pystyy Walesin kansalliskokouksen kautta näyttämään muulle Yhdistyneelle kuningaskunnalle, mitä UKIP edustaa."</w:t>
      </w:r>
    </w:p>
    <w:p>
      <w:r>
        <w:rPr>
          <w:b/>
        </w:rPr>
        <w:t xml:space="preserve">Yhteenveto</w:t>
      </w:r>
    </w:p>
    <w:p>
      <w:r>
        <w:t xml:space="preserve">UKIP ei onnistunut ilmaisemaan tarkoitustaan brexitin jälkeisessä Britanniassa parlamenttivaaleissa, sanoi kokoomusryhmän johtaja Neil Hamilton.</w:t>
      </w:r>
    </w:p>
    <w:p>
      <w:r>
        <w:rPr>
          <w:b/>
          <w:u w:val="single"/>
        </w:rPr>
        <w:t xml:space="preserve">Asiakirjan numero 16470</w:t>
      </w:r>
    </w:p>
    <w:p>
      <w:r>
        <w:t xml:space="preserve">Jerseyn supernopea Gigabit-laajakaistayhteys riitaa edelleen</w:t>
      </w:r>
    </w:p>
    <w:p>
      <w:r>
        <w:t xml:space="preserve">Jerseyn valtiovarainministeri haluaa antaa miljoonia puntia puhelinyhtiö JT:lle valokuituyhteyden asentamista varten. Gigabit Jersey -nimisen hankkeen tavoitteena on houkutella saarelle suuria internet-yrityksiä ja tarjota kaikille kodeille huippunopeat yhteydet. Airtel-Vodafonen mukaan internetin tulevaisuus on mobiilialustoissa, kuten tableteissa ja älypuhelimissa. Yritys sanoi uskovansa, että nopea internet-yhteys on mahdollista saada ilman valokuitukaapeleita. Yhtiö sanoi investoivansa nopeampaan teknologiaan ilman hallituksen apua, ja Gigabit Jerseyn pitäisi olla tasapuolinen kaikille operaattoreille.</w:t>
      </w:r>
    </w:p>
    <w:p>
      <w:r>
        <w:rPr>
          <w:b/>
        </w:rPr>
        <w:t xml:space="preserve">Yhteenveto</w:t>
      </w:r>
    </w:p>
    <w:p>
      <w:r>
        <w:t xml:space="preserve">Airtel-Vodafonen mukaan huippunopeisiin laajakaistakaapeleihin ei tarvitse investoida miljoonia puntia.</w:t>
      </w:r>
    </w:p>
    <w:p>
      <w:r>
        <w:rPr>
          <w:b/>
          <w:u w:val="single"/>
        </w:rPr>
        <w:t xml:space="preserve">Asiakirjan numero 16471</w:t>
      </w:r>
    </w:p>
    <w:p>
      <w:r>
        <w:t xml:space="preserve">Fentonin murhatutkimus: Avan Najmadeeniksi nimetty uhri</w:t>
      </w:r>
    </w:p>
    <w:p>
      <w:r>
        <w:t xml:space="preserve">Ruumiinavauksessa kävi ilmi, että 32-vuotias kuoli useisiin puukoniskuihin. Staffordshiren poliisin poliisit löysivät hänet kotoaan Glebedale Roadilta, Fentonista, noin kello 17.00 BST maanantaina. Kolme miestä on pidätetty murhasta epäiltynä, ja he ovat edelleen poliisin huostassa. Poliisi ilmoitti, että 33-vuotias Wiganista kotoisin oleva mies ja 33-vuotias Liverpoolista kotoisin oleva mies olivat molemmat pidätettyinä perjantaina, kun taas tuomarit ovat myöntäneet etsiville 36 tuntia lisäaikaa keskiviikkona pidätetyn 35-vuotiaan Wiganista kotoisin olevan miehen pidättämiseen. Alueella on aloitettu lisävartiointi, ja rikostekniset tutkimukset jatkuvat. Komisario Victoria Downing sanoi: "Avan oli asunut Glebedale Roadilla neljän lapsensa kanssa, ja haluaisimme kuulla kaikilta, jotka ovat saattaneet nähdä hänet tai tietävät hänen liikkeistään viikonloppuna 28.-30. syyskuuta ennen kuin hänet löydettiin maanantaina iltapäivällä." Poliisi vetoaa kuljettajiin, joilla on kojelautakamerakuvaa alueelta maanantaina, jotta he ottaisivat yhteyttä.</w:t>
      </w:r>
    </w:p>
    <w:p>
      <w:r>
        <w:rPr>
          <w:b/>
        </w:rPr>
        <w:t xml:space="preserve">Yhteenveto</w:t>
      </w:r>
    </w:p>
    <w:p>
      <w:r>
        <w:t xml:space="preserve">Poliisi on nimennyt kotonaan Stoke-on-Trentissä kuolleena löydetyn naisen nimeksi neljän lapsen äiti Avan Najmadeen.</w:t>
      </w:r>
    </w:p>
    <w:p>
      <w:r>
        <w:rPr>
          <w:b/>
          <w:u w:val="single"/>
        </w:rPr>
        <w:t xml:space="preserve">Asiakirjan numero 16472</w:t>
      </w:r>
    </w:p>
    <w:p>
      <w:r>
        <w:t xml:space="preserve">Shorehamin lento-onnettomuus: Sillan kunnianosoitukset säilytetään arkistossa</w:t>
      </w:r>
    </w:p>
    <w:p>
      <w:r>
        <w:t xml:space="preserve">Kunnianosoitukset reunustivat Shorehamin maksusiltaa, jota on sittemmin kutsuttu "kukkasillaksi" viime kuun onnettomuuden jälkeen. Vapaaehtoiset ovat nyt poistaneet suurimman osan niistä ja luovuttaneet ne West Sussexin arkistolaitokselle. Niitä säilytetään ja pidetään niiden muistona, jotka kuolivat 22. elokuuta tapahtuneessa vuosikertaa olevan suihkukoneen maahansyöksyssä. Arkistolaitos perustaa yhteisön arkiston yhteistyössä Shorehamin elvytysryhmän paikallisten asukkaiden kanssa. West Sussex County Councilin tietopalvelupäällikkö Lesley Sim sanoi, että arkisto sisältää kaikki sillalle jätetyt kortit ja viestit. "Teemme parhaillaan töitä kuivataksemme ja säilyttäksemme ne kaikki tulevaisuutta varten", hän sanoi. "Yhteisön arkisto säilytetään arkistolaitoksessa turvallisissa, ympäristösuojatuissa olosuhteissa, jossa se luetteloidaan ja asetetaan yleisön saataville hakuhuoneeseen, jotta ihmiset voivat nähdä ja käyttää sitä nyt ja tulevina vuosina." Onnettomuus tapahtui, kun Hawker Hunter -vuosikertaluokan suihkukone syöksyi liikenteen päälle A27-tiellä Shorehamin ilmailunäyttelyssä pidetyn näytöksen aikana. Kokeneen lentäjän Andy Hillin ohjaama kone ei onnistunut vetäytymään loop-the-loop-tempusta, vaan syöksyi maahan ja räjähti tulipalloksi. Lento-onnettomuuksia tutkivan yksikön julkaisemassa väliraportissa todettiin, ettei lennon aikana ollut "mitään epänormaaleja merkkejä". Hill on nyt päässyt sairaalasta, ja hänen tilansa on paranemassa. Uhrit:</w:t>
      </w:r>
    </w:p>
    <w:p>
      <w:r>
        <w:rPr>
          <w:b/>
        </w:rPr>
        <w:t xml:space="preserve">Yhteenveto</w:t>
      </w:r>
    </w:p>
    <w:p>
      <w:r>
        <w:t xml:space="preserve">Tuhansia kortteja, lippuja, kuvia ja surunvalitteluviestejä Shorehamin lentoturman uhreille aiotaan säilyttää julkisessa arkistossa.</w:t>
      </w:r>
    </w:p>
    <w:p>
      <w:r>
        <w:rPr>
          <w:b/>
          <w:u w:val="single"/>
        </w:rPr>
        <w:t xml:space="preserve">Asiakirjan numero 16473</w:t>
      </w:r>
    </w:p>
    <w:p>
      <w:r>
        <w:t xml:space="preserve">Cardiffin hoivatyöntekijä erotettiin "sopimattoman" ystävyyden takia</w:t>
      </w:r>
    </w:p>
    <w:p>
      <w:r>
        <w:t xml:space="preserve">Deborah Smith alkoi tavata naista sen jälkeen, kun tämä oli lähtenyt hoitokodista, ja he kävivät kahvilla ja pyöräilemässä, kerrottiin Care Council for Walesin kuulemistilaisuudessa. Poliisi kutsuttiin naisen kotiin sen jälkeen, kun naapurit olivat "huolissaan siitä, että jotain sopimatonta oli tekeillä". Mitään rikosta ei ollut tapahtunut, mutta poliisi varoitti Cardiffin neuvostoa neiti Smithistä. 'Ei katumusta' Jo Finch, neuvoston tutkija, haastatteli Smithiä ja totesi, ettei hän osoittanut katumusta eikä ymmärtänyt tekojaan. Kun Smithiä pyydettiin kuvaamaan suhdetta, hän sanoi: "Asianajajana ja ystävänä". Hän sanoi haastattelussa: "Kun tämä tapaus tapahtui, olimme ystäviä. En ole valmis puhumaan yksityiselämästäni." Asiassa kerrottiin, että henkilö A kärsi rajatilapersoonallisuushäiriöstä ja häntä pidettäisiin haavoittuvassa asemassa olevana aikuisena, koska hän sai hoitopalveluja. Smithin todettiin aiheuttaneen vahinkoa henkilö A:lle, joka kirjoitti tukikirjeen, jossa hän sanoi tuntevansa itsensä "ahdistuneeksi ja syyllisyyden valtaamaksi" todettuaan, että Smith oli hyllytetty marraskuussa 2014. Smith ei osallistunut Cardiffin South Gate Housessa järjestettyyn soveltuvuuskäsittelyyn.</w:t>
      </w:r>
    </w:p>
    <w:p>
      <w:r>
        <w:rPr>
          <w:b/>
        </w:rPr>
        <w:t xml:space="preserve">Yhteenveto</w:t>
      </w:r>
    </w:p>
    <w:p>
      <w:r>
        <w:t xml:space="preserve">Lastenhoitotyöntekijä on erotettu, koska hänellä oli "sopimaton suhde" haavoittuvassa asemassa olevan nuoren naisen kanssa.</w:t>
      </w:r>
    </w:p>
    <w:p>
      <w:r>
        <w:rPr>
          <w:b/>
          <w:u w:val="single"/>
        </w:rPr>
        <w:t xml:space="preserve">Asiakirjan numero 16474</w:t>
      </w:r>
    </w:p>
    <w:p>
      <w:r>
        <w:t xml:space="preserve">Irlannin kielikeskus avataan Itä-Belfastiin</w:t>
      </w:r>
    </w:p>
    <w:p>
      <w:r>
        <w:t xml:space="preserve">Newtownards Roadilla sijaitsevassa Skainos-rakennuksessa sijaitsevassa Turas-keskuksessa on luokkahuone, toimistoja ja kirjasto/sosiaalitila. Keskuksen avasi paikallinen Sam Evans, joka oli Progressive Unionist Party -puolueen perustajajäsen. Kehitysvastaava Linda Ervine sanoi, että kasvava kiinnostus kieltä kohtaan oli johtanut tarpeeseen laajentaa. Ervine kertoi, että kolme vuotta sitten järjestetty irlannin "maistelu" oli paljastanut yllättävän suuren kiinnostuksen kieltä kohtaan. Aloitimme kaksi vuotta sitten säännöllisen kurssin, jonka oli tarkoitus kestää 15 viikkoa, hän sanoi. "Tällä hetkellä Skainos-keskuksessa järjestetään kahdeksan viikkotuntia. "Meidän oli laajennettava kursseja, jotta pystyimme selviytymään kasvavasta määrästä. Nyt noin 90 prosenttia oppilaistamme on protestantteja. "Ihmiset ottavat minuun yhteyttä viikoittain, jopa päivittäin. Olemme vain avanneet oven." Osana kasvavaa kiinnostusta iirin kieltä kohtaan Itä-Belfastissa järjestetään Dundonaldin lukiossa kaksi uutta kurssia, yksi lapsille ja yksi vanhemmille.</w:t>
      </w:r>
    </w:p>
    <w:p>
      <w:r>
        <w:rPr>
          <w:b/>
        </w:rPr>
        <w:t xml:space="preserve">Yhteenveto</w:t>
      </w:r>
    </w:p>
    <w:p>
      <w:r>
        <w:t xml:space="preserve">Itä-Belfastiin on avattu uusi iirin kielen keskus, joka vastaa kasvavaan oppijamäärään.</w:t>
      </w:r>
    </w:p>
    <w:p>
      <w:r>
        <w:rPr>
          <w:b/>
          <w:u w:val="single"/>
        </w:rPr>
        <w:t xml:space="preserve">Asiakirjan numero 16475</w:t>
      </w:r>
    </w:p>
    <w:p>
      <w:r>
        <w:t xml:space="preserve">Cheneyn koulun käskettiin avautua uudelleen Covidin sulkemisen jälkeen.</w:t>
      </w:r>
    </w:p>
    <w:p>
      <w:r>
        <w:t xml:space="preserve">Rehtori Rob Pavey kertoi, että alueellinen koulukomissaari määräsi Oxfordissa sijaitsevan Cheney-koulun avaamaan koulun uudelleen 7. ja 11. luokan oppilaille torstaista alkaen. Pavey sanoi, että komissaari antoi määräyksen kasvokkain tapahtuvasta opetuksesta opetusministerin puolesta. Hän lisäsi, että 12:n henkilökunnan jäsenen oli määrä lopettaa itserajoittuminen torstaina. "Uskomme, että meillä on riittävästi henkilökuntaa varmistamaan paikalla olevien oppilaiden turvallisuuden ja hyvän käytöksen", Pavey sanoi vanhemmille lähettämässään kirjeessä. "Jos meillä ei ole riittävästi henkilökuntaa oppilaiden turvallisuuden takaamiseksi, joudumme lähettämään oppilaat jälleen kotiin, ja pyrimme antamaan teille mahdollisimman paljon varoituksia." Headingtonissa sijaitseva koulu suljettiin 11. joulukuuta sen jälkeen, kun itseään eristävien opettajien määrä kasvoi "reilusti yli kolmannekseen".</w:t>
      </w:r>
    </w:p>
    <w:p>
      <w:r>
        <w:rPr>
          <w:b/>
        </w:rPr>
        <w:t xml:space="preserve">Yhteenveto</w:t>
      </w:r>
    </w:p>
    <w:p>
      <w:r>
        <w:t xml:space="preserve">Koulu, joka joutui sulkemaan ovensa, kun 41 henkilökunnan jäsentä joutui eristämään itsensä koronaviruksen puhkeamisen vuoksi, on käsketty avaamaan uudelleen.</w:t>
      </w:r>
    </w:p>
    <w:p>
      <w:r>
        <w:rPr>
          <w:b/>
          <w:u w:val="single"/>
        </w:rPr>
        <w:t xml:space="preserve">Asiakirjan numero 16476</w:t>
      </w:r>
    </w:p>
    <w:p>
      <w:r>
        <w:t xml:space="preserve">HMP Nottinghamin henkilökunnan autot tuhoutuivat tulipalossa</w:t>
      </w:r>
    </w:p>
    <w:p>
      <w:r>
        <w:t xml:space="preserve">Palokunta kutsuttiin vankilaan Perry Roadilla, Sherwoodissa, Nottinghamissa, varhain lauantaiaamuna. Vankeinhoitolaitoksen tiedottajan mukaan kukaan ei loukkaantunut ja että henkilökunnan turvallisuus oli etusijalla. Vankilaviranomainen tutkii tapahtunutta yhdessä Nottinghamshiren poliisin kanssa. HMP Nottingham on B-luokan miesvankila, jota laajennettiin vuonna 2010 1 060 vangin vankilaksi. Huhtikuussa miestä vastaan nostettiin syyte sen jälkeen, kun vankilan virkamieheltä oli leikattu kurkku auki. Viime vuonna hallitus määrättiin tekemään vankilassa välittömiä parannuksia sen jälkeen, kun raportissa varoitettiin sen olevan "vaarallisessa tilassa". Vankilan oli tehtävä "paljon enemmän" puuttuakseen huumeongelmaan, joka oli "erottamattomasti yhteydessä" väkivaltaan, totesi vankiloiden ylitarkastaja Peter Clarke raportissaan. Seuraa BBC East Midlandsia Facebookissa, Twitterissä tai Instagramissa. Lähetä juttuideoita osoitteeseen eastmidsnews@bbc.co.uk.</w:t>
      </w:r>
    </w:p>
    <w:p>
      <w:r>
        <w:rPr>
          <w:b/>
        </w:rPr>
        <w:t xml:space="preserve">Yhteenveto</w:t>
      </w:r>
    </w:p>
    <w:p>
      <w:r>
        <w:t xml:space="preserve">Tulipalo on tuhonnut useita vankilan henkilökunnan autoja HMP Nottinghamin alueella.</w:t>
      </w:r>
    </w:p>
    <w:p>
      <w:r>
        <w:rPr>
          <w:b/>
          <w:u w:val="single"/>
        </w:rPr>
        <w:t xml:space="preserve">Asiakirjan numero 16477</w:t>
      </w:r>
    </w:p>
    <w:p>
      <w:r>
        <w:t xml:space="preserve">Saks Fifth Avenuen omistaja ostaa Saksan suurimman kauppaketjun</w:t>
      </w:r>
    </w:p>
    <w:p>
      <w:r>
        <w:t xml:space="preserve">Kaufhof, jonka nykyisin omistaa Metro, omistaa 120 myymälää eri puolilla Saksaa. Torontossa sijaitseva Hudson's Bay (HBC) osti Saks Fifth Avenuen vuonna 2013 2,14 miljardilla dollarilla (1,38 miljardilla punnalla). Kaupan myötä Hudson's Bay saisi yli 450 myymälää neljässä maassa. HBC:n Richard Baker sanoi, että se on toivonut laajentuvansa Eurooppaan jo jonkin aikaa. Herra Baker sanoi: "HBC:n liiketoiminta on ollut jo pitkään kiinnostunut yrityksestä: "Olemme kartoittaneet huolellisesti Euroopan vähittäiskaupan maisemaa jo vuosia mahdollisen laajentumismahdollisuuden löytämiseksi ja seuranneet, kuinka Kaufhof on rakentanut poikkeuksellisen kiinteistönsä pohjalta Saksan suurimmaksi tavarataloksi." Vähittäiskaupan asiantuntijoiden mukaan kauppa voi olla hankala. "Ulkomaalaisen on vaikea tunkeutua mille tahansa kehittyneille markkinoille", vähittäiskaupan konsultti Thomas Roeb sanoo. "Mihin ikinä katsookin, kypsille vähittäismarkkinoille tulo on aina riskialtis yritys." Roeb huomauttaa myös, että tavaratalot ovat olleet jatkuvassa laskussa 1980-luvun alusta lähtien. Maailman suurin vähittäiskauppias Wal-Mart tuli Saksan markkinoille vuonna 1998, mutta vetäytyi vuonna 2006 ja myi 85 saksalaista myymäläänsä Metrolle.</w:t>
      </w:r>
    </w:p>
    <w:p>
      <w:r>
        <w:rPr>
          <w:b/>
        </w:rPr>
        <w:t xml:space="preserve">Yhteenveto</w:t>
      </w:r>
    </w:p>
    <w:p>
      <w:r>
        <w:t xml:space="preserve">Yhdysvaltalaisen Saks Fifth Avenue -kauppaketjun omistaja Hudson's Bay ostaa Saksan suurimman tavarataloketjun Kaufhofin 2,8 miljardilla eurolla (2,03 miljardia puntaa).</w:t>
      </w:r>
    </w:p>
    <w:p>
      <w:r>
        <w:rPr>
          <w:b/>
          <w:u w:val="single"/>
        </w:rPr>
        <w:t xml:space="preserve">Asiakirjan numero 16478</w:t>
      </w:r>
    </w:p>
    <w:p>
      <w:r>
        <w:t xml:space="preserve">Kirtonin talopalo: Kirton: Mies löytyi kuolleena "oli puukotettu sydämeen</w:t>
      </w:r>
    </w:p>
    <w:p>
      <w:r>
        <w:t xml:space="preserve">Hätäpalvelut kutsuttiin Pear Tree Roadilla, Kirtonissa, lähellä Bostonia sijaitsevaan kiinteistöön uudenvuodenpäivänä. Billy Hicksin, 24, Jay Edmundsin, 27, ja Ashley Martinin, 32, ruumiit löydettiin palaneen kiinteistön sisältä. Bostonin oikeusistuimelle kerrottiin, että Hicks oli saanut veitseniskun sydämeensä. Tutkinnassa kerrottiin, että jos Martin olisi selvinnyt hengissä, hänet olisi pidätetty murhasta epäiltynä. Kaksi muuta talossa asunutta naista vietiin sairaalaan sen jälkeen, kun he olivat päässeet pakoon tulipalosta, jonka uskottiin tuomioistuimen mukaan sytytetyn tahallaan. Tutkintaa lykättiin myöhempään ajankohtaan.</w:t>
      </w:r>
    </w:p>
    <w:p>
      <w:r>
        <w:rPr>
          <w:b/>
        </w:rPr>
        <w:t xml:space="preserve">Yhteenveto</w:t>
      </w:r>
    </w:p>
    <w:p>
      <w:r>
        <w:t xml:space="preserve">Yksi kolmesta ihmisestä, jotka löydettiin kuolleina Lincolnshiressä sattuneen tulipalon jälkeen, oli puukotettu, on kuultu tutkinnassa.</w:t>
      </w:r>
    </w:p>
    <w:p>
      <w:r>
        <w:rPr>
          <w:b/>
          <w:u w:val="single"/>
        </w:rPr>
        <w:t xml:space="preserve">Asiakirjan numero 16479</w:t>
      </w:r>
    </w:p>
    <w:p>
      <w:r>
        <w:t xml:space="preserve">Mies kävelee poliisiasemalle puukotuksen jälkeen Trowbridgessä</w:t>
      </w:r>
    </w:p>
    <w:p>
      <w:r>
        <w:t xml:space="preserve">Nelikymppinen uhri meni Trowbridgen poliisiasemalle noin klo 04:45 GMT sen jälkeen, kun hänen kimppuunsa oli hyökätty. Hänet vietiin sairaalaan, mutta hänen vammojensa ei uskota olevan hengenvaarallisia tai elämää muuttavia. Häntä hoidetaan edelleen sairaalassa. Alue poliisiaseman luona, St James' Churchin ulkopuolella ja Charlotte Squaren osoitteessa on eristetty tutkinnan ajaksi.</w:t>
      </w:r>
    </w:p>
    <w:p>
      <w:r>
        <w:rPr>
          <w:b/>
        </w:rPr>
        <w:t xml:space="preserve">Yhteenveto</w:t>
      </w:r>
    </w:p>
    <w:p>
      <w:r>
        <w:t xml:space="preserve">Mies on puukotettu Wiltshiren kaupungissa, kertoo poliisi.</w:t>
      </w:r>
    </w:p>
    <w:p>
      <w:r>
        <w:rPr>
          <w:b/>
          <w:u w:val="single"/>
        </w:rPr>
        <w:t xml:space="preserve">Asiakirjan numero 16480</w:t>
      </w:r>
    </w:p>
    <w:p>
      <w:r>
        <w:t xml:space="preserve">Michaela McAreaveyn oikeudenkäynti - syytetty kutsuu todistajaa valehtelijaksi</w:t>
      </w:r>
    </w:p>
    <w:p>
      <w:r>
        <w:t xml:space="preserve">Avinash Treebhoowoon, 32, todisti omassa puolustuksessaan jo kolmatta päivää Mauritiuksella käytävässä oikeudenkäynnissä. Häntä kuulusteltiin hänen kollegansa Raj Theekoyn väitteistä, jonka mukaan hän näki molempien syytettyjen poistuvan McAreaveyn huoneesta murhan aikoihin. Tyronen kreivikunnasta kotoisin oleva McAreavey murhattiin saarella tammikuussa 2011. 27-vuotias opettaja löydettiin kuolleena Legends-hotellin sviitistään häämatkansa aikana. Treebhoowoon, hotellin entinen siivooja, ja hänen kanssasyytetty Sandip Moneea kiistävät murhan. 'Schwarzenegger' Kolmannen päivänsä aikana todistajanaitiossa Treebhoowoon kiisti kovassa kuulustelussa nähneensä McAreaveylle kuuluneen käsilaukun, joka syyttäjän mukaan oli pariskunnan sviitin pukuhuoneessa. Kun häneltä kysyttiin Theekoyn väitteestä, jonka mukaan hän oli nähnyt sekä itsensä että kanssasyytetyn poistuvan McAreaveyn hotellihuoneesta 10. tammikuuta 2011 - noin surmaamisen aikaan - Treebhoowoon vastasi kutsumalla tätä valehtelijaksi. Häntä kuulusteltiin myös väitteistä, joiden mukaan poliisit uhkailivat hänen entistä asianajajaansa Ravi Rutnahia ja käskivät häntä istumaan nurkassa ja olemaan hiljaa. Mutta tuomari sanoi: "Muistatteko herra Rutna, hän oli tässä oikeudessa, kun hän kertoi kaikille, että hän palaisi kuin Arnold Schwarzenegger, luuletteko todella, että hän pysyisi hiljaa?"." Syytetyllä ei ollut vastausta. Oikeudenkäynti jatkuu.</w:t>
      </w:r>
    </w:p>
    <w:p>
      <w:r>
        <w:rPr>
          <w:b/>
        </w:rPr>
        <w:t xml:space="preserve">Yhteenveto</w:t>
      </w:r>
    </w:p>
    <w:p>
      <w:r>
        <w:t xml:space="preserve">Toinen kahdesta Michaela McAreaveyn murhasta syytetystä miehestä on syyttänyt hotellikollegaansa valehtelusta siitä, mitä hän näki Michaela McAreaveyn kuolinpäivänä.</w:t>
      </w:r>
    </w:p>
    <w:p>
      <w:r>
        <w:rPr>
          <w:b/>
          <w:u w:val="single"/>
        </w:rPr>
        <w:t xml:space="preserve">Asiakirjan numero 16481</w:t>
      </w:r>
    </w:p>
    <w:p>
      <w:r>
        <w:t xml:space="preserve">Sterlite: Intian tuomioistuin määräsi kiistanalaisen kuparitehtaan uudelleen avaamisen</w:t>
      </w:r>
    </w:p>
    <w:p>
      <w:r>
        <w:t xml:space="preserve">Tuticorinin eteläisessä satamakaupungissa sijaitseva tehdas suljettiin toukokuussa, kun poliisi oli tappanut 13 ihmistä asukkaiden protestien vuoksi. Heidän mukaansa sulatto saastutti alueen pohjavettä ja uhkasi kalastuselinkeinoa. Intian ympäristötuomioistuin oli hyväksynyt tehtaan uudelleen avaamisen joulukuussa. Tamil Nadun osavaltion hallitus oli kuitenkin valittanut päätöksestä korkeimpaan oikeuteen. Sterlite Copper -niminen tehdas on brittiläisen Vedanta-konglomeraatin tytäryhtiö. Sen sulkemista vaatineet mielenosoitukset olivat jatkuneet kuukausia, kun se suljettiin toukokuussa. Kukaan ei kuitenkaan tiettävästi ollut työskennellyt tehtaalla lähes kahteen kuukauteen sitä ennen. Yhtiön toimilupa oli päättynyt huhtikuussa, ja yhtiö odotti, että hallitus uusisi sen. Osavaltion ympäristönsuojelulautakunta myös katkaisi tehtaan sähkönsyötön, koska se ei ollut noudattanut tiettyjä sovittuja ympäristöehtoja. Vedanta oli kuitenkin kiistänyt syytökset. Tämä ei ole ensimmäinen kerta, kun Vedantan suunnitelmat ovat herättäneet mielenosoituksia ympäristön pilaantumisen vuoksi. Vuonna 2010 Intian hallitus hylkäsi yrityksen tarjouksen bauksiitin louhimisesta itäisessä Orissan osavaltiossa. Yhtiö oli sanonut, että ehdotettu 2,7 miljardin dollarin investointi alueelle toisi työpaikkoja ja kehitystä yhdelle Intian köyhimmistä alueista. Paikalliset heimolaiset vastustivat kuitenkin hanketta ja sanoivat, että kaivoshanke tuhoaisi heidän pyhän kukkulansa ja elinkeinonsa.</w:t>
      </w:r>
    </w:p>
    <w:p>
      <w:r>
        <w:rPr>
          <w:b/>
        </w:rPr>
        <w:t xml:space="preserve">Yhteenveto</w:t>
      </w:r>
    </w:p>
    <w:p>
      <w:r>
        <w:t xml:space="preserve">Intian korkein oikeus on määrännyt uudelleen avattavaksi kuparisulattamon, joka suljettiin sen väitettyjen ympäristövahinkojen vuoksi.</w:t>
      </w:r>
    </w:p>
    <w:p>
      <w:r>
        <w:rPr>
          <w:b/>
          <w:u w:val="single"/>
        </w:rPr>
        <w:t xml:space="preserve">Asiakirjan numero 16482</w:t>
      </w:r>
    </w:p>
    <w:p>
      <w:r>
        <w:t xml:space="preserve">Koulun rakentaminen alkaa prinssi Charlesin Poundburyn tilalla</w:t>
      </w:r>
    </w:p>
    <w:p>
      <w:r>
        <w:t xml:space="preserve">Damers First School on olemassa oleva koulu Dorchesterissa, mutta se siirretään alueelle, jotta sinne voidaan ottaa 150 oppilasta lisää. Siitä tulee ensimmäinen koulu Poundburyssa, joka on niin sanottu "mallikaupunki", joka perustettiin 1990-luvulla. Uuden, noin 10 miljoonaa puntaa maksavan koulun odotetaan valmistuvan joulukuussa 2016. Oppilaat ja henkilökunta muuttavat uusiin tiloihin keväällä 2017. Koulun kapasiteetti nousee 450:stä 600 oppilaaseen, jotta koulu pystyy vastaamaan kouluikäisen väestön "merkittävään kasvuun", kuten Dorsetin kreivikunnanvaltuusto sanoo. Dorchesterin kunnanvaltuutettu Trevor Jones sanoi: "Kaikki on kestänyt kauan, mutta olen iloinen, että olemme melkein perillä."</w:t>
      </w:r>
    </w:p>
    <w:p>
      <w:r>
        <w:rPr>
          <w:b/>
        </w:rPr>
        <w:t xml:space="preserve">Yhteenveto</w:t>
      </w:r>
    </w:p>
    <w:p>
      <w:r>
        <w:t xml:space="preserve">Prinssi Charlesin Poundburyn tilalla Dorsetissa sijaitsevan uuden peruskoulun rakennustyöt ovat alkaneet.</w:t>
      </w:r>
    </w:p>
    <w:p>
      <w:r>
        <w:rPr>
          <w:b/>
          <w:u w:val="single"/>
        </w:rPr>
        <w:t xml:space="preserve">Asiakirjan numero 16483</w:t>
      </w:r>
    </w:p>
    <w:p>
      <w:r>
        <w:t xml:space="preserve">Äiti perustaa ensimmäisen Manxin lukihäiriöisten vertaistukiryhmän "eristyneisyyden" torjumiseksi.</w:t>
      </w:r>
    </w:p>
    <w:p>
      <w:r>
        <w:t xml:space="preserve">Julia Furner, jonka tyttärellä on lukihäiriö, sanoi, että ryhmässä "vanhemmat yrittävät auttaa lapsiaan". Hän sanoi, että hänestä oli usein tuntunut siltä, että hän oli "ainoa, joka koki tämän", ja hän oli ollut "naiivi" tämän sairauden suhteen. Manx Dyslexia Associationin mukaan kuukausittaiset kokoukset voivat "osoittautua arvokkaaksi foorumiksi ajatusten vaihtoon". Furner sanoi perustaneensa ryhmän, koska hän huomasi tyttärensä diagnoosin jälkeen, ettei ollut ollut apua, joka olisi voinut istua alas ja käydä läpi, mistä on kyse. Hän lisäsi, että vastikään ensimmäisen kokouksensa pitänyt ryhmä oli saanut myönteistä palautetta ja toivoi, että se auttaisi "rakentamaan verkoston", jossa ihmiset voisivat "oppia toisiltaan". Kansainvälisen dysleksialiiton arvion mukaan 15-20 prosentilla ihmisistä on joitakin dysleksian oireita. Dysleksia voi vaikuttaa luku-, kirjoitus- ja oikeinkirjoituskykyyn sekä puheeseen, muistiin ja koordinaatioon.</w:t>
      </w:r>
    </w:p>
    <w:p>
      <w:r>
        <w:rPr>
          <w:b/>
        </w:rPr>
        <w:t xml:space="preserve">Yhteenveto</w:t>
      </w:r>
    </w:p>
    <w:p>
      <w:r>
        <w:t xml:space="preserve">Eräs äiti on perustanut Mansaaren ensimmäisen dysleksian vertaistukiryhmän, jotta dysleksiasta kärsivät ja heidän vanhempansa eivät tuntisi oloaan niin "eristetyksi".</w:t>
      </w:r>
    </w:p>
    <w:p>
      <w:r>
        <w:rPr>
          <w:b/>
          <w:u w:val="single"/>
        </w:rPr>
        <w:t xml:space="preserve">Asiakirjan numero 16484</w:t>
      </w:r>
    </w:p>
    <w:p>
      <w:r>
        <w:t xml:space="preserve">Maailmanlaajuinen oluen myynti kuivuu, kertoo raportti</w:t>
      </w:r>
    </w:p>
    <w:p>
      <w:r>
        <w:t xml:space="preserve">Oluen myynti laski edelleen viime vuonna, ja siiderin juomisen trendi pysähtyi. Kaikkien alkoholijuomien maailmanmarkkinat supistuivat 1,3 prosenttia vuonna 2016, mikä johtui oluen myynnin 1,8 prosentin laskusta, International Wine and Spirits Record (IWSR) totesi. Siiderin myynti kääntyi päinvastaiseksi ja laski 1,5 prosenttia useiden vuosien kasvun jälkeen. Alkoholin kansainvälisen myynnin kokonaisvähennys on paljon suurempi kuin viiden edellisen vuoden keskimääräinen 0,3 prosentin lasku. IWSR:n vuoden 2016 markkinaraportissa todettiin, että viinin maailmanlaajuinen myynti pysyi suhteellisen tasaisena, laski 0,1 prosenttia, ja väkevien alkoholijuomien kulutus kasvoi 0,3 prosenttia. Brittiläiset gininvalmistajat voivat saada tukea niin sanotun ginin elpymisen jatkuessa, sillä ikonisen brittiläisen juoman myynti kasvoi maailmanlaajuisesti 3,7 prosenttia. Vaikka maailmanlaajuinen BKT kasvoi IMF:n mukaan 3,5 prosenttia vuonna 2016 ja talouskasvu korreloi yleensä alkoholin kulutuksen lisääntymisen kanssa, useat suuret taloudet, Kiina, Venäjä ja Brasilia, kohtasivat kaikki talouden hidastumisen tai taantuman. Kiinassa oluen myynti laski 4,2 %, Brasiliassa 5,3 % ja Venäjällä 7,8 %.</w:t>
      </w:r>
    </w:p>
    <w:p>
      <w:r>
        <w:rPr>
          <w:b/>
        </w:rPr>
        <w:t xml:space="preserve">Yhteenveto</w:t>
      </w:r>
    </w:p>
    <w:p>
      <w:r>
        <w:t xml:space="preserve">Ihmiset juovat vähemmän alkoholijuomia, ilmenee uudesta alan raportista, jossa seurataan kulutusta maailmanlaajuisesti.</w:t>
      </w:r>
    </w:p>
    <w:p>
      <w:r>
        <w:rPr>
          <w:b/>
          <w:u w:val="single"/>
        </w:rPr>
        <w:t xml:space="preserve">Asiakirjan numero 16485</w:t>
      </w:r>
    </w:p>
    <w:p>
      <w:r>
        <w:t xml:space="preserve">Lincolnshiren neuvoston järviä koskevat suunnitelmakirjeet maanomistajille</w:t>
      </w:r>
    </w:p>
    <w:p>
      <w:r>
        <w:t xml:space="preserve">Lincolnshire Lakes -hanketta suunnitellaan kaupungin länsipuolelle. Siihen kuuluu 12 000 uutta asuntoa, järviä ja vapaa-ajan palveluja. Neuvosto kysyy maanomistajilta, mitä maata he omistavat. Kirjeessä myös hahmotellaan hanketta. Tiedottajan mukaan se kerää tietoja tietokantaansa varten ennen kuulemisvaihetta. Neuvoston asuntoasioista ja strategisesta suunnittelusta vastaava kabinettijäsen Mick Grant sanoi: "Tämä on valtava hanke, jolla luodaan tehokkaasti uusi kestävä ranta-alue. "On ehdottoman tärkeää, että kuulemme paikallisia maanomistajia, ei vain vahvistaaksemme, mitä maata he omistavat, vaan pitääkseen heidät ajan tasalla ja mukana koko hankkeen ajan."</w:t>
      </w:r>
    </w:p>
    <w:p>
      <w:r>
        <w:rPr>
          <w:b/>
        </w:rPr>
        <w:t xml:space="preserve">Yhteenveto</w:t>
      </w:r>
    </w:p>
    <w:p>
      <w:r>
        <w:t xml:space="preserve">North Lincolnshiren neuvosto on kirjoittanut Scunthorpen alueen maanomistajille ehdotetusta Lakes-hankkeesta.</w:t>
      </w:r>
    </w:p>
    <w:p>
      <w:r>
        <w:rPr>
          <w:b/>
          <w:u w:val="single"/>
        </w:rPr>
        <w:t xml:space="preserve">Asiakirjan numero 16486</w:t>
      </w:r>
    </w:p>
    <w:p>
      <w:r>
        <w:t xml:space="preserve">Shorehamin lento-onnettomuuden perheet saivat väliaikaisen muistopaikan</w:t>
      </w:r>
    </w:p>
    <w:p>
      <w:r>
        <w:t xml:space="preserve">Sukulaiset ja ystävät olivat reagoineet vihaisesti, kun perheille oli kerrottu, että onnettomuuspaikan lähellä olevaan siltaan sidotut nauhat olisi poistettava. West Sussex County Council (WSCC) sopi suunnitelmista perheiden kanssa perjantaina. Gina Chirico, uhri Mark Trusslerin kihlattu, sanoi: "Olemme enemmän kuin tyytyväisiä." Onnettomuudessa kuolleen Matt Jonesin ystävä Shelley Spooner sanoi, että väliaikainen muistomerkki olisi teräskaari, johon ihmiset voisivat sitoa nauhoja. Shorehamin maksullisesta sillasta tuli muistotilaisuuden keskipiste niiden ihmisten muistolle, jotka kuolivat, kun 1950-luvun Hawker Hunter -lentokone syöksyi A27-tielle 22. elokuuta. Silta oli peitetty kukilla, mutta ne poistettiin lopulta. WSCC:n johtaja Louise Goldsmith sanoi: "Halusimme löytää paikan, jossa ihmiset voisivat muistella. "Meidän on tunnustettava, että ihmiset surevat, tämä on kauhea tragedia, ja on tärkeää, että ihmisillä on jokin paikka, johon he voivat mennä. "Olemme myös tietoisia siitä, että pian on syntymäpäivät, vuosipäivät ja joulu. "Vaikka silta on upea, onko se todella oikea paikka jättää kaikki sinne?" Goldsmithin mukaan ei tiedetä, kuinka kauan kiinteän muistomerkin suunnittelu kestää tai miltä se näyttäisi, mutta kaari tarjoaisi paikan, jonne voi mennä sillä välin. Jouluksi harkitaan myös muistopuuta. Goldsmith sanoi, että muistomerkkiin voidaan kiinnittää uusia nauhoja, kun se on valmis, ja sillalla tällä hetkellä olevat nauhat varastoidaan. Hän sanoi, että sillalla olevat nauhat pysyisivät siellä, kunnes teräskaari olisi valmis. Uhrit:</w:t>
      </w:r>
    </w:p>
    <w:p>
      <w:r>
        <w:rPr>
          <w:b/>
        </w:rPr>
        <w:t xml:space="preserve">Yhteenveto</w:t>
      </w:r>
    </w:p>
    <w:p>
      <w:r>
        <w:t xml:space="preserve">Shorehamin lento-onnettomuudessa kuolleiden 11 miehen perheet ovat saaneet paikan, jonne voidaan rakentaa väliaikainen teräskaarimuistomerkki, johon voi sitoa nauhoja, kun pysyvää muistomerkkiä suunnitellaan.</w:t>
      </w:r>
    </w:p>
    <w:p>
      <w:r>
        <w:rPr>
          <w:b/>
          <w:u w:val="single"/>
        </w:rPr>
        <w:t xml:space="preserve">Asiakirjan numero 16487</w:t>
      </w:r>
    </w:p>
    <w:p>
      <w:r>
        <w:t xml:space="preserve">David Bowie ikuistetaan Barbien avulla</w:t>
      </w:r>
    </w:p>
    <w:p>
      <w:r>
        <w:t xml:space="preserve">Nyt, 50 kultaista vuotta Space Oddityn julkaisun jälkeen, muutamat muutokset tarkoittavat, että kyseessä on Barbie-nukke. Leluvalmistaja Mattel on ilmoittanut uudesta keräilynukesta, joka on saanut inspiraationsa hänen tunnusomaisesta Ziggy Stardust -muodistaan. Barbie as Bowie -nukke on pukeutunut edesmenneen laulajan glam-rockin alter egoksi, jolla on punaiset platformkengät ja jonka päällä on hänen hurjan punainen mulletinsa. Bowie-fanit tanssivat kadulla kuullessaan, että uusi hahmo on luotu yhteistyössä vuoden 2019 David Bowie -arkiston kanssa. Vaikka jos he tuntevat paineita ostaa yksi, heille on syytä kertoa, että hinta on 50 dollaria (40 puntaa). Tällainen on maineen hinta.</w:t>
      </w:r>
    </w:p>
    <w:p>
      <w:r>
        <w:rPr>
          <w:b/>
        </w:rPr>
        <w:t xml:space="preserve">Yhteenveto</w:t>
      </w:r>
    </w:p>
    <w:p>
      <w:r>
        <w:t xml:space="preserve">Vuonna 1973 julkaistussa Time-kappaleessaan David Bowie lauloi tunnetusti "Billy Dollsista".</w:t>
      </w:r>
    </w:p>
    <w:p>
      <w:r>
        <w:rPr>
          <w:b/>
          <w:u w:val="single"/>
        </w:rPr>
        <w:t xml:space="preserve">Asiakirjan numero 16488</w:t>
      </w:r>
    </w:p>
    <w:p>
      <w:r>
        <w:t xml:space="preserve">Sudburyn vankilasta paennut murhaaja Andrew Craigie vangittiin takaisin.</w:t>
      </w:r>
    </w:p>
    <w:p>
      <w:r>
        <w:t xml:space="preserve">Andrew Craigie, 38, oli kadonnut keskiviikkoaamuna Sudburyn vankilasta, joka on avovankila Derbyshiressä. Craigie pidätettiin Tixall Roadilla Staffordissa kello 23.00 BST, Staffordshiren poliisi kertoi. Hän sai elinkautisen vankeusrangaistuksen vuonna 2007 myönnettyään Geoffrey Watkinsin tapon vähennetyn vastuun perusteella vuonna 2006 tapahtuneessa veitsihyökkäyksessä. Stoke-on-Trentistä kotoisin oleva Craigie tunnusti Staffordin kruununoikeudessa syyllisyytensä 61-vuotiaan Watkinsin tappamiseen, joka sai kuolemaan johtaneet haavat kurkkuunsa. Oikeudelle kerrottiin, että Craigie, joka määrättiin vähintään seitsemän vuoden vankeusrangaistukseen, kärsi hoitamattomasta persoonallisuushäiriöstä. HMP Sudbury on D-luokan vankila, ja se kutsuu itseään "kuntoutus- ja uudelleensijoitusvankilaksi". Seuraa BBC East Midlandsia Facebookissa, Twitterissä tai Instagramissa. Lähetä juttuideoita osoitteeseen eastmidsnews@bbc.co.uk.</w:t>
      </w:r>
    </w:p>
    <w:p>
      <w:r>
        <w:rPr>
          <w:b/>
        </w:rPr>
        <w:t xml:space="preserve">Yhteenveto</w:t>
      </w:r>
    </w:p>
    <w:p>
      <w:r>
        <w:t xml:space="preserve">Karkuteillä ollut tappaja, joka melkein mestasi äitinsä exän "hurjassa" hyökkäyksessä, on saatu kiinni.</w:t>
      </w:r>
    </w:p>
    <w:p>
      <w:r>
        <w:rPr>
          <w:b/>
          <w:u w:val="single"/>
        </w:rPr>
        <w:t xml:space="preserve">Asiakirjan numero 16489</w:t>
      </w:r>
    </w:p>
    <w:p>
      <w:r>
        <w:t xml:space="preserve">Andre Wisdomin ryöstö: Wdom: Jalkapalloilijaa puukotettiin pakaraan hyökkäyksessä</w:t>
      </w:r>
    </w:p>
    <w:p>
      <w:r>
        <w:t xml:space="preserve">Derby Countyn puolustaja Andre Wisdom, 27, oli vierailulla perheensä luona Liverpoolissa, kun häntä puukotettiin päähän ja pakaroihin varhain sunnuntaina. Hänen vammojensa ei "uskota olevan hengenvaarallisia", ja Liverpoolin entisen pelaajan tila on vakaa. Rikostutkijat ovat pyytäneet kojelautakameran kuvamateriaalia "provosoimattomasta pahoinpitelystä". Merseysiden poliisin mukaan Wisdom oli kävelemässä Beaumont Streetillä Toxtethin kaupunginosassa noin kello 04.30 BST, kun hänen kimppuunsa hyökättiin. Derby Countyn fanit ovat keränneet yli 4 000 puntaa lippua varten, jonka he toivovat pystyttävän Championship-seuran Pride Parkin kentälle. Kyle Guest sanoi, että hän ja muut kannattajat halusivat "osoittaa hänelle tukemme seurana". Pelaaja siirtyi Liverpooliin vuonna 2012 ja teki 14 ottelua ennen kuin lähti Derbyyn vuonna 2017. Miksi et seuraisi BBC North Westiä Facebookissa, Twitterissä ja Instagramissa? Voit myös lähettää juttuideoita osoitteeseen northwest.newsonline@bbc.co.uk</w:t>
      </w:r>
    </w:p>
    <w:p>
      <w:r>
        <w:rPr>
          <w:b/>
        </w:rPr>
        <w:t xml:space="preserve">Yhteenveto</w:t>
      </w:r>
    </w:p>
    <w:p>
      <w:r>
        <w:t xml:space="preserve">Ryöstössä puukotetun jalkapalloilijan kimppuun hyökkäsi neljä naamioitunutta miestä, jotka varastivat hänen merkkikellonsa, kertoo poliisi.</w:t>
      </w:r>
    </w:p>
    <w:p>
      <w:r>
        <w:rPr>
          <w:b/>
          <w:u w:val="single"/>
        </w:rPr>
        <w:t xml:space="preserve">Asiakirjan numero 16490</w:t>
      </w:r>
    </w:p>
    <w:p>
      <w:r>
        <w:t xml:space="preserve">Jerseyn jousiampuja Lucy O'Sullivanilla on edessään tenttihaaste.</w:t>
      </w:r>
    </w:p>
    <w:p>
      <w:r>
        <w:t xml:space="preserve">Vuoden 2011 kisat järjestetään Isle of Wightissa kesäkuun lopussa. 20-vuotias kertoi BBC Radio Jerseylle: "Tänä vuonna on ollut hyvin vaikeaa, koska opiskelen toista vuotta yliopistossa. "Minusta on ollut melko haastavaa käydä kuntosalilla joka päivä, harrastaa jousiammuntaa ja yrittää saada kurssitehtäväni hoidettua." Hän jatkaa. O'Sullivan edusti Jerseytä Kansainyhteisön kisoissa Delhissä vuonna 2010, mutta Isle of Wightin kisat ovat hänen ensimmäiset saarikisansa. Hän on yksi niistä yli 280 urheilijasta, jotka matkustavat Jerseystä kilpailuun. "Lisää paineita" Hän sanoi: Olen varma, että siellä on todella hyviä jousiampujia." Hän sanoi: "Toivon vain tekeväni parhaani. "Olen niin iloinen, että pääsen taas kilpailemaan Jerseyn puolesta, sillä viime vuonna Kansainyhteisön kisoissa oli niin hauskaa. "Haluaisin saada mitalin tänä vuonna, mutta en halua asettaa itselleni paineita, koska se tekee kilpailusta aina vaikeampaa, jos paineita on enemmän." Lahjakkuudestaan huolimatta O'Sullivan tuskin kilpailee Lontoon olympialaisissa, koska hänen lajinsa on jätetty pois vuoden 2012 kisoista. Hän sanoi: "En ole koskaan nähnyt, että O'Sullivan olisi saanut osallistua tähän kilpailuun: "Tällä hetkellä jousi, jota ammun, ei ole mukana olympialaisissa. "Olisin todella mielelläni mukana vuonna 2012, mutta minun pitäisi vaihtaa jousi, ja kun aikaa on alle vuosi, olisi liian vaikeaa päästä joukkueeseen." Hän sanoi, että hän ei ole enää koskaan ollut mukana.</w:t>
      </w:r>
    </w:p>
    <w:p>
      <w:r>
        <w:rPr>
          <w:b/>
        </w:rPr>
        <w:t xml:space="preserve">Yhteenveto</w:t>
      </w:r>
    </w:p>
    <w:p>
      <w:r>
        <w:t xml:space="preserve">Jerseyn jousiampuja Lucy O'Sullivan sanoi, että on ollut "haastavaa" sovittaa Island Games -harjoittelunsa yliopiston kurssitöiden ja tenttien yhteyteen.</w:t>
      </w:r>
    </w:p>
    <w:p>
      <w:r>
        <w:rPr>
          <w:b/>
          <w:u w:val="single"/>
        </w:rPr>
        <w:t xml:space="preserve">Asiakirjan numero 16491</w:t>
      </w:r>
    </w:p>
    <w:p>
      <w:r>
        <w:t xml:space="preserve">PSNI:n vanhoja tapauksia koskevien tietojen luovuttamisen tarkastelu</w:t>
      </w:r>
    </w:p>
    <w:p>
      <w:r>
        <w:t xml:space="preserve">Se on seurausta oikeusministeriöltä saadusta pyynnöstä. Ilmoitus tuli sen jälkeen, kun paljastui, että PSNI oli vasta äskettäin luovuttanut kaikki Sean Grahamin vedonlyöntimurhia koskevat asiakirjansa oikeusasiamiehelle. Ulsterin vapaustaistelijat (UFF) tappoivat viisi ihmistä vuoden 1992 iskussa. Pohjois-Irlannin rikosoikeuden ylitarkastaja Brendan McGuigan sanoi toivovansa, että työ saataisiin valmiiksi puolen vuoden kuluessa. "Työ etenee mahdollisimman nopeasti ottaen huomioon meneillään olevaan tarkastustyöhön liittyvät sitoumukset", hän lisäsi. Arviointia varten laaditaan toimeksianto, ja kun siitä on sovittu, se asetetaan julkisesti saataville. Tarkastelun tulokset annetaan Pohjois-Irlannin yleiskokoukselle ja julkaistaan sen valmistuttua.</w:t>
      </w:r>
    </w:p>
    <w:p>
      <w:r>
        <w:rPr>
          <w:b/>
        </w:rPr>
        <w:t xml:space="preserve">Yhteenveto</w:t>
      </w:r>
    </w:p>
    <w:p>
      <w:r>
        <w:t xml:space="preserve">Rikosoikeuden tarkastusviraston on määrä tarkistaa menetelmät, joita PSNI käyttää luovuttaessaan tietoja aiemmista tapauksista poliisiasiamiehelle.</w:t>
      </w:r>
    </w:p>
    <w:p>
      <w:r>
        <w:rPr>
          <w:b/>
          <w:u w:val="single"/>
        </w:rPr>
        <w:t xml:space="preserve">Asiakirjan numero 16492</w:t>
      </w:r>
    </w:p>
    <w:p>
      <w:r>
        <w:t xml:space="preserve">Carmarthenshiren valtuusto voitti valituksen walesin kielen säännöistä</w:t>
      </w:r>
    </w:p>
    <w:p>
      <w:r>
        <w:t xml:space="preserve">Viranomaisen on pantava täytäntöön yli 170 kielistandardia, jotka walesin kielen komissaari Meri Huws on asettanut. Se valitti kuitenkin kolmesta tapaamisesta, jotka koskivat yleisön jäsenten ja neuvoston virkamiesten välisiä tapaamisia, joissa ei voitu käyttää walesin kielen simultaanitulkkia. Huws on hyväksynyt ne. Maaliskuussa voimaan tulleissa säännöksissä muun muassa vaaditaan, että julkisten elinten on tehtävä selväksi, että ne ottavat mielellään vastaan walesinkielisen kirjeenvaihdon yleisön kanssa, ja että kieli asetetaan etusijalle kaksikielisissä kylteissä. Kyseessä ovat muun muassa Walesin hallitus, paikallisneuvostot ja kolme kansallispuistoa. Walesin kielen kampanjaryhmä Cymdeithas yr Iaith kritisoi voimakkaasti Carmarthenshiren neuvoston päätöstä valittaa. Se sanoi BBC Walesin Newyddion 9 -ohjelmassa, että päätös on "väärä viesti" ja että se "antaa vaikutelman, että Carmarthenshiren neuvosto yrittää välttää velvollisuuksiaan". Valtuusto sanoi kuitenkin, että se on sitoutunut kehittämään walesin kieltä viranomaisen pääasiallisena hallintokielenä.</w:t>
      </w:r>
    </w:p>
    <w:p>
      <w:r>
        <w:rPr>
          <w:b/>
        </w:rPr>
        <w:t xml:space="preserve">Yhteenveto</w:t>
      </w:r>
    </w:p>
    <w:p>
      <w:r>
        <w:t xml:space="preserve">Carmarthenshiren kunta on voittanut valituksen kolmea walesin kielen standardia vastaan, eikä sen tarvitse panna niitä täytäntöön.</w:t>
      </w:r>
    </w:p>
    <w:p>
      <w:r>
        <w:rPr>
          <w:b/>
          <w:u w:val="single"/>
        </w:rPr>
        <w:t xml:space="preserve">Asiakirjan numero 16493</w:t>
      </w:r>
    </w:p>
    <w:p>
      <w:r>
        <w:t xml:space="preserve">Malawissa riitaa siitä, kieltääkö uusi laki piereskelyn</w:t>
      </w:r>
    </w:p>
    <w:p>
      <w:r>
        <w:t xml:space="preserve">Oikeusministeri George Chapondan mukaan uusi lakiesitys kriminalisoisi ilmavaivat "yleisen säädyllisyyden" edistämiseksi. "Menkää vain vessaan, kun haluatte piereskellä", hän sanoi paikallisradiolle. Oikeusasiamies Anthony Kamanga oli kuitenkin suoraan eri mieltä, sillä hänen mukaansa viittaus "ilman saastuttamiseen" tarkoittaa saastumista. "En ymmärrä, miten kukaan järkevä tai järkevä ihminen voi tulkita säännöksen kriminalisoivaksi julkista piereskelyä", hän sanoi ja lisäsi, että uuteen lakiin sisältyvä kielto on ollut voimassa vuodesta 1929. Ensi viikolla esiteltävässä paikallisia tuomioistuimia koskevassa lakiehdotuksessa lukee: "Jokainen henkilö, joka pilaa ilmapiirin jossakin paikassa niin, että se tekee siitä terveydelle haitallisen ihmisille, jotka yleensä asuvat tai harjoittavat liiketoimintaa naapurustossa tai kulkevat yleistä tietä pitkin, syyllistyy rikkomukseen." Chaponda, joka on koulutukseltaan lakimies, vaatii, että tämä koskee myös piereskelyä. "Olisitko iloinen siitä, että ihmiset piereskelevät joka tapauksessa?" hän kysyi Malawin Capital Radion suositussa "Straight Talk" -ohjelmassa. Hän sanoi, että paikalliset päälliköt hoitaisivat kaikki rikkomukset. Kun häneltä kysyttiin, voidaanko lakia valvoa, hän sanoi, että se olisi samanlainen kuin laki, joka kieltää virtsaamisen julkisella paikalla.</w:t>
      </w:r>
    </w:p>
    <w:p>
      <w:r>
        <w:rPr>
          <w:b/>
        </w:rPr>
        <w:t xml:space="preserve">Yhteenveto</w:t>
      </w:r>
    </w:p>
    <w:p>
      <w:r>
        <w:t xml:space="preserve">Kaksi Malawin korkeinta oikeusviranomaista kiistelee siitä, sisältyykö uuteen lakiesitykseen säännös, joka kieltää tuulen rikkomisen julkisesti.</w:t>
      </w:r>
    </w:p>
    <w:p>
      <w:r>
        <w:rPr>
          <w:b/>
          <w:u w:val="single"/>
        </w:rPr>
        <w:t xml:space="preserve">Asiakirjan numero 16494</w:t>
      </w:r>
    </w:p>
    <w:p>
      <w:r>
        <w:t xml:space="preserve">Liverpoolin lastensairaala suunnittelee "terveyskampuksen" laajentamista</w:t>
      </w:r>
    </w:p>
    <w:p>
      <w:r>
        <w:t xml:space="preserve">Pomot haluavat laajentaa Springfield Parkia Länsi-Derbyssä niin, että se kiertää sairaalan, joka avattiin uudelleen vuonna 2015. Hankkeen tuloksena syntyisi Euroopan ensimmäinen lastensairaala, joka on integroitu puistoon. Royal Liverpool Children's NHS Trust on toimittanut suunnitelmat neuvostolle. Ehdotuksissa on mukana myös mm: Trustin mukaan "ainutkertainen" visio tuottaisi "elävän terveyskampuksen" ja olisi "lasten ja nuorten toiveiden ohjaama". Paikallisen demokratian raportointipalvelun (Local Democracy Reporter Service) mukaan siihen liittyisi sairaalan ja Liverpoolin kaupunginvaltuuston vuonna 2012 tekemä maanvaihtosopimus. Suunnitelmat ovat julkisessa kuulemisessa, ja niiden toteuttaminen kestäisi kolme vuotta, ja rakentaminen alkaisi myöhemmin tänä vuonna. Trustin mukaan ajatus kaupunkitilasta perustuu arkkitehtien tekemään tutkimukseen, joka osoitti, että vuorovaikutus eläinten kanssa voi vaikuttaa yksilön terveyteen ja potilaiden toipumisaikaan. Neuvoston suunnittelukomitean odotetaan tekevän päätöksen kahden seuraavan kuukauden aikana.</w:t>
      </w:r>
    </w:p>
    <w:p>
      <w:r>
        <w:rPr>
          <w:b/>
        </w:rPr>
        <w:t xml:space="preserve">Yhteenveto</w:t>
      </w:r>
    </w:p>
    <w:p>
      <w:r>
        <w:t xml:space="preserve">Liverpoolin Alder Heyn lastensairaalaa voitaisiin laajentaa niin, että se sisältäisi kaupunkimaatilan, elokuvateatterin, kuntosalin ja esiintymistilan. Suunnitelmissa on sisällyttää alue puistoon.</w:t>
      </w:r>
    </w:p>
    <w:p>
      <w:r>
        <w:rPr>
          <w:b/>
          <w:u w:val="single"/>
        </w:rPr>
        <w:t xml:space="preserve">Asiakirjan numero 16495</w:t>
      </w:r>
    </w:p>
    <w:p>
      <w:r>
        <w:t xml:space="preserve">Stoke-on-Trent Middleport Pottery -keramiikan uudistamiselle asetettu päivämäärä</w:t>
      </w:r>
    </w:p>
    <w:p>
      <w:r>
        <w:t xml:space="preserve">Prince's Regeneration Trust (PRT) on saanut rakennusluvan Middleport Potteryn kunnostamiseen Burslemissa. Suunnitelmissa on ottaa tarpeettomiksi käyneet rakennukset yhteiskäyttöön ja luoda työpajoja, kahvila, galleria ja kulttuuriperintökeskus. Trustin mukaan keramiikkatuotanto jatkuu koko uudistuksen ajan, ja sen on määrä valmistua keväällä 2014. Tiedottajan mukaan kunnostusta rahoitetaan useilla julkisilla elimillä ja yksityisillä lahjoituksilla. Ros Kerlake, säätiön toimitusjohtaja, sanoi: "Emme ole tekemässä paikasta museota, vaan kehitämme siitä helposti lähestyttävää ja merkityksellistä yhteisövarallisuutta, josta toivomme kaikkien nauttivan." Burleighin sinivalkoista kukkaposliinia on valmistettu Middleport Potteryssä vuodesta 1888 lähtien. Tehdas ja 45 työpaikkaa pelastettiin 7,5 miljoonan punnan investoinnilla rakennukseen viime vuonna. PRT kertoi hankkineensa Grade II* -luokan rakennuksen säilyttääkseen työpaikat ja paikalliset taidot sekä varmistaakseen alueen tulevaisuuden.</w:t>
      </w:r>
    </w:p>
    <w:p>
      <w:r>
        <w:rPr>
          <w:b/>
        </w:rPr>
        <w:t xml:space="preserve">Yhteenveto</w:t>
      </w:r>
    </w:p>
    <w:p>
      <w:r>
        <w:t xml:space="preserve">Yhdistyneen kuningaskunnan viimeisen toimivan viktoriaanisen keramiikkatehtaan 8,5 miljoonan punnan remontti Stoke-on-Trentissä alkaa lokakuussa.</w:t>
      </w:r>
    </w:p>
    <w:p>
      <w:r>
        <w:rPr>
          <w:b/>
          <w:u w:val="single"/>
        </w:rPr>
        <w:t xml:space="preserve">Asiakirjan numero 16496</w:t>
      </w:r>
    </w:p>
    <w:p>
      <w:r>
        <w:t xml:space="preserve">Terveysministeri Edwin Poots pyytää anteeksi virheitä</w:t>
      </w:r>
    </w:p>
    <w:p>
      <w:r>
        <w:t xml:space="preserve">Edwin Poots pyysi anteeksi kirjeitse puhemies William Haylle. Ensimmäinen virhe tapahtui lasten ja nuorten hyväksikäyttöä käsittelevässä puheessa 30. syyskuuta, kun hän sanoi, että "osa nuorista on nyt aikuisia, eikä heitä voida tutkia tapauskohtaisesti". Poots on nyt sanonut, että tuo lausunto voitiin "tulkita väärin". Hänen mukaansa on oikein, että suurin osa hänen tarkoittamistaan nuorista on nyt aikuisia, mutta jos he ovat kärsineet vahinkoa ollessaan lapsia huoltojärjestelmässä, jotkut heistä saattavat täyttää tapauksen hallinnan uudelleentarkastelun kriteerit. Toinen virhe tehtiin kansainvälistä mielenterveyskeskusta koskevassa keskustelussa viime viikolla. Kirjeessään ministeri toteaa, että vaikka hän sanoi mielenterveysalan vapaaehtoissektorin saavan 6,76 miljoonaa puntaa vuodessa, todellinen luku on 676 000 puntaa. Edwin Poots lähettää kopion kirjeestä myös kaikille MLA:n jäsenille ja laittaa kopion parlamentin kirjastoon.</w:t>
      </w:r>
    </w:p>
    <w:p>
      <w:r>
        <w:rPr>
          <w:b/>
        </w:rPr>
        <w:t xml:space="preserve">Yhteenveto</w:t>
      </w:r>
    </w:p>
    <w:p>
      <w:r>
        <w:t xml:space="preserve">Terveysministeri on pyytänyt anteeksi kahta asiavirhettä Pohjois-Irlannin parlamentille pitämissään puheissa.</w:t>
      </w:r>
    </w:p>
    <w:p>
      <w:r>
        <w:rPr>
          <w:b/>
          <w:u w:val="single"/>
        </w:rPr>
        <w:t xml:space="preserve">Asiakirjan numero 16497</w:t>
      </w:r>
    </w:p>
    <w:p>
      <w:r>
        <w:t xml:space="preserve">Lontoo 2012: Conipulitautia selvinnyt osallistuu soihtuviestiin</w:t>
      </w:r>
    </w:p>
    <w:p>
      <w:r>
        <w:t xml:space="preserve">Lorraine Mercer, 51, syntyi lyhentynein raajoin ja kärsii jatkuvista kivuista sen jälkeen, kun hänen äidilleen määrättiin lääkettä raskauden aikana. Hän kantaa liekkiä Crowborough'n läpi 17. heinäkuuta, Lontoon vuoden 2012 soihtuviestin 60. päivänä. Haywards Heathista kotoisin oleva Mercer sanoi: "Soihdun kantaminen on minulle todella ylpeä hetki". Tohtori Martin Johnson Thalidomide Trust -järjestöstä, joka tarjoaa tukea niille, jotka ovat kärsineet kyseisestä lääkkeestä, sanoi: "Olemme todella ylpeitä siitä, että Lorraine on valittu soihdunkantajaksi. "Vaikka tapauksesta on nyt kulunut 50 vuotta, talidomidista kärsineiden ihmisten tarina ei ole vielä läheskään ohi, ja kampanjoimme edelleen pysyvän taloudellisen korvauksen puolesta. "Toivomme, että osallistumalla siihen Lorraine saa loistavan tilaisuuden, ja lisäksi toivomme, että se pitää valon loistamassa niiden ihmisten asialla, joihin talidomidi on vaikuttanut kaikkialla Yhdistyneessä kuningaskunnassa."</w:t>
      </w:r>
    </w:p>
    <w:p>
      <w:r>
        <w:rPr>
          <w:b/>
        </w:rPr>
        <w:t xml:space="preserve">Yhteenveto</w:t>
      </w:r>
    </w:p>
    <w:p>
      <w:r>
        <w:t xml:space="preserve">Calidomidi-lääkkeen vuoksi vammautuneena syntynyt nainen on valittu kantamaan olympiasoihtua Sussexissa.</w:t>
      </w:r>
    </w:p>
    <w:p>
      <w:r>
        <w:rPr>
          <w:b/>
          <w:u w:val="single"/>
        </w:rPr>
        <w:t xml:space="preserve">Asiakirjan numero 16498</w:t>
      </w:r>
    </w:p>
    <w:p>
      <w:r>
        <w:t xml:space="preserve">BAE säilyttää Solentin ylittävät lauttatyöt Portsmouthissa.</w:t>
      </w:r>
    </w:p>
    <w:p>
      <w:r>
        <w:t xml:space="preserve">Wightlinkin ja Red Funnelin lautat kuljettavat vuosittain noin seitsemän miljoonaa matkustajaa Wightin saarelle Southamptonista, Portsmouthista ja Lymingtonista. Sopimusten mukaan seitsemän Wighlinkin alusta ja kolme Red Funnelin Raptor-luokan alusta huolletaan Portsmouthissa. Sopimus tehtiin sen jälkeen, kun BAE Systems ilmoitti, että 940 työpaikkaa vähennetään Portsmouthissa, mikä lopettaa laivanrakennuksen kaupungissa. Leikkaukset jatkuvat edelleen, ja vapaaehtoisten irtisanomisten haku alkoi maanantaina. Työntekijöille kerrottiin viime viikolla, että työpaikkojen vähentäminen toteutettaisiin vaiheittain vuoteen 2016 mennessä, ja irtisanottavien työntekijöiden mielenosoituksia on järjestetty Portsmouthissa kaksi. BAE on ilmoittanut myös 835 työpaikan vähentämisestä Glasgow'n, Rosythin ja Filtonin toimipaikoissa.</w:t>
      </w:r>
    </w:p>
    <w:p>
      <w:r>
        <w:rPr>
          <w:b/>
        </w:rPr>
        <w:t xml:space="preserve">Yhteenveto</w:t>
      </w:r>
    </w:p>
    <w:p>
      <w:r>
        <w:t xml:space="preserve">BAE Systems on allekirjoittanut uusia sopimuksia huolto- ja korjaussopimustensa jatkamisesta kahden Solentin lauttayhtiön kanssa.</w:t>
      </w:r>
    </w:p>
    <w:p>
      <w:r>
        <w:rPr>
          <w:b/>
          <w:u w:val="single"/>
        </w:rPr>
        <w:t xml:space="preserve">Asiakirjan numero 16499</w:t>
      </w:r>
    </w:p>
    <w:p>
      <w:r>
        <w:t xml:space="preserve">Ei tuomiota kuolemaan johtaneen onnettomuuden kuljettajan Matthew Leggettin oikeudenkäynnissä</w:t>
      </w:r>
    </w:p>
    <w:p>
      <w:r>
        <w:t xml:space="preserve">Shropshiresta kotoisin oleva James Greenwood, 61, jäi Matthew Leggettin BMW:n alle A66-tiellä Cumbriassa 7. huhtikuuta 2018. Cockermouthista kotoisin oleva Leggett, 24, sanoi, ettei hän tajunnut törmänneensä ihmiseen, Carlisle Crown Court kuuli. Hän kiisti oikeuden kulun vääristämisen. Leggett pääsi vapaaksi takuita vastaan, ja häntä vastaan järjestetään uusintakäsittely 30. syyskuuta. Valamiehistö kuuli Leggettin aiemmin tunnustaneen syyllisyytensä vaaralliseen ajoon, jossa tuulilasi oli rikottu, onnettomuudesta ilmoittamatta jättämiseen ja pysähtymättä jättämiseen. Valamiehistö oli kuullut, että Market Draytonista kotoisin oleva Greenwood oli ystäviensä kanssa ylittämässä valaisematonta tieosuutta leirintäalueelle, kun BMW 1-sarjan auto törmäsi häneen. Leggett jatkoi ajamista 12 mailia törmäyksen jälkeen. Syyttäjä väittää, että Leggett hylkäsi autonsa metsän viereen ja hävitti matkapuhelimensa tahallaan soitettuaan ystävälleen törmäyksen jälkeen. Leggett oli kertonut oikeudelle, että hän kuuli ajon aikana "ison pamauksen", mutta joutui paniikkiin ja jatkoi ajamista. Seuraa BBC North East &amp; Cumbrian uutisia Twitterissä, Facebookissa ja Instagramissa. Lähetä juttuideasi osoitteeseen northeastandcumbria@bbc.co.uk</w:t>
      </w:r>
    </w:p>
    <w:p>
      <w:r>
        <w:rPr>
          <w:b/>
        </w:rPr>
        <w:t xml:space="preserve">Yhteenveto</w:t>
      </w:r>
    </w:p>
    <w:p>
      <w:r>
        <w:t xml:space="preserve">Valamiehistö ei ole tehnyt päätöstä oikeudenkäynnissä, jossa kuljettajaa syytetään siitä, että hän yritti "estää" poliisin tutkinnan paettuaan kuolemaan johtaneesta onnettomuudesta.</w:t>
      </w:r>
    </w:p>
    <w:p>
      <w:r>
        <w:rPr>
          <w:b/>
          <w:u w:val="single"/>
        </w:rPr>
        <w:t xml:space="preserve">Asiakirjan numero 16500</w:t>
      </w:r>
    </w:p>
    <w:p>
      <w:r>
        <w:t xml:space="preserve">Northumberlandin valtuusto neuvottelee 130 miljoonan punnan budjettileikkauksesta.</w:t>
      </w:r>
    </w:p>
    <w:p>
      <w:r>
        <w:t xml:space="preserve">Valtuusto sanoo, että sen on säästettävä 32,5 miljoonaa puntaa seuraavana varainhoitovuonna. Kuulemisasiakirjassa varoitetaan, että joitakin palveluja supistetaan tai leikataan ja että paikalliset asukkaat saattavat joutua maksamaan enemmän lisääntyneiden maksujen ja palkkioiden vuoksi. Työväenpuolueen valtuustojohtaja Grant Davey sanoi, että säästöjen tekeminen "asettaa meille valtavia haasteita". "Olemme päättäneet suojella kansalaisille tarjottavia etulinjan palveluja parhaamme mukaan ja jatkaa investointeja Northumberlandiin ja paikalliseen talouteen", hän sanoi. "Teemme kovasti töitä keksiäksemme innovatiivisia ratkaisuja ennen lopullisen talousarvion esittämistä helmikuussa." Aikuisten ja asumispalveluissa ehdotetaan 14 miljoonan punnan säästöjä, kun taas lasten palveluissa varhaiskasvatus- ja nuorisopalveluiden rahoitusta saatetaan vähentää. Henkilöstön vähentämistä harkitaan talous- ja hallinto-osastolla. Myös kirjastojen, museoiden ja kulttuuripalvelujen rahoitusta tarkastellaan uudelleen. Valtuustoveron korotukseksi ehdotetaan 1,99 prosenttia.</w:t>
      </w:r>
    </w:p>
    <w:p>
      <w:r>
        <w:rPr>
          <w:b/>
        </w:rPr>
        <w:t xml:space="preserve">Yhteenveto</w:t>
      </w:r>
    </w:p>
    <w:p>
      <w:r>
        <w:t xml:space="preserve">Northumberlandin kreivikunnanvaltuuston ehdottama 130 miljoonan punnan budjettileikkaus seuraavien viiden vuoden aikana on asetettu lausuntokierrokselle.</w:t>
      </w:r>
    </w:p>
    <w:p>
      <w:r>
        <w:rPr>
          <w:b/>
          <w:u w:val="single"/>
        </w:rPr>
        <w:t xml:space="preserve">Asiakirjan numero 16501</w:t>
      </w:r>
    </w:p>
    <w:p>
      <w:r>
        <w:t xml:space="preserve">Shakira laulaa kolmannessa MM-kisojen päätösseremoniassa</w:t>
      </w:r>
    </w:p>
    <w:p>
      <w:r>
        <w:t xml:space="preserve">Laulaja esittää La La La La (Brasilia 2014) Maracana-stadionilla. Kyseessä on hänen kolmas peräkkäinen esiintymisensä MM-kisojen päätösjuhlallisuuksissa, kun hän oli esiintynyt Etelä-Afrikassa vuonna 2010 ja Saksassa vuonna 2006. Shakira, jonka kotijoukkue Kolumbia kohtaa puolivälierissä Brasilian, sanoi olevansa "innoissaan" esiintymisestä. "Minulla on läheinen suhde jalkapalloon ilmeisistä syistä, ja ymmärrän todella, mitä MM-kisat merkitsevät niin monille ihmisille, myös minulle", laulaja sanoi lausunnossaan. "Fanit ovat osoittaneet mitä uskomattominta tukea tälle kappaleelle, enkä malta odottaa, että saan esittää sen heille." 37-vuotias laulaja, jonka hitteihin kuuluvat muun muassa Hips Don't Lie ja She Wolf, sai viime vuonna pojan espanjalaispuolustaja Gerard Piquen kanssa. Hän esitti myös vuoden 2010 MM-kisojen virallisen kappaleen Waka Waka (This Time for Africa), joka on tiettävästi kaikkien aikojen myydyin MM-kisakappale. Brasilian seremoniassa, joka päättää kuukauden kestäneen jalkapallomaailman, myös Carlos Santana ja hiphop-tähti Wyclef Jean esittävät Brasilian Alexandre Piresin rinnalla virallisen hymnin Dar Um Jeito. Paikallinen supertähti Ivete Sangalo esittää medleyn tunnetuista brasilialaisista kappaleista, ja erään riolaisen koulun oppilaat esittävät sambaa.</w:t>
      </w:r>
    </w:p>
    <w:p>
      <w:r>
        <w:rPr>
          <w:b/>
        </w:rPr>
        <w:t xml:space="preserve">Yhteenveto</w:t>
      </w:r>
    </w:p>
    <w:p>
      <w:r>
        <w:t xml:space="preserve">Kolumbialainen poptähti Shakira esiintyy tämän vuoden MM-kisojen päätösjuhlallisuuksissa, jotka järjestetään ennen loppuottelua Rio de Janeirossa 13. heinäkuuta.</w:t>
      </w:r>
    </w:p>
    <w:p>
      <w:r>
        <w:rPr>
          <w:b/>
          <w:u w:val="single"/>
        </w:rPr>
        <w:t xml:space="preserve">Asiakirjan numero 16502</w:t>
      </w:r>
    </w:p>
    <w:p>
      <w:r>
        <w:t xml:space="preserve">Avengers-ohjaajat vetoavat "ei spoilereita" kuvamateriaalivuodon jälkeen</w:t>
      </w:r>
    </w:p>
    <w:p>
      <w:r>
        <w:t xml:space="preserve">"Älkää pilatko sitä muille samalla tavalla kuin ette haluaisi, että se pilataan teille", kirjoittavat sisarukset Anthony ja Joe Russo avoimessa kirjeessä. Vuodettu kuvamateriaali ilmestyi sosiaaliseen mediaan tällä viikolla ennen kuin se poistettiin. Avengers: Endgame, joka on jatkoa viime vuonna ilmestyneelle Avengers: Infinity War, saa ensi-iltansa Britanniassa 25. huhtikuuta. Kirjeessään "maailman parhaille faneille" Russot sanoivat työskennelleensä "väsymättä" tuottaakseen "yllättävän ja emotionaalisesti voimakkaan lopun Infinity-saagalle". "Muistakaa, että Thanos vaatii yhä hiljaisuuttanne", he jatkoivat - viittaus elokuvan pääpahikseen, Josh Brolinin näyttelemään kansanmurhan tehneeseen sotapäällikköön. Veljesten kirjeeseen liittyi #DontSpoilTheEndgame-hashtag, jonka mukana tulee oma räätälöity A-hymiö. Samanlainen vetoomus esitettiin ennen Infinity War -elokuvan julkaisua, joka (spoilerivaroitus) päättyi siihen, että monet hahmoista pyyhkiytyivät pois. Endgamen mukaan eloonjääneet sankarit, muun muassa Robert Downey Jr:n Iron Man ja Chris Hemsworthin Thor, lähtevät tehtävään "kostamaan kaatuneiden puolesta". Arvostelut ovat embargossa 23. huhtikuuta kello 23:00 BST asti - vain tunteja ennen elokuvan saapumista elokuvateattereihin joissakin maissa. Seuraa meitä Facebookissa, Twitterissä @BBCNewsEnts tai Instagramissa bbcnewsents. Jos sinulla on juttuehdotus, lähetä sähköpostia osoitteeseen entertainment.news@bbc.co.uk.</w:t>
      </w:r>
    </w:p>
    <w:p>
      <w:r>
        <w:rPr>
          <w:b/>
        </w:rPr>
        <w:t xml:space="preserve">Yhteenveto</w:t>
      </w:r>
    </w:p>
    <w:p>
      <w:r>
        <w:t xml:space="preserve">Uusimman Avengers-elokuvan ohjaajat ovat vedonneet faneihin, etteivät he paljastaisi juonitietoja sen jälkeen, kun kuvamateriaalia ja kuvia on tiettävästi vuotanut nettiin.</w:t>
      </w:r>
    </w:p>
    <w:p>
      <w:r>
        <w:rPr>
          <w:b/>
          <w:u w:val="single"/>
        </w:rPr>
        <w:t xml:space="preserve">Asiakirjan numero 16503</w:t>
      </w:r>
    </w:p>
    <w:p>
      <w:r>
        <w:t xml:space="preserve">Lupita Nyong'o varastettu Oscar-mekko "löydetty</w:t>
      </w:r>
    </w:p>
    <w:p>
      <w:r>
        <w:t xml:space="preserve">Se löytyi saman Hollywood-hotellin kylpyhuoneesta, jossa se otettiin. Poliisi sai vihjeen juorusivusto TMZ:ltä, joka kertoi, että heihin otti yhteyttä mies, joka väitti olevansa varas. Hän kertoi palauttaneensa mekon saatuaan tietää, että mekkoa koristavat helmet olivat väärennettyjä. Calvin Kleinin tilaustyönä suunnittelemassa puvussa on 6 000 luonnonhelmeä, mutta väitetty varas sanoi vieneensä kaksi niistä testattavaksi ja hänelle kerrottiin, etteivät ne ole aitoja. Etsivät tekevät yhteistyötä mekon omistajien kanssa varmistaakseen, onko kyseessä mekko. Michael White Los Angelesin piirikunnan sheriffin laitokselta sanoi kuitenkin uskovansa, että se on se. Pidätyksiä ei ole tehty. ''Olivatpa mekon jalokivet sitten väärennettyjä tai aitoja... kyseessä on silti murto ja varkaus'', White sanoi. Nyong'o voitti parhaan miessivuosan vuonna 2014 elokuvasta 12 Years a Slave, ja hän oli sunnuntain seremonian juontajana. Puhuessaan puvun suunnittelusta 31-vuotias sanoi: "Puhuimme siitä, että se olisi juokseva ja nestemäinen. Halusin sen olevan kunnianosoitus merelle."</w:t>
      </w:r>
    </w:p>
    <w:p>
      <w:r>
        <w:rPr>
          <w:b/>
        </w:rPr>
        <w:t xml:space="preserve">Yhteenveto</w:t>
      </w:r>
    </w:p>
    <w:p>
      <w:r>
        <w:t xml:space="preserve">Los Angelesin poliisi on kertonut, että tällä viikolla varastettu näyttelijä Lupita Nyong'o'n tämän vuoden Oscar-gaalassa käyttämä 150 000 dollarin (97 000 punnan) asua muistuttava mekko on löydetty.</w:t>
      </w:r>
    </w:p>
    <w:p>
      <w:r>
        <w:rPr>
          <w:b/>
          <w:u w:val="single"/>
        </w:rPr>
        <w:t xml:space="preserve">Asiakirjan numero 16504</w:t>
      </w:r>
    </w:p>
    <w:p>
      <w:r>
        <w:t xml:space="preserve">Hammersmith Flyover avataan kokonaan korjausten jälkeen</w:t>
      </w:r>
    </w:p>
    <w:p>
      <w:r>
        <w:t xml:space="preserve">Se suljettiin kokonaan juuri ennen joulua, koska betonirakennetta paikallaan pitävissä kaapeleissa oli ongelmia. Vaikka se avattiin osittain uudelleen muutamaa viikkoa myöhemmin, kuorma-autot eivät ole voineet käyttää sitä tähän asti. Transport for Londonin mukaan korjausten ansiosta ylikulkusilta voi säilyä vielä useita vuosikymmeniä. Hammersmithin ja Fulhamin neuvoston mukaan se pitäisi kuitenkin purkaa ja korvata tunnelilla. A4-tietä käyttää päivittäin noin 90 000 ajoneuvoa. Se vaurioitui suolaisen veden jatkuvan tihkumisen vuoksi, mikä heikensi 1960-luvulla rakennettua rakennetta. Vahvistustöissä on poistettu noin 200 metriä (650 jalkaa) keskikaiteesta ylikulkusillan varrella ja asennettu uusi rakennelaatta ja betoniset esteet. Rakenteeseen asennettiin räätälöidyt kiinnityspisteet uusia kaapeleita varten.</w:t>
      </w:r>
    </w:p>
    <w:p>
      <w:r>
        <w:rPr>
          <w:b/>
        </w:rPr>
        <w:t xml:space="preserve">Yhteenveto</w:t>
      </w:r>
    </w:p>
    <w:p>
      <w:r>
        <w:t xml:space="preserve">Hammersmithin ylikulkusilta on avattu uudelleen kaikelle liikenteelle viisi kuukautta kestäneiden korjaustöiden jälkeen.</w:t>
      </w:r>
    </w:p>
    <w:p>
      <w:r>
        <w:rPr>
          <w:b/>
          <w:u w:val="single"/>
        </w:rPr>
        <w:t xml:space="preserve">Asiakirjan numero 16505</w:t>
      </w:r>
    </w:p>
    <w:p>
      <w:r>
        <w:t xml:space="preserve">Mies kuolee "machete-hyökkäyksen" jälkeen Wolverhamptonissa</w:t>
      </w:r>
    </w:p>
    <w:p>
      <w:r>
        <w:t xml:space="preserve">Murhatutkinta on aloitettu sen jälkeen, kun pelastuspalvelut kutsuttiin Chervil Riseen, Heath Towniin, Wolverhamptoniin. West Midlandsin poliisi kertoi, että 999-soitto tuli noin kello 17:20 BST, ja miespuolinen uhri, jonka uskotaan olevan parikymppinen, todettiin kuolleeksi tapahtumapaikalla. Alue eristettiin rikosteknisiä tutkimuksia varten, ja poliisin mukaan tekijä pakeni. Se vetoaa silminnäkijöihin. Seuraa BBC West Midlandsia Facebookissa, Twitterissä ja Instagramissa. Lähetä juttuideasi osoitteeseen: newsonline.westmidlands@bbc.co.uk</w:t>
      </w:r>
    </w:p>
    <w:p>
      <w:r>
        <w:rPr>
          <w:b/>
        </w:rPr>
        <w:t xml:space="preserve">Yhteenveto</w:t>
      </w:r>
    </w:p>
    <w:p>
      <w:r>
        <w:t xml:space="preserve">Mies on kuollut sen jälkeen, kun hänen kimppuunsa hyökättiin kadulla machetella.</w:t>
      </w:r>
    </w:p>
    <w:p>
      <w:r>
        <w:rPr>
          <w:b/>
          <w:u w:val="single"/>
        </w:rPr>
        <w:t xml:space="preserve">Asiakirjan numero 16506</w:t>
      </w:r>
    </w:p>
    <w:p>
      <w:r>
        <w:t xml:space="preserve">Leedsin kuninkaallisten aselaitosten Star Wars -aseita koskeva tarjous</w:t>
      </w:r>
    </w:p>
    <w:p>
      <w:r>
        <w:t xml:space="preserve">Leedsin museo haluaa, että räjäyttimet - keisarillinen Stormtrooper E-11 ja kapinallisjoukkojen DH-17 - liitetään osaksi Yhdistyneen kuningaskunnan kansallista ase- ja panssarikokoelmaa. Se on aloittanut joukkorahoituskampanjan tarvittavien varojen keräämiseksi, ja tähän mennessä se on kerännyt 25 565 puntaa 47 000 punnan tavoitteesta. Museo toivoo saavansa rekvisiitan pysyvään näyttelyyn vuodesta 2019 alkaen. Ne olisivat osa "Collecting Cultures" -näyttelyä, jossa tarkastellaan aseiden ja haarniskojen roolia populaarikulttuurissa. Clarence Dock -museon kävijät voivat jo nähdä Aliens-elokuvasarjan ikonisen M-41A-pulssikiväärin, Taru sormusten herrasta -trilogian miekkaseppänä toimineen Peter Lyonin valmistamia miekkoja ja jopa "vampyyrien tappopakkauksen". Royal Armouriesin asiantuntijat uskovat, että räiskintäpistoolit on tehty käytettäväksi elokuvassa Imperiumin vastaisku, ja niitä on saatettu käyttää myös elokuvassa Uusi toivo. Kokoelmien johtaja Laura Bell sanoi: "Muinaiset aseet sopivat hyvin yhteen hyvän räjäyttimen kanssa, sillä etsimme uusia tapoja kertoa aseiden ja panssarien tarinaa kautta aikojen. "Olemme todella innoissamme tästä hankinnasta, ja meillä on jo useita tukilupauksia."</w:t>
      </w:r>
    </w:p>
    <w:p>
      <w:r>
        <w:rPr>
          <w:b/>
        </w:rPr>
        <w:t xml:space="preserve">Yhteenveto</w:t>
      </w:r>
    </w:p>
    <w:p>
      <w:r>
        <w:t xml:space="preserve">On käynnistetty kampanja, jolla kerätään tuhansia puntia kahden alkuperäisten Star Wars -elokuvien tekemisessä käytetyn aseen tuomiseksi kuninkaalliseen asevarastoon.</w:t>
      </w:r>
    </w:p>
    <w:p>
      <w:r>
        <w:rPr>
          <w:b/>
          <w:u w:val="single"/>
        </w:rPr>
        <w:t xml:space="preserve">Asiakirjan numero 16507</w:t>
      </w:r>
    </w:p>
    <w:p>
      <w:r>
        <w:t xml:space="preserve">Entinen chileläinen upseeri todettu vastuulliseksi Victor Jaran kuolemasta</w:t>
      </w:r>
    </w:p>
    <w:p>
      <w:r>
        <w:t xml:space="preserve">Sen mukaan Pedro Pablo Barrientos tappoi kansanlaulajan Augusto Pinochetin vallankaappauksen ensimmäisinä päivinä. Orlandossa käydyn siviilioikeudenkäynnin valamiehistö myönsi Jaran perheelle 28 miljoonaa dollaria (21 miljoonaa puntaa) vahingonkorvauksia. Yli 3 000 ihmistä kuoli tai katosi vuosina 1973-1990, jolloin Pinochetin diktatuuri päättyi. Jaran leski Joan ja tytär Amanda nostivat kanteen Floridassa asuvaa Barrientosia vastaan. Laulaja oli tunnettu henkilö Chilessä 1960- ja 70-luvuilla. Hän kirjoitti protestilauluja Chilen hallitsevaa eliittiä vastaan ja kannatti vasemmistolaista presidenttiä Salvador Allendea, joka kuoli sotilaskapinan aikana. Jaran ruumis kaivettiin esiin vuonna 2009 ja haudattiin myöhemmin uudelleen, ja tuhannet chileläiset kunnioittivat häntä. Useat muut entiset armeijan upseerit ovat joutuneet oikeudenkäyntiin hänen murhastaan Chilessä.</w:t>
      </w:r>
    </w:p>
    <w:p>
      <w:r>
        <w:rPr>
          <w:b/>
        </w:rPr>
        <w:t xml:space="preserve">Yhteenveto</w:t>
      </w:r>
    </w:p>
    <w:p>
      <w:r>
        <w:t xml:space="preserve">Floridalainen valamiehistö on todennut entisen chileläisen armeijan upseerin syylliseksi suositun kansanlaulajan ja aktivistin Victor Jaran murhaan vuonna 1973.</w:t>
      </w:r>
    </w:p>
    <w:p>
      <w:r>
        <w:rPr>
          <w:b/>
          <w:u w:val="single"/>
        </w:rPr>
        <w:t xml:space="preserve">Asiakirjan numero 16508</w:t>
      </w:r>
    </w:p>
    <w:p>
      <w:r>
        <w:t xml:space="preserve">Veturi nro 1:n kopio juhlistaa Tanfieldin rautatien vuosipäivää</w:t>
      </w:r>
    </w:p>
    <w:p>
      <w:r>
        <w:t xml:space="preserve">Gatesheadin Sunnisiden lähellä sijaitsevalla Tanfield Railway -rautatieasemalla on kulunut 175 vuotta siitä, kun rautakiskot laskettiin reitille. Junat kuljettivat hiiltä Tanfieldin alueelta, Stanleyn läheltä, Tyne-joelle Dunstoniin. Rautatieasiantuntijat sanoivat, että vuodesta 1725 lähtien puukiskoja käyttänyt rautatierata merkitsi uutta aikakautta alueen liikenteelle ja kaivostoiminnalle. Tanfield Railwayn johtaja David Watchman sanoi: "Tämä on ehkä yksi varhaisimmista tapauksista, joissa liikenneinfrastruktuuria on nykyaikaistettu. "Rautakiskojen uudelleenrakentaminen mahdollisti höyryn käyttöönoton reitillä ja sen palvelemilla kaivoksilla sekä kiinteinä vetureina että vetureina. "Tiedämme, että Marley Hillin kaivoksella oli joitakin ensimmäisiä reitille tuotuja vetureita, ja ne olivat hyvin samankaltaisia kuin Locomotion. "Tämän vierailun tarkoituksena on tuoda esiin tämä jännittävä ja tärkeä, mutta lähes unohdettu aikakausi Koillismaan rautatiehistoriassa." Juna lähti liikkeelle Marley Hillissä radalla aiemmin, ja se on siellä maanantaihin asti sekä ensi lauantaina ja sunnuntaina. Stephenson's Locomotion No. 1 oli ensimmäinen matkustajaradalla kulkenut höyryveturi, joka debytoi 27. syyskuuta 1825 Stocktonin ja Darlingtonin rautatiellä.</w:t>
      </w:r>
    </w:p>
    <w:p>
      <w:r>
        <w:rPr>
          <w:b/>
        </w:rPr>
        <w:t xml:space="preserve">Yhteenveto</w:t>
      </w:r>
    </w:p>
    <w:p>
      <w:r>
        <w:t xml:space="preserve">Robert Stephensonin suunnitteleman veturin nro 1 täysin toimiva kopio on käynnistänyt kuukauden kestävät juhlallisuudet yhdellä maailman vanhimmista rautateistä.</w:t>
      </w:r>
    </w:p>
    <w:p>
      <w:r>
        <w:rPr>
          <w:b/>
          <w:u w:val="single"/>
        </w:rPr>
        <w:t xml:space="preserve">Asiakirjan numero 16509</w:t>
      </w:r>
    </w:p>
    <w:p>
      <w:r>
        <w:t xml:space="preserve">Kolumbian kaivoksen romahdus "tappoi kolme ja vangitsi jopa 30".</w:t>
      </w:r>
    </w:p>
    <w:p>
      <w:r>
        <w:t xml:space="preserve">Ainakin kolme kaivostyöläistä sai surmansa Caucan departementissa sattuneessa välikohtauksessa. Ei ole selvää, kuinka monta ihmistä raunioiden alla on, sillä kaivos toimi laittomasti. Viime perjantaina neljä kaivosmiestä kuoli ja 65 sai myrkkykaasuja toisessa laittomassa kaivoksessa Kolumbian luoteisosassa. Caucan departementin kuvernööri Temistocles Ortega kertoi, että kultakaivoksen onnettomuus tapahtui hieman ennen puoltayötä Santander de Quilichaon lähellä. Laittomat kaivostyöläiset avasivat koneilla valtavia reikiä kullan louhintaan, ja yhden reiän seinämä sortui ja hautasi kaivostyöläiset, Ortega kertoi uutistoimisto Associated Pressille. "Tähän mennessä on löydetty kolme ruumista, emmekä tiedä, onko uhreja enemmän", hän sanoi. Kolumbian tiedotusvälineiden mukaan alueella on tuhansia tonneja mutaa ja kiviä, ja erityisesti koulutetut etsintäkoirat etsivät eloonjääneitä. Vajaa viikko sitten neljä kaivosmiestä tukehtui kuoliaaksi toisessa laittomassa kultakaivoksessa Antioquiassa. Kolumbiassa on yli 10 000 toiminnassa olevaa kaivosta, mutta viranomaisten mukaan monet niistä eivät noudata määräyksiä.</w:t>
      </w:r>
    </w:p>
    <w:p>
      <w:r>
        <w:rPr>
          <w:b/>
        </w:rPr>
        <w:t xml:space="preserve">Yhteenveto</w:t>
      </w:r>
    </w:p>
    <w:p>
      <w:r>
        <w:t xml:space="preserve">Kolumbian viranomaiset yrittävät pelastaa jopa 30 ihmistä, jotka ovat jääneet loukkuun maan alle kultakaivoksen romahdettua maan lounaisosassa.</w:t>
      </w:r>
    </w:p>
    <w:p>
      <w:r>
        <w:rPr>
          <w:b/>
          <w:u w:val="single"/>
        </w:rPr>
        <w:t xml:space="preserve">Asiakirjan numero 16510</w:t>
      </w:r>
    </w:p>
    <w:p>
      <w:r>
        <w:t xml:space="preserve">Öljy- ja puolustusteollisuus tekevät yhteistyötä vedenalaisen teknologian alalla</w:t>
      </w:r>
    </w:p>
    <w:p>
      <w:r>
        <w:t xml:space="preserve">Teollisuusjärjestö Subsea UK ja Yhdistyneen kuningaskunnan puolustusratkaisukeskus työskentelevät muun muassa robotiikan, miehittämättömien operaatioiden ja digitaalisen viestinnän parissa. Sen toivotaan hyödyttävän esimerkiksi öljy- ja kaasualaa, uusiutuvaa energiaa ja syvänmeren kaivostoimintaa. Yhteisymmärryspöytäkirja on allekirjoitettu. Subsea UK:n teknologiayksikkö, National Subsea Research Initiative (NSRI), osallistuu hankkeeseen UKDSC:n kanssa. "Molemminpuolinen hyöty" Subsea UK:n toimitusjohtaja Neil Gordon sanoi: "Tämä monialainen yhteistyö on tulosta 18 kuukautta kestäneestä työstä, jonka tarkoituksena oli tutkia parasta mahdollista lähestymistapaa, jonka avulla molemmat alat voisivat hyötyä mahdollisimman paljon toisistaan. "Digitalisaatio tuo mukanaan monia teknologisia ratkaisuja, joista emme voineet aiemmin kuin uneksia, ja ne auttavat mullistamaan alamme. "On aloja, joilla puolustusala on edistyneempi kuin öljy- ja kaasuala ja päinvastoin, mutta tämä yhteistyö avaa viestintä- ja yhteistyökanavan, joka tasoittaa tietä kohdennetulle ja perusteelliselle tutkimukselle ja mahdollistaa aiemmin mahdottoman saavutukset." UKDSC:n innovaatiotoiminnasta vastaava johtaja Andrew Cunningham lisäsi: "Tämä kumppanuus mahdollistaa tietämyksen jakamisen kahden hyvin kehittyneen teollisuudenalan välillä tavalla, jota emme ole koskaan ennen tehneet."</w:t>
      </w:r>
    </w:p>
    <w:p>
      <w:r>
        <w:rPr>
          <w:b/>
        </w:rPr>
        <w:t xml:space="preserve">Yhteenveto</w:t>
      </w:r>
    </w:p>
    <w:p>
      <w:r>
        <w:t xml:space="preserve">Öljy- ja kaasuteollisuuden sekä puolustusteollisuuden välinen yhteistyö, jonka tavoitteena on kehittää uutta vedenalaista teknologiaa, on käynnistetty ensimmäistä kertaa.</w:t>
      </w:r>
    </w:p>
    <w:p>
      <w:r>
        <w:rPr>
          <w:b/>
          <w:u w:val="single"/>
        </w:rPr>
        <w:t xml:space="preserve">Asiakirjan numero 16511</w:t>
      </w:r>
    </w:p>
    <w:p>
      <w:r>
        <w:t xml:space="preserve">Ensimmäinen maailmansota: Manxin opiskelijoille annetaan aselepopäivän kolikoita</w:t>
      </w:r>
    </w:p>
    <w:p>
      <w:r>
        <w:t xml:space="preserve">Kaikki täysipäiväisessä koulutuksessa olevat saavat uuden 50 pennin kolikon, jossa on punaisia unikoita. "Tämä on meidän tapamme tunnustaa tehdyt valtavat uhraukset", sanoi valtiovarainministeri Alfred Cannan. "Sota, jossa 8 261 manxilaista miestä värväytyi asevoimiin ja jossa 1 165 miestä menetti henkensä." Kolikoissa on myös ensimmäisen maailmansodan sotilaan kuva Douglasin sotamuistomerkiltä ja sanat "Their name liveth for evermore". Kuningattaren pään kuva on kolikon toisella puolella. Pääministeri Howard Quayle sanoi: "Tämä satavuotisjuhlavuosi on valtavan tärkeä saaremme ja koko maailman historiassa." Lisäksi on lyöty kaksi 50 punnan hopeista juhlarahaa. Toinen lahjoitetaan Britannian kuninkaalliselle legioonalle, ja toinen asetetaan pysyvästi näytteille parlamenttirakennukseen.</w:t>
      </w:r>
    </w:p>
    <w:p>
      <w:r>
        <w:rPr>
          <w:b/>
        </w:rPr>
        <w:t xml:space="preserve">Yhteenveto</w:t>
      </w:r>
    </w:p>
    <w:p>
      <w:r>
        <w:t xml:space="preserve">Mansaaren opiskelijat saavat ensimmäisen maailmansodan päättymisen satavuotispäivän kunniaksi erikoisrahan, ilmoitti Mansaaren hallitus.</w:t>
      </w:r>
    </w:p>
    <w:p>
      <w:r>
        <w:rPr>
          <w:b/>
          <w:u w:val="single"/>
        </w:rPr>
        <w:t xml:space="preserve">Asiakirjan numero 16512</w:t>
      </w:r>
    </w:p>
    <w:p>
      <w:r>
        <w:t xml:space="preserve">Pret A Manger maksaa työkokemusta teini-ikäisille verkkokritiikin jälkeen</w:t>
      </w:r>
    </w:p>
    <w:p>
      <w:r>
        <w:t xml:space="preserve">Se käynnisti ohjelman 500 brittiläiselle teini-ikäiselle uhkaavan henkilöstöpulan keskellä, ja Guardianin mukaan nuoret saisivat vain ilmaista ruokaa. Verkkokritiikin jälkeen voileipäketju kuitenkin ilmoitti maksavansa osallistujille ja antavansa heille ilmaista ruokaa. Yritys sanoi nähneensä, miten intohimoisesti ihmiset suhtautuvat aloitteeseen. Yksi 50:stä Pret-hakijasta on brittiläinen Yritys käynnisti Big Experience Week -viikon sen jälkeen, kun se oli sanonut, että sillä olisi vaikeuksia saada henkilöstöä toimipisteisiinsä Brexitin jälkeen, koska vain yksi 50:stä työnhakijasta on brittiläinen. Pretin henkilöstöjohtaja Andrea Wareham sanoi, että brittiläiset työnhakijat eivät pidä Pretiä haluttuna työpaikkana. Big Experience Week -viikon aikana osallistujat pääsisivät tutustumaan Pretin liiketoiminnan osa-alueisiin, kuten ruoan tuotantoon, asiakaspalveluun, "sosiaaliseen vastuuseen" - jota kuvataan kodittomien hoitamiseksi - ja talouden valvontaan, Pret sanoi. Sosiaalisessa mediassa esitetyn kritiikin jälkeen, jonka mukaan harjoittelupaikat olisivat palkattomia, yritys kuitenkin twiittasi lausunnon, jonka mukaan se maksaisi nyt osallistujille. Pretin toimitusjohtaja Clive Schee sanoi: "Pretin työharjoitteluviikolla ei ole kyse voileipien tekemisestä ilmaiseksi. "Järjestimme sen niin, että 16-18-vuotiaat voivat seurata tiimiämme ja saada esimakua siitä, millaista työskentely Pretillä on. "Olemme huomanneet, miten intohimoisesti ihmiset suhtautuvat aloitteeseen, ja siksi haluan vahvistaa, että maksamme kaikille osallistujille." Yrityksen tiedottaja lisäsi, että teini-ikäiset "eivät ole siellä itse töissä", vaan he varjostavat tiimin jäseniä.</w:t>
      </w:r>
    </w:p>
    <w:p>
      <w:r>
        <w:rPr>
          <w:b/>
        </w:rPr>
        <w:t xml:space="preserve">Yhteenveto</w:t>
      </w:r>
    </w:p>
    <w:p>
      <w:r>
        <w:t xml:space="preserve">Pret A Manger on sanonut maksavansa viikon työkokeilussa oleville teini-ikäisille heidän alkutuntipalkkansa sen jälkeen, kun oli kerrottu, että se aikoi maksaa heille "voileipiä".</w:t>
      </w:r>
    </w:p>
    <w:p>
      <w:r>
        <w:rPr>
          <w:b/>
          <w:u w:val="single"/>
        </w:rPr>
        <w:t xml:space="preserve">Asiakirjan numero 16513</w:t>
      </w:r>
    </w:p>
    <w:p>
      <w:r>
        <w:t xml:space="preserve">Jerseyn ja Guernseyn yritystietoja tarkastellaan hintojen osalta.</w:t>
      </w:r>
    </w:p>
    <w:p>
      <w:r>
        <w:t xml:space="preserve">Kanaalisaarten kilpailuviranomainen (CICRA) kysyy yritysasiakkailta, mitä tarkistuksen tulisi sisältää. Yritysyhteydet ovat tuotteita, joita yritykset käyttävät tietojen vaihtoon toimistojen välillä. CICRA:n toimitusjohtajan Andrew Riseleyn mukaan ne voivat aiheuttaa yrityksille merkittäviä kustannuksia. Hän sanoi: "Sure Guernseyssä ja JT Jerseyssä ovat suurimmat yrityksille tarkoitettujen yhteyksien tukkutoimittajat, ja niiden lakisääteiset tilinpäätökset osoittavat, että tämä on erittäin kannattava liiketoiminta-alue kummallekin operaattorille. "On kuitenkin myös totta, että nämä markkinat muuttuvat nopeasti, kun muut operaattorit asentavat omia kuituverkkojaan." Hän sanoi, että Ofcomin äskettäin tekemä Yhdistyneen kuningaskunnan yritysyhteyksien markkinoita koskeva tarkastelu johti BT Openreachille määrättyihin merkittäviin hinnanalennuksiin. Riseley sanoi: "Tarkastelemme tarkasti paikallisten operaattoreiden hinnoittelustrategioita varmistaaksemme, että niiden yritysasiakkailta veloittamat hinnat ovat oikeudenmukaisia ja oikeasuhteisia."</w:t>
      </w:r>
    </w:p>
    <w:p>
      <w:r>
        <w:rPr>
          <w:b/>
        </w:rPr>
        <w:t xml:space="preserve">Yhteenveto</w:t>
      </w:r>
    </w:p>
    <w:p>
      <w:r>
        <w:t xml:space="preserve">Jerseyn ja Guernseyn yritysyhteysmarkkinoiden tarkastelussa selvitetään, tarvitaanko hintojen tiukempaa valvontaa.</w:t>
      </w:r>
    </w:p>
    <w:p>
      <w:r>
        <w:rPr>
          <w:b/>
          <w:u w:val="single"/>
        </w:rPr>
        <w:t xml:space="preserve">Asiakirjan numero 16514</w:t>
      </w:r>
    </w:p>
    <w:p>
      <w:r>
        <w:t xml:space="preserve">Norfolkin ja Suffolkin poliisi kehuu lukkojen yhteiskäyttöä</w:t>
      </w:r>
    </w:p>
    <w:p>
      <w:r>
        <w:t xml:space="preserve">Norfolkin ja Suffolkin poliisivoimat ovat jakaneet helmikuusta 2011 lähtien kuusi uutta lukituskeskusta, joita kutsutaan poliisitutkintakeskuksiksi. Kaksi keskusta Suffolkissa ja neljä Norfolkissa tarjoavat säilöönottotilat pidätettyjen käsittelyä varten. Raportissa kiitetään myös molempien viranomaisten hyvää viestintää. Rakennukset sijaitsevat Bury St Edmundsissa ja Martleshamissa Suffolkissa sekä Wymonhamissa, King's Lynnissä, Great Yarmouthissa ja Aylshamissa Norfolkissa. Vankiloiden ylitarkastaja Nick Hardwick ja HM Inspector of Constabulary Dru Sharpling sanoivat yhteisessä lausunnossaan: "Tunnustamme, että Norfolkin ja Suffolkin yhteinen säilöönotto-ohjelma on nyt vertailukohta laadulle. "Sekä säilöönottotarjonnan että perusteellisesti suunnitellun ja toteutetun yhteisen työskentelyn osalta."</w:t>
      </w:r>
    </w:p>
    <w:p>
      <w:r>
        <w:rPr>
          <w:b/>
        </w:rPr>
        <w:t xml:space="preserve">Yhteenveto</w:t>
      </w:r>
    </w:p>
    <w:p>
      <w:r>
        <w:t xml:space="preserve">Kaksi poliisivoimaa, jotka jakavat vankilasellit, ovat tarkastajien mukaan saaneet kiitosta siitä, että ne ovat asettaneet "vertailukohtia poliisivoimien yhteistyölle".</w:t>
      </w:r>
    </w:p>
    <w:p>
      <w:r>
        <w:rPr>
          <w:b/>
          <w:u w:val="single"/>
        </w:rPr>
        <w:t xml:space="preserve">Asiakirjan numero 16515</w:t>
      </w:r>
    </w:p>
    <w:p>
      <w:r>
        <w:t xml:space="preserve">Thorpe Park vastustaa asuntosuunnitelmaa meluvalitusten pelossa.</w:t>
      </w:r>
    </w:p>
    <w:p>
      <w:r>
        <w:t xml:space="preserve">Thorpe Parkin pomot sanovat harkitsevansa oikeustoimia puiston viereen rakennettavaa vanhainkotikompleksia koskevan suunnitteluhakemuksen vuoksi. He sanovat, että kehitys voisi olla "vahingollista" puiston liiketoiminnalle. Viereisen II-luokan rakennusluetteloon merkityn rakennuksen kehittämistä koskevaa hakemusta on lykätty. Runnymede Borough Councilin oli määrä hyväksyä keskiviikkona Surreyn teemapuiston vieressä sijaitsevaa rakennushanketta koskeva hakemus, mutta sitä lykättiin, kun puiston omistajien ja rakennuttajan Eden Retirement Livingin väliset keskustelut jatkuvat, kertoo Local Democracy Reporting Service. Merlin Entertainmentin mukaan 79 asunnon rakentaminen voisi vaikuttaa tuleviin investointeihin huvipuistossa, koska asukkaat saattaisivat vastustaa kyydistä ja vierailijoista aiheutuvaa melua. Yritys haluaa suojella asemaansa ja sanoi, että rakennuskompleksin vaikutus olisi "merkittävä ja haitallinen sen jatkuvalle toiminnalle". Thorpen piirin valtuutettu Linda Gillham sanoi: "Suurin ongelma on se, että tulevat asukkaat saattavat valittaa melusta, mutta viime vuosina kylän asukkaat eivät ole valittaneet melusta." Saatat myös pitää tästä: Heinäkuussa 2018 tehdyssä meluselvityksessä todettiin, että "huvipuistosta lähtevä melu koostuu asiakkaiden huudoista ja vuoristoradan vaunun ohi ajamisesta aiheutuvasta melusta". Hakemusta on lykätty myöhempään ajankohtaan, neuvosto sanoi.</w:t>
      </w:r>
    </w:p>
    <w:p>
      <w:r>
        <w:rPr>
          <w:b/>
        </w:rPr>
        <w:t xml:space="preserve">Yhteenveto</w:t>
      </w:r>
    </w:p>
    <w:p>
      <w:r>
        <w:t xml:space="preserve">Eräs huvipuisto vastustaa suunnitelmia rakentaa uusia vanhainkoteja lähistölle, koska se pelkää asukkaiden valittavan huudoista, joita kyydissä olevat ihmiset aiheuttavat.</w:t>
      </w:r>
    </w:p>
    <w:p>
      <w:r>
        <w:rPr>
          <w:b/>
          <w:u w:val="single"/>
        </w:rPr>
        <w:t xml:space="preserve">Asiakirjan numero 16516</w:t>
      </w:r>
    </w:p>
    <w:p>
      <w:r>
        <w:t xml:space="preserve">Angela Merkelin "pääministerin kirjoituslehti" huvittaa Australiaa</w:t>
      </w:r>
    </w:p>
    <w:p>
      <w:r>
        <w:t xml:space="preserve">Kun kaksikko istui yhdessä G20-huippukokouksessa, kamerat kuvasivat, kun Merkel luki ilmeisesti Morrisonia koskevaa tiedotetta. Siinä oli myös hänen kuvansa. Monet kaukaa seuranneet olivat huvittuneita, eivät vähiten australialaiset. Australian hallitus kiisti, että tapaus olisi ollut kiusallinen kummallekin maalle. "Angela Merkelin osasto epäilemättä... varmisti vain, että liittokansleri oli saanut asianmukaiset tiedot", Australian kauppaministeri Simon Birmingham sanoi maanantaina. Birminghamin mukaan on tavallista, että tällaisissa tiedotteissa on kuva elämäkerran ohella. Monet kuitenkin huomauttivat, että kohtaus näytti hieman kiusalliselta. "Kuka tämä on? Australialaiset voivat luultavasti samaistua Angela Merkelin ahdinkoon", luki Sydney Morning Heraldin otsikossa. Australialla on ollut kuusi pääministeriä (Kevin Ruddin toista kautta lukuun ottamatta) sen jälkeen, kun Merkelistä tuli Saksan johtaja vuonna 2005. Hän on tavannut ainakin viisi heistä. Morrisonista tuli pääministeri elokuussa sen jälkeen, kun hänen edeltäjänsä Malcolm Turnbull joutui puolueen kilpailijoiden syrjäyttämäksi. Yhdysvaltain presidentti Donald Trump kysyi Morrisonilta myös johtajavaihdoksesta, kun kaksikko tapasi aiemmin G20-huippukokouksessa Buenos Airesissa Argentiinassa. "Kävimme vain läpi tapahtumat", Morrison kertoi toimittajille keskustelusta. Morrisonin keskustaoikeistolainen koalitio joutui vähemmistöhallitukseen hävittyään äskettäiset täytevaalit, ja se on mielipidemittauksissa edelleen työväenpuolueen oppositiota jäljessä. Australialaiset äänestävät parlamenttivaaleissa ensi vuonna, todennäköisesti toukokuussa. Saatat olla myös kiinnostunut:</w:t>
      </w:r>
    </w:p>
    <w:p>
      <w:r>
        <w:rPr>
          <w:b/>
        </w:rPr>
        <w:t xml:space="preserve">Yhteenveto</w:t>
      </w:r>
    </w:p>
    <w:p>
      <w:r>
        <w:t xml:space="preserve">Australian viidentenä pääministerinä vuoden 2013 jälkeen Scott Morrison voisi luultavasti antaa anteeksi Saksan liittokansleri Angela Merkelille, että hän teki pikaopiskelua ennen heidän ensimmäistä tapaamistaan.</w:t>
      </w:r>
    </w:p>
    <w:p>
      <w:r>
        <w:rPr>
          <w:b/>
          <w:u w:val="single"/>
        </w:rPr>
        <w:t xml:space="preserve">Asiakirjan numero 16517</w:t>
      </w:r>
    </w:p>
    <w:p>
      <w:r>
        <w:t xml:space="preserve">Britain's Got Talent -ohjelman Shaheen Jafargholi julkaisee kappaleen</w:t>
      </w:r>
    </w:p>
    <w:p>
      <w:r>
        <w:t xml:space="preserve">Greg McKenzieNewsbeat-toimittaja Kun hän oli 12-vuotias, hän lauloi Michael Jacksonin hautajaisissa, ja yli miljardi ihmistä ympäri maailmaa näki hänet. Hän sanoo, että Jacksonin perhe pitää häneen edelleen yhteyttä. Hän kertoi: "Hän on aina halunnut, että Jacksonin perhe on aina ollut hänen kanssaan: "Näin Jacksonit viimeksi Mobo-palkintogaalassa, ja he olivat siellä todella mukavia minulle. "He sanoivat: 'Pidetään yhteyttä ja muuta sellaista'". Olen tavannut heidät nyt kahdesti, joten se on suuri kunnia, ja on aika outoa, että he tietävät nimeni. Se on loistavaa." Swansean koulupoika onnistui nauhoittamaan albuminsa koulun välituntien välissä. "Albumini on ehdottomasti erilainen", hän sanoi. "Se ei ole sellaista, mitä nykyään kuulee listoilla. "Se on tavallaan uusi. Toivottavasti jotkut ihmiset pitävät siitä. Tiedän, että minä pidän siitä, mutta se voi vetoaa aika moniin ihmisiin. "Olen nauhoittanut levyä joka puolivuotisjaksolla, joten yritän olla käymättä koulua." Shaheen on matkustellut ympäri maailmaa ja tavannut jopa viihdealan suurmiehiä, kuten Stevie Wonderin, Larry Kingin ja Oprah Winfreyn. Hänellä on myös suuri fanijoukko Yhdistyneessä kuningaskunnassa, mikä on hänen mukaansa Newsbeatille hauskaa mutta outoa. Hän sanoi: Joskus unohdan, että kun kävelen kaupungin läpi ja ihmiset huutavat nimeäsi, ajattelen: "Mistä he tietävät nimeni?". En edes tunne tätä ihmistä'. "Mutta sitten tajuaa, että 'Ai niin', ja se siinä onkin hauskuutta, luulisin." Shaheen Jafargholin debyyttisingle Last Train Home/Hip Teens ilmestyy 22. marraskuuta.</w:t>
      </w:r>
    </w:p>
    <w:p>
      <w:r>
        <w:rPr>
          <w:b/>
        </w:rPr>
        <w:t xml:space="preserve">Yhteenveto</w:t>
      </w:r>
    </w:p>
    <w:p>
      <w:r>
        <w:t xml:space="preserve">On kulunut kaksi vuotta siitä, kun 13-vuotias Shaheen Jafargholi löydettiin Britain's Got Talent -ohjelmassa, ja nyt hän on vihdoin valmis julkaisemaan debyyttisinglensä.</w:t>
      </w:r>
    </w:p>
    <w:p>
      <w:r>
        <w:rPr>
          <w:b/>
          <w:u w:val="single"/>
        </w:rPr>
        <w:t xml:space="preserve">Asiakirjan numero 16518</w:t>
      </w:r>
    </w:p>
    <w:p>
      <w:r>
        <w:t xml:space="preserve">Go Compare -tähti Wynne Evans lykkää Carmarthenin keikkaa</w:t>
      </w:r>
    </w:p>
    <w:p>
      <w:r>
        <w:t xml:space="preserve">Tenori tuli tunnetuksi viiksekkään Gio Comparion roolissa. Hänen oli määrä laulaa tiistaina Carmarthenissa järjestettävässä hyväntekeväisyyskonsertissa, jossa esiteltiin hänen uusi albuminsa A Song in My Heart. Lyric Theatre -teatterissa pidetyn konsertin oli määrä olla S4C:n kuvaama ja lähettää se äitienpäivänä. Hän on laulanut Walesin rugbyn kansainvälisten otteluiden kansallislaulun ja esiintyy säännöllisesti Walesin kansallisoopperassa. Hänestä on tullut tuttu mainosroolinsa kautta, ja hiljattain tehdyssä kyselyssä mainokset äänestettiin vuoden 2010 "ärsyttävimmiksi", ja hän sai tämän kyseenalaisen kunnian jo toisena vuonna peräkkäin. Konsertissa esiintyivät Rebecca Evans, Mark Evans, Christopher Jacobsen, Owain Llyr Williams, Rhys Meilyr Jones, Cerddorfa Siambr Cymru ja Côr Caerdydd. Herra Evans sanoi: "Se on hieno, mutta se on myös hieno, mutta se on hieno: "Rebecca Evansilla ja minulla on rintatulehdus, joten tiistaita lykätään noin viikolla. Olen pahoillani."</w:t>
      </w:r>
    </w:p>
    <w:p>
      <w:r>
        <w:rPr>
          <w:b/>
        </w:rPr>
        <w:t xml:space="preserve">Yhteenveto</w:t>
      </w:r>
    </w:p>
    <w:p>
      <w:r>
        <w:t xml:space="preserve">Tenori Wynne Evans - Go Compare -mainosten tähti - on lykännyt kotiintulokonserttiaan rintatulehduksen vuoksi.</w:t>
      </w:r>
    </w:p>
    <w:p>
      <w:r>
        <w:rPr>
          <w:b/>
          <w:u w:val="single"/>
        </w:rPr>
        <w:t xml:space="preserve">Asiakirjan numero 16519</w:t>
      </w:r>
    </w:p>
    <w:p>
      <w:r>
        <w:t xml:space="preserve">Mansaaren poliisi vähentää työpaikkoja.</w:t>
      </w:r>
    </w:p>
    <w:p>
      <w:r>
        <w:t xml:space="preserve">Sisäasiainhallinnon virkamiehet ovat määränneet poliisivoimille 600 000 punnan säästöt ensi vuoden aikana. Neljä poliisin virkaa menetetään eläkkeelle siirtymisen vuoksi, ja muut virat siirtyvät hallintoon. Myös Onchanin ja Braddanin poliisiasemat suljetaan lähikuukausina säästöjen aikaansaamiseksi. Poliisipäällikkö Mike Langdon sanoi, ettei hänellä ollut muuta vaihtoehtoa kuin vähentää henkilöstöä. "Jatkuva haaste" "Mansaari on yksi turvallisimmista ympäristöistä asua ja työskennellä. Poliisini ja henkilökuntani tekevät kaikkensa varmistaakseen, että tämä jatkuu", hän sanoi. "Suunnitelmat ovat valmiina sen varmistamiseksi, että eniten kärsineillä alueilla poliisitoiminta on jatkossakin korkeatasoista." Muihin muutoksiin kuuluu Onchanin, Braddanin, Laxeyn ja Lonanin kattavan itäisen lähiöjärjestelmän lakkauttaminen, ja osa poliiseista siirretään Douglasiin. Sisäasiainministeri Juan Watterson sanoi: "On jatkuva haaste pitää yllä historiallisen alhaisia rikoslukuja, kansalaisten sitoutumista ja laadukasta palvelua, erityisesti vaikeina taloudellisina aikoina. "Olen kuitenkin ylpeä poliisivoimiemme omistautumisesta ja tiedän, että he tekevät jatkossakin parhaansa varmistaakseen, että saari pysyy yhtenä Brittein saarten turvallisimmista paikoista asua".</w:t>
      </w:r>
    </w:p>
    <w:p>
      <w:r>
        <w:rPr>
          <w:b/>
        </w:rPr>
        <w:t xml:space="preserve">Yhteenveto</w:t>
      </w:r>
    </w:p>
    <w:p>
      <w:r>
        <w:t xml:space="preserve">Mansaaren poliisilaitos on ilmoittanut menettävänsä jopa 10 työpaikkaa ja sulkevansa kaksi poliisiasemaa osana hallituksen leikkauksia.</w:t>
      </w:r>
    </w:p>
    <w:p>
      <w:r>
        <w:rPr>
          <w:b/>
          <w:u w:val="single"/>
        </w:rPr>
        <w:t xml:space="preserve">Asiakirjan numero 16520</w:t>
      </w:r>
    </w:p>
    <w:p>
      <w:r>
        <w:t xml:space="preserve">Inverness West Link: Tescon rahoituksesta: "Frank talks</w:t>
      </w:r>
    </w:p>
    <w:p>
      <w:r>
        <w:t xml:space="preserve">Tesco tarjoutui maksamaan 340 000 puntaa, mutta tarjous riippui West Linkin valmistumisesta vuoteen 2011 mennessä. Neuvoston johtaja Drew Hendry sanoi, että kokouksessa käytiin "rehellinen ja hyvin vankka" keskustelu maksusta. Tesco kuvaili keskusteluja "rakentaviksi" ja odotti innolla jatkokeskusteluja. Paikallisviranomaisen mukaan suunniteltua uutta tietä tarvitaan helpottamaan matkustamista Invernessin halki ja vapauttamaan ruuhkautuneita keskustan katuja. Sen rakentaminen voi maksaa jopa 34 miljoonaa puntaa. Rakennustöiden odotetaan alkavan vuonna 2015. Tescolla on myymälä ehdotetun tien vieressä, ja sen odotettiin osallistuvan rakennuttajan osuudella tien kustannuksiin. Sopimus on kuitenkin sittemmin rauennut, ja supermarketketju on valittanut, että uuden tien puuttuminen on johtanut tulojen menetykseen sen Nessin puoleisessa myymälässä. Hendry kertoi BBC Radio Scotlandille: "Highland Councilin oikeudellinen kanta on hyvin selkeä. Virkamiehet ovat täysin selvillä siitä, että maksu on suoritettava. "Ymmärrämme, että Tesco on eri mieltä. "Olemme kuunnelleet, mitä heillä on sanottavaa, mutta olemme myös tehneet hyvin selväksi, mitä uskomme heidän velvollisuuksistaan." Tesco sanoi lausunnossaan: "Meillä oli rakentava tapaaminen neuvoston kanssa, ja odotamme innolla keskustelujen jatkumista tulevina viikkoina."</w:t>
      </w:r>
    </w:p>
    <w:p>
      <w:r>
        <w:rPr>
          <w:b/>
        </w:rPr>
        <w:t xml:space="preserve">Yhteenveto</w:t>
      </w:r>
    </w:p>
    <w:p>
      <w:r>
        <w:t xml:space="preserve">Highland Council ja supermarkettijätti ovat neuvotelleet kiistanalaisesta osuudesta uuden tien rakentamiskustannuksiin Invernessissä.</w:t>
      </w:r>
    </w:p>
    <w:p>
      <w:r>
        <w:rPr>
          <w:b/>
          <w:u w:val="single"/>
        </w:rPr>
        <w:t xml:space="preserve">Asiakirjan numero 16521</w:t>
      </w:r>
    </w:p>
    <w:p>
      <w:r>
        <w:t xml:space="preserve">St John's ja Kirk Michael -rautatiestä voisi tulla pyöräilyreitti.</w:t>
      </w:r>
    </w:p>
    <w:p>
      <w:r>
        <w:t xml:space="preserve">Ray Harmer kertoi House of Keysille, että St John'sin ja Kirk Michaelin välisen linjan parantamista koskeva "luonnos liiketoimintasuunnitelmaksi" on toimitettu valtiovarainministeriölle. Hän sanoi, että työt Douglasin ja Peelin välisellä vanhalla radalla olivat jo käynnissä. Lisätyöt olisivat "alku Douglasin ja Peelin yhdistämiselle Ramseyyn", hän lisäsi. Alex Allinson MHK sanoi, että entisen höyryjunaradan käyttäminen oli "olennainen osa" hallituksen aktiivisen liikkumisen strategiaa, jonka tavoitteena on kannustaa matkustajia käyttämään muita liikennevälineitä kuin moottoriajoneuvoja työmatkoihin. Douglasin ja Peelin sekä St John'sin ja Ramseyn väliset höyryjunareitit suljettiin vuonna 1968. Samassa keskustelussa Harmer hylkäsi Bill Shimminsin MHK:n ehdotuksen, jonka mukaan Manx Electric Railway (MER) liikennöisi yhdellä raiteella Douglasin ja Ramseyn välillä, jotta kävelijät ja pyöräilijät voisivat kulkea siellä. Shimmins oli väittänyt, että se loisi "turvallisemman kävely- ja pyöräilyreitin" saaren itäpuolelle, mutta infrastruktuuriministeri sanoi, että radan muuttaminen maksaisi "aivan valtavasti" ja aiheuttaisi "erittäin suuria turvallisuusongelmia".</w:t>
      </w:r>
    </w:p>
    <w:p>
      <w:r>
        <w:rPr>
          <w:b/>
        </w:rPr>
        <w:t xml:space="preserve">Yhteenveto</w:t>
      </w:r>
    </w:p>
    <w:p>
      <w:r>
        <w:t xml:space="preserve">Mansaaren länsiosassa sijaitseva entinen rautatielinja voitaisiin muuttaa turvalliseksi kävely- ja pyöräilyreitiksi, infrastruktuuriministeri on sanonut.</w:t>
      </w:r>
    </w:p>
    <w:p>
      <w:r>
        <w:rPr>
          <w:b/>
          <w:u w:val="single"/>
        </w:rPr>
        <w:t xml:space="preserve">Asiakirjan numero 16522</w:t>
      </w:r>
    </w:p>
    <w:p>
      <w:r>
        <w:t xml:space="preserve">Yliopistosairaala tutkii "poikkeuksellista" A&amp;E-kysyntää</w:t>
      </w:r>
    </w:p>
    <w:p>
      <w:r>
        <w:t xml:space="preserve">North Staffordshiren yliopistollisen sairaalan (UHNS) teho-osastolla käy päivittäin yli 350 ihmistä. Maanantaina siellä kävi 365 ihmistä, mikä oli vain 65 ihmistä vähemmän kuin yksikön kaikkien aikojen vilkkaimpana päivänä jäisissä olosuhteissa joulukuussa 2010. NHS kehottaa ihmisiä käyttämään sen sijaan yleislääkärin vastaanottoja ja päivystyspisteitä. Sairaalan kliininen johtaja tohtori Chandra Kanneganti sanoi: "On epätavallista, että kysyntä on näin suurta tähän aikaan vuodesta - se on ollut poikkeuksellista. "Päivystysosasto muutti upouuteen rakennukseen kuusi viikkoa sitten, joten kysymme, onko kyse vain siitä, että ihmiset tulevat katsomaan uutta osastoa, vai onko siihen jokin muu, merkittävämpi syy?". Uusi teho-osasto avattiin UHNS City Generalin tiloissa maaliskuussa, ja se sijaitsee 400 miljoonan punnan arvoisen uuden rakennuksen kuudesta kerroksesta puolessa. Se on yksi West Midlandsin neljästä suuresta traumakeskuksesta, ja sen odotettiin hoitavan vuosittain yli 100 000 potilasta. Sairaalan mukaan uuden yksikön avaamisen jälkeen potilaiden määrä on kasvanut 14 prosenttia. Tohtori Kanneganti sanoi: "Pystymme käsittelemään minkä tahansa määrän potilaita, jos esimerkiksi Stokessa sattuu suuri onnettomuus, mutta minkään tyyppinen palvelu ei pysty selviytymään, jos järjestelmää tukkii liian suuri määrä potilaita, joilla on vähäpätöisiä syitä", sanoi Kannantin.</w:t>
      </w:r>
    </w:p>
    <w:p>
      <w:r>
        <w:rPr>
          <w:b/>
        </w:rPr>
        <w:t xml:space="preserve">Yhteenveto</w:t>
      </w:r>
    </w:p>
    <w:p>
      <w:r>
        <w:t xml:space="preserve">Sairaalan johtajat tutkivat tapaturma- ja päivystysosastolla käyneiden potilaiden "poikkeuksellista" määrää.</w:t>
      </w:r>
    </w:p>
    <w:p>
      <w:r>
        <w:rPr>
          <w:b/>
          <w:u w:val="single"/>
        </w:rPr>
        <w:t xml:space="preserve">Asiakirjan numero 16523</w:t>
      </w:r>
    </w:p>
    <w:p>
      <w:r>
        <w:t xml:space="preserve">JCB:n työntekijät saavat 1000 punnan joulubonuksen</w:t>
      </w:r>
    </w:p>
    <w:p>
      <w:r>
        <w:t xml:space="preserve">JCB kertoi, että konetuotanto oli saavuttanut 73 vuoden huippulukeman vuonna 2018 ja että se oli palkannut 1 500 uutta työntekijää. Sen puheenjohtaja Lord Bamford sanoi, että JCB:llä oli ollut "erittäin menestyksekäs vuosi". Yritys - jolla on tehtaita Uttoxeterissa, Rugeleyssa, Rocesterissa, Cheadlessa East Staffordshiressä ja Fostonissa Derbyshiressä - sanoi, että kyseessä oli suurin joulubonusten jako sitten vuoden 2007. Lordi Bamford lisäsi: "Olen iloinen siitä, että voimme myöntää huomattavan joulubonuksen kiittääksemme työntekijöitämme heidän panoksestaan." JCB:llä on 22 tehdasta neljällä mantereella, joissa valmistetaan yli 300 tuotetta. Maaliskuussa yritys kertoi, että kasvava maailmanlaajuinen kysyntä johti 600 uuden työpaikan luomiseen JCB:n valmistuksessa. Uusi 50 miljoonan punnan JCB-tehdas - joka avataan kesällä 2019 - luo vielä 200 työpaikkaa, se lisäsi. Seuraa BBC West Midlandsia Facebookissa, Twitterissä ja tilaa paikalliset uutispäivitykset suoraan puhelimeesi.</w:t>
      </w:r>
    </w:p>
    <w:p>
      <w:r>
        <w:rPr>
          <w:b/>
        </w:rPr>
        <w:t xml:space="preserve">Yhteenveto</w:t>
      </w:r>
    </w:p>
    <w:p>
      <w:r>
        <w:t xml:space="preserve">JCB:n yli 7000 työntekijää saa 1000 punnan joulubonuksen.</w:t>
      </w:r>
    </w:p>
    <w:p>
      <w:r>
        <w:rPr>
          <w:b/>
          <w:u w:val="single"/>
        </w:rPr>
        <w:t xml:space="preserve">Asiakirjan numero 16524</w:t>
      </w:r>
    </w:p>
    <w:p>
      <w:r>
        <w:t xml:space="preserve">Sutton-in-Ashfieldin tulipalo: Suttonfield Suttonfield Suttonfield: Nainen syytetty asuntopalon jälkeen</w:t>
      </w:r>
    </w:p>
    <w:p>
      <w:r>
        <w:t xml:space="preserve">Tulipalo syttyi Leamington Hallin asunnoissa, Stuart Streetillä, Sutton-in-Ashfieldissä, perjantaina kello 18:37 BST. Nainen, 43, saapui maanantaina videoyhteyden välityksellä tuomareiden kuultavaksi, ja hänet on määrätty tutkintavankeuteen Nottinghamin kruununoikeuteen 24. elokuuta. Kukaan ei loukkaantunut vakavasti, mutta osa asunnoista vaurioitui, poliisi kertoi aiemmin. Nottinghamshiren poliisin tiedottajan mukaan asunnoistaan poistumaan joutuneet ihmiset ovat sittemmin palanneet takaisin. Seuraa BBC East Midlandsia Facebookissa, Twitterissä tai Instagramissa. Lähetä juttuideoita osoitteeseen eastmidsnews@bbc.co.uk.</w:t>
      </w:r>
    </w:p>
    <w:p>
      <w:r>
        <w:rPr>
          <w:b/>
        </w:rPr>
        <w:t xml:space="preserve">Yhteenveto</w:t>
      </w:r>
    </w:p>
    <w:p>
      <w:r>
        <w:t xml:space="preserve">Nainen on saanut syytteen tuhopoltosta sen jälkeen, kun tulipalo johti useiden asuntojen evakuointiin.</w:t>
      </w:r>
    </w:p>
    <w:p>
      <w:r>
        <w:rPr>
          <w:b/>
          <w:u w:val="single"/>
        </w:rPr>
        <w:t xml:space="preserve">Asiakirjan numero 16525</w:t>
      </w:r>
    </w:p>
    <w:p>
      <w:r>
        <w:t xml:space="preserve">Puola rakentaa Venäjän rajatorneja Kaliningradiin</w:t>
      </w:r>
    </w:p>
    <w:p>
      <w:r>
        <w:t xml:space="preserve">Kuusi tornia ovat jopa 50 metriä korkeita, ja ne välittävät kuvia puolalaisille vartijoille, jotka valvovat 200 kilometrin pituista rajaa, kertoo PAP-toimisto. Kokonaiskustannusten kerrotaan olevan 14 miljoonaa zlotya (2,5 miljoonaa puntaa; 3,8 miljoonaa dollaria), joista 75 prosenttia tulee EU:n ulkorajarahastosta. Toimenpide on seurausta tiedoista, joiden mukaan Venäjä on sijoittanut ohjuksia Kaliningradiin. Lyhyen kantaman Iskander-ohjuksia on ilmoitettu sijoitettavan Venäjälle, kun jännitteet lännen ja Naton kanssa ovat kiristyneet Ukrainan vuoksi. Puolan rajavartioston tiedottaja Miroslawa Aleksandrowicz kertoi PAP:lle: "Olemme parhaillaan tornien teknisten asennusten testausvaiheessa. "Aiomme olla täysin toimintakunnossa tämän vuoden kesäkuuhun mennessä." Puolan raja Kaliningradin kanssa on osa Euroopan unionin ulkorajaa, ja Kaliningradin eksklaaviin on neljä maantieylitystä. Viime vuonna rajanylityspaikkojen kautta kulki 3,2 miljoonaa puolalaista ja 3,3 miljoonaa venäläistä, kertoo PAP.</w:t>
      </w:r>
    </w:p>
    <w:p>
      <w:r>
        <w:rPr>
          <w:b/>
        </w:rPr>
        <w:t xml:space="preserve">Yhteenveto</w:t>
      </w:r>
    </w:p>
    <w:p>
      <w:r>
        <w:t xml:space="preserve">Puola aikoo puolalaisen uutistoimiston mukaan rakentaa tarkkailutornit Venäjän Kaliningradin eksklaavin vastaiselle maarajalleen.</w:t>
      </w:r>
    </w:p>
    <w:p>
      <w:r>
        <w:rPr>
          <w:b/>
          <w:u w:val="single"/>
        </w:rPr>
        <w:t xml:space="preserve">Asiakirjan numero 16526</w:t>
      </w:r>
    </w:p>
    <w:p>
      <w:r>
        <w:t xml:space="preserve">G4S:n poliisin ulkoistaminen on edelleen vaihtoehto kolmelle poliisiviranomaiselle.</w:t>
      </w:r>
    </w:p>
    <w:p>
      <w:r>
        <w:t xml:space="preserve">Bedfordshiren, Cambridgeshiren ja Hertfordshiren poliisivoimien yhteinen työryhmä oli asettanut kyseenalaiseksi sen, pystyykö yhtiö tarjoamaan palvelun. G4S ei pystynyt tarjoamaan riittävästi turvamiehiä olympialaisiin. Tarkastelun jälkeen joukot jatkavat kuitenkin liiketoimintamallin kehittämistä, jonka mukaan G4S toimittaisi palvelut, mukaan lukien tietotekniikka ja henkilöstöresurssit. G4S tarjoaa tällä hetkellä tukipalveluja Lincolnshiren poliisille. Kolmen poliisivoiman julkaisemassa lausunnossa todetaan seuraavaa: "Täydellisen liiketoimintasuunnitelman kehittämistyötä jatketaan Lincolnshiren poliisin ja G4S:n välisen sopimuksen tarkastelemiseksi ja sen arvioimiseksi, pystyykö sopimus vastaamaan Bedfordshiren, Cambridgeshiren ja Hertfordshiren erityisvaatimuksiin." Se sanoi, että liiketoimintasuunnitelma valmistuu "lähikuukausina". G4S on todennut, että sen poliisitoiminnan tukiyksikkö on "täysin erillinen" sen tapahtumaliiketoiminnasta, joka hallinnoi olympiasopimusta.</w:t>
      </w:r>
    </w:p>
    <w:p>
      <w:r>
        <w:rPr>
          <w:b/>
        </w:rPr>
        <w:t xml:space="preserve">Yhteenveto</w:t>
      </w:r>
    </w:p>
    <w:p>
      <w:r>
        <w:t xml:space="preserve">Kolme poliisivoimaa jatkaa vaihtoehtojen tarkastelua, jotka koskevat back office -palvelujen ulkoistamista G4S:lle.</w:t>
      </w:r>
    </w:p>
    <w:p>
      <w:r>
        <w:rPr>
          <w:b/>
          <w:u w:val="single"/>
        </w:rPr>
        <w:t xml:space="preserve">Asiakirjan numero 16527</w:t>
      </w:r>
    </w:p>
    <w:p>
      <w:r>
        <w:t xml:space="preserve">"Kadonneet" mammutin syöksyhampaat tulevat näytteille Worthingiin.</w:t>
      </w:r>
    </w:p>
    <w:p>
      <w:r>
        <w:t xml:space="preserve">Worthingin museon ja taidegallerian lukitusta kaapista löytyneiden syöksyhampaiden uskotaan olevan peräisin eläimestä, joka eli noin 400 000 vuotta sitten. British Museum tunnisti ne, mutta ne varastoitiin West Sussexin museoon. Kuraattorit löysivät ne aiemmin tänä vuonna konservointitöiden yhteydessä. "Erittäin innoissaan" Ne oli laitettu pois museon varakokoelmaan. Paikalliset kalastajat nostivat syöksyhampaat merenpohjasta kalaverkoissa West Worthingin rannikon edustalla marraskuussa 1920 ja myivät ne museolle. "Olimme hyvin innoissamme löydöistä, ja tutkimusten jälkeen saimme selville tarinan siitä, miten ne päätyivät museoon", sanoo vanhempi intendentti Gerry Connolly. "Sorkkahampaat ovat kiinnostavia jo itsessään, mutta paikallinen tarina niiden kaivamisesta merenpohjasta on kiehtova." Museon mukaan villamammutit, jotka olivat suunnilleen nykyaikaisen afrikkalaisen norsun kokoisia, vaelsivat Pohjois-Euroopan tasangoilla, muun muassa nykyisen South Downsin alueella. Englannin kanaali, josta syöksyhampaat löydettiin, olisi ollut 400 000 vuotta sitten laaja ruohotasanko. Villamammutit olivat ravintoa varhaisille ihmisille, jotka käyttivät niiden turkkeja lämmikkeenä. Hampaat ovat nyt pysyvästi esillä Chapel Roadilla sijaitsevassa museossa.</w:t>
      </w:r>
    </w:p>
    <w:p>
      <w:r>
        <w:rPr>
          <w:b/>
        </w:rPr>
        <w:t xml:space="preserve">Yhteenveto</w:t>
      </w:r>
    </w:p>
    <w:p>
      <w:r>
        <w:t xml:space="preserve">Kalastajien 95 vuotta sitten esiin kaivamat villamammutin syöksyhampaat ovat vihdoin tulleet esille museoon, jossa ne olivat olleet piilossa.</w:t>
      </w:r>
    </w:p>
    <w:p>
      <w:r>
        <w:rPr>
          <w:b/>
          <w:u w:val="single"/>
        </w:rPr>
        <w:t xml:space="preserve">Asiakirjan numero 16528</w:t>
      </w:r>
    </w:p>
    <w:p>
      <w:r>
        <w:t xml:space="preserve">Love Island: Ofcom ei tutki 700 Mauran ja Tommyn valitusta</w:t>
      </w:r>
    </w:p>
    <w:p>
      <w:r>
        <w:t xml:space="preserve">Yhteensä 709 katsojaa valitti, että Maura Higgins "ahdisteli" Tommy Furya seksuaalisesti yrittämällä suudella häntä useita kertoja viime kuussa, sääntelyviranomainen kertoi. Tommy vastusti ja siirsi kasvonsa poispäin naisesta sohvalla maatessaan. Ofcomin mukaan 14. kesäkuuta lähetetty tapaus ei rikkonut television "yleisesti hyväksyttyjä standardeja". "Vaikka myönnämme, että monet katsojat paheksuivat kilpailijan käyttäytymistä tässä jaksossa, otimme huomioon asiayhteyden, jossa se tapahtui, mukaan lukien Mauran ja Tommyn suhteen luonteen ennen ja jälkeen", tiedottaja sanoi. Ofcom harkitsee kuitenkin vielä, tutkiiko se ohjelman muita kiistanalaisia hetkiä. Ainakin 300 ihmistä valitti Lucie Donlanin kohtelusta joidenkin kilpailijatovereiden toimesta kesäkuussa. Samaan aikaan kaksi paria häädetään Love Island -huvilasta maanantain jaksossa, ITV on kertonut. Ensimmäisenä häätöön joutuu se pari, joka saa vähiten yleisön ääniä, kun taas loput kilpailijat valitsevat toisen parin, joka saa lähtöpassit. Viime vuonna Dani Dyerin kohtelusta valitettiin yli 2 600 kertaa. Seuraa meitä Facebookissa, Twitterissä @BBCNewsEnts tai Instagramissa bbcnewsents. Jos sinulla on juttuehdotus, lähetä sähköpostia osoitteeseen entertainment.news@bbc.co.uk.</w:t>
      </w:r>
    </w:p>
    <w:p>
      <w:r>
        <w:rPr>
          <w:b/>
        </w:rPr>
        <w:t xml:space="preserve">Yhteenveto</w:t>
      </w:r>
    </w:p>
    <w:p>
      <w:r>
        <w:t xml:space="preserve">Yleisradioyhtiö Ofcom ei tutki yli 700 valitusta siitä, että Maura yritti toistuvasti suudella Tommya Love Islandissa.</w:t>
      </w:r>
    </w:p>
    <w:p>
      <w:r>
        <w:rPr>
          <w:b/>
          <w:u w:val="single"/>
        </w:rPr>
        <w:t xml:space="preserve">Asiakirjan numero 16529</w:t>
      </w:r>
    </w:p>
    <w:p>
      <w:r>
        <w:t xml:space="preserve">Bahrainilainen aktivisti Zainab al-Khawaja tuomittiin kuninkaan valokuvan vuoksi.</w:t>
      </w:r>
    </w:p>
    <w:p>
      <w:r>
        <w:t xml:space="preserve">Tuomioistuin antoi hänelle mahdollisuuden maksaa sakkoa, jotta hän pysyisi vapaana muutoksenhakuun asti. Khawaja, joka on kotoisin Bahrainin tunnetuimmasta toisinajattelijaperheestä, joutuu ensi viikolla käsittelemään muitakin tapauksia. Amnesty International sanoi pitävänsä Khawajaa "mielipidevankina", jos hänet vangitaan. "Valtion päämiehen kuvan repimisen ei pitäisi olla rikos", Amnestyn Lähi-idän ja Pohjois-Afrikan apulaisjohtaja Said Boumedouha sanoi. "Amnesty International vaatii, että tämä ja kaikki muutkin Zainab Al-Khawajan tuomiot kumotaan ja että kaikista jäljellä olevista syytteistä luovutaan." Bahrainin ja Tanskan kaksoiskansalainen on ollut pidätettynä useita kertoja sen jälkeen, kun demokratiaa kannattavat mielenosoitukset puhkesivat Persianlahden saarivaltiossa vuonna 2011. Khawaja vapautettiin vankilasta helmikuussa vietettyään lähes vuoden kaltereiden takana laittomaan kokoontumiseen osallistumisesta ja poliisin solvaamisesta. Hänen kerrotaan kieltäytyneen valittamasta ylempiin tuomioistuimiin, koska hän uskoi, että Bahrainin oikeuslaitos on hallituksen valvonnassa. Hän kieltäytyi myös maksamasta takuita. Aiemmin tällä viikolla hänen nuorempi sisarensa Mariam sai poissaolevana vuoden tuomion syytettynä poliisien pahoinpitelystä. Khawajan isä Abdulhadi al-Khawaja istuu elinkautista vankeutta osallistumisestaan hallituksen vastaisiin mielenosoituksiin vuonna 2011.</w:t>
      </w:r>
    </w:p>
    <w:p>
      <w:r>
        <w:rPr>
          <w:b/>
        </w:rPr>
        <w:t xml:space="preserve">Yhteenveto</w:t>
      </w:r>
    </w:p>
    <w:p>
      <w:r>
        <w:t xml:space="preserve">Bahrainilainen demokratia-aktivisti Zainab al-Khawaja on tuomittu kolmeksi vuodeksi vankilaan, koska hän repi kuningas Hamadin kuvan.</w:t>
      </w:r>
    </w:p>
    <w:p>
      <w:r>
        <w:rPr>
          <w:b/>
          <w:u w:val="single"/>
        </w:rPr>
        <w:t xml:space="preserve">Asiakirjan numero 16530</w:t>
      </w:r>
    </w:p>
    <w:p>
      <w:r>
        <w:t xml:space="preserve">Cambridgen hollantilaistyylisen liikenneympyrän rakentaminen alkaa</w:t>
      </w:r>
    </w:p>
    <w:p>
      <w:r>
        <w:t xml:space="preserve">Järjestelmä on yksi ensimmäisistä Yhdistyneessä kuningaskunnassa, ja se antaa pyöräilijöille ja jalankulkijoille etusijan autoilijoihin nähden. Töistä vastaava Cambridgeshiren kreivikunnanvaltuusto arvioi, että ne valmistuvat huhtikuuhun mennessä. Queen Edith's Wayn ja Fendon Roadin risteykseen rakennettava liikenneympyrä maksaa 800 000 puntaa. Yli puolet liikenneympyrän rahoituksesta, 550 000 puntaa, tulee liikenneministeriöltä. Liikenneympyrän tarkoituksena on parantaa turvallisuutta, sillä se pyrkii saamaan autoilijat ajamaan hitaammin. Pyöräilijöille on varattu omat pyörätiet liikenneympyrään, ja jalankulkijoita varten perustetaan jalankulkijoille seepra-risteykset jokaiseen sisään- ja ulosajopaikkaan. Nightingale Avenuen kadunvarsipysäköinti on tarkoitus poistaa koko rakennustyön ajaksi, jotta liikenteen läpipääsy helpottuu. Lääninhallituksen projektipäällikkö Grant Weller kertoi Cambridgen eteläisen alueen komitealle, että pysäköiviä ihmisiä kannustetaan käyttämään "muita kestäviä liikennemuotoja".</w:t>
      </w:r>
    </w:p>
    <w:p>
      <w:r>
        <w:rPr>
          <w:b/>
        </w:rPr>
        <w:t xml:space="preserve">Yhteenveto</w:t>
      </w:r>
    </w:p>
    <w:p>
      <w:r>
        <w:t xml:space="preserve">Cambridgessa sijaitsevan hollantilaistyylisen liikenneympyrän rakentaminen alkaa syyskuussa ja kestää yli seitsemän kuukautta.</w:t>
      </w:r>
    </w:p>
    <w:p>
      <w:r>
        <w:rPr>
          <w:b/>
          <w:u w:val="single"/>
        </w:rPr>
        <w:t xml:space="preserve">Asiakirjan numero 16531</w:t>
      </w:r>
    </w:p>
    <w:p>
      <w:r>
        <w:t xml:space="preserve">Douglasin 25 miljoonan punnan elokuvateatteri- ja hotellikompleksin suunnitelmat hyväksyttiin.</w:t>
      </w:r>
    </w:p>
    <w:p>
      <w:r>
        <w:t xml:space="preserve">Suunnitelmissa on 80 vuodepaikan Travelodge-hotelli, 20 yksityisasuntoa ja neljä vähittäiskaupan yksikköä entiselle linja-autoasemalle Lord Streetillä Douglasissa. Kane Limitedin ehdotukset Quayside North -hankkeesta hyväksyttiin suunnittelukomiteassa. Suunnitelmiin kuuluu myös parkkihalli, jossa on tilaa jopa 200 ajoneuvolle. Vuodesta 2002 lähtien pysäköintialueena toimineen alueen uudistaminen loisi 110 pysyvää työpaikkaa, kertoivat rakennuttajat. Pääministeri Howard Quayle sanoi: "Tämä on loistava uutinen. Tämän alueen kehittäminen on tervetullut lisä Douglasin kaupungin keskustaan, ja se luo toiminnan keskuksen, jossa on uusia työpaikkoja ja palveluja." Hankkeen lopulliset järjestelyt riippuvat nyt rakennuttajien ja Manxin hallituksen välisistä oikeudellisista sopimuksista.</w:t>
      </w:r>
    </w:p>
    <w:p>
      <w:r>
        <w:rPr>
          <w:b/>
        </w:rPr>
        <w:t xml:space="preserve">Yhteenveto</w:t>
      </w:r>
    </w:p>
    <w:p>
      <w:r>
        <w:t xml:space="preserve">Mansaaren pääkaupunkiin suunnitellulle 25 miljoonan punnan elokuvateatteri- ja hotellikokonaisuudelle on annettu vihreää valoa.</w:t>
      </w:r>
    </w:p>
    <w:p>
      <w:r>
        <w:rPr>
          <w:b/>
          <w:u w:val="single"/>
        </w:rPr>
        <w:t xml:space="preserve">Asiakirjan numero 16532</w:t>
      </w:r>
    </w:p>
    <w:p>
      <w:r>
        <w:t xml:space="preserve">Stoken neuvostotaloja myynnissä 1 punnalla: sadat hakevat hakemusta</w:t>
      </w:r>
    </w:p>
    <w:p>
      <w:r>
        <w:t xml:space="preserve">Viranomainen tarjoaa myös 30 000 punnan lainoja kullekin uudelle asunnonomistajalle Cobridgen alueen kiinteistöjen välttämättömien korjausten tekemistä varten. Viranomaisen mukaan etusijalle asetetaan perheet, jotka jo asuvat ja työskentelevät kaupungissa mutta joiden tulot ovat pienituloisia. Ostajien on sitouduttava asumaan kiinteistössä vähintään viisi vuotta. "Nuoret pariskunnat" Kaupunginvaltuusto sanoi, että taloa ostettaessa otetaan käyttöön "vankat toimenpiteet", joilla estetään ihmisiä myymästä kiinteistöä ennenaikaisesti tai vuokraamasta sitä eteenpäin. Valtuutettu Janine Bridges sanoi: "Joistakin saamistamme kirjeistä käy ilmi, että joukossa on nuoria pariskuntia, jotka haluavat ottaa ensimmäisen askeleen asuntotikkailla, mutta myös ihmisiä, joilla on alueella sukua ja jotka ovat kasvaneet alueella." Janine Bridges sanoi: "Kun luemme joitakin kirjeitä, niissä on nuoria pariskuntia, jotka haluavat ottaa ensimmäisen askeleen asuntotikkailla. Hän sanoi, että neuvoston tavoitteena on saada 124 kiinteistöä takaisin käyttöön ja parantaa kaupungin yleisilmettä sekä vähentää rikollisuutta ja lisätä asuntotarjontaa. Stoke-on-Trentissä on yhteensä 4 918 tyhjää kiinteistöä, joista 2 107 on luokiteltu pitkäaikaisesti tyhjiksi, neuvosto kertoi.</w:t>
      </w:r>
    </w:p>
    <w:p>
      <w:r>
        <w:rPr>
          <w:b/>
        </w:rPr>
        <w:t xml:space="preserve">Yhteenveto</w:t>
      </w:r>
    </w:p>
    <w:p>
      <w:r>
        <w:t xml:space="preserve">Stoke-on-Trentin kaupunginvaltuuston mukaan 35 hylätyn kunnantalon myyntiin 1 punnalla kappale on tullut yli 200 hakemusta.</w:t>
      </w:r>
    </w:p>
    <w:p>
      <w:r>
        <w:rPr>
          <w:b/>
          <w:u w:val="single"/>
        </w:rPr>
        <w:t xml:space="preserve">Asiakirjan numero 16533</w:t>
      </w:r>
    </w:p>
    <w:p>
      <w:r>
        <w:t xml:space="preserve">Mies oikeudessa Syyriaan liittyvästä terrorismisyytteestä</w:t>
      </w:r>
    </w:p>
    <w:p>
      <w:r>
        <w:t xml:space="preserve">Jamshed Javeedia syytetään aikomuksesta avustaa muita terroritekojen tekemisessä ja toiminnasta, jolla valmistellaan tämän aikomuksen toteuttamista. Hänet pidätettiin Cringle Roadilla, Levenshulmessa, Manchesterissa sijaitsevassa kiinteistössä. Hänet vangittiin Westminster Magistrates' Courtissa. Seuraavan kerran hän saapuu Old Bailey -oikeuteen 4. huhtikuuta. Javeed oli yksi neljästä henkilöstä, jotka pidätettiin tiistaina tehtyjen terrorismin vastaisten ratsioiden jälkeen. Manchesterissa pidätettiin 18-vuotias mies, myös Levenshulmesta, ja 21-vuotias nainen, Traffordista. Poliisit pidättivät myös 29-vuotiaan miehen Oxfordista. Kaikki kolme pidätettiin epäiltynä osallisuudesta terroritekojen tekemiseen, valmisteluun tai niihin yllyttämiseen, ja he ovat edelleen poliisin huostassa. Luoteisen terrorisminvastaisen yksikön päällikkö Tony Mole sanoi, että pidätykset eivät liittyneet mihinkään välittömään kotimaan uhkaan.</w:t>
      </w:r>
    </w:p>
    <w:p>
      <w:r>
        <w:rPr>
          <w:b/>
        </w:rPr>
        <w:t xml:space="preserve">Yhteenveto</w:t>
      </w:r>
    </w:p>
    <w:p>
      <w:r>
        <w:t xml:space="preserve">Manchesterilainen 29-vuotias mies on saapunut oikeuteen syytettynä siitä, että hän suunnitteli auttavansa muita tekemään Syyriaan liittyviä terroritekoja.</w:t>
      </w:r>
    </w:p>
    <w:p>
      <w:r>
        <w:rPr>
          <w:b/>
          <w:u w:val="single"/>
        </w:rPr>
        <w:t xml:space="preserve">Asiakirjan numero 16534</w:t>
      </w:r>
    </w:p>
    <w:p>
      <w:r>
        <w:t xml:space="preserve">Wells Fargolle ennätyksellinen 1 miljardin dollarin sakko</w:t>
      </w:r>
    </w:p>
    <w:p>
      <w:r>
        <w:t xml:space="preserve">Rangaistukset on määrännyt Consumer Financial Protection Bureau (CFPB) ja Office of the Comptroller of the Currency. Pankin on sakon lisäksi maksettava asiakkaille korvauksia. Molemmat sääntelyviranomaiset sanoivat, että Wells suostui sovintoon myöntämättä mitään väärinkäytöksiä. Sakko on yksi suurimmista suurpankille langetetuista sakoista sen jälkeen, kun Donald Trump valittiin presidentiksi. CFPB:n mukaan Wells Fargo rikkoi lakia hallinnoidessaan autolainoihin liittyvää pakollista vakuutusohjelmaa. Virasto on joutunut Trumpin tulituksen kohteeksi, sillä hän haluaa vähentää sen valtuuksia. Viimeisin rangaistus on seurausta myyntiskandaalista Wells Fargon vähittäispankkitoiminnassa. Viime elokuussa lainanantaja kertoi, että jopa 3,5 miljoonaa tiliä on saatettu luoda asiakkaille ilman heidän lupaansa. Tilit luotiin kahdeksan vuoden aikana.</w:t>
      </w:r>
    </w:p>
    <w:p>
      <w:r>
        <w:rPr>
          <w:b/>
        </w:rPr>
        <w:t xml:space="preserve">Yhteenveto</w:t>
      </w:r>
    </w:p>
    <w:p>
      <w:r>
        <w:t xml:space="preserve">Kaksi yhdysvaltalaista sääntelyviranomaista on määrännyt Wells Fargolle ennätyksellisen miljardin dollarin sakot autovakuutus- ja asuntolainojen myöntämisrikkomuksia koskevien tutkimusten ratkaisemiseksi.</w:t>
      </w:r>
    </w:p>
    <w:p>
      <w:r>
        <w:rPr>
          <w:b/>
          <w:u w:val="single"/>
        </w:rPr>
        <w:t xml:space="preserve">Asiakirjan numero 16535</w:t>
      </w:r>
    </w:p>
    <w:p>
      <w:r>
        <w:t xml:space="preserve">EE "aikataulussa" 4G-matkapuhelinten käyttöönoton suhteen</w:t>
      </w:r>
    </w:p>
    <w:p>
      <w:r>
        <w:t xml:space="preserve">EE, joka hallinnoi Orange- ja T-Mobile-brändejä Yhdistyneessä kuningaskunnassa, lisäsi, että se on saavuttamassa tavoitteensa miljoonan 4G-käyttäjän määrästä vuoden 2013 loppuun mennessä. EE käynnisti 4G-palvelunsa viime vuoden lokakuussa ensimmäisenä brittiläisenä verkkona, koska se pystyi käyttämään joitakin olemassa olevia taajuuksiaan. Sen kilpailijat Three, Vodafone ja O2 aloittavat 4G-palvelunsa toukokuusta alkaen. Toisin kuin EE:n kohdalla, niiden toimintaa on viivästyttänyt tarve ostaa lisää matkapuhelinverkon taajuuksia, jotka hallitus on huutokaupannut. 4G-mobiililaajakaistan tarjoaman lisänopeuden ja -kapasiteetin pitäisi tarjota älypuhelinten ja tablettitietokoneiden käyttäjille huippunopeat latausnopeudet. EE, aiemmalta nimeltään Everything Everywhere, on France Telecomin ja Deutsche Telekomin yhteisyritys. EE:n liikevaihto vuoden 2013 kolmen ensimmäisen kuukauden aikana oli 1,67 miljardia puntaa, mikä on 3,9 prosenttia vähemmän kuin vuotta aiemmin, jolloin se oli 1,61 miljardia puntaa. Yhtiö veloittaa 4G:stä enemmän kuin 3G:stä. Tammikuussa se kuitenkin alensi 4G-tarjontansa hintaa pyrkiessään lisäämään käyttöastetta.</w:t>
      </w:r>
    </w:p>
    <w:p>
      <w:r>
        <w:rPr>
          <w:b/>
        </w:rPr>
        <w:t xml:space="preserve">Yhteenveto</w:t>
      </w:r>
    </w:p>
    <w:p>
      <w:r>
        <w:t xml:space="preserve">Yhdistyneen kuningaskunnan matkapuhelinverkko EE on ilmoittanut, että 318 000 ihmistä on liittynyt sen neljännen sukupolven (4G) palveluun.</w:t>
      </w:r>
    </w:p>
    <w:p>
      <w:r>
        <w:rPr>
          <w:b/>
          <w:u w:val="single"/>
        </w:rPr>
        <w:t xml:space="preserve">Asiakirjan numero 16536</w:t>
      </w:r>
    </w:p>
    <w:p>
      <w:r>
        <w:t xml:space="preserve">"Valtavat" olympiajuhlat Plymouthin Tom Daleylle ja Ruta Meilutytelle</w:t>
      </w:r>
    </w:p>
    <w:p>
      <w:r>
        <w:t xml:space="preserve">Tudor Evans kertoi, että suunnitelmissa oli juhlistaa Daleyn pronssimitalia miesten 10 metrin alastulossa ja liettualaisen Ruta Meilutyten kultaa naisten 100 metrin rintauinnissa. Evans vihjasi myös mahdollisuudesta järjestää avoin bussikulkue kaupungin läpi. Sekä Meilutyte että Daley opiskelevat Plymouth Collegessa. Evans sanoi: "Emme paljasta vielä liikaa, mutta kaikille kaupungin urheilijoille järjestetään valtavat tervetuliaisjuhlat. "Olemme ylpeä kaupunki, ja haluamme kunnioittaa Tomin, Rutan ja muiden kilpailijoiden upeita saavutuksia." Hän sanoi: "Olemme ylpeitä kaupungista." Lauantaina sadat kannattajat tulivat katsomaan Daleyn viimeistä esiintymistä vuoden 2012 kisoissa BBC:n Big Screen -näytöltä Plymouthin keskustassa. Myös Plymouth Collegen henkilökunta kokoontui kampukselle kannustamaan oppilastaan. Aiemmin kisoissa kolme vuotta sitten Britanniaan muuttanut Meilutyte, 15, voitti Liettuan ensimmäisen olympiakullan altaassa. Evans sanoi, että neuvosto ja urheilijat yrittävät sopia sopivaa ajankohtaa juhlille. "Yksi asia on varma, että kaupungissa järjestetään todelliset juhlat", hän lisäsi.</w:t>
      </w:r>
    </w:p>
    <w:p>
      <w:r>
        <w:rPr>
          <w:b/>
        </w:rPr>
        <w:t xml:space="preserve">Yhteenveto</w:t>
      </w:r>
    </w:p>
    <w:p>
      <w:r>
        <w:t xml:space="preserve">Tom Daleyn olympiamenestyksen kunniaksi Plymouthissa järjestetään "valtavat tervetuliaisjuhlat", kuten kaupunginhallituksen johtaja on vahvistanut.</w:t>
      </w:r>
    </w:p>
    <w:p>
      <w:r>
        <w:rPr>
          <w:b/>
          <w:u w:val="single"/>
        </w:rPr>
        <w:t xml:space="preserve">Asiakirjan numero 16537</w:t>
      </w:r>
    </w:p>
    <w:p>
      <w:r>
        <w:t xml:space="preserve">Le Marais'n mies vangittiin neljän tytön seksuaalisesta hyväksikäytöstä</w:t>
      </w:r>
    </w:p>
    <w:p>
      <w:r>
        <w:t xml:space="preserve">Le Marais'sta kotoisin oleva Wilfred Stanley Morrish käytti nuoria seksuaalisesti hyväkseen vuosina 1972-1999. Jerseyn kuninkaallinen tuomioistuin tuomitsi hänet 13 vuodeksi vankeuteen ja merkitsi hänet seksuaalirikollisten rekisteriin 15 vuodeksi tunnustettuaan 12 vakavaa seksuaalista väkivaltaa. Poliisin mukaan uhrit osoittivat "suunnatonta rohkeutta ja kestävyyttä ilmoittaessaan kärsimästään hyväksikäytöstä". Lisää Jerseyn tarinoita He kuvailivat tapausta "vakavaksi ja monimutkaiseksi", ja se "on osoittanut Morrishin harhaanjohtamisen kietoutuneen verkon". Komisario Craig Jackson sanoi: "Alkuperäisen ilmoituksen jälkeen he [uhrit] ovat osoittaneet suurta voimaa ja sitoutumista koko tutkinnan ajan. "Toivomme, että tänään annettu tuomio auttaa heitä rakentamaan elämänsä uudelleen ja antaa heille pientä lohtua." Morrishille määrättiin myös toistaiseksi voimassa oleva lähestymiskielto.</w:t>
      </w:r>
    </w:p>
    <w:p>
      <w:r>
        <w:rPr>
          <w:b/>
        </w:rPr>
        <w:t xml:space="preserve">Yhteenveto</w:t>
      </w:r>
    </w:p>
    <w:p>
      <w:r>
        <w:t xml:space="preserve">78-vuotias mies, joka loi "petoksen kietoutuneen verkon" hyväksikäyttääkseen seksuaalisesti neljää nuorta tyttöä, on tuomittu vankilaan.</w:t>
      </w:r>
    </w:p>
    <w:p>
      <w:r>
        <w:rPr>
          <w:b/>
          <w:u w:val="single"/>
        </w:rPr>
        <w:t xml:space="preserve">Asiakirjan numero 16538</w:t>
      </w:r>
    </w:p>
    <w:p>
      <w:r>
        <w:t xml:space="preserve">Black Lives Matter: USA:n teini laskutti poliisin ylitöistä mielenosoituksen jälkeen</w:t>
      </w:r>
    </w:p>
    <w:p>
      <w:r>
        <w:t xml:space="preserve">Emily Gil, 18, sanoi järjestäneensä toiminnan tukeakseen Yhdysvaltain rasisminvastaisia protesteja ja korostaakseen kohtuuhintaiseen asuntotuotantoon liittyviä ongelmia omassa yhteisössään. Hän järkyttyi kuitenkin saadessaan myöhemmin laskun paikalliselta pormestarilta. Pormestari kertoi BBC:n yhteistyökumppanille CBS:lle peruvansa nyt maksut. Gil kertoi, että Englewood Cliffsin kaupunginosassa 25. heinäkuuta järjestetty rauhanomainen mielenosoitus kesti noin 90 minuuttia, ja siihen osallistui vain 30-40 ihmistä. Hän sanoi, ettei tiennyt tapahtumasta perittävän maksuja, ennen kuin sai maksua vaativan kirjeen päiviä myöhemmin. "Olin järkyttynyt, kun luin, että minun oli maksettava siitä, että sain käyttää ensimmäisen lisäyksen oikeutta", hän kertoi CBS:lle. Englewood Cliffsin pormestari Mario Kranjac sanoi, että kaupungilla on oikeus periä maksuja poliisin palveluista yksityisissä tapahtumissa. "Laskutamme aina... pyöräilykilpailusta tai juoksukilpailusta tai mistä tahansa muusta tapahtumasta, jossa poliisejamme käytetään, mukaan lukien yleishyödylliset työt, ihmiset maksavat ylityöt", hän sanoi CBS:lle. Myöhemmin hän kuitenkin sanoi peruvansa lakiesityksen ja lisäsi haluavansa "varmistaa, että kaikkien perustuslaillisia oikeuksia kunnioitetaan täysimääräisesti". Hän sanoi, ettei hänellä ollut mitään ongelmaa mielenosoituksen kanssa ja että hän pyrkii torjumaan kohtuuhintaiseen asumiseen liittyviä ongelmia.</w:t>
      </w:r>
    </w:p>
    <w:p>
      <w:r>
        <w:rPr>
          <w:b/>
        </w:rPr>
        <w:t xml:space="preserve">Yhteenveto</w:t>
      </w:r>
    </w:p>
    <w:p>
      <w:r>
        <w:t xml:space="preserve">Teini-ikäistä, joka järjesti rauhanomaisen Black Lives Matter -mielenosoituksen New Jerseyn osavaltiossa, pyydettiin maksamaan lähes 2 500 dollaria (1 900 puntaa) poliisin ylityökuluja, kertovat yhdysvaltalaiset tiedotusvälineet.</w:t>
      </w:r>
    </w:p>
    <w:p>
      <w:r>
        <w:rPr>
          <w:b/>
          <w:u w:val="single"/>
        </w:rPr>
        <w:t xml:space="preserve">Asiakirjan numero 16539</w:t>
      </w:r>
    </w:p>
    <w:p>
      <w:r>
        <w:t xml:space="preserve">Devonin ja Cornwallin poliisin toisessa lukituksessa annettiin yli 170 sakkoa</w:t>
      </w:r>
    </w:p>
    <w:p>
      <w:r>
        <w:t xml:space="preserve">Marraskuun 5. päivän ja joulukuun 1. päivän välisenä aikana poliisille tuli 1230 Covid-19:ään liittyvää puhelua, ja yhteensä 172 kiinteää rangaistusmääräystä annettiin. Ilmoituksista 95 koski kokoontumisrajoitusten rikkomista sisätiloissa. Apulaispoliisipäällikkö Glen Mayhew sanoi, että viime kuukausi oli ollut "rankka". "Valtaosa yhteisöistämme on pysynyt sääntöjen mukaisena ja kunnioittaa edelleen säännöksiä, jotka ovat olemassa kaikkien turvallisuuden vuoksi", hän sanoi. Hän lisäsi, että rangaistusvaatimusten lisäksi useimmissa tapauksissa "yleisölle annetut neuvot, ohjeet ja rohkaisu ovat riittäneet takaamaan kaikkien turvallisuuden". Juhlapyhien aikana ACC Mayhew sanoi haluavansa, että koko poliisivoimien alueella "kaikki tuntevat olonsa turvalliseksi ja ovat turvassa". "Tehkää siis osanne ja noudattakaa lainsäädäntöä", hän lisäsi. Devonin ja Cornwallin poliisi on yksi kahdesta Englannin poliisivoimasta, jotka on jaettu ykkös- ja kakkostason alueisiin, ja Cornwall on yksi kolmesta alueesta, jotka on sijoitettu alimpaan tasoon.</w:t>
      </w:r>
    </w:p>
    <w:p>
      <w:r>
        <w:rPr>
          <w:b/>
        </w:rPr>
        <w:t xml:space="preserve">Yhteenveto</w:t>
      </w:r>
    </w:p>
    <w:p>
      <w:r>
        <w:t xml:space="preserve">Devonin ja Cornwallin poliisi kirjasi toisen lukituksen aikana yli 2 000 Covid-19:n "yleisötilaisuutta".</w:t>
      </w:r>
    </w:p>
    <w:p>
      <w:r>
        <w:rPr>
          <w:b/>
          <w:u w:val="single"/>
        </w:rPr>
        <w:t xml:space="preserve">Asiakirjan numero 16540</w:t>
      </w:r>
    </w:p>
    <w:p>
      <w:r>
        <w:t xml:space="preserve">Delfiinien, pyöriäisten ja valaiden kuolemantapausten suurin kasvu "sitten vuoden 2006".</w:t>
      </w:r>
    </w:p>
    <w:p>
      <w:r>
        <w:t xml:space="preserve">Cornwall Wildlife Trust kirjasi tammi-maaliskuun välisenä aikana 61 kuollutta valasta. Trustin mukaan aiemmat ruumiinavaukset osoittivat, että eläimet olivat kuolleet saasteisiin, sairauksiin, luonnollisiin syihin ja kalaverkkoihin jäämisen seurauksena. Kalastusosuuskunta kertoi, että pelotteita, kuten pingereitä, käytettiin. Tutkijat ovat työskennelleet kalastusyhteisön kanssa, jotta Cornwallissa sijaitseviin yli 14-metrisiin veneisiin asennettaisiin laitteet, jotka päästävät ääntä karkottaakseen eläimet. Abby Crosby Wildlife Trust -järjestöstä sanoi, että oli epäselvää, miten valaita oli kuollut tänä vuonna tai mitkä olivat syyt nousun taustalla, sillä ruumiinavausten tietoja ei ollut vielä julkaistu. "Tärkein neuvo on, että ihmiset ilmoittavat havaitsemistaan rannalle ajautuneista valaista, jotta voimme kerätä lisää tietoa siitä, mikä niitä tappaa", hän sanoi. Hän lisäsi, että rannalle ajautuneiden tietojen joukossa olivat vain kuolleet eläimet, ja viimeisin huippu oli vuonna 2006, minkä uskottiin johtuvan tuolloin laajamittaisesta kalastustoiminnasta Cornwallin rannikolla. Paul Trebilcock Cornwallin kalantuottajien järjestöstä sanoi: "Cornwallilaiset kalastajat ovat olleet akustisten pingerien käytön eturintamassa. "Kaikki tämä toivottavasti vähentää osaltaan pyydysten ja valaiden välistä vuorovaikutusta." Aiheeseen liittyvät Internet-linkit Cornwall Wildlife Trust</w:t>
      </w:r>
    </w:p>
    <w:p>
      <w:r>
        <w:rPr>
          <w:b/>
        </w:rPr>
        <w:t xml:space="preserve">Yhteenveto</w:t>
      </w:r>
    </w:p>
    <w:p>
      <w:r>
        <w:t xml:space="preserve">Luonnonsuojelijoiden mukaan Cornwallin edustalta löydettyjen kuolleiden delfiinien, pyöriäisten ja valaiden määrä on kasvanut eniten sitten vuoden 2006.</w:t>
      </w:r>
    </w:p>
    <w:p>
      <w:r>
        <w:rPr>
          <w:b/>
          <w:u w:val="single"/>
        </w:rPr>
        <w:t xml:space="preserve">Asiakirjan numero 16541</w:t>
      </w:r>
    </w:p>
    <w:p>
      <w:r>
        <w:t xml:space="preserve">Kuvissa: Venezuelan pääkaupungissa Caracasissa valot sammuvat.</w:t>
      </w:r>
    </w:p>
    <w:p>
      <w:r>
        <w:t xml:space="preserve">Sähkökatkos alkoi torstai-iltana keskellä ruuhka-aikaa, ja pääkaupunki Caracas vaipui pimeyteen, kun työmatkalaiset yrittivät päästä kotiin. Sähkökatkos on tapahtunut poliittisen kriisin keskellä, ja presidentti Nicolás Maduro joutuu oppositiojohtaja Juan Guaidón haastamaksi. Presidentti Maduro on estänyt humanitaarisen avun pääsyn maahan, mikä on johtanut elintarvikepulaan. Sähkökatkos on aiheuttanut sen, että puhelinverkot eivät enää toimi, kaupat ovat suljettuina ja lentoja on siirretty Caracasin päälentokentältä. Viestintäministeri Jorge Rodriguez kehotti venezuelalaisia "hieman kärsivällisyyteen" ja vakuutti, että palvelu palautuu muutamassa tunnissa. "Jos olette kotona, pysykää kotona. Jos olette suojatussa tilassa tai töissä, on parempi pysyä siellä", hän sanoi. Torstai-iltana bussit olivat erityisen täynnä, kun työmatkalaiset välttelivät kotiin kulkemista Caracasin pimeiden katujen läpi. Kun Caracasin metroliikenne pysähtyi vielä perjantaina, kadut täyttyivät jalkaisin matkustavista ihmisistä. Ihmiset ovat jonottaneet kaduilla ladatakseen puhelimensa aurinkovoimalla. Kaikkien kuvien tekijänoikeudet.</w:t>
      </w:r>
    </w:p>
    <w:p>
      <w:r>
        <w:rPr>
          <w:b/>
        </w:rPr>
        <w:t xml:space="preserve">Yhteenveto</w:t>
      </w:r>
    </w:p>
    <w:p>
      <w:r>
        <w:t xml:space="preserve">Venezuelan sähköt ovat tällä hetkellä poikki, kun maan kaikkien aikojen pahin sähkökatkos jatkuu toista päivää, minkä vuoksi kaikki koulut ja työpaikat on suljettu.</w:t>
      </w:r>
    </w:p>
    <w:p>
      <w:r>
        <w:rPr>
          <w:b/>
          <w:u w:val="single"/>
        </w:rPr>
        <w:t xml:space="preserve">Asiakirjan numero 16542</w:t>
      </w:r>
    </w:p>
    <w:p>
      <w:r>
        <w:t xml:space="preserve">Presidentin rauhanneuvonantaja eroaa</w:t>
      </w:r>
    </w:p>
    <w:p>
      <w:r>
        <w:t xml:space="preserve">Johtava diplomaatti Jayantha Dhanapalan eroilmoitus tuli vain muutama päivä sen jälkeen, kun hallitus ilmoitti vetäytyvänsä yksipuolisesti kapinallisten kanssa vuonna 2002 allekirjoitetusta tulitaukosopimuksesta. Dhanapala, joka nimitettiin Sri Lankan presidentin rauhanneuvonantajaksi joulukuussa 2005, sanoi eroavansa henkilökohtaisista syistä. Hän oli myös johtanut hallituksen rauhansihteeristöä, joka koordinoi toimiaan norjalaisten diplomaattien johtaman kansainvälisen rauhantarkkailijaryhmän kanssa. Myös tämä ryhmä, Sri Lankan tarkkailuvaltuuskunta (SLMM), sanoo valmistautuvansa lähtemään tammikuun kuudenteentoista päivään mennessä, jolloin tulitauko virallisesti päättyy. "Dhanapala toimii edelleen YK:n yliopistoneuvoston puheenjohtajana ja Pugwash Conferences on Science &amp; World Affairs -järjestön puheenjohtajana, minkä lisäksi hän toimii monissa johtokunnissa Sri Lankassa ja ulkomailla", sanottiin Dhanapalan puolesta annetussa lausunnossa. Dhanapala oli Sri Lankan virallinen ehdokas YK:n pääsihteerin virkaan. Sri Lankan hallitus peruutti hänen ehdokkuutensa myöhemmin helpottaakseen eteläkorealaisen ehdokkaan Ban Ki-Moonin ehdokkuutta.</w:t>
      </w:r>
    </w:p>
    <w:p>
      <w:r>
        <w:rPr>
          <w:b/>
        </w:rPr>
        <w:t xml:space="preserve">Yhteenveto</w:t>
      </w:r>
    </w:p>
    <w:p>
      <w:r>
        <w:t xml:space="preserve">Sri Lankan presidentin Mahinda Rajapaksen ylin neuvonantaja rauhanprosessissa tamilitiikerikapinallisten kanssa on eronnut.</w:t>
      </w:r>
    </w:p>
    <w:p>
      <w:r>
        <w:rPr>
          <w:b/>
          <w:u w:val="single"/>
        </w:rPr>
        <w:t xml:space="preserve">Asiakirjan numero 16543</w:t>
      </w:r>
    </w:p>
    <w:p>
      <w:r>
        <w:t xml:space="preserve">Netflix ja chilikanaa? Intian sosiaalinen media reagoi lanseeraukseen</w:t>
      </w:r>
    </w:p>
    <w:p>
      <w:r>
        <w:t xml:space="preserve">Yritys ilmoitti, että se on otettu käyttöön 130 muussa maassa paitsi Kiinassa, Pohjois-Koreassa ja Syyriassa. Twitterissä alkoi liikkua intialaisia muunnelmia suositusta sanonnasta "Netflix and chill", ja ihmiset ilmoittivat myös, mitä ohjelmia he aikoivat katsoa ensin. Intian Netflix-paketit alkavat 500 rupiasta (5 puntaa, 7,50 dollaria) kuukaudessa. Netflix on ollut pitkään haluttu Intiassa, ja uutiset sen saatavuudesta maassa ovat aiheuttaneet valtavaa kohua sosiaalisessa mediassa. Ilmeisin meemien ja vitsien kohde oli lause "Netflix and chill", vaikka kaikki eivät tuntuneet tietävän, mitä se tarkoitti. Muissa twiiteissä pilkattiin surullisen hitaita internet-nopeuksia ja käsitystä, jonka mukaan intialaiset ovat haluttomia maksamaan asioista: Tunnelma sosiaalisessa mediassa oli kuitenkin suurelta osin juhlallinen:</w:t>
      </w:r>
    </w:p>
    <w:p>
      <w:r>
        <w:rPr>
          <w:b/>
        </w:rPr>
        <w:t xml:space="preserve">Yhteenveto</w:t>
      </w:r>
    </w:p>
    <w:p>
      <w:r>
        <w:t xml:space="preserve">Intian sosiaalisen median käyttäjät ovat reagoineet riemuiten Netflixin lanseeraukseen maassa.</w:t>
      </w:r>
    </w:p>
    <w:p>
      <w:r>
        <w:rPr>
          <w:b/>
          <w:u w:val="single"/>
        </w:rPr>
        <w:t xml:space="preserve">Asiakirjan numero 16544</w:t>
      </w:r>
    </w:p>
    <w:p>
      <w:r>
        <w:t xml:space="preserve">Seitsemän nunnaa kuvassa Seven Sistersissä - mutta joidenkin mukaan heitä on yhdeksän</w:t>
      </w:r>
    </w:p>
    <w:p>
      <w:r>
        <w:t xml:space="preserve">Ben Patey, 33, oli junassa, kun hän näki aidon seitsemän sisaren odottavan laiturilla. Hän otti kuvan matkalla kotiin ja kertoi Expressille: "Minun oli pakko katsoa kahdesti. Se oli yksi niistä oudoista mutta huvittavista hetkistä." Tottenhamin lähellä sijaitsevan metro- ja maanpäällisen aseman uskotaan saaneen nimensä hirvipuiden muodostaman ympyrän mukaan. Ihmiset ovat jakaneet kuvaa sosiaalisessa mediassa, ja eräs henkilö sanoi sen tehneen hänet "järjettömän onnelliseksi". Toiset ovat kuitenkin epäilleet, ettei kuvassa näy seitsemää nunnaa - he ovat esittäneet, että kuvassa näkyy kahdeksan tai jopa yhdeksän sisarta, mutta ne on peitetty.</w:t>
      </w:r>
    </w:p>
    <w:p>
      <w:r>
        <w:rPr>
          <w:b/>
        </w:rPr>
        <w:t xml:space="preserve">Yhteenveto</w:t>
      </w:r>
    </w:p>
    <w:p>
      <w:r>
        <w:t xml:space="preserve">Ohikulkeva työmatkalainen on kuvannut seitsemän nunnaa Seven Sistersin asemalla Lontoossa.</w:t>
      </w:r>
    </w:p>
    <w:p>
      <w:r>
        <w:rPr>
          <w:b/>
          <w:u w:val="single"/>
        </w:rPr>
        <w:t xml:space="preserve">Asiakirjan numero 16545</w:t>
      </w:r>
    </w:p>
    <w:p>
      <w:r>
        <w:t xml:space="preserve">Swansean saavutusten kunniaksi järjestetty ilta</w:t>
      </w:r>
    </w:p>
    <w:p>
      <w:r>
        <w:t xml:space="preserve">Elokuvatähti Catherine Zeta Jones, laulaja Bonnie Tyler, Swansea Cityn tukihenkilö Alan Curtis ja rugbyn Geoff Wheel saavat kiitokset juhlallisessa tilaisuudessa. Myös merkittäviä asukkaita palkitaan. Swansean pormestari David Hopkins sanoi, että hänen tavoitteenaan oli kunnioittaa niitä, jotka ovat auttaneet Swansean nousemista kartalle. Tilaisuus järjestetään 29. heinäkuuta Brangwyn Hallissa. Lordipormestari palkitsee palvelut urheilulle: Alan Curtis (jalkapallo) ja Geoff Wheel (rugby) Palvelut Swansealle kansainvälisesti: Catherine Zeta Jones Palvelut musiikille: Bonnie Tyler Palvelut taiteelle: Nick Evans Palvelut elokuvalle: Ed Thomas (tuotantosuunnittelija) ja Kevin Allen (elokuvaohjaaja) Palvelut median ja yleisradiotoiminnan hyväksi: Huw Edwards (BBC) Palvelut poliittisessa elämässä: Edwina Hart Palvelut armeijan ja puolustuksen alalla: Thomas Simmonds, Howard Thomas, Peter Meehan, Fred Edwards Palvelut Swansean maailmanlaajuisen maineen hyväksi: Swansea City FC (Huw Jenkins, puheenjohtaja) Palvelut yhteisölle: Rachael Webb - rehtori, Hafod Primary School Pormestarin valintapalkinto: Ann Stephens (työstä yhteisössä) Palvelut vapaa-ajan ja matkailun hyväksi: Joe's Ice Cream (Paul Jones, johtaja).</w:t>
      </w:r>
    </w:p>
    <w:p>
      <w:r>
        <w:rPr>
          <w:b/>
        </w:rPr>
        <w:t xml:space="preserve">Yhteenveto</w:t>
      </w:r>
    </w:p>
    <w:p>
      <w:r>
        <w:t xml:space="preserve">Swansean kuuluisat nimet ja kaupungin hyväksi vaikuttaneet henkilöt saavat tunnustusta saavutuksistaan ensimmäisessä pormestarin kunniamaininnassa.</w:t>
      </w:r>
    </w:p>
    <w:p>
      <w:r>
        <w:rPr>
          <w:b/>
          <w:u w:val="single"/>
        </w:rPr>
        <w:t xml:space="preserve">Asiakirjan numero 16546</w:t>
      </w:r>
    </w:p>
    <w:p>
      <w:r>
        <w:t xml:space="preserve">Scottish Bordersin sosiaalihuollon vaihtamisesta sovittu</w:t>
      </w:r>
    </w:p>
    <w:p>
      <w:r>
        <w:t xml:space="preserve">Uusien järjestelyjen on määrä olla käytössä ensi vuoden huhtikuuhun mennessä. Muutoksen myötä noin 800 nykyistä työntekijää siirtyy uuden yrityksen palvelukseen, ja heidän työehtonsa säilyvät ennallaan. Sosiaalityöstä vastaava kunnanvaltuutettu Frances Renton sanoi olevansa varma siitä, että muutos tuottaa etuja uuden varainhoitovuoden aikana. Ehdotukset esiteltiin ensimmäisen kerran Scottish Borders Councilille tammikuussa, ja täydellistä liiketoimintasuunnitelmaa käsiteltiin kesäkuussa. Virkailijoita pyydettiin toimittamaan ajantasaistettu versio ja raportti hallinto- ja valvontajärjestelyistä. "Vankka hallinto" "Kesäkuun kokouksen jälkeen virkamiehet ovat tarkentaneet alkuperäistä liiketoimintasuunnitelmaa antaakseen lisävakuutuksia neuvostolle", Renton sanoi. "He ovat myös tehneet alustavan vaikutustenarvioinnin ja laatineet vankat hallinto- ja valvontajärjestelyt. "Nyt kun kaikki nämä asiat on hyväksytty, virkamiehet voivat edetä täytäntöönpanosuunnitelmien parissa." Organisaatio vastaa kotihoidosta sekä päivähoidon ja viiden asuinkodin toiminnasta. Neuvosto totesi, että "yksityiskohtainen työ" jatkuu seuraavien viiden kuukauden aikana yrityksen perustamiseksi, mukaan lukien neuvottelut henkilöstön, ammattiliittojen, palvelujen käyttäjien, hoitajien ja muiden sidosryhmien kanssa. Se totesi, että tähän kuuluu myös "sovittujen laatustandardien ja yrityksen suorituskykyvaatimusten asettaminen".</w:t>
      </w:r>
    </w:p>
    <w:p>
      <w:r>
        <w:rPr>
          <w:b/>
        </w:rPr>
        <w:t xml:space="preserve">Yhteenveto</w:t>
      </w:r>
    </w:p>
    <w:p>
      <w:r>
        <w:t xml:space="preserve">Bordersin haavoittuvassa asemassa olevien aikuisten hoitopalvelut aiotaan siirtää riippumattomalle organisaatiolle, jotta voidaan säästää 5,6 miljoonaa puntaa viiden vuoden aikana.</w:t>
      </w:r>
    </w:p>
    <w:p>
      <w:r>
        <w:rPr>
          <w:b/>
          <w:u w:val="single"/>
        </w:rPr>
        <w:t xml:space="preserve">Asiakirjan numero 16547</w:t>
      </w:r>
    </w:p>
    <w:p>
      <w:r>
        <w:t xml:space="preserve">Ensimmäinen kreikkalais-ortodoksinen vapaa koulu avataan</w:t>
      </w:r>
    </w:p>
    <w:p>
      <w:r>
        <w:t xml:space="preserve">Barnetissa sijaitsevassa St Andrew the Apostle Schoolissa opetetaan 11-19-vuotiaita oppilaita, ja koulu aloittaa tänä lukuvuonna 7. luokalla. Koulussa opetetaan klassisia aineita, kuten kreikkaa ja latinaa, tavanomaisen opetussuunnitelman ohella. Koulu avataan osana ilmaiskoulualoitetta, jossa vanhemmat tai muut tahot perustavat valtion kouluja. Puolet koulun oppilaista tulee todennäköisesti kreikkalais-ortodoksitaustaisista, ja loput paikat ovat tarjolla muille oppilaille. Koulun eetos on kreikkalais-ortodoksisen kirkon vaikutteita, ja sen tavoitteena on palvella Pohjois-Lontoon kreikkalaisyhteisön perheitä. Sana "eetos" on itsessään kreikkalainen sana. Koulu on yksi niistä yli sadasta vapaasta koulusta, jotka avataan tänä lukuvuonna. Ne ovat kuitenkin pysyneet kiistanalaisina erityisesti opettajien ammattiliittojen keskuudessa.</w:t>
      </w:r>
    </w:p>
    <w:p>
      <w:r>
        <w:rPr>
          <w:b/>
        </w:rPr>
        <w:t xml:space="preserve">Yhteenveto</w:t>
      </w:r>
    </w:p>
    <w:p>
      <w:r>
        <w:t xml:space="preserve">Englannin ensimmäinen valtion rahoittama kreikkalais-ortodoksinen lukio avataan ensi viikolla Pohjois-Lontoossa.</w:t>
      </w:r>
    </w:p>
    <w:p>
      <w:r>
        <w:rPr>
          <w:b/>
          <w:u w:val="single"/>
        </w:rPr>
        <w:t xml:space="preserve">Asiakirjan numero 16548</w:t>
      </w:r>
    </w:p>
    <w:p>
      <w:r>
        <w:t xml:space="preserve">Osborne" sallii kunnallisveron korotuksen hoitorahoitusvajeen paikkaamiseksi".</w:t>
      </w:r>
    </w:p>
    <w:p>
      <w:r>
        <w:t xml:space="preserve">Paikallishallintoyhdistyksen (Local Government Association) mukaan hoitopalveluista puuttuu yli 2,9 miljardia puntaa vuoteen 2020 mennessä. Yhdistys kehottaa hallitusta puuttumaan "tähän kriisiin" menoarvionsa yhteydessä. Liittokanslerin on määrä kertoa lisää keskiviikkona annettavassa syyslausumassaan. BBC:n taloustoimittaja Rob Young sanoi, että sosiaalihuollon parissa työskentelevät olivat huolissaan siitä, miten varmistetaan, ettei kerättyjä varoja käytetä muihin tarkoituksiin. Toiset ovat kyseenalaistaneet sen, saadaanko toimenpiteellä kerättyä tarvittavat summat, kirjeenvaihtajamme lisäsi. Kings Fund -nimisen terveysalan ajatushautomon mukaan aikuisten sosiaalihuollon määrärahoja on leikattu reaalisesti 9 prosenttia vuodesta 2010. Sen mukaan menojen leikkaus on tapahtunut samaan aikaan, kun väestörakenteeseen liittyvät paineet merkitsevät sitä, että ikääntyneiden ja vammaisten hoitokustannukset kasvavat 3 prosenttia vuodessa. Elokuussa Englannin aikuisten sosiaalihuollon ylitarkastaja Andrea Sutcliffe varoitti, että leikkaukset aiheuttavat "stressiä ja rasitusta". Hän sanoi, että rahoitusleikkaukset ovat johtaneet siihen, että hoitajat tuntevat itsensä ylityöllistetyiksi ja aliarvostetuiksi, mikä heikentää heidän työtään.</w:t>
      </w:r>
    </w:p>
    <w:p>
      <w:r>
        <w:rPr>
          <w:b/>
        </w:rPr>
        <w:t xml:space="preserve">Yhteenveto</w:t>
      </w:r>
    </w:p>
    <w:p>
      <w:r>
        <w:t xml:space="preserve">George Osbornen odotetaan ilmoittavan, että hallitus sallii Englannin paikallisviranomaisten korottaa kunnallisveroa 2 prosenttia aikuisten sosiaalihuollon rahoitusvajeen kattamiseksi.</w:t>
      </w:r>
    </w:p>
    <w:p>
      <w:r>
        <w:rPr>
          <w:b/>
          <w:u w:val="single"/>
        </w:rPr>
        <w:t xml:space="preserve">Asiakirjan numero 16549</w:t>
      </w:r>
    </w:p>
    <w:p>
      <w:r>
        <w:t xml:space="preserve">Kiista Hitachin uusien suurnopeusjunien työpaikoista ja ateriapalveluista</w:t>
      </w:r>
    </w:p>
    <w:p>
      <w:r>
        <w:t xml:space="preserve">Ammattiliitto sanoi ryhtyvänsä toimiin säilyttääkseen vartijan jokaisessa junassa, "ei laimennettua asiakaspalvelutehtävää" ja täydet buffetvaunupalvelut. First Great Western kiisti väitteet työpaikkojen menettämisestä. Junayhtiö sanoi, että ovien käyttäminen kuljettajien toimesta ohjaamon valvontakameran avulla on turvallisempaa ja nopeampaa. Ensimmäiset Hitachi-junat kulkevat Great Westernin pääradalla vuodesta 2017 ja East Coastin pääradalla vuodesta 2018. Uudet junat otetaan käyttöön Intercity Express -ohjelman (IEP) puitteissa Lontoon Paddingtonin ja Oxfordin, Bristolin ja Etelä-Walesin välisillä reiteillä. RMT:n pääsihteeri Mick Cash sanoi: "He [First Great Western] ajavat eteenpäin ehdotuksilla, jotka mahdollistavat vain kuljettajan käyttämisen ja junanvartijoiden/johtimien turvallisuuden kannalta kriittisen operatiivisen roolin irtisanomisen ja vähentämisen." Junayhtiö sanoi, että kuljettajat olisivat yksin vastuussa uusien junien ovista. Tutkimusten mukaan kuljettaja voi valvoa laituria tiiviisti ohjaamossa olevan valvontakameran avulla, mikä lyhentäisi matka-aikoja. Noin 2 500 rautatietyöntekijää, joihin kuuluu kuljettajia, vartijoita ja asemahenkilökuntaa, äänestää liiton mukaan siitä, aloittaako se toimintakampanjan. Suunnitelmien mukaan buffetvaunut voitaisiin korvata pelkällä vaunupalvelulla. RMT sanoi pyytävänsä kiireellistä tapaamista yhtiön kanssa.</w:t>
      </w:r>
    </w:p>
    <w:p>
      <w:r>
        <w:rPr>
          <w:b/>
        </w:rPr>
        <w:t xml:space="preserve">Yhteenveto</w:t>
      </w:r>
    </w:p>
    <w:p>
      <w:r>
        <w:t xml:space="preserve">RMT-ammattiliitto on julistanut kiistan First Great Westernin suunnitelmista poistaa vartijat ja buffetvaunut uusista Hitachi Inter City Express -junista.</w:t>
      </w:r>
    </w:p>
    <w:p>
      <w:r>
        <w:rPr>
          <w:b/>
          <w:u w:val="single"/>
        </w:rPr>
        <w:t xml:space="preserve">Asiakirjan numero 16550</w:t>
      </w:r>
    </w:p>
    <w:p>
      <w:r>
        <w:t xml:space="preserve">Man Cityn tähti Ederson kiistää tukeneensa Tommy Robinsonia</w:t>
      </w:r>
    </w:p>
    <w:p>
      <w:r>
        <w:t xml:space="preserve">Kuva Manchester Cityssä pelaavasta Ederson Moraesista ja Englannin puolustusliigan perustajasta julkaistiin Twitterissä tiistaina. Robinsonin avustaja väitti, että hänellä on Edersonin "täysi tuki". Jalkapalloilija kuitenkin vastasi: "En todellakaan tue tätä kaveria tai hänen ajatuksiaan. Hän vain pysäytti minut kuvaa varten." Robinson, jonka oikea nimi on Stephen Yaxley-Lennon, kampanjoi itsenäisenä ehdokkaana Euroopan parlamentin vaaleissa, jotka pidetään myöhemmin tässä kuussa. Hän on yksi yhdeksästä puolueen edustajasta ja kahdesta riippumattomasta ehdokkaasta, jotka ovat ehdolla Luoteis-Englannin vaalipiirissä. Tiistai-iltana Danny Tommoksi ilmoittautunut avustaja julkaisi Twitterissä kuvan, jossa Ederson poseeraa Robinsonin kanssa. Mutta maalivahti vastasi twiittaamalla: "Ihmiset ovat tehneet minut tietoiseksi siitä, kuka tämä kaveri on. En todellakaan [tue] tätä kaveria tai hänen ajatuksiaan. "Hän vain pysäytti minut kuvaa varten. Minulla ei ollut aavistustakaan, kuka hän oli." Tommo ei ole vielä vastannut kommenttipyyntöön. Manchester City hankki Edersonin 35 miljoonalla punnalla Benficasta kesällä 2017.</w:t>
      </w:r>
    </w:p>
    <w:p>
      <w:r>
        <w:rPr>
          <w:b/>
        </w:rPr>
        <w:t xml:space="preserve">Yhteenveto</w:t>
      </w:r>
    </w:p>
    <w:p>
      <w:r>
        <w:t xml:space="preserve">Valioliigan maalivahti on kiistänyt tukevansa Tommy Robinsonia sen jälkeen, kun heidät kuvattiin yhdessä.</w:t>
      </w:r>
    </w:p>
    <w:p>
      <w:r>
        <w:rPr>
          <w:b/>
          <w:u w:val="single"/>
        </w:rPr>
        <w:t xml:space="preserve">Asiakirjan numero 16551</w:t>
      </w:r>
    </w:p>
    <w:p>
      <w:r>
        <w:t xml:space="preserve">Varoitus huumeista: Ekstaasikuolema: Perheen tuskat "ekstaasikuoleman" jälkeen</w:t>
      </w:r>
    </w:p>
    <w:p>
      <w:r>
        <w:t xml:space="preserve">Jamie Burns, 23, romahti Queen's Universityn opiskelijakunnassa Etelä-Belfastissa varhain sunnuntaina. Burns vietiin ambulanssilla sairaalaan, mutta hän kuoli vähän myöhemmin. Hänen perheensä sanoi uskovansa, että hän oli ottanut ekstaasia ja kuoli tehtyään yhden "tyhmän virheen". Hänen sisarensa Gemma varoitti muita tekemästä samoin. "Se ei ole sen arvoista, älkää tehkö sitä. Tämä perhe ei ole enää koskaan entisensä. Veljeni oli niin monen eri ihmisen rakastama", hän sanoi. "Teidän tarvitsee vain katsoa hänen Facebookiaan tietääksenne, kuinka monet ihmiset rakastivat häntä. "Jos joku harkitsee sitä, älkää tehkö sitä." "Rikkinäinen" Gemma sanoi, että hänen veljensä sai "houkutuksen kokeilla jotain erilaista". Hän sanoi, että perheen elämään jäänyttä "aukkoa" ei "voi koskaan täyttää". "Olemme rikki", hän lisäsi. Kuolemansyyn selvittämiseksi on nyt määrä tehdä ruumiinavaus. Poliisi sanoi tutkivansa äkillistä kuolemaa.</w:t>
      </w:r>
    </w:p>
    <w:p>
      <w:r>
        <w:rPr>
          <w:b/>
        </w:rPr>
        <w:t xml:space="preserve">Yhteenveto</w:t>
      </w:r>
    </w:p>
    <w:p>
      <w:r>
        <w:t xml:space="preserve">Belfastissa vietetyn yön jälkeen kuolleen nuoren miehen perhe on antanut tunteikkaan varoituksen huumeiden vaaroista.</w:t>
      </w:r>
    </w:p>
    <w:p>
      <w:r>
        <w:rPr>
          <w:b/>
          <w:u w:val="single"/>
        </w:rPr>
        <w:t xml:space="preserve">Asiakirjan numero 16552</w:t>
      </w:r>
    </w:p>
    <w:p>
      <w:r>
        <w:t xml:space="preserve">St John Ambulance -polkupyörät Jerseyn kukkien taistelussa</w:t>
      </w:r>
    </w:p>
    <w:p>
      <w:r>
        <w:t xml:space="preserve">Hyväntekeväisyysjärjestön tiedottajan mukaan pyörissä on defibrillaattoreita ja muita ensiapuvälineitä. Jane Allan, operaatiotoiminnan komissaari, sanoi: "St John Ambulancelle on elintärkeää päästä nopeasti ja turvallisesti apua tarvitsevien luo. "Haluamme varmistaa, että potilas saa apua nopeasti, ja tämä voi usein merkitä eroa elämän ja kuoleman välillä." Hän sanoi, että ambulanssin siirtäminen tiheän väkijoukon läpi voi olla vaikeaa, ja pyöräyksikön käyttäminen nopeuttaa aikaa, joka kuluu potilaan luokse pääsemiseen. Allan sanoi, että pyörät ovat samantyyppisiä kuin Jerseyn osavaltioiden poliisin käyttämät, ja niistä olisi hyötyä paikallisissa tapahtumissa, kuten Kukkien taisteluissa, hupijuoksuissa ja hyväntekeväisyyskävelyissä. St John Ambulance -ambulanssiyksiköillä on Yhdistyneessä kuningaskunnassa käytössä yli 200 pyörää.</w:t>
      </w:r>
    </w:p>
    <w:p>
      <w:r>
        <w:rPr>
          <w:b/>
        </w:rPr>
        <w:t xml:space="preserve">Yhteenveto</w:t>
      </w:r>
    </w:p>
    <w:p>
      <w:r>
        <w:t xml:space="preserve">St John Ambulance käyttää uusia polkupyöriä ensimmäistä kertaa tämän vuoden Jersey Battle of Flowers -tapahtumassa.</w:t>
      </w:r>
    </w:p>
    <w:p>
      <w:r>
        <w:rPr>
          <w:b/>
          <w:u w:val="single"/>
        </w:rPr>
        <w:t xml:space="preserve">Asiakirjan numero 16553</w:t>
      </w:r>
    </w:p>
    <w:p>
      <w:r>
        <w:t xml:space="preserve">Täydellinen rakennetutkimus vaurioituneessa Abraham Darby Academyssa</w:t>
      </w:r>
    </w:p>
    <w:p>
      <w:r>
        <w:t xml:space="preserve">Viisi urakoitsijaa loukkaantui Telfordin Abraham Darby -akatemiassa 25. elokuuta. Kaikki ovat nyt lähteneet sairaalasta. Urakoitsija Kier Moss sanoi tekevänsä nyt tiivistä yhteistyötä Health and Safety Executive (HSE) -viraston kanssa. Työt jatkuvat uudessa Woodlandsin alakoulussa, jota romahdus ei koskenut. Kier Mossin Richard Collin sanoi: "Seuraavassa vaiheessa romahtanut teräskatos poistetaan järjestelmällisesti pala palalta, jotta voidaan arvioida jokainen yksittäinen osa." Hän sanoi, että työ aloitettaisiin maanantaina raskaiden koneiden avulla. Ironbridge Roadin osa työmaan edessä suljetaan maanantaina kello 10.30 BST:stä alkuiltaan saakka ja tiistaina kello 9.45 BST:stä alkuiltaan saakka. Collin sanoi, että onnettomuuden tutkimiseksi tehdään kaikki mahdollinen, jotta hanke voisi edetä turvallisesti ja menestyksekkäästi.</w:t>
      </w:r>
    </w:p>
    <w:p>
      <w:r>
        <w:rPr>
          <w:b/>
        </w:rPr>
        <w:t xml:space="preserve">Yhteenveto</w:t>
      </w:r>
    </w:p>
    <w:p>
      <w:r>
        <w:t xml:space="preserve">Viime kuussa osittain romahtaneen Shropshiressä sijaitsevan uuden lukiorakennuksen rakenteet tutkitaan perusteellisesti.</w:t>
      </w:r>
    </w:p>
    <w:p>
      <w:r>
        <w:rPr>
          <w:b/>
          <w:u w:val="single"/>
        </w:rPr>
        <w:t xml:space="preserve">Asiakirjan numero 16554</w:t>
      </w:r>
    </w:p>
    <w:p>
      <w:r>
        <w:t xml:space="preserve">Steve Penny: Ex-USA Gymnasticsin johtaja pidettiin Nassarin tapauksen takia kiinni</w:t>
      </w:r>
    </w:p>
    <w:p>
      <w:r>
        <w:t xml:space="preserve">Steve Penny oli saanut suuren valamiehistön syytteen, koska hänen väitettiin poistaneen asiakirjoja harjoituskeskuksesta häpeään joutunutta entistä joukkueen lääkäriä koskevan tutkinnan aikana. Pidätys tehtiin Tennesseessä keskiviikkona. Asiakirjoja ei ole saatu takaisin. Nassar on tuomittu yli 300 vuodeksi nuorten voimistelijoiden hyväksikäytöstä. Penny erosi USA Gymnasticsin johtajan tehtävästä vuonna 2017 tutkinnan aikana Nassarista, joka pahoinpiteli yli 300 naista lääketieteellisen hoidon varjolla USA Gymnasticsissa ja Michiganin osavaltion yliopistossa. Syytteen mukaan Penny poisti asiakirjoja, jotka liittyivät Nassarin toimintaan Karolyi Ranchin harjoituslaitoksessa Walkerin piirikunnassa Texasissa, "tarkoituksenaan haitata meneillään olevaa tutkintaa tuhoamalla tai piilottamalla asiakirjat". Penny odottaa siirtoa Teksasiin, jossa häntä odottaa kahdesta kymmeneen vuotta vankeutta ja enintään 10 000 dollarin (7 635 punnan) sakko, jos hänet todetaan syylliseksi.</w:t>
      </w:r>
    </w:p>
    <w:p>
      <w:r>
        <w:rPr>
          <w:b/>
        </w:rPr>
        <w:t xml:space="preserve">Yhteenveto</w:t>
      </w:r>
    </w:p>
    <w:p>
      <w:r>
        <w:t xml:space="preserve">USA Gymnasticsin entinen toimitusjohtaja on pidätetty todisteiden väärentämisestä Larry Nassarin seksuaalisen hyväksikäyttöskandaalin yhteydessä.</w:t>
      </w:r>
    </w:p>
    <w:p>
      <w:r>
        <w:rPr>
          <w:b/>
          <w:u w:val="single"/>
        </w:rPr>
        <w:t xml:space="preserve">Asiakirjan numero 16555</w:t>
      </w:r>
    </w:p>
    <w:p>
      <w:r>
        <w:t xml:space="preserve">Konnie Huq paljastui ITV2:n Xtra Factorin juontajaksi.</w:t>
      </w:r>
    </w:p>
    <w:p>
      <w:r>
        <w:t xml:space="preserve">BBC:n lastenohjelmaa 11 vuoden ajan juontanut 34-vuotias nainen ottaa Holly Willoughbyn paikan. The X Factorin verkkosivuilla julkaistun lausunnon mukaan tähti on "hyvin varustautunut koelaulukierroksen sekasortoon ja hulluuteen". Huq sanoi olevansa "iloinen" päästessään mukaan ohjelmaan ja "ei malta odottaa" aloitusta. Willoughbyn lisäksi, joka on nykyään This Morning -ohjelman toinen juontaja, ohjelman aiempia juontajia ovat olleet Ben Shephard ja Fearne Cotton. Huq liittyy tiimiin, kun kykyjenetsinnän koe-esiintymiset alkavat keskiviikkona Glasgow'ssa. Samaan aikaan on kerrottu, että ex-Spice Girl Geri Halliwell liittyy Simon Cowellin ja kumppaneiden joukkoon The X Factorin seuraavan sarjan vierailevana tuomarina. 37-vuotiaan laulajattaren tiedetään tuuraavan raskaana olevaa Dannii Minogueta Glasgow'ssa keskiviikkona järjestettävissä koe-esiintymisissä. Halliwell toimi aiemmin Popstarsin tuomarina: The Rivals, joka löysi X Factor -tuomari Cheryl Colen ja hänen Girls Aloud -yhtyetoverinsa.</w:t>
      </w:r>
    </w:p>
    <w:p>
      <w:r>
        <w:rPr>
          <w:b/>
        </w:rPr>
        <w:t xml:space="preserve">Yhteenveto</w:t>
      </w:r>
    </w:p>
    <w:p>
      <w:r>
        <w:t xml:space="preserve">Entinen Blue Peter -juontaja Konnie Huq on ITV2:n The Xtra Factor -ohjelman uusi juontaja, kuten on ilmoitettu.</w:t>
      </w:r>
    </w:p>
    <w:p>
      <w:r>
        <w:rPr>
          <w:b/>
          <w:u w:val="single"/>
        </w:rPr>
        <w:t xml:space="preserve">Asiakirjan numero 16556</w:t>
      </w:r>
    </w:p>
    <w:p>
      <w:r>
        <w:t xml:space="preserve">General Electric romuttaa 3,3 miljardin dollarin sopimuksen Electroluxin kanssa</w:t>
      </w:r>
    </w:p>
    <w:p>
      <w:r>
        <w:t xml:space="preserve">Yhdysvaltain sääntelyviranomaiset olivat vastustaneet sopimusta, koska he pelkäsivät, että kuluttajille jäisi liian vähän vaihtoehtoja. Electrolux - maailman toiseksi suurin kodinkonevalmistaja - etsi keinoa lisätä läsnäoloaan Yhdysvalloissa. GE sanoi lausunnossaan, että se "aikoo tutkia muita vaihtoehtoja kodinkoneliiketoiminnan myymiseksi". GE on pyrkinyt keventämään toimintaansa ja keskittymään ydinliiketoimintoihin, kuten energiantuotantoon. Alkuperäisen sopimuksen mukaan Electroluxin on maksettava GE:lle 175 miljoonaa dollaria kaupan purkamisesta. Yhtiöt ilmoittivat kaupasta syyskuussa 2014. Kaupan julkistamisen jälkeen Yhdysvaltain oikeusministeriö haastoi Electroluxin ja GE:n oikeuteen sanomalla, että kauppa vaikuttaisi haitallisesti uunien, liesien ja muiden vastaavien laitteiden ostajiin. Electroluxin hallinnassa olisi ollut 40 prosenttia Yhdysvaltain markkinoista, jos kauppa olisi toteutunut. "Tämä kauppa oli huono asia miljoonille kuluttajille, jotka ostavat keittolaitteita joka vuosi. Electrolux ja General Electric eivät kyenneet voittamaan tätä tosiasiaa oikeudenkäynnissä", sanoi apulaisoikeusasiamies David Gelfand oikeusministeriön kilpailuasioista vastaavasta osastosta.</w:t>
      </w:r>
    </w:p>
    <w:p>
      <w:r>
        <w:rPr>
          <w:b/>
        </w:rPr>
        <w:t xml:space="preserve">Yhteenveto</w:t>
      </w:r>
    </w:p>
    <w:p>
      <w:r>
        <w:t xml:space="preserve">General Electric on ilmoittanut aikovansa purkaa 3,3 miljardin dollarin (2,2 miljardin punnan) sopimuksen kodinkoneyksikkönsä myymisestä ruotsalaiselle Electroluxille.</w:t>
      </w:r>
    </w:p>
    <w:p>
      <w:r>
        <w:rPr>
          <w:b/>
          <w:u w:val="single"/>
        </w:rPr>
        <w:t xml:space="preserve">Asiakirjan numero 16557</w:t>
      </w:r>
    </w:p>
    <w:p>
      <w:r>
        <w:t xml:space="preserve">Englannin keskuspankin pääjohtajan julkistamista lykätään</w:t>
      </w:r>
    </w:p>
    <w:p>
      <w:r>
        <w:t xml:space="preserve">Uuden pankinjohtajan nimittäminen Mark Carneyn seuraajaksi oli määrä ilmoittaa lähiaikoina. Yhdistyneen kuningaskunnan hallitukset pidättäytyvät kuitenkin yleensä tekemästä merkittäviä ilmoituksia vaalikampanjan aikana. Aiemmin torstaina pääministerin tiedottaja sanoi, että nimitys pysyy aikataulussa. Kanadan keskuspankin entisen pääjohtajan Carneyn on määrä jättää tehtävänsä 31. tammikuuta, jolloin Britannian brexitin jatkoaika päättyy. Carney on ollut tehtävässä heinäkuusta 2013 lähtien. Tehtävään ovat ehdolla muun muassa Financial Conduct Authorityn toimitusjohtaja Andrew Bailey, Santander Bankin puheenjohtaja Shriti Vadera ja pankin nykyinen varapääjohtaja Ben Broadbent.</w:t>
      </w:r>
    </w:p>
    <w:p>
      <w:r>
        <w:rPr>
          <w:b/>
        </w:rPr>
        <w:t xml:space="preserve">Yhteenveto</w:t>
      </w:r>
    </w:p>
    <w:p>
      <w:r>
        <w:t xml:space="preserve">Hallitus odottaa 12. joulukuuta pidettäviin parlamenttivaaleihin asti, ennen kuin se nimeää uuden Englannin keskuspankin pääjohtajan.</w:t>
      </w:r>
    </w:p>
    <w:p>
      <w:r>
        <w:rPr>
          <w:b/>
          <w:u w:val="single"/>
        </w:rPr>
        <w:t xml:space="preserve">Asiakirjan numero 16558</w:t>
      </w:r>
    </w:p>
    <w:p>
      <w:r>
        <w:t xml:space="preserve">Planet Earth II suositumpi kuin X Factor nuorten katsojien keskuudessa</w:t>
      </w:r>
    </w:p>
    <w:p>
      <w:r>
        <w:t xml:space="preserve">ITV:n mukaan X Factorin sunnuntai-illan jaksot saivat keskimäärin 1,4 miljoonaa 16-34-vuotiasta katsojaa. Se on 100 000 vähemmän kuin BBC:n Planet Earth II -sarjan keskiarvo samassa ikäryhmässä. "Minulle on kerrottu, että houkuttelemme normaalia enemmän nuorempia katsojia", Sir David sanoi Radio Timesille. "Ilmeisesti erityisesti Hans Zimmerin musiikki vaikuttaa nuorten keskuudessa. Se ilahduttaa minua suunnattomasti." Planet Earth II kohtaa X Factor -tulosohjelman sunnuntai-iltaisin klo 20.00. X Factor Results -ohjelmaa katsoo viikoittain yhteensä noin 7 miljoonaa ihmistä, kun taas Planet Earth II -ohjelmaa yli 12 miljoonaa. ITV huomautti, että vaikka X Factoria katsovien nuorempien katsojien määrä oli pienempi, heidän osuutensa ohjelman kokonaisyleisöstä oli suurempi. Seuraa meitä Facebookissa, Twitterissä @BBCNewsEnts tai Instagramissa bbcnewsents. Jos sinulla on juttuehdotus, lähetä sähköpostia osoitteeseen entertainment.news@bbc.co.uk.</w:t>
      </w:r>
    </w:p>
    <w:p>
      <w:r>
        <w:rPr>
          <w:b/>
        </w:rPr>
        <w:t xml:space="preserve">Yhteenveto</w:t>
      </w:r>
    </w:p>
    <w:p>
      <w:r>
        <w:t xml:space="preserve">Sir David Attenborough'n BBC One -ohjelman Planet Earth II -luonnonhistoriaohjelmaa katselee enemmän nuoria kuin ITV:n X Factoria, osoittavat katsojaluvut.</w:t>
      </w:r>
    </w:p>
    <w:p>
      <w:r>
        <w:rPr>
          <w:b/>
          <w:u w:val="single"/>
        </w:rPr>
        <w:t xml:space="preserve">Asiakirjan numero 16559</w:t>
      </w:r>
    </w:p>
    <w:p>
      <w:r>
        <w:t xml:space="preserve">Peterboroughin kaupunginsairaalan 46 miljoonan punnan hallituksen "takuut".</w:t>
      </w:r>
    </w:p>
    <w:p>
      <w:r>
        <w:t xml:space="preserve">Terveydenhuoltoministeriöltä saadut varat kattavat kustannukset varainhoitovuoden loppuun asti. Peterborough and Stamford Hospitals NHS Foundation Trustin velat ovat nousseet yli 56 miljoonaan puntaan. Peterborough City Hospital avattiin vuonna 2010, ja se rahoitettiin yksityisellä rahoitusaloitteella (Private Finance Initiative, PFI). Tämä 46 miljoonan punnan suuruinen tuki on lisä hallituksen 3. helmikuuta ilmoittamaan pelastustukeen, joka on tarkoitettu PFI-velkojen maksamisesta vaikeuksissa oleville sairaalasäätiöille. PFI-velan takaisinmaksu maksaa trustille 3 miljoonaa puntaa kuukaudessa. Peter Reading, Peterborough and Stamford Hospitals NHS Foundation Trustin väliaikainen toimitusjohtaja, totesi, että kyseessä on "erittäin myönteinen uutinen trustille". Hän lisäsi: "Viimeisen kuukauden aikana olemme onnistuneet kahdessa tavoitteessa: olemme saaneet valtiovarainministeriöltä tunnustuksen siitä, että joillakin säätiöillä on maksamattomia PFI-maksuja, ja olemme saaneet tarvitsemamme lyhyen aikavälin rahoituksen."</w:t>
      </w:r>
    </w:p>
    <w:p>
      <w:r>
        <w:rPr>
          <w:b/>
        </w:rPr>
        <w:t xml:space="preserve">Yhteenveto</w:t>
      </w:r>
    </w:p>
    <w:p>
      <w:r>
        <w:t xml:space="preserve">Peterborough Cityn sairaalaa ylläpitävä trusti on saanut hallitukselta 46 miljoonaa puntaa päivittäisten käyttökustannustensa kattamiseen.</w:t>
      </w:r>
    </w:p>
    <w:p>
      <w:r>
        <w:rPr>
          <w:b/>
          <w:u w:val="single"/>
        </w:rPr>
        <w:t xml:space="preserve">Asiakirjan numero 16560</w:t>
      </w:r>
    </w:p>
    <w:p>
      <w:r>
        <w:t xml:space="preserve">Women's Aid saa 60 000 puntaa perheväkivallan uhrien tukemiseen.</w:t>
      </w:r>
    </w:p>
    <w:p>
      <w:r>
        <w:t xml:space="preserve">Louise CullenBBC News NI Terveysministeri Robin Swann sanoi, että sulku oli ollut vaikea perheväkivallasta kärsiville ihmisille. Hän sanoi, että "apua on saatavilla 24/7". Ensimmäiset hoitopaketit sisältävät ruokapaketteja sekä pelejä ja resursseja perheille, kuten kannettavia tietokoneita ja matkapuhelimia. Oikeusministeri Naomi Long sanoi, että hänen ministeriönsä julkaisee pian yhdessä terveys- ja yhteisöministeriön kanssa viisivuotisen toimintasuunnitelman perheväkivallan torjumiseksi. Hän sanoi, että palvelut, kuten perheväkivallan ja seksuaalisen hyväksikäytön neuvontapuhelin, ovat pysyneet saatavilla pandemian aikana. "Olen korostanut koko Covid-19-pandemian ajan, että haluan kaikkien, jotka tuntevat pelkoa omassa kodissaan perheväkivallan vuoksi, tietävän, ettei heitä ole unohdettu", hän sanoi. "Olemme myös tietoisia siitä, että lukitusrajoitusten hellittäessä uhrien kannalta vaarallisin aika on silloin, kun he yrittävät lähteä", hän lisäsi. Perheväkivallan uhrien tilapäismajoitusta on lisätty, ja yhteisöministeri Carál Ní Chuilín sanoi, että myös pakolaisille on myönnetty lisärahoitusta. Perhe- ja seksuaalisen hyväksikäytön maksuton ympärivuorokautinen neuvontapuhelin on 0808 802 1414. Jos joku on välittömässä vaarassa, hänen on soitettava poliisille numeroon 999 ja käytettävä hiljaista ratkaisua painamalla 55, jos puhuminen ei ole turvallista.</w:t>
      </w:r>
    </w:p>
    <w:p>
      <w:r>
        <w:rPr>
          <w:b/>
        </w:rPr>
        <w:t xml:space="preserve">Yhteenveto</w:t>
      </w:r>
    </w:p>
    <w:p>
      <w:r>
        <w:t xml:space="preserve">Women's Aid -hyväntekeväisyysjärjestölle on myönnetty 60 000 puntaa lisää hoitopaketteja perheille, jotka ovat kokeneet perheväkivaltaa tai joutuneet sen uhriksi.</w:t>
      </w:r>
    </w:p>
    <w:p>
      <w:r>
        <w:rPr>
          <w:b/>
          <w:u w:val="single"/>
        </w:rPr>
        <w:t xml:space="preserve">Asiakirjan numero 16561</w:t>
      </w:r>
    </w:p>
    <w:p>
      <w:r>
        <w:t xml:space="preserve">Nat Fraserin oikeudenkäynti: Fraser: Poliisi näki "ilmapiirin" syytetyn ja Arlenen perheen välillä</w:t>
      </w:r>
    </w:p>
    <w:p>
      <w:r>
        <w:t xml:space="preserve">Nat Fraser, 53, kiistää murhanneensa 33-vuotiaan vaimonsa, joka katosi New Elginistä vuonna 1998. Edinburghin korkein oikeus kuuli, että hän vaikutti "puheliaalta", mutta rouva Fraserin sukulaiset olivat huolissaan. Väliaikainen ylikonstaapeli Cara Paterson sanoi, että "ilmapiiri" oli vallalla. Hän kertoi, että häntä pyydettiin istumaan rouva Fraserin kotona pitääkseen kirjaa kaikista puheluista, jotka tulivat ja menivät talosta. Perhe oli järkyttynyt ja huolissaan, hän sanoi. "Miten se oli verrattavissa Fraseriin?" kysyi syyttäjä Alex Prentice QC. Hän vastasi: "Sikäli kuin muistan, hän vaikutti kohtuullisen iloiselta, paremman sanan puutteessa." Loppuvaiheet Todistaja myönsi, että "puhelias" olisi ehkä täsmällisempi ilmaus kuin "iloinen", kun puolustusasianajaja John Scott kysyi häneltä. Hän myönsi myös, ettei tuntenut Fraseria eikä tiennyt, miten tämä voisi reagoida tällaisessa tilanteessa. Oikeudenkäynnin odotetaan siirtyvän päätösvaiheeseen perjantaina sen jälkeen, kun puolustuksen käsittely päättyi torstaina. Tuomari Lord Bracadale kertoi kahdeksalle naiselle ja seitsemälle miehelle valamiehistöstä, että hän odottaa heidän harkitsevan tuomiotaan tiistaina. Fraserin väitetään kuristaneen vaimonsa tai murhanneen hänet "syyttäjälle tuntemattomalla muulla tavalla". Hän väittää, että jos hänen vaimonsa murhattiin, syyllinen voisi olla Hector Dick.</w:t>
      </w:r>
    </w:p>
    <w:p>
      <w:r>
        <w:rPr>
          <w:b/>
        </w:rPr>
        <w:t xml:space="preserve">Yhteenveto</w:t>
      </w:r>
    </w:p>
    <w:p>
      <w:r>
        <w:t xml:space="preserve">Morayn Arlene Fraserin katoamista tutkiva poliisi havaitsi jännitteitä miehensä ja muiden perheenjäsenten välillä, kuten murhaoikeudenkäynnissä on kuultu.</w:t>
      </w:r>
    </w:p>
    <w:p>
      <w:r>
        <w:rPr>
          <w:b/>
          <w:u w:val="single"/>
        </w:rPr>
        <w:t xml:space="preserve">Asiakirjan numero 16562</w:t>
      </w:r>
    </w:p>
    <w:p>
      <w:r>
        <w:t xml:space="preserve">Oxfordshiren koulubussimaksuista kritisoi johtaja</w:t>
      </w:r>
    </w:p>
    <w:p>
      <w:r>
        <w:t xml:space="preserve">Burfordin koulun rehtori Kathy Haig sanoo, että suunnitelma voi johtaa oppilasmäärän laskuun. Kuljetusmaksujen perimistä koskevista suunnitelmista järjestetään kuuleminen, joka päättyy 3. heinäkuuta. Valtuusto sanoo, että se tarjoaa tällä hetkellä maksuttomia koulukuljetuksia, jotka ylittävät kansallisen tason. Viranomaisen mukaan tämä vaikuttaa vain vähemmistöön, sillä suurin osa maksuttomaan kuljetukseen oikeutetuista lapsista käy lähimmän koulun lähialueella. Se lisäsi, että maksuttomasta kuljetuksesta jo hyötyviltä lapsilta ei viedä sitä pois. Se vaikuttaa kuitenkin syyskuusta 2014 alkaen koulunsa aloittaviin lapsiin. Vanhemmat voivat maksaa" Haigin mukaan neuvosto ei ole tutkinut, miten muutokset vaikuttavat toisen asteen oppilaiden määrään. Burfordin kouluun otetaan Länsi-Oxfordshiren peruskouluista lapsia, jotka asuvat lähempänä muita keskiasteen kouluja, kuten Carterton Community Collegea. "He eivät olleet kartoittaneet, millaisia vaikutuksia minulla olisi lasten menettämiseen tai muihin kouluihin, jos ne voisivat ottaa heitä vastaan", hän sanoi. Valtuutettu Melinda Tilley sanoi, että neuvosto toivoi säästävänsä 500 000 puntaa, kun järjestelmä on otettu käyttöön. "Vanhemmat voivat maksaa tai viedä lapset itse, tai olemme tarjoutuneet auttamaan heitä oman koulubussin perustamisessa." Hän lisäsi, että lapset, jotka saavat ilmaisen kouluaterian, saavat edelleen ilmaisen koulukuljetuksen.</w:t>
      </w:r>
    </w:p>
    <w:p>
      <w:r>
        <w:rPr>
          <w:b/>
        </w:rPr>
        <w:t xml:space="preserve">Yhteenveto</w:t>
      </w:r>
    </w:p>
    <w:p>
      <w:r>
        <w:t xml:space="preserve">Rehtori on arvostellut Oxfordshiren kreivikunnanvaltuuston suunnitelmia lopettaa ilmainen kuljetus oppilaille, jotka eivät käy lähintä koulua.</w:t>
      </w:r>
    </w:p>
    <w:p>
      <w:r>
        <w:rPr>
          <w:b/>
          <w:u w:val="single"/>
        </w:rPr>
        <w:t xml:space="preserve">Asiakirjan numero 16563</w:t>
      </w:r>
    </w:p>
    <w:p>
      <w:r>
        <w:t xml:space="preserve">Oppositio vastustaa televisiolupien myöntämistä</w:t>
      </w:r>
    </w:p>
    <w:p>
      <w:r>
        <w:t xml:space="preserve">Oppositiojohtaja Ranil Wickramasinghe, joka johtaa Yhdistynyttä kansallispuoluetta (UNP), kertoi toimittajille Colombossa, että oppositio aikoo järjestää poliittisia mielenosoituksia asetuksia vastaan. Wickramasinghe sanoi, että uudet säännökset loukkaavat perusoikeuksia. Hän lisäsi, että puolustusministerille annetaan uusissa määräyksissä laajat valtuudet valvoa sähköistä mediaa. Valtuuksiin kuuluu muun muassa rotuvihaa lietsovien mediaorganisaatioiden kieltäminen. "Valtion ylläpitämät Rupavahini ja ITN pitäisi kieltää, koska ne edistävät päivittäin rasismia", hän sanoi. Sri Lankan muslimikongressin (SLMC) johtaja Rauff Hakeem sanoi, että Sri Lanka on siirtymässä kohti "diktatuuria". Hän siteerasi Toimittajat ilman rajoja -järjestön (RSF) hiljattain julkaisemaa raporttia ja sanoi, että Sri Lanka on demokraattisten maiden joukossa huonoimmalla sijalla lehdistönvapauden suhteen. Hallituksen reaktiot Sri Lankan vapauspuolueen (SLFP Mahajana-siipi) johtaja Mangala Samaraweera syytti hallitusta totuuden tappamisesta tamilitiikereitä vastaan käytävän sodan avulla. Sri Lankan talous on romahtamaisillaan sodan ja hallitsevan perheen harjoittaman korruption vuoksi, hän sanoi. Mediaministeri Laxman Yapa Abeywardana sanoi, että hallituksella ei ole aikomusta toimia syrjivästi ja että se on avoin lisäkeskusteluille. "Kohtelemme kaikkia yksityisiä sähköisiä tiedotusvälineitä tasapuolisesti, ja jos jokin tiedotusväline kokee tulleensa syrjityksi, se voi valittaa asiasta", ministeri Yapa sanoi. Hän sanoi myös, että jokainen, joka vastustaa ehdotettua lupamenettelyä, voi haastaa sen oikeuteen.</w:t>
      </w:r>
    </w:p>
    <w:p>
      <w:r>
        <w:rPr>
          <w:b/>
        </w:rPr>
        <w:t xml:space="preserve">Yhteenveto</w:t>
      </w:r>
    </w:p>
    <w:p>
      <w:r>
        <w:t xml:space="preserve">Sri Lankan oppositiopuolueet ovat luvanneet vastustaa hallituksen poikkeuksellisessa virallisessa ilmoituksessa ehdotettuja tiukkoja lisenssisäännöksiä.</w:t>
      </w:r>
    </w:p>
    <w:p>
      <w:r>
        <w:rPr>
          <w:b/>
          <w:u w:val="single"/>
        </w:rPr>
        <w:t xml:space="preserve">Asiakirjan numero 16564</w:t>
      </w:r>
    </w:p>
    <w:p>
      <w:r>
        <w:t xml:space="preserve">Unilever aikoo sulkea Warringtonin pesujauhetehtaan</w:t>
      </w:r>
    </w:p>
    <w:p>
      <w:r>
        <w:t xml:space="preserve">Persil- ja Surf-pesuaineet valmistetaan teollisuusjätin 136 vuotta vanhassa Crosfieldsin tehtaassa. Ammattiyhdistysjohtajat sanoivat, että siirto oli "vasaranisku", ja vaativat "asianmukaista korvausta" 123 työntekijälle. Unilever ilmoitti tammikuussa, että se "tarkastelee Crosfieldsin tuotantolaitoksen tulevaisuutta". Unileverin Yhdistyneen kuningaskunnan ja Irlannin toimitusketjun varatoimitusjohtaja Jon Strachan sanoi: "Uudelleentarkastelun jälkeen emme valitettavasti ole pystyneet löytämään mitään kaupallisesti kestävää ratkaisua toimipaikalle. "Siksi ehdotamme nyt valitettavasti tehtaan sulkemista." Unilever sanoi tekevänsä "kaikkensa" tukeakseen 123 työntekijää, joita asia koskee. Tehtaan sulkemiselle ei ole vielä annettu päivämäärää, mutta koko henkilöstön odotetaan jättävän tehtävänsä vuoden loppuun mennessä. GMB:n kansallisen edustajan Eamon O'Hearnin mukaan historiallisen paikan hylkääminen on sydäntä särkevää. Hän lisäsi: "Unilever hyödyntää mielellään historiallista perintöään, mutta Yhdistyneen kuningaskunnan valmistavan teollisuuden työntekijöille tämä on yhä enemmän ontto juttu."</w:t>
      </w:r>
    </w:p>
    <w:p>
      <w:r>
        <w:rPr>
          <w:b/>
        </w:rPr>
        <w:t xml:space="preserve">Yhteenveto</w:t>
      </w:r>
    </w:p>
    <w:p>
      <w:r>
        <w:t xml:space="preserve">Unilever on paljastanut, että Warringtonissa sijaitseva pesujauhetehdas suljetaan todennäköisesti, koska kuluttajat käyttävät sen sijaan nestemäisiä ja geelimäisiä kapselipesuaineita.</w:t>
      </w:r>
    </w:p>
    <w:p>
      <w:r>
        <w:rPr>
          <w:b/>
          <w:u w:val="single"/>
        </w:rPr>
        <w:t xml:space="preserve">Asiakirjan numero 16565</w:t>
      </w:r>
    </w:p>
    <w:p>
      <w:r>
        <w:t xml:space="preserve">Elokuvatuottaja Harvey Weinstein tämän vuoden Edenbridgen ilotulitus Guy</w:t>
      </w:r>
    </w:p>
    <w:p>
      <w:r>
        <w:t xml:space="preserve">Yhdistyneen kuningaskunnan ja Yhdysvaltojen poliisi tutkii Weinsteinia seksuaalisen väkivallan syytösten vuoksi. Edenbridge Bonfire Society, joka on tunnettu liekehtivistä hahmoista, polttaa hahmon lauantaina ja kerää rahaa paikallisille hyväntekeväisyysjärjestöille. Aiempia tyyppejä ovat olleet muun muassa Donald Trump, Sepp Blatter, Katie Hopkins ja Wayne Rooney. Vuosittaiseen tapahtumaan odotetaan yli 10 000 ihmistä, ja perheitä saapuu Lontoosta, Surreysta, Sussexista ja Kentistä. Tapahtuma alkaa soihtukulkueella Edenbridgen läpi kello 18.30 GMT, jota johtavat Bonfire-piispa, hänen kuoropoikansa ja seuran kuvastot, joihin kuului myös Guy Fawkes, yhdessä vierailevien Sussexin bonfire-seurojen kanssa. Kuvat poltetaan ilotulituksen jälkeen.</w:t>
      </w:r>
    </w:p>
    <w:p>
      <w:r>
        <w:rPr>
          <w:b/>
        </w:rPr>
        <w:t xml:space="preserve">Yhteenveto</w:t>
      </w:r>
    </w:p>
    <w:p>
      <w:r>
        <w:t xml:space="preserve">Harvey Weinsteinin muotokuva on tämän vuoden muotokuva, joka poltetaan Kentissä sijaitsevan nuotioseuran vuosittaisessa juhlassa.</w:t>
      </w:r>
    </w:p>
    <w:p>
      <w:r>
        <w:rPr>
          <w:b/>
          <w:u w:val="single"/>
        </w:rPr>
        <w:t xml:space="preserve">Asiakirjan numero 16566</w:t>
      </w:r>
    </w:p>
    <w:p>
      <w:r>
        <w:t xml:space="preserve">Aldi pyytää anteeksi asiakkaiden kaksinkertaista veloittamista</w:t>
      </w:r>
    </w:p>
    <w:p>
      <w:r>
        <w:t xml:space="preserve">Yhtiön mukaan "käsittelyvirhe" johti siihen, että joiltakin sen asiakkailta "joissakin" Midlandsin myymälöissä veloitettiin torstaina toisen kerran 4. ja 7. elokuuta tehdyistä ostoksista. Aldin mukaan tekninen vika vaikutti noin 4 prosenttiin kaikista Yhdistyneessä kuningaskunnassa kyseisinä päivinä tehdyistä maksutapahtumista. Supermarket lisäsi, että kaikki asiakkaat saivat korvauksen 24 tunnin kuluessa. Yrityksen tiedottaja vastasi kysyttäessä, korvattaisiinko asiakkaille mahdolliset tilinylitysmaksut, että asiakkaita kehotetaan ottamaan yhteyttä pankkiinsa. Asiakkaat valittivat Twitterissä siitä, että heidän pankkitileiltään oli otettu rahaa. Yhtiö sanoi: "Olemme pahoillamme tästä virheestä ja asiakkaillemme aiheutuneesta haitasta. "Ongelma on nyt ratkaistu, mutta jos asiakkaat tarvitsevat lisäapua, kehotamme heitä ottamaan yhteyttä asiakaspalvelutiimiimme numerossa 0800 042 0800 tai lähettämällä sähköpostia osoitteeseen customer.service@aldi.co.uk."</w:t>
      </w:r>
    </w:p>
    <w:p>
      <w:r>
        <w:rPr>
          <w:b/>
        </w:rPr>
        <w:t xml:space="preserve">Yhteenveto</w:t>
      </w:r>
    </w:p>
    <w:p>
      <w:r>
        <w:t xml:space="preserve">Aldi on pyytänyt anteeksi sen jälkeen, kun joissakin Midlandsin myymälöissä asiakkailta veloitettiin kaksi kertaa tässä kuussa tehdyistä ostoksista.</w:t>
      </w:r>
    </w:p>
    <w:p>
      <w:r>
        <w:rPr>
          <w:b/>
          <w:u w:val="single"/>
        </w:rPr>
        <w:t xml:space="preserve">Asiakirjan numero 16567</w:t>
      </w:r>
    </w:p>
    <w:p>
      <w:r>
        <w:t xml:space="preserve">Malvern Hills Gullet Quarry uimarit kohtaavat 100 punnan sakot</w:t>
      </w:r>
    </w:p>
    <w:p>
      <w:r>
        <w:t xml:space="preserve">Malvern Hillsissä sijaitsevassa Gullet Quarry -louhoksessa on tapahtunut ainakin kahdeksan kuolemantapausta, joista kaksi vain muutaman päivän välein vuonna 2013. Varoitusmerkeistä huolimatta se on edelleen houkutellut uimareita ja auringonottajia. Malvern Hillsin piirineuvosto tuki viime viikolla pidetyssä kokouksessa suunnitelmia julkisten alueiden suojelumääräyksestä (PSPO). Se on nyt käynnistänyt kuulemismenettelyn, jonka tarkoituksena on kartoittaa ihmisten mielipiteitä toimenpiteestä, jonka tarkoituksena on valvoa paremmin säännöstä, jonka mukaan aidatulle alueelle meneminen ja uiminen on jo nyt laitonta. Viime vuoden kuuman kesän aikana nuoria nähtiin säännöllisesti uimassa louhoksella. Valtuuston edustaja sanoi, että jos PSPO hyväksytään, se antaa poliisille "enemmän vaikutusvaltaa" ja valtuudet antaa 100 punnan sakkoja paikan päällä, ja jos niitä ei makseta, ihmiset joutuvat oikeuteen. Alueen omistavan Malvern Hills Trustin toimitusjohtaja Duncan Bridges sanoi toivovansa, että PSPO estää ihmisiä vierailemasta alueella. "Eräässä tapauksessa [louhoksessa] oli 40 ihmistä. Heidän poistamiseensa kului kaksi ja puoli tuntia, joten se on valtava urakka", hän sanoi.</w:t>
      </w:r>
    </w:p>
    <w:p>
      <w:r>
        <w:rPr>
          <w:b/>
        </w:rPr>
        <w:t xml:space="preserve">Yhteenveto</w:t>
      </w:r>
    </w:p>
    <w:p>
      <w:r>
        <w:t xml:space="preserve">Uimasta hylätyllä louhoksella, jossa on viime vuosina kuollut useita ihmisiä, voi uusien suunnitelmien mukaan joutua maksamaan jopa 100 punnan sakot.</w:t>
      </w:r>
    </w:p>
    <w:p>
      <w:r>
        <w:rPr>
          <w:b/>
          <w:u w:val="single"/>
        </w:rPr>
        <w:t xml:space="preserve">Asiakirjan numero 16568</w:t>
      </w:r>
    </w:p>
    <w:p>
      <w:r>
        <w:t xml:space="preserve">Myymälävarkauksien häpeävideot, joita näytetään myymälässä, "vähentävät rikollisuutta".</w:t>
      </w:r>
    </w:p>
    <w:p>
      <w:r>
        <w:t xml:space="preserve">Essexin Harwichissa sijaitsevassa Wellworth-a-£ -alennusmyymälässä näytetään videoita rikoksista. Laurence Munday kertoi, että hänen kameransa kuvasivat keskimäärin kuusi myymälävarkautta kuukaudessa, kunnes näytökset alkoivat lokakuussa. Hän sanoi, ettei varkaita ollut kuvattu tammikuussa. High Street -myymälässä on 32 kameraa käytävillä, ja tässä kuussa ne ovat näyttäneet videokuvaa aiemmista varkauksista televisiossa, jota asiakkaat ovat voineet katsella. Tästä ja muista jutuista voi lukea BBC Essex Liven sivuilta. Munday kertoi keksineensä idean sen jälkeen, kun hyväntekeväisyyslaatikko oli varastettu. Hän laittoi valvontakameran kuvamateriaalin Facebook-sivulleen ja oli "ällistynyt", kun 30 000 ihmistä katsoi sen. "Tajusimme, että sosiaalinen media on tehokas väline, mutta se voisi toimia paremmin, jos näyttäisimme videoita kaupassa", hän sanoi. "Se toimii selvästi pelotteena, koska kyseessä on pieni kaupunki, ja varkaat näyttävät tajuavan, että heidät häpäistään ikätovereidensa ja naapuriensa edessä." Munday sanoi, että lähes varmasti on ollut muitakin varkauksia, joita ei ole havaittu valvontakameran kuvissa.</w:t>
      </w:r>
    </w:p>
    <w:p>
      <w:r>
        <w:rPr>
          <w:b/>
        </w:rPr>
        <w:t xml:space="preserve">Yhteenveto</w:t>
      </w:r>
    </w:p>
    <w:p>
      <w:r>
        <w:t xml:space="preserve">Kaupan omistaja sanoo, että valvontakameran kuvamateriaalin näyttäminen myymälävarkaiden "häpäisemiseksi" on lähes kokonaan vähentänyt varkauksia.</w:t>
      </w:r>
    </w:p>
    <w:p>
      <w:r>
        <w:rPr>
          <w:b/>
          <w:u w:val="single"/>
        </w:rPr>
        <w:t xml:space="preserve">Asiakirjan numero 16569</w:t>
      </w:r>
    </w:p>
    <w:p>
      <w:r>
        <w:t xml:space="preserve">Welshpoolin asukkaille tarjotaan "huuhtelutottumuksia" koskevia neuvoja</w:t>
      </w:r>
    </w:p>
    <w:p>
      <w:r>
        <w:t xml:space="preserve">Severn Trent Waterin jätevesiryhmät vierailevat Welshpoolissa puhumassa ihmisille siitä, mitä heidän pitäisi ja mitä ei pitäisi vetää vessasta alas. Yhtiö kertoi, että vuodesta 2011 lähtien se on hoitanut 143 tukosta Oldford Risen, Oldford Closen ja Berriew Roadin alueilla. Suurin osa tukoksista johtui saniteettituotteiden juuttumisesta. Yhtiön mukaan niin sanotut huuhdeltavat pyyhkeet olivat toinen merkittävä tukosten aiheuttaja. Jacqueline Whitehead, Severn Trentin asiakas- ja yhteisöpäällikkö, sanoi: "Tiedämme, että alueellamme on tiettyjä alueita, joilla viemäritukosten määrä on paljon suurempi kuin muualla. "Welshpool on yksi näistä paikoista. "Viemäritulvat ovat yksi kauheimmista asioista, joita asiakkaillemme voi tapahtua, emmekä halua, että ihmiset kärsivät tällä tavoin - ne ovat täysin estettävissä". "Koulutusohjelma on suunniteltu maanantaiksi ja tiistaiksi.</w:t>
      </w:r>
    </w:p>
    <w:p>
      <w:r>
        <w:rPr>
          <w:b/>
        </w:rPr>
        <w:t xml:space="preserve">Yhteenveto</w:t>
      </w:r>
    </w:p>
    <w:p>
      <w:r>
        <w:t xml:space="preserve">Powysissa sijaitsevan "viemäritukosten kriisipisteen" asukkaita neuvotaan parantamaan huuhtelutottumuksiaan.</w:t>
      </w:r>
    </w:p>
    <w:p>
      <w:r>
        <w:rPr>
          <w:b/>
          <w:u w:val="single"/>
        </w:rPr>
        <w:t xml:space="preserve">Asiakirjan numero 16570</w:t>
      </w:r>
    </w:p>
    <w:p>
      <w:r>
        <w:t xml:space="preserve">Coronavirus: Condor kotiuttaa Kanaalin saarten asukkaat</w:t>
      </w:r>
    </w:p>
    <w:p>
      <w:r>
        <w:t xml:space="preserve">Condor Ferries ilmoitti, että se palauttaa ihmiset Jerseylle ja Guernseyyn torstaina ja sunnuntaina, koska se noudattaa neuvoa välttää kaikkia muita kuin välttämättömiä matkoja. Ison-Britannian ja saarten väliselle liikenteelle tarjotaan palvelua joko torstaina tai maanantaina. Toimitusjohtaja Paul Luxon sanoi, että he ovat sitoutuneet "tuomaan perheet kotiin". Condorin mukaan päätös seurasi Ranskan presidentin Emmanuel Macronin keskiviikkona antamaa ilmoitusta, jonka mukaan hän sulkee rajan viruksen leviämisen estämiseksi. Se keskeyttää kaikki matkustajaliikennepalvelut 24. maaliskuuta ja 2. huhtikuuta väliseksi ajaksi. Rahtikuljetukset Portsmouthista saarille ja St Malosta jatkuvat normaalisti. "Olemme edelleen ehdottoman sitoutuneita saamaan perheet kotiin, joten ensisijaisena tavoitteenamme on varmistaa, että nämä välttämättömät matkat voidaan tehdä", Luxon sanoi. "Tämä on käytännöllinen lähestymistapa, kun otetaan huomioon hallituksen neuvot, jotka ovat saatavilla tässä selvästi kehittyvässä tilanteessa." Luxon sanoi, että he toivovat voivansa jatkaa liikennöintiä ennen pääsiäisen koululomaa, mutta varoitti, että suunnitelmat voivat muuttua "ennennäkemättömän" tilanteen vuoksi. Condor tarjosi yhdellä matkustaja-aluksellaan vain rahtiliikennettä, jotta koronaviruksen leviäminen saataisiin rajoitettua.</w:t>
      </w:r>
    </w:p>
    <w:p>
      <w:r>
        <w:rPr>
          <w:b/>
        </w:rPr>
        <w:t xml:space="preserve">Yhteenveto</w:t>
      </w:r>
    </w:p>
    <w:p>
      <w:r>
        <w:t xml:space="preserve">Kanaalin saarten asukkaita ja ranskalaisia palautetaan St Malosta ennen kuin palvelut keskeytetään koronaviruksen leviämisen estämiseksi.</w:t>
      </w:r>
    </w:p>
    <w:p>
      <w:r>
        <w:rPr>
          <w:b/>
          <w:u w:val="single"/>
        </w:rPr>
        <w:t xml:space="preserve">Asiakirjan numero 16571</w:t>
      </w:r>
    </w:p>
    <w:p>
      <w:r>
        <w:t xml:space="preserve">Exeterin talopalo: Exeter Exeter: Tyttö, 7, on neljäs uhri</w:t>
      </w:r>
    </w:p>
    <w:p>
      <w:r>
        <w:t xml:space="preserve">Iviee-May Hall kuoli Bristolin lastensairaalassa viime viikolla. Exeterissä on aloitettu tutkimukset Clayton Roadilla 21. helmikuuta syttyneen tulipalon jälkeisten neljän kuolemantapauksen syistä. Kolme muuta uhria olivat Lillie-Rose Rudge, neljä vuotta, ja hänen vanhempansa Daniel Rudge, 29, ja Kaylie Rudge, 28, jotka olivat kuolleet. Kahta muuta lasta, Lillie-Rosen kaksoisveljeä ja yhdeksänvuotiasta poikaa, hoidettiin sairaalassa. Devonin osavaltion vanhempi kuolinsyytutkija Philip Spinney sanoi tutkinnan avajaisissa Exeterissä, että kuolemansyitä tutkitaan parhaillaan. Hän lykkäsi tutkimuksia "lisätutkimuksia varten", mukaan lukien täydellisen palotutkimuksen valmistelu siitä, miten tulipalo sai alkunsa. Poliisi sanoi aiemmin, että tulipalo, joka sai alkunsa kodin alakerran huoneesta, oli "epäilyttävä". Aiheeseen liittyvät Internet-linkit Devon &amp; Somerset Fire &amp; Rescue Devon &amp; Cornwallin poliisi.</w:t>
      </w:r>
    </w:p>
    <w:p>
      <w:r>
        <w:rPr>
          <w:b/>
        </w:rPr>
        <w:t xml:space="preserve">Yhteenveto</w:t>
      </w:r>
    </w:p>
    <w:p>
      <w:r>
        <w:t xml:space="preserve">Seitsemänvuotias tyttö kuoli viikolla tulipalon jälkeen, jossa kuoli kolme muuta ihmistä, kuultiin tutkinnassa.</w:t>
      </w:r>
    </w:p>
    <w:p>
      <w:r>
        <w:rPr>
          <w:b/>
          <w:u w:val="single"/>
        </w:rPr>
        <w:t xml:space="preserve">Asiakirjan numero 16572</w:t>
      </w:r>
    </w:p>
    <w:p>
      <w:r>
        <w:t xml:space="preserve">Vetoomus Leicesterin helikopterin maahansyöksyä edeltäneestä tappelusta</w:t>
      </w:r>
    </w:p>
    <w:p>
      <w:r>
        <w:t xml:space="preserve">Seitsemän miestä on jo pidätetty tappelun vuoksi, joka tapahtui noin klo 19:30 GMT King Power Stadiumin lähellä. Valvontakameran kuvat, jotka on otettu Filbert Wayllä, lähellä Burnmoor Streetiä, 27. lokakuuta, on julkaistu. Neljä leicesteriläistä miestä, kaksi 29-vuotiasta ja kaksi 48-vuotiasta, ja kolme lontoolaista miestä, 21, 32 ja 56-vuotiaat, pidätettiin. 56-vuotias päästettiin vapaaksi ilman jatkotoimia, ja muut vapautettiin ehdollisella takuita vastaan. Konstaapeli Jack Thomas sanoi: "Vaikka kukaan ei ole ilmoittanut loukkaantuneensa, syyllisten tekoja ei voida hyväksyä. "Useat ihmiset, mukaan lukien perheet, joissa oli pieniä lapsia, olivat poistumassa stadionilta ottelun jälkeen." Helikopteri lähti hallitsemattomasti liikkeelle jalkapallostadionin lähellä kello 20.37 sen jälkeen, kun mekanismi irtosi, ja Leicester Cityn puheenjohtaja ja neljä muuta kuolivat. Seuraa BBC East Midlandsia Facebookissa, Twitterissä tai Instagramissa. Lähetä juttuideoita osoitteeseen eastmidsnews@bbc.co.uk.</w:t>
      </w:r>
    </w:p>
    <w:p>
      <w:r>
        <w:rPr>
          <w:b/>
        </w:rPr>
        <w:t xml:space="preserve">Yhteenveto</w:t>
      </w:r>
    </w:p>
    <w:p>
      <w:r>
        <w:t xml:space="preserve">Poliisi on julkaissut kuvia kuudesta miehestä, jotka se haluaa jäljittää "väkivaltaisen järjestyshäiriön" vuoksi tunti ennen Leicester Cityn helikopteriturmaa.</w:t>
      </w:r>
    </w:p>
    <w:p>
      <w:r>
        <w:rPr>
          <w:b/>
          <w:u w:val="single"/>
        </w:rPr>
        <w:t xml:space="preserve">Asiakirjan numero 16573</w:t>
      </w:r>
    </w:p>
    <w:p>
      <w:r>
        <w:t xml:space="preserve">Middlesbrough vastaan Leeds: Middlesburgh: Kaksitoista pidätystä yhteenottojen jälkeen</w:t>
      </w:r>
    </w:p>
    <w:p>
      <w:r>
        <w:t xml:space="preserve">Poliisit syyttivät "nuorempien ihmisten vähemmistöä" ongelmista, jotka leimahtivat Riverside-stadionin ja paikallisen rautatieaseman ulkopuolella. Championship-ottelu päättyi 1-1:een Leedsin tasoitettua ottelun jälkipelissä. Kukaan ei loukkaantunut vakavasti, ja pidätetyt on vapautettu lisätutkimusten ajaksi. Ylikomisario John Lyons Clevelandin poliisista sanoi: "Oli pettymys nähdä, että nuorempien ihmisten vähemmistön käyttäytymistä ei voitu hyväksyä, ja pyrimme mahdollisuuksien mukaan edistämään rikosoikeudellisia menettelyjä." Kaikki pidätetyt olivat miehiä.</w:t>
      </w:r>
    </w:p>
    <w:p>
      <w:r>
        <w:rPr>
          <w:b/>
        </w:rPr>
        <w:t xml:space="preserve">Yhteenveto</w:t>
      </w:r>
    </w:p>
    <w:p>
      <w:r>
        <w:t xml:space="preserve">Kymmenkunta ihmistä pidätettiin väkivaltaisuuksien jälkeen Middlesbroughin kotiottelussa Leedsiä vastaan lauantaina.</w:t>
      </w:r>
    </w:p>
    <w:p>
      <w:r>
        <w:rPr>
          <w:b/>
          <w:u w:val="single"/>
        </w:rPr>
        <w:t xml:space="preserve">Asiakirjan numero 16574</w:t>
      </w:r>
    </w:p>
    <w:p>
      <w:r>
        <w:t xml:space="preserve">Paul McCartney "alkaa miettiä" Glastonbury 2020:aa</w:t>
      </w:r>
    </w:p>
    <w:p>
      <w:r>
        <w:t xml:space="preserve">Entinen Beatle, joka soitti viimeksi Pyramid Stage -lavalla vuonna 2004, sanoi "alkaneensa miettiä" sitä. Sir Paul, 77, sanoi BBC Radio 2:n Zoe Ball Breakfast Show'ssa: Paul Paul sanoi: "Siitä alkaa tulla jonkinlainen mahdollisuus". Huhtikuussa perustaja Michael Eavis kertoi BBC:lle, että Sir Paul saattaisi palata "toivottavasti 50-vuotisjuhliin". Worthy Farmilla järjestettävä festivaali alkoi vuonna 1970, ja se järjestetään 37. kerran vuonna 2020. Sir Paul sanoi: "Ihmiset sanovat, että olisi hyvä, jos tekisin sen, joten alan miettiä, voinko tehdä sen tai olisiko se hyvä asia. "Lapseni sanovat: 'Isä, meidän on puhuttava Glastonburysta', ja luulen tietäväni, mitä he tarkoittavat. "Esiinnyimme siellä aika kauan sitten, joten ehkä on aika palata sinne. Enpä tiedä. Minun pitäisi laittaa muutama asia kuntoon." Kun Sir Paul esiintyi tapahtumassa vuonna 2004, hän esitti koko uransa kattavan setin aina Beatlesin jäsenyydestä Wingsiin ja myöhempään soolomateriaaliin. Sir Paul julkaisi hiljattain lapsille suunnatun kirjan Hey Grandude!, jonka hän sanoi saaneensa innoituksensa lapsenlapsiltaan.</w:t>
      </w:r>
    </w:p>
    <w:p>
      <w:r>
        <w:rPr>
          <w:b/>
        </w:rPr>
        <w:t xml:space="preserve">Yhteenveto</w:t>
      </w:r>
    </w:p>
    <w:p>
      <w:r>
        <w:t xml:space="preserve">Sir Paul McCartney on vihjannut, että hän voisi esiintyä Glastonbury-festivaalin 50-vuotisjuhlassa ensi vuonna.</w:t>
      </w:r>
    </w:p>
    <w:p>
      <w:r>
        <w:rPr>
          <w:b/>
          <w:u w:val="single"/>
        </w:rPr>
        <w:t xml:space="preserve">Asiakirjan numero 16575</w:t>
      </w:r>
    </w:p>
    <w:p>
      <w:r>
        <w:t xml:space="preserve">OECD:n tutkimus: USA:n elpymisen hyödyt eivät jakaudu tasaisesti</w:t>
      </w:r>
    </w:p>
    <w:p>
      <w:r>
        <w:t xml:space="preserve">Yhdysvaltojen taloudellinen tuotanto on kasvanut 10 prosenttia yli kriisiä edeltäneen huippunsa vuonna 2008, mikä on nopeampaa kuin muissa suurissa talouksissa, kuten euroalueella. OECD:n pääsihteeri Angel Gurria totesi kuitenkin, että talouden elpymisestä saadut hyödyt eivät jakaudu tasaisesti. Naiset ja vähemmistöt "pärjäävät huonommin", hän sanoi. Gurria sanoi, että Yhdysvaltain poliitikkojen pitäisi unohtaa erimielisyydet ja nostaa vähimmäispalkkaa, jota hän kutsui "hyväksi reseptiksi monissa muissa maissa". "Sen ei välttämättä tarvitse viedä niin paljon aikaa ja poliittista katkeruutta", hän sanoi. Hän lisäsi, että Yhdysvaltojen hallituksen pitäisi laajentaa ansiotulojen verohyvitystä ja auttaa ihmisiä palaamaan työelämään taito-ohjelmien avulla. OECD:n mukaan investointien lisääminen auttaisi vahvistamaan tuottavuuden kasvua.</w:t>
      </w:r>
    </w:p>
    <w:p>
      <w:r>
        <w:rPr>
          <w:b/>
        </w:rPr>
        <w:t xml:space="preserve">Yhteenveto</w:t>
      </w:r>
    </w:p>
    <w:p>
      <w:r>
        <w:t xml:space="preserve">OECD:n raportissa todetaan, että vaikka Yhdysvallat on toipunut maailmanlaajuisesta taantumasta, tuloerot kasvavat edelleen.</w:t>
      </w:r>
    </w:p>
    <w:p>
      <w:r>
        <w:rPr>
          <w:b/>
          <w:u w:val="single"/>
        </w:rPr>
        <w:t xml:space="preserve">Asiakirjan numero 16576</w:t>
      </w:r>
    </w:p>
    <w:p>
      <w:r>
        <w:t xml:space="preserve">Jerseyn valtiovarainministeri vahvistaa asuntotuotantoon varatut määrärahat talousarviossa.</w:t>
      </w:r>
    </w:p>
    <w:p>
      <w:r>
        <w:t xml:space="preserve">Menosuunnitelman yksityiskohdat julkistetaan ensi viikolla, mutta senaattori Philip Ozouf sanoi, että koteihin kohdistuva tuki olisi merkittävä. Hallitus on sidottu kolmivuotiseen menosykliin, mutta senaattori Ozouf sanoi, että hänellä on tilaa ilmoittaa muutoksista. Hän sanoi, että yksi muutos olisi suuri rahanlisäys asuntotuotantoon. Senaattori sanoi: "Talousarviossa esitetään, miten aiomme rahoittaa asuntoministerin ja uuden asuntoyhteisön investointisuunnitelman. Siitä käy ilmi, miten aiomme toteuttaa nämä investoinnit sosiaaliseen asuntotuotantoon ja tarjonnan lisäämiseen." Hän kertoi tarkastusvaliokunnalle, että rahoitusta on jo löydetty uuden pitkäaikaishoito-ohjelman rahoittamiseksi. Ministerin mukaan tämä tarkoittaa, että veronmaksajien ei tarvitse maksaa enempää vanhustenhoitoa.</w:t>
      </w:r>
    </w:p>
    <w:p>
      <w:r>
        <w:rPr>
          <w:b/>
        </w:rPr>
        <w:t xml:space="preserve">Yhteenveto</w:t>
      </w:r>
    </w:p>
    <w:p>
      <w:r>
        <w:t xml:space="preserve">Valtiovarainministerin mukaan Jerseyn uusiin asuntoihin osoitetaan lisää rahaa ensi vuoden talousarviossa.</w:t>
      </w:r>
    </w:p>
    <w:p>
      <w:r>
        <w:rPr>
          <w:b/>
          <w:u w:val="single"/>
        </w:rPr>
        <w:t xml:space="preserve">Asiakirjan numero 16577</w:t>
      </w:r>
    </w:p>
    <w:p>
      <w:r>
        <w:t xml:space="preserve">Aberdeen Asset Managementin osakkeet nousussa voittojen hypyn jälkeen</w:t>
      </w:r>
    </w:p>
    <w:p>
      <w:r>
        <w:t xml:space="preserve">Aberdeenissä sijaitsevan yrityksen mukaan liikevaihto oli 516 miljoonaa puntaa kuuden kuukauden aikana maaliskuun loppuun mennessä, kun se vuotta aiemmin oli 413,1 miljoonaa puntaa. Vertailukelpoinen voitto ennen veroja nousi myös 162,2 miljoonasta punnasta 222,8 miljoonaan puntaan. Aberdeenin mukaan se oli hyötynyt korkeamman katteen sijoitusrahastojensa vahvasta kysynnästä. Konsernin osakkeet nousivat lähes 9 % maanantaina kello 11:00 mennessä. Hallinnoitavat varat kasvoivat puolivuotiskauden aikana 13 prosenttia 212,3 miljardiin puntaan, mikä johtui osittain myönteisestä sijoitustoiminnan kehityksestä. Aberdeen kertoi, että sen globaalien kehittyvien markkinoiden osakerahastojen valikoima menestyi erityisen hyvin. Näistä rahastoista peritään tyypillisesti korkeampia palkkioita kuin muista tuotteista. Toimitusjohtaja Martin Gilbert kertoi BBC:n Good Morning Scotland -ohjelmassa: "Jos teemme hyvää työtä asiakkaidemme hyväksi, siitä seuraa automaattisesti, että myös meillä menee hyvin. "Vuosi on ollut asiakkaillemme loistava - olemme tienanneet heille paljon rahaa, markkinat ovat nousseet, ja olemme myös tuottaneet paremmin kuin monet indeksit, joihin vertailemme itseämme."</w:t>
      </w:r>
    </w:p>
    <w:p>
      <w:r>
        <w:rPr>
          <w:b/>
        </w:rPr>
        <w:t xml:space="preserve">Yhteenveto</w:t>
      </w:r>
    </w:p>
    <w:p>
      <w:r>
        <w:t xml:space="preserve">Sijoituspalveluyritys Aberdeen Asset Managementin osakkeet nousivat jyrkästi sen jälkeen, kun konserni ilmoitti 25 prosentin harppauksesta ensimmäisen vuosipuoliskon tuloissa ja voitoissa.</w:t>
      </w:r>
    </w:p>
    <w:p>
      <w:r>
        <w:rPr>
          <w:b/>
          <w:u w:val="single"/>
        </w:rPr>
        <w:t xml:space="preserve">Asiakirjan numero 16578</w:t>
      </w:r>
    </w:p>
    <w:p>
      <w:r>
        <w:t xml:space="preserve">Game of Thronesin juonipaljastuksia löytyi Gosfordin metsäpuistosta</w:t>
      </w:r>
    </w:p>
    <w:p>
      <w:r>
        <w:t xml:space="preserve">Gosfordin metsäpuistosta löydetyssä asiakirjassa oli myös tuotantohenkilökunnan ja kuvausryhmän jäsenten yhteystiedot. Game of Thrones on George R. R. Martinin kirjoihin perustuva keskiaikainen fantasiasarja. HBO kuvaa parhaillaan sarjan kolmatta tuotantosarjaa Pohjois-Irlannissa. Paikallinen toimittaja Ruth Loney sai asiakirjan sen jälkeen, kun eräs yleisön jäsen löysi sen kuvauspaikan läheltä. Hänen mukaansa 12-sivuinen vihkonen sisälsi kaksi karttaa, tietoja kuvauspaikan pohjapiirroksesta, kaikkien kuvausryhmien puhelinnumerot, yksityiskohtia kohtauksista ja riskinarviointeja. Loney sanoi, että vaikka elokuvan juonesta ei kerrottu paljonkaan yksityiskohtia, kuvauspaikan yksityiskohdista olisi voitu saada selville tiettyjä elementtejä. "Tästä olisi hyötyä ihmisille, jotka ehdottomasti seuraavat tätä sarjaa ja haluaisivat kovasti tietää, mitä tulevaisuudessa tapahtuu", hän sanoi. "Tuottajat käyttäisivät tätä kuvauspaikalla. Itse asiassa jokaisella kuvauspaikalla olisi tällainen. "Minulla on se ehjänä palautettavaksi tuottajatiimille. "Jos joku tietokoneista tietävä henkilö olisi löytänyt ja ottanut tämän ja laittanut sen nopeasti internetiin, se olisi voinut mennä minne tahansa."</w:t>
      </w:r>
    </w:p>
    <w:p>
      <w:r>
        <w:rPr>
          <w:b/>
        </w:rPr>
        <w:t xml:space="preserve">Yhteenveto</w:t>
      </w:r>
    </w:p>
    <w:p>
      <w:r>
        <w:t xml:space="preserve">Armaghin kreivikunnasta on löydetty hylätty fantasiaeepoksen Game of Thronesin puhelinluettelo, joka sisältää tietoja kohtauksista ja juonenkäänteistä.</w:t>
      </w:r>
    </w:p>
    <w:p>
      <w:r>
        <w:rPr>
          <w:b/>
          <w:u w:val="single"/>
        </w:rPr>
        <w:t xml:space="preserve">Asiakirjan numero 16579</w:t>
      </w:r>
    </w:p>
    <w:p>
      <w:r>
        <w:t xml:space="preserve">Mies myöntää tuhopolton sairaalassa, yliopistossa ja museossa</w:t>
      </w:r>
    </w:p>
    <w:p>
      <w:r>
        <w:t xml:space="preserve">Sheffieldiläinen Thomas Ashcroft myönsi kolme syytettä tuhopoltosta, joka olisi voinut vaarantaa ihmishengen. Satoja potilaita evakuoitiin Staffordshiressä sijaitsevasta Royal Stoke -yliopistosairaalasta 7. kesäkuuta syttyneen tulipalon jälkeen. Iäkkään potilaan May Maxfieldin kuolemaan palon jälkeen liittyneestä kuolemantuottamussyytteestä luovuttiin. Stafford Crown Court kuuli raportin, jonka mukaan 89-vuotiaalla Maxfieldillä oli vakava sydänsairaus, joka oli hänen kuolemansa syy, ja että lääketieteelliset todisteet eivät riittäneet tukemaan syytettä kuolemantuottamuksesta. Yksi tuhopolttosyytteistä liittyi Stoken sairaalapaloon, toinen Staffordshiren yliopiston majoitusrakennuksessa samana päivänä syttyneeseen tulipaloon ja yksi Southamptonissa sijaitsevan SeaCity-museon tulipaloon 6. kesäkuuta. Hän tunnusti myös syyllisyytensä museoon tehtyyn murtoon. Ashcroft, 39, Musgrave Crescentistä, tuomitaan myöhemmin.</w:t>
      </w:r>
    </w:p>
    <w:p>
      <w:r>
        <w:rPr>
          <w:b/>
        </w:rPr>
        <w:t xml:space="preserve">Yhteenveto</w:t>
      </w:r>
    </w:p>
    <w:p>
      <w:r>
        <w:t xml:space="preserve">Mies on myöntänyt tuhopolton syytteet sairaalassa, yliopistossa ja museossa kahden päivän aikana syttyneiden tulipalojen jälkeen.</w:t>
      </w:r>
    </w:p>
    <w:p>
      <w:r>
        <w:rPr>
          <w:b/>
          <w:u w:val="single"/>
        </w:rPr>
        <w:t xml:space="preserve">Asiakirjan numero 16580</w:t>
      </w:r>
    </w:p>
    <w:p>
      <w:r>
        <w:t xml:space="preserve">Kuorma-autonkuljettaja vangittiin 3 miljoonan punnan huumelöydöstä Humberin satamasta</w:t>
      </w:r>
    </w:p>
    <w:p>
      <w:r>
        <w:t xml:space="preserve">Hendrik van der Genugten, 40, pysäytettiin Humbersiden meriterminaalissa North Killingholmessa 9. toukokuuta sen jälkeen, kun hän oli saapunut Alankomaista. Rajavartiolaitoksen virkamiehet löysivät 35 kiloa huumausainetta, jonka arvo on arviolta 3 miljoonaa puntaa, piilotettuna hänen ajoneuvonsa takaoviin. Van der Genugten tunnusti Leeds Crown Courtissa syyllisyytensä huumeiden maahantuontiin. Greg McKenna kansallisesta rikosvirastosta sanoi: "Huumekauppaa harjoittavat järjestäytyneet rikollisryhmät tarvitsevat Hendrik van der Genugtenin kaltaisia henkilöitä siirtämään tuotteitaan kansainvälisten rajojen yli. "Hänen kaltaisensa ammattimaiset avustajat ovat tärkeä lenkki rikollisessa ketjussa, joka tuo kokaiinia Yhdistyneeseen kuningaskuntaan." Seuraa BBC East Yorkshire ja Lincolnshire -kanavaa Facebookissa, Twitterissä ja Instagramissa. Lähetä juttuideoita osoitteeseen yorkslincs.news@bbc.co.uk.</w:t>
      </w:r>
    </w:p>
    <w:p>
      <w:r>
        <w:rPr>
          <w:b/>
        </w:rPr>
        <w:t xml:space="preserve">Yhteenveto</w:t>
      </w:r>
    </w:p>
    <w:p>
      <w:r>
        <w:t xml:space="preserve">Kokaiinia Lincolnshiren sataman kautta salakuljettanut hollantilainen kuorma-autonkuljettaja on tuomittu 10 vuodeksi vankilaan.</w:t>
      </w:r>
    </w:p>
    <w:p>
      <w:r>
        <w:rPr>
          <w:b/>
          <w:u w:val="single"/>
        </w:rPr>
        <w:t xml:space="preserve">Asiakirjan numero 16581</w:t>
      </w:r>
    </w:p>
    <w:p>
      <w:r>
        <w:t xml:space="preserve">NHS Tayside avaa uudelleen kaksi osastoa, jotka norovirusepidemia sulki</w:t>
      </w:r>
    </w:p>
    <w:p>
      <w:r>
        <w:t xml:space="preserve">Crieff Community Hospitalin osasto 2 ja Dundeen Royal Victoria Hospitalin osasto 4 suljettiin useiden oksentelu- ja ripulitapausten vuoksi. Molemmat osastot oli suljettu varotoimenpiteenä. Norovirus aiheuttaa oksentelua, vatsakramppeja, kuumetta ja ripulia, ja se leviää helposti ihmisestä toiseen. NHS Tayside neuvoo edelleen kaikkia, jotka voivat tuntea olonsa huonoksi tai joilla on oksentelua ja ripulia, olemaan vierailematta sairaalassa olevien ystävien ja perheenjäsenten luona ennen kuin he ovat olleet oireettomia vähintään 48 tunnin ajan.</w:t>
      </w:r>
    </w:p>
    <w:p>
      <w:r>
        <w:rPr>
          <w:b/>
        </w:rPr>
        <w:t xml:space="preserve">Yhteenveto</w:t>
      </w:r>
    </w:p>
    <w:p>
      <w:r>
        <w:t xml:space="preserve">NHS Tayside on avannut uudelleen kaksi osastoa, jotka suljettiin uusilta potilailta noroviruksen puhkeamisen jälkeen.</w:t>
      </w:r>
    </w:p>
    <w:p>
      <w:r>
        <w:rPr>
          <w:b/>
          <w:u w:val="single"/>
        </w:rPr>
        <w:t xml:space="preserve">Asiakirjan numero 16582</w:t>
      </w:r>
    </w:p>
    <w:p>
      <w:r>
        <w:t xml:space="preserve">Skotlannin ja Englannin väliset siltatyöt valmiina alkamaan</w:t>
      </w:r>
    </w:p>
    <w:p>
      <w:r>
        <w:t xml:space="preserve">Union Chain Bridge ylittää Tweed-joen ja yhdistää Berwickshiren ja Northumberlandin. Spencer Group on nyt nimitetty toteuttamaan rakenteen laajamittainen korjausohjelma. Koronavirus-pandemia oli viivästyttänyt prosessia, mutta yritys toivoo nyt voivansa aloittaa työmaan elokuussa. Hankkeeseen saatiin viime vuonna yli 3 miljoonaa puntaa National Lottery Heritage Fund -rahastosta. Northumberlandin kreivikunnanvaltuusto ja Scottish Borders Council ovat myös myöntäneet 5,7 miljoonaa puntaa. Union Chain Bridgen ystävät jatkavat edelleen varainhankintaa hankkeen tukemiseksi. Rakennelma - maailman vanhin liikennettä kuljettava ketjuripustussilta - avattiin 26. heinäkuuta 1820. Vakava huoli sillan kunnosta johti siihen, että sillan kunnostaminen aloitettiin. Sen toivotaan myös edistävän matkailua Tweed-joen varrella ja korostavan sillan historiallista ja teknistä merkitystä.</w:t>
      </w:r>
    </w:p>
    <w:p>
      <w:r>
        <w:rPr>
          <w:b/>
        </w:rPr>
        <w:t xml:space="preserve">Yhteenveto</w:t>
      </w:r>
    </w:p>
    <w:p>
      <w:r>
        <w:t xml:space="preserve">Skotlannin ja Englannin yhdistävän sillan 10,5 miljoonan punnan suuruinen kunnostustyö alkaa ensi kuussa, sillä silta täyttää pian 200 vuotta.</w:t>
      </w:r>
    </w:p>
    <w:p>
      <w:r>
        <w:rPr>
          <w:b/>
          <w:u w:val="single"/>
        </w:rPr>
        <w:t xml:space="preserve">Asiakirjan numero 16583</w:t>
      </w:r>
    </w:p>
    <w:p>
      <w:r>
        <w:t xml:space="preserve">Brightonin laituri herättää kiinnostusta sijoittajien keskuudessa</w:t>
      </w:r>
    </w:p>
    <w:p>
      <w:r>
        <w:t xml:space="preserve">Kiinteistönvälittäjä GVA Humberts Leisure -yhtiön johtaja Richard Baldwin sanoi, että laituri on "ikoninen ja pokaalimainen kohde". Noble Group, joka otti II*-luokan rakennuksen haltuunsa vuonna 1984, ilmoitti laiturin myynnistä kesäkuussa. Baldwin sanoi: "Kotimaiset ja ulkomaiset sijoittajat ovat olleet kiinnostuneita". Hän sanoi, että ostajalla oli rajoituksia sille, mitä laiturille voitaisiin tehdä, koska se on suojeltu rakennus. Baldwin sanoi, ettei hän "kerro julkisesti hintaa", koska mahdolliset ostajat haluavat, että tiedot ovat luottamuksellisia. Noble Groupin uskotaan investoineen laituriin noin 35 miljoonaa puntaa sen jälkeen, kun se otti sen haltuunsa. Baldwin sanoi: "Epäilen, että tuleva sijoittaja tarvitsisi hieman aikaa tutustuakseen ostamaansa kohteeseen ennen kuin hän tekisi mitään suurempia töitä, mutta laiturissa on kunnostustöitä, ja olen varma, että he ryhtyvät niihin." "Olen varma, että he ryhtyvät kunnostamaan sitä." Laiturin rakennustyöt aloitettiin vuonna 1891, jolloin se oli 533 metriä pitkä. Se avattiin toukokuussa 1899. Myrskyn aikana vuonna 1973 laituri vaurioitui proomun irrottua kiinnityspisteistään, ja helmikuussa 2003 sattuneessa tulipalossa laituri kärsi vähäisiä vahinkoja. Matkailusesongin ollessa korkeimmillaan laituri työllistää noin 300 ihmistä.</w:t>
      </w:r>
    </w:p>
    <w:p>
      <w:r>
        <w:rPr>
          <w:b/>
        </w:rPr>
        <w:t xml:space="preserve">Yhteenveto</w:t>
      </w:r>
    </w:p>
    <w:p>
      <w:r>
        <w:t xml:space="preserve">Sijoittajat Yhdistyneestä kuningaskunnasta ja ulkomailta ovat osoittaneet kiinnostusta Brightonin laiturin ostamiseen, kuuluisan maamerkin myynnistä vastaava mies on kertonut.</w:t>
      </w:r>
    </w:p>
    <w:p>
      <w:r>
        <w:rPr>
          <w:b/>
          <w:u w:val="single"/>
        </w:rPr>
        <w:t xml:space="preserve">Asiakirjan numero 16584</w:t>
      </w:r>
    </w:p>
    <w:p>
      <w:r>
        <w:t xml:space="preserve">Lakesiden ja Metrocentren omistaja sai 2,9 miljardin punnan tarjouksen.</w:t>
      </w:r>
    </w:p>
    <w:p>
      <w:r>
        <w:t xml:space="preserve">Intu omistaa useita suuria brittiläisiä ostoskeskuksia, kuten Lakeside Essexissä, Metrocentre Gatesheadissa ja Trafford Centre Manchesterissa. Konsortio koostuu kolmesta yrityksestä: Peel Groupista, saudiarabialaisesta Olayanista ja kanadalaisesta Brookfield Propertystä. Ryhmän viimeisimmän tarjouksen arvo Intulle on noin 2,9 miljardia puntaa. Se tarjosi viime viikolla 205 penniä osakkeelta, mutta on nyt nostanut tarjousta 215 puntaan osakkeelta. Peel Groupin omistaa brittiläinen miljardööri John Whittaker, joka on myös Intun varapuheenjohtaja. Peel Group omistaa jo 27 prosenttia Intusta, kun taas Olayan omistaa 2,6 prosenttia. Konsortiolle on myönnetty oikeus tutustua Intu-yhtiön asiakirjoihin, jotta se voi tehdä due diligence -tarkastuksen ja tehdä sitovan tarjouksen. Huhtikuussa kilpaileva kauppakeskusten omistaja Hammerson, joka omistaa Birminghamin Bullringin, luopui yrityksestä ostaa Intu, koska se ei ollut enää osakkeenomistajien etujen mukaista. Hammersonin 3,4 miljardin punnan tarjous oli korkeampi kuin tällä hetkellä käsiteltävänä oleva tarjous. Intun osakekurssi on laskenut huhtikuun jälkeen, ja sen nykyinen markkina-arvo on noin 2,1 miljardia puntaa. Intun brittiläiset kauppakeskukset</w:t>
      </w:r>
    </w:p>
    <w:p>
      <w:r>
        <w:rPr>
          <w:b/>
        </w:rPr>
        <w:t xml:space="preserve">Yhteenveto</w:t>
      </w:r>
    </w:p>
    <w:p>
      <w:r>
        <w:t xml:space="preserve">Kiinteistöyhtiö Intun osakkeet ovat hypänneet 13 prosenttia sen jälkeen, kun se ilmoitti harkitsevansa sijoittajakonsortion tarjousta.</w:t>
      </w:r>
    </w:p>
    <w:p>
      <w:r>
        <w:rPr>
          <w:b/>
          <w:u w:val="single"/>
        </w:rPr>
        <w:t xml:space="preserve">Asiakirjan numero 16585</w:t>
      </w:r>
    </w:p>
    <w:p>
      <w:r>
        <w:t xml:space="preserve">Mile Endin isä ja vauva kuolivat Ranskan lomaonnettomuudessa</w:t>
      </w:r>
    </w:p>
    <w:p>
      <w:r>
        <w:t xml:space="preserve">Vauva Max Naman kuoli onnettomuuspaikalla Finisteressä 7. kesäkuuta. Hänen isänsä Lawrence Naman, 37, Mile Endistä, kuoli seuraavana päivänä sairaalassa. Kuolemantapausten tutkinnan aloittanut kuolinsyyntutkija Caroline Beasley-Murray sanoi, että Namanin vaimo on edelleen sairaalassa. Chelmsfordissa järjestettyä kuulemista lykättiin myöhemmin vahvistettavaan päivämäärään. Oikeus kuuli, kuinka Naman oli ajanut autoa vaimonsa - jota ei mainittu kuulustelussa - kanssa ja Max-vauva oli takapenkillä, kun heidän ajoneuvonsa törmäsi kuorma-autoon. Naman vietiin Brestin sairaalaan, jossa hän myöhemmin kuoli. Kuolemansyyntutkimuksessa todettiin, että hän kuoli kallovammaan. Beasley-Murray sanoi, että kuolemantapaukset olivat "traaginen menetys" ja että niitä tutkitaan parhaillaan Ranskassa. On selvää, että tutkinta jatkuu, kun poliisitutkinta on saatu päätökseen.</w:t>
      </w:r>
    </w:p>
    <w:p>
      <w:r>
        <w:rPr>
          <w:b/>
        </w:rPr>
        <w:t xml:space="preserve">Yhteenveto</w:t>
      </w:r>
    </w:p>
    <w:p>
      <w:r>
        <w:t xml:space="preserve">Itä-Lontoossa asuva isä ja hänen yhdeksän kuukauden ikäinen poikansa kuolivat liikenneonnettomuudessa perhelomalla Bretagnessa Ranskassa, on kuultu tutkinnassa.</w:t>
      </w:r>
    </w:p>
    <w:p>
      <w:r>
        <w:rPr>
          <w:b/>
          <w:u w:val="single"/>
        </w:rPr>
        <w:t xml:space="preserve">Asiakirjan numero 16586</w:t>
      </w:r>
    </w:p>
    <w:p>
      <w:r>
        <w:t xml:space="preserve">Jeremy Bowen twiittaa isänsä Garethin sairaalahoidosta</w:t>
      </w:r>
    </w:p>
    <w:p>
      <w:r>
        <w:t xml:space="preserve">Hän sanoi, että Gareth Bowenille, 84-vuotiaalle, joka on itse entinen BBC:n toimittaja, ei annettu "vahingossa" ruokaa tai juomaa, kun hän oli hoidettavana rintatulehduksen vuoksi. Cardiff and Vale University Health Board ilmoitti tutkivansa asiaa. Bowen sanoi, että hänen isänsä oli sittemmin palannut hoitokotiinsa Cardiffiin. BBC:n Lähi-idän toimittaja Bowen, joka vierailee Cardiffissa maanantaina, twiittasi sunnuntaina: "Univ Hospital Wales ei antanut 84-vuotiaalle isälleni ruokaa ja vettä, kun hänellä oli rintatulehdus. Virheenä oli 'nil by mouth'." Myöhemmin hän kertoi 85 000 Twitter-tilinsä seuraajalle: "Isäni on nyt takaisin hoitokodissaan Cardiffissa, kun veljeni ja siskoni tajusivat, mitä oli tapahtumassa." Cardiff and Vale University Health Boardin tiedottaja sanoi: "Olemme hyvin pahoillamme kuullessamme Bowenin twiitissä esitetyistä huolenaiheista, ja hänen mainitsemaansa erittäin vakavaa asiaa tutkitaan parhaillaan. Siksi emme voi kommentoida asiaa enempää tällä hetkellä."</w:t>
      </w:r>
    </w:p>
    <w:p>
      <w:r>
        <w:rPr>
          <w:b/>
        </w:rPr>
        <w:t xml:space="preserve">Yhteenveto</w:t>
      </w:r>
    </w:p>
    <w:p>
      <w:r>
        <w:t xml:space="preserve">Terveydenhuollon virkamiehet tutkivat asiaa sen jälkeen, kun BBC:n toimittaja Jeremy Bowen oli Twitterissä ilmaissut huolensa isänsä hoidosta Cardiffin Walesin yliopistollisessa sairaalassa.</w:t>
      </w:r>
    </w:p>
    <w:p>
      <w:r>
        <w:rPr>
          <w:b/>
          <w:u w:val="single"/>
        </w:rPr>
        <w:t xml:space="preserve">Asiakirjan numero 16587</w:t>
      </w:r>
    </w:p>
    <w:p>
      <w:r>
        <w:t xml:space="preserve">Vesipuhveli: Poika kuolee isän tappaneen hyökkäyksen seurauksena</w:t>
      </w:r>
    </w:p>
    <w:p>
      <w:r>
        <w:t xml:space="preserve">19-vuotiaan uskotaan olevan Peter Jump, joka on 5. toukokuuta tapahtuneessa onnettomuudessa kuolleen Ralph Jumpin, 57, poika. Peter Jump oli kuljetettu kriittisessä tilassa sairaalaan Gwehelogissa Uskin lähellä sijaitsevasta osoitteesta, mutta hän on kuollut Walesin yliopistollisessa sairaalassa, poliisi on vahvistanut. Nainen, 22, jonka tiedetään olevan Jumpin tytär Isabel, sai jalkavammoja. Hän sai sairaalahoitoa vakaviin vammoihin, joiden ei kuitenkaan uskota olevan kriittisiä. Gwentin poliisin tutkinta jatkuu. Komisario Amanda Venn sanoi: "Ajatuksemme ovat perheen kanssa tänä traagisena aikana. "Poliisi on myös parhaillaan yhteydessä Gwentin kuolemansyyntutkintaviranomaisiin tämän tapauksen johdosta." Vesipuhveli tuhoutui. Naapureiden mukaan perhe muutti maatilalle noin kuusi vuotta sitten, jossa he olivat perustaneet Bufalina-saippuayrityksen, joka valmistaa käsintehtyjä tuotteita puhvelinmaidosta.</w:t>
      </w:r>
    </w:p>
    <w:p>
      <w:r>
        <w:rPr>
          <w:b/>
        </w:rPr>
        <w:t xml:space="preserve">Yhteenveto</w:t>
      </w:r>
    </w:p>
    <w:p>
      <w:r>
        <w:t xml:space="preserve">Toinen mies on kuollut vammoihinsa vesipuhvelin hyökättyä maatilalla Monmouthshiressä.</w:t>
      </w:r>
    </w:p>
    <w:p>
      <w:r>
        <w:rPr>
          <w:b/>
          <w:u w:val="single"/>
        </w:rPr>
        <w:t xml:space="preserve">Asiakirjan numero 16588</w:t>
      </w:r>
    </w:p>
    <w:p>
      <w:r>
        <w:t xml:space="preserve">Tinakylvyn maailmanmestarit kruunattiin Mansaarella</w:t>
      </w:r>
    </w:p>
    <w:p>
      <w:r>
        <w:t xml:space="preserve">Kilpailijat Brittein saarilta, Euroopasta ja muualta maailmasta kokoontuivat Mansaarelle melomaan itsensä kunniaan. Voittaja joko ylitti maaliviivan ensimmäisenä tai kulki pisimmän matkan ennen uppoamistaan. Nick Thornley voitti miesten kilpailun ja Erika Cowen naisten. Vuonna 1971 alkaneen vuotuisen tapahtuman järjestäjien mukaan osallistujien on pystyttävä uimaan "vähintään 50 metriä". Vuonna 2014 tapahtuma oli Daily Telegraph -lehden 10 oudoimman festivaalin joukossa Bognorin kansainvälisen lintumiesfestivaalin ja Suomen vaimon kantamisen maailmanmestaruuskilpailujen ohella. Järjestäjä David Collister, joka on osallistunut kilpailuun joka vuosi sen alusta lähtien, sanoi, että katsojat "haluavat nähdä ihmisten uppoavan". Tapahtuma on kerännyt yli 200 000 puntaa hyväntekeväisyyteen. Peltikylpyläsäännöt Lähde: Kylpyläsääntöjä: Kilpailun järjestäjät</w:t>
      </w:r>
    </w:p>
    <w:p>
      <w:r>
        <w:rPr>
          <w:b/>
        </w:rPr>
        <w:t xml:space="preserve">Yhteenveto</w:t>
      </w:r>
    </w:p>
    <w:p>
      <w:r>
        <w:t xml:space="preserve">Yli 100 rohkeaa sielua, jotka olivat varustautuneet koristelluilla kylpyammeilla ja meloilla, yritti pysyä pinnalla ja ylittää maaliviivan Tinakylpyammeen maailmanmestaruuskilpailuissa.</w:t>
      </w:r>
    </w:p>
    <w:p>
      <w:r>
        <w:rPr>
          <w:b/>
          <w:u w:val="single"/>
        </w:rPr>
        <w:t xml:space="preserve">Asiakirjan numero 16589</w:t>
      </w:r>
    </w:p>
    <w:p>
      <w:r>
        <w:t xml:space="preserve">Dixons Carphone sanoo kuluttajien jatkavan kulutusta</w:t>
      </w:r>
    </w:p>
    <w:p>
      <w:r>
        <w:t xml:space="preserve">Currys ja PC Worldin omistaja kertoi ennen vuositulostaan, että kokonaismyynti, mukaan lukien hiljattain avattujen myymälöiden myynti, kasvoi 9 prosenttia. Se nautti vahvasta kasvusta Etelä-Euroopassa, erityisesti Kotsovolos-ketjussaan Kreikassa. Dixons odottaa nyt, että vuotuinen voitto ennen veroja on 485-490 miljoonaa puntaa. Toimitusjohtaja Seb James sanoi, että Brexit ei ole muuttanut kuluttajien käyttäytymistä. "Olemme hyvin valppaita, koska on paljon puhetta siitä, kuinka Yhdistyneen kuningaskunnan kuluttaja on synkkä tai ei ole synkkä... toistaiseksi näyttää siltä, että asiakkaat jatkavat ostoksia myymälöissämme", hän sanoi puhelinkonferenssissa. Tilikauden kolmen viimeisen kuukauden aikana Samsungin uuden S8-älypuhelimen viiden viikon viivästys vaikutti myyntiin Isossa-Britanniassa. Liikevaihto laski kyseisellä ajanjaksolla 1 %. James sanoi: "Odotamme, että [kuluttajien] hyvin rationaalinen näkemys siitä, että hinta ja palvelu ovat ratkaisevia tekijöitä, kun he päättävät, missä ostoksia tehdään, ei hellitä." Dixons Carphonen osakkeet nousivat 3,6 % aamun kaupankäynnissä Lontoossa, mutta ne ovat laskeneet neljänneksen viimeisten 12 kuukauden aikana. Liberumin analyytikot kuvailivat kaupankäynnin päivitystä "vakaaksi" ja pitivät Dixons Carphonea edelleen parhaana valintana Yhdistyneen kuningaskunnan vähittäiskaupan sektorilla ja antoivat sille luottoluokituksen "osta".</w:t>
      </w:r>
    </w:p>
    <w:p>
      <w:r>
        <w:rPr>
          <w:b/>
        </w:rPr>
        <w:t xml:space="preserve">Yhteenveto</w:t>
      </w:r>
    </w:p>
    <w:p>
      <w:r>
        <w:t xml:space="preserve">Matkapuhelinten vähittäismyyjä Dixons Carphonen myynti kasvoi 4 % huhtikuuhun päättyneen vuoden aikana huolimatta "vilkkaasta poliittisesta tilanteesta".</w:t>
      </w:r>
    </w:p>
    <w:p>
      <w:r>
        <w:rPr>
          <w:b/>
          <w:u w:val="single"/>
        </w:rPr>
        <w:t xml:space="preserve">Asiakirjan numero 16590</w:t>
      </w:r>
    </w:p>
    <w:p>
      <w:r>
        <w:t xml:space="preserve">Avioehdotus Southamptonin yliopiston valmistujaisseremoniassa</w:t>
      </w:r>
    </w:p>
    <w:p>
      <w:r>
        <w:t xml:space="preserve">Shiyi Ying, 25, sai luvan nousta lavalle Southamptonin yliopistossa järjestetyn seremonian loppupuolella ja kosia Yu-Yen Oua, 24. Hän sanoi: "Syvällä sisimmässäni tiedän, että olet ainoa, jonka kanssa voin jakaa loppuelämäni, ennen kuin Yu Yu suostui. Varakansleri, professori Don Nutbeam sanoi, että tämä oli "varmasti ensimmäinen kerta" hänen 25-vuotisen osallistumisensa aikana. Molemmat opiskelijat saivat maisterin tutkinnon. Pekingistä kotoisin oleva Ying oli opiskellut kansainvälisen johtamisen maisteriksi ja Taipeista kotoisin oleva Ou kansainvälisten rahoitusmarkkinoiden maisteriksi. Kun Ou oli sanonut "kyllä", pariskunta halasi toisiaan, mikä sai teatterin sisälle kokoontuneet opiskelijatoverit, vieraat ja henkilökunnan taputtamaan. Professori Nutbeam sanoi: "Haluan onnitella pariskuntaa valtavasti ja toivottaa heille kaikkea hyvää tulevaisuutta varten."</w:t>
      </w:r>
    </w:p>
    <w:p>
      <w:r>
        <w:rPr>
          <w:b/>
        </w:rPr>
        <w:t xml:space="preserve">Yhteenveto</w:t>
      </w:r>
    </w:p>
    <w:p>
      <w:r>
        <w:t xml:space="preserve">Yliopisto-opiskelija on kosinut tyttöystäväänsä valmistumistilaisuudessa.</w:t>
      </w:r>
    </w:p>
    <w:p>
      <w:r>
        <w:rPr>
          <w:b/>
          <w:u w:val="single"/>
        </w:rPr>
        <w:t xml:space="preserve">Asiakirjan numero 16591</w:t>
      </w:r>
    </w:p>
    <w:p>
      <w:r>
        <w:t xml:space="preserve">Toisen asteen oppilaitosten sarjataulukot 2012: Parhaat GCSE-tulokset</w:t>
      </w:r>
    </w:p>
    <w:p>
      <w:r>
        <w:t xml:space="preserve">Ensimmäisessä sarakkeessa esitetään niiden oppilaiden osuus, jotka saavuttivat viittä A*-C-pistettä tai vastaavaa tutkintoa vastaavan tason, mukaan lukien matematiikan ja englannin GCSE-tutkinnot. Oppilasta kohti saavutettujen pisteiden keskiarvoa käytetään sitten tasatuloksen ratkaisemiseen, jos kouluissa on sama tulos. IND-merkinnällä varustetut koulut ovat itsenäisiä, SEL-merkinnällä varustetut koulut valitsevat oppilaansa akateemisen toiminnan perusteella. Koulut, joihin on merkitty AC, ovat akatemioita. Kouluja, joissa on alle 30 oppilasta, ei oteta mukaan. Vertaile alueesi toisen asteen oppilaitoksia</w:t>
      </w:r>
    </w:p>
    <w:p>
      <w:r>
        <w:rPr>
          <w:b/>
        </w:rPr>
        <w:t xml:space="preserve">Yhteenveto</w:t>
      </w:r>
    </w:p>
    <w:p>
      <w:r>
        <w:t xml:space="preserve">Tässä taulukossa luetellaan ne 200 koulua Englannissa, joiden GCSE-tason saavutukset ovat korkeimmat.</w:t>
      </w:r>
    </w:p>
    <w:p>
      <w:r>
        <w:rPr>
          <w:b/>
          <w:u w:val="single"/>
        </w:rPr>
        <w:t xml:space="preserve">Asiakirjan numero 16592</w:t>
      </w:r>
    </w:p>
    <w:p>
      <w:r>
        <w:t xml:space="preserve">Grenfell Towerin tulipalo: Saksalaiset asunnot tyhjennettiin verhouspelkojen keskellä.</w:t>
      </w:r>
    </w:p>
    <w:p>
      <w:r>
        <w:t xml:space="preserve">Ainakin 79 ihmistä kuoli Lontoon tulipalossa, ja Wuppertalin viranomaiset sanoivat, että katastrofi oli johtanut turvallisuuden uudelleenarviointiin. Saksalainen kerrostalo on rakennettu 1960-luvulla, ja siinä asuu ainakin 72 ihmistä. Grenfell Towerissa käytetyn verhoilutyypin kerrottiin olevan kielletty Saksassa. Yli 22 metriä korkeiden rakennusten ulkoseinissä on 1980-luvulta lähtien saanut käyttää vain palamatonta materiaalia. Poliisi sulki rakennuksen Hilgershöhen kaupunginosassa Wuppertalissa tiistaina iltapäivällä, ja asukkaiden siirtämiseksi vaihtoehtoisiin majoituspaikkoihin oli varattu busseja. "Viivyttely on vaarallista, joten meidän on puututtava asiaan välittömästi", Martina Eckermann sanoi Der Westen -sivustolle. Asukkaille kerrottiin, että heidän pitäisi voida palata koteihinsa heti, kun verhous on poistettu. Kesäkuun 14. päivänä sattuneen Grenfell Towerin tulipalon jälkeen viranomaiset ovat alkaneet tarkastaa asuntoja eri puolilla Englantia ja todenneet, että 95 kerrostalon verhous on vaarallinen. Viikonloppuna satoja asuntoja evakuoitiin Camdenin alueelta Pohjois-Lontoossa verhoiluun ja muihin paloriskeihin liittyvien turvallisuusongelmien vuoksi. Wuppertalin kerrostalon viimeisimmässä palotarkastuksessa löydettiin syttyvää eristemateriaalia, jossa oli puinen välikerros, ja huolta herättivät kapeat käytävät ja palohälyttimien puute, kaupungin rakennusviraston päällikköä siteerattiin. Tulipalon sattuessa pakoreitit voivat täyttyä nopeasti savusta. Asukkaita kehotettiin ottamaan mukaan vain yksi matkalaukku ennen rakennuksen sulkemista ryöstelyn estämiseksi. Heidät oli tarkoitus siirtää asuntoihin, jotka oli tarkoitettu pakolaisille mutta jotka olivat nyt tyhjillään. Testejä odotetaan tehtäväksi vielä 70 rakennukseen Wuppertalissa.</w:t>
      </w:r>
    </w:p>
    <w:p>
      <w:r>
        <w:rPr>
          <w:b/>
        </w:rPr>
        <w:t xml:space="preserve">Yhteenveto</w:t>
      </w:r>
    </w:p>
    <w:p>
      <w:r>
        <w:t xml:space="preserve">Saksalaisessa Wuppertalissa evakuoidaan 11-kerroksinen kerrostalo, koska sen julkisivussa on samanlaisia paneeleita kuin Lontoossa Grenfell Towerissa syttyneissä paloissa.</w:t>
      </w:r>
    </w:p>
    <w:p>
      <w:r>
        <w:rPr>
          <w:b/>
          <w:u w:val="single"/>
        </w:rPr>
        <w:t xml:space="preserve">Asiakirjan numero 16593</w:t>
      </w:r>
    </w:p>
    <w:p>
      <w:r>
        <w:t xml:space="preserve">Norton's Big Chatin kokoonpano paljastui</w:t>
      </w:r>
    </w:p>
    <w:p>
      <w:r>
        <w:t xml:space="preserve">Myös Sarah Millican, James Nesbitt ja Ronnie Corbett ovat mukana ohjelmassa, joka on koko BBC Three -kanavan ohjelmassa. Ohjelman aikana Norton yrittää tehdä Guinnessin maailmanennätyksen, joka koskee eniten kysymyksiä tv-keskusteluohjelmassa. Ohjelma alkaa 7. maaliskuuta kello 19.00 GMT. Mukana ovat myös Steve Jones, Lee Mack, Keith Lemon, Paddy McGuinness, Heston Blumenthal, Louis Smith, Warwick Davis, Alex Jones, Russell Tovey ja Kirstie Allsopp. Nortonia avustaa illan aikana joukko juontajia, kuten Sir Terry Wogan ja Radio 1:n Nick Grimshaw. Musiikkia esittävät Example, Paloma Faith, Hurts ja Laura Mvula. "David Walliams ui Thamesin, John Bishop kesti viikon helvetin ja Eddie Izzard juoksi maratonin maratonin maratonin jälkeen. Toivon pääseväni tähän julkkisten varainkerääjien eliittiin tekemällä sitä, minkä osaan parhaiten - istumalla takapuolellani ja puhumalla", Norton sanoi. Lähetyksen odotetaan kestävän seuraavaan aamuun asti. Katsojat voivat esittää kysymyksiä vieraille Twitterissä tai BBC Three -ohjelman Facebook-sivulla.</w:t>
      </w:r>
    </w:p>
    <w:p>
      <w:r>
        <w:rPr>
          <w:b/>
        </w:rPr>
        <w:t xml:space="preserve">Yhteenveto</w:t>
      </w:r>
    </w:p>
    <w:p>
      <w:r>
        <w:t xml:space="preserve">Martin Freeman, Elle Macpherson ja Jimmy Carr ovat yksi niistä julkkisvieraista, jotka osallistuvat Graham Nortonin Comic Relief -tapahtuman hyväksi järjestettävään keskusteluohjelmaan ensi kuussa.</w:t>
      </w:r>
    </w:p>
    <w:p>
      <w:r>
        <w:rPr>
          <w:b/>
          <w:u w:val="single"/>
        </w:rPr>
        <w:t xml:space="preserve">Asiakirjan numero 16594</w:t>
      </w:r>
    </w:p>
    <w:p>
      <w:r>
        <w:t xml:space="preserve">Anglo American Platinum tekee tappiota lakkojen jälkeen</w:t>
      </w:r>
    </w:p>
    <w:p>
      <w:r>
        <w:t xml:space="preserve">Amplats-nimellä tunnettu kaivosyhtiö raportoi 6,33 miljardin randin (710 miljoonan dollarin; 452 miljoonan punnan) liiketappion 31. joulukuuta 2012 päättyneeltä tilikaudelta. Vuonna 2011 se teki 7,97 miljardin randin voiton. Johannesburgin luoteispuolella Etelä-Afrikassa sijaitsevan Rustenburgin kaivoksen tuotanto keskeytyi kahdeksaksi viikoksi vuonna 2012 laittoman lakon vuoksi. Vuoden tuotanto laski 8 prosenttia 2,2 miljoonaan unssia. Amplatsin tulokset julkistettiin samana päivänä kuin Kapkaupungissa järjestettävä Indaba-kaivosalan investointikonferenssi, joka on maailman suurin kaivosteollisuuden sidosryhmien tapaaminen. Amplats, josta 80 prosenttia omistaa mineraalijätti Anglo American, aikoo irtisanoa jopa 14 000 työntekijää ja sulkea kaksi kaivosta palatakseen kannattavuuteen. Koska yhtiön nettovelka kasvoi 186 prosenttia 10,49 miljardiin randiin, kun se vuoden 2011 lopussa oli 3,66 miljardia randia, hallitus on päättänyt lykätä lopullisen osingon maksamista. Toimitusjohtaja Chris Griffith sanoi lausunnossaan: "Vuosi 2012 oli toiminnallisesti haastava vuosi Anglo American Platinalle ja koko platinateollisuudelle. "Vuotta leimasivat alhaisemmat hinnat, laittomat työtaistelutoimet, jotka vaikuttivat tuotantoon, yksikkökustannuksiin, työn tuottavuuteen ja tietenkin kannattavuuteen ja tulokseen." Amplats aikoo vähentää tuotantoa 2,1-2,3 miljoonaan unssin vuositasolle, "jotta tuotanto vastaisi paremmin odotettua kysyntää". Yhtiön mukaan pääomakustannukset laskevat seuraavien kolmen vuoden aikana 6-7 miljardiin randiin vuodessa. Platina- ja kultateollisuuden väkivaltaiset lakot vaativat viime vuonna yli 50 ihmishenkeä, mukaan lukien 34 lakkoilevaa kaivosmiestä, jotka poliisi ampui kuoliaaksi.</w:t>
      </w:r>
    </w:p>
    <w:p>
      <w:r>
        <w:rPr>
          <w:b/>
        </w:rPr>
        <w:t xml:space="preserve">Yhteenveto</w:t>
      </w:r>
    </w:p>
    <w:p>
      <w:r>
        <w:t xml:space="preserve">Anglo American Platinum, maailman suurin jalometallintuottaja, kärsi koko vuoden tappioita viime vuoden väkivaltaisen lakkoilun aiheuttamien häiriöiden vuoksi.</w:t>
      </w:r>
    </w:p>
    <w:p>
      <w:r>
        <w:rPr>
          <w:b/>
          <w:u w:val="single"/>
        </w:rPr>
        <w:t xml:space="preserve">Asiakirjan numero 16595</w:t>
      </w:r>
    </w:p>
    <w:p>
      <w:r>
        <w:t xml:space="preserve">Perhe kunnioittaa Carmarthenin A40-onnettomuudessa kuolleen tytön muistoa</w:t>
      </w:r>
    </w:p>
    <w:p>
      <w:r>
        <w:t xml:space="preserve">Dorsetin Swanagesta kotoisin oleva Darcy-May Elm kuoli onnettomuudessa A40-tiellä Carmarthenin länsipuolella lauantaina. Dyfed-Powysin poliisi sulki tien seitsemäksi tunniksi tutkiakseen onnettomuutta, jossa osallisina olivat sininen Nissan Micra ja musta Skoda Fabia. Perhe sanoi lausunnossaan: "Olemme täysin murtuneita Darcy-Mayn menetyksestä." He lisäsivät: "Hän oli ihastuttava, kaunis tytär ja tyttärentytär. "Darcy-May oli röyhkeä, rakastettava ja ihana pieni tyttö, joka vietiin meiltä kaikilta aivan liian aikaisin. "Me kaikki tulemme kaipaamaan Darcy-Mayta kovasti." Darcy-Mayn molemmat vanhemmat ovat yhä sairaalassa onnettomuuden jälkeen, mutta heidän vammojensa laajuudesta ei ole tietoa. Pidätyksiä ei ole tehty, ja poliisitutkinta onnettomuudesta on käynnissä. Hautajaiskustannusten kattamiseksi verkossa järjestetty varainkeruukampanja on ylittänyt 12 000 puntaa kahdessa päivässä.</w:t>
      </w:r>
    </w:p>
    <w:p>
      <w:r>
        <w:rPr>
          <w:b/>
        </w:rPr>
        <w:t xml:space="preserve">Yhteenveto</w:t>
      </w:r>
    </w:p>
    <w:p>
      <w:r>
        <w:t xml:space="preserve">Kahden auton kolarissa kuollut nelivuotias tyttö oli "rakastettava ja ihana", hänen perheensä on sanonut.</w:t>
      </w:r>
    </w:p>
    <w:p>
      <w:r>
        <w:rPr>
          <w:b/>
          <w:u w:val="single"/>
        </w:rPr>
        <w:t xml:space="preserve">Asiakirjan numero 16596</w:t>
      </w:r>
    </w:p>
    <w:p>
      <w:r>
        <w:t xml:space="preserve">Salfordin onnettomuus: Amerikkalaiselle taiteilijalle kunnianosoitukset</w:t>
      </w:r>
    </w:p>
    <w:p>
      <w:r>
        <w:t xml:space="preserve">Skoda Citigo ja sen jälkeen Renault Clio törmäsivät Selena Meyersiin Salfordin Worsley Roadilla tiistai-iltana. Tennesseessä syntynyt 23-vuotias todettiin kuolleeksi tapahtumapaikalla. Hänen vanhempiensa mukaan hän oli "taiteilija, jolla oli empaattinen ja ystävällinen sielu", ja sanoi, että hän "teki aina hyväntekeväisyystyötä". Suur-Manchesterin poliisi kertoi, että molemmat kuljettajat jäivät paikalle ja auttoivat tutkijoita, eikä pidätyksiä ollut tehty. Meyersin vanhemmat Salem Ann Meyers ja Ross LeRoy Meyers kunnioittivat häntä ja sanoivat, että hän oli heidän "ensimmäinen kaunis tyttärensä, hiljainen, suloinen ja rakastava". Heidän mukaansa hän oli "aina luova, laulava, maalaava ja kirjojen ja runojen kirjoittaja". "Hän asui isovanhempiensa Donald ja Florence Leen kanssa ja hänen isovanhempansa pitivät hänestä huolta, kunnes hänestä tuli nuori nainen", he lisäsivät. "Hänen nimensä Selena tarkoitti Kuun jumalatarta - Mystara, hänen toinen nimensä, tarkoitti tähtiäni. Hän siis ottaa meiltä kuun ja tähdet mennessään. RIP koko yötaivaani, ensimmäinen tyttövauvani." Etsivät haluavat kuulla ihmisiä, jotka olivat alueella tuolloin, ja kaikkia, joilla on kojelautakameran tallenteita. Aiheeseen liittyvät Internet-linkit Suur-Manchesterin poliisi</w:t>
      </w:r>
    </w:p>
    <w:p>
      <w:r>
        <w:rPr>
          <w:b/>
        </w:rPr>
        <w:t xml:space="preserve">Yhteenveto</w:t>
      </w:r>
    </w:p>
    <w:p>
      <w:r>
        <w:t xml:space="preserve">Amerikkalaiselle taiteilijalle, joka kuoli kahden vastakkaisiin suuntiin ajaneen auton törmättyä häneen, on osoitettu kunnioitusta.</w:t>
      </w:r>
    </w:p>
    <w:p>
      <w:r>
        <w:rPr>
          <w:b/>
          <w:u w:val="single"/>
        </w:rPr>
        <w:t xml:space="preserve">Asiakirjan numero 16597</w:t>
      </w:r>
    </w:p>
    <w:p>
      <w:r>
        <w:t xml:space="preserve">Kentin hedelmäpihvin viljelijä valitsee Kiinan supermarkettien sijaan</w:t>
      </w:r>
    </w:p>
    <w:p>
      <w:r>
        <w:t xml:space="preserve">Charlie Fermor, jonka perhe omistaa Perry Court Farmin Ashfordissa, kertoi lähettäneensä äskettäin 40 000 pussia omenasipsejään Kiinaan. Hän sanoi saavansa enemmän rahaa kuin myymällä niitä supermarkettien kautta. Yritys valmistelee parhaillaan 100 000 paketin lähetystä Australiaan. Fermorin vanhemmat lopettivat hedelmien myynnin supermarketteihin 15 vuotta sitten, koska he saivat vain vähän voittoa. Hän sanoi, että hän noudatti heidän neuvoaan viimeisimmässä yrityksessään ja keskittyi messuihin ja viljelijämarkkinoille. "Erittäin hyvää tavaraa" Fermor sanoi kehittäneensä sipsejä opiskellessaan yliopistossa. Ne valmistetaan tilalla kerätyistä omenoista ja päärynöistä, jotka viipaloidaan ja kuivataan. "Se oli tietoinen päätös olla myymättä supermarketteihin", hän sanoi. "Aloitimme melko pienessä mittakaavassa, ja kohderyhmänä olivat pienemmät erikoistuneet vähittäismyyjät, kuten maatilamyymälät ja herkkukaupat." Fermorin mukaan brittiläiset tuotteet ovat olleet kansainvälisesti haluttuja olympialaisten ja juhlavuoden jälkeen. "Me kansakuntana tuotamme erittäin hyviä tuotteita, ja luulen, että muu maailma ymmärtää sen", hän sanoi. "Viimeisen puolen vuoden aikana asiat ovat todella lähteneet vauhtiin, ja aiomme laajentaa tehdasta tänä vuonna melko paljon, jotta voimme vastata kysyntään."</w:t>
      </w:r>
    </w:p>
    <w:p>
      <w:r>
        <w:rPr>
          <w:b/>
        </w:rPr>
        <w:t xml:space="preserve">Yhteenveto</w:t>
      </w:r>
    </w:p>
    <w:p>
      <w:r>
        <w:t xml:space="preserve">Kentissä asuva viljelijä, joka onnistui myymään hedelmäsipsejään Kiinaan, on sanonut, että menestys tuli hänen välteltyään brittiläisiä supermarketteja.</w:t>
      </w:r>
    </w:p>
    <w:p>
      <w:r>
        <w:rPr>
          <w:b/>
          <w:u w:val="single"/>
        </w:rPr>
        <w:t xml:space="preserve">Asiakirjan numero 16598</w:t>
      </w:r>
    </w:p>
    <w:p>
      <w:r>
        <w:t xml:space="preserve">Burberryn osakkeet nousevat ostotarjouspuheiden myötä</w:t>
      </w:r>
    </w:p>
    <w:p>
      <w:r>
        <w:t xml:space="preserve">Burberryn kerrotaan yrittävän selvittää, kuka on se mystinen sijoittaja, joka on hankkinut lähes 5 prosentin osuuden. Korkealuokkaisen vähittäismyyjän osakkeet olivat keskipäivällä lähes 6 % korkeammalla 1453 punnassa. Financial Times -lehti kertoi, että Burberry oli pyytänyt HSBC:tä, joka on osuuden säilyttäjä, paljastamaan asiakkaansa henkilöllisyyden. Cityn sääntöjen mukaan useimmat yli 3 prosentin osakeomistukset on julkistettava, mutta sijoitusjohtajilla on osittainen poikkeus, jonka mukaan enintään 5 prosentin osakeomistukset voidaan pitää salassa. Osakeomistus nousi helmikuussa hetkeksi yli 5 prosenttiin, mutta se vähennettiin nopeasti raja-arvon alapuolelle. FT:n mukaan kilpailevat luksuskonsernit, kuten LVMH, tai pääomasijoittajat saattavat olla osuuden takana. Burberryn markkina-arvo on laskenut viime vuoden aikana noin 6 miljardiin puntaan, koska se on huolissaan kysynnän laskusta sen tärkeimmillä markkinoilla Aasiassa, erityisesti Kiinassa ja Hongkongissa. Yhtiön kerrotaan pitävän osuutta tarkasti silmällä, mutta se ei ole vielä saanut yhtään yritysostopyyntöä.</w:t>
      </w:r>
    </w:p>
    <w:p>
      <w:r>
        <w:rPr>
          <w:b/>
        </w:rPr>
        <w:t xml:space="preserve">Yhteenveto</w:t>
      </w:r>
    </w:p>
    <w:p>
      <w:r>
        <w:t xml:space="preserve">Ylellisyysvaatteiden vähittäismyyjä Burberryn osakkeet ovat nousseet lähes 6 %, kun nimettömänä pysyttelevä sijoittaja spekuloi ostotarjouksen tekemisestä.</w:t>
      </w:r>
    </w:p>
    <w:p>
      <w:r>
        <w:rPr>
          <w:b/>
          <w:u w:val="single"/>
        </w:rPr>
        <w:t xml:space="preserve">Asiakirjan numero 16599</w:t>
      </w:r>
    </w:p>
    <w:p>
      <w:r>
        <w:t xml:space="preserve">Irrfan Khan: Bollywood-näyttelijä tulvii tukea syöpäkirjeen jälkeen</w:t>
      </w:r>
    </w:p>
    <w:p>
      <w:r>
        <w:t xml:space="preserve">Khan kertoi maaliskuussa Twitterissä, että hänellä on diagnosoitu neuroendokriininen kasvain. Times of India -lehden tiistaina julkaisemassa kirjeessä 51-vuotias pohdiskeli kipujensa "voimakkuutta" ja elämän "epävarmuutta". Hänen faninsa jakoivat kirjeen Twitterissä toivottaen pikaista paranemista. Khan sanoi kirjeessään syöpädiagnoosin jättäneen hänet "järkyttyneeksi, pelokkaaksi ja paniikissa". Hormonikasvain on harvinainen sairaus, joka vaikuttaa soluihin, jotka vapauttavat hormoneja verenkiertoon. Näyttelijä twiittasi ensin 5. maaliskuuta, että hän kärsii "harvinaisesta sairaudesta", ja paljasti myöhemmin sen olevan syöpä. Khan on näytellyt yli 100 elokuvassa, muun muassa Bollywood-hiteissä Piku, Maqbool, Haasil ja Paan Singh Tomar. Hänen englanninkielisiin elokuviinsa lukeutuvat muun muassa Life of Pi, Jurassic World, Slumdog Millionaire ja The Amazing Spider-Man. Vuonna 2013 hän voitti Intian kansallisen elokuvapalkinnon pääroolistaan elokuvassa Paan Singh Tomar, joka on elämäkertaelokuva urheilijasta, josta tuli rosvo. Hän voitti vuoden 2013 Cannesin elokuvajuhlilla katsojien valintapalkinnon elokuvasta The Lunchbox. jossa hän näytteli yksinäistä kirjanpitäjää, joka saa erehdyksessä kollegalleen tarkoitetun lounasrasian.</w:t>
      </w:r>
    </w:p>
    <w:p>
      <w:r>
        <w:rPr>
          <w:b/>
        </w:rPr>
        <w:t xml:space="preserve">Yhteenveto</w:t>
      </w:r>
    </w:p>
    <w:p>
      <w:r>
        <w:t xml:space="preserve">Bollywood-näyttelijä Irrfan Khan on saanut faneilta verkkotukea kirjoitettuaan avoimen kirjeen syöpähoidostaan Lontoossa.</w:t>
      </w:r>
    </w:p>
    <w:p>
      <w:r>
        <w:rPr>
          <w:b/>
          <w:u w:val="single"/>
        </w:rPr>
        <w:t xml:space="preserve">Asiakirjan numero 16600</w:t>
      </w:r>
    </w:p>
    <w:p>
      <w:r>
        <w:t xml:space="preserve">Newsome Millin kellotorni yritetään pelastaa tulipalon jälkeen.</w:t>
      </w:r>
    </w:p>
    <w:p>
      <w:r>
        <w:t xml:space="preserve">Liekit repivät Newsome Millsin, Huddersfieldissä sijaitsevan nelikerroksisen entisen tekstiilitehtaan, läpi epäillyn tuhopolttoiskun jälkeen torstaina. Tuhoutunut mylly on suurimmaksi osaksi purettu, mutta Facebook-ryhmä haluaa, että torni palautetaan "entiseen loistoonsa". Kaupunginvaltuutettu Andrew Cooper sanoi: "Ihmisillä on paljon kiintymystä myllyä kohtaan." Kirkleesin kaupunginvaltuuston vihreän puolueen valtuutettu lisäsi: "Meidän on vähintäänkin säilytettävä se maisemassa. "Rakennuksessa on yhä merkittäviä historiallisia elementtejä, ja rakennusta kohtaan tunnetaan paljon aitoa rakkautta ja innostusta." "Myllyä ei voi jättää rauhaan." Cooper on myös jäsenenä uudessa Facebook-ryhmässä Save the Clock. Sosiaalisen median ryhmän perustanut Helen Kingston sanoi, että "tämä mylly on juurtunut kaikkiin lapsuusmuistoihimme". Mylly on luokiteltu Grade II -luokkaan, ja se perustettiin vuonna 1827. Se oli toimiva villatekstiilitehdas vuoteen 1983 asti. Historic Englandin mukaan suurin osa rakennuksista vuokrattiin liikehuoneistoiksi, kunnes alue myytiin vuonna 2006. Suurin osa rakennuksesta purettiin perjantaina pohjakerrosta myöten.</w:t>
      </w:r>
    </w:p>
    <w:p>
      <w:r>
        <w:rPr>
          <w:b/>
        </w:rPr>
        <w:t xml:space="preserve">Yhteenveto</w:t>
      </w:r>
    </w:p>
    <w:p>
      <w:r>
        <w:t xml:space="preserve">Kampanjoijien mukaan tulipalossa tuhoutuneen myllyrakennuksen osana oleva maamerkki-kellotorni olisi pelastettava.</w:t>
      </w:r>
    </w:p>
    <w:p>
      <w:r>
        <w:rPr>
          <w:b/>
          <w:u w:val="single"/>
        </w:rPr>
        <w:t xml:space="preserve">Asiakirjan numero 16601</w:t>
      </w:r>
    </w:p>
    <w:p>
      <w:r>
        <w:t xml:space="preserve">HMS Illustrious osallistuu Joint Warrior -harjoitukseen.</w:t>
      </w:r>
    </w:p>
    <w:p>
      <w:r>
        <w:t xml:space="preserve">Joint Warrior on yksi Euroopan suurimmista Naton koulutustapahtumista, ja se järjestetään kahdesti vuodessa. Skotlannissa harjoitellaan muun muassa Cape Wrathissa Highlandsissa ja Moray Firthissä. Harjoituksiin osallistuu 35 sota-alusta, 25 erityyppistä lentokonetta ja noin 13 000 henkilöä. Mukana on aluksia, lentokoneita ja maajoukkoja Yhdysvalloista, Turkista, Saksasta, Belgiasta, Ranskasta, Hollannista ja Tanskasta. Muihin brittiläisiin aluksiin kuuluvat muun muassa kuninkaallisen laivaston lippulaiva HMS Bulwark ja Type 45 -hävittäjä HMS Dragon. RAF:n ja Naton lentokoneet lähtevät Morayssa sijaitsevasta Lossiemouthin lentotukikohdasta Joint Warriorin aikana, joka kestää 11. huhtikuuta asti. Joint Warriorissa koulutetaan henkilöstöä merirosvouksen torjuntaan ja taisteluoperaatioihin.</w:t>
      </w:r>
    </w:p>
    <w:p>
      <w:r>
        <w:rPr>
          <w:b/>
        </w:rPr>
        <w:t xml:space="preserve">Yhteenveto</w:t>
      </w:r>
    </w:p>
    <w:p>
      <w:r>
        <w:t xml:space="preserve">Helikopteri- ja kommandotukialus HMS Illustrious on yksi 12:sta Kuninkaallisen laivaston aluksesta, jotka osallistuvat ensi maanantaina alkavaan suureen sotaharjoitukseen.</w:t>
      </w:r>
    </w:p>
    <w:p>
      <w:r>
        <w:rPr>
          <w:b/>
          <w:u w:val="single"/>
        </w:rPr>
        <w:t xml:space="preserve">Asiakirjan numero 16602</w:t>
      </w:r>
    </w:p>
    <w:p>
      <w:r>
        <w:t xml:space="preserve">Uudet Yorkshire Dalesin mastot "välttämättömiä" 999-palveluille</w:t>
      </w:r>
    </w:p>
    <w:p>
      <w:r>
        <w:t xml:space="preserve">Yorkshire Dalesin puistoviranomainen hyväksyi sisäministeriön hakemukset osana uutta hätäverkostoa. Sen mukaan Widdalen, Arkengarthdalen ja Malham Moorin lähellä sijaitseviin mastoihin voidaan asentaa myös EE:n antenni. Kahta muuta hakemusta käsitellään parhaillaan. More from Yorkshire Viranomaisen kehityspäällikkö Richard Graham sanoi, että mastot ovat "välttämätöntä infrastruktuuria". Hän sanoi, että mastojen avulla voidaan myös tarjota matkapuhelinasiakkaille kuuluvuutta alueilla, joilla ei tällä hetkellä ole peittoalueita. "Tärkeintä on, että kaikki mastot pystyvät hoitamaan hätäpalveluiden tehtävät ja tarjoamaan kaupallista palvelua EE:n asiakkaille - jos EE päättää tehdä tällaisen investoinnin", hän lisäsi. Viranomainen harkitsee parhaillaan kahta muuta sisäministeriön hakemusta, jotka koskevat Birkdale Commonia ja Gunnersidea. EE on tehnyt sopimuksen mastojen rakentamisesta.</w:t>
      </w:r>
    </w:p>
    <w:p>
      <w:r>
        <w:rPr>
          <w:b/>
        </w:rPr>
        <w:t xml:space="preserve">Yhteenveto</w:t>
      </w:r>
    </w:p>
    <w:p>
      <w:r>
        <w:t xml:space="preserve">Suunnitelmat uusien puhelinmastojen rakentamiseksi joihinkin Yorkshire Dalesin syrjäisimpiin osiin hätäkeskusten viestintäyhteyksien parantamiseksi on hyväksytty.</w:t>
      </w:r>
    </w:p>
    <w:p>
      <w:r>
        <w:rPr>
          <w:b/>
          <w:u w:val="single"/>
        </w:rPr>
        <w:t xml:space="preserve">Asiakirjan numero 16603</w:t>
      </w:r>
    </w:p>
    <w:p>
      <w:r>
        <w:t xml:space="preserve">Ineos esittelee merkittäviä laajentumissuunnitelmia Euroopassa</w:t>
      </w:r>
    </w:p>
    <w:p>
      <w:r>
        <w:t xml:space="preserve">Suunnitelmissa on muun muassa uusi propyleenin tuotantoyksikkö, ja harkittavana on muun muassa sijaintipaikka Belgiassa. Se aikoo myös lisätä Skotlannissa Grangemouthissa ja Norjassa Rafnesissa sijaitsevien krakkaamoidensa eteenikapasiteettia. Molemmat ovat riippuvaisia Yhdysvalloista Eurooppaan kuljetettavasta murskatusta liuskekaasusta. Etyleeni ja propeeni ovat keskeisiä rakennusaineita muovien valmistuksessa. Ineos ilmoitti lausunnossaan, että investointi lisää Grangemouthin ja Rafnesin tehtailla tuotettavan eteenin määrää noin 50 prosenttia eli yli miljoonaan tonniin. Kumpaankin paikkaan odotetaan syntyvän noin 150 uutta työpaikkaa, kun jalostusyksiköiden laajentaminen on saatu päätökseen kolmen tai neljän vuoden kuluessa. Ineosin Gerd Franken sanoi: "Nämä laajennukset ja uudet rakennukset lisäävät omavaraisuuttamme kaikkien keskeisten olefiinituotteiden osalta ja tukevat entisestään johdannaisliiketoimintaamme ja polymeeritehtaitamme Euroopassa. "Kaikki omaisuuserämme hyötyvät siitä, että voimme tuoda kilpailukykyisiä raaka-aineita Yhdysvalloista ja muualta maailmasta."</w:t>
      </w:r>
    </w:p>
    <w:p>
      <w:r>
        <w:rPr>
          <w:b/>
        </w:rPr>
        <w:t xml:space="preserve">Yhteenveto</w:t>
      </w:r>
    </w:p>
    <w:p>
      <w:r>
        <w:t xml:space="preserve">Ineos on ilmoittanut suunnitelmista rakentaa uusi eurooppalainen petrokemian tuotantolaitos ja lisätä Skotlannissa ja Norjassa sijaitsevien laitosten kapasiteettia noin kahden miljardin euron (1,8 miljardin punnan) kustannuksella.</w:t>
      </w:r>
    </w:p>
    <w:p>
      <w:r>
        <w:rPr>
          <w:b/>
          <w:u w:val="single"/>
        </w:rPr>
        <w:t xml:space="preserve">Asiakirjan numero 16604</w:t>
      </w:r>
    </w:p>
    <w:p>
      <w:r>
        <w:t xml:space="preserve">First Bus ottaa käyttöön lisää biometaaniajoneuvoja Bristolissa</w:t>
      </w:r>
    </w:p>
    <w:p>
      <w:r>
        <w:t xml:space="preserve">Bristolin itäosassa otetaan huhtikuusta alkaen käyttöön 67 uutta bussia, kun 10 bussia oli aloittanut liikennöinnin M3 Metrobus -reitillä aiemmin tänä vuonna. Lawrence Hillin varikolle on myös rakennettu uusi biokaasun tankkausasema, jota uusi kalusto voi käyttää. First Busin mukaan siirto on osa sen "sitoutumista" ympäristöystävällisempään toimintaan ja auttaa torjumaan ilmastokriisiä. Biometaani on maakaasua, jota tuotetaan hajottamalla orgaanisia aineita, kuten ruokajätettä ja lantaa. First Busin toimitusjohtaja James Freeman sanoi, että uusi kalusto on "95 prosenttia vähemmän saastuttavaa" ja että he toivovat sen "kannustavan yhä useampia ihmisiä jättämään autonsa kotiin ja hyppäämään bussiin".</w:t>
      </w:r>
    </w:p>
    <w:p>
      <w:r>
        <w:rPr>
          <w:b/>
        </w:rPr>
        <w:t xml:space="preserve">Yhteenveto</w:t>
      </w:r>
    </w:p>
    <w:p>
      <w:r>
        <w:t xml:space="preserve">First Busin biometaanikaasukäyttöisiä ajoneuvoja on tarkoitus ottaa käyttöön lisää Bristolissa, yhtiö on ilmoittanut.</w:t>
      </w:r>
    </w:p>
    <w:p>
      <w:r>
        <w:rPr>
          <w:b/>
          <w:u w:val="single"/>
        </w:rPr>
        <w:t xml:space="preserve">Asiakirjan numero 16605</w:t>
      </w:r>
    </w:p>
    <w:p>
      <w:r>
        <w:t xml:space="preserve">Mavis Enderbyn onnettomuuskuoleman lentäjä "oli omistautunut ja rakastava</w:t>
      </w:r>
    </w:p>
    <w:p>
      <w:r>
        <w:t xml:space="preserve">Bostonilainen Simon Barrett ohjasi yksipaikkaista lentokonetta, kun se syöksyi alas Mavis Enderbyssä, lähellä Spilsbyä, sunnuntaina iltapäivällä. Noin 30 vuotta lentäjänä toiminut 55-vuotias todettiin kuolleeksi onnettomuuspaikalla. Lento-onnettomuuksien tutkintayksikkö tutkii tapausta. Lincolnshiren poliisin Barrettin perheen puolesta julkaisemassa lausunnossa todetaan seuraavaa: "Simon oli perheellinen mies, omistautunut, kannustava ja rakastava aviomies ja isä. Se jatkui: "Lentäminen oli Simonin ykkösharrastus, ja hän käytti jokaista tilaisuutta hyväkseen päästäkseen taivaalle, kun sää salli. "Hän oli lentänyt noin 30 vuotta ja harrastanut myös kotityötä." Lincolnshiren poliisi ilmoitti tukevansa kolmea lento-onnettomuuksien tutkintaosaston tarkastajaa, jotka johtavat tutkimusta onnettomuudesta, joka tapahtui hieman kello 13:00 GMT jälkeen. Seuraa BBC East Yorkshiren ja Lincolnshiren uutisia Facebookissa, Twitterissä ja Instagramissa. Lähetä juttuideoita osoitteeseen yorkslincs.news@bbc.co.uk.</w:t>
      </w:r>
    </w:p>
    <w:p>
      <w:r>
        <w:rPr>
          <w:b/>
        </w:rPr>
        <w:t xml:space="preserve">Yhteenveto</w:t>
      </w:r>
    </w:p>
    <w:p>
      <w:r>
        <w:t xml:space="preserve">Lentäjä, joka kuoli kevytlentokoneen syöksyttyä maahan Lincolnshiren maatilalla, oli "omistautunut, kannustava ja rakastava" aviomies ja isä, kertoi hänen perheensä.</w:t>
      </w:r>
    </w:p>
    <w:p>
      <w:r>
        <w:rPr>
          <w:b/>
          <w:u w:val="single"/>
        </w:rPr>
        <w:t xml:space="preserve">Asiakirjan numero 16606</w:t>
      </w:r>
    </w:p>
    <w:p>
      <w:r>
        <w:t xml:space="preserve">Aberystwythin Bronglaisin sairaalaan avataan uusi A&amp;E-yksikkö.</w:t>
      </w:r>
    </w:p>
    <w:p>
      <w:r>
        <w:t xml:space="preserve">Se on ensimmäinen osasto, joka muuttaa sairaalan uuteen pohjakerroksen laajennukseen osana Hwyel Dda Health Boardin investointiohjelmaa. Se tarkoittaa, että sekä potilaat että ambulanssit pääsevät nyt ensiapuyksikköön kaupungin Penglais Roadilta. Bronglaisin sairaalan etupalveluihin investoidaan yhteensä 38 miljoonaa puntaa. Welshin hallituksen rahoittamissa hankkeissa sairaalassa rakennetaan useita uusia yksiköitä, ja terveyslautakunnan mukaan kyseessä on sen suurin pääomakehitys. Siihen kuuluu mm: Jeremy Brown, Hywel Dda:n Ceredigionin piirikunnan johtaja, sanoi: "Tämä on erittäin jännittävä kehitys Ceredigionin asukkaille, ja se auttaa meitä tarjoamaan heille maailmanluokan terveydenhuoltopalveluja".</w:t>
      </w:r>
    </w:p>
    <w:p>
      <w:r>
        <w:rPr>
          <w:b/>
        </w:rPr>
        <w:t xml:space="preserve">Yhteenveto</w:t>
      </w:r>
    </w:p>
    <w:p>
      <w:r>
        <w:t xml:space="preserve">Aberystwythin Bronglais Hospitalissa on avattu uusi tapaturma- ja päivystysosasto.</w:t>
      </w:r>
    </w:p>
    <w:p>
      <w:r>
        <w:rPr>
          <w:b/>
          <w:u w:val="single"/>
        </w:rPr>
        <w:t xml:space="preserve">Asiakirjan numero 16607</w:t>
      </w:r>
    </w:p>
    <w:p>
      <w:r>
        <w:t xml:space="preserve">Euromillions UK lippu voittaa £ 61m jättipotin</w:t>
      </w:r>
    </w:p>
    <w:p>
      <w:r>
        <w:t xml:space="preserve">Perjantain voittonumerot olivat 01, 21, 26, 40 ja 50, ja Lucky Star -voitonumerot olivat 02 ja 04. Voittaja löysi kaikki seitsemän numeroa ja voitti 61 102 443 puntaa - neljännen ja suurimman jättipotin Yhdistyneessä kuningaskunnassa vuonna 2016. Euromillions alkoi vuonna 2004, ja Yhdistyneen kuningaskunnan historian suurin voitto on 161 miljoonaa puntaa, jonka voitti North Ayrshiren pariskunta Chris ja Colin Weir vuonna 2011. Yhdistyneen kuningaskunnan lipunmyyjät voittivat tämän vuoden helmikuussa 24,6 ja 24 miljoonan punnan jättipotit ja huhtikuussa 51,8 miljoonan punnan jättipotit. Euromillions-arpoja myydään yhdeksässä maassa - Yhdistyneessä kuningaskunnassa, Itävallassa, Belgiassa, Ranskassa, Irlannissa, Luxemburgissa, Portugalissa, Espanjassa ja Sveitsissä - ja kaikissa näissä maissa lipunhaltijat yrittävät voittaa osuuden samasta jättipotista joka viikko. National Lottery -operaattori Camelot järjestää Euromillionsin Yhdistyneessä kuningaskunnassa. Yhdistyneen kuningaskunnan viisi suurinta jättipotin voittajaa</w:t>
      </w:r>
    </w:p>
    <w:p>
      <w:r>
        <w:rPr>
          <w:b/>
        </w:rPr>
        <w:t xml:space="preserve">Yhteenveto</w:t>
      </w:r>
    </w:p>
    <w:p>
      <w:r>
        <w:t xml:space="preserve">Yhdistyneestä kuningaskunnasta ostettu kuponki on voittanut 61,1 miljoonan punnan jättipotin Euromillions-arvonnassa, kertoo National Lottery.</w:t>
      </w:r>
    </w:p>
    <w:p>
      <w:r>
        <w:rPr>
          <w:b/>
          <w:u w:val="single"/>
        </w:rPr>
        <w:t xml:space="preserve">Asiakirjan numero 16608</w:t>
      </w:r>
    </w:p>
    <w:p>
      <w:r>
        <w:t xml:space="preserve">"Nukkuva" lentäjä ei päässyt määränpäähänsä Australiassa, sanovat viranomaiset.</w:t>
      </w:r>
    </w:p>
    <w:p>
      <w:r>
        <w:t xml:space="preserve">Lentäjä oli ainoa henkilö, joka oli 8. marraskuuta Devonportista Tasmanian King Islandille lähteneellä rahtilennolla. Australian liikenneturvallisuusvirasto ATSB (Australian Transport Safety Bureau) tutkii tapausta, joka on luokiteltu "toimintakyvyttömyystapaukseksi". Viranomaiset eivät ole kertoneet, miten lentäjä heräsi ennen koneen turvallista laskeutumista. Vortex Airin operoiman Piper PA-31 -lentokoneen oli määrä suorittaa 240 kilometrin matka klo 07.15 paikallista aikaa. "Matkan aikana lentäjä nukahti, minkä seurauksena lentokone lensi 46 kilometrin päähän King Islandista", ATSB sanoi lyhyessä lausunnossaan. Ilmailuasiantuntija Neil Hansford sanoi, että Australialla on tiukat säännöt lentäjien väsymyksestä. "Ei ole mahdollista, että joku olisi saanut lähteä tuolle lennolle väsyneenä", hän sanoi Australian Broadcasting Corporationille. Vortex Air kertoo verkkosivuillaan, että se tarjoaa tilauslentoja "ryhmille, yrityksille ja vapaa-ajan matkustajille" ympäri Australiaa. ATSB ilmoitti haastattelevansa lentäjää ja tarkastelevansa toimintatapoja ennen kuin se julkaisee raporttinsa ensi vuonna. Viime vuonna viisi ihmistä kuoli, kun King Islandille matkalla ollut kone syöksyi maahan hetki nousun jälkeen Melbournessa. Lisää luetuimpia juttujamme:</w:t>
      </w:r>
    </w:p>
    <w:p>
      <w:r>
        <w:rPr>
          <w:b/>
        </w:rPr>
        <w:t xml:space="preserve">Yhteenveto</w:t>
      </w:r>
    </w:p>
    <w:p>
      <w:r>
        <w:t xml:space="preserve">Pienkone ylitti määränpäänsä Australiassa lähes 50 kilometrillä sen jälkeen, kun sen lentäjä nukahti ohjaamoon, kertovat lentoturvallisuusviranomaiset.</w:t>
      </w:r>
    </w:p>
    <w:p>
      <w:r>
        <w:rPr>
          <w:b/>
          <w:u w:val="single"/>
        </w:rPr>
        <w:t xml:space="preserve">Asiakirjan numero 16609</w:t>
      </w:r>
    </w:p>
    <w:p>
      <w:r>
        <w:t xml:space="preserve">Nainen raiskattiin Newportin pubin inva-wc:ssä</w:t>
      </w:r>
    </w:p>
    <w:p>
      <w:r>
        <w:t xml:space="preserve">Se tapahtui noin kello 23:00 BST sunnuntaina New Innissä Stafford Roadilla Newportissa, Shropshiren osavaltiossa. West Mercian poliisi pyytää apua 50-luvun alkupuolella olevan valkoihoisen miehen jäljittämiseksi, jonka kuvauksen mukaan hänellä oli yllään siniset farkut ja vihreä, nastaraitainen paita. Poliisi pyytää kaikkia pubissa olleita - ja mahdollisesti illasta valokuvia ottaneita - ilmoittautumaan. Hyökkäys tapahtui pubin inva-wc:ssä.</w:t>
      </w:r>
    </w:p>
    <w:p>
      <w:r>
        <w:rPr>
          <w:b/>
        </w:rPr>
        <w:t xml:space="preserve">Yhteenveto</w:t>
      </w:r>
    </w:p>
    <w:p>
      <w:r>
        <w:t xml:space="preserve">Nainen raiskattiin pubin vessassa juhlapyhäviikonloppuna.</w:t>
      </w:r>
    </w:p>
    <w:p>
      <w:r>
        <w:rPr>
          <w:b/>
          <w:u w:val="single"/>
        </w:rPr>
        <w:t xml:space="preserve">Asiakirjan numero 16610</w:t>
      </w:r>
    </w:p>
    <w:p>
      <w:r>
        <w:t xml:space="preserve">Pari pidätettiin navetan tulipalosta, joka tappoi viisi hevosta ja koiran.</w:t>
      </w:r>
    </w:p>
    <w:p>
      <w:r>
        <w:t xml:space="preserve">"Rakkaat" eläimet olivat lukittuina navettaan Cumbriassa, ja ne kuolivat tulipalossa Distingtonin maalla myöhään lauantaina. Tuhoutunut Paul Johnston sanoi, että hän "yritti vain huolehtia" eläimistä ja syytti itseään siitä, että "rakasti niitä". Poliisi kertoi, että 43-vuotias mies ja 17-vuotias poika pidätettiin epäiltynä tuhopoltosta ja heidät vapautettiin tutkimusten ajaksi. Tulipalo aiheutti noin 60 000 punnan vahingot Workingtonin lähellä sijaitsevalle laitokselle. Poliisi on vedonnut silminnäkijöihin, jotta nämä ottaisivat yhteyttä. Johnston sanoi: "Toin heidät tänne huolehtimaan heistä. "Jos olisin jättänyt ne ulos, siellä olisi ollut vain navetta ja joitakin satuloita ja suitset. Asioita, joilla ei ole väliä. "Syytän itseäni siitä, että rakastin niitä. "Kuka ikinä tämän tekikään, tietäisi, että tuossa navetassa oli eläimiä, jotka eivät yksinkertaisesti päässeet ulos. "En vain voi eläissäni ymmärtää, miksi joku tekisi niin pahan, ilkeän teon." "En voi ymmärtää, miksi joku tekisi niin pahan, ilkeän teon."</w:t>
      </w:r>
    </w:p>
    <w:p>
      <w:r>
        <w:rPr>
          <w:b/>
        </w:rPr>
        <w:t xml:space="preserve">Yhteenveto</w:t>
      </w:r>
    </w:p>
    <w:p>
      <w:r>
        <w:t xml:space="preserve">Maanomistaja on kuvaillut "pahaksi" epäiltyä tuhopolttoiskua, jossa kuoli viisi hevosta ja koira, jotka olivat hänen lastenlastensa lemmikkejä.</w:t>
      </w:r>
    </w:p>
    <w:p>
      <w:r>
        <w:rPr>
          <w:b/>
          <w:u w:val="single"/>
        </w:rPr>
        <w:t xml:space="preserve">Asiakirjan numero 16611</w:t>
      </w:r>
    </w:p>
    <w:p>
      <w:r>
        <w:t xml:space="preserve">Brian Mayn luontokeskus: kierrätettyjä "kannabislamppuja" lahjoitettu</w:t>
      </w:r>
    </w:p>
    <w:p>
      <w:r>
        <w:t xml:space="preserve">Kuningatar-kitaristi tukee Harper Asprey Wildlife Rescue Centre -järjestöä, joka toimii hänen omistamallaan maalla Camberleyn lähellä. Surreyn poliisin lähipiirin poliisit lahjoittivat laitteet. "Takavarikoimme niin paljon esineitä ja ajattelimme, että ne pitäisi antaa hyvään tarkoitukseen", ylikonstaapeli Christopher Mallet sanoi. "Harper Asprey Wildlife Rescue Trust -järjestö tekee hienoa työtä auttaakseen villieläimiä poliisialueellamme." Eläinten hyvinvoinnin mestari May, jolla on koti Lontoossa ja Surreyssä, on pitkäaikainen tukija pelastuslaitokselle, joka hoitaa vuosittain yli 1 600 eläintä. Kansainvälinen eläinten hyvinvointitoimisto IFAW (International Fund for Animal Welfare) tunnusti rocklegendan työn seremoniassa ylähuoneessa vuonna 2012. May luovutti Surrey Heathin turvallisemman lähiympäristön tiimille palkinnon tunnustuksena heidän panoksestaan Wildlife Rocks -hyväntekeväisyystapahtumassa Guildfordin katedraalissa lauantaina.</w:t>
      </w:r>
    </w:p>
    <w:p>
      <w:r>
        <w:rPr>
          <w:b/>
        </w:rPr>
        <w:t xml:space="preserve">Yhteenveto</w:t>
      </w:r>
    </w:p>
    <w:p>
      <w:r>
        <w:t xml:space="preserve">Surreyn kannabistiloille tehdyissä ratsioissa takavarikoidut lämpölamput ja aggregaatit on kierrätetty Brian Mayn omistaman pelastuskeskuksen villieläinten lämmittämiseen.</w:t>
      </w:r>
    </w:p>
    <w:p>
      <w:r>
        <w:rPr>
          <w:b/>
          <w:u w:val="single"/>
        </w:rPr>
        <w:t xml:space="preserve">Asiakirjan numero 16612</w:t>
      </w:r>
    </w:p>
    <w:p>
      <w:r>
        <w:t xml:space="preserve">Derbyshiren kyläkauppiaat ovat huolissaan pysäköintimaksusuunnitelmasta.</w:t>
      </w:r>
    </w:p>
    <w:p>
      <w:r>
        <w:t xml:space="preserve">Matlock Bathin kauppiaat väittävät, että se estää ihmisiä vierailemasta alueella, ja sen seurauksena heidän voittonsa kärsisivät, jos neuvoston ehdotukset hyväksytään. Derbyshiren kreivikunnanvaltuusto sanoi tehneensä "tiivistä yhteistyötä" seurakuntaneuvoston kanssa ja suhtautuvansa myönteisesti ihmisten näkemyksiin. Se aikoo ottaa käyttöön kadunvarsipysäköintimaksut North ja South Parades -alueilla. Derbyshiren kreivikunnan neuvoston tiedottaja sanoi: "Laadimme nämä ehdotukset tiiviissä yhteistyössä seurakuntaneuvoston kanssa parantaaksemme yritysten, asukkaiden ja matkailijoiden pysäköintimahdollisuuksia. "Ihmisillä on mahdollisuus sanoa mielipiteensä ehdotuksista, ja otamme mielellämme vastaan kaikki kommentit."</w:t>
      </w:r>
    </w:p>
    <w:p>
      <w:r>
        <w:rPr>
          <w:b/>
        </w:rPr>
        <w:t xml:space="preserve">Yhteenveto</w:t>
      </w:r>
    </w:p>
    <w:p>
      <w:r>
        <w:t xml:space="preserve">Derbyshireläisen kylän yritykset ovat ilmoittaneet olevansa tyytymättömiä suunnitelmiin periä autoilijoilta maksu kadulle pysäköinnistä.</w:t>
      </w:r>
    </w:p>
    <w:p>
      <w:r>
        <w:rPr>
          <w:b/>
          <w:u w:val="single"/>
        </w:rPr>
        <w:t xml:space="preserve">Asiakirjan numero 16613</w:t>
      </w:r>
    </w:p>
    <w:p>
      <w:r>
        <w:t xml:space="preserve">Rajapaksha "vakavissaan" 13. tarkistuksesta</w:t>
      </w:r>
    </w:p>
    <w:p>
      <w:r>
        <w:t xml:space="preserve">Presidentti Rajapaksa antoi tämän vakuutuksen Intian pääministerin, tohtori Manmohan Singin kanssa pidetyssä tapaamisessa. Intian pääministeri Manmohan Singh ja presidentti Mahinda Rajapaksa kävivät kahdenvälisiä keskusteluja Bhutanin Thimpussa pidetyn SAARC-huippukokouksen päätyttyä. BBC:n Hindi-palvelun Renu Agal, joka raportoi huippukokouksesta, kertoi, että johtajien väliset keskustelut kestivät noin puoli tuntia. Intian pääministerin kanssa käymiensä keskustelujen jälkeen presidentti Rakapaksa korosti tarvetta puhua maan tamiliväestölle, jolla ei ole ollut sananvaltaa maan poliittisessa prosessissa. Presidentti Rajapaksa sanoi lisäksi, että hän ottaa yhteyttä tamiliväestöön ja pitää yhteyttä tamiliväestön johtoon. Renu Agal sanoi, että merkit viittaavat siihen, että presidentti Rajapaksha vierailee pian Intiassa jatkoneuvotteluita varten.</w:t>
      </w:r>
    </w:p>
    <w:p>
      <w:r>
        <w:rPr>
          <w:b/>
        </w:rPr>
        <w:t xml:space="preserve">Yhteenveto</w:t>
      </w:r>
    </w:p>
    <w:p>
      <w:r>
        <w:t xml:space="preserve">Sri Lankan presidentti Rajapaksa on sanonut, että hän aikoo tosissaan panna täytäntöön perustuslain 13. lisäyksen, joka mahdollistaa tamiliyhteisön laajemman edustuksen.</w:t>
      </w:r>
    </w:p>
    <w:p>
      <w:r>
        <w:rPr>
          <w:b/>
          <w:u w:val="single"/>
        </w:rPr>
        <w:t xml:space="preserve">Asiakirjan numero 16614</w:t>
      </w:r>
    </w:p>
    <w:p>
      <w:r>
        <w:t xml:space="preserve">Miel Gibson -hunaja saa chileläisen yrittäjän pulaansa</w:t>
      </w:r>
    </w:p>
    <w:p>
      <w:r>
        <w:t xml:space="preserve">Tuotteessa oli myös kuva Braveheart-elokuvan näyttelijästä. Ja kaikki sujui suunnitelmien mukaan - "kunnes sain uhkauksia Melin asianajajilta", chileläinen myyjä paljasti Twitterissä. Hänen edustajansa olivat lähettäneet kieltokehotuksen hänen nimensä ja kuvansa luvattomasta käytöstä. Uutistoimisto Reutersin mukaan kirjeessä uhattiin oikeustoimilla, jos Agurto, joka alkoi myydä hunajaa jäätyään pandemian vuoksi työttömäksi, ei vetäisi tuotettaan pois välittömästi. "Teidän on saatava lupa käyttää tai kopioida elokuvasta otettua still-kuvaa, jonka omistaa elokuvan julkaissut studio", kertoi lakimies Leigh Brecheen, jonka toimisto antoi ilmoituksen, virastolle. "Tällä ei ole tarkoitus estää ketään ansaitsemasta tuloja tai luomasta liiketoimintaa, mutta on olemassa asianmukaiset kanavat, joihin ottaa yhteyttä, ja selvitykset, jotka sinun on käytävä läpi varmistaaksesi, että sinulla on lupa tällaiseen käyttöön." Yhtiö vetosi Twitterissä Gibsoniin luvan saamiseksi hänen kuvansa käyttöön ja lisäsi: "Hunajamme on vain rohkeille sydämille." Miel Gibsonin vetoomuksesta tykättiin ja uudelleentwiitattiin tuhansia kertoja, vaikka näyttelijä itse ei näytä vastanneen. Neiti Agurto ei kuitenkaan ole valmis luovuttamaan, ja yrityksen Twitter-tilillä kiitetään ihmisiä kerätystä tuesta. "Sydämeni on rohkea, mutta nyt vielä rohkeampi, koska tiedän, että olemme voimakas parvi", se sanoi. Saatat olla myös kiinnostunut:</w:t>
      </w:r>
    </w:p>
    <w:p>
      <w:r>
        <w:rPr>
          <w:b/>
        </w:rPr>
        <w:t xml:space="preserve">Yhteenveto</w:t>
      </w:r>
    </w:p>
    <w:p>
      <w:r>
        <w:t xml:space="preserve">Yohanna Agurto luuli keksineensä hunajalleen täydellisen markkinointikeksinnön, jossa on sanaleikki yhden Hollywoodin suurimman tähden nimestä: Miel (espanjaksi hunaja) Gibson.</w:t>
      </w:r>
    </w:p>
    <w:p>
      <w:r>
        <w:rPr>
          <w:b/>
          <w:u w:val="single"/>
        </w:rPr>
        <w:t xml:space="preserve">Asiakirjan numero 16615</w:t>
      </w:r>
    </w:p>
    <w:p>
      <w:r>
        <w:t xml:space="preserve">YK lähtee "tiistaina</w:t>
      </w:r>
    </w:p>
    <w:p>
      <w:r>
        <w:t xml:space="preserve">"YK on saanut LTTE:ltä vakuutuksen siitä, että Kilinochchiin jäänyt YK:n ja humanitaaristen järjestöjen henkilökunta voi lähteä. Aiomme siirtää henkilökunnan yhdessä saattueessa huomenna aamukymmeneltä", totesi YK:n Colombon tiedottaja Gordon Weiss. YK odottaa, että LTTE tarjoaa työntekijöille ja ajoneuvoille turvallisen kulkureitin Omanthain tarkastuspisteelle. Päivittäinen pommitus "Toistamme, että meidän on ollut pakko siirtyä väliaikaisesti pois Kilinochchista, koska turvallisuusarviomme mukaan tilanne on muuttunut liian vaaralliseksi, jotta voisimme jatkaa työskentelyä Kilinochchista käsin tällä hetkellä", lausunnossa lisättiin. Tiedottaja kertoi sunnuntaina BBC Sandeshayalle, että vetäytyminen Kilinochchista keskeytettiin väliaikaisesti siviilien protestien vuoksi. Häneltä kysyttiin maanantaina BBC Sandeshayalta, miten LTTE voi antaa takeita, kun siviilit protestoivat vetäytymistä vastaan: "LTTE on siellä tosiasiallinen viranomainen, ja heillä on valtuudet valvoa ihmisiä siellä". Hän lisäsi, että Vannin turvallisuustilanne on muuttumassa yhä vaarallisemmaksi, jotta avustustyöntekijät voisivat jatkaa työtään. "Taistelut ovat lisääntyneet huomattavasti. Ne ovat tulleet paljon lähemmäksi Kilinochchia. Pommituksia on päivittäin. On ollut useita tapauksia, joissa pommitukset ovat tulleet lähemmäs meidän asuinaluettamme", Gordon Weiss sanoi BBCSinhala.comille.</w:t>
      </w:r>
    </w:p>
    <w:p>
      <w:r>
        <w:rPr>
          <w:b/>
        </w:rPr>
        <w:t xml:space="preserve">Yhteenveto</w:t>
      </w:r>
    </w:p>
    <w:p>
      <w:r>
        <w:t xml:space="preserve">Yhdistyneiden Kansakuntien Sri Lankassa olevat työntekijät lähtevät LTTE:n hallussa olevalta alueelta tiistaina saatuaan kapinallisilta lupaukset.</w:t>
      </w:r>
    </w:p>
    <w:p>
      <w:r>
        <w:rPr>
          <w:b/>
          <w:u w:val="single"/>
        </w:rPr>
        <w:t xml:space="preserve">Asiakirjan numero 16616</w:t>
      </w:r>
    </w:p>
    <w:p>
      <w:r>
        <w:t xml:space="preserve">Liittokansleri varoittaa digitaalista verotusta koskevien neuvottelujen "jumiutumisesta".</w:t>
      </w:r>
    </w:p>
    <w:p>
      <w:r>
        <w:t xml:space="preserve">Googlea, Facebookia, Applea ja Amazonia on kritisoitu siitä, että ne maksavat Yhdistyneessä kuningaskunnassa vain vaatimattomat määrät veroja valtavasta myynnistään. Liittokansleri sanoi, että ongelman ratkaisemiseksi tarvitaan kansainvälisiä sopimuksia, mutta "puhumisen aika on päättymässä". Seuraava askel olisi digitaalisten palvelujen vero, hän sanoi. Teknologiayritykset ovat väittäneet, että ne noudattavat verosääntöjä ja että niillä on osakkeenomistajia kohtaan velvollisuus olla verotehokkaita. Niiden veroasioihin liittyy toisinaan monimutkaisia mutta laillisia järjestelyjä, joilla myyntiä ja voittoja ohjataan matalamman verotuksen maihin. Rikkaiden maiden talouspolitiikkaa koordinoiva OECD yrittää puuttua ongelmaan, mutta sen 36 jäsenmaata eivät pääse yksimielisyyteen. Myös Euroopan komissio yrittää kehittää yhteistä politiikkaa ja on ehdottanut EU:n laajuista 3 prosentin digitaaliveroa, mutta se on kohdannut joidenkin jäsenvaltioiden vastustusta. Pienemmät EU-maat ovat väittäneet, että EU:n toimenpiteiden pitäisi olla osa maailmanlaajuista uudistusta. Konservatiivipuolueen puoluekokouksessa pitämässään puheessa liittokansleri totesi kuitenkin, että toimia tarvitaan. "Puhumisen aika on päättymässä", hän sanoi. "Viivyttelyn on loputtava. Jos emme pääse yhteisymmärrykseen, Yhdistynyt kuningaskunta ottaa käyttöön oman digitaalisten palvelujen veron." Hän totesi, että "jos emme pääse sopimukseen, Yhdistynyt kuningaskunta ottaa käyttöön oman digitaalisten palvelujen veron".</w:t>
      </w:r>
    </w:p>
    <w:p>
      <w:r>
        <w:rPr>
          <w:b/>
        </w:rPr>
        <w:t xml:space="preserve">Yhteenveto</w:t>
      </w:r>
    </w:p>
    <w:p>
      <w:r>
        <w:t xml:space="preserve">Suurten teknologiayritysten verotuksen uudistamista koskevissa neuvotteluissa tarvitaan kiire, varoitti valtiovarainministeri Philip Hammond.</w:t>
      </w:r>
    </w:p>
    <w:p>
      <w:r>
        <w:rPr>
          <w:b/>
          <w:u w:val="single"/>
        </w:rPr>
        <w:t xml:space="preserve">Asiakirjan numero 16617</w:t>
      </w:r>
    </w:p>
    <w:p>
      <w:r>
        <w:t xml:space="preserve">Ministerin poika vapautettu takuita vastaan</w:t>
      </w:r>
    </w:p>
    <w:p>
      <w:r>
        <w:t xml:space="preserve">Hän syytti joitakin "kiristäjien ja ulkomaisten vallanpitäjien" johtamia tiedotusvälineitä puolueellisuudesta eturyhmien suuntaan. Tohtori Silva on määrännyt toimittajia olemaan ottamatta valokuvia hänen saapuessaan Colombo Fortin poliisiasemalle tapaamaan poikaansa, joka pidätettiin poliisien pahoinpitelystä. Poliisi pahoinpiteli häntä. Hän arvosteli erityisesti yksityisiä tiedotusvälineitä Sirasaa ja Swarnavahinia. Poliisi vapautti maanantaina Malaka Manoj Silvan, ministerin pojan, ja kaksi muuta henkilöä, jotka pidätettiin Taj Samudra -hotellin yökerhossa viime viikolla poliisien pahoinpitelystä ja ampumisella uhkaamisesta. Yksi haavoittunut poliisi on viety sairaalaan, ja vielä yhden poliisin kerrotaan kärsivän päävammoista. Poliisin huumepoliisin virkamiehet joutuivat pahoinpitelyn kohteeksi, kun he tekivät ratsian yökerhoon epäiltynä siitä, että joillakin kerholaisilla oli hallussaan huumausaineita. Uudelleen nimitetty apulaispoliisipäällikkö Champika Siriwardhana sanoi, että ministerin poika Sampath Kumara Rajapakse ja Prasanna Kumara Suresh vapautettiin poliisin takuita vastaan, mutta heidän on ehkä tulevaisuudessa ilmestyttävä poliisin eteen. Mervyn Silva erosi aiemmin varaministerin virasta sen jälkeen, kun hänen poikaansa syytettiin tappelusta yökerhossa. Presidentti Chandrika Kumaratunga nimitti hänet uudelleen varaministeriksi viime viikolla tehdyssä pienessä kabinettimuutoksessa. Presidentti nimitti Silvan, joka hävisi huhtikuussa 2004 pidetyt parlamenttivaalit, myöhemmin parlamentin jäseneksi kansalliselta listalta.</w:t>
      </w:r>
    </w:p>
    <w:p>
      <w:r>
        <w:rPr>
          <w:b/>
        </w:rPr>
        <w:t xml:space="preserve">Yhteenveto</w:t>
      </w:r>
    </w:p>
    <w:p>
      <w:r>
        <w:t xml:space="preserve">Työsuhteista ja ulkomaisesta työllisyydestä vastaava varaministeri Mervyn Silva on syyttänyt Sri Lankan tiedotusvälineitä "tarpeettomien ongelmien" luomisesta.</w:t>
      </w:r>
    </w:p>
    <w:p>
      <w:r>
        <w:rPr>
          <w:b/>
          <w:u w:val="single"/>
        </w:rPr>
        <w:t xml:space="preserve">Asiakirjan numero 16618</w:t>
      </w:r>
    </w:p>
    <w:p>
      <w:r>
        <w:t xml:space="preserve">Kymmenen rannikkokaupunkia saa 8,5 miljoonaa puntaa hankkeisiin.</w:t>
      </w:r>
    </w:p>
    <w:p>
      <w:r>
        <w:t xml:space="preserve">Tukea saavat muun muassa Jubilee Pool Penzancessa, Old Portsmouthin historialliset kaaret ja South West Coastal Path. Rahaa käytetään matkailunähtävyyksien luomiseen, historiallisten kohteiden kunnostamiseen ja uusien tulvasuojien rakentamiseen. Palkinnot ovat peräisin hallituksen rannikkoalueiden yhteisön rahastosta (Coastal Community Fund). Rannikkoyhteisöjen ministeri Penny Mordaunt sanoi, että rahoilla on "suuri merkitys" talvimyrskyjen koettelemille kaupungeille. Penzance saa 1,95 miljoonaa puntaa II-luokan art deco -luokitukseen kuuluvan uimahallin korjaamiseen ja uudelleen käynnistämiseen, joka vaurioitui myrskyissä aiemmin tänä vuonna. Vanhan Portsmouthin Pyöreän ja Nelikulmaisen tornin väliin jäävien historiallisten kaarien, jotka tunnetaan paikallisesti nimellä hotwalls, kunnostushankkeeseen myönnetään 1,75 miljoonaa puntaa. Hankkeella luodaan yli 105 työpaikkaa, kun alueesta tehdään taiteellinen kortteli, jossa on studioita, kahvila ja kauppa. Vajaa miljoona puntaa on myönnetty Cornwallin, Devonin, Dorsetin ja Somersetin alueet kattavan South West Coastal Path -reitin kunnostamiseen, parantamiseen ja edistämiseen. Hankkeella luodaan 788 työpaikkaa rakentamisen, hallinnoinnin ja matkailun parissa.</w:t>
      </w:r>
    </w:p>
    <w:p>
      <w:r>
        <w:rPr>
          <w:b/>
        </w:rPr>
        <w:t xml:space="preserve">Yhteenveto</w:t>
      </w:r>
    </w:p>
    <w:p>
      <w:r>
        <w:t xml:space="preserve">Kymmenen rannikkokaupunkia on saanut 8,5 miljoonaa puntaa valtion rahaa, jolla luodaan lähes 1 400 työpaikkaa ja korjataan myrskyn tuhoamia alueita.</w:t>
      </w:r>
    </w:p>
    <w:p>
      <w:r>
        <w:rPr>
          <w:b/>
          <w:u w:val="single"/>
        </w:rPr>
        <w:t xml:space="preserve">Asiakirjan numero 16619</w:t>
      </w:r>
    </w:p>
    <w:p>
      <w:r>
        <w:t xml:space="preserve">Tunisian hyökkäys: Joel Richardsin hyväntekeväisyysjärjestö</w:t>
      </w:r>
    </w:p>
    <w:p>
      <w:r>
        <w:t xml:space="preserve">Wednesburystä kotoisin oleva Joel Richards kuoli yhdessä setänsä Adrian Evansin, isoisänsä Patrick Evansin ja 35 muun kanssa terrori-iskuissa Soussen lähellä vuonna 2015. 19-vuotias Walsall-fani sai useita postuumisti myönnettyjä kunnianosoituksia. Hänen äitinsä Suzanne sanoi, että hyväntekeväisyysjärjestö Smile for Joel pitää hänen muistoaan yllä: "Se lohduttaa minua - rakastan sitä, se pitää minut liikkeellä." "Minusta tuntuu, että Joel on yhä täällä, että Ade on yhä täällä, että isä on yhä täällä, koska teemme jatkuvasti Smile for Joel -järjestöä." Sandwell Valley Country Parkissa järjestetään syyskuussa 5 kilometrin ja 3 kilometrin varainkeruujuoksut. Joelin nuorempi veli Owen näki hyökkäyksen ja sanoi, että tuntui "todella oudolta", kun häntä kutsuttiin rohkeaksi hänen reaktionsa vuoksi. Hän sanoi kaipaavansa "täydellistä isoveljeään" joka päivä. "Hän oli ehdottomasti joku, jota saattoi ihailla", hän sanoi. "Hän sai niin paljon aikaan - kaikki rakastivat häntä."</w:t>
      </w:r>
    </w:p>
    <w:p>
      <w:r>
        <w:rPr>
          <w:b/>
        </w:rPr>
        <w:t xml:space="preserve">Yhteenveto</w:t>
      </w:r>
    </w:p>
    <w:p>
      <w:r>
        <w:t xml:space="preserve">Tunisiassa surmansa saaneen nuoren erotuomarin perhe on perustanut hyväntekeväisyysjärjestön terrorismin uhrien läheisten tukemiseksi.</w:t>
      </w:r>
    </w:p>
    <w:p>
      <w:r>
        <w:rPr>
          <w:b/>
          <w:u w:val="single"/>
        </w:rPr>
        <w:t xml:space="preserve">Asiakirjan numero 16620</w:t>
      </w:r>
    </w:p>
    <w:p>
      <w:r>
        <w:t xml:space="preserve">Kirkcudbrightin taidegalleriasuunnitelmat saavat lisärahoitusta</w:t>
      </w:r>
    </w:p>
    <w:p>
      <w:r>
        <w:t xml:space="preserve">Dumfries and Gallowayn neuvosto oli aiemmin suostunut myöntämään 615 000 puntaa hankkeeseen. Heritage Lottery Fund (HLF) oli kuitenkin ilmoittanut, että paikallisviranomaisten olisi nostettava osuutensa 885 000 puntaan. Kun koko rahapaketti on saatu käyttöön, kaupungintalohankkeen töiden toivotaan voivan alkaa ensi vuonna. Paikallisviranomaisen HLF:lle tekemä alkuperäinen hakemus varmisti alustavan tuen lähes miljoonalla punnalla. Neuvosto valmistelee nyt toisen vaiheen hakemusta varmistaakseen virallisen sopimuksen rahojen vapauttamisesta. Hakemus on tarkoitus jättää ensi vuoden maaliskuussa. Sillä välin HLF oli ilmoittanut, että valtuuston olisi lisättävä osuuttaan rahoituksesta. Politiikka- ja resurssivaliokunnan jäsenet ovat nyt hyväksyneet tämän.</w:t>
      </w:r>
    </w:p>
    <w:p>
      <w:r>
        <w:rPr>
          <w:b/>
        </w:rPr>
        <w:t xml:space="preserve">Yhteenveto</w:t>
      </w:r>
    </w:p>
    <w:p>
      <w:r>
        <w:t xml:space="preserve">Valtuutetut ovat hyväksyneet 270 000 punnan lisämäärärahan Kirkcudbrightin suuren taidegallerian kustannuksiin.</w:t>
      </w:r>
    </w:p>
    <w:p>
      <w:r>
        <w:rPr>
          <w:b/>
          <w:u w:val="single"/>
        </w:rPr>
        <w:t xml:space="preserve">Asiakirjan numero 16621</w:t>
      </w:r>
    </w:p>
    <w:p>
      <w:r>
        <w:t xml:space="preserve">Flintshiren lento-onnettomuusparin tutkinta aloitetaan</w:t>
      </w:r>
    </w:p>
    <w:p>
      <w:r>
        <w:t xml:space="preserve">Koillis-Walesin kuolinsyyntutkija John Gittins avasi virallisesti Gary Anthony Vickersin, 58, ja Kaye Clarken, 43, kuolemansyyntutkinta, molemmat Chesteristä. Kaksikko oli palaamassa Euroopan-matkalta, kun heidän kaksimoottorinen kevytlentokoneensa syöksyi maahan Hawardenin lentokentällä. Kuolinsyyntutkija sanoi, että onnettomuuden tutkimuksista odotetaan tulevan laajoja. Lentokoneen hylky on viety pois osana Yhdistyneen kuningaskunnan lento-onnettomuuksien tutkintaviraston (The UK Air Accident Investigation Branch) tutkimuksia. Tiistaina pidetyssä kuulemistilaisuudessa kerrottiin, että ruumiinavauksen suoritti Glan Clwydin sairaalassa sisäministeriön patologi, tohtori Brian Rodgers, jonka mukana oli ilmailupatologi. Vickersin alustava kuolinsyy oli päähän ja rintakehään kohdistuneet vammat, kun taas koneessa matkustajana ollut Clarke kuoli myöhemmin Countess of Chesterin sairaalassa sokkiin ja verenvuotoon. Gittins lykkäsi tutkintaa myöhemmin sovittavaan päivämäärään.</w:t>
      </w:r>
    </w:p>
    <w:p>
      <w:r>
        <w:rPr>
          <w:b/>
        </w:rPr>
        <w:t xml:space="preserve">Yhteenveto</w:t>
      </w:r>
    </w:p>
    <w:p>
      <w:r>
        <w:t xml:space="preserve">Flintshiressä viime perjantaina pudonneen kevytlentokoneen pudotessa kuolleen pariskunnan kuolemaa koskeva tutkinta on aloitettu.</w:t>
      </w:r>
    </w:p>
    <w:p>
      <w:r>
        <w:rPr>
          <w:b/>
          <w:u w:val="single"/>
        </w:rPr>
        <w:t xml:space="preserve">Asiakirjan numero 16622</w:t>
      </w:r>
    </w:p>
    <w:p>
      <w:r>
        <w:t xml:space="preserve">Fidel Glasgow: Coventryn puukotuskuolemasta lisää pidätyksiä</w:t>
      </w:r>
    </w:p>
    <w:p>
      <w:r>
        <w:t xml:space="preserve">21-vuotias kuoli sen jälkeen, kun häntä oli puukotettu Club M -yökerhon lähellä Coventryssa 1. syyskuuta 2018. West Midlandsin poliisi kertoi, että 20-22-vuotiaat miehet pidätettiin kaupungissa keskiviikkoaamuna. Glasgow oli The Specials -yhtyeen laulajan Neville Staplen pojanpoika. Se nostaa herra Glasgow'n murhaan liittyvien pidätysten kokonaismäärän seitsemään. Keskiviikkona pidätettyjä miehiä kuulustellaan epäiltynä murhasta ja väkivaltaisesta järjestyshäiriöstä. Kaksi heistä pidätettiin myös huumausainerikoksista epäiltynä. Kaksi muuta 20- ja 22-vuotiasta miestä Coventrystä pidätettiin keskiviikkona myös epäiltyjen huumausainerikosten vuoksi sen jälkeen, kun he olivat ilmoittautuneet poliisille. Kolme muuta miestä, jotka pidätettiin Glasgow'n murhasta epäiltynä Coventryssä ja Nuneatonissa tiistaina tehdyissä ratsioissa, on vapautettu takuita vastaan. "Olemme päättäneet saada Fidelin murhaajan oikeuden eteen, ja toivon, että kahden viime päivän aikana toteuttamamme toimet osoittavat tämän sitoumuksen", rikoskomisario Michelle Allen sanoi. Seuraa BBC West Midlandsia Facebookissa ja Twitterissä ja tilaa paikalliset uutispäivitykset suoraan puhelimeesi.</w:t>
      </w:r>
    </w:p>
    <w:p>
      <w:r>
        <w:rPr>
          <w:b/>
        </w:rPr>
        <w:t xml:space="preserve">Yhteenveto</w:t>
      </w:r>
    </w:p>
    <w:p>
      <w:r>
        <w:t xml:space="preserve">Fidel Glasgow'n murhaa tutkiva poliisi on pidättänyt neljä uutta miestä toisena päivänä tehtyjen ratsioiden jälkeen.</w:t>
      </w:r>
    </w:p>
    <w:p>
      <w:r>
        <w:rPr>
          <w:b/>
          <w:u w:val="single"/>
        </w:rPr>
        <w:t xml:space="preserve">Asiakirjan numero 16623</w:t>
      </w:r>
    </w:p>
    <w:p>
      <w:r>
        <w:t xml:space="preserve">Sheffield Eaglesin rugbyliigapelaajaa uhkaa karkotus</w:t>
      </w:r>
    </w:p>
    <w:p>
      <w:r>
        <w:t xml:space="preserve">Sheffield Eaglesin kannattajat toivovat keräävänsä 5000 puntaa, jotta Menzie Yere ja hänen perheensä saisivat kansalaisuuden. Yere on pelannut yli 250 kertaa Eaglesissa sen jälkeen, kun hän liittyi seuraan vuonna 2008, ja hän on seuran ennätysyrittäjä. Seura sanoi lausunnossaan, että tilanne on "kiireellinen ja painostava", ja tuki kannattajien pyrkimyksiä auttaa. Yeren viisumin on määrä umpeutua joulukuussa, ja kannattajat haluavat auttaa maksamaan kansalaisuustodistukset 35-vuotiaalle, hänen vaimolleen ja kahdelle pojalleen. Lokakuun 31. päivänä perustettu joukkorahoitussivu on tähän mennessä kerännyt yli 1 500 puntaa. Ison-Britannian kansalaisuuden hakeminen kansalaistamalla maksaa aikuiselta 1 330 puntaa ja lapselta 1 012 puntaa. Klubin mukaan Yere oli ollut "fantastinen palvelija", mutta huolimatta parhaista yrityksistään kerätä varoja hakemusten kustannusten kattamiseksi, se ei ollut onnistunut siinä. "Tilanne on kiireellinen ja painostava Menzien kannalta", se lisäsi. "Hän on osa seuraa ja on aina tervetullut riippumatta siitä, pelaako hän ensi kaudella vai ei. "Hän on ollut fantastinen palvelija viimeisten 10 kauden aikana ja hänen saavutuksensa puhuvat puolestaan." Sheffield Eagles pelaa rugbyliigan Betfred Championshipissä, joka on Super Leaguea alempi divisioona.</w:t>
      </w:r>
    </w:p>
    <w:p>
      <w:r>
        <w:rPr>
          <w:b/>
        </w:rPr>
        <w:t xml:space="preserve">Yhteenveto</w:t>
      </w:r>
    </w:p>
    <w:p>
      <w:r>
        <w:t xml:space="preserve">Rahankeräyskampanja on perustettu rugbyliigan pelaajan auttamiseksi, jota uhkaa karkotus Papua-Uuteen-Guineaan kymmenen vuotta Yhdistyneessä kuningaskunnassa vietetyn ajan jälkeen.</w:t>
      </w:r>
    </w:p>
    <w:p>
      <w:r>
        <w:rPr>
          <w:b/>
          <w:u w:val="single"/>
        </w:rPr>
        <w:t xml:space="preserve">Asiakirjan numero 16624</w:t>
      </w:r>
    </w:p>
    <w:p>
      <w:r>
        <w:t xml:space="preserve">Hakemus GP syrjäisen yhteisön epäonnistuu</w:t>
      </w:r>
    </w:p>
    <w:p>
      <w:r>
        <w:t xml:space="preserve">Terveyslautakunta sanoi olevansa "hyvin pettynyt". Se lisäsi, että tilanne korostaa tarvetta uuden mallin luomiseen yleislääkäripalveluille syrjäisillä ja maaseutualueilla. Paikalliselle yleislääkärille tarjottiin mahdollisuutta ottaa Applecross Medical Practice vastaan, mutta NHS Highlandin mukaan hän oli päättänyt lähteä alueelta. Terveyslautakunta jatkaa sijaisten palkkaamista, kunnes pitkäaikainen ratkaisu löytyy. Neljä vuotta sitten Applecrossin yhteisö otti epätavallisen askeleen ja perusti verkkosivuston ilmoittaakseen avoimesta paikallisen lääkärin paikasta. Asukkaat olivat olleet huolissaan siitä, että perinteiset työpaikkailmoitukset eivät houkuttelisi hakijoita. Verkkosivuston mukaan työpaikka sopisi yleislääkärille, joka haluaisi asua pienessä, ystävällisessä yhteisössä ja joka nauttisi ulkoilmasta. Ilmoitus laitettiin myös ulkoilmalehtiin. Skyen saarta vastapäätä sijaitseva Applecross on karu maisema, jossa on vuoria, crofting-asutusta ja nummia.</w:t>
      </w:r>
    </w:p>
    <w:p>
      <w:r>
        <w:rPr>
          <w:b/>
        </w:rPr>
        <w:t xml:space="preserve">Yhteenveto</w:t>
      </w:r>
    </w:p>
    <w:p>
      <w:r>
        <w:t xml:space="preserve">NHS Highlandin pyrkimykset nimittää vakituinen yleislääkäri Applecrossiin Wester Rossissa ovat kariutuneet.</w:t>
      </w:r>
    </w:p>
    <w:p>
      <w:r>
        <w:rPr>
          <w:b/>
          <w:u w:val="single"/>
        </w:rPr>
        <w:t xml:space="preserve">Asiakirjan numero 16625</w:t>
      </w:r>
    </w:p>
    <w:p>
      <w:r>
        <w:t xml:space="preserve">Call the Midwife -fanit sanovat hyvästit kuudennelle sarjalle</w:t>
      </w:r>
    </w:p>
    <w:p>
      <w:r>
        <w:t xml:space="preserve">Syntymä, kuolema ja avioliitto päättivät BBC One -ohjelman kuudennen sarjan. Sitä seurasi keskimäärin 9 miljoonaa katsojaa yön yli -lukujen mukaan. Eräs Twitter-käyttäjä kirjoitti: "Tämä viimeinen jakso tuhoaa minut, voi luoja #callthemidwife". Kätilöt nähdään seuraavan kerran joulun erikoisjaksossa. Muut katsojat liikuttuivat kyyneliin sunnuntain jaksosta. Eräs fani twiittasi: "En ole vielä käsitellyt #callthemidwife-jaksoa tarpeeksi ollakseni johdonmukainen, mutta riittää kun sanon, että nauroin, itkin ja tunsin rakkauden." Toinen kirjoitti: "Kaunis loppu @CallTheMidwife1:lle. Surullinen, hauska &amp; sydäntä lämmittävä kaikki yhdessä jaksossa. Sunnuntai-illat eivät ole enää samanlaisia ilman sitä." Ja näyttelijä Helen Belbin, jolla oli sarjassa pieni rooli, twiittasi: "Mikä upea #CallTheMidwife-sarja ja mikä kunnia olla pieni osa tätä sarjaa. Näyttelijänä sinusta pidetään niin hyvää huolta." Myös media antoi reaktionsa viimeiseen jaksoon - Daily Expressin Matt Baylis sanoi, että sen "loppusuoritus oli ensiluokkainen". Jasper Rees kirjoitti The Telegraph -lehdessä, että sarja "päättyi kolmeen mahtavaan tarinaan, kun kuudes sarja nousi murskaavaan crescendoon". BBC on tilannut kolme uutta sarjaa - joten pidä nenäliinalaatikko tallessa. Seuraa meitä Facebookissa, Twitterissä @BBCNewsEnts tai Instagramissa bbcnewsents. Jos sinulla on juttuehdotus, lähetä sähköpostia osoitteeseen entertainment.news@bbc.co.uk.</w:t>
      </w:r>
    </w:p>
    <w:p>
      <w:r>
        <w:rPr>
          <w:b/>
        </w:rPr>
        <w:t xml:space="preserve">Yhteenveto</w:t>
      </w:r>
    </w:p>
    <w:p>
      <w:r>
        <w:t xml:space="preserve">Call the Midwife -fanit ovat tottuneet säästämään nenäliinojaan sunnuntai-illan jaksoa varten, mutta sarjan finaali oli enemmän kuin jotkut jaksoivat sietää.</w:t>
      </w:r>
    </w:p>
    <w:p>
      <w:r>
        <w:rPr>
          <w:b/>
          <w:u w:val="single"/>
        </w:rPr>
        <w:t xml:space="preserve">Asiakirjan numero 16626</w:t>
      </w:r>
    </w:p>
    <w:p>
      <w:r>
        <w:t xml:space="preserve">Mäyräkoiria syöttiä käyttäviä koiria hylätty Lanarkissa ja Gretnassa.</w:t>
      </w:r>
    </w:p>
    <w:p>
      <w:r>
        <w:t xml:space="preserve">Ensimmäinen - musta terrierityyppinen koira - löydettiin Lanarkista 20. huhtikuuta, mutta se jouduttiin lopettamaan vammojensa vakavuuden vuoksi. Päivää myöhemmin Gretnasta löytyi lurcher-koira, joka oli myös loukkaantunut pahoin, mutta on nyt toipumassa. Eläinjärjestö kaipaa tietoja, jotka johtavat koirien omistajiin. Peitetehtäviin osallistunut tarkastaja sanoi: "Saimme hälytyksen mustasta terrierityyppisestä koirasta torstaina 20. huhtikuuta, kun se löydettiin piilossa yleisön auton alta Sandilandsin alueella Lanarkissa. "Se oli noin kaksivuotias, ja sen rinnassa oli erottuva valkoinen tähti. "Sen leuan ja kasvojen vammat olivat mäyrän syönnin aiheuttamia, ja se oli selvästi huomattavan tuskissaan. "Valitettavasti vammojen vakavuuden vuoksi se on sittemmin lopetettu eläinlääkärin neuvojen perusteella." Lurcher-koira, joka on musta ja jolla on neljä valkoista tassua ja valkoinen laikku rinnassaan, löydettiin 21. huhtikuuta Gretnasta ja vietiin eläinlääkärin vastaanotolle Carlisleen. "Se on saanut nimen Bruce, ja se saa parhaillaan eläinlääkärin hoitoa laajojen vammojensa vuoksi", Skotlannin SPCA:n tarkastaja sanoi. "Toivomme, että se toipuu täysin, mutta haluaisimme puhua niiden ihmisten kanssa, jotka ovat vastuussa sen tilasta."</w:t>
      </w:r>
    </w:p>
    <w:p>
      <w:r>
        <w:rPr>
          <w:b/>
        </w:rPr>
        <w:t xml:space="preserve">Yhteenveto</w:t>
      </w:r>
    </w:p>
    <w:p>
      <w:r>
        <w:t xml:space="preserve">Skotlannin eläinsuojeluyhdistys SPCA on pyytänyt tietoja sen jälkeen, kun kaksi koiraa, joita epäillään käytetyn mäyrän syöttiä varten, löydettiin hylättynä.</w:t>
      </w:r>
    </w:p>
    <w:p>
      <w:r>
        <w:rPr>
          <w:b/>
          <w:u w:val="single"/>
        </w:rPr>
        <w:t xml:space="preserve">Asiakirjan numero 16627</w:t>
      </w:r>
    </w:p>
    <w:p>
      <w:r>
        <w:t xml:space="preserve">Poole-murhan tutkinta: Mies pidätettiin naisen äkillisen kuoleman jälkeen</w:t>
      </w:r>
    </w:p>
    <w:p>
      <w:r>
        <w:t xml:space="preserve">Ambulanssimiehistö ilmoitti poliisille kuolemantapauksesta Cashmoor Closessa sijaitsevassa kiinteistössä Poolesta, Dorsetista, klo 05:39 GMT. Dorsetin poliisin mukaan kuolema oli "selittämätön", ja poliisit ovat aloittaneet tutkinnan. Poolesta kotoisin oleva 46-vuotias mies on pidätetty murhasta epäiltynä, ja hän auttoi poliiseja tutkimuksissa, poliisi lisäsi. Dorsetin poliisin rikoskomisario Wayne Seymour sanoi vetoavansa kaikkiin, joilla on tietoja, ottamaan yhteyttä. "Ajatuksemme ovat naisen perheen ja ystävien luona", hän sanoi. "Tällä hetkellä ei ole selvää, mikä on kuoleman syy, mutta seuraamme kaikkia tutkintalinjoja ja yksityiskohtainen tutkinta on käynnissä kaikkien olosuhteiden selvittämiseksi."</w:t>
      </w:r>
    </w:p>
    <w:p>
      <w:r>
        <w:rPr>
          <w:b/>
        </w:rPr>
        <w:t xml:space="preserve">Yhteenveto</w:t>
      </w:r>
    </w:p>
    <w:p>
      <w:r>
        <w:t xml:space="preserve">Mies on pidätetty murhasta epäiltynä sen jälkeen, kun ensihoitajat ilmoittivat 44-vuotiaan naisen äkillisestä kuolemasta.</w:t>
      </w:r>
    </w:p>
    <w:p>
      <w:r>
        <w:rPr>
          <w:b/>
          <w:u w:val="single"/>
        </w:rPr>
        <w:t xml:space="preserve">Asiakirjan numero 16628</w:t>
      </w:r>
    </w:p>
    <w:p>
      <w:r>
        <w:t xml:space="preserve">Merthyrin lähellä sijaitseva maanvyörymätie suljetaan 4 kuukaudeksi.</w:t>
      </w:r>
    </w:p>
    <w:p>
      <w:r>
        <w:t xml:space="preserve">Pontsarnin ja Pontsticillin välillä, lähellä Merthyr Tydfiliä, tapahtui myrskyn ollessa pahimmillaan. Merthyrin kunnan mukaan vahinkojen korjaaminen osoittautui "paljon monimutkaisemmaksi" huonojen maaperäolosuhteiden ja mahdollisten uusien maanvyöryjen vuoksi. Tien odotetaan olevan suljettuna helmikuun loppuun asti. Ihmisiä on kehotettu olemaan piittaamatta varoituksista, koska autoilijoiden on raportoitu siirtäneen esteitä päästäkseen tielle. Neuvosto on myös alkanut rakentaa 5 metriä korkeaa muuria tukemaan tietä Fynnon Dwynin kohdalla, joka myös kärsi maanvyörystä. Se odottaa, että tie avataan uudelleen 14. joulukuuta mennessä.</w:t>
      </w:r>
    </w:p>
    <w:p>
      <w:r>
        <w:rPr>
          <w:b/>
        </w:rPr>
        <w:t xml:space="preserve">Yhteenveto</w:t>
      </w:r>
    </w:p>
    <w:p>
      <w:r>
        <w:t xml:space="preserve">Callum-myrskyn aikana tapahtuneen maanvyöryn runtelema "erittäin vaarallinen" tie suljetaan yli neljäksi kuukaudeksi.</w:t>
      </w:r>
    </w:p>
    <w:p>
      <w:r>
        <w:rPr>
          <w:b/>
          <w:u w:val="single"/>
        </w:rPr>
        <w:t xml:space="preserve">Asiakirjan numero 16629</w:t>
      </w:r>
    </w:p>
    <w:p>
      <w:r>
        <w:t xml:space="preserve">Leeds maanomistaja joutuu £ 10k sakko yli hääjuhlaa</w:t>
      </w:r>
    </w:p>
    <w:p>
      <w:r>
        <w:t xml:space="preserve">Poliisi kertoi saaneensa puheluita tapahtumasta, joka järjestettiin New Farnleyn lähellä Leedsissä sijaitsevalla maalla lauantaina noin kello 17.00 BST. Poliisin mukaan ryhmä oli hajotettu klo 21.30 mennessä. Yksi 49-vuotiaista maanomistajista tunnistettiin ja hänelle määrättiin sakko koronaviruslainsäädännön rikkomisesta. Ylikomisario Damien Miller sanoi, että kyseessä oli "täysin räikeä lain rikkominen", joka rajoittaa häihin osallistuvien ihmisten määrää. Lauantaina raja oli 30, mutta maanantaina se oli laskettu 15 henkilöön. "Vielä kauhistuttavampaa on, että se tapahtui vain päivä sen jälkeen, kun tiedotusvälineet olivat uutisoineet laajalti Leedsissä käyttöön otetuista rajoituksista, jotka on otettu käyttöön, jotta voidaan puuttua alueen viimeaikaiseen koronavirustartuntojen kasvuun", Miller sanoi. Hän sanoi, että kun poliisit saapuivat paikalle, he löysivät Scarecrow Farmin maalla Whitehall Roadilla teltan, jossa soi kovaääninen musiikki ja jossa oli paljon ihmisiä. Seuraa BBC Yorkshirea Facebookissa, Twitterissä ja Instagramissa. Lähetä juttuideoita osoitteeseen yorkslincs.news@bbc.co.uk tai lähetä video tästä.</w:t>
      </w:r>
    </w:p>
    <w:p>
      <w:r>
        <w:rPr>
          <w:b/>
        </w:rPr>
        <w:t xml:space="preserve">Yhteenveto</w:t>
      </w:r>
    </w:p>
    <w:p>
      <w:r>
        <w:t xml:space="preserve">Maanomistajalle on määrätty 10 000 punnan sakko, koska hän oli järjestänyt hääjuhlat, joihin osallistui 100-300 ihmistä, kertoi poliisi.</w:t>
      </w:r>
    </w:p>
    <w:p>
      <w:r>
        <w:rPr>
          <w:b/>
          <w:u w:val="single"/>
        </w:rPr>
        <w:t xml:space="preserve">Asiakirjan numero 16630</w:t>
      </w:r>
    </w:p>
    <w:p>
      <w:r>
        <w:t xml:space="preserve">Keep Louth Special sanoo, että Aldi-suunnitelmat eivät ole huonoja uutisia.</w:t>
      </w:r>
    </w:p>
    <w:p>
      <w:r>
        <w:t xml:space="preserve">Louthin Newbridge Hillissä sijaitseva hylätyn mallasuunin rakennus voitaisiin purkaa ja sen tilalle voitaisiin rakentaa alennusmyymälä, jos lupa myönnetään. Keep Louth Special -järjestö sanoi, ettei se vastusta suunnitelmia, koska ne eivät vaikuttaisi kaupungin itsenäisiin kauppoihin. Se sanoi olevansa enemmän huolissaan läheisen karjamarkkinoiden tulevaisuudesta. Aldi järjesti tiistaina näyttelyn, jossa se esitteli suunnitelmiaan ja sanoi, että jos myymälälle myönnetään rakennuslupa, se voisi luoda noin 40 työpaikkaa. Enemmän huolta on kuitenkin kannettu toisesta paikasta kaupungissa. East Lindseyn piirineuvoston suunnittelukomitea myönsi heinäkuussa 2012 pääpiirteittäisen luvan uudelle karjamarketille Fairfield Industrial Estate -alueella Louthissa. Keep Louth Special -järjestön mukaan he pelkäsivät, että tämä voisi tehdä tilaa jollekin suurista supermarketeista, joka ostaisi nykyisen alueen. Alan Mumby, ryhmän puheenjohtaja, sanoi: "Aldin tulo ei ole huono uutinen. Se pääsee eroon silmiinpistävästä paikasta [mallasuuni], eikä se vahingoita Louthin itsenäisiä kauppoja. "Karjamarkkinoiden alue on meille tärkeä, ja me taistelisimme siitä kuolemaan asti. Emme halua, että pääkadumme kuolee."</w:t>
      </w:r>
    </w:p>
    <w:p>
      <w:r>
        <w:rPr>
          <w:b/>
        </w:rPr>
        <w:t xml:space="preserve">Yhteenveto</w:t>
      </w:r>
    </w:p>
    <w:p>
      <w:r>
        <w:t xml:space="preserve">Ryhmä, joka kampanjoi supermarkettien rakentamista vastaan Lincolnshiren kaupungissa, uskoo, että uusi Aldi-myymälä ei ole "huono uutinen".</w:t>
      </w:r>
    </w:p>
    <w:p>
      <w:r>
        <w:rPr>
          <w:b/>
          <w:u w:val="single"/>
        </w:rPr>
        <w:t xml:space="preserve">Asiakirjan numero 16631</w:t>
      </w:r>
    </w:p>
    <w:p>
      <w:r>
        <w:t xml:space="preserve">Easyjet aikoo säilyttää Newquay-Gatwick-lennot.</w:t>
      </w:r>
    </w:p>
    <w:p>
      <w:r>
        <w:t xml:space="preserve">Flybe ilmoitti toukokuussa myyvänsä kaikki Gatwickin laskeutumisaikansa Easyjetille 20 miljoonalla punnalla ja syytti siitä lentoasemamaksujen nousua. Se herätti pelkoa siitä, että lähtö- ja saapumisaikoja voitaisiin käyttää Gatwickin ja kannattavampien kohteiden välisiin lentoihin. Easyjet sanoi, ettei se voi antaa tietoja, koska "päätöstä ei ole tehty". Newquayn lentoasemalta on tällä hetkellä ainoa suora lento Lontooseen Lounais-Englannista. Newquayn ja Gatwickin välistä reittiä pidetään alueellisena taloudellisena elinehtona erityisesti sen jälkeen, kun lennot Plymouthin lentoasemalle ja Plymouthin lentoasemalta lopetettiin heinäkuussa 2011. Flybe oli sanonut, että laskeutumisaikojen myynti oli osa Exeterissä sijaitsevan lentoyhtiön kustannusten leikkausohjelmaa. BBC:n South West Business -lehden kirjeenvaihtaja Neil Gallacher sanoi ymmärtävänsä, että Easyjet on tehnyt sopimuksen, jonka mukaan Easyjet liikennöisi päivittäin Newquayn ja Gatwickin välillä maaliskuun 2014 lopusta alkaen. Matkustajamäärät ovat laskeneet viimeisten viiden vuoden aikana, mutta tiedottaja sanoi aiemmin, että uusille palveluille olisi "vahva kysyntä". Easyjet aloitti kesäkuussa lennot myös Newquayn ja Lontoon Southendin välillä.</w:t>
      </w:r>
    </w:p>
    <w:p>
      <w:r>
        <w:rPr>
          <w:b/>
        </w:rPr>
        <w:t xml:space="preserve">Yhteenveto</w:t>
      </w:r>
    </w:p>
    <w:p>
      <w:r>
        <w:t xml:space="preserve">Easyjet harkitsee Cornwallin ja Lontoon välisen tärkeimmän lentoyhteyden pelastamista, kun Flybe lopettaa reitin liikennöinnin maaliskuussa, kertoo BBC.</w:t>
      </w:r>
    </w:p>
    <w:p>
      <w:r>
        <w:rPr>
          <w:b/>
          <w:u w:val="single"/>
        </w:rPr>
        <w:t xml:space="preserve">Asiakirjan numero 16632</w:t>
      </w:r>
    </w:p>
    <w:p>
      <w:r>
        <w:t xml:space="preserve">Sark Estate Management "vähentää yli 100 työpaikkaa".</w:t>
      </w:r>
    </w:p>
    <w:p>
      <w:r>
        <w:t xml:space="preserve">Artikkelin on kirjoittanut Kevin Delaney, Sark Estate Managementin toimitusjohtaja. Delaney kirjoitti, että päätöksen taustalla olivat odotukset matkailualan jatkuvasta laskusta. Häneen ei ole onnistuttu saamaan yhteyttä, eikä kukaan yrityksestä ollut saatavilla kommentoimaan asiaa. "Kestämätön investointi" Delaney kirjoitti, että yritys työllistää 170 ihmistä ja noin 70 prosenttia heistä menettää työpaikkansa seuraavien 4-6 viikon aikana. Sark Estate Management hallinnoi saarella sijaitsevia kiinteistöjä, jotka kuuluvat naapurissa Brecqhoussa asuville Sir David ja Sir Frederick Barclaylle. Delaney sanoi uutiskirjeessä, että saaren hallituksen Chief Pleasin on tehtävä matkailumarkkinoista avoimemmat laajentumisen edistämiseksi. Hän sanoi, että ilman tällaisia muutoksia SEM [Sark Estate Management] ei voi jatkaa valtavien rahasummien sijoittamista.</w:t>
      </w:r>
    </w:p>
    <w:p>
      <w:r>
        <w:rPr>
          <w:b/>
        </w:rPr>
        <w:t xml:space="preserve">Yhteenveto</w:t>
      </w:r>
    </w:p>
    <w:p>
      <w:r>
        <w:t xml:space="preserve">Sark Newsletterin artikkelin mukaan yli 100 Sark Estate Managementin työntekijää menettää työpaikkansa.</w:t>
      </w:r>
    </w:p>
    <w:p>
      <w:r>
        <w:rPr>
          <w:b/>
          <w:u w:val="single"/>
        </w:rPr>
        <w:t xml:space="preserve">Asiakirjan numero 16633</w:t>
      </w:r>
    </w:p>
    <w:p>
      <w:r>
        <w:t xml:space="preserve">Tawel Fanin mielenterveysosasto voidaan purkaa.</w:t>
      </w:r>
    </w:p>
    <w:p>
      <w:r>
        <w:t xml:space="preserve">Tawel Fan -osasto Glan Clwydin sairaalassa Bodelwyddanissa, Denbighshiren osavaltiossa, suljettiin vuonna 2013 potilaiden hoitoa koskevien valitusten jälkeen. Sairaalan Ablett-yksikön uudelleenjärjestelyä varten on laadittu suunnitelmia, joiden mukaan rakennus saatetaan purkaa. Osastoa koskevassa meneillään olevassa tutkimuksessa tutkitaan 108 potilaan tapauksia. Andy Roach Betsi Cadwaladrin yliopiston terveyslautakunnasta sanoi: "Ablett-yksikön pohjaratkaisuun liittyy useita pitkäaikaisia ongelmia, jotka estävät meitä tarjoamasta potilaillemme parasta mahdollista hoitoa. "Olemme käyttäneet viime vuosina yli miljoona puntaa osastoympäristön parantamiseen, mutta tarvitaan merkittäviä lisäinvestointeja joidenkin yksikön rakenteellisten ongelmien ratkaisemiseksi. "Parhaillaan tutkitaan useita eri vaihtoehtoja, joista yksi sisältää Tawel Fan -osaston purkamisen. Keskustelemme parhaillaan alkuvaiheessa Welshin hallituksen kanssa näiden suunnitelmien etenemisestä." Suunnitelmien mukaan rakennettaisiin neljä uutta osastoa, joissa olisi yhteensä 60 uutta vuodepaikkaa.</w:t>
      </w:r>
    </w:p>
    <w:p>
      <w:r>
        <w:rPr>
          <w:b/>
        </w:rPr>
        <w:t xml:space="preserve">Yhteenveto</w:t>
      </w:r>
    </w:p>
    <w:p>
      <w:r>
        <w:t xml:space="preserve">Mielenterveysyksikkö, jossa potilaiden todettiin kärsineen "laitosmaisesta hyväksikäytöstä", saatetaan purkaa sairaalan uudistuksen yhteydessä.</w:t>
      </w:r>
    </w:p>
    <w:p>
      <w:r>
        <w:rPr>
          <w:b/>
          <w:u w:val="single"/>
        </w:rPr>
        <w:t xml:space="preserve">Asiakirjan numero 16634</w:t>
      </w:r>
    </w:p>
    <w:p>
      <w:r>
        <w:t xml:space="preserve">E-Act sponsoroi uutta Bristolin peruskoulun akatemiaa</w:t>
      </w:r>
    </w:p>
    <w:p>
      <w:r>
        <w:t xml:space="preserve">St Ursula's School joutui talousvaikeuksiin vuonna 2010, ja Bristolin kaupunginvaltuusto osti koulun 1,95 miljoonalla punnalla. Oasis Education sai yhden vuoden sopimuksen koulun pitämisestä peruskouluna, mutta sen korvaa E-Act. Aluksi koulussa on 60 vastaanottopaikkaa, mutta se kasvaa lopulta 420-paikkaiseksi kouluksi. Bristol Free School haluaa myös ylläpitää alueella yläkoulua syyskuusta alkaen. Vapaakoulut ovat hallituksen Englannin koulutusuudistusten lippulaiva, ja niiden avulla paikalliset vanhempien, opettajien tai hyväntekeväisyysjärjestöjen ryhmät voivat perustaa oman koulun. Valtuutetut ovat periaatteessa hyväksyneet siirron edellyttäen, että siihen saadaan rakennuslupa. Vapaakoulu voi kuitenkin joutua käyttämään ensi lukuvuoden ajan väliaikaista toimitilaa Burghill Roadilla.</w:t>
      </w:r>
    </w:p>
    <w:p>
      <w:r>
        <w:rPr>
          <w:b/>
        </w:rPr>
        <w:t xml:space="preserve">Yhteenveto</w:t>
      </w:r>
    </w:p>
    <w:p>
      <w:r>
        <w:t xml:space="preserve">Koulutusalan hyväntekeväisyysjärjestö E-Act sponsoroi uuden peruskouluakatemian entisen yksityiskoulun tiloihin Bristoliin.</w:t>
      </w:r>
    </w:p>
    <w:p>
      <w:r>
        <w:rPr>
          <w:b/>
          <w:u w:val="single"/>
        </w:rPr>
        <w:t xml:space="preserve">Asiakirjan numero 16635</w:t>
      </w:r>
    </w:p>
    <w:p>
      <w:r>
        <w:t xml:space="preserve">Syyria-elokuva voitti Sheffieldin Doc/Festin parhaan palkinnon</w:t>
      </w:r>
    </w:p>
    <w:p>
      <w:r>
        <w:t xml:space="preserve">Sean McAllisterin ohjaama A Syrian Love Story voitti Sheffield Doc/Fest -festivaalin tuomariston pääpalkinnon keskiviikkona järjestetyssä seremoniassa. Hänen elokuvassaan seurataan perhettä, joka pakenee maasta sisällissodan aikana. McAllister pidätettiin Damaskoksessa vuonna 2011, ja hän on kertonut kuulleensa, kuinka aktivisteja hakattiin ja kidutettiin ennen kuin hänet vapautettiin viikkoa myöhemmin. Hänen elokuvansa kuvaa kahta Syyrian hallinnon vastustajaa, jotka rakastuivat, kun he kommunikoivat viereisten vankilasellien välissä olevan seinän pienen reiän läpi 15 vuotta sitten. Vapauduttuaan he menivät naimisiin ja perustivat perheen, mutta muuttivat Libanoniin ja sitten Ranskaan Syyrian kansannousun alettua vuonna 2011. Hullissa asuva McAllister sanoi haluavansa, että elokuva antaa katsojille "aikaa olla yhdessä syyrialaisten kanssa, jotka nauravat ja itkevät eivätkä ole vain kuolleita uutisaiheita". Sheffield Doc/Fest -festivaalin tuomariston jäsen Ruby Chen sanoi: "Tuomaristo oli ihastunut tähän bergmanilaiseen muotokuvaan suhteesta ja rakkaudesta, joka tapahtuu alati muuttuvassa ja myrskyisässä ympäristössä." Sheffield Doc/Fest -festivaalin voittajien täydellinen luettelo: Sean McAllister Sheffield Doc/Fest -festivaali.</w:t>
      </w:r>
    </w:p>
    <w:p>
      <w:r>
        <w:rPr>
          <w:b/>
        </w:rPr>
        <w:t xml:space="preserve">Yhteenveto</w:t>
      </w:r>
    </w:p>
    <w:p>
      <w:r>
        <w:t xml:space="preserve">Brittiläinen elokuvantekijä, joka pidätettiin, kun hän teki elokuvaa syyrialaisperheestä, on voittanut Britannian johtavan dokumenttielokuvafestivaalin pääpalkinnon.</w:t>
      </w:r>
    </w:p>
    <w:p>
      <w:r>
        <w:rPr>
          <w:b/>
          <w:u w:val="single"/>
        </w:rPr>
        <w:t xml:space="preserve">Asiakirjan numero 16636</w:t>
      </w:r>
    </w:p>
    <w:p>
      <w:r>
        <w:t xml:space="preserve">Guernseyn nollakymppiverostrategia saa kuninkaallisen hyväksynnän.</w:t>
      </w:r>
    </w:p>
    <w:p>
      <w:r>
        <w:t xml:space="preserve">Oikeusministeriön virkamiehet ovat vahvistaneet, että neuvosto hyväksyi asiaa koskevat lait 16. maaliskuuta. Strategia, jonka ansiosta jotkin yritykset voivat olla maksamatta yhtiöveroa, tuli voimaan tammikuussa 2008, ja sitä on tarkoitus tarkistaa EU:n vastalauseiden jälkeen. Helmikuun valtiokokouksessa kävi kuitenkin ilmi, että lainsäädäntöä ei ollut vielä virallisesti hyväksytty. Saaren valtiovarain- ja resurssiministeri Charles Parkinson sanoi: "Vaikka työ nollakymmenen järjestelmän korvaavan tarkistetun yhtiöverojärjestelmän kehittämiseksi jatkuu, kuninkaallisen hyväksynnän saaminen poistaa kaiken epävarmuuden saaren nykyisestä yhtiöverojärjestelmästä. "Näin varmistetaan, ettei järjestelmän korvaamisella ole tahattomia seurauksia."</w:t>
      </w:r>
    </w:p>
    <w:p>
      <w:r>
        <w:rPr>
          <w:b/>
        </w:rPr>
        <w:t xml:space="preserve">Yhteenveto</w:t>
      </w:r>
    </w:p>
    <w:p>
      <w:r>
        <w:t xml:space="preserve">Guernseyn verostrategia on saanut salaisen neuvoston hyväksynnän kolme vuotta sen käyttöönoton jälkeen.</w:t>
      </w:r>
    </w:p>
    <w:p>
      <w:r>
        <w:rPr>
          <w:b/>
          <w:u w:val="single"/>
        </w:rPr>
        <w:t xml:space="preserve">Asiakirjan numero 16637</w:t>
      </w:r>
    </w:p>
    <w:p>
      <w:r>
        <w:t xml:space="preserve">Torfaen harkitsee kuukausittaista mustien roskien keräyssuunnitelmaa</w:t>
      </w:r>
    </w:p>
    <w:p>
      <w:r>
        <w:t xml:space="preserve">Paikallisviranomaisen mukaan sen on nostettava kierrätysasteensa 52 prosentista 58 prosenttiin, jotta se täyttäisi Walesin hallituksen uudet tavoitteet. Muita vaihtoehtoja ovat nykyisen kahden viikon välein tapahtuvan roskien keräyksen säilyttäminen tai se, että kotitaloudet saisivat kerätä vain kaksi jätesäkkiä kukin. Viime kuussa Gwyneddin valtuusto päätti siirtyä kolmen viikon välein tapahtuvaan keräykseen. Walesin neuvostoja uhkaa 100 000 punnan sakko jokaista prosenttia kohti, jolla ne alittavat Walesin hallituksen vuodeksi 2015/16 asettamat kierrätystavoitteet. Torfaenin kunta kerää noin 40 000 mustaa säkkiä joka toinen viikko, mutta paikallisviranomaisen mukaan sen on tehtävä enemmän, jos se aikoo välttää mahdolliset sakot. "Ei riitä", sanoi kunnanvaltuutettu John Cunningham, joka vastaa naapurustopalveluista: "Vaikka olemme ottaneet käyttöön vihreän jätteen, ruoan ja pahvin keräyksen, kierrätysaste on noussut vain noin 9 prosenttia viimeisten viiden vuoden aikana. "Tämä ei yksinkertaisesti riitä, ja kierrätyspalveluiden parantamisen ohella, kuten olemme äskettäin tehneet laajentamalla muovinkeräystä, meidän on muiden Walesin kuntien tavoin rajoitettava kerättävän jätteen määrää." Muutoksesta järjestetään kuuleminen. Gwyneddin kaupungista tuli Walesin ensimmäinen, joka sopi kolmen viikon keräysjaksosta. Viime kuussa hyväksytty uusi järjestelmä alkaa tietyillä alueilla lokakuussa.</w:t>
      </w:r>
    </w:p>
    <w:p>
      <w:r>
        <w:rPr>
          <w:b/>
        </w:rPr>
        <w:t xml:space="preserve">Yhteenveto</w:t>
      </w:r>
    </w:p>
    <w:p>
      <w:r>
        <w:t xml:space="preserve">Torfaenin asukkaille harkitaan mustien roskapussien keräystä kerran kuukaudessa, kun neuvosto etsii keinoja välttää jopa 600 000 punnan sakot.</w:t>
      </w:r>
    </w:p>
    <w:p>
      <w:r>
        <w:rPr>
          <w:b/>
          <w:u w:val="single"/>
        </w:rPr>
        <w:t xml:space="preserve">Asiakirjan numero 16638</w:t>
      </w:r>
    </w:p>
    <w:p>
      <w:r>
        <w:t xml:space="preserve">Uhanalaisen guernesian kielen pelastamisesta sovittu.</w:t>
      </w:r>
    </w:p>
    <w:p>
      <w:r>
        <w:t xml:space="preserve">Avustus käytetään kolmen vuoden aikana Guernseyn kielikomission perustamiseen. Koulutus-, urheilu- ja kulttuurivaliokunta (ESC) esitti ehdotuksen "ainutlaatuisen perinnön" pelastamiseksi. Ehdotukseen tehdyssä tarkistuksessa valtioita ohjattiin myös tekemään guernesian kielestä englannin ohella Guernseyn virallinen kieli. Kielen puhujien määrä on vähentynyt niin paljon, että sitä "ei enää muutamassa vuodessa puhuta", valiokunta perusteli. Kielen edistämiseksi perustettiin vuonna 2013 edellinen toimikunta, jonka toimintaa TSK:n ehdotusten mukaan haittasi rahoituksen ja hallituksen tuen puute. TSK:n ehdotuksen mukaan norjankielisen ranskan kielen äidinkielisten puhujien määrä on arviolta 50-200, kun se huhtikuussa 2001 tehdyssä väestönlaskennassa oli yli 1 800 puhujaa. Komitean mukaan toimikunnan tarkoituksena olisi "pysäyttää ja sitten kääntää lasku päinvastaiseksi" lisäämällä tietoisuutta guernesiais-kielestä ja edistämällä sen osallistumista ja tehokasta opetusta.</w:t>
      </w:r>
    </w:p>
    <w:p>
      <w:r>
        <w:rPr>
          <w:b/>
        </w:rPr>
        <w:t xml:space="preserve">Yhteenveto</w:t>
      </w:r>
    </w:p>
    <w:p>
      <w:r>
        <w:t xml:space="preserve">Guernseyn osavaltiot ovat hyväksyneet 300 000 punnan tarjouksen "kriittisesti uhanalaisen" guernesian kielen pelastamiseksi.</w:t>
      </w:r>
    </w:p>
    <w:p>
      <w:r>
        <w:rPr>
          <w:b/>
          <w:u w:val="single"/>
        </w:rPr>
        <w:t xml:space="preserve">Asiakirjan numero 16639</w:t>
      </w:r>
    </w:p>
    <w:p>
      <w:r>
        <w:t xml:space="preserve">Neljäs heinäkuuta: Aspen, Colorado vaihtaa ilotulitteet lennokkeihin</w:t>
      </w:r>
    </w:p>
    <w:p>
      <w:r>
        <w:t xml:space="preserve">Viranomaisten mukaan 50 lennokkia valaisee yötaivaan isänmaallisissa väreissä itsenäisyyspäivän kunniaksi. 15 minuutin show alkaa klo 21.15 paikallista aikaa (03.15 GMT torstaina). Tämä tapahtuu sen jälkeen, kun Coloradon paloviranomaiset ottivat käyttöön tiukat palorajoitukset laajoilla alueilla läntisessä osavaltiossa. Drone Light Show'n järjestää kaupungin Wagner Parkissa Aspen Chamber Resort Association (Acra). Se on kutsunut yleisön "katsomaan, kuinka lennokit valaisevat taivasta isänmaallisen musiikin tahtiin". "Meidän piti keksiä juhlillemme jokin kohokohta, joten teemme drone-show'n. Sen pitäisi olla hauskaa, vähän new agea", Acran tiedottaja Melissa Wisenbaker sanoi. "Jos meillä on joka vuosi näitä lisääntyneitä tulipalovaaroja ja -riskejä, haluaisimme tarjota vaihtoehtoja, jotta ihmiset voivat päättää illan hyvissä merkeissä", hän lisäsi. Acraan on saattanut vaikuttaa Pyeongchangin vuoden 2018 talviolympialaisten seremoniassa nähty näyttävä drone-esitys. Miehittämättömien lentokoneiden parvi muodosti silloin viisi olympiarenkaita ilmassa. Järjestäjät kuitenkin sanoivat myöhemmin, että näyttävä näky, jossa taivaalla oli 1 218 dronea, oli ennalta nauhoitettu "mahdollisen pakkassään ja voimakkaan tuulen" vuoksi.</w:t>
      </w:r>
    </w:p>
    <w:p>
      <w:r>
        <w:rPr>
          <w:b/>
        </w:rPr>
        <w:t xml:space="preserve">Yhteenveto</w:t>
      </w:r>
    </w:p>
    <w:p>
      <w:r>
        <w:t xml:space="preserve">Yhdysvaltalainen Aspenin kaupunki vaihtaa vuotuisen heinäkuun neljännen päivän ilotulitusnäytöksensä lennokkinäytökseen - kuivuudesta kärsivän alueen maastopalovaaran vuoksi.</w:t>
      </w:r>
    </w:p>
    <w:p>
      <w:r>
        <w:rPr>
          <w:b/>
          <w:u w:val="single"/>
        </w:rPr>
        <w:t xml:space="preserve">Asiakirjan numero 16640</w:t>
      </w:r>
    </w:p>
    <w:p>
      <w:r>
        <w:t xml:space="preserve">Kuvissa: Tuhannet marssivat Norwich Prideen</w:t>
      </w:r>
    </w:p>
    <w:p>
      <w:r>
        <w:t xml:space="preserve">Norwichin sambayhtyeen johtama värikäs ja meluisa kävelyretki kulki kaupungin halki lähes kilometrin pituisen reitin kaupungintalolta Chapelfield Gardensiin. Norwich Priden puheenjohtaja Michelle Savage sanoi: "Se oli uskomaton marssi, ja kaupunginkuuluttajan huuto "Oh gay, oh gay, oh gay, oh gay" kuvasi päivän iloista, leikkisää ja riemukasta sävyä." Järjestäjät arvioivat, että tapahtumaan osallistui jopa 10 000 ihmistä. Saatat olla kiinnostunut myös seuraavista aiheista: Mellakka, joka muutti miljoonien ihmisten elämän "Drag opetti minulle, ettei sinun tarvitse olla mies tai tyttö" Sarjakuvapiirtäjä kuvasi LGBTQ+-historian keskeisiä hetkiä Valokuvaus: Martin Barber</w:t>
      </w:r>
    </w:p>
    <w:p>
      <w:r>
        <w:rPr>
          <w:b/>
        </w:rPr>
        <w:t xml:space="preserve">Yhteenveto</w:t>
      </w:r>
    </w:p>
    <w:p>
      <w:r>
        <w:t xml:space="preserve">Tuhannet ihmiset ovat marssineet Norwichin kaduilla kaupungin vuosittaisen Pride-tapahtuman merkeissä.</w:t>
      </w:r>
    </w:p>
    <w:p>
      <w:r>
        <w:rPr>
          <w:b/>
          <w:u w:val="single"/>
        </w:rPr>
        <w:t xml:space="preserve">Asiakirjan numero 16641</w:t>
      </w:r>
    </w:p>
    <w:p>
      <w:r>
        <w:t xml:space="preserve">Trago Millsin sakkoa Devonissa ja Cornwallissa tapahtuvasta polkumyynnistä leikataan.</w:t>
      </w:r>
    </w:p>
    <w:p>
      <w:r>
        <w:t xml:space="preserve">Trago Mills määrättiin maksamaan 185 000 punnan sakot viime syyskuussa sen jälkeen, kun se oli myöntänyt laittoman jätteiden sijoittamisen ja polttamisen Newton Abbotissa ja Liskeardissa sijaitsevilla laitoksillaan. Exeter Crown Courtin tuomari leikkasi sakon 65 000 puntaan sen jälkeen, kun hänelle oli kerrottu, että siivoaminen oli jo maksanut yritykselle lähes 500 000 puntaa. Ympäristövirasto nosti kanteen sen jälkeen, kun jätteitä löydettiin vuonna 2009. Viraston mukaan kaatopaikalle sijoitetun jätteen, johon sisältyi myös asbestia, määrän uskottiin olevan "useita tuhansia tonneja". Trago Mills (South Devon) Ltd ja Charles Robertson (Developments) Ltd myönsivät viisi vuoden 1990 ympäristönsuojelulain rikkomista. Viraston mukaan yritys oli tehnyt yhteistyötä jätteiden poistamisessa.</w:t>
      </w:r>
    </w:p>
    <w:p>
      <w:r>
        <w:rPr>
          <w:b/>
        </w:rPr>
        <w:t xml:space="preserve">Yhteenveto</w:t>
      </w:r>
    </w:p>
    <w:p>
      <w:r>
        <w:t xml:space="preserve">Halpahintaisen tavarataloketjun sakkoa, joka sille oli määrätty jätteiden sijoittamisesta kahteen myymälään, on alennettu 120 000 punnalla.</w:t>
      </w:r>
    </w:p>
    <w:p>
      <w:r>
        <w:rPr>
          <w:b/>
          <w:u w:val="single"/>
        </w:rPr>
        <w:t xml:space="preserve">Asiakirjan numero 16642</w:t>
      </w:r>
    </w:p>
    <w:p>
      <w:r>
        <w:t xml:space="preserve">Egyptin Sisi myöntää Siinain lentokoneen maahansyöksyn olleen "terrorismia".</w:t>
      </w:r>
    </w:p>
    <w:p>
      <w:r>
        <w:t xml:space="preserve">Hänen mukaansa iskun tarkoituksena oli vahingoittaa Egyptin matkailualaa ja suhteita Venäjään. Venäjä on jo kertonut pommin aiheuttaneen turman, jossa kuoli 224 ihmistä. Sisi oli aiemmin pitänyt "propagandana" jihadistien väitettä, jonka mukaan he olisivat pudottaneet koneen. Venäläisen Metrojet-lentoyhtiön Airbus 321 -lentokone hajosi kesken lennon Siinain niemimaan yllä 31. lokakuuta. Lähes kaikki kuolleet olivat venäläisiä turisteja, jotka olivat matkalla Pietariin Punaisenmeren Sharm el-Sheikhistä. "Onko terrorismi loppunut? Ei", Sisi sanoi televisiopuheessaan. "Mitä koneen pudottaja halusi? Iskeä vain matkailuun? Ei. Iskeä suhteisiin. Iskeä suhteisiin Venäjän kanssa." Sisi ei nimennyt mitään ryhmää iskun takana olevaksi. Niin sanotun Islamilaisen valtion (IS) haara Siinain maakunta sanoi 31. lokakuuta antamassaan lausunnossa, että se oli tuhonnut koneen kostoksi Venäjän ilmaiskuista Syyriassa. Ryhmä on toiminut levottomassa Siinain pohjoisosassa kahden vuoden ajan ja tehnyt iskuja Egyptin turvallisuusjoukkoja vastaan. Venäjän turvallisuuspäällikkö Aleksandr Bortnikov sanoi 17. marraskuuta, että kone oli pudonnut "terroriteko", ja lisäsi, että koneen raunioista oli löytynyt räjähdysainejäämiä. Venäjän presidentti Vladimir Putin vannoi "löytävänsä ja rankaisevansa" iskun tekijöitä. Egypti perusti komitean tutkimaan onnettomuutta, ja se on tähän asti väittänyt, ettei ole todisteita terroristien osallisuudesta onnettomuuteen. Egyptin viranomaiset ovat sittemmin palkanneet brittiläisen konsulttitoimiston tiukentamaan turvatoimia lentokentillä.</w:t>
      </w:r>
    </w:p>
    <w:p>
      <w:r>
        <w:rPr>
          <w:b/>
        </w:rPr>
        <w:t xml:space="preserve">Yhteenveto</w:t>
      </w:r>
    </w:p>
    <w:p>
      <w:r>
        <w:t xml:space="preserve">Egyptin presidentti Abdul Fattah al-Sisi on ensimmäistä kertaa virallisesti myöntänyt, että venäläisen matkustajakoneen putoaminen Siinain niemimaalla viime lokakuussa oli seurausta "terrorismista".</w:t>
      </w:r>
    </w:p>
    <w:p>
      <w:r>
        <w:rPr>
          <w:b/>
          <w:u w:val="single"/>
        </w:rPr>
        <w:t xml:space="preserve">Asiakirjan numero 16643</w:t>
      </w:r>
    </w:p>
    <w:p>
      <w:r>
        <w:t xml:space="preserve">Berriedale Braesin parannustutkimukseen myönnetään NDA:n varoja</w:t>
      </w:r>
    </w:p>
    <w:p>
      <w:r>
        <w:t xml:space="preserve">Tie laskee 130 metriä (426,5 jalkaa) Caithnessin braesin kohdalla. Tiellä on myös hiusneula, jota kuorma-autonkuljettajien voi olla vaikea ylittää. NDA vastaa Caithnessissä sijaitsevasta Dounreayn ydinvoimalasta. Transport Scotland tukee tutkimusta 100 000 punnalla ja Highland Council ja Hitrans 10 000 punnalla. Liikenneministeri Keith Brown sanoi, että Berriedale Braesin parannukset toteutetaan mahdollisimman pian. Hän sanoi: "Tienparannusten priorisointiin koko päätieverkostossamme kohdistuu huomattavia ja kilpailevia paineita. "Kaikki keskeiset toimijat ovat kuitenkin tehneet työtä rakentavan ehdotuksen laatimiseksi. "Olemme onnistuneet saamaan rahoitusta muista lähteistä, jotta hanke etenee, ja onnittelen asianosaisia siitä, että he ovat tarttuneet toimeen tällä kertaa." Highland Councilin liikenne-, ympäristö- ja yhdyskuntapalvelukomitean puheenjohtaja Graham Phillips sanoi, että hänen perheellään on omakohtaista kokemusta tieosuuden ongelmista. Sen toisella puolella on rantakallioita. Hän sanoi: "Berriedale Braesissa ajelehtinut kuorma-auto oli 1950-luvulla melkein työntää edesmenneen appeni reunan yli. "Talvella 2010 minun oli toimittava nopeasti välttääkseni samanlaisen tilanteen samassa paikassa. "Tämä tie ei sovellu 21. vuosisadalle."</w:t>
      </w:r>
    </w:p>
    <w:p>
      <w:r>
        <w:rPr>
          <w:b/>
        </w:rPr>
        <w:t xml:space="preserve">Yhteenveto</w:t>
      </w:r>
    </w:p>
    <w:p>
      <w:r>
        <w:t xml:space="preserve">Nuclear Decommissioning Authority osallistuu 100 000 punnan osuudella 220 000 punnan tutkimukseen, jossa selvitetään A9-tien Berriedale Braesin mahdollisia ratkaisuja.</w:t>
      </w:r>
    </w:p>
    <w:p>
      <w:r>
        <w:rPr>
          <w:b/>
          <w:u w:val="single"/>
        </w:rPr>
        <w:t xml:space="preserve">Asiakirjan numero 16644</w:t>
      </w:r>
    </w:p>
    <w:p>
      <w:r>
        <w:t xml:space="preserve">Lincoln Grand Prix pelastui vaatefirman sponsoroinnin ansiosta</w:t>
      </w:r>
    </w:p>
    <w:p>
      <w:r>
        <w:t xml:space="preserve">Lincolnin Grand Prix -kilpailu on järjestäjien mukaan ollut käynnissä yhtäjaksoisesti vuodesta 1956 lähtien - pidempään kuin mikään muu kilpailu Yhdistyneessä kuningaskunnassa. Pelättiin, että vuoden 2020 kilpailua ei järjestettäisi sponsoripulan vuoksi. Nyt brittiläisen pyöräilyvaateyritys Raphan kanssa on kuitenkin tehty kaksivuotinen sopimus. Kisa, jossa on pahamaineinen jyrkkä nousu Lincolnin mukulakivikatua Michaelgatea pitkin, on houkutellut muun muassa Mark Cavendishia ja Lizzie Deignania (ent. Armitstead). Sen tulevaisuus oli kuitenkin epävarma, kun sponsori Chestnut Homes vetäytyi tammikuussa vedoten asuntomarkkinoiden hidastumiseen Brexitin ja vaalien vuoksi. Kilpailun järjestäjä Dan Ellmore sanoi: "Raphan kaltaisen tuotemerkin tunnustaminen tapahtuman tärkeyden ja sen tukeminen on loistava asia." Dan Ellmore sanoi, että tapahtuman järjestäminen ei ole vielä päättynyt. Raphan tiedottaja sanoi: "Lincoln Grand Prix on kilpailu, jonka voittamisesta jokainen brittiläinen kilpa-ajaja haaveilee." Yritys sanoi, että se harkitsee myös kilpailukohtaisten tuotteiden valmistamista, ja kaikki voitot menevät siihen, että tapahtuma olisi tulevaisuudessa omavarainen. Vuoden 2020 kilpailu järjestetään 12. toukokuuta. Seuraa BBC East Yorkshire and Lincolnshirea Facebookissa Twitterissä ja Instagramissa. Lähetä juttuideoita osoitteeseen yorkslincs.news@bbc.co.uk.</w:t>
      </w:r>
    </w:p>
    <w:p>
      <w:r>
        <w:rPr>
          <w:b/>
        </w:rPr>
        <w:t xml:space="preserve">Yhteenveto</w:t>
      </w:r>
    </w:p>
    <w:p>
      <w:r>
        <w:t xml:space="preserve">Historiallinen pyöräilykilpailu, joka vetää puoleensa eräitä urheilun huippuratsastajia, on saanut uuden sponsorisopimuksen.</w:t>
      </w:r>
    </w:p>
    <w:p>
      <w:r>
        <w:rPr>
          <w:b/>
          <w:u w:val="single"/>
        </w:rPr>
        <w:t xml:space="preserve">Asiakirjan numero 16645</w:t>
      </w:r>
    </w:p>
    <w:p>
      <w:r>
        <w:t xml:space="preserve">Venäjä lykkää tuomiota öljymagnaatti Hodorkovskille</w:t>
      </w:r>
    </w:p>
    <w:p>
      <w:r>
        <w:t xml:space="preserve">Hodorkovski istuu jo kahdeksan vuoden vankeusrangaistusta petoksesta ja veronkierrosta. Viimeisimmässä oikeudenkäynnissä häntä syytetään satojen miljoonien tonnien öljytonnien varastamisesta öljy-yhtiöltään Jukos ja tuoton pesusta. Hänen kannattajansa väittävät, että häntä vastaan nostettu syyte on poliittisesti motivoitu. Hodorkovskin on määrä vapautua ensi vuonna, mutta toisen oikeudenkäynnin seurauksena hän voi joutua vankilaan vuoteen 2017 asti. Häntä ja hänen liikekumppaniaan Platon Lebedeviä syytetään yli kahden miljardin tynnyrin öljyvarkauksista vuosina 1998-2003, ja entinen suurpäällikkö on pitänyt näitä syytöksiä roskaa. Monet kriitikot uskovat, että hallitus haluaa entisen suurpääoman pysyvän telkien takana mahdollisimman pitkään, koska hän haastoi entisen presidentin Vladimir Putinin rahoittamalla oppositiota. Tuomiota aletaan nyt lukea 27. joulukuuta - viivästymiselle ei ole annettu syytä.</w:t>
      </w:r>
    </w:p>
    <w:p>
      <w:r>
        <w:rPr>
          <w:b/>
        </w:rPr>
        <w:t xml:space="preserve">Yhteenveto</w:t>
      </w:r>
    </w:p>
    <w:p>
      <w:r>
        <w:t xml:space="preserve">Venäjän entisen öljymagnaatin Mihail Hodorkovskin toisen oikeudenkäynnin tuomiota on lykätty tämän kuun loppuun.</w:t>
      </w:r>
    </w:p>
    <w:p>
      <w:r>
        <w:rPr>
          <w:b/>
          <w:u w:val="single"/>
        </w:rPr>
        <w:t xml:space="preserve">Asiakirjan numero 16646</w:t>
      </w:r>
    </w:p>
    <w:p>
      <w:r>
        <w:t xml:space="preserve">Covid Skotlannissa: 41 miljoonaa puntaa tukea yrityksille, jotka kärsivät tason 4 rajoituksista.</w:t>
      </w:r>
    </w:p>
    <w:p>
      <w:r>
        <w:t xml:space="preserve">Valtiovarainministeri Kate Forbes sanoi, että rahat auttaisivat yrityksiä, kuten kuntosaleja ja vähittäiskauppiaita. Skotlannin hallituksen rahat täydentävät marraskuussa käyttöön asetettua 570 miljoonan punnan tukipakettia. Vastaavia avustusjärjestelmiä on käytössä pandemiasta kärsineille yrityksille Pohjois-Irlannissa, Englannissa ja Walesissa. Yritykset, jotka ovat joutuneet sulkemaan ovensa rajoitusten vuoksi, voivat tällä hetkellä hakea enintään 3 000 punnan tukiavustusta jokaista neljää viikkoa kohden, jonka toimenpiteet ovat olleet voimassa. Vähittäiskauppa ja kuntosalit, jotka eivät ole välttämättömiä, saavat nyt uuden järjestelmän puitteissa enintään 3 000 punnan lisäavustuksen. Oppositiopuolueet olivat varoittaneet, että viimeisimmät tukitoimenpiteet voivat olla joillekin "viimeinen naula arkkuun", jos tukea ei myönnetä nopeammin, ja Skotlannin konservatiivit varoittivat, että monet pienet yritykset ovat "lähellä vararikkoa". Forbes sanoi, että "työ on jo käynnissä sen varmistamiseksi, että yritykset saavat tukea mahdollisimman nopeasti". Hän lisäsi: "Tämän kuun alussa ilmoitetun 570 miljoonan punnan suuruisen lisätukipaketin lisäksi näillä muutoksilla pystytään hallitsemaan lisääntynyttä kysyntää, nopeuttamaan tukihakemusprosessia ja siten saamaan nämä välttämättömät maksut yrityksille mahdollisimman nopeasti." Hän lisäsi: "Tämä on myös yksi niistä muutoksista, joilla pyritään hallitsemaan lisääntynyttä kysyntää." Avustukset maksavat Skotlannin paikallisneuvostot.</w:t>
      </w:r>
    </w:p>
    <w:p>
      <w:r>
        <w:rPr>
          <w:b/>
        </w:rPr>
        <w:t xml:space="preserve">Yhteenveto</w:t>
      </w:r>
    </w:p>
    <w:p>
      <w:r>
        <w:t xml:space="preserve">Skotlannin yrityksille, jotka eivät ole välttämättömiä ja jotka joutuvat sulkemaan ovensa joulupäivän jälkeen, myönnetään 41 miljoonan punnan lisätuki.</w:t>
      </w:r>
    </w:p>
    <w:p>
      <w:r>
        <w:rPr>
          <w:b/>
          <w:u w:val="single"/>
        </w:rPr>
        <w:t xml:space="preserve">Asiakirjan numero 16647</w:t>
      </w:r>
    </w:p>
    <w:p>
      <w:r>
        <w:t xml:space="preserve">Pohjoisen rannikon lemmikkieläinten omistajat taistelevat rantakieltoa vastaan</w:t>
      </w:r>
    </w:p>
    <w:p>
      <w:r>
        <w:t xml:space="preserve">Mervyn JessBBC News Siirto koskisi joitakin pohjoisrannikon houkuttelevimpia rantoja. Neuvosto ehdottaa West Strandin muuttamista koirattomaksi alueeksi ympäri vuoden. Se on seurausta lukuisista valituksista, joiden mukaan eläimet likaavat rantaa ja omistajat eivät siivoa lemmikkiensä jättämiä sotkuja. Sunnuntaina monet koiranomistajat syyttivät vähemmistöä ja korostivat, ettei ole reilua rangaista enemmistöä, joka siivoaa eläimensä jäljet. Ilman talutushihnaa Kaikki eivät kuitenkaan olleet vaikuttuneita satojen ihmisten ja heidän koiriensa rantautumisesta hiekalle. Eräs paikallinen nainen kertoi nähneensä koiranomistajien päästävän eläimensä irti hihnasta, eivätkä he kiinnittäneet mitään huomiota siihen, mitä ne tekevät rannalla. Toiset, hän sanoi, vain peittivät eläinten puuhat hiekalla ja kävelivät eteenpäin. Nainen kertoi tuoneensa lapsenlapsensa rannalle leikkimään, ja he päätyivät astumaan sotkuun. Paikallinen baarin ja ravintolan omistaja Willie Gregg sanoi, että neuvoston suunnitelmat vain karkottaisivat koirien kanssa liikkuvat matkailijat pois alueelta, ja sillä olisi kielteinen vaikutus paikallisiin yrityksiin. Colerainen neuvosto on avannut suunnitelmat kuulemista varten kuun loppuun asti. Muutos on seurausta siitä, että Newtownabbeyn, North Downin ja Belfast Cityn neuvoston alueilla on otettu käyttöön samanlaisia rajoituksia uuden koira-asetuslainsäädännön nojalla.</w:t>
      </w:r>
    </w:p>
    <w:p>
      <w:r>
        <w:rPr>
          <w:b/>
        </w:rPr>
        <w:t xml:space="preserve">Yhteenveto</w:t>
      </w:r>
    </w:p>
    <w:p>
      <w:r>
        <w:t xml:space="preserve">Koirien ystävät ja heidän lemmikkinsä vastustivat yhdessä Colerainen neuvoston suunnitelmia kieltää koirien ulkoiluttaminen useilla alueilla eri puolilla kaupunginosaa.</w:t>
      </w:r>
    </w:p>
    <w:p>
      <w:r>
        <w:rPr>
          <w:b/>
          <w:u w:val="single"/>
        </w:rPr>
        <w:t xml:space="preserve">Asiakirjan numero 16648</w:t>
      </w:r>
    </w:p>
    <w:p>
      <w:r>
        <w:t xml:space="preserve">Rob da Bank ilmoittaa uudesta festivaalista Southampton Commonissa</w:t>
      </w:r>
    </w:p>
    <w:p>
      <w:r>
        <w:t xml:space="preserve">Common People -tapahtuma järjestetään kaupungin keskustan puistossa 23.-24. toukokuuta juhlapyhäviikonloppuna. Rob da Bank on järjestänyt Bestivalia Wightin saarella 10 vuoden ajan ja Camp Bestivalia Dorsetissa vuodesta 2008. Tapahtuman esiintyjiä ei ole vielä vahvistettu, mutta järjestäjät lupaavat "legendaarisia festivaalielokuvia ja taattuja yleisön suosijoita". Da Bank sanoi saaneensa runsaasti tarjouksia uuden festivaalin järjestämisestä. "Vasta kun löysimme tämän kauniin paikan, tunsimme, että oli oikein aloittaa uusi luku Bestivalin historiassa. "Tämä ei ole mikään leirintämessu, se ei ole teltat, kengät ja autoja täynnä oleva kokemus. Se on suurkaupunkimainen kaksipäiväinen show, johon on helppo tulla ja joka on avoin kaikenikäisille. Portsmouthissa syntynyt ja Southamptonissa kasvanut DJ esitti vuonna 2013 näiden kahden kaupungin yhteistä hakemusta Yhdistyneen kuningaskunnan kulttuurikaupungiksi vuonna 2017.</w:t>
      </w:r>
    </w:p>
    <w:p>
      <w:r>
        <w:rPr>
          <w:b/>
        </w:rPr>
        <w:t xml:space="preserve">Yhteenveto</w:t>
      </w:r>
    </w:p>
    <w:p>
      <w:r>
        <w:t xml:space="preserve">Southampton Commonissa järjestetään uusi musiikkifestivaali, jonka järjestää DJ Rob da Bank.</w:t>
      </w:r>
    </w:p>
    <w:p>
      <w:r>
        <w:rPr>
          <w:b/>
          <w:u w:val="single"/>
        </w:rPr>
        <w:t xml:space="preserve">Asiakirjan numero 16649</w:t>
      </w:r>
    </w:p>
    <w:p>
      <w:r>
        <w:t xml:space="preserve">Tividalen varikon Diamond-bussit sytytettiin tuleen tuhopoltossa</w:t>
      </w:r>
    </w:p>
    <w:p>
      <w:r>
        <w:t xml:space="preserve">Tiistai-iltana Sandwellin Tipton Roadilla, Tividalessa, Sandwellissa sijaitsevassa Diamond Busin varikolla aiheutui jopa 150 000 punnan vahingot, kertoi liikennöitsijä. Tammikuussa tuhopolttajat ottivat sen kohteeksi, jolloin aiheutui jopa 200 000 punnan vahingot. Operaattori Diamond Bus on yhteydessä poliisiin ja sanoi, että valvontakameran kuvamateriaalissa näkyy henkilöitä poistumassa paikalta. Tiedottaja sanoi: "Kaikki vahingoittuneet ajoneuvot oli pysäköity myyntiin, eivätkä ne kuuluneet päivittäiseen toimintaamme, joten onneksi tämä ei vaikuttanut palveluun tänä aamuna." West Midlandsin poliisin mukaan kello 21.40 BST syttyneen tulipalon aiheuttamat vahingot olivat arviolta 75 000-150 000 puntaa. Ylikonstaapeli Richard Bird kehotti kaikkia, joilla on tietoja, ottamaan yhteyttä. Seuraa BBC West Midlandsia Facebookissa ja Twitterissä ja tilaa paikalliset uutispäivitykset suoraan puhelimeesi. Aiheeseen liittyvät Internet-linkit West Midlandsin poliisi West Midlandsin palokunta West Midlandsin palokunta</w:t>
      </w:r>
    </w:p>
    <w:p>
      <w:r>
        <w:rPr>
          <w:b/>
        </w:rPr>
        <w:t xml:space="preserve">Yhteenveto</w:t>
      </w:r>
    </w:p>
    <w:p>
      <w:r>
        <w:t xml:space="preserve">Viisitoista bussia on sytytetty tuleen epäillyssä tuhopolttoiskussa varikolla West Midlandsissa.</w:t>
      </w:r>
    </w:p>
    <w:p>
      <w:r>
        <w:rPr>
          <w:b/>
          <w:u w:val="single"/>
        </w:rPr>
        <w:t xml:space="preserve">Asiakirjan numero 16650</w:t>
      </w:r>
    </w:p>
    <w:p>
      <w:r>
        <w:t xml:space="preserve">Yhdistyneen kuningaskunnan Internet-palveluntarjoajat estävät Pirate Bayn välityspalvelinsivustot</w:t>
      </w:r>
    </w:p>
    <w:p>
      <w:r>
        <w:t xml:space="preserve">Internet-palveluntarjoajat estävät jo nyt tuomioistuimen määräyksestä pääsyn monille suurimmista laittomaan sisältöön linkittävistä jakelusivustoista, kuten Pirate Baylle. Käyttäjät voivat kuitenkin vierailla niin sanotuilla välityssivustoilla, jotka kiertävät rajoitukset. Yksi äskettäin estetyistä sivustoista sanoi, että kielto on "täysin kohtuuton". Kasvava luettelo Korkeimman oikeuden tuomion mukaan oikeudenhaltijoiden vireille panemassa asiassa sovittiin, että Internet-palveluntarjoajat kieltävät sivustot luettelosta, jota voidaan päivittää säännöllisesti. Oikeuksien haltijoihin kuuluvat muun muassa musiikkialan järjestö BPI ja Valioliiga. "BPI:n nykyisten 63:aa laitonta verkkosivustoa koskevien estomääräysten mukaan Internet-palveluntarjoajien on estettävä itse laittomat sivustot sekä välityspalvelimet ja välityspalvelinaggregaattorit, joiden ainoa tai pääasiallinen tarkoitus on tarjota pääsy laittomille sivustoille", BPI:n mukaan. Virgin vahvisti, että se ja muut suuret Internet-palveluntarjoajat estävät nyt välityssivustoja alkuperäisen päätöksen mukaisesti. "Yhdistyneen kuningaskunnan korkein oikeus on vaatinut Virgin Mediaa estämään tietyt sivustot. Vastuullisena Internet-palveluntarjoajana noudatamme meille osoitettuja oikeuden määräyksiä." "Sensuuri" Estettyjen sivustojen joukossa ovat piratebayproxy.co.uk, piratebayproxylist.com ja ukbay.org. UKBay.org-sivuston ylläpitäjä, joka tunnetaan vain nimellä Dan, kertoi piratismiuutissivusto TorrentFreakille, että uudet kiellot ovat "täysin kohtuuttomia". "Sivuston estäminen, joka vain linkittää toiselle sivustolle, osoittaa, miten paljon sensuuria annamme Internet-palveluntarjoajien harjoittaa", hän sanoi. "UKBay ei ole edes PirateBayn välityspalvelin. Se tarjoaa vain linkkejä välityspalvelimiin. Jos ne jatkavat sellaisten sivustojen estämistä, jotka linkittävät sivustoihin, jotka linkittävät sivustoihin, mitään ei jää jäljelle."</w:t>
      </w:r>
    </w:p>
    <w:p>
      <w:r>
        <w:rPr>
          <w:b/>
        </w:rPr>
        <w:t xml:space="preserve">Yhteenveto</w:t>
      </w:r>
    </w:p>
    <w:p>
      <w:r>
        <w:t xml:space="preserve">Yhdistyneen kuningaskunnan Internet-palveluntarjoajat ovat alkaneet estää pääsyn sivustoille, jotka tarjoavat luettelon Pirate Bayn vaihtoehdoista, osana verkkopiratismin vastaista taistelua.</w:t>
      </w:r>
    </w:p>
    <w:p>
      <w:r>
        <w:rPr>
          <w:b/>
          <w:u w:val="single"/>
        </w:rPr>
        <w:t xml:space="preserve">Asiakirjan numero 16651</w:t>
      </w:r>
    </w:p>
    <w:p>
      <w:r>
        <w:t xml:space="preserve">Lewis Bagshaw Sheffieldin puukotusmurhasta epäillyt oikeudessa</w:t>
      </w:r>
    </w:p>
    <w:p>
      <w:r>
        <w:t xml:space="preserve">Lewis Bagshaw, 21, kuoli sairaalassa sen jälkeen, kun hänet löydettiin puukotettuna rintaan Piper Crescentillä Southeyn alueella Sheffieldissä 21. heinäkuuta. Scott Lee Winter, 39, ja 16-vuotias poika, jota ei voida nimetä hänen ikänsä vuoksi, vangittiin Sheffield Crown Courtissa. Heidän on määrä saapua oikeuteen seuraavan kerran 25. syyskuuta. Maanantaina murhasta epäiltynä pidätetty 21-vuotias mies on vapautettu takuita vastaan. Lisää juttuja Yorkshiresta Seuraa BBC Yorkshirea Facebookissa, Twitterissä ja Instagramissa. Lähetä juttuideoita osoitteeseen yorkslincs.news@bbc.co.uk.</w:t>
      </w:r>
    </w:p>
    <w:p>
      <w:r>
        <w:rPr>
          <w:b/>
        </w:rPr>
        <w:t xml:space="preserve">Yhteenveto</w:t>
      </w:r>
    </w:p>
    <w:p>
      <w:r>
        <w:t xml:space="preserve">Murhasta syytetyt mies ja poika ovat saapuneet oikeuteen.</w:t>
      </w:r>
    </w:p>
    <w:p>
      <w:r>
        <w:rPr>
          <w:b/>
          <w:u w:val="single"/>
        </w:rPr>
        <w:t xml:space="preserve">Asiakirjan numero 16652</w:t>
      </w:r>
    </w:p>
    <w:p>
      <w:r>
        <w:t xml:space="preserve">'Seksifantasia-ilmoitus' Oxfordin linja-autoyhtiön kadonneessa omaisuudessa</w:t>
      </w:r>
    </w:p>
    <w:p>
      <w:r>
        <w:t xml:space="preserve">Oxford Bus Company kertoi, että sen palveluihin jätettiin vuoden aikana 2800 esinettä, 1323 vähemmän kuin vuonna 2017. Niiden joukossa oli myös hävytön lappu, jossa oli yksityiskohtainen luettelo "asioista, joita kirjoittaja halusi tehdä vastaanottajalleen". Matkustajat saivat lopulta takaisin noin 1 000 esinettä. Mutta rakkauskirje, joka oli kirjoitettu naiselta miehelle, oli hävitetty, yhtiö kertoi. Toista vuotta peräkkäin kadonneiden tavaroiden joukossa oli myös Neuvostoliiton marjatyylinen hattu. Pisaroiden huippu: Oxfordin busseista löytyneet oudoimmat esineet Asiakassuhteista vastaava Josh Stone sanoi: "Matkapuhelimet ja laukut ovat yleisimpiä busseihin jätettyjä esineitä, mutta keräämme myös melko paljon epätavallisia esineitä." "Pyrimme aina saamaan matkustajat takaisin tavaroihinsa", hän sanoi, "joten kannattaa aina ottaa yhteyttä, jos on hukannut jotain". "Jos tavaraa ei haeta, sen luovuttaneella kuljettajalla on oikeus pitää se, mutta annamme vuosittain suuren määrän tavaroita, joita ei haeta, hyväntekeväisyyteen." Yrityksen vuoden 2017 saalis sisälsi myös pornografista materiaalia, kun aikuisten leluja täynnä oleva reppu löytyi. Sen löytötavaraosasto perii palautuksista 1 punnan hallinto- ja säilytysmaksun, jolla katetaan kulut.</w:t>
      </w:r>
    </w:p>
    <w:p>
      <w:r>
        <w:rPr>
          <w:b/>
        </w:rPr>
        <w:t xml:space="preserve">Yhteenveto</w:t>
      </w:r>
    </w:p>
    <w:p>
      <w:r>
        <w:t xml:space="preserve">Oxfordin busseihin jätettiin vuonna 2018 muun muassa valomiekka, palomiehen hattu, vampyyrihampaat, tupee ja kirje, jossa kerrottiin yksityiskohtaisesti jonkun seksuaalisista fantasioista.</w:t>
      </w:r>
    </w:p>
    <w:p>
      <w:r>
        <w:rPr>
          <w:b/>
          <w:u w:val="single"/>
        </w:rPr>
        <w:t xml:space="preserve">Asiakirjan numero 16653</w:t>
      </w:r>
    </w:p>
    <w:p>
      <w:r>
        <w:t xml:space="preserve">Hirvi sotkeutui sähköjohtoon Cambridgeshiressä</w:t>
      </w:r>
    </w:p>
    <w:p>
      <w:r>
        <w:t xml:space="preserve">Eläin oli jäänyt loukkuun Great Abingtonissa, Cambridgeshiren osavaltiossa, ja se rauhoitettiin, koska oli "liian vaarallista" mennä sen lähelle. Eläinlääkäreiden ja kolmen palomiehen avustuksella vapautettu hirvi juoksi takaisin luontoon. Jane Folly RSPCA:sta sanoi, ettei nuorella hirvellä ollut vakavia vammoja. "Upeaa tiimityötä" RSPCA:n mukaan 17. lokakuuta tapahtunut pelastus "pelasti" voimakkaan eläimen hengen. Eläinsuojeluvirkailija Folly lisäsi: "Se oli kaunis, suuri hirvieläin, jolla oli täydet sarvet. Oli hienoa nähdä sen juoksevan taas vapaana. "Olemme niin kiitollisia kaikille pelastustyöhön osallistuneille; emme olisi mitenkään pystyneet toteuttamaan tätä yksin." Cambridgeshiren palo- ja pelastuspalvelun tiedottaja sanoi: "Palomiehet pystyivät vapauttamaan hirven sarvet aidasta, kun se oli saatu turvallisesti rauhoitettua. "Tämä oli hieno esimerkki tiimityöstä, jonka lopputulos oli erittäin onnistunut."</w:t>
      </w:r>
    </w:p>
    <w:p>
      <w:r>
        <w:rPr>
          <w:b/>
        </w:rPr>
        <w:t xml:space="preserve">Yhteenveto</w:t>
      </w:r>
    </w:p>
    <w:p>
      <w:r>
        <w:t xml:space="preserve">RSPCA:n mukaan tarvittiin neljän tunnin pelastusoperaatio, jotta saatiin pelastettua "ahdistunut" uros, jonka sarvet ja kurkku olivat sotkeutuneet sähköjohtoon.</w:t>
      </w:r>
    </w:p>
    <w:p>
      <w:r>
        <w:rPr>
          <w:b/>
          <w:u w:val="single"/>
        </w:rPr>
        <w:t xml:space="preserve">Asiakirjan numero 16654</w:t>
      </w:r>
    </w:p>
    <w:p>
      <w:r>
        <w:t xml:space="preserve">Kanaalisaarten sääntelyviranomaisten johtaja eroaa tehtävästään</w:t>
      </w:r>
    </w:p>
    <w:p>
      <w:r>
        <w:t xml:space="preserve">John Curran, joka aloitti työnsä saarilla vuonna 2003, sanoi lähtevänsä, kun korvaaja on löydetty. Hän on johtanut Guernseyn Office of Utility Regulation (OUR) -virastoa vuodesta 2005 ja sen jerseyläistä vastinetta vuodesta 2010. 41-vuotias Curran, jonka sopimus päättyy tammikuussa, sanoi, että nyt on oikea aika nimittää seuraaja. Curran sanoi: "Olen erityisen ylpeä siitä, että olen ollut mukana päätöksessä yhdistää OUR ja JCRA [Jersey Competition Regulatory Authority] CICRA:ksi. "Kahden viime vuoden aikana tekemämme työ osoittaa, että saarten välisen yhteistyön tiivistämisestä on konkreettista hyötyä. Jerseyssä tehdyt muutokset kilpailulainsäädännön täytäntöönpanossa ovat tuottaneet todellista hyötyä kuluttajille, ja odotan, että kun kilpailulainsäädäntö otetaan käyttöön Guernseyssä, siitä saadaan samanlaisia hyötyjä". "Olen ollut onnekas saadessani työskennellä poikkeuksellisen pätevän tiimin kanssa molemmilla saarilla, ja luotan täysin siihen, että edistys, jota olemme saavuttaneet kuluttajien suojelussa ja kilpailun edistämisessä, jatkuu." Mainostaminen hänen virkaansa on määrä aloittaa tässä kuussa.</w:t>
      </w:r>
    </w:p>
    <w:p>
      <w:r>
        <w:rPr>
          <w:b/>
        </w:rPr>
        <w:t xml:space="preserve">Yhteenveto</w:t>
      </w:r>
    </w:p>
    <w:p>
      <w:r>
        <w:t xml:space="preserve">Kanaalisaarten kilpailu- ja sääntelyviranomaisen (CICRA) johtaja on ilmoittanut eroavansa tehtävästään myöhemmin tänä vuonna.</w:t>
      </w:r>
    </w:p>
    <w:p>
      <w:r>
        <w:rPr>
          <w:b/>
          <w:u w:val="single"/>
        </w:rPr>
        <w:t xml:space="preserve">Asiakirjan numero 16655</w:t>
      </w:r>
    </w:p>
    <w:p>
      <w:r>
        <w:t xml:space="preserve">Lapsikuolleisuus edelleen liian korkea</w:t>
      </w:r>
    </w:p>
    <w:p>
      <w:r>
        <w:t xml:space="preserve">Hyväntekeväisyysjärjestön mukaan vuosittain kahden miljoonan vastasyntyneen lapsen henki voitaisiin pelastaa paremmalla perusterveydenhuollolla. Maailmanlaajuisesti vuonna 2012 arviolta 40 miljoonaa naista synnytti ilman kätilöä tai pätevää terveydenhuoltohenkilöstöä. Maailmanlaajuinen lapsikuolleisuus 2,9 miljoonaa vauvaa kuoli 28 päivän kuluessa vuonna 2012 1 miljoona vauvaa eli vain yhden päivän vuonna 2012 51 prosenttia synnytyksistä Saharan eteläpuolisessa Afrikassa ilman kätilöä 6,6 miljoonaa lasta kuoli ennen 5 vuoden ikää ehkäistävissä oleviin syihin Etelä-Sudanissa vain 2 prosenttia 1-2-vuotiaista lapsista saa rokotteen Saharan eteläpuolisessa Afrikassa 51 prosenttia kaikista syntyneistä lapsista, kun Kaakkois-Aasiassa vastaava luku on 41 prosenttia. Yhdysvaltalaisen tutkimusryhmän vuonna 2012 tekemässä tutkimuksessa tartuntataudit - ja keuhkokuume - nousivat esiin imeväisten ja lasten tärkeimpänä kuolinsyynä. Unicefin vuonna 2012 julkaiseman raportin mukaan vain 2 prosenttia Etelä-Sudanin 12-23 kuukauden ikäisistä lapsista on rokotettu. Pelastakaa lapset -järjestön mukaan kuolleena syntyneiden eli synnytyksen aikana kuolleiden vauvojen kuoleman estämiseksi on tehtävä enemmän. Vuonna 2012 noin 1,2 miljoonaa vauvaa kuoli synnytyksen aikana, ja YK:n lukujen mukaan joka päivä noin 800 naista kuolee synnytyksen aikana, vaikka äitiyskuolleisuus on puolittunut vuodesta 1990. Maailman terveysjärjestön keräämissä alueellisissa tiedoissa korostetaan lapsikuolleisuuden laajuutta Afrikassa ja itäisen Välimeren alueella, johon kuuluvat muun muassa Afganistan, Sudan ja Syyria. Pelastakaa Lapset -järjestön mukaan terveysmenojen lisääminen vain 5 dollarilla henkeä kohti vuodessa voisi estää 147 miljoonaa lapsikuolemaa ja 32 miljoonaa kuolleena syntynyttä lasta.</w:t>
      </w:r>
    </w:p>
    <w:p>
      <w:r>
        <w:rPr>
          <w:b/>
        </w:rPr>
        <w:t xml:space="preserve">Yhteenveto</w:t>
      </w:r>
    </w:p>
    <w:p>
      <w:r>
        <w:t xml:space="preserve">Vaikka lapsikuolleisuuden vähentämisessä on edistytty, joka päivä yli 18 000 alle viisivuotiasta lasta kuolee edelleen ennaltaehkäistävissä oleviin syihin, kertoo Pelastakaa Lapset -järjestön raportti.</w:t>
      </w:r>
    </w:p>
    <w:p>
      <w:r>
        <w:rPr>
          <w:b/>
          <w:u w:val="single"/>
        </w:rPr>
        <w:t xml:space="preserve">Asiakirjan numero 16656</w:t>
      </w:r>
    </w:p>
    <w:p>
      <w:r>
        <w:t xml:space="preserve">Puolalainen hyväntekeväisyysjärjestö saa valtavan puhelinlaskun haikaran ansiosta</w:t>
      </w:r>
    </w:p>
    <w:p>
      <w:r>
        <w:t xml:space="preserve">By News from Elsewhere......as found by BBC Monitoring Radio Puolan virallisen yleisradioyhtiön mukaan ympäristöalan EcoLogic Group asensi viime vuonna valkoisen haikaran selkään jäljittimen seuratakseen linnun muuttotottumuksia. Se lensi noin 6 000 kilometrin matkan ja jäljitettiin Sinisen Niilin laaksoon Itä-Sudanissa, ennen kuin hyväntekeväisyysjärjestö menetti yhteyden. EcoLogic kertoi Super Express -sanomalehdelle, että joku löysi jäljittimen Sudanista, irrotti sim-kortin ja laittoi sen omaan puhelimeensa, josta hän soitti 20 tuntia. Radio Puolan mukaan järjestö on saanut yli 10 000 Puolan zlotyn (2 700 dollaria; 2 064 puntaa) suuruisen puhelinlaskun, joka sen on maksettava. Haikaroiden merkitsemisellä on tärkeä rooli ympäristönsuojelijoiden tutkimuksessa ja muuttolintujen suojelussa, ja mikro-GPS-paikantimien tietojen avulla tutkijat voivat arvioida lintujen elintapoja, sosiaalista käyttäytymistä ja uhkia. Vaikka valkohaikara ei ole tällä hetkellä vaarassa, teollistuminen ja kosteikkojen kuivattaminen ajoivat lajin lähes sukupuuttoon Euroopassa viitisenkymmentä vuotta sitten. Raportoi Kerry Allen Seuraava juttu: Käytä #NewsfromElsewhere -nimeä, jotta pysyt ajan tasalla uutisistamme Twitterissä.</w:t>
      </w:r>
    </w:p>
    <w:p>
      <w:r>
        <w:rPr>
          <w:b/>
        </w:rPr>
        <w:t xml:space="preserve">Yhteenveto</w:t>
      </w:r>
    </w:p>
    <w:p>
      <w:r>
        <w:t xml:space="preserve">Puolalainen hyväntekeväisyysjärjestö on saanut valtavan puhelinlaskun hukattuaan GPS-paikantimen, jonka se oli asettanut haikaran selkään, kerrotaan.</w:t>
      </w:r>
    </w:p>
    <w:p>
      <w:r>
        <w:rPr>
          <w:b/>
          <w:u w:val="single"/>
        </w:rPr>
        <w:t xml:space="preserve">Asiakirjan numero 16657</w:t>
      </w:r>
    </w:p>
    <w:p>
      <w:r>
        <w:t xml:space="preserve">Työt Forth Road Bridgellä päättyvät etuajassa</w:t>
      </w:r>
    </w:p>
    <w:p>
      <w:r>
        <w:t xml:space="preserve">Autoilijoita oli varoitettu viivytyksistä sillalla viikonlopun aikana, kun viimeaikaisissa hätäkorjauksissa käytettyä kehikkoa poistettiin. Telinettä käytettiin kaksi viikkoa sitten kahden suuren pultin vaihtamiseen pohjoisen tornin huipun lähellä. Turvallisuussyistä se oli poistettava päivänvalossa. Työt saatiin kuitenkin päätökseen etuajassa. Forth Road Bridgen tiedottaja sanoi, että lauantaina ja sunnuntaina lounasaikaan asti suunnitellut vastaantulijat on nyt peruttu. Viranomaiset olivat odottaneet "pitkiä viivytyksiä molempiin suuntiin".</w:t>
      </w:r>
    </w:p>
    <w:p>
      <w:r>
        <w:rPr>
          <w:b/>
        </w:rPr>
        <w:t xml:space="preserve">Yhteenveto</w:t>
      </w:r>
    </w:p>
    <w:p>
      <w:r>
        <w:t xml:space="preserve">Työt Forth Road Bridge -sillalla sijaitsevan kulkukehikon poistamiseksi on saatu päätökseen ennen aikataulua.</w:t>
      </w:r>
    </w:p>
    <w:p>
      <w:r>
        <w:rPr>
          <w:b/>
          <w:u w:val="single"/>
        </w:rPr>
        <w:t xml:space="preserve">Asiakirjan numero 16658</w:t>
      </w:r>
    </w:p>
    <w:p>
      <w:r>
        <w:t xml:space="preserve">Tawel Fan: kuuden potilaan kuoleman tutkinta aloitettu</w:t>
      </w:r>
    </w:p>
    <w:p>
      <w:r>
        <w:t xml:space="preserve">Tawel Fan -osasto Ysbyty Glan Clwydissä Denbighshiressä suljettiin vuonna 2013, kun potilaita väitettiin kohdeltavan huonosti. Tutkimuksissa kuultiin yksityiskohtia kuudesta potilaasta, jotka kuolivat kaksi vuotta ennen osaston sulkemista. Apulaisoikeuslääkäri Joanne Lees sanoi, että 88 kuolemantapausta oli siirretty oikeuslääkärin toimistoon. Tohtori Ruth Mitchelliä, Peter Arnoldia, John Bonea, Jones Williamsia, John Martindalea ja Janet Saxonia koskevat tutkimukset käsitellään myöhemmin. Jokaisessa tapauksessa kuolinsyyntutkija tutkii kunkin kuolemantapauksen olosuhteet selvittääkseen, oliko osastolla syy-yhteys vai osasyynä. Tämä tapahtuu sen jälkeen, kun Tawel Fanin potilaiden kohtelusta on tehty useita raportteja. Vuonna 2015 Betsi Cadwaladr University Health Boardin (BCUHB) tilaamassa raportissa todettiin, että esitetyt huolenaiheet olivat todistettuja, ja todettiin, että kyse oli "institutionaalisesta väärinkäytöstä". Toukokuussa 2018 laaditussa erillisessä raportissa, jonka Health and Social Care Advisory Service (Hascas) laati, tämä kuitenkin hylättiin. BCUHB lupasi tehdä parannuksia.</w:t>
      </w:r>
    </w:p>
    <w:p>
      <w:r>
        <w:rPr>
          <w:b/>
        </w:rPr>
        <w:t xml:space="preserve">Yhteenveto</w:t>
      </w:r>
    </w:p>
    <w:p>
      <w:r>
        <w:t xml:space="preserve">Kiistanalaisessa mielenterveysyksikössä hoidettujen kuuden iäkkään potilaan kuolemaa koskeva tutkinta on aloitettu ja sitä on lykätty.</w:t>
      </w:r>
    </w:p>
    <w:p>
      <w:r>
        <w:rPr>
          <w:b/>
          <w:u w:val="single"/>
        </w:rPr>
        <w:t xml:space="preserve">Asiakirjan numero 16659</w:t>
      </w:r>
    </w:p>
    <w:p>
      <w:r>
        <w:t xml:space="preserve">Huddersfieldin aseman kissa Felix kansainvälistyy</w:t>
      </w:r>
    </w:p>
    <w:p>
      <w:r>
        <w:t xml:space="preserve">Felix on ollut Huddersfieldin rautatieaseman lemmikkieläin Länsi-Yorkshiressä vuodesta 2011, jolloin se tuotiin tänne pyydystämään hiiriä. Nyt Felixille on annettu varoitusliivit ja siitä on tehty johtava tuholaistorjuja. Lippuluukulle on myös rakennettu kissaluukku, jotta Felix pääsee laiturille. Felixin menestyksestä on kirjoitettu sanomalehdissä Taiwanissa, Alankomaissa ja Hongkongissa. Juttu sai suosion kasvuunsa sen jälkeen, kun Huddersfield Examiner -lehti tarttui Felixin "purr-liikkeeseen". Tätä kirjoitettaessa Felixin sivu on kerännyt Facebookissa yli 20 000 tykkääjää. First TransPennine Expressin tiedottaja sanoi: "Felix tuli asemalle yhdeksän viikon ikäisenä viisi vuotta sitten. "Emme ole pitäneet hiirilaskuria, mutta uskomme, että se on saanut viime aikoina kolme." Aseman mukaan kissa oli myös "luonnonlahjakkuus" kyyhkyjen jahtaamisessa aseman laitureilla. Felix ei ole ensimmäinen "asemakissa", joka on saanut maailmanlaajuista mainetta: Taman, kulkukissan, josta tehtiin asemapäällikkö Länsi-Japanissa, uskottiin kääntäneen tappiota tekevän rautatieyhtiön suunnan sen houkuttelemien turistien ansiosta. Kun Tama kuoli viime kesäkuussa, tuhannet ihmiset osallistuivat shintotyylisiin hautajaisiin, joissa kissa korotettiin jumalattaren asemaan.</w:t>
      </w:r>
    </w:p>
    <w:p>
      <w:r>
        <w:rPr>
          <w:b/>
        </w:rPr>
        <w:t xml:space="preserve">Yhteenveto</w:t>
      </w:r>
    </w:p>
    <w:p>
      <w:r>
        <w:t xml:space="preserve">Juuri ylennyksen saaneesta rautatieasemakissasta on tullut mediasensaatio sen jälkeen, kun hänen urakehitystään seurattiin ympäri maailmaa.</w:t>
      </w:r>
    </w:p>
    <w:p>
      <w:r>
        <w:rPr>
          <w:b/>
          <w:u w:val="single"/>
        </w:rPr>
        <w:t xml:space="preserve">Asiakirjan numero 16660</w:t>
      </w:r>
    </w:p>
    <w:p>
      <w:r>
        <w:t xml:space="preserve">Swindon Great Western Hospitalin pysäköintimuutokset jäivät odottamatta</w:t>
      </w:r>
    </w:p>
    <w:p>
      <w:r>
        <w:t xml:space="preserve">Suunnitelmat pysäköintimaksujen korottamisesta ja henkilökunnan pysäköintilupien määrän vähentämisestä oli määrä tulla voimaan tässä kuussa. Sairaalan kiinteistöjohtaja Mark Bagnall sanoi, että henkilökunta tarvitsee enemmän aikaa tehdä muita matkasuunnitelmia. Hän sanoi viime vuonna, että henkilökunnan oli yhä vaikeampi löytää pysäköintipaikkaa. Henkilökunnan pysäköintimaksut nousevat 5 punnasta kuukaudessa 1 puntaan päivässä, ja potilaille otetaan käyttöön maksullinen pysäköintijärjestelmä. Bagnall sanoi: "Jotkut ihmiset ovat ponnistelleet valtavasti ja onnistuneet saamaan järjestelyt kuntoon, mikä on hienoa. "Toiset ihmiset yrittävät yhä ymmärtää, millaisia vaikutuksia sillä on heihin, ja olen pitänyt useita istuntoja tälläkin viikolla auttaakseni ihmisiä ymmärtämään." Hän totesi, että "se on hienoa." Muutokset tulevat nyt voimaan 9. toukokuuta.</w:t>
      </w:r>
    </w:p>
    <w:p>
      <w:r>
        <w:rPr>
          <w:b/>
        </w:rPr>
        <w:t xml:space="preserve">Yhteenveto</w:t>
      </w:r>
    </w:p>
    <w:p>
      <w:r>
        <w:t xml:space="preserve">Swindonin Great Western Hospitalin pysäköintiongelmien lieventämiseen tähtääviä muutoksia on lykätty toukokuuhun asti.</w:t>
      </w:r>
    </w:p>
    <w:p>
      <w:r>
        <w:rPr>
          <w:b/>
          <w:u w:val="single"/>
        </w:rPr>
        <w:t xml:space="preserve">Asiakirjan numero 16661</w:t>
      </w:r>
    </w:p>
    <w:p>
      <w:r>
        <w:t xml:space="preserve">Bramshottin kirkonkellot hiljenivät kellonsoittajien lakon takia</w:t>
      </w:r>
    </w:p>
    <w:p>
      <w:r>
        <w:t xml:space="preserve">Kelloja soitetaan 30 minuuttia ennen jumalanpalvelusta, ja kellonsoittajat Hampshiren Bramshottin Pyhän Marian kirkosta sanovat, että kello 08:45 alkava kello häiritsee kyläläisiä. Kirkkoherra yrittää ratkaista kiistan, joka alkoi aiemmin tässä kuussa. Kirkossa on soitettu kelloja joka sunnuntai vuodesta 1784 lähtien. Sunnuntain jumalanpalvelusta aikaistettiin kello 11.15:stä kello 09.15:een perheiden houkuttelemiseksi. Boris Karloff Pastori Valentine Inglis-Jones sanoi: "Keskustelemme asiasta ja toivomme, että voimme ratkaista sen omien ja yhteisön edun vuoksi. "Uskon, että Jumala kutsuu usein yhteen ihmisiä, jotka eivät välttämättä tule toimeen keskenään erityisen hyvin. "Konflikti voi usein olla syvenevän suhteen lähde." Nykyiset kellot lahjoitti kirkolle Frankensteinin hirviön näyttelemisestä tunnetun näyttelijä Boris Karloffin leski. Hän asui kylässä kuolemaansa asti vuonna 1969, 81-vuotiaana. Kirkon kellonsoittajapäällikkö Toby Arkless ei ollut tavattavissa kommentoimaan asiaa.</w:t>
      </w:r>
    </w:p>
    <w:p>
      <w:r>
        <w:rPr>
          <w:b/>
        </w:rPr>
        <w:t xml:space="preserve">Yhteenveto</w:t>
      </w:r>
    </w:p>
    <w:p>
      <w:r>
        <w:t xml:space="preserve">Ryhmä kellonsoittajia kieltäytyy soittamasta kirkonkellojaan vastustaakseen sunnuntain jumalanpalvelusten aloittamista aikaisemmin.</w:t>
      </w:r>
    </w:p>
    <w:p>
      <w:r>
        <w:rPr>
          <w:b/>
          <w:u w:val="single"/>
        </w:rPr>
        <w:t xml:space="preserve">Asiakirjan numero 16662</w:t>
      </w:r>
    </w:p>
    <w:p>
      <w:r>
        <w:t xml:space="preserve">CPRE lupaa valittaa Doverin Western Heightsin ja Farthingloen kodeista.</w:t>
      </w:r>
    </w:p>
    <w:p>
      <w:r>
        <w:t xml:space="preserve">Western Heightsin ja Farthingloen alueille rakennettavaan hankkeeseen kuuluu 130 vuodepaikan hotelli, 521 asuntoa ja 90 vanhainkotia, ja Doverin neuvosto hyväksyi sen. Campaign to Protect Rural England (CPRE) -järjestön (Campaign to Protect Rural England) oikeuskäsittelyä koskeva hakemus hylättiin korkeimmassa oikeudessa. CPRE Kent on nyt ilmoittanut valittavansa päätöksestä. Tuomari Mitting hylkäsi CPRE:n hakemuksen joulukuussa pidetyssä käsittelyssä sillä perusteella, että neuvoston suunnittelupäätös oli ollut demokraattinen ja laillinen. CPRE Kentin johtaja Hilary Newport sanoi, että he ovat edelleen sitä mieltä, että rakennusluvan hyväksyminen oli ollut lainvastaista. He olivat päättäneet hakea muutosta, "koska Kentin maaseudun suojelu, erityisesti AONB-alueiden (alue, joka on poikkeuksellisen luonnonkaunis), joita pitäisi suojella lailla, on perustavaa laatua oleva asiamme", hän sanoi.</w:t>
      </w:r>
    </w:p>
    <w:p>
      <w:r>
        <w:rPr>
          <w:b/>
        </w:rPr>
        <w:t xml:space="preserve">Yhteenveto</w:t>
      </w:r>
    </w:p>
    <w:p>
      <w:r>
        <w:t xml:space="preserve">Kentissä sijaitsevalle luonnonkauniille alueelle suunniteltujen uusien asuntojen vastustajat ovat luvanneet jatkaa taisteluaan sen jälkeen, kun kanne hylättiin.</w:t>
      </w:r>
    </w:p>
    <w:p>
      <w:r>
        <w:rPr>
          <w:b/>
          <w:u w:val="single"/>
        </w:rPr>
        <w:t xml:space="preserve">Asiakirjan numero 16663</w:t>
      </w:r>
    </w:p>
    <w:p>
      <w:r>
        <w:t xml:space="preserve">Nainen, joka myi seksikuvia "lottomummosta", saa ehdollisen tuomion</w:t>
      </w:r>
    </w:p>
    <w:p>
      <w:r>
        <w:t xml:space="preserve">Julie Howard myi Susanne Hinten intiimejä kuvia valtakunnalliselle sanomalehdelle, kerrottiin Worcester Magistrates' Courtille. Howard, 38, joka oikeuden mukaan tarvitsi rahaa, sanoi, että Hinte oli "pitänyt" median huomiosta. Worcesterista kotoisin oleva Howard sai kuuden viikon ehdollisen vankeusrangaistuksen. Hänelle maksettiin 750 puntaa kuvista, joissa hänen silloinen ystävänsä oli yläosattomissa ja alusvaatteissa, oikeus kuuli. "Olin rahaton" Kuvat myytiin valtakunnalliselle sanomalehdelle, kun tiedotusvälineet uutisoivat nelivuotiaan isoäidin Hinten epäonnistuneesta jättipotin tavoittelusta, kerrottiin oikeudelle. Hinte kertoi oikeudessa olleensa "kauhuissaan" siitä, että yksityiset kuvat oli myyty sanomalehdelle. Kysyttäessä, mikä oli saanut hänet myymään kuvat, Howard, Ennerdale Close, Warndon, sanoi: "Tarvitsin kipeästi rahaa." Hän kertoi oikeudelle, että kuvat, joista hän hyötyi, olivat jo treffisivustoilla ja että Hinte oli saanut mahdollisuuden poistaa ne. Tuomarit ehdollistivat Howardin vankeusrangaistuksen 12 kuukaudeksi ja määräsivät hänet maksamaan 200 puntaa oikeudenkäyntikuluja ja 80 puntaa uhrilisää. Hän oli kiistänyt syytteen, joka oli nostettu Criminal Justice and Courts Act -lain nojalla. Aiheeseen liittyvät Internet-linkit HM Courts Service</w:t>
      </w:r>
    </w:p>
    <w:p>
      <w:r>
        <w:rPr>
          <w:b/>
        </w:rPr>
        <w:t xml:space="preserve">Yhteenveto</w:t>
      </w:r>
    </w:p>
    <w:p>
      <w:r>
        <w:t xml:space="preserve">Otsikoihin nousseen naisen entinen ystävä, joka väitti, että mahdollinen 33 miljoonan punnan lottovoitto oli tuhoutunut pesussa, on tuomittu naisesta otettujen seksuaalisten kuvien paljastamisesta.</w:t>
      </w:r>
    </w:p>
    <w:p>
      <w:r>
        <w:rPr>
          <w:b/>
          <w:u w:val="single"/>
        </w:rPr>
        <w:t xml:space="preserve">Asiakirjan numero 16664</w:t>
      </w:r>
    </w:p>
    <w:p>
      <w:r>
        <w:t xml:space="preserve">Newquayn huskykoira loukkaantui vakavasti pakettiautosta yliajon seurauksena</w:t>
      </w:r>
    </w:p>
    <w:p>
      <w:r>
        <w:t xml:space="preserve">Zeus, kaksivuotias husky, ryntäsi "täydellä vauhdilla" Newquayn Fistral Beachille, kun "idioottimainen kuski" tuli "kiljuen kulman takaa", kertoivat silminnäkijät. Koira sai kaksi keuhkorepeämää ja kaksi murtunutta jalkaa. Tuntematon haki koiran ja sen omistajan ylös ja vei ne eläinlääkäriin. Lisää tarinoita Cornwallista Devonin ja Cornwallin poliisi vahvisti saaneensa ilmoituksia siperianhuskyn jäämisestä pakettiauton alle Tower Roadilla perjantaina kello 15.10 GMT. Zeuksen omistaja Chris Wingfield sanoi: "Se on niin suloinen koira, niin rauhallinen. "Haluan vain saada sen kotiin. Kaipaan lastani." Eläinlääkärit arvioivat, että hoidon kustannukset voivat olla yli 6 000 puntaa, ja sille on perustettu joukkorahoitussivu. Wingfield sanoi kuljettajasta: "Ei ole hänen vikansa, että koira pääsi ulos, mutta on hänen vikansa, ettei hän pysähtynyt katsomaan, onko vauvani kunnossa. "Se tekee hänestä hyvin ilkeän ihmisen." "Se tekee hänestä hyvin ilkeän ihmisen."</w:t>
      </w:r>
    </w:p>
    <w:p>
      <w:r>
        <w:rPr>
          <w:b/>
        </w:rPr>
        <w:t xml:space="preserve">Yhteenveto</w:t>
      </w:r>
    </w:p>
    <w:p>
      <w:r>
        <w:t xml:space="preserve">Koira jäi suuren pakettiauton alle ja "raahautui kymmenen metriä" ennen kuin kuljettaja pysähtyi ja pakeni, jolloin eläin loukkaantui vakavasti.</w:t>
      </w:r>
    </w:p>
    <w:p>
      <w:r>
        <w:rPr>
          <w:b/>
          <w:u w:val="single"/>
        </w:rPr>
        <w:t xml:space="preserve">Asiakirjan numero 16665</w:t>
      </w:r>
    </w:p>
    <w:p>
      <w:r>
        <w:t xml:space="preserve">Jeremy Corbynin avustaja tutkitaan Commonsin kulkulupaa koskevan väitteen vuoksi.</w:t>
      </w:r>
    </w:p>
    <w:p>
      <w:r>
        <w:t xml:space="preserve">Huffington Postin mukaan Iram Awan, työväenpuolueen johtajan yksityissihteeri, työskenteli parlamentissa rutiininomaisesti vierailijapassilla. Parlamentin viranomaisten mukaan tämä on sääntöjen vastaista. Labour sanoi, ettei se kommentoi "henkilöstöasioita". Huffington Post väittää, että Corbynin tiimin muut jäsenet, joilla on turvallisuusselvitys, ovat yhdeksän kuukauden ajan saattaneet Awanin Corbynin Commonsin toimistoon. Tämä tarkoittaa, että hän on läpäissyt lentokenttätyyliset läpivalaisulaitteet ja turvatarkastukset, kuten muutkin parlamentin tiloissa vierailevat henkilöt. Työväenpuolueen lähde sanoi: "Meille ei ole kerrottu, että keneltäkään henkilökunnan jäseneltä olisi evätty kulkulupa tai mitään syitä siihen, miksi kulkulupaa ei mahdollisesti ole myönnetty." Commonsin edustaja sanoi: "Kävijäpassi on tarkoitettu vain vierailijoille. Niillä ei voi tehdä töitä parlamentin alueella." Tiedottaja sanoi, että he eivät voi kommentoida yksittäisiä tapauksia, mutta lisäsi, että "tutkinta väitetystä parlamentin sääntöjen rikkomisesta on aloitettu". Tutkinta on tiettävästi aloitettu sen jälkeen, kun konservatiivien kansanedustaja Leo Docherty kirjoitti alahuoneen turvallisuudesta vastaavalle vääpeli Kamal El-Hajjille ja pyysi sellaista.</w:t>
      </w:r>
    </w:p>
    <w:p>
      <w:r>
        <w:rPr>
          <w:b/>
        </w:rPr>
        <w:t xml:space="preserve">Yhteenveto</w:t>
      </w:r>
    </w:p>
    <w:p>
      <w:r>
        <w:t xml:space="preserve">Parlamentin viranomaiset tutkivat väitteitä, joiden mukaan Jeremy Corbynin avustaja on työskennellyt työväenpuolueen johtajan Commonsin toimistossa ilman turvallisuusselvitystä.</w:t>
      </w:r>
    </w:p>
    <w:p>
      <w:r>
        <w:rPr>
          <w:b/>
          <w:u w:val="single"/>
        </w:rPr>
        <w:t xml:space="preserve">Asiakirjan numero 16666</w:t>
      </w:r>
    </w:p>
    <w:p>
      <w:r>
        <w:t xml:space="preserve">Tuulivaroitus on voimassa kaikkialla Walesissa.</w:t>
      </w:r>
    </w:p>
    <w:p>
      <w:r>
        <w:t xml:space="preserve">Met Office sanoi, että rannikolle on odotettavissa "myrskyisä viikonloppu", ja lauantaina rannikolla puhaltavat länsi- ja lounaistuulet, joiden nopeus on jopa 97 km/h. Lauantain Irish Ferriesin pikaveneiden laivayhteydet Angleseystä on peruttu, ja A55 Britannia -sillalla on voimassa nopeusrajoitus. Puuskat länsirannikolla voivat nousta 113 kilometriin tunnissa (70 mailia tunnissa) sunnuntaina. Irish Ferriesin mukaan sunnuntain epäsuotuisat olosuhteet merkitsevät myös sitä, että sen Rosslare-Pembroke-lauttaliikenne on "epävarmaa", ja matkustajia kehotetaan tarkistamaan asia liikennöitsijältä ennen matkaa. Maantielaitoksen virkamiesten mukaan A477 Cleddaun silta Pembroke Dockissa, Pembrokeshiressä, on suljettu korkeiden ajoneuvojen tieltä tuulen vuoksi. Met Office -varoitus on voimassa sunnuntaihin kello 18:00 asti, ja maanantaina 30. marraskuuta ja 1. joulukuuta annetaan keltainen varoitus sateista.</w:t>
      </w:r>
    </w:p>
    <w:p>
      <w:r>
        <w:rPr>
          <w:b/>
        </w:rPr>
        <w:t xml:space="preserve">Yhteenveto</w:t>
      </w:r>
    </w:p>
    <w:p>
      <w:r>
        <w:t xml:space="preserve">Met Office -viraston antama keltainen varoitus kovista tuulista on edelleen voimassa koko Walesissa viikonlopun ajan.</w:t>
      </w:r>
    </w:p>
    <w:p>
      <w:r>
        <w:rPr>
          <w:b/>
          <w:u w:val="single"/>
        </w:rPr>
        <w:t xml:space="preserve">Asiakirjan numero 16667</w:t>
      </w:r>
    </w:p>
    <w:p>
      <w:r>
        <w:t xml:space="preserve">Powysin valtuusto myy kirjaston ja käymälät 900 000 punnan huutokauppasuunnitelmalla</w:t>
      </w:r>
    </w:p>
    <w:p>
      <w:r>
        <w:t xml:space="preserve">Llanidloesin lähellä sijaitsevan Staylittlen oppilaitoksen sulkeminen vuonna 2018 herätti yhteisössä vastareaktioita. Huutokaupan muihin osiin kuuluu maatila, kaksi taloa ja jonkin verran maata. Powys County Councilin arvioija David Pritchard sanoi, että huutokauppa katsottiin sopivimmaksi myyntitavaksi omaisuuden kunnon vuoksi. "On pohdittu, mikä olisi sopivin tapa markkinoida ja myydä useita kiinteistöjä, joista monet vaativat nykyaikaistamista ja parantamista", hän sanoi. Huutokauppa tarjosi myös "parhaan mahdollisuuden varmistaa, että pääomatulot saadaan ennen kuluvan varainhoitovuoden loppua", hän lisäsi. Vastaavanlainen Powysin ylijäämäomaisuuden huutokauppa maaliskuussa tuotti 630 000 puntaa, mikä jäi alle 750 000 punnan, jota neuvosto oli toivonut. Myytäviin kohteisiin kuuluvat mm: Builth Wellsin entinen kirjasto on myynnissä toista kertaa sen jälkeen, kun huutokaupassa ei maaliskuussa saavutettu varahintaa. Huutokauppa järjestetään Llandrindod Wellsissä 31. lokakuuta, kertoo Local Democracy Reporting Service.</w:t>
      </w:r>
    </w:p>
    <w:p>
      <w:r>
        <w:rPr>
          <w:b/>
        </w:rPr>
        <w:t xml:space="preserve">Yhteenveto</w:t>
      </w:r>
    </w:p>
    <w:p>
      <w:r>
        <w:t xml:space="preserve">Kirjasto, julkiset käymälät ja ulkoilmakoulutuskeskus ovat myynnissä, kun Powysin kreivikunnanvaltuusto toivoo saavansa huutokaupalla lähes 900 000 puntaa.</w:t>
      </w:r>
    </w:p>
    <w:p>
      <w:r>
        <w:rPr>
          <w:b/>
          <w:u w:val="single"/>
        </w:rPr>
        <w:t xml:space="preserve">Asiakirjan numero 16668</w:t>
      </w:r>
    </w:p>
    <w:p>
      <w:r>
        <w:t xml:space="preserve">Kalat pelastetaan, kun Teme-joen vesi kuivuu.</w:t>
      </w:r>
    </w:p>
    <w:p>
      <w:r>
        <w:t xml:space="preserve">Kalat siirrettiin alajuoksulle Herefordshiren ja Shropshiren rajalla sijaitsevan joen yläjuoksulla tehtyjen töiden jälkeen. Ympäristöviraston mukaan kaloja löytyi vain vähän, mikä saattaa johtua helmikuun tulvista. Sen mukaan oli harvinaista, että joen pohja oli kuiva jo toukokuussa. Osat Temen yläjuoksusta Herefordshiren pohjoisosassa kuivuivat kokonaan muutamassa päivässä vuoden 2018 helleaallon aikana. Ympäristöviraston tiedottaja Chris Bainger sanoi, että oli huomattavaa, "kuinka nopeasti" Leintwardinen pohjoispuolella sijaitseva joki oli kuivunut tänä vuonna, vaikka talvi oli ollut niin sateinen. Bainger sanoi, että helmikuun tulvat olivat luultavasti pääsyyllisiä myös siihen, että pelastajat löysivät torstaina Lower Stanagen alueelta etsimänsä lohet. Hän sanoi, että vaikka mätimunia oli munittu talven aikana, nuoret lohet olivat "todennäköisesti tuhoutuneet ja kadonneet". Ympäristövirasto on vedonnut kaikkiin, jotka näkevät jokialueita kuivumassa, ottamaan yhteyttä. Seuraa BBC West Midlandsia Facebookissa, Twitterissä ja Instagramissa. Lähetä juttuideasi osoitteeseen: newsonline.westmidlands@bbc.co.uk</w:t>
      </w:r>
    </w:p>
    <w:p>
      <w:r>
        <w:rPr>
          <w:b/>
        </w:rPr>
        <w:t xml:space="preserve">Yhteenveto</w:t>
      </w:r>
    </w:p>
    <w:p>
      <w:r>
        <w:t xml:space="preserve">Lohet ja taimenet on pelastettu, kun Teme-joen osat jäivät täysin kuiviksi viimeaikaisen helleaallon aikana.</w:t>
      </w:r>
    </w:p>
    <w:p>
      <w:r>
        <w:rPr>
          <w:b/>
          <w:u w:val="single"/>
        </w:rPr>
        <w:t xml:space="preserve">Asiakirjan numero 16669</w:t>
      </w:r>
    </w:p>
    <w:p>
      <w:r>
        <w:t xml:space="preserve">Coronavirus: Ilmainen kuituverkon päivitys kaikille saarelaisille</w:t>
      </w:r>
    </w:p>
    <w:p>
      <w:r>
        <w:t xml:space="preserve">Kaikki teleoperaattorit tarjoavat kuitulaajakaistapalvelua, koska yhä useammat ihmiset tekevät kotityötä ja siirtyvät kotiin. Digital Jersey sanoi, että järjestely pysyy voimassa, kunnes viruksen aiheuttamat toimenpiteet lopetetaan. Nopeuksien lisäämiseksi koko saarella tehdään töitä seuraavien kahden viikon aikana. Ofcomin vuoden 2019 raportin mukaan Yhdistyneen kuningaskunnan kotien keskimääräinen latausnopeus on 54,2 Mbit/s. Digital Jerseyn toimitusjohtaja Tony Moretta sanoi, että saarella on "ainutlaatuinen asema" etätyön tukemisessa. "Nämä ovat haastavia aikoja, ja on hienoa nähdä, että toimiala tekee yhteistyötä helpottaakseen näiden korkeampien laajakaistanopeuksien käyttöönottoa", hän sanoi. Morettan mukaan saaren asukkaat maksavat edelleen tavanomaisia tariffejaan. Viime viikolla Jerseyn hallitus kehotti saaren yli 65-vuotiaita henkilöitä ottamaan "sosiaalista etäisyyttä" sen jälkeen, kun viisi ihmistä oli saanut positiivisen virustuloksen.</w:t>
      </w:r>
    </w:p>
    <w:p>
      <w:r>
        <w:rPr>
          <w:b/>
        </w:rPr>
        <w:t xml:space="preserve">Yhteenveto</w:t>
      </w:r>
    </w:p>
    <w:p>
      <w:r>
        <w:t xml:space="preserve">Jerseyn kodeissa internetin nopeus nostetaan yhteen gigabittiin sekunnissa (1 Gbps) ilman lisäkustannuksia koronaviruksen puhkeamisen vuoksi.</w:t>
      </w:r>
    </w:p>
    <w:p>
      <w:r>
        <w:rPr>
          <w:b/>
          <w:u w:val="single"/>
        </w:rPr>
        <w:t xml:space="preserve">Asiakirjan numero 16670</w:t>
      </w:r>
    </w:p>
    <w:p>
      <w:r>
        <w:t xml:space="preserve">Liittoutuneiden erikoisjoukkojen yhdistys paljastaa uudet muistomerkit National Arboretumissa</w:t>
      </w:r>
    </w:p>
    <w:p>
      <w:r>
        <w:t xml:space="preserve">Aurinkohuone ja Annetten muistotie paljastettiin puoliltapäivin National Memorial Arboretumissa Staffordshiressä. Herefordissa vuonna 1999 perustettu yhdistys edustaa kaikkia erikoisjoukkojen ryhmiä ja pyrkii varmistamaan, että kaatuneita sotilaita muistetaan. Tammipuinen aurinkohuone valmistettiin Herefordissa erilaisten lahjoitusten jälkeen. Tammipaneelien sponsoreiden nimet kaiverretaan puuhun. "Merkittävää Herefordille" Aurinkohuoneen hanke alkoi vuonna 2006, ja Mirbat-muistomerkin vihkimisen jälkeen vuonna 2009 yhdistys sai Omanin sulttaanilta 35 000 punnan lahjoituksen aurinkohuonetta varten. Mike Colton yhdistyksestä sanoi, että Sun Room on merkittävä, koska "Hereford on erikoisjoukkojen henkinen koti". Hänen mukaansa ryhmä halusi alun perin, että puisto olisi Herefordissa, mutta päätti sijoittaa sen arboretumiin, koska useammalla ihmisellä olisi mahdollisuus nähdä se. Annette's Memorial Way avattiin myös kunnianosoituksena vuonna 2011 kuolleelle Annette Coltonille. Rouva Colton oli metsän tukija ja vapaaehtoistyöntekijä, ja hänellä oli alkuperäinen ajatus aurinkohuoneesta ja vahvistetusta polusta, jota pitkin kävijät voivat kiertää muistomerkit.</w:t>
      </w:r>
    </w:p>
    <w:p>
      <w:r>
        <w:rPr>
          <w:b/>
        </w:rPr>
        <w:t xml:space="preserve">Yhteenveto</w:t>
      </w:r>
    </w:p>
    <w:p>
      <w:r>
        <w:t xml:space="preserve">Liittoutuneiden erikoisjoukkojen yhdistyksen Memorial Grove -muistometsän kaksi uutta osaa on avattu virallisesti sen 10-vuotispäivän kunniaksi.</w:t>
      </w:r>
    </w:p>
    <w:p>
      <w:r>
        <w:rPr>
          <w:b/>
          <w:u w:val="single"/>
        </w:rPr>
        <w:t xml:space="preserve">Asiakirjan numero 16671</w:t>
      </w:r>
    </w:p>
    <w:p>
      <w:r>
        <w:t xml:space="preserve">Victoria-metroaseman "upskirter" Hiroshi Yuasa sai sakot.</w:t>
      </w:r>
    </w:p>
    <w:p>
      <w:r>
        <w:t xml:space="preserve">Hiroshi Yuasa, 38, kyykistyi uhrin taakse Victoria-metroasemalla huhtikuussa 2018. Poliisi havaitsi Yuasan ottaneen useita valokuvia ja videoita naisten kasvoista sekä heidän hameistaan ylöspäin, oikeuden asiakirjojen mukaan. Belgraviassa Ebury Streetillä asuva Yuasa sai sakot yhdestä yleisen säädyllisyyden loukkaamisesta. Häntä kehotettiin maksamaan 400 punnan korvaus uhrilleen, 170 punnan uhrien lisämaksu ja 400 punnan syytekustannukset Westminsterin tuomaristuomioistuimessa perjantaina. Tammikuussa säädettiin laki, jonka mukaan ylähameen ylle pukeminen on rikos Englannissa ja Walesissa. Uusi laki, joka hyväksyttiin parlamentin ylähuoneessa ja joka odottaa nyt vain muodollista kuninkaallista hyväksyntää, merkitsee, että rikoksentekijät voivat saada jopa kaksi vuotta vankeutta.</w:t>
      </w:r>
    </w:p>
    <w:p>
      <w:r>
        <w:rPr>
          <w:b/>
        </w:rPr>
        <w:t xml:space="preserve">Yhteenveto</w:t>
      </w:r>
    </w:p>
    <w:p>
      <w:r>
        <w:t xml:space="preserve">Mies, joka otti valokuvan naisen hameen alta Lontoon metroasemalla, on saanut 2 000 punnan sakot.</w:t>
      </w:r>
    </w:p>
    <w:p>
      <w:r>
        <w:rPr>
          <w:b/>
          <w:u w:val="single"/>
        </w:rPr>
        <w:t xml:space="preserve">Asiakirjan numero 16672</w:t>
      </w:r>
    </w:p>
    <w:p>
      <w:r>
        <w:t xml:space="preserve">Mansaaren energiaohjelma voitti ympäristöpalkinnon</w:t>
      </w:r>
    </w:p>
    <w:p>
      <w:r>
        <w:t xml:space="preserve">Age Concern Isle of Manin tarjoama palvelu saa rahoitusta hallitukselta. Se on avoin kaikille asukkaille, ja sen tavoitteena on vähentää sekä kotitalouksien polttoainekustannuksia että hiilidioksidipäästöjä. Martin Hall ympäristö-, elintarvike- ja maatalousministeriöstä sanoi, että järjestelmä täyttää kaikki sosiaalisen vastuun vaatimukset. Hän lisäsi: "Energy Doctor -kotineuvontapalvelu ei ainoastaan tunnista kuluttajille mahdollisia energiansäästömahdollisuuksia, vaan polttoaineiden hintojen noustessa energiansäästöneuvonta voi tuottaa hyötyä vuodesta toiseen." Vuonna 2009 alkanut aloite on maksuton palvelu, joka tarjoaa säästöneuvontaa erityisesti heikossa asemassa oleville kotitalouksille, jotka voivat olla vaarassa ajautua polttoaineköyhyyteen.</w:t>
      </w:r>
    </w:p>
    <w:p>
      <w:r>
        <w:rPr>
          <w:b/>
        </w:rPr>
        <w:t xml:space="preserve">Yhteenveto</w:t>
      </w:r>
    </w:p>
    <w:p>
      <w:r>
        <w:t xml:space="preserve">Mansaaren Energy Doctor -ohjelma on saanut kultaa Green Apple Environment Awards -kilpailussa.</w:t>
      </w:r>
    </w:p>
    <w:p>
      <w:r>
        <w:rPr>
          <w:b/>
          <w:u w:val="single"/>
        </w:rPr>
        <w:t xml:space="preserve">Asiakirjan numero 16673</w:t>
      </w:r>
    </w:p>
    <w:p>
      <w:r>
        <w:t xml:space="preserve">Wayne Rooneyn hahmo palaa Edenbridgen nuotiolla</w:t>
      </w:r>
    </w:p>
    <w:p>
      <w:r>
        <w:t xml:space="preserve">Ilotulitteita täynnä oleva 49 jalkainen luomus on Edenbridge Bonfire Societyn paraatin ja näytöksen keskipiste. Muodostelma pitelee toisen käden alla viisivuotista sopimusta ja toisessa kädessä on kassillinen käteistä. Rooney allekirjoitti uuden sopimuksen seuransa kanssa viime kuussa, kun hän oli aiemmin sanonut aikovansa lähteä. Jopa 15 000 ihmisen odotetaan näkevän, kuinka jalkapallopukuun pukeutunut hahmo nousee lauantaina ryminällä. Nuotioyhdistyksen Charles Laver sanoi, että Rooney oli valittu tämän vuoden mieheksi sen jälkeen, kun hän oli ollut etusivun uutisissa yksityiselämäänsä ja uskollisuuttaan Manchester Unitedille koskevien väitteiden vuoksi. Hän sanoi: "Tämä on yksi meistä, joka on tehnyt paljon töitä: "Vihaan itse jalkapalloa, joten poltan mielelläni jalkapalloilijan." Aiempiin julkkismiehiin ovat kuuluneet Cherie Blair, Gordon Brown ja Russell Brand, ja viime vuonna roviolla poltettiin glamourmalli Katie Pricen kuva.</w:t>
      </w:r>
    </w:p>
    <w:p>
      <w:r>
        <w:rPr>
          <w:b/>
        </w:rPr>
        <w:t xml:space="preserve">Yhteenveto</w:t>
      </w:r>
    </w:p>
    <w:p>
      <w:r>
        <w:t xml:space="preserve">Manchester Unitedin hyökkääjä Wayne Rooneyn hahmo, jolla on vihreät Shrek-tyyliset korvat, syttyy liekkeihin vuotuisessa nuotiotapahtumassa Kentissä.</w:t>
      </w:r>
    </w:p>
    <w:p>
      <w:r>
        <w:rPr>
          <w:b/>
          <w:u w:val="single"/>
        </w:rPr>
        <w:t xml:space="preserve">Asiakirjan numero 16674</w:t>
      </w:r>
    </w:p>
    <w:p>
      <w:r>
        <w:t xml:space="preserve">Tulvien runtelema Sri Lankan norsunvasa löytyi kuolleena puusta.</w:t>
      </w:r>
    </w:p>
    <w:p>
      <w:r>
        <w:t xml:space="preserve">Eläin löytyi Galoya-joen läheltä, joka nousi 5,5 metriä tavanomaista korkeammalle. Paikalliset kyläläiset hälyttivät valokuvaaja Kanchana Kumara Ariyadasan, joka otti kuvan torstaina. Hän uskoo, että kuvasta tulee määräävä kuva maan viimeaikaisista rankoista tulvista. "Olen työskennellyt toimittajana viimeiset 10 vuotta, mutta tämä on todennäköisesti yksi oudoimmista kuvista, jonka olen koskaan ottanut urallani", Ariyadasa sanoi BBC:lle. "Eläin on edelleen jumissa puussa, kun luontoviranomaiset miettivät parasta tapaa saada se alas, jotta se voitaisiin tutkia ruumiinavausta varten." Tuhansien eläinten, kuten norsujen, käärmeiden, vesipuhvelien ja karjan, uskotaan menehtyneen tulvissa. Yli 30 000 armeijan, laivaston, poliisin ja ilmavoimien työntekijää taistelee parhaillaan tarjotakseen kiireellistä apua katastrofin koettelemille ihmisille. Ainakin 23 ihmistä on kuollut ja yli miljoona ihmistä on kärsinyt tulvista, jotka hallituksen mukaan ovat ajaneet yli 325 000 ihmistä kotiseudultaan.</w:t>
      </w:r>
    </w:p>
    <w:p>
      <w:r>
        <w:rPr>
          <w:b/>
        </w:rPr>
        <w:t xml:space="preserve">Yhteenveto</w:t>
      </w:r>
    </w:p>
    <w:p>
      <w:r>
        <w:t xml:space="preserve">Sri Lankasta on saatu kuva kuolleesta norsunvasasta, joka on juuttunut korkealle puuhun jäätyään maan nopeasti virtaavien tulvien sekaan.</w:t>
      </w:r>
    </w:p>
    <w:p>
      <w:r>
        <w:rPr>
          <w:b/>
          <w:u w:val="single"/>
        </w:rPr>
        <w:t xml:space="preserve">Asiakirjan numero 16675</w:t>
      </w:r>
    </w:p>
    <w:p>
      <w:r>
        <w:t xml:space="preserve">Sukeltajat puhdistavat "haamukalastusvälineitä" Pembrokeshiren edustalla.</w:t>
      </w:r>
    </w:p>
    <w:p>
      <w:r>
        <w:t xml:space="preserve">Neptune's Army of Rubbish Cleaners (NARC), joka juhlii kymmenettä vuottaan sukeltamalla merten roskia, lähtee tiistaina Milford Havenin vesille. Hyvinvointijärjestö World Animal Protection on rahoittanut sukelluksen. NARC:n mukaan 20 000 hummeriruukkua on kadonnut Walesissa talvimyrskyissä. Ryhmä, joka on kerännyt tänä vuonna tähän mennessä 70 kadonnutta ruukkua ja tekee yhteistyötä paikallisten kalastajien kanssa uusien löytämiseksi, sanoi, että pyydykset voivat jäädä loukkuun meren eliöihin ja lopulta tappaa ne. NARC:n puheenjohtaja David Kennard sanoi: "On hienoa luoda läheiset yhteydet paikallisiin kalastajiin, jotka pystyvät kertomaan meille, missä heidän pyydyksensä on viimeksi nähty, jolloin voimme sukeltaa, paikantaa ja nostaa ne takaisin pintaan." Ryhmän mukaan meren roskien poistamisella on "merkittävä vaikutus" paikallisen kalastuksen kestävyyteen ja biologiseen monimuotoisuuteen. Christina Dixon World Animal Protection -järjestöstä sanoi, että järjestö tukee sukellusta osana Sea Change -kampanjaa, jonka tavoitteena on päästä eroon niin sanotuista haamukalastusvälineistä.</w:t>
      </w:r>
    </w:p>
    <w:p>
      <w:r>
        <w:rPr>
          <w:b/>
        </w:rPr>
        <w:t xml:space="preserve">Yhteenveto</w:t>
      </w:r>
    </w:p>
    <w:p>
      <w:r>
        <w:t xml:space="preserve">Vapaaehtoinen sukellusryhmä aikoo troolata Pembrokeshiren rannikkoa poistaakseen kadonneita tai poisheitettyjä hummeriruukkuja, jotka vaarantavat meren elämää.</w:t>
      </w:r>
    </w:p>
    <w:p>
      <w:r>
        <w:rPr>
          <w:b/>
          <w:u w:val="single"/>
        </w:rPr>
        <w:t xml:space="preserve">Asiakirjan numero 16676</w:t>
      </w:r>
    </w:p>
    <w:p>
      <w:r>
        <w:t xml:space="preserve">Virgin Trains West Coast johtaa rautateiden valituslistaa</w:t>
      </w:r>
    </w:p>
    <w:p>
      <w:r>
        <w:t xml:space="preserve">Valvontaviranomaisen (Office of Rail and Road, ORR) mukaan se sai 196 valitusta 100 000:ta matkustajamatkaa kohti tämän vuoden huhti-kesäkuussa. Virginin mukaan se kannustaa palautteen antamiseen, joten valitukset eivät ole paras tapa mitata matkustajien tyytyväisyyttä. Virgin East Coast oli valitusten listalla toisena 142,3 prosentin osuudella. Chiltern oli kolmannella sijalla, ja se teki 102,2 valitusta 100 000:ta matkustajamatkaa kohti - 63 prosenttia enemmän kuin viime vuonna samaan aikaan. Vaikka Virgin Trains West Coast oli valitusten listan kärjessä, sen luku laski edellisen vuosineljänneksen 231,8:sta. Operaattori, joka aloitti hiljattain automaattisen korvausjärjestelmän verkossa varanneille myöhästyneille asiakkaille, sanoi: "Virgin Trainsissa kannustamme ihmisiä antamaan palautetta palveluistamme ja teemme sen helpommaksi kuin mikään muu junayhtiö...". Näin ollen valitukset eivät ole paras tapa mitata matkustajien tyytyväisyyttä." Näin ollen valitukset eivät ole paras tapa mitata matkustajien tyytyväisyyttä." Yhtiö lisäsi: "Viimeisimmässä riippumattomassa tutkimuksessa, jonka teki alan valvontaelin Transport Focus, 88 prosenttia Virgin Trainsin matkustajista länsirannikolla oli sitä mieltä, että tarjoamme hyvää palvelua, ja olemme jatkuvasti kaukoliikenneoperaattoreiden kärjessä tai lähellä sitä." ORR:n analyysi ei sisällä Grand Centralin ja Hull Trainsin palveluja. Aiemmin tänä vuonna sääntöjä muutettiin siten, että matkustajat, jotka saavat korvauksia junien myöhästymisistä, voivat vaatia korvausta käteisellä eikä arvosetelillä.</w:t>
      </w:r>
    </w:p>
    <w:p>
      <w:r>
        <w:rPr>
          <w:b/>
        </w:rPr>
        <w:t xml:space="preserve">Yhteenveto</w:t>
      </w:r>
    </w:p>
    <w:p>
      <w:r>
        <w:t xml:space="preserve">Virgin Trains West Coast on nimetty 11. vuosineljänneksellä peräkkäin rautatieyhtiöksi, jolla on eniten valituksia Britanniassa.</w:t>
      </w:r>
    </w:p>
    <w:p>
      <w:r>
        <w:rPr>
          <w:b/>
          <w:u w:val="single"/>
        </w:rPr>
        <w:t xml:space="preserve">Asiakirjan numero 16677</w:t>
      </w:r>
    </w:p>
    <w:p>
      <w:r>
        <w:t xml:space="preserve">Saltleyn jengien yhteenotto: Miehet loukkaantuivat, kun lapset leikkivät lähellä</w:t>
      </w:r>
    </w:p>
    <w:p>
      <w:r>
        <w:t xml:space="preserve">Perjantai-iltana Birminghamin Saltleyn alueella sattunut yhteenotto seurasi takaa-ajoa. West Midlandsin poliisin mukaan BMW törmäsi seinään, ja VW Golf -auton matkustajat, joiden kasvot oli peitetty, nousivat esiin machete ja haulikko kädessään. Kaksi uhria, molemmat 23-vuotiaita, vietiin sairaalaan ei-hengenvaarallisin vammoin. Toinen sai viiltohaavoja jalkoihinsa, kun taas toinen sai haulikon haulikon haulikosta naarmun. Poliisin tiedottaja sanoi: "Onneksi viattomat ihmiset, myös lapset, eivät loukkaantuneet. "Hyökkääjät pakenivat VW Golfilla, ja ajoneuvon ja tekijöiden jäljittäminen on käynnissä." Yksi loukkaantuneista miehistä pidätettiin epäiltynä ampuma-aseen hallussapidosta. West Midlandsin poliisin mukaan kello 18.30 BST tapahtunut hyökkäys oli "kohdennettu hyökkäys kilpailevien ryhmien välillä". Seuraa BBC West Midlandsia Facebookissa ja Twitterissä ja tilaa paikalliset uutispäivitykset suoraan puhelimeesi.</w:t>
      </w:r>
    </w:p>
    <w:p>
      <w:r>
        <w:rPr>
          <w:b/>
        </w:rPr>
        <w:t xml:space="preserve">Yhteenveto</w:t>
      </w:r>
    </w:p>
    <w:p>
      <w:r>
        <w:t xml:space="preserve">Kaksi miestä on loukkaantunut kilpailevien jengien välisessä yhteenotossa umpikujassa lasten leikkiessä lähistöllä, kertoo poliisi.</w:t>
      </w:r>
    </w:p>
    <w:p>
      <w:r>
        <w:rPr>
          <w:b/>
          <w:u w:val="single"/>
        </w:rPr>
        <w:t xml:space="preserve">Asiakirjan numero 16678</w:t>
      </w:r>
    </w:p>
    <w:p>
      <w:r>
        <w:t xml:space="preserve">Vuokralaisten tarinat - viidessä taulukossa</w:t>
      </w:r>
    </w:p>
    <w:p>
      <w:r>
        <w:t xml:space="preserve">Kevin Peachey ja Daniele PalumboBBC News Tämä näkyy selvimmin 35-54-vuotiaiden keskuudessa. Kun asuntolainan ostamista varten saavien määrä on laskenut, yksityinen vuokraus on lisääntynyt. Luottokriisi on myös johtanut siihen, että asunnonomistajat pysyvät todennäköisemmin paikoillaan muun muassa kohtuuhintaisuuden ja asuntolainojen saatavuuden vuoksi. Sen sijaan vuokrasektorin sisäiset muuttoliikkeet ovat lisääntyneet, ja monet vuokralaiset, erityisesti ne, joilla on lapsia, ovat valittaneet, että vuokraaminen voi merkitä turvallisuuden puutetta. Vuokranantajat saattavat pyytää heitä muuttamaan lyhyellä varoitusajalla, mikä aiheuttaa häiriöitä koulunkäynnille ja perhe-elämälle. Niiden lapsiperheiden määrä, jotka vuokraavat asuntonsa yksityiseltä vuokranantajalta, on kolminkertaistunut 10 vuodessa. Joillekin tämä on elämäntapavalinta, mutta monet näistä vanhemmista haluavat kasvattaa lapsensa omassa kodissaan, sanoo asuntoalan hyväntekeväisyysjärjestö Shelter. Viime vuoden joulukuusta lähtien vuokralaisilla on Skotlannissa ollut toistaiseksi voimassa oleva asumisturva. Jotkut vuokralaiset Englannissa ja Walesissa kokevat kuitenkin, että vuokranantaja määrää heidän kotielämänsä turvallisuudesta. Sitten on vielä kustannukset - ja se, miten vuokratasot ovat muuttuneet viimeisten 10 vuoden aikana, riippuu siitä, missä asut, pohjoisessa vai etelässä. Lontoossa, Kaakkois-Englannissa tai Itä-Englannissa asuvien vuokrien nousu on ollut merkittävää, mutta muualla Englannissa ja Walesissa tilanne on paljon vakaampi.</w:t>
      </w:r>
    </w:p>
    <w:p>
      <w:r>
        <w:rPr>
          <w:b/>
        </w:rPr>
        <w:t xml:space="preserve">Yhteenveto</w:t>
      </w:r>
    </w:p>
    <w:p>
      <w:r>
        <w:t xml:space="preserve">Yhdistynyt kuningaskunta on asunnon omistajien kansakunta, mutta finanssikriisin jälkeisen vuosikymmenen aikana on siirrytty asumaan yhä enemmän yksityiseltä vuokranantajalta vuokratuissa asunnoissa.</w:t>
      </w:r>
    </w:p>
    <w:p>
      <w:r>
        <w:rPr>
          <w:b/>
          <w:u w:val="single"/>
        </w:rPr>
        <w:t xml:space="preserve">Asiakirjan numero 16679</w:t>
      </w:r>
    </w:p>
    <w:p>
      <w:r>
        <w:t xml:space="preserve">Victorian ristin sankari Harry Blanshard Wood sai kunnianosoituksen</w:t>
      </w:r>
    </w:p>
    <w:p>
      <w:r>
        <w:t xml:space="preserve">Harry Blanshard Wood otti joukkueen komentoonsa Selle-joen ylityksen aikana Ranskassa lokakuussa 1918. Arkistoissa kerrotaan, kuinka kersantti Wood "kantoi rohkeasti ison tiilen avoimeen tilaan, asettui sen taakse ja ampui jatkuvasti vihollisen tarkka-ampujia". Yorkin arkkipiispa liittyi kyläläisten seuraan paljastaakseen muistomerkin Woodin synnyinkaupungissa Newton upon Derwentissä, East Yorkshiressä. Tohtori John Sentamu seisoi arvohenkilöiden ja palvelushenkilöstön rinnalla seremoniassa, joka pidettiin kylän ainoalla kadulla. Margaret Horsley Newton upon Derwentin paikallishistorian ryhmästä sanoi: "Viime aikoihin asti monet kyläläiset eivät tienneet Harryn olemassaolosta. "Tämä pysyvä muistomerkki varmistaa, että tulevat sukupolvet muistavat hänen urheutensa taistelukentällä." Wood, joka kuoli vuonna 1924 42-vuotiaana, oli yksi vain 627:stä ensimmäisen maailmansodan aikana urhoollisista teoista Viktoria-ristin saaneesta (kapteeni Noel Chavasse sai mitalin kahdesti). Palkinto myönnetään tunnustuksena "huomattavasta urheudesta tai jostakin rohkeasta tai erinomaisesta urhoollisesta tai uhrautuvasta teosta tai äärimmäisestä omistautumisesta velvollisuuksille vihollisen edessä". Uusimmat uutiset ja tarinat Yorkshiresta</w:t>
      </w:r>
    </w:p>
    <w:p>
      <w:r>
        <w:rPr>
          <w:b/>
        </w:rPr>
        <w:t xml:space="preserve">Yhteenveto</w:t>
      </w:r>
    </w:p>
    <w:p>
      <w:r>
        <w:t xml:space="preserve">Ensimmäisen maailmansodan sotilaan muistomerkki on paljastettu sata vuotta sen jälkeen, kun hän sai Victoria-ristin urheutensa ansiosta.</w:t>
      </w:r>
    </w:p>
    <w:p>
      <w:r>
        <w:rPr>
          <w:b/>
          <w:u w:val="single"/>
        </w:rPr>
        <w:t xml:space="preserve">Asiakirjan numero 16680</w:t>
      </w:r>
    </w:p>
    <w:p>
      <w:r>
        <w:t xml:space="preserve">UUP:n johtaja Mike Nesbitt kehottaa SDLP:tä toimimaan Stormontin opposition "tasavertaisina" jäseninä.</w:t>
      </w:r>
    </w:p>
    <w:p>
      <w:r>
        <w:t xml:space="preserve">Nesbitt ja SDLP:n johtaja Colum Eastwood ilmoittivat viime kuussa, etteivät he aio liittyä Pohjois-Irlannin toimeenpanovaltaan. Sunnuntaina Nesbitt sanoi, että puolueet ovat keskustelleet yhteisestä lähestymistavasta oppositioonsa. "Jos aiomme työskennellä yhdessä, se tapahtuu tasavertaisina osapuolina tässä asiassa", hän sanoi. "Olen jo mennyt sanomaan Columille: 'Sinä olet SDLP:n johtaja, et ole minkään varajohtaja'." Suhteet Nesbitt kertoi BBC:n Sunday Politics -ohjelmassa, että vaikka puolueet eivät ole vielä päässeet viralliseen sopimukseen on tehty, hän toivoi, että he voisivat päästä sopimukseen. "Emme aio kiirehtiä mihinkään", hän sanoi. "Demokraattinen unionistipuolue (DUP) ja Sinn Féin ovat työstäneet suhdettaan yhdeksän vuotta, joten uskon, että voimme ottaa hieman aikaa saadaksemme tämän kuntoon." DUP ja Sinn Féin ovat muodostaneet Stormontissa toimeenpanevan elimen, ja oikeusministeriksi on nimitetty riippumaton unionisti Claire Sugden. Läpinäkyvä maanantai on ensimmäinen täysi työpäivä uudella edustajakokouskaudella, ja Nesbitt sanoi, että Ulster Unionist Party oli "vapautunut" oppositiosta. "Kahden edellisen vaalikauden aikana hallituksessa oli yhdeksän vuoden ajan viisi ja sitten neljä puoluetta, mutta itse asiassa kaksi isoa puoluetta komensi pienempiä puolueita", hän sanoi. "Se, että nyt kaksi puoluetta on yksin hallituksessa, on rehellisempi, avoimempi ja läpinäkyvämpi tapa toimia. "Olemme nyt vapaita ja voimme sanoa tarkalleen, mitä mieltä olemme siitä, mitä toimeenpaneva elin tekee."</w:t>
      </w:r>
    </w:p>
    <w:p>
      <w:r>
        <w:rPr>
          <w:b/>
        </w:rPr>
        <w:t xml:space="preserve">Yhteenveto</w:t>
      </w:r>
    </w:p>
    <w:p>
      <w:r>
        <w:t xml:space="preserve">Ulster Unionistien johtaja Mike Nesbitt on kehottanut sosiaalidemokraattisen ja työväenpuolueen (SDLP) kollegaansa työskentelemään hänen kanssaan "tasavertaisina" oppositiossa Pohjois-Irlannin yleiskokouksessa.</w:t>
      </w:r>
    </w:p>
    <w:p>
      <w:r>
        <w:rPr>
          <w:b/>
          <w:u w:val="single"/>
        </w:rPr>
        <w:t xml:space="preserve">Asiakirjan numero 16681</w:t>
      </w:r>
    </w:p>
    <w:p>
      <w:r>
        <w:t xml:space="preserve">Avaruusasema kuvattuna auringon ylittämisessä Guernseystä käsin</w:t>
      </w:r>
    </w:p>
    <w:p>
      <w:r>
        <w:t xml:space="preserve">David Le Conte otti nämä viisi kuvaa Guernseyn observatoriosta 10. kesäkuuta. Hän onnistui ottamaan kuvat 1,3 sekunnissa, kun avaruusasema ylitti auringon keskikohdan. Innokas tähtitieteilijä sanoi: "Olen hyvin tyytyväinen, koska se oli todella ainutkertainen tilaisuus." Lisää avaruusaseman kuvista ja muista Guernseyn tarinoista ISS näkyy säännöllisesti yöllä, kun se ylittää taivaan, mutta harvoin sitä näkee päivänvalossa. Jean Dean käsitteli kuvia ja suurensi yhden, jossa ISS:n muoto näkyy selvästi. Le Conte selitti: "Avaruusaseman aurinkopaneelit ja avaruusaseman runko ovat näkyvissä. Siellä on tavallisesti kuusi astronauttia, ja tuolloin se oli yli 400 kilometrin päässä ja kulki 17 000 kilometrin tuntinopeudella." Kuvien ottamiseksi hän kiinnitti aurinkosuodattimet St Pierre-du-Bois'ssa sijaitsevan La Société Guernesiaisen tähtitieteen osaston kaukoputkeen.</w:t>
      </w:r>
    </w:p>
    <w:p>
      <w:r>
        <w:rPr>
          <w:b/>
        </w:rPr>
        <w:t xml:space="preserve">Yhteenveto</w:t>
      </w:r>
    </w:p>
    <w:p>
      <w:r>
        <w:t xml:space="preserve">Kanaalisaarilla on otettu harvinainen sarja selkeitä kuvia, joissa Kansainvälinen avaruusasema (ISS) ylittää auringon kasvot.</w:t>
      </w:r>
    </w:p>
    <w:p>
      <w:r>
        <w:rPr>
          <w:b/>
          <w:u w:val="single"/>
        </w:rPr>
        <w:t xml:space="preserve">Asiakirjan numero 16682</w:t>
      </w:r>
    </w:p>
    <w:p>
      <w:r>
        <w:t xml:space="preserve">Euraasian ilves: Kielder Forestin palautussuunnitelma toimitettu</w:t>
      </w:r>
    </w:p>
    <w:p>
      <w:r>
        <w:t xml:space="preserve">Lynx UK Trust -järjestö haluaa tuoda Kielder Forestiin kuusi ilvestä viiden vuoden koeajaksi, joita seurataan satelliittipannoilla. Suunnitelmaa vastustavat jotkut asukkaat ja lampaankasvattajat, jotka pelkäävät eläinten hyökkäävän karjan kimppuun. Natural England päättää nyt suunnitelmasta. Hankkeen tieteellinen pääneuvonantaja, tohtori Paul O'Donoghue totesi, että hanke on "merkittävä virstanpylväs Yhdistyneen kuningaskunnan luonnonsuojelun historiassa; kyseessä on mahdollisesti ensimmäinen sukupuuttoon kuolleen petoeläimen paluu, joka voi osoittautua ekosysteemillemme todella keskeiseksi lajiksi". Hän sanoi: Ainoa tapa päästä todella eteenpäin on pienen kissamäärän intensiivisesti valvottu koe-istutus." Hän sanoi: "Olemme nyt saavuttaneet pisteen, jossa kaikki tutkimukset on tehty, kaikki mahdolliset huolenaiheet on esitetty ja ainoa tapa päästä todella eteenpäin on pienen kissamäärän koeistutus." Phil Stocker, National Sheep Associationin toimitusjohtaja, kertoi aiemmin BBC:lle, että Kielderin ympärillä on useita satoja lampaankasvattajia, joista kuka tahansa voisi joutua ilveksen uhreiksi. Hänen mukaansa alue ei ole ilvekselle sopiva, ja yhdenkin lampaan hyökkäys voisi aiheuttaa suurta stressiä ja mahdollisesti vahinkoa muulle laumalle.</w:t>
      </w:r>
    </w:p>
    <w:p>
      <w:r>
        <w:rPr>
          <w:b/>
        </w:rPr>
        <w:t xml:space="preserve">Yhteenveto</w:t>
      </w:r>
    </w:p>
    <w:p>
      <w:r>
        <w:t xml:space="preserve">Natural Englandille on toimitettu suunnitelmat ilveksen palauttamiseksi Northumberlandin metsään 1 300 vuotta sen jälkeen, kun se oli kuollut sukupuuttoon Yhdistyneessä kuningaskunnassa.</w:t>
      </w:r>
    </w:p>
    <w:p>
      <w:r>
        <w:rPr>
          <w:b/>
          <w:u w:val="single"/>
        </w:rPr>
        <w:t xml:space="preserve">Asiakirjan numero 16683</w:t>
      </w:r>
    </w:p>
    <w:p>
      <w:r>
        <w:t xml:space="preserve">Puutarhatarvikeyritys vähentää 300 työpaikkaa Mitcheldeanin tukikohdasta</w:t>
      </w:r>
    </w:p>
    <w:p>
      <w:r>
        <w:t xml:space="preserve">Koti- ja puutarhatarvikkeita myyvä Range siirtää Forest of Deanissa sijaitsevan Mitcheldeanissa sijaitsevan keskuksensa lähelle Doncasteria "tehokkuuden parantamiseksi". Työntekijät pyytävät kirjeitse apua hallitukselta. Heidän edustajansa Mike Grindle sanoi, että he haluavat David Cameronin "istuvan alas ja kuuntelevan, jotta Forestiin saataisiin taas töitä". Keskus suljetaan syyskuussa. "Sillä tulee olemaan valtava vaikutus Forestersiin ja siihen, että nuoret löytävät tulevaisuudessa töitä, toimeentulonsa, työn ja asuntolainan. Se on huono asia. "Toivomme vain, että tulevaisuudessa Forestissa on jotain muuta nuorille", Grindle lisäsi. Range ilmoitti järjestävänsä kuulemismenettelyn leikkauksista ja siirtävänsä mahdollisimman paljon henkilökuntaa. Aiheeseen liittyvät Internet-linkit The Range Mitcheldean, Towns in the Forest Of Dean ForestWeb</w:t>
      </w:r>
    </w:p>
    <w:p>
      <w:r>
        <w:rPr>
          <w:b/>
        </w:rPr>
        <w:t xml:space="preserve">Yhteenveto</w:t>
      </w:r>
    </w:p>
    <w:p>
      <w:r>
        <w:t xml:space="preserve">Kolmesataa työntekijää on menettämässä työpaikkansa Gloucestershiressä sijaitsevasta jakelukeskuksesta.</w:t>
      </w:r>
    </w:p>
    <w:p>
      <w:r>
        <w:rPr>
          <w:b/>
          <w:u w:val="single"/>
        </w:rPr>
        <w:t xml:space="preserve">Asiakirjan numero 16684</w:t>
      </w:r>
    </w:p>
    <w:p>
      <w:r>
        <w:t xml:space="preserve">Junien jätevedet raiteilla - poistamispäivää aikaistettu</w:t>
      </w:r>
    </w:p>
    <w:p>
      <w:r>
        <w:t xml:space="preserve">Ammattiliiton edustajat tapasivat ScotRailin johtoa, liikenneministeri Derek MacKayta ja Transport Scotlandin virkamiehiä asian tiimoilta. RMT:n mukaan noin 40 prosenttia ScotRailin kalustosta olisi varustettava valvotuilla päästösäiliöillä huhtikuuhun 2016 mennessä. Loput on määrä varustaa kokonaan joulukuuhun 2017 mennessä. "Vaarallinen käytäntö" RMT:n pääsihteeri Mick Cash sanoi: "Se, että Skotlannissa on päästy pidemmälle ohjelmassa, jolla pyritään poistamaan likainen, vastenmielinen ja vaarallinen käytäntö, jonka mukaan jätevedet lasketaan rautateillemme, on 100-prosenttisesti RMT:n edustajien, jäsenten ja virkamiesten useiden vuosien ajan tekemän kovan työn ja kampanjoinnin ansiota. "Network Rail Skotlannissa on myös järjestämässä tiedotustilaisuuksia etulinjan kunnossapitohenkilöstölle ja tarjoamassa rokotuksia, joilla vähennetään käsittelemättömistä ihmisulosteista henkilökunnalle aiheutuvaa riskiä, mikä on toinen RMT:n kampanjan tuloksena syntynyt tärkeä kehitysaskel". "Jos Skotlannissa voidaan asettaa todellisia tavoitteita jätevesiskandaalin lopettamiseksi rautateillämme, ne voidaan saavuttaa koko verkostossa."</w:t>
      </w:r>
    </w:p>
    <w:p>
      <w:r>
        <w:rPr>
          <w:b/>
        </w:rPr>
        <w:t xml:space="preserve">Yhteenveto</w:t>
      </w:r>
    </w:p>
    <w:p>
      <w:r>
        <w:t xml:space="preserve">RMT-liitto on ilmoittanut, että Skotlannin raiteille jätevedet laskevien junien poistamispäivää on aikaistettu kampanjan jälkeen.</w:t>
      </w:r>
    </w:p>
    <w:p>
      <w:r>
        <w:rPr>
          <w:b/>
          <w:u w:val="single"/>
        </w:rPr>
        <w:t xml:space="preserve">Asiakirjan numero 16685</w:t>
      </w:r>
    </w:p>
    <w:p>
      <w:r>
        <w:t xml:space="preserve">Poika, 14, syytteeseen Tullibody War Memorial -muistomerkin ilkivallasta</w:t>
      </w:r>
    </w:p>
    <w:p>
      <w:r>
        <w:t xml:space="preserve">Yleisö löysi sinisen ruiskumaalauksen noin kello 07:30 perjantaina. Clackmannanshire Councilin työntekijät poistivat spraymaalin myöhemmin samana päivänä. Forth Valleyn osasto kertoi, että teiniä vastaan on nostettu syyte myös kolmesta muusta kylässä tapahtuneesta ilkivallasta. Ylikomisario Thom McLoughlin sanoi: "Ymmärrämme kuitenkin, että tämä oli erityisen järkyttävää ihmisille, kun otetaan huomioon näiden muistomerkkien merkitys ja vuodenaika, jolloin tämä tapahtui."</w:t>
      </w:r>
    </w:p>
    <w:p>
      <w:r>
        <w:rPr>
          <w:b/>
        </w:rPr>
        <w:t xml:space="preserve">Yhteenveto</w:t>
      </w:r>
    </w:p>
    <w:p>
      <w:r>
        <w:t xml:space="preserve">14-vuotiasta poikaa on syytetty Tullibody War Memorial -muistomerkin ilkivallasta.</w:t>
      </w:r>
    </w:p>
    <w:p>
      <w:r>
        <w:rPr>
          <w:b/>
          <w:u w:val="single"/>
        </w:rPr>
        <w:t xml:space="preserve">Asiakirjan numero 16686</w:t>
      </w:r>
    </w:p>
    <w:p>
      <w:r>
        <w:t xml:space="preserve">Suunnitelmat Fort Williamin lähellä sijaitsevaa pyörätehtaita varten jätettäväksi</w:t>
      </w:r>
    </w:p>
    <w:p>
      <w:r>
        <w:t xml:space="preserve">Rakennuttaja GFG Alliance aikoo rakentaa tehtaan osana Fort Williamin lähellä sijaitsevan Lochaberin sulaton laajennusta. Tehdas työllistäisi 400 ihmistä, ja se voitaisiin rakentaa sulattamossa valmistettavien alumiinilevyjen muotoon perustuvan mallin mukaan. Paikallisella alueella on järjestetty useita julkisia kuulemistilaisuuksia. Jos hanke saa rakennusluvan, sulattamon nestemäisestä alumiinista valmistetaan noin kaksi miljoonaa kevytmetallivannepyöriä vuodessa. GFG Alliancen mukaan Yhdistyneessä kuningaskunnassa, joka tuo maahan miljoonia kevytmetallivanteita, ei ole tällä hetkellä yhtään suurta kevytmetallivanteiden tuottajaa.</w:t>
      </w:r>
    </w:p>
    <w:p>
      <w:r>
        <w:rPr>
          <w:b/>
        </w:rPr>
        <w:t xml:space="preserve">Yhteenveto</w:t>
      </w:r>
    </w:p>
    <w:p>
      <w:r>
        <w:t xml:space="preserve">Highlandsissa sijaitsevaa kevytmetallivanteiden tehdasta koskevat suunnitelmat on tarkoitus esittää Highland Councilille maanantaina.</w:t>
      </w:r>
    </w:p>
    <w:p>
      <w:r>
        <w:rPr>
          <w:b/>
          <w:u w:val="single"/>
        </w:rPr>
        <w:t xml:space="preserve">Asiakirjan numero 16687</w:t>
      </w:r>
    </w:p>
    <w:p>
      <w:r>
        <w:t xml:space="preserve">Casey Affleck ratkaisee seksuaalista häirintää koskevat väitteet</w:t>
      </w:r>
    </w:p>
    <w:p>
      <w:r>
        <w:t xml:space="preserve">Kuvaaja Magdalena Gorka haastoi Affleckin heinäkuussa oikeuteen 2,25 miljoonasta dollarista (1,45 miljoonasta punnasta) ja tuottaja Amanda White 2 miljoonasta dollarista (1,3 miljoonasta punnasta). Affleckin asianajaja sanoi lausunnossaan, että riidat "on ratkaistu osapuolia tyydyttävällä tavalla". Hän lisäsi, että Gorkan ja Whiten oikeudelliset vaatimukset hylätään. Kaksikko oli väittänyt jättäneensä I'm Still Here -elokuvan tuotantoryhmän sen jälkeen, kun Affleck, joka on naimisissa Phoenixin siskon kanssa, oli "kutsumatta ja ei-toivotusti lähestynyt häntä seksuaalisesti". White väitti, että Affleck kieltäytyi maksamasta hänelle palkkaa, koska hän ei halunnut viettää yötä hotellihuoneessa hänen kanssaan, kun taas Gorka väitti Affleckin ryöminneen sänkyyn hänen luokseen, kun hän nukkui. Näyttelijän asianajajat kiistivät syytökset ja kutsuivat niitä osaksi järjestelmää, jonka tarkoituksena oli kiristää Affleckilta rahaa. Sekä White että Gorka saavat osuuden elokuvasta, mutta kumpikaan osapuoli ei halunnut kommentoida, kun heitä pyydettiin paljastamaan taloudellisia ehtoja. I'm Still Here dokumentoi vuoden Phoenixin elämässä sen jälkeen, kun hän ilmoitti vetäytyvänsä elokuvista vuonna 2008 aloittaakseen uuden uran hiphop-muusikkona. Se on Affleckin ohjaajadebyytti. Affleck tunnetaan parhaiten Oscar-ehdokkaana olleesta roolistaan Brad Pittin vastapuolella elokuvassa The Assassination of Jesse James by the Coward Robert Ford ja isoveljensä Benin ohjaamasta trilleristä Gone Baby Gone.</w:t>
      </w:r>
    </w:p>
    <w:p>
      <w:r>
        <w:rPr>
          <w:b/>
        </w:rPr>
        <w:t xml:space="preserve">Yhteenveto</w:t>
      </w:r>
    </w:p>
    <w:p>
      <w:r>
        <w:t xml:space="preserve">Näyttelijä Casey Affleck on ratkaissut seksuaalista häirintää koskevat kanteet, jotka kaksi naista, jotka työskentelivät hänen dokumenttielokuvassaan näyttelijä Joaquin Phoenixista, ovat nostaneet häntä vastaan.</w:t>
      </w:r>
    </w:p>
    <w:p>
      <w:r>
        <w:rPr>
          <w:b/>
          <w:u w:val="single"/>
        </w:rPr>
        <w:t xml:space="preserve">Asiakirjan numero 16688</w:t>
      </w:r>
    </w:p>
    <w:p>
      <w:r>
        <w:t xml:space="preserve">Hämmästyttävä norsuselfie. Mutta onko se maailman ensimmäinen?</w:t>
      </w:r>
    </w:p>
    <w:p>
      <w:r>
        <w:t xml:space="preserve">By BBC TrendingMikä on suosittua ja miksi Christian Le Blanc huomasi tämän matkustaessaan Thaimaassa. Kanadalaisesta Vancouverista kotoisin oleva 22-vuotias oli ruokkimassa ystävällistä norsua Koh Phanganilla, kun odottamaton tapahtui. "Minulta loppuivat nopeasti banaanit ja norsu kurottautui nopeasti GoPro-kameraani. Onneksi se oli jatkuvalla kuvausasetuksella, joten koko juttu tallentui." Videon kuvaamisen jälkeen norsu pudotti kameran, mutta vain noin metrin korkeudelta, joten se ei vahingoittunut palautettaessa omistajalleen. "OMG, tämä näyttää täydelliseltä selfieltä", oli Le Blancin ensimmäinen ajatus, ja heti kun hän pystyi, hän jakoi kuvat Instagram- ja Facebook-tilillään. Kuvasta on sittemmin tykätty tuhansia kertoja. Mutta suuri kysymys on, oliko kyseessä maailman ensimmäinen norsuselfie tai "elphie", kuten sitä on kutsuttu? Sanalla sanoen ei. Viime vuonna norsu otti selfien safaripuistossa Worcestershiressä Isossa-Britanniassa, kun eräs kävijä oli pudottanut puhelimensa. Uskotaan, että norsu luuli puhelinta ruoaksi. Mikä on siis norsujen yhteinen tekijä? Rakkaus ruokaan! Blogi: Anne-Marie Tomchak Seuraava juttu: Seuraa BBC Trendingiä Twitterissä @BBCtrending, ja löydä meidät Facebookista.</w:t>
      </w:r>
    </w:p>
    <w:p>
      <w:r>
        <w:rPr>
          <w:b/>
        </w:rPr>
        <w:t xml:space="preserve">Yhteenveto</w:t>
      </w:r>
    </w:p>
    <w:p>
      <w:r>
        <w:t xml:space="preserve">Unohda selfie-kepit. Jos haluat laajakulmaisen otoksen, jonka kantama on paljon suurempi kuin mitä mikään keppi voi antaa, kysy norsulta.</w:t>
      </w:r>
    </w:p>
    <w:p>
      <w:r>
        <w:rPr>
          <w:b/>
          <w:u w:val="single"/>
        </w:rPr>
        <w:t xml:space="preserve">Asiakirjan numero 16689</w:t>
      </w:r>
    </w:p>
    <w:p>
      <w:r>
        <w:t xml:space="preserve">Siluettikyltit New Forestin eläinkuolemien vähentämiseksi</w:t>
      </w:r>
    </w:p>
    <w:p>
      <w:r>
        <w:t xml:space="preserve">Kyltissä ilmoitetaan viime vuonna tapettujen ponien, nautojen, aaseiden, sikojen ja lampaiden määrä - yhteensä 56 eläintä. Kansallispuistoviranomaisen mukaan kaksi kuukautta kellojen vaihtumisen jälkeen ovat vuoden vaarallisimpia, koska illat pimenevät. Tähän mennessä 49 eläintä on kuollut tämän vuoden tammikuun ja elokuun välisenä aikana. New Forest Verderers of the New Forestin luvut osoittavat, että tämä on 10 eläintä enemmän kuin viime vuonna samaan aikaan, vaikka kuolemantapausten kokonaismäärä on 40 prosenttia pienempi kuin kymmenen vuotta sitten, puistoviranomainen sanoi. Commonerit - perheet, jotka omistavat metsässä laiduntavia eläimiä - ovat kokoontuneet tuottamaan kyltit, jotka sijoitetaan paikallisiin kaupunkeihin ja kyliin talven aikana. James Young, jonka poni Brock Brocade kuoli yliajon seurauksena, sanoi: "Tämä on huolestuttavinta aikaa vuodesta jokaiselle perheelle, joka pyrkii pitämään metsän kunnolla laidunnettuna. "Brock Brocaden kaltaiset puhdasrotuiset New Forest -ponit ovat nykyään harvinainen rotu. Jokainen hevonen on tärkeä omistajilleen ja metsälle. "Yksikään poni ei ansaitse joutua kärsimään koko yöksi, kuten Brocade, joka joutui ilmoittamatta jätetyn yliajon uhriksi. "Toivon todella, että ihmiset oppisivat olemaan hieman huolellisempia ja säästäisivät muita tavallisia ihmisiä kokemasta näin turhaa ja kauheaa menetystä."</w:t>
      </w:r>
    </w:p>
    <w:p>
      <w:r>
        <w:rPr>
          <w:b/>
        </w:rPr>
        <w:t xml:space="preserve">Yhteenveto</w:t>
      </w:r>
    </w:p>
    <w:p>
      <w:r>
        <w:t xml:space="preserve">New Forestin alueella asetetaan elävänkokoisia eläinsiluetteja, jotta voitaisiin vähentää liikennekuolemien vuotuista lisääntymistä kellojen siirtymisen jälkeen.</w:t>
      </w:r>
    </w:p>
    <w:p>
      <w:r>
        <w:rPr>
          <w:b/>
          <w:u w:val="single"/>
        </w:rPr>
        <w:t xml:space="preserve">Asiakirjan numero 16690</w:t>
      </w:r>
    </w:p>
    <w:p>
      <w:r>
        <w:t xml:space="preserve">Kersantti John Speedin muistomerkki: Speed Speed: Seppele vaurioitunut</w:t>
      </w:r>
    </w:p>
    <w:p>
      <w:r>
        <w:t xml:space="preserve">Ylikonstaapeli John Speed ammuttiin kuoliaaksi Leedsin keskustassa vuonna 1984, kun hän oli mennyt auttamaan kollegaansa, joka oli tarkastamassa kahta epäilyttävästi käyttäytyvää miestä. West Yorkshiren poliisi kertoi, että viime viikolla Kirkgatessa sijaitsevalle upseerin muistomerkille laskettu seppele oli ilmeisesti ollut kohteena. Poliisi olisi "kauhistunut", jos kyseessä olisi ollut tahallinen teko. Ylikomisario Steve Cotter, joka osallistui viime viikolla pidettyyn seppeleenlaskutilaisuuteen, sanoi: "Ylikonstaapeli John Speed murhattiin virkatehtävässään, ja joka vuosi jatkamme tärkeää perinnettä, jossa muistamme kaatunutta kollegaamme. "Tutkimme parhaillaan, mitä on tapahtunut, ja jos joku on tehnyt sen tahallaan vandalismin ja epäkunnioituksen vuoksi, minä ja kollegani West Yorkshiren poliisissa ja laajemminkin poliisitoiminnan parissa olemme todella tyrmistyneitä." Hän totesi, että "tämä on todella järkyttävää". Vuonna 2010 muistokivi turmeltui, kun vandaalit maalasivat siihen hakaristin.</w:t>
      </w:r>
    </w:p>
    <w:p>
      <w:r>
        <w:rPr>
          <w:b/>
        </w:rPr>
        <w:t xml:space="preserve">Yhteenveto</w:t>
      </w:r>
    </w:p>
    <w:p>
      <w:r>
        <w:t xml:space="preserve">Vandaalit ovat ilmeisesti vahingoittaneet 34 vuotta sitten murhatun poliisikersantin muistoksi laskettua seppelettä.</w:t>
      </w:r>
    </w:p>
    <w:p>
      <w:r>
        <w:rPr>
          <w:b/>
          <w:u w:val="single"/>
        </w:rPr>
        <w:t xml:space="preserve">Asiakirjan numero 16691</w:t>
      </w:r>
    </w:p>
    <w:p>
      <w:r>
        <w:t xml:space="preserve">FTSE 100 sulkeutuu korkeammalle kaivostoimijoiden vahvistuessa</w:t>
      </w:r>
    </w:p>
    <w:p>
      <w:r>
        <w:t xml:space="preserve">FTSE 100 sulkeutui 0,75 % eli 53 pistettä plussalle 7 097,50 pisteeseen. BHP Billiton ja Vedanta Resources olivat suurimpia voittajia lisäämällä 2,8 % ja 4 %. Kaivosyhtiöt ovat hyötyneet punnan laskusta Brexit-äänestyksen jälkeen, sillä ne saavat suurimman osan tuloistaan ulkomailta. Heikompi punta kasvattaa ulkomaisia tuloja puntamääräisesti. Punta jatkoi laskuaan suhteessa dollariin ja laski 0,3 % 1,23950 dollariin. Se laski myös euroon nähden 0,07 % 1,1100 euroon. Punnan arvo laski koko viime viikon, sillä kauppiaat ovat hermostuneita siitä, miten Ison-Britannian ja EU:n väliset neuvottelut EU:sta eroamisesta etenevät. Yksi FTSE 100 -listan suurimmista voittajista oli Rolls-Royce, joka lisäsi 1,3 % välittäjän tekemän päivityksen ansiosta. Rakennusalan yritykset olivat suurimpia häviäjiä: Travis Perkins, Persimmon ja Taylor Wimpey menettivät 2,6 %, 3 % ja 2,6 %.</w:t>
      </w:r>
    </w:p>
    <w:p>
      <w:r>
        <w:rPr>
          <w:b/>
        </w:rPr>
        <w:t xml:space="preserve">Yhteenveto</w:t>
      </w:r>
    </w:p>
    <w:p>
      <w:r>
        <w:t xml:space="preserve">(Sulje): Kaivososakkeet vahvistivat Cityn vertailuindeksiä.</w:t>
      </w:r>
    </w:p>
    <w:p>
      <w:r>
        <w:rPr>
          <w:b/>
          <w:u w:val="single"/>
        </w:rPr>
        <w:t xml:space="preserve">Asiakirjan numero 16692</w:t>
      </w:r>
    </w:p>
    <w:p>
      <w:r>
        <w:t xml:space="preserve">Öljyseminaarin peruuttamista vaaditaan työntekijöiden laajemman huolen keskellä</w:t>
      </w:r>
    </w:p>
    <w:p>
      <w:r>
        <w:t xml:space="preserve">Siviili-ilmailuviranomainen on ilmoittanut suunnittelevansa kokorajoitusten asettamista työntekijöille. RMT-liitto sanoi pelkäävänsä, että tapahtuman tarkoituksena on neuvoa yrityksiä siinä, miten ne voivat irtisanoa suurempia työntekijöitä. Sandy Kemp asianajaja Simpson and Marwickilta sanoi kuitenkin, että näin ei ole. Kemp sanoi BBC Scotlandille: "Tarkoituksena ei ole olla ankara, vaan tarkastella, mitä muutokset tarkoittavat ja mitä käytännössä voidaan tehdä tilanteen parantamiseksi. "Offshore-työvoiman puute on nykyään todellinen huolenaihe, ja viimeinen asia, jota offshore-työvoima tarvitsee, on työvoiman määrän vähentäminen. "Nyt on reagoitava niihin muutoksiin, joita pääpiirteittäiset ehdotukset edellyttävät." Viides tapaus Jake Molloy RMT-liitosta sanoi: "Olen tyrmistynyt, kuten monet jäsenistämme ja työntekijät yleensä. "Oil and Gas UK:n pitäisi alan elimenä pysäyttää tämä." Oil and Gas UK sanoi, ettei se ollut mukana seminaarissa. Uudet säännöt ovat seurausta helikopteriturvallisuuden tarkistuksesta, jonka taustalla oli neljän ihmisen kuolema, kun CHC:n operoima Super Puma syöksyi mereen Shetlandin edustalla viime elokuussa. Niihin sisältyy rajoitus lentämään sallittujen henkilöiden määrälle. Kyseessä oli viides vakava onnettomuus, johon offshore-helikopteri oli osallisena Yhdistyneessä kuningaskunnassa vuoden 2009 jälkeen.</w:t>
      </w:r>
    </w:p>
    <w:p>
      <w:r>
        <w:rPr>
          <w:b/>
        </w:rPr>
        <w:t xml:space="preserve">Yhteenveto</w:t>
      </w:r>
    </w:p>
    <w:p>
      <w:r>
        <w:t xml:space="preserve">Offshore-alan ammattiliitto on vaatinut peruuttamaan seminaarin, joka on suunnattu öljy-yhtiöille, joiden työntekijät saattavat lopulta olla liian isoja lentämään helikoptereilla.</w:t>
      </w:r>
    </w:p>
    <w:p>
      <w:r>
        <w:rPr>
          <w:b/>
          <w:u w:val="single"/>
        </w:rPr>
        <w:t xml:space="preserve">Asiakirjan numero 16693</w:t>
      </w:r>
    </w:p>
    <w:p>
      <w:r>
        <w:t xml:space="preserve">Rajavoimat puuttuvat 12 siirtolaisveneen Englannin kanaalin ylitykseen</w:t>
      </w:r>
    </w:p>
    <w:p>
      <w:r>
        <w:t xml:space="preserve">Sisäministeriön mukaan yritykset tapahtuivat maanantaina. Ranskan viranomaiset käsittelivät tiistaina myös seitsemän ylitysyritystä, joihin osallistui 54 ihmistä. Rajavartiolaitoksen mukaan rajanylityksiä helpottivat "sydämettömät rikolliset", jotka vaaransivat ihmisten hengen rahasta. Pomoilta kerrottiin, että tänä vuonna on tähän mennessä tehty 50 pidätystä. Dan O'Mahoney, Kanaalin salaisen uhan komentaja, sanoi, että Yhdistyneen kuningaskunnan hallitus tekee yhteistyötä ranskalaisten kollegojensa kanssa, jotta reitti muuttuisi kannattamattomaksi ja jotta siitä vastuussa olevat rikollisjoukot saataisiin kuriin. Hän sanoi: "Nämä siirtolaiset lähtevät Ranskasta, joka on turvallinen maa, jossa turvapaikkaa hakevat voivat hakea turvapaikkaa ja heidän pitäisi hakea sitä sen sijaan, että he yrittäisivät vaarallista ylitystä Yhdistyneeseen kuningaskuntaan."</w:t>
      </w:r>
    </w:p>
    <w:p>
      <w:r>
        <w:rPr>
          <w:b/>
        </w:rPr>
        <w:t xml:space="preserve">Yhteenveto</w:t>
      </w:r>
    </w:p>
    <w:p>
      <w:r>
        <w:t xml:space="preserve">Rajavartioviranomaiset ovat pysäyttäneet yhteensä 12 venettä, joissa oli 165 siirtolaista, jotka yrittivät ylittää Englannin kanaalin yhden päivän aikana.</w:t>
      </w:r>
    </w:p>
    <w:p>
      <w:r>
        <w:rPr>
          <w:b/>
          <w:u w:val="single"/>
        </w:rPr>
        <w:t xml:space="preserve">Asiakirjan numero 16694</w:t>
      </w:r>
    </w:p>
    <w:p>
      <w:r>
        <w:t xml:space="preserve">Hammer ilmoitti Woman in Black -elokuvan jatko-osasta</w:t>
      </w:r>
    </w:p>
    <w:p>
      <w:r>
        <w:t xml:space="preserve">Nainen mustissa: Kuoleman enkelit sijoittuu 40 vuotta ensimmäisen elokuvan karmivien tapahtumien jälkeen. Daniel Radcliffen tähdittämä elokuva on tähän mennessä tuottanut maailmanlaajuisesti 75 miljoonaa puntaa. Hammer tuottaa elokuvan, joka perustuu kirjailija Susan Hillin tarinaan, jossa seurataan pariskuntaa, joka kohtaa kummitusmaisen Eel Marsh Housen. James Watkinsin ohjaama ja Kick-Ass-käsikirjoittaja Jane Goldmanin sovittama The Woman in Black oli Britannian lippuluukuilla ykkönen kolmen viikon ajan. Uuden elokuvan sovituksesta vastaa Jon Crocker. Hammer Filmsin johtaja Simon Oakes sanoi: "Olemme ylpeitä ja kunnioitettuja saadessamme työskennellä Susanin kanssa jälleen The Woman in Black -elokuvan parissa: Kuoleman enkelit, joka on aivan yhtä tunnelmallinen ja pelottava tarina kuin edeltäjänsä"." Hammer ilmoitti hiljattain myös kahdesta muusta tänä vuonna tuotantoon tulevasta elokuvasta - The Quiet Ones ja Gaslight, jotka molemmat kuvataan Isossa-Britanniassa.</w:t>
      </w:r>
    </w:p>
    <w:p>
      <w:r>
        <w:rPr>
          <w:b/>
        </w:rPr>
        <w:t xml:space="preserve">Yhteenveto</w:t>
      </w:r>
    </w:p>
    <w:p>
      <w:r>
        <w:t xml:space="preserve">The Woman In Black saa jatko-osan sen jälkeen, kun ensimmäisestä osasta tuli viimeisten 20 vuoden tuottoisin brittiläinen kauhuelokuva.</w:t>
      </w:r>
    </w:p>
    <w:p>
      <w:r>
        <w:rPr>
          <w:b/>
          <w:u w:val="single"/>
        </w:rPr>
        <w:t xml:space="preserve">Asiakirjan numero 16695</w:t>
      </w:r>
    </w:p>
    <w:p>
      <w:r>
        <w:t xml:space="preserve">Yahoo Japan käyttää Google-hakua</w:t>
      </w:r>
    </w:p>
    <w:p>
      <w:r>
        <w:t xml:space="preserve">Yhtiön mukaan sopimus ei vaikuta Yahoo Inc:n asemaan sen strategisena kumppanina. Yahoo Japan on 35-prosenttisesti Yahoo Inc:n omistuksessa, mutta sen enemmistöomistaja on matkapuhelin- ja internetpalvelujen tarjoaja Softbank, jolla on 40 prosentin osuus. Yahoo Japan on Japanin suosituin hakukonesivusto. Sen markkinaosuus on noin 57 prosenttia, kun taas Googlen osuus on hieman yli 30 prosenttia. Microsoftin osuus on noin 3 prosenttia. Sopimuksen myötä Yahoo Japan käyttää Googlen kehittämiä verkkomainonta- ja jakelujärjestelmiä. Ilmoitus tehtiin Yahoo Japanin ensimmäisen vuosineljänneksen tulosten julkistamisen yhteydessä. Yhtiö raportoi 21,7 miljardin jenin (248 miljoonan dollarin; 160 miljoonan punnan) nettovoitosta kesäkuuhun päättyneeltä kolmen kuukauden jaksolta, mikä on 13 prosenttia enemmän kuin 19,2 miljardia jeniä vuosi sitten.</w:t>
      </w:r>
    </w:p>
    <w:p>
      <w:r>
        <w:rPr>
          <w:b/>
        </w:rPr>
        <w:t xml:space="preserve">Yhteenveto</w:t>
      </w:r>
    </w:p>
    <w:p>
      <w:r>
        <w:t xml:space="preserve">Yahoo Japan on ilmoittanut ottavansa käyttöön Googlen hakukoneteknologian sen sijaan, että se ottaisi käyttöön Microsoftin teknologian, jota sen strateginen kumppani Yahoo Inc. käyttää.</w:t>
      </w:r>
    </w:p>
    <w:p>
      <w:r>
        <w:rPr>
          <w:b/>
          <w:u w:val="single"/>
        </w:rPr>
        <w:t xml:space="preserve">Asiakirjan numero 16696</w:t>
      </w:r>
    </w:p>
    <w:p>
      <w:r>
        <w:t xml:space="preserve">MetroBusin lopullinen reittityö hyväksyttiin Bristolissa</w:t>
      </w:r>
    </w:p>
    <w:p>
      <w:r>
        <w:t xml:space="preserve">Keskiviikon talousarviossa ilmoitettiin, että North Fringe - Hengrove -reitti oli saanut täyden hyväksynnän, mikä mahdollistaa rakentamisen aloittamisen. 200 miljoonan punnan hankkeessa tarjotaan pikabussiliikennettä 31 mailin (50 km) pituisella erillisellä bussiväylällä ja bussikaistoilla. Neuvoston suunnittelijat myönsivät luvan kolmannelle reitille viime vuonna. Bristolin kaupunginvaltuuston, North Somersetin valtuuston ja South Gloucestershiren valtuuston yhteisessä hankkeessa bussiliikenteen odotetaan käynnistyvän ensi vuonna. Suunnitelmaa on vastustettu paikallisesti jonkin verran, ja muun muassa Stapleton Allotmentsin alueelle on pystytetty puiden katolle protestileiri, joka siirretään muualle osana laajempaa hanketta. Mielenosoittajat viettivät paikalla 40 päivää, mutta heidät häädettiin viime viikolla sen jälkeen, kun Bristolin kaupunginvaltuusto sai korkeimmalta oikeudelta luvan raivata maa-alueet.</w:t>
      </w:r>
    </w:p>
    <w:p>
      <w:r>
        <w:rPr>
          <w:b/>
        </w:rPr>
        <w:t xml:space="preserve">Yhteenveto</w:t>
      </w:r>
    </w:p>
    <w:p>
      <w:r>
        <w:t xml:space="preserve">Hallitus on vahvistanut, että Bristolin MetroBus-järjestelmän kolmannen osuuden rakennustyöt alkavat ensi kuussa.</w:t>
      </w:r>
    </w:p>
    <w:p>
      <w:r>
        <w:rPr>
          <w:b/>
          <w:u w:val="single"/>
        </w:rPr>
        <w:t xml:space="preserve">Asiakirjan numero 16697</w:t>
      </w:r>
    </w:p>
    <w:p>
      <w:r>
        <w:t xml:space="preserve">NI:n automarkkinat jatkavat elpymistään myynnin noustessa jälleen</w:t>
      </w:r>
    </w:p>
    <w:p>
      <w:r>
        <w:t xml:space="preserve">John CampbellBBC News NI Economics &amp; Business Editor Myynti kasvoi lähes 7 prosenttia viime vuoden vastaavaan kuukauteen verrattuna. Heinäkuussa, joka oli ensimmäinen kokonainen kuukausi autokauppojen sulkemisen jälkeisessä kaupassa, myynti kasvoi 17 prosenttia edellisvuodesta. Myös Skotlannissa ja Walesissa myynti lisääntyi elokuussa, mutta Englannissa myynti väheni, mikä johti koko Yhdistyneen kuningaskunnan myynnin laskuun. Pohjois-Irlannin suosituin uusi auto oli Hyundai Tucson. Society for Motor Manufacturers and Traders -järjestön mukaan Yhdistyneen kuningaskunnan kokonaislasku oli "pettymys" ja elokuu on tyypillisesti yksi uusien autojen markkinoiden hiljaisimmista kuukausista. "Syyskuu tarjoaa todennäköisesti paremman barometrin", sanoi Society Society of Society'n toimitusjohtaja Mike Hawes. "Kun kansakunta ryhtyy toimiin palatakseen normaalitilanteeseen, kuluttajien luottamuksen turvaaminen on elpymisen kannalta ratkaisevan tärkeää."</w:t>
      </w:r>
    </w:p>
    <w:p>
      <w:r>
        <w:rPr>
          <w:b/>
        </w:rPr>
        <w:t xml:space="preserve">Yhteenveto</w:t>
      </w:r>
    </w:p>
    <w:p>
      <w:r>
        <w:t xml:space="preserve">Uusien autojen myynti Pohjois-Irlannissa jatkoi elpymistään elokuussa, alan tiedot osoittavat.</w:t>
      </w:r>
    </w:p>
    <w:p>
      <w:r>
        <w:rPr>
          <w:b/>
          <w:u w:val="single"/>
        </w:rPr>
        <w:t xml:space="preserve">Asiakirjan numero 16698</w:t>
      </w:r>
    </w:p>
    <w:p>
      <w:r>
        <w:t xml:space="preserve">Coronavirus: Aberdeenshire Council "säästää jopa 60 miljoonaa puntaa maaliskuuhun 2022 mennessä".</w:t>
      </w:r>
    </w:p>
    <w:p>
      <w:r>
        <w:t xml:space="preserve">Viranomaisen mukaan pelkästään tämän varainhoitovuoden ensimmäisellä neljänneksellä se ennustaa 8,5 miljoonan punnan tulonmenetyksiä ja kasvavia kustannuksia. Vaje voi nousta yli 30 miljoonaan puntaan varainhoitovuoden loppuun mennessä. Valtuuston johtajan mukaan tilanne oli "synkkä". Uuden keskipitkän aikavälin rahoitusstrategian laatiminen on käynnissä. Tappioiden sanotaan aiheutuneen suorana seurauksena neuvoston toimista, joilla pyrittiin pitämään ihmiset turvassa pandemian aikana. Tähän on kuulunut muun muassa lastenhoitokeskusten perustaminen avaintyöntekijöiden lapsille, ilmaisen kouluaterian tarjoaminen sekä urheilu- ja vapaa-ajan tilojen sulkeminen. "Hyvä alku" Rahoitusstrategiassa otetaan huomioon kaikki neuvoston menojen osa-alueet, mukaan lukien tulot, pääoma ja varaukset. Neuvoston johtaja Jim Gifford sanoi: "Termiä talouskriisi ei käytetä kevyesti, mutta meidän on tarkasteltava rahoitusasemamme kaikkia näkökohtia. "Varhaiset merkit osoittavat, että pandemia voi maksaa meille jopa 60 miljoonaa puntaa maaliskuuhun 2022 mennessä. "Tämä on karu ja suorasukainen arvio tilanteesta, jossa olemme, mutta me pystymme siihen, ja tämä on hyvä alku sille, mihin meidän on mentävä seuraavaksi."</w:t>
      </w:r>
    </w:p>
    <w:p>
      <w:r>
        <w:rPr>
          <w:b/>
        </w:rPr>
        <w:t xml:space="preserve">Yhteenveto</w:t>
      </w:r>
    </w:p>
    <w:p>
      <w:r>
        <w:t xml:space="preserve">Aberdeenshire Council antaa itselleen maaliskuuhun 2022 asti aikaa säästää jopa 60 miljoonaa puntaa, koska Covid-19-ohjelma vaikuttaa talousarviosuunnitelmiin.</w:t>
      </w:r>
    </w:p>
    <w:p>
      <w:r>
        <w:rPr>
          <w:b/>
          <w:u w:val="single"/>
        </w:rPr>
        <w:t xml:space="preserve">Asiakirjan numero 16699</w:t>
      </w:r>
    </w:p>
    <w:p>
      <w:r>
        <w:t xml:space="preserve">Puolet merihätään joutuneesta Malaviya Sevenin miehistöstä on vihdoin matkalla kotiin Aberdeenista.</w:t>
      </w:r>
    </w:p>
    <w:p>
      <w:r>
        <w:t xml:space="preserve">Malaviya Seven -alus pysäytettiin viime vuoden kesäkuussa kauppamerenkulun sääntöjen nojalla ja uudelleen lokakuussa. Kansainvälisen kuljetustyöntekijöiden liiton (ITF) mukaan 12 miehistön jäsenelle oli maksamatta yhteensä yli 600 000 puntaa. Viime viikolla sheriffi päätti, että Malaviya Seven voidaan myydä julkisella huutokaupalla, jotta palkat voitaisiin maksaa. Aberdeenin kansainvälisellä lentokentällä oli tunteikkaita kohtauksia varhain torstaiaamuna, kun kuusi miehistä aloitti kotimatkansa Intiaan. Loput kuusi jäävät sinne, kunnes alus myydään. Miehet eivät ole nähneet perheitään yli 17 kuukauteen. Rahul Sharma, 26, joka on miehistön nuorin jäsen, kertoi BBC Skotlannille, että hän aikoo yllättää äitinsä, joka ei tiedä, että hän on tulossa kotiin. "En muista, milloin olisin viimeksi ollut näin onnellinen", hän sanoi. "Yritän olla olematta niin tunteellinen, koska haluan vain hymyillä koko ajan. "Tämä on hetki, jota olen odottanut niin kauan. Normaalisti se on vain kahden tai kolmen kuukauden sopimus ja sen jälkeen on paljon jännitystä, mutta nyt se on ollut yli 17 kuukautta, joten voitte kuvitella, kuinka onnellisia olemme." Aberdeenin sheriffituomioistuin kuuli aiemmin, että offshore-alus, jota mainostetaan myytäväksi ympäri maailmaa, on jo herättänyt kiinnostusta.</w:t>
      </w:r>
    </w:p>
    <w:p>
      <w:r>
        <w:rPr>
          <w:b/>
        </w:rPr>
        <w:t xml:space="preserve">Yhteenveto</w:t>
      </w:r>
    </w:p>
    <w:p>
      <w:r>
        <w:t xml:space="preserve">Kuusi intialaisen aluksen miehistön jäsentä, joita on pidetty Aberdeenin satamassa yli vuoden ajan, on aloittanut kotimatkansa.</w:t>
      </w:r>
    </w:p>
    <w:p>
      <w:r>
        <w:rPr>
          <w:b/>
          <w:u w:val="single"/>
        </w:rPr>
        <w:t xml:space="preserve">Asiakirjan numero 16700</w:t>
      </w:r>
    </w:p>
    <w:p>
      <w:r>
        <w:t xml:space="preserve">Uuden Fergusonin telakan omistaja Jim McColl palkkaa uudelleen irtisanottuja työntekijöitä.</w:t>
      </w:r>
    </w:p>
    <w:p>
      <w:r>
        <w:t xml:space="preserve">Jim McColl, Clyde Blowers Capitalin puheenjohtaja, vahvisti, että siirto on osa hänen visiotaan monipuolistaa liiketoimintaa. Hän sanoi, että elokuussa irtisanotuista 70 työntekijästä 30 on aloittanut uudelleen ja että henkilöstön määrä nousee 80:een marraskuuhun mennessä. McCollin tavoitteena on investoida 8 miljoonaa puntaa ja työllistää jopa 300 työntekijää öljy- ja kaasu-, meri- ja uusiutuvien energialähteiden aloilla. Liikemies sanoi toivovansa, että työntekijöitä, mukaan lukien kaikki irtisanotut, olisi jopa 80 marraskuun 10. päivään mennessä. Osana investointistrategiaa, jolla pyritään kasvattamaan yritystä, jonka nimeksi tulee Ferguson Marine Engineering, McCollin tavoitteena on saada 100-110 työntekijää vuoden 2015 alkuun mennessä. Pitkän aikavälin visiona on, että henkilöstömäärä nousee 200-300 työntekijään. Torstaina järjestetyssä tiedotustilaisuudessa McColl kertoi, että hän aikoo siirtää yrityksen painopisteen merenkulku-, öljy- ja kaasu- sekä uusiutuvien energialähteiden valmistukseen. Hän sanoi varanneensa 7-8 miljoonaa puntaa telakan välittömiin investointeihin ja sanoi, että pitkän aikavälin investoinnit voivat tarvittaessa nousta jopa 60 miljoonaan puntaan. Liikemies sanoi, että tilauksia oli saatavissa, ja Fergusons oli hiljattain kieltäytynyt kolmen lautan tilauksesta, koska sillä ei ollut rahaa investoida - tilanne ei ole enää entisellään. McColl sanoi, että Skotlannin itsenäisyyttä koskeva kansanäänestys ei vaikuttaisi hänen suunnitelmiinsa, oli tulos mikä tahansa.</w:t>
      </w:r>
    </w:p>
    <w:p>
      <w:r>
        <w:rPr>
          <w:b/>
        </w:rPr>
        <w:t xml:space="preserve">Yhteenveto</w:t>
      </w:r>
    </w:p>
    <w:p>
      <w:r>
        <w:t xml:space="preserve">Ferguson Shipbuilderin uusi omistaja on alkanut palkata uudelleen henkilökuntaa, joka irtisanottiin Port Glasgow'n telakan joutuessa konkurssiin.</w:t>
      </w:r>
    </w:p>
    <w:p>
      <w:r>
        <w:rPr>
          <w:b/>
          <w:u w:val="single"/>
        </w:rPr>
        <w:t xml:space="preserve">Asiakirjan numero 16701</w:t>
      </w:r>
    </w:p>
    <w:p>
      <w:r>
        <w:t xml:space="preserve">Northamptonshiren neuvosto suunnittelee aurinkopaneelien kotienergiaa</w:t>
      </w:r>
    </w:p>
    <w:p>
      <w:r>
        <w:t xml:space="preserve">Valtuutettuja pyydetään avaamaan ovi energiayhtiöille ja pyytämään niitä tekemään tarjouksen paneelien toimittamisesta ja asentamisesta. Corby Borough Councilin mukaan energiahuolto- ja asennusyritykset eri puolilta Eurooppaa ovat jo ottaneet heihin yhteyttä tutkiakseen ideaa. Valtuusto haluaa käyttää hallituksen järjestelmää uusiutuvan energian tuottamiseen. "Aurinkopaneelit sijoitettaisiin sopivien neuvostotalojen katoille", sanoi neuvoston edustaja. "Ne muuttavat auringon säteet sähköksi, joka tarjoaa asukkaille ilmaista sähköä päivänvalon aikana". "Energiayhtiöt maksaisivat asennuksen." Tiistaina valtuutettuja pyydetään käynnistämään hankintamenettely, jotta aurinkopaneelit voidaan asentaa mahdollisimman pian.</w:t>
      </w:r>
    </w:p>
    <w:p>
      <w:r>
        <w:rPr>
          <w:b/>
        </w:rPr>
        <w:t xml:space="preserve">Yhteenveto</w:t>
      </w:r>
    </w:p>
    <w:p>
      <w:r>
        <w:t xml:space="preserve">Suunnitelmat aurinkopaneelien asentamisesta Corbyn valtuustotalojen katoille halvan energiamuodon tarjoamiseksi etenevät tiistaina.</w:t>
      </w:r>
    </w:p>
    <w:p>
      <w:r>
        <w:rPr>
          <w:b/>
          <w:u w:val="single"/>
        </w:rPr>
        <w:t xml:space="preserve">Asiakirjan numero 16702</w:t>
      </w:r>
    </w:p>
    <w:p>
      <w:r>
        <w:t xml:space="preserve">Uusi väkivaltarikollisuutta tutkiva työryhmä takavarikoi aseita, veitsiä ja huumeita.</w:t>
      </w:r>
    </w:p>
    <w:p>
      <w:r>
        <w:t xml:space="preserve">Seitsemän ihmistä pidätettiin, kun Metin väkivaltarikostyöryhmä suoritti yli 40 pysäytystä ja tarkastusta ja ratsasi kahdeksan kiinteistöä lauantaina ja sunnuntaina. Takavarikoitiin käsiase, kirves, yhdeksän veistä ja kymmeniä A-luokan huumepaketteja. Vuoden 2018 sadan ensimmäisen päivän aikana Lontoossa on surmattu 52 ihmistä. Komisario Peter Moxham sanoi, että yleisö oli tukenut "toimia, joita toteutimme väkivaltarikollisuuden häiritsemiseksi". Met-poliisi perusti työryhmän aiemmin tässä kuussa murhien viimeaikaisen piikin jälkeen. Lontoossa tehtiin tämän vuoden helmi- ja maaliskuussa enemmän murhia kuin New Yorkissa. Lontoossa tapettujen teini-ikäisten määrä on palannut pahimmalle tasolleen sitten vuoden 2008. Veitsirikollisuus Englannissa ja Walesissa on alkanut lisääntyä vuosien 2011-14 välisenä aikana tapahtuneen vuosittaisen laskun jälkeen. Uusi yksikkö koostuu erityisesti valitusta kokopäiväisestä henkilöstöstä, joka keskittyy väkivaltarikollisuuteen, aseilla tehtäviin rikoksiin ja vakavaan rikollisuuteen. Kaupungin poliisit, yhteisön yhteistyökumppanit ja Metin jengiyksikkö tukevat uutta ryhmää. Mocham sanoi: "Monet paikallisyhteisöjen jäsenet suhtautuivat meihin myönteisesti ja kertoivat, kuinka tyytyväisiä he ovat väkivaltarikollisuuden häiritsemiseksi toteuttamiimme toimiin. "Usein partioimme peitehenkilöautoilla ja siviilivaatteissa - vaikka meitä ei näy, se ei tarkoita, ettemme olisi paikalla."</w:t>
      </w:r>
    </w:p>
    <w:p>
      <w:r>
        <w:rPr>
          <w:b/>
        </w:rPr>
        <w:t xml:space="preserve">Yhteenveto</w:t>
      </w:r>
    </w:p>
    <w:p>
      <w:r>
        <w:t xml:space="preserve">Uusi ryhmä, joka on perustettu Lontoossa tapahtuneen väkivaltarikollisuuden piikin keskellä, on takavarikoinut aseita ja "suuren määrän" huumeita kahden päivän iskussa, kertoo poliisi.</w:t>
      </w:r>
    </w:p>
    <w:p>
      <w:r>
        <w:rPr>
          <w:b/>
          <w:u w:val="single"/>
        </w:rPr>
        <w:t xml:space="preserve">Asiakirjan numero 16703</w:t>
      </w:r>
    </w:p>
    <w:p>
      <w:r>
        <w:t xml:space="preserve">Wood Group of Aberdeen voittaa 7,2 miljoonan punnan sopimuksen Texasista</w:t>
      </w:r>
    </w:p>
    <w:p>
      <w:r>
        <w:t xml:space="preserve">Kolmivuotisen sopimuksen ehtojen mukaan Aberdeenissa toimiva Wood Group GTS tarjoaa palveluja Apex Bethel Energy Centerille, kun se aloittaa kaupallisen toiminnan vuonna 2017. Itä-Texasissa sijaitsevan laitoksen rakentaminen on määrä aloittaa pian. Laitoksessa hyödynnetään paineilmaenergian varastointitekniikkaa (CAES). Apexin sopimus on viimeisin pyörivien laitteiden palveluihin erikoistuneen Wood Group GTS:n viimeaikaisista sopimuksista Yhdysvalloissa. Aiemmin tässä kuussa se sai päätökseen kaksi höyryturbiinin suurkatselmusta ja sai sopimukset palvelujen tarjoamisesta kolmelle muulle turbiinille viidessä eri yhdysvaltalaisessa voimalaitoksessa. Sopimusten arvo on yhteensä 4,2 miljoonaa dollaria (2,5 miljoonaa puntaa). Tammikuussa Rockland Capital teki pitkäaikaisen sopimuksen kahden New Jerseyssä sijaitsevan kaasuturbiinin huoltopalveluista. Emoyhtiö Wood Group työllistää noin 43 000 ihmistä yli 50 maassa.</w:t>
      </w:r>
    </w:p>
    <w:p>
      <w:r>
        <w:rPr>
          <w:b/>
        </w:rPr>
        <w:t xml:space="preserve">Yhteenveto</w:t>
      </w:r>
    </w:p>
    <w:p>
      <w:r>
        <w:t xml:space="preserve">Energiapalveluyritys Wood Group on allekirjoittanut 12 miljoonan dollarin (7,2 miljoonan punnan) käyttö- ja huoltosopimuksen yhdysvaltalaisen uuden sähköntuotantolaitoksen kanssa.</w:t>
      </w:r>
    </w:p>
    <w:p>
      <w:r>
        <w:rPr>
          <w:b/>
          <w:u w:val="single"/>
        </w:rPr>
        <w:t xml:space="preserve">Asiakirjan numero 16704</w:t>
      </w:r>
    </w:p>
    <w:p>
      <w:r>
        <w:t xml:space="preserve">GMB-liitto varoittaa Labourin rahoituksen jyrkästä laskusta</w:t>
      </w:r>
    </w:p>
    <w:p>
      <w:r>
        <w:t xml:space="preserve">Miliband on sanonut haluavansa lopettaa automaattisen liittymismaksun, jota kolme miljoonaa ammattiliiton jäsentä maksaa. GMB:n johtaja Paul Kenny sanoi: Kenny: "En usko, että he ovat ajatelleet näiden ehdotusten vaikutuksia." Ammattiliiton odotetaan järjestävän jäsenilleen asiasta äänestyksen joskus syksyllä. Työväenpuolueen siirto tuli sen jälkeen, kun Unite-liittoa syytettiin yrityksestä manipuloida puolueen Falkirkin parlamenttiehdokkaan valintaa. GMB-liitto sanoi, että se todennäköisesti äänestää niiden jäsenten puolesta, jotka maksavat sen poliittiseen rahastoon, ja kysyy, "haluavatko he, että osa rahoista menee työväenpuolueelle". Kenny varoitti, että tällainen äänestys voisi johtaa maksavien jäsenten määrän romahtamiseen - mahdollisesti jopa 90 prosentilla. Tämä merkitsisi GMB:n työväenpuolueelle myöntämän rahoituksen leikkausta nykyisestä noin 2 miljoonasta punnasta noin 300 000 puntaan. "Tämä on käännekohta - muutokset, joita he aikovat tehdä, muuttavat perusteellisesti puolueen suhdetta ammattiliittoihin ja niiden jäseniin", Kenny sanoi. GMB:llä on lähes 620 000 jäsentä eri aloilla. Se oli työväenpuolueen perustajajäsen ja on sen kolmanneksi suurin jäsenjärjestö.</w:t>
      </w:r>
    </w:p>
    <w:p>
      <w:r>
        <w:rPr>
          <w:b/>
        </w:rPr>
        <w:t xml:space="preserve">Yhteenveto</w:t>
      </w:r>
    </w:p>
    <w:p>
      <w:r>
        <w:t xml:space="preserve">GMB-liitto on kertonut BBC:lle, että työväenpuolueen rahoitus uhkaa laskea jyrkästi johtajansa Ed Milibandin esittämien muutosten seurauksena.</w:t>
      </w:r>
    </w:p>
    <w:p>
      <w:r>
        <w:rPr>
          <w:b/>
          <w:u w:val="single"/>
        </w:rPr>
        <w:t xml:space="preserve">Asiakirjan numero 16705</w:t>
      </w:r>
    </w:p>
    <w:p>
      <w:r>
        <w:t xml:space="preserve">Etsityin Florin Ghinea luovutettu Romaniaan</w:t>
      </w:r>
    </w:p>
    <w:p>
      <w:r>
        <w:t xml:space="preserve">Florin Ghinea, 45, yksi Europolin etsityimmistä miehistä, pidätettiin hänen poistuessaan kuntosalilta Watfordissa elokuussa 2018. Ghinea, lempinimeltään "Ghenosu", on Romanian viranomaisten etsintäkuuluttama ihmiskaupasta, salaliitosta murhaan, kiristyksestä ja rahanpesusta. Dave Hucker National Crime Agencysta sanoi, että se oli "valtava menestys" Hän sanoi: "En epäile, etteivätkö katujemme olisi sen ansiosta turvallisempia." Kansallisen rikostorjuntaviraston aseellisten operaatioiden yksikön (NCA) virkamiehet pidättivät Ghinean Hertfordshiren poliisin tukemassa operaatiossa 14. elokuuta 2018 eurooppalaisen pidätysmääräyksen perusteella. Häntä syytetään ihmiskaupparingin järjestämisestä, jossa romanialaisia naisia lähetettiin Irlantiin, Suomeen ja Dubaihin seksuaalista hyväksikäyttöä varten, sekä salaliitosta rikollisen kilpailijan tappamiseksi. NCA:n mukaan hänet lennätettiin Heathrow'lta Bukarestiin oikeudenkäyntiä varten Westminster Magistrates' Courtissa käydyn Yhdistyneen kuningaskunnan luovutusmenettelyn jälkeen.</w:t>
      </w:r>
    </w:p>
    <w:p>
      <w:r>
        <w:rPr>
          <w:b/>
        </w:rPr>
        <w:t xml:space="preserve">Yhteenveto</w:t>
      </w:r>
    </w:p>
    <w:p>
      <w:r>
        <w:t xml:space="preserve">Järjestäytyneen rikollisverkoston johtajaksi syytetty mies on luovutettu Romaniaan 18 kuukautta sen jälkeen, kun hänet oli pidätetty Hertfordshiressä.</w:t>
      </w:r>
    </w:p>
    <w:p>
      <w:r>
        <w:rPr>
          <w:b/>
          <w:u w:val="single"/>
        </w:rPr>
        <w:t xml:space="preserve">Asiakirjan numero 16706</w:t>
      </w:r>
    </w:p>
    <w:p>
      <w:r>
        <w:t xml:space="preserve">Lisää paikkoja National Express East Anglia London -linjalla</w:t>
      </w:r>
    </w:p>
    <w:p>
      <w:r>
        <w:t xml:space="preserve">Junayhtiön uusi aikataulu, joka alkaa sunnuntaina 12. joulukuuta, tuo myös parannuksia, junayhtiö sanoi. Useammissa Lontoon-junissa on yhdeksän vaunua, ja klo 0740 GMT liikennöivä vuoro pysähtyy vain Dississä ja Ipswichissä, mikä lyhentää matka-aikaa. Lisäksi on luvattu lisää nopeita junia ja parannettu Cambridgen palvelua. Toimitusjohtaja Andrew Chivers sanoi: "Ruuhka-aikoina Lontoon Liverpool Streetille tulee yli 4 000 lisäpaikkaa. "185 miljoonan punnan investoinnilla hankitaan 188 uutta vaunua ja lisävaunuja, joista ensimmäiset 68 vaunua tulevat pääradan reitillemme tämän vuoden joulukuusta alkaen ja 120 uutta vaunua Stansted Express- ja West Anglia -reitillemme vuonna 2011. "Kaiken kaikkiaan vuoden 2011 loppuun mennessä National Express East Anglia tarjoaa 11 000 lisäpaikkaa Lontoon Liverpool Streetille liikennöiville asiakkaillemme, mikä merkitsee 18 prosentin lisäystä nykyiseen istumapaikkakapasiteettiin verrattuna."</w:t>
      </w:r>
    </w:p>
    <w:p>
      <w:r>
        <w:rPr>
          <w:b/>
        </w:rPr>
        <w:t xml:space="preserve">Yhteenveto</w:t>
      </w:r>
    </w:p>
    <w:p>
      <w:r>
        <w:t xml:space="preserve">Matkustajat saavat 4000 lisäpaikkaa Lontoon, Essexin, Suffolkin ja Norfolkin välisessä junaliikenteessä, National Express East Anglia on paljastanut.</w:t>
      </w:r>
    </w:p>
    <w:p>
      <w:r>
        <w:rPr>
          <w:b/>
          <w:u w:val="single"/>
        </w:rPr>
        <w:t xml:space="preserve">Asiakirjan numero 16707</w:t>
      </w:r>
    </w:p>
    <w:p>
      <w:r>
        <w:t xml:space="preserve">Wellingboroughin varastopalo aiheuttaa rautatien sulkemisen</w:t>
      </w:r>
    </w:p>
    <w:p>
      <w:r>
        <w:t xml:space="preserve">Kuusi paloautoa on paikalla Wellingboroughin Finedon Road Industrial Estate -alueella, ja palokunta kehottaa autoilijoita välttämään aluetta. East Midlands Trains ilmoitti, että Leicester/Corby-Bedford-Lontoon St Pancras -linja pysyy suljettuna useita tunteja. Linja suljettiin, koska pelättiin kaasupullojen räjähtävän. Varaston lähellä asuvia asukkaita on kehotettu sulkemaan ikkunansa. Rautatieyhtiön tiedottaja sanoi, että "reitti on poikki loppuillan ajan, ja siksi suosittelemme, että ette yritä matkustaa Lontoon St Pancrasiin tai Lontoon St Pancrasista". Palomiesten odotetaan hoitavan paloa yön yli.</w:t>
      </w:r>
    </w:p>
    <w:p>
      <w:r>
        <w:rPr>
          <w:b/>
        </w:rPr>
        <w:t xml:space="preserve">Yhteenveto</w:t>
      </w:r>
    </w:p>
    <w:p>
      <w:r>
        <w:t xml:space="preserve">Junaradan vieressä sijaitsevassa kierrätyslaitoksessa syttynyt valtava tulipalo on aiheuttanut vakavia häiriöitä junaliikenteessä.</w:t>
      </w:r>
    </w:p>
    <w:p>
      <w:r>
        <w:rPr>
          <w:b/>
          <w:u w:val="single"/>
        </w:rPr>
        <w:t xml:space="preserve">Asiakirjan numero 16708</w:t>
      </w:r>
    </w:p>
    <w:p>
      <w:r>
        <w:t xml:space="preserve">Tanni Grey-Thompson: Thompson Thompson: Avustettu kuolema "vaarallinen tie</w:t>
      </w:r>
    </w:p>
    <w:p>
      <w:r>
        <w:t xml:space="preserve">Fergus WalshLääketieteellinen kirjeenvaihtaja Hän varoitti, että entisen työväenpuolueen lordikanslerin lordi Falconerin ehdottamassa lakiehdotuksessa ei ole "riittäviä takeita". Paronitar Grey-Thompson sanoi olevansa huolissaan siitä, että vammaiset saatetaan lopulta sisällyttää lainsäädännön piiriin, vaikka se on tarkoitettu vain kuolemansairaille. 11-kertainen paralympiavoittaja on yksi niistä, jotka ovat ilmoittautuneet puhujiksi ylähuoneessa perjantaina käytävään keskusteluun kuoleman avustamista koskevasta lakiehdotuksesta. Hän sanoi: "En ole koskaan nähnyt, että hän olisi voinut tehdä niin: "Uskon, että jos tämä lakiehdotus hyväksytään, sillä olisi vaikutuksia minuun, ei ehkä nyt, mutta 10-15 vuoden kuluttua. "Jo nyt monet ihmiset pysäyttävät minut kadulla ja sanovat, etten haluaisi elää, jos elämäni olisi samanlaista kuin sinun elämäsi. Siksi olen huolissani siitä, että tämä on liukuva tie ja että vammaiset joutuvat jossain vaiheessa mukaan tähän". Yli 130 kollegaa toivoo saavansa puheenvuoron, mikä on ennätys yhdelle keskustelupäivälle. Tämä paronitar Grey-Thompsonin haastattelu on osa laajempaa katsausta, jossa käsitellään eriäviä näkemyksiä tästä asiasta BBC Newsin tämän viikon aikana ennen keskustelua.</w:t>
      </w:r>
    </w:p>
    <w:p>
      <w:r>
        <w:rPr>
          <w:b/>
        </w:rPr>
        <w:t xml:space="preserve">Yhteenveto</w:t>
      </w:r>
    </w:p>
    <w:p>
      <w:r>
        <w:t xml:space="preserve">Paralympialaisten moninkertainen kultamitalisti paronitar Tanni Grey-Thompson on vastustanut kuoleman avustamisen laillistamista.</w:t>
      </w:r>
    </w:p>
    <w:p>
      <w:r>
        <w:rPr>
          <w:b/>
          <w:u w:val="single"/>
        </w:rPr>
        <w:t xml:space="preserve">Asiakirjan numero 16709</w:t>
      </w:r>
    </w:p>
    <w:p>
      <w:r>
        <w:t xml:space="preserve">Brexit: Liittokansleri suunnittelee 50 punnan kolikoita merkiksi Yhdistyneen kuningaskunnan lähdöstä EU:sta.</w:t>
      </w:r>
    </w:p>
    <w:p>
      <w:r>
        <w:t xml:space="preserve">Daily Telegraphin mukaan Javid on pyytänyt virkamiehiä selvittämään, olisiko kolikot mahdollista valmistaa ajoissa ennen Yhdistyneen kuningaskunnan suunniteltua lähtöpäivää 31. lokakuuta. Hänen edeltäjänsä Philip Hammond suunnitteli kolikosta keräilykappaleen. Javid toivoo kuitenkin, että hän voisi lyödä samanlaisen 50 punnan kolikon massakäyttöön. Hallituksen virkamiesten mukaan siirto on osoitus siitä, että valtiovarainministeriö on omistautunut EU:sta eroamiselle. Viime vuoden lokakuussa Hammond ilmoitti suunnitelmista myydä noin 10 000 kolikkoa keräilijöille 10 punnan kappalehintaan. Muutamaa testiversiota lukuun ottamatta yhtään kolikkoa ei kuitenkaan lyönyt, kun Yhdistynyt kuningaskunta lykkäsi eroamistaan EU:sta. Hallituksen mukaan koekolikoista ei aiheutunut kustannuksia veronmaksajille. Uusissa kolikoissa on sama kuvio, jossa lukee "rauha, vauraus ja ystävyys kaikkien kansojen kanssa", mutta niihin lisätään uusi lähtöpäivä. 50 punnan kolikko lyötiin, kun Yhdistynyt kuningaskunta liittyi Euroopan talousyhteisöön vuonna 1973 ja kun se toimi EU:n puheenjohtajamaana vuonna 1998.</w:t>
      </w:r>
    </w:p>
    <w:p>
      <w:r>
        <w:rPr>
          <w:b/>
        </w:rPr>
        <w:t xml:space="preserve">Yhteenveto</w:t>
      </w:r>
    </w:p>
    <w:p>
      <w:r>
        <w:t xml:space="preserve">Liittokansleri Sajid Javid suunnittelee miljoonia 50 punnan juhlarahoja, jotka lasketaan liikkeeseen, kun Yhdistynyt kuningaskunta eroaa Euroopan unionista myöhemmin tänä vuonna.</w:t>
      </w:r>
    </w:p>
    <w:p>
      <w:r>
        <w:rPr>
          <w:b/>
          <w:u w:val="single"/>
        </w:rPr>
        <w:t xml:space="preserve">Asiakirjan numero 16710</w:t>
      </w:r>
    </w:p>
    <w:p>
      <w:r>
        <w:t xml:space="preserve">Lahoren mielenosoitusräjähdys: 11 kuoli Pakistanin kaupungin mielenosoituksessa</w:t>
      </w:r>
    </w:p>
    <w:p>
      <w:r>
        <w:t xml:space="preserve">Räjähdys tapahtui, kun lääkemyymälöiden omistajat osoittivat mieltään Punjabin maakunnan lääkemyyntiä säätelevään lakiin tehtyjä muutoksia vastaan. Surmansa saaneiden joukossa oli korkea-arvoisia poliiseja. Kymmeniä ihmisiä loukkaantui. Pakistanin Talebanin haitariryhmä Jamaat-ul-Ahrar ilmoitti tehneensä iskun. Sen mukaan se oli vastaus Pakistanin sotilasoperaatioihin. "Räjähdys oli niin voimakas. Näin loukkaantuneita ja ruumiita, näin liekkejä räjähdyspaikan ympärillä, ihmiset itkivät", silminnäkijä Muhammad Tariq kertoi uutistoimisto AFP:lle. Sadat ihmiset olivat osallistuneet mielenosoitukseen maakuntakokouksen rakennuksen lähellä. Kuolonuhrien määrän pelätään nousevan entisestään. Lahore on ollut viime vuosina toistuvasti taistelijoiden kohteena. Maaliskuussa 2016 ainakin 69 ihmistä - myös lapsia - kuoli räjähdyksessä Lahoren julkisessa puistossa. Se oli täynnä perheitä, joista osa juhli pääsiäistä. Pakistanilainen Taleban-ryhmä sanoi myöhemmin tehneensä iskun.</w:t>
      </w:r>
    </w:p>
    <w:p>
      <w:r>
        <w:rPr>
          <w:b/>
        </w:rPr>
        <w:t xml:space="preserve">Yhteenveto</w:t>
      </w:r>
    </w:p>
    <w:p>
      <w:r>
        <w:t xml:space="preserve">Epäilty itsemurhapommittaja on hyökännyt mielenosoituskokoukseen Pakistanin itäisessä Lahoren kaupungissa ja tappanut ainakin 11 ihmistä, kertovat paikalliset viranomaiset.</w:t>
      </w:r>
    </w:p>
    <w:p>
      <w:r>
        <w:rPr>
          <w:b/>
          <w:u w:val="single"/>
        </w:rPr>
        <w:t xml:space="preserve">Asiakirjan numero 16711</w:t>
      </w:r>
    </w:p>
    <w:p>
      <w:r>
        <w:t xml:space="preserve">Valitus Oxford Brookesin yliopiston kehittämistä vastaan hylätään</w:t>
      </w:r>
    </w:p>
    <w:p>
      <w:r>
        <w:t xml:space="preserve">Martin Young, 67, oli saanut luvan haastaa Oxford Brookesin yliopiston Headingtonin kampusta koskevat suunnitelmat muutoksenhakutuomioistuimessa. Hänen pyyntönsä saada suojaa mahdollisilta oikeudenkäyntikuluilta hylättiin torstaina, ja neuvosto tarjoutui luopumaan kuluista, jos hän luopuu valituksestaan. Suunnitelmissa on pylväskäytävärakennus, julkinen aukio ja vähittäiskaupan yksiköitä. Youngin vastalauseet koskivat melua ja häiriöitä. Oxfordin kaupunginvaltuusto myönsi suunnitteluluvan yliopistolle viime kesäkuussa, ja Youngin alkuperäinen korkeimmassa oikeudessa nostama kanne epäonnistui.</w:t>
      </w:r>
    </w:p>
    <w:p>
      <w:r>
        <w:rPr>
          <w:b/>
        </w:rPr>
        <w:t xml:space="preserve">Yhteenveto</w:t>
      </w:r>
    </w:p>
    <w:p>
      <w:r>
        <w:t xml:space="preserve">Mies, joka yritti estää yliopistoa kehittämästä kampustaan uudelleen, on luopunut valituksestaan.</w:t>
      </w:r>
    </w:p>
    <w:p>
      <w:r>
        <w:rPr>
          <w:b/>
          <w:u w:val="single"/>
        </w:rPr>
        <w:t xml:space="preserve">Asiakirjan numero 16712</w:t>
      </w:r>
    </w:p>
    <w:p>
      <w:r>
        <w:t xml:space="preserve">Barron Trump käy Marylandin koulua Valkoisen talon muuton jälkeen</w:t>
      </w:r>
    </w:p>
    <w:p>
      <w:r>
        <w:t xml:space="preserve">Barronin ja hänen äitinsä Melanian, Trumpin kolmannen vaimon, odotetaan lähtevän New Yorkissa sijaitsevasta Trump Towerista kuluvan kouluvuoden päätyttyä. Hän menee Marylandissa sijaitsevaan St Andrew's Episcopal School -kouluun, jossa lukukausimaksu on lähes 40 000 dollaria (31 000 puntaa) vuodessa. Oli ollut kysymyksiä siitä, milloin ensimmäinen perhe muuttaa Washingtoniin. Rouva Trump sanoi lausunnossaan, että St Andrew's oli "tunnettu monimuotoisesta yhteisöstään ja sitoutumisestaan akateemiseen huippuosaamiseen", ja lisäsi: "Odotamme innolla tulevia kouluvuosia." Barronista tulee ensimmäinen presidentin lapsi, joka käy koulua, joka on 30 minuutin ajomatkan päässä Valkoisesta talosta. St Andrew's on kieltäytynyt kommentoimasta uusinta oppilastaan yksityisyyden suojaan vedoten. Viimeaikaiset ensimmäiset tyttäret, kuten Sasha ja Malia Obama, ovat käyneet Sidwell Friends -koulua, kveekarikoulua, jonka kampukset sijaitsevat Washingtonissa ja Marylandissa. Valkoisen talon ilmoitus tuli sen jälkeen, kun St Andrew's lähetti perjantaina vanhemmille kirjeen, jossa kerrottiin ensimmäisen perheen päätöksestä. St Andrew's oli aikonut odottaa tiedon antamista kesään asti, jotta vältyttäisiin mahdollisilta mielenosoituksilta koulun ollessa käynnissä, Washington Post kertoo. Mutta kun vanhemmat alkoivat kuulla huhuja, koulu lähetti kirjeen, mikä sai aikaan Valkoisen talon maanantaisen lausunnon. Presidentin koulunkäynti Lue lisää Melania, Ivanka ja Barron Trump - kuka on uusi ensimmäinen perhe?</w:t>
      </w:r>
    </w:p>
    <w:p>
      <w:r>
        <w:rPr>
          <w:b/>
        </w:rPr>
        <w:t xml:space="preserve">Yhteenveto</w:t>
      </w:r>
    </w:p>
    <w:p>
      <w:r>
        <w:t xml:space="preserve">Barron Trump, Yhdysvaltain presidentin Donald Trumpin 11-vuotias poika, käy koulua Washingtonin ulkopuolella, kun hän muuttaa Valkoiseen taloon tänä kesänä.</w:t>
      </w:r>
    </w:p>
    <w:p>
      <w:r>
        <w:rPr>
          <w:b/>
          <w:u w:val="single"/>
        </w:rPr>
        <w:t xml:space="preserve">Asiakirjan numero 16713</w:t>
      </w:r>
    </w:p>
    <w:p>
      <w:r>
        <w:t xml:space="preserve">Mies kiistää Harry Potter -kirjavarkauden</w:t>
      </w:r>
    </w:p>
    <w:p>
      <w:r>
        <w:t xml:space="preserve">Kevin McGirr, 40, Oxford Roadilta, Kidlingtonista, on saanut syytteen Harry Potter ja viisasten kivi -teoksen harvinaisen kopion varastamisesta. Noin 6 000 punnan arvoinen kirja katosi Woodstockissa sijaitsevasta Creative Art Gallerysta 30. lokakuuta viime vuonna. McGirr myönsi Banburyn tuomaristuomioistuimessa olevansa syytön. Hänet vapautettiin takuita vastaan ennen 20. huhtikuuta pidettävää oikeudenkäyntiä. Kirja löytyi muovipussiin käärittynä Abingdonissa sijaitsevan Boots-myymälän ulkopuolelta 15. marraskuuta. Varkauden yhteydessä pidätetty 36-vuotias nainen vapautettiin ilman jatkotoimia.</w:t>
      </w:r>
    </w:p>
    <w:p>
      <w:r>
        <w:rPr>
          <w:b/>
        </w:rPr>
        <w:t xml:space="preserve">Yhteenveto</w:t>
      </w:r>
    </w:p>
    <w:p>
      <w:r>
        <w:t xml:space="preserve">40-vuotias mies on kiistänyt varastaneensa rajoitetun Harry Potter -esikoispainoksen Oxfordshiren galleriasta.</w:t>
      </w:r>
    </w:p>
    <w:p>
      <w:r>
        <w:rPr>
          <w:b/>
          <w:u w:val="single"/>
        </w:rPr>
        <w:t xml:space="preserve">Asiakirjan numero 16714</w:t>
      </w:r>
    </w:p>
    <w:p>
      <w:r>
        <w:t xml:space="preserve">Kulkue Blackpoolin raitiovaunujen 125-vuotisjuhlan kunniaksi</w:t>
      </w:r>
    </w:p>
    <w:p>
      <w:r>
        <w:t xml:space="preserve">Blackpoolin raitiovaunu avattiin virallisesti 29. syyskuuta 1885. Se oli Yhdistyneen kuningaskunnan ensimmäinen sähköinen raitiovaunuliikenne, ja se kuljetti 10 raitiovaunua ympäri kaupunkia. Nykyään palvelu kuljettaa vuosittain noin seitsemän miljoonaa matkustajaa 73 raitiovaunulla kesällä ja kahdeksalla talvella. Seitsemän raitiovaunua vuodelta 1898 lähtee Pleasure Beachilta klo 14.00 BST ja tekee paluumatkan Bisphamiin. Kulkueen kärjessä kulkee raitiovaunu, joka aloitti liikennöinnin vuonna 1898 Blackpool and Fleetwood Tramroad Company -yhtiön puolesta. Sen omistaa nykyään Tramway Museum Society. Kulkue päättää juhlaviikon, johon on kuulunut myös raitiovaunukierroksia ja avointen ovien päivä varikolla. Blackpoolissa on tarkoitus ottaa käyttöön kuusitoista uutta raitiovaunua vuoteen 2012 mennessä, kun verkostoa uudistetaan useiden miljoonien puntien arvosta.</w:t>
      </w:r>
    </w:p>
    <w:p>
      <w:r>
        <w:rPr>
          <w:b/>
        </w:rPr>
        <w:t xml:space="preserve">Yhteenveto</w:t>
      </w:r>
    </w:p>
    <w:p>
      <w:r>
        <w:t xml:space="preserve">Klassiset raitiovaunut kulkevat myöhemmin Blackpoolin läpi juhlistaakseen raitiovaunuliikenteen 125-vuotista taivalta.</w:t>
      </w:r>
    </w:p>
    <w:p>
      <w:r>
        <w:rPr>
          <w:b/>
          <w:u w:val="single"/>
        </w:rPr>
        <w:t xml:space="preserve">Asiakirjan numero 16715</w:t>
      </w:r>
    </w:p>
    <w:p>
      <w:r>
        <w:t xml:space="preserve">Joe Pooleyn jokikuolema: Ipswichin mies ja nainen vapautettiin uudelleen pidätettyinä</w:t>
      </w:r>
    </w:p>
    <w:p>
      <w:r>
        <w:t xml:space="preserve">Joe Pooleyn ruumis löydettiin 13. elokuuta Gipping-joesta Ipswichin Suffolk Retail Parkin läheltä. Kaupungista kotoisin oleva 29-vuotias mies, joka pidätettiin uudelleen murhasta epäiltynä, on vapautettu takuita vastaan, kertoi Suffolkin poliisi. Rikoksentekijän avustamisesta epäiltynä uudelleen pidätetty 36-vuotias ipswichiläisnainen on vapautettu tutkimusten jatkamisen ajaksi. Kuolemansyyntutkimuksessa todettiin, että 22-vuotias Pooley, joka oli kotoisin kaupungista ja jolla oli oppimisvaikeuksia, oli hukkunut. Kaksi muuta aiemmin pidätettyä - 33-vuotias mies ja 24-vuotias nainen, jotka molemmat ovat kotoisin kaupungista - on asetettu takuita vastaan 12. ja 14. helmikuuta asti. Murhasta epäiltynä aiemmin pidätetty nainen on vapautettu tutkimusten jatkamisen ajaksi.</w:t>
      </w:r>
    </w:p>
    <w:p>
      <w:r>
        <w:rPr>
          <w:b/>
        </w:rPr>
        <w:t xml:space="preserve">Yhteenveto</w:t>
      </w:r>
    </w:p>
    <w:p>
      <w:r>
        <w:t xml:space="preserve">Kaksi ihmistä, jotka pidätettiin uudelleen joesta kuolleena löydetyn miehen murhasta epäiltynä, on vapautettu.</w:t>
      </w:r>
    </w:p>
    <w:p>
      <w:r>
        <w:rPr>
          <w:b/>
          <w:u w:val="single"/>
        </w:rPr>
        <w:t xml:space="preserve">Asiakirjan numero 16716</w:t>
      </w:r>
    </w:p>
    <w:p>
      <w:r>
        <w:t xml:space="preserve">Insinöörit siirtävät 2 750 tonnin HS2-sillan M42-tielle.</w:t>
      </w:r>
    </w:p>
    <w:p>
      <w:r>
        <w:t xml:space="preserve">Insinöörit sijoittivat rakenteen M42-moottoritien poikki Birminghamin lentokentän ja NEC:n lähelle. Moottoritie suljettiin lauantaina operaation ajaksi, mutta se avattiin uudelleen ennen aikataulua sunnuntaiaamuna. Se on osa suurta tienuudistusprojektia, jonka tavoitteena on parantaa liikenteen sujuvuutta ja yhdistää Solihullin lähelle suunniteltu asema. Jänne on ensimmäinen ja suurin neljästä sillasta, jotka viimeistelevät suurnopeusjunayhteysaseman alueen, ja sen kautta kulkee liikenne A452-tieltä. Koko rakenne, joka on 65 metriä (213 jalkaa) pitkä, käännettiin 90 astetta asfaltille, minkä jälkeen se pyöräiltiin hitaasti ajorataa pitkin, ennen kuin se laskettiin paikalleen. Seuraa BBC West Midlandsia Facebookissa, Twitterissä ja Instagramissa. Lähetä juttuideasi osoitteeseen: newsonline.westmidlands@bbc.co.uk</w:t>
      </w:r>
    </w:p>
    <w:p>
      <w:r>
        <w:rPr>
          <w:b/>
        </w:rPr>
        <w:t xml:space="preserve">Yhteenveto</w:t>
      </w:r>
    </w:p>
    <w:p>
      <w:r>
        <w:t xml:space="preserve">2 750 tonnin painoinen maantiesilta on siirretty paikalleen moottoritien yli osana HS2:n rakennustöitä.</w:t>
      </w:r>
    </w:p>
    <w:p>
      <w:r>
        <w:rPr>
          <w:b/>
          <w:u w:val="single"/>
        </w:rPr>
        <w:t xml:space="preserve">Asiakirjan numero 16717</w:t>
      </w:r>
    </w:p>
    <w:p>
      <w:r>
        <w:t xml:space="preserve">Parades Commission hylkää Pohjois-Belfastin marssisuunnitelman</w:t>
      </w:r>
    </w:p>
    <w:p>
      <w:r>
        <w:t xml:space="preserve">Loosit pyrkivät kulkemaan Ardoynen kauppojen ohi tänä lauantaina ja seuraavalla viikolla. Vaikeudet seurasivat päätöstä estää kolmea lodgenia kävelemästä reittiä 12. heinäkuuta. Oranssijärjestö järjesti viime lauantaina rauhanomaisen mielenosoituksen poliisin linjoille reitillä. Järjestö sanoi järjestävänsä siellä mielenosoituksen joka viikko, kunnes se saa kahdestoista paraatin päätökseen. Pohjois-Irlannin kiistanalaisista paraateista päättävä Parades Commission on jo kahdella peräkkäisellä viikolla hylännyt ehdotetut paraatireitit. Komission edellinen päätös, jonka mukaan 12. heinäkuuta järjestettävä paraati voisi kulkea Ardoynen kauppojen ohi aamulla, mutta ei samaa reittiä illalla, herätti unionistien suuttumusta ja laajoja protesteja. Viime viikolla oranssijärjestö ilmoitti keskeyttävänsä protestinsa kyseistä päätöstä vastaan, mutta mielenosoitukset ja levottomuudet jatkuivat joillakin lojalistialueilla.</w:t>
      </w:r>
    </w:p>
    <w:p>
      <w:r>
        <w:rPr>
          <w:b/>
        </w:rPr>
        <w:t xml:space="preserve">Yhteenveto</w:t>
      </w:r>
    </w:p>
    <w:p>
      <w:r>
        <w:t xml:space="preserve">Paraatikomissio on hylännyt kaksi muuta oranssien loosien hakemusta, joissa pyydettiin lupaa marssia Belfastin pohjoisosien kauppojen ohi.</w:t>
      </w:r>
    </w:p>
    <w:p>
      <w:r>
        <w:rPr>
          <w:b/>
          <w:u w:val="single"/>
        </w:rPr>
        <w:t xml:space="preserve">Asiakirjan numero 16718</w:t>
      </w:r>
    </w:p>
    <w:p>
      <w:r>
        <w:t xml:space="preserve">Pohjoisen linjan jatkamisesta alkaa kuuleminen</w:t>
      </w:r>
    </w:p>
    <w:p>
      <w:r>
        <w:t xml:space="preserve">Transport for London (TfL) haluaa rakentaa uusia asemia Nine Elmsiin ja Batterseaan osana Battersean voimalaitoksen uudistamista. TfL:n mukaan suunnitelmat vähentäisivät painetta Vauxhallin asemalle ja lyhentäisivät matka-aikoja Cityyn ja West Endiin. Viime vuonna liittokansleri George Osborne tuki suunnitelmia ja väitti, että ehdotukset voisivat luoda 25 000 työpaikkaa. Suunnitelmiin kuuluu myös kahden tuuletus- ja hätäyhteyskuilun asentaminen Kennington Greeniin ja Kennington Parkiin sekä kahden väliaikaisen kuilun rakentaminen, jotta maaperä voidaan vakauttaa ennen tunnelin rakentamisen aloittamista. TfL toivoo, että uudet metroasemat voitaisiin avata vuoteen 2020 mennessä, jos rahoitus ja hallituksen hyväksyntä saadaan. Kuuleminen päättyy 16. joulukuuta.</w:t>
      </w:r>
    </w:p>
    <w:p>
      <w:r>
        <w:rPr>
          <w:b/>
        </w:rPr>
        <w:t xml:space="preserve">Yhteenveto</w:t>
      </w:r>
    </w:p>
    <w:p>
      <w:r>
        <w:t xml:space="preserve">Kuuleminen suunnitelmista, jotka koskevat pohjoisen linjan jatkamista Etelä-Lontoon alueelle, on alkanut.</w:t>
      </w:r>
    </w:p>
    <w:p>
      <w:r>
        <w:rPr>
          <w:b/>
          <w:u w:val="single"/>
        </w:rPr>
        <w:t xml:space="preserve">Asiakirjan numero 16719</w:t>
      </w:r>
    </w:p>
    <w:p>
      <w:r>
        <w:t xml:space="preserve">Coronavirus: Belfastin kaupat saavat avata aikaisin sunnuntaina</w:t>
      </w:r>
    </w:p>
    <w:p>
      <w:r>
        <w:t xml:space="preserve">Belfastin kaupunginvaltuusto lievensi viime viikolla sunnuntaikauppaa koskevia rajoituksiaan, jotta näille ryhmille annettaisiin lisäaikaa tehdä ostoksia koronaviruspandemian aikana. Ei ole tiedossa, kuinka monet kaupat ja supermarketit tarttuivat tarjoukseen ja avasivat ovensa kello 10.00 BST. Väliaikainen järjestely on voimassa toistaiseksi. Belfastin kaupunginvaltuuston tiedottajan mukaan sitä ei kuitenkaan sovelleta pääsiäissunnuntaina. Normaalitilanteessa suuremmat kaupat, joiden pinta-ala on yli 280 neliömetriä (334 neliöjalkaa), saavat myydä tavaroita sunnuntaisin vain kello 13.00-18.00. Sunnuntaikauppa on ollut vuosien varrella kiistanalainen asia kaupungissa. Vuonna 2017 suunnitelma kauppojen aukioloaikojen pidentämisestä 18 sunnuntaina kaatui rajusti valtuustoäänestyksessä. Ostorajoitukset Kaupan ryhmät olivat ajatuksesta eri mieltä, ja kaupan työntekijöiden ammattiliitto Usdaw vastusti sitä. Koronavirus-pandemian aikana jotkut iäkkäät asiakkaat ja NHS:n työntekijät eivät kuitenkaan voineet ostaa joitakin välttämättömiä tarvikkeita paniikkiostosten vuoksi. Monet supermarketit ja vähittäiskauppaketjut ovat sittemmin ottaneet käyttöön rajoituksia tiettyjen tuotteiden ostamiselle varmistaakseen, että useammat ihmiset voivat saada tarvitsemiaan tavaroita. Sosiaalisia etäisyyksiä koskevat säännöt ovat myös johtaneet jonojen muodostumiseen monien supermarkettien ulkopuolelle, koska liikkeenomistajat rajoittavat asiakkaiden määrää, jotka saavat kerrallaan tulla heidän tiloihinsa.</w:t>
      </w:r>
    </w:p>
    <w:p>
      <w:r>
        <w:rPr>
          <w:b/>
        </w:rPr>
        <w:t xml:space="preserve">Yhteenveto</w:t>
      </w:r>
    </w:p>
    <w:p>
      <w:r>
        <w:t xml:space="preserve">Belfastin kaupat saivat avautua sunnuntaina kolme tuntia tavallista aikaisemmin, jotta terveydenhuollon työntekijät ja heikossa asemassa olevat ihmiset voisivat ostaa välttämättömyystarvikkeita.</w:t>
      </w:r>
    </w:p>
    <w:p>
      <w:r>
        <w:rPr>
          <w:b/>
          <w:u w:val="single"/>
        </w:rPr>
        <w:t xml:space="preserve">Asiakirjan numero 16720</w:t>
      </w:r>
    </w:p>
    <w:p>
      <w:r>
        <w:t xml:space="preserve">Selvitä, millaista on olla sotatoimittaja Afganistanissa.</w:t>
      </w:r>
    </w:p>
    <w:p>
      <w:r>
        <w:t xml:space="preserve">Sima KotechaNewsbeat Yhdysvaltalainen Mirror-toimittaja Phil Coburn haavoittui iskussa, jossa kuoli myös Yhdysvaltain merijalkaväen sotilas ja haavoittui viisi muuta sotilasta. Newsbeatin yhdysvaltalaistoimittaja Sima Kotecha raportoi Afganistanista joulukuussa 2009. Hän muistelee aikaa, jolloin hän oli upotettuna Yhdysvaltain merijalkaväen sotilaiden parissa. ____________________________________________________ Kun kiipeää MRAP-panssariajoneuvoon, jota ympäröivät Yhdysvaltain merijalkaväen sotilaat, on vaikea olla tuntematta oloaan turvalliseksi. Niiden rungot ovat V-muotoisia, jotta ajoneuvon alta tulevat räjähdykset voidaan torjua. Lisäksi merijalkaväen sotilaat ovat fyysisesti läsnä: isoja, hyvin aseistettuja, aggressiivisia taistelumiehiä. Nykyaikaisessa sodassa ei kuitenkaan ole mitään turvallisuutta. Afganistanin sodasta raportoivilla toimittajilla on vain vähän vaihtoehtoja. He joko pysyttelevät hyvin suojattujen päätukikohtiensa turvassa tai ottavat paljon riskialttiimman vaihtoehdon ja lähtevät sotilaiden mukaan raportoimaan etulinjasta lukijoilleen, kuulijoilleen tai katsojilleen. Tämän valinnan teki Sunday Mirror -lehden Rupert Hamer, kun hän lähti partioimaan Yhdysvaltain merijalkaväen mukana. Tienvarsipommi vei hänen henkensä ja haavoitti vakavasti hänen valokuvaajansa Philip Coburnia. Hänestä tuli ensimmäinen brittitoimittaja, joka kuoli raportoidessaan sodasta siellä. Olin muutama viikko sitten samanlaisella partiolla Yhdysvaltain merijalkaväen kanssa, ja heti kun lähdet tukikohdan porteista, vaara vaanii sinua. Taleban on tullut taitavaksi kätkemään IED:itä eli kotitekoisia räjähteitä, ja näitä kotitekoisia tienvarsipommeja on vaikea havaita ja niiden vaikutus on tuhoisa. He eivät voita perinteistä tulitaistelua tai taistelua Yhdysvaltain tai Yhdistyneen kuningaskunnan joukkoja vastaan, joten tienvarsipommista on tullut heidän tappavin ja tehokkain aseensa. Jokainen kuoppa tiellä voi saada sinut miettimään hermostuneesti, oletko osunut sellaiseen - ja seurassasi olevien Yhdysvaltain merijalkaväen sotilaiden uhmakkuus peittää alleen suuremman pelon - sen, että vaikka ajoneuvosi olisi kuinka hyvin panssaroitu, todella suuri pommi voi silti "tuhota sinut".</w:t>
      </w:r>
    </w:p>
    <w:p>
      <w:r>
        <w:rPr>
          <w:b/>
        </w:rPr>
        <w:t xml:space="preserve">Yhteenveto</w:t>
      </w:r>
    </w:p>
    <w:p>
      <w:r>
        <w:t xml:space="preserve">Ensimmäinen brittitoimittaja on saanut surmansa Afganistanin sodasta raportoidessaan. Sunday Mirror -lehden puolustuskirjeenvaihtaja Rupert Hamer kuoli, kun tienvarsipommi osui hänen kuljettamaansa ajoneuvoon.</w:t>
      </w:r>
    </w:p>
    <w:p>
      <w:r>
        <w:rPr>
          <w:b/>
          <w:u w:val="single"/>
        </w:rPr>
        <w:t xml:space="preserve">Asiakirjan numero 16721</w:t>
      </w:r>
    </w:p>
    <w:p>
      <w:r>
        <w:t xml:space="preserve">Disneyn osakkeet liukuvat Star Wars -vahvistuksesta huolimatta</w:t>
      </w:r>
    </w:p>
    <w:p>
      <w:r>
        <w:t xml:space="preserve">Neljännesvuosivoitto oli 2,9 miljardia dollaria (2,0 miljardia puntaa), kun se viime vuonna oli 2,2 miljardia dollaria. Disneyn kaapeliverkkojen voitto laski kuitenkin 5 prosenttia, kun urheilukanava ESPN:n ohjelmakustannukset nousivat. Valopilkku oli Star Wars: The Force Awakens, joka kasvatti studioiden voittoja 86 prosenttia. Star Wars: The Force Awakens toi pelkästään lippuluukuilla yli 2 miljardia dollaria, ja myyntituotteiden myynti auttoi kasvattamaan yhtiön kuluttajatuotteiden osaston voittoja 23 prosenttia. Kaapelitoiminnan tulojen lipsuminen vei hieman tuulta Disneyn tulosjulkistuksesta. Disneyn mediaverkostojen, joihin kuuluvat ESPN, ABC ja Disney Channel, voitto laski 1,4 miljardiin dollariin. ESPN:n tilaajamäärät ovat laskeneet viime vuosina, kun yhä useammat ovat siirtyneet kaapelitelevision sijaan suoratoistopalveluihin. Star Wars -boomi The Force Awakens on jo nyt kaikkien aikojen kolmanneksi eniten tuottanut elokuva sen jälkeen, kun se julkaistiin joulukuussa. Se on ensimmäinen Star Wars -elokuva, jonka Disney on tehnyt sen jälkeen, kun se osti Lucasfilmin Star Warsin luojalta George Lucasilta vuonna 2012 4 miljardilla dollarilla. Disneyn huvipuistojen voitot kasvoivat 22 prosenttia vuosineljänneksellä, mikä johtui pääasiassa kävijöistä Yhdysvalloissa. Pariisin Disneylandin kävijämäärät laskivat 8 prosenttia kaupungissa marraskuussa tehtyjen terrori-iskujen jälkeen. Puisto suljettiin iskujen jälkeen kolmeksi päiväksi, mutta seuraavina viikkoina kävijät peruuttivat edelleen vierailuja.</w:t>
      </w:r>
    </w:p>
    <w:p>
      <w:r>
        <w:rPr>
          <w:b/>
        </w:rPr>
        <w:t xml:space="preserve">Yhteenveto</w:t>
      </w:r>
    </w:p>
    <w:p>
      <w:r>
        <w:t xml:space="preserve">Disneyn osakkeet laskivat yli 4 % jälkikaupankäynnissä huolimatta kasvavista voitoista, kun ESPN:n tulos herätti huolta yhtiön näkymistä.</w:t>
      </w:r>
    </w:p>
    <w:p>
      <w:r>
        <w:rPr>
          <w:b/>
          <w:u w:val="single"/>
        </w:rPr>
        <w:t xml:space="preserve">Asiakirjan numero 16722</w:t>
      </w:r>
    </w:p>
    <w:p>
      <w:r>
        <w:t xml:space="preserve">Raiskaaja vangittiin naisen kimppuun hyökkäämisestä Ashton-under-Lynen juhlien jälkeen</w:t>
      </w:r>
    </w:p>
    <w:p>
      <w:r>
        <w:t xml:space="preserve">Anton McPherson, 30, raiskasi uhrinsa kahdesti Ashton-under-Lynen uudenvuodenaaton juhlien jälkeen tammikuussa 2019. Greater Manchesterin poliisin mukaan nainen heräsi siihen, että McPherson oli hänen päällään, mutta kun nainen yritti siirtää miestä, mies raiskasi hänet toisen kerran. McPherson todettiin Manchesterin Minshull Street Crown Courtissa syylliseksi kahteen raiskaukseen. Konstaapeli Darren Bratby sanoi, että McPhersonin "mauttomat teot olivat pelkkää saalistusta". "Nainen onnistui jotenkin pysymään rauhallisena yrittäessään siirtää miehen irti hänestä ensimmäisen hyökkäyksen jälkeen, mutta sitten mies meni raiskaamaan hänet uudelleen, mikä oli täysin käsittämätöntä ja osoitti, kuinka vaarallinen tämä mies on", hän sanoi. McPherson, jolla ei ole kiinteää osoitetta, tuomittiin 11 vuodeksi vankeuteen, ja hänen ajokorttiaan pidennettiin kolmella vuodella. Seuraa BBC North West -kanavaa Facebookissa, Twitterissä ja Instagramissa. Voit myös lähettää juttuideoita osoitteeseen northwest.newsonline@bbc.co.uk</w:t>
      </w:r>
    </w:p>
    <w:p>
      <w:r>
        <w:rPr>
          <w:b/>
        </w:rPr>
        <w:t xml:space="preserve">Yhteenveto</w:t>
      </w:r>
    </w:p>
    <w:p>
      <w:r>
        <w:t xml:space="preserve">Naisen kimppuun hänen nukkuessaan hyökännyt "saalistava" raiskaaja on tuomittu 11 vuodeksi vankilaan.</w:t>
      </w:r>
    </w:p>
    <w:p>
      <w:r>
        <w:rPr>
          <w:b/>
          <w:u w:val="single"/>
        </w:rPr>
        <w:t xml:space="preserve">Asiakirjan numero 16723</w:t>
      </w:r>
    </w:p>
    <w:p>
      <w:r>
        <w:t xml:space="preserve">DaBaby: DaBaby: USA:n rap-tähti pidätetty asesyytteistä</w:t>
      </w:r>
    </w:p>
    <w:p>
      <w:r>
        <w:t xml:space="preserve">29-vuotias - oikealta nimeltään Jonathan Kirk - pidätettiin Rodeo Drivella Beverly Hillsissä sijaitsevan liikkeen ulkopuolella. Pidätys tapahtui sen jälkeen, kun kaupan turvamiehet olivat hälyttäneet poliisille, että miehellä oli ase heidän tiloissaan. DaBabyn kappale Rockstar oli yksi viime vuoden suurimmista hiteistä, ja hänen kaksi viimeisintä albumiaan ovat olleet Yhdysvaltain listaykkösinä. Beverly Hillsin poliisilaitoksen edustaja kertoi BBC Newsille, että tähti pidätettiin sen jälkeen, kun hän ja muut miehet olivat palanneet autoon. Muut pidätettiin ja vapautettiin paikan päällä. DaBaby vapautettiin 35 000 dollarin (28 000 punnan) takuita vastaan, ja hänen on määrä saapua oikeuteen 25. maaliskuuta. Kuka on DaBaby? DaBaby on Pohjois-Carolinan Charlottesta kotoisin oleva räppäri ja laulaja, joka pääsi viime vuonna listaykköseksi Yhdysvalloissa ja Isossa-Britanniassa kappaleellaan Rockstar, jossa mukana oli Roddy Ricch. Hän sai myös kaksi ehdokkuutta vuoden 2020 Grammy-gaalassa - parhaan rap-kappaleen ja parhaan rap-suorituksen ehdokkuuden singlellään Suge. Tähti oli aiemmin mukana Camila Cabellon My Oh My -hitissä. Hänellä on kuitenkin ollut myös useita yhteenottoja lain kanssa sen jälkeen, kun hän on ollut parrasvaloissa. Tammikuussa 2020 hänet pidätettiin Miamissa pahoinpitelystä riideltyään musiikkipromoottorin kanssa esiintymismaksusta. Maaliskuussa hän pyysi netissä anteeksi sen jälkeen, kun hänestä oli ilmestynyt video, jossa hän löi naispuolista fania kasvoihin Floridassa. Seuraa meitä Facebookissa tai Twitterissä @BBCNewsEnts. Jos sinulla on juttuehdotus, lähetä sähköpostia osoitteeseen entertainment.news@bbc.co.uk.</w:t>
      </w:r>
    </w:p>
    <w:p>
      <w:r>
        <w:rPr>
          <w:b/>
        </w:rPr>
        <w:t xml:space="preserve">Yhteenveto</w:t>
      </w:r>
    </w:p>
    <w:p>
      <w:r>
        <w:t xml:space="preserve">Grammy-ehdokkuuden saanut yhdysvaltalainen räppäri DaBaby on pidätetty Los Angelesissa, ja häntä syytetään piilotetun aseen kantamisesta ja ladatun tuliaseen kuljettamisesta ajoneuvossa.</w:t>
      </w:r>
    </w:p>
    <w:p>
      <w:r>
        <w:rPr>
          <w:b/>
          <w:u w:val="single"/>
        </w:rPr>
        <w:t xml:space="preserve">Asiakirjan numero 16724</w:t>
      </w:r>
    </w:p>
    <w:p>
      <w:r>
        <w:t xml:space="preserve">Park Geun-hye: Geun Geun Geun-hye: Etelä-Korean ex-presidentti syytteessä korruptiotutkimuksessa</w:t>
      </w:r>
    </w:p>
    <w:p>
      <w:r>
        <w:t xml:space="preserve">Syyttäjien mukaan häntä syytetään lahjonnasta, pakottamisesta, vallan väärinkäytöstä ja valtiosalaisuuksien vuotamisesta. Pidätettynä olevaa 65-vuotiasta syytetään siitä, että hän antoi läheisen ystävänsä Choi Soon-silin kiristää rahaa yrityksiltä poliittisia palveluksia vastaan. Molemmat naiset kiistävät syytteet. Park erotettiin virastaan viime kuussa. Hän menetti presidentin koskemattomuuden ja hänet erotettiin virastaan, kun perustuslakituomioistuin vahvisti parlamentin joulukuussa tekemän päätöksen nostaa hänet syytteeseen. Choita syytetään siitä, että hän käytti presidentin yhteyksiään painostaakseen yrityksiä antamaan miljoonien dollareiden lahjoitukset voittoa tavoittelemattomille säätiöille, joita hän valvoi. Parkin väitetään osallistuneen tähän henkilökohtaisesti ja antaneen Choin käyttöön virallisia asiakirjoja, joita ei voida hyväksyä. Näihin yrityksiin kuuluu maan suurin konserni Samsung. Sen virkaatekevä johtaja Lee Jae-yong ja Choi ovat samassa pidätyskeskuksessa kuin Park ja odottavat oikeudenkäyntiä. Myös Lotte Groupin puheenjohtaja Shin Dong-bin sai maanantaina syytteen lahjonnasta, mutta syyttäjät eivät pidättäneet häntä. Sekä Samsung että Lotte kiistävät väärinkäytökset. Parkille uskollinen Hwang Kyo-ahn on nyt virkaatekevä presidentti, ja vaalit on määrä järjestää 9. toukokuuta mennessä.</w:t>
      </w:r>
    </w:p>
    <w:p>
      <w:r>
        <w:rPr>
          <w:b/>
        </w:rPr>
        <w:t xml:space="preserve">Yhteenveto</w:t>
      </w:r>
    </w:p>
    <w:p>
      <w:r>
        <w:t xml:space="preserve">Etelä-Korean syrjäytetty presidentti Park Geun-hye on saanut virallisen syytteen korruptioskandaalissa, joka johti hänen viraltapanoonsa.</w:t>
      </w:r>
    </w:p>
    <w:p>
      <w:r>
        <w:rPr>
          <w:b/>
          <w:u w:val="single"/>
        </w:rPr>
        <w:t xml:space="preserve">Asiakirjan numero 16725</w:t>
      </w:r>
    </w:p>
    <w:p>
      <w:r>
        <w:t xml:space="preserve">Dallington Grange, Northampton: Suunnitelma 3 000 uuden asunnon rakentamiseksi hyväksyttiin</w:t>
      </w:r>
    </w:p>
    <w:p>
      <w:r>
        <w:t xml:space="preserve">Lodge Farmin teollisuusalueen ja Kings Heathin alueen väliin sijoittuvaan Dallington Grangen alueeseen rakennettaisiin kaksi uutta koulua ja kauppoja. Alueella asuvat ihmiset kertoivat Northamptonin kaupunginvaltuuston suunnittelukomitealle, että suunnitelmat, joiden mukaan 300 asunnosta olisi kohtuuhintaisia, eivät riitä. Komitean puheenjohtaja, konservatiivien valtuutettu Brian Oldham sanoi, että koteja tarvitaan. Whitehills &amp; Spring Park Residents' Association (Whitehillsin ja Spring Parkin asukasyhdistys) ilmaisi huolensa liikennemäärien 87 prosentin kasvusta Brampton Lanella. Oldham sanoi: "Kaikki poliittiset tahot haluavat, että asuntoja rakennetaan lisää."</w:t>
      </w:r>
    </w:p>
    <w:p>
      <w:r>
        <w:rPr>
          <w:b/>
        </w:rPr>
        <w:t xml:space="preserve">Yhteenveto</w:t>
      </w:r>
    </w:p>
    <w:p>
      <w:r>
        <w:t xml:space="preserve">Northamptonin luoteispuolella sijaitsevan 3 000 asunnon suunnitelmat on hyväksytty.</w:t>
      </w:r>
    </w:p>
    <w:p>
      <w:r>
        <w:rPr>
          <w:b/>
          <w:u w:val="single"/>
        </w:rPr>
        <w:t xml:space="preserve">Asiakirjan numero 16726</w:t>
      </w:r>
    </w:p>
    <w:p>
      <w:r>
        <w:t xml:space="preserve">Roger Moore: "Isäni palkkasi hänet näyttelemään James Bondia</w:t>
      </w:r>
    </w:p>
    <w:p>
      <w:r>
        <w:t xml:space="preserve">Syöpään kuollut näyttelijä kosketti pitkän uransa aikana monia ihmisiä, muun muassa perheen ystävää Steven Saltzmania. Elokuvatuottaja Harry Saltzman palkkasi Sir Rogerin näyttelemään James Bondia, ja he työskentelivät yhdessä elokuvissa The Man with the Golden Gun ja Live and Let Die. Harry Saltzmanin poika Steven kuvailee hänen perheensä ja Sir Rogerin perheen välistä sidettä. James Bond -näyttelijä Sir Roger Moore kuoli 89-vuotiaana Nimenhuuto: Sir Roger Moore Sir Roger Moore: elämä kuvissa "Tunsin hänet koko ikäni, siskoni ja minä kasvoimme hänen lastensa Geoffreyn, Deborahin ja Christianin kanssa", Monacossa asuva Steven sanoo. Steven sanoo, että Sir Rogerilla oli sairaudestaan huolimatta hyvä huumorintaju. "Tiesimme, että hän oli ollut sairas jo jonkin aikaa. Mutta hän oli niin tyylikäs koko tämän taistelun ajan. Hän ei koskaan antanut huumorinsa lipsua. Aivan viime aikoihin asti hän lähetti minulle vitsejä sähköpostitse - hänen huumorintajunsa oli poikkeuksellinen." "Hän ei ollut koskaan ollut kovin hyvä. Eikä Steveniin tehnyt vaikutusta vain huumorintaju: "Hänellä oli niin kaunis luonne, ja hän oli aina moitteettomasti pukeutunut, jopa Monacossa!" "Hänellä oli myös kaunis luonne." Hän jatkoi, että Sir Rogerilla oli Monacossa paljon ystäviä ja hän oli asunut siellä monta vuotta. "Miehellä oli kolme säveltaitoa: perheensä, hyväntekeväisyystyönsä ja käsityönsä. "Emme voi uskoa tätä - olemme aivan harteillamme. "Täällä on valtava surunvalittelu. Me kaikki itkemme. Me vain kaipaamme häntä. "Rakastin tätä miestä." Haastattelu: Andree Massiah, BBC UGC &amp; Social News -tiimi.</w:t>
      </w:r>
    </w:p>
    <w:p>
      <w:r>
        <w:rPr>
          <w:b/>
        </w:rPr>
        <w:t xml:space="preserve">Yhteenveto</w:t>
      </w:r>
    </w:p>
    <w:p>
      <w:r>
        <w:t xml:space="preserve">"Roger Moorelle oli vaikeaa astua Sean Conneryn saappaisiin, mutta Sean ja Michael Caine olivat hänen aikalaisiaan, ja he kaikki olivat hyvin läheisiä."</w:t>
      </w:r>
    </w:p>
    <w:p>
      <w:r>
        <w:rPr>
          <w:b/>
          <w:u w:val="single"/>
        </w:rPr>
        <w:t xml:space="preserve">Asiakirjan numero 16727</w:t>
      </w:r>
    </w:p>
    <w:p>
      <w:r>
        <w:t xml:space="preserve">Phillip Bagwellin kuolema: Bagwell Bagwell: Mies syytettynä murhasta</w:t>
      </w:r>
    </w:p>
    <w:p>
      <w:r>
        <w:t xml:space="preserve">Phillip Bagwellin ruumis löydettiin 10. kesäkuuta North Streetillä Leatherheadissa sijaitsevasta asuinkiinteistöstä. Poliisin mukaan ruumiinavaus osoitti, että Bagwell kuoli vakaviin pää- ja vatsavammoihin. Daniel Hopper, joka tunnetaan paikallisesti nimellä Daniel Styles, 32, Clare Crescentistä, Leatherheadista, saapui lauantaina Guildfordin käräjäoikeuteen. Hänen on määrä tulla myöhemmin Guildford Crown Courtin eteen. Toinen mies, joka myös pidätettiin kuolemantapauksen yhteydessä, vapautettiin ilman syytteitä.</w:t>
      </w:r>
    </w:p>
    <w:p>
      <w:r>
        <w:rPr>
          <w:b/>
        </w:rPr>
        <w:t xml:space="preserve">Yhteenveto</w:t>
      </w:r>
    </w:p>
    <w:p>
      <w:r>
        <w:t xml:space="preserve">Miestä on syytetty 54-vuotiaan miehen murhasta Surreyssä.</w:t>
      </w:r>
    </w:p>
    <w:p>
      <w:r>
        <w:rPr>
          <w:b/>
          <w:u w:val="single"/>
        </w:rPr>
        <w:t xml:space="preserve">Asiakirjan numero 16728</w:t>
      </w:r>
    </w:p>
    <w:p>
      <w:r>
        <w:t xml:space="preserve">Kyproksen johtajat yhteisessä tv-puheessa</w:t>
      </w:r>
    </w:p>
    <w:p>
      <w:r>
        <w:t xml:space="preserve">Presidentti Nicos Anastasiades ja kyproksenturkkilaisjohtaja Mustafa Akinci sanoivat toivovansa rauhansopimusta vuonna 2016. Yhdistymiseen tähtäävien neuvottelujen viimeisin kierros on kestänyt yli seitsemän kuukautta. Turkin hallitsema pohjoinen osa irtautui Kyproksesta vuonna 1974 kreikkalaisvaikutteisen vallankaappauksen jälkeen. Anastasiades sanoi toivovansa, että kyproksenkreikkalaiset ja kyproksenturkkilaiset voisivat elää rauhanomaisesti yhdessä yhdistyneessä Kyproksessa, kun taas Akinci toivoi, että vuosi 2016 toisi pysyvän rauhan kaikille. "Toivon, että uusi vuosi tuo kaikille kyproslaisille pysyvän rauhan, rauhallisuuden ja vaurauden", Akinci sanoi Cyprus Mailin mukaan. Lehden mukaan johtajat tapaavat tammikuussa kolme kertaa. Vuonna 2004 kyproksenkreikkalaiset hylkäsivät YK:n suunnitelman saaren yhdistämisestä. He olivat tyytymättömiä rajoituksiin, jotka koskivat heidän oikeuttaan palata omaisuuteensa Turkin pohjoisosassa. Kyproksenturkkilaiset äänestivät suunnitelman puolesta. Pohjois-Kyproksen itse julistautunut Turkin tasavalta on diplomaattisesti eristyksissä, ja vain Turkki tunnustaa sen. YK:n rauhanturvajoukot arvioivat, että 165 000 kyproksenkreikkalaista pakeni tai karkotettiin pohjoisesta ja 45 000 kyproksenturkkilaista etelästä, vaikka konfliktin osapuolet sanovat lukujen olevan suurempia.</w:t>
      </w:r>
    </w:p>
    <w:p>
      <w:r>
        <w:rPr>
          <w:b/>
        </w:rPr>
        <w:t xml:space="preserve">Yhteenveto</w:t>
      </w:r>
    </w:p>
    <w:p>
      <w:r>
        <w:t xml:space="preserve">Kyproksen jaetun saaren kyproksenkreikkalaiset ja kyproksenturkkilaiset johtajat ovat ensimmäistä kertaa pitäneet yhteisen tv-puheenvuoron toivottaakseen asukkaille hyvää lomaa.</w:t>
      </w:r>
    </w:p>
    <w:p>
      <w:r>
        <w:rPr>
          <w:b/>
          <w:u w:val="single"/>
        </w:rPr>
        <w:t xml:space="preserve">Asiakirjan numero 16729</w:t>
      </w:r>
    </w:p>
    <w:p>
      <w:r>
        <w:t xml:space="preserve">Teini-ikäiset ja kaksi miestä veloitetaan Pillin, Newport, häiriön jälkeen</w:t>
      </w:r>
    </w:p>
    <w:p>
      <w:r>
        <w:t xml:space="preserve">Kahta 13-vuotiasta poikaa, 16-vuotiasta poikaa ja 24-vuotiasta miestä syytettiin väkivaltaisesta järjestyshäiriöstä 20. lokakuuta sattuneen välikohtauksen jälkeen. 17-vuotiasta tyttöä ja 20-vuotiasta miestä syytettiin hajottamismääräyksen rikkomisesta. Määräys pysyy voimassa tänä viikonloppuna, ja Newportissa järjestetään ylimääräisiä partioita, kertoi poliisi. 24-vuotias mies määrättiin vangittavaksi lauantaina, ja kolme poikaa määrättiin takuita vastaan 22. marraskuuta asti. 17-vuotias tyttö asetettiin takuita vastaan 10. marraskuuta asti ja 20-vuotias mies 8. marraskuuta asti. Poliisit kertoivat, että he tutkivat edelleen valvontakameroiden kuvia ja pyytävät tietoja kaikista osallisista.</w:t>
      </w:r>
    </w:p>
    <w:p>
      <w:r>
        <w:rPr>
          <w:b/>
        </w:rPr>
        <w:t xml:space="preserve">Yhteenveto</w:t>
      </w:r>
    </w:p>
    <w:p>
      <w:r>
        <w:t xml:space="preserve">Neljä teini-ikäistä ja kaksi miestä on asetettu syytteeseen Newportissa tapahtuneen järjestyshäiriön jälkeen.</w:t>
      </w:r>
    </w:p>
    <w:p>
      <w:r>
        <w:rPr>
          <w:b/>
          <w:u w:val="single"/>
        </w:rPr>
        <w:t xml:space="preserve">Asiakirjan numero 16730</w:t>
      </w:r>
    </w:p>
    <w:p>
      <w:r>
        <w:t xml:space="preserve">Kuningatar lainaa taideteoksia Warwickshire-näyttelyyn</w:t>
      </w:r>
    </w:p>
    <w:p>
      <w:r>
        <w:t xml:space="preserve">Kuninkaallisen parin luonnokset ovat yksi niistä töistä, jotka ovat esillä Painting Childhood -näyttelyssä Compton Verney Gallery and Parkissa Warwickshiressä. Mukana on teoksia kuninkaallisista palatseista, kuten Windsorin linnasta ja Buckinghamin palatsista, sekä kuninkaallisten yksityisasunnoista. Näyttely alkaa lauantaina. Gallerian mukaan taide kattaa 500 vuotta, ja mukana on muun muassa van Dyckin, Holbeinin, Gainsborough'n ja Hogarthin teoksia. Kuraattori Amy Orrock sanoi: "Kuningatar Victoriasta ja prinssi Albertista maailman suurimpiin taiteilijoihin, nämä ikoniset maalaukset lapsista antavat meille mahdollisuuden kokea lapsuuden ilot ja joskus myös surut kuvattuna." Seuraa BBC West Midlandsia Facebookissa ja Twitterissä ja tilaa paikallisuutispäivitykset suoraan puhelimeesi.</w:t>
      </w:r>
    </w:p>
    <w:p>
      <w:r>
        <w:rPr>
          <w:b/>
        </w:rPr>
        <w:t xml:space="preserve">Yhteenveto</w:t>
      </w:r>
    </w:p>
    <w:p>
      <w:r>
        <w:t xml:space="preserve">Kuningatar on lainannut kuninkaallisia lapsia esittävän taidekokoelman, johon kuuluu muun muassa kuningatar Victorian ja prinssi Albertin piirtämiä teoksia.</w:t>
      </w:r>
    </w:p>
    <w:p>
      <w:r>
        <w:rPr>
          <w:b/>
          <w:u w:val="single"/>
        </w:rPr>
        <w:t xml:space="preserve">Asiakirjan numero 16731</w:t>
      </w:r>
    </w:p>
    <w:p>
      <w:r>
        <w:t xml:space="preserve">Ocadon osakkeet hyppäävät lainasopimuksen ja osakeannin myötä</w:t>
      </w:r>
    </w:p>
    <w:p>
      <w:r>
        <w:t xml:space="preserve">Yhtiö ilmoitti myös suunnitelmista kerätä 35,8 miljoonaa puntaa uudella osakeannilla, mikä nosti osakkeen hintaa 14 pennillä 75 penceen. Marraskuun 11. päivään päättyneellä 14 viikon jaksolla kokonaismyynti kasvoi 11 prosenttia vuodentakaiseen verrattuna. Ocado teki viime vuonna 2,2 miljoonaa puntaa tappiota, kun se vuonna 2010 teki 12,2 miljoonaa puntaa tappiota, mutta myynti on kasvanut voimakkaasti tänä vuonna. Yhtiön nykyiset lainanantajat Barclays, HSBC ja Lloyds suostuivat jatkamaan 100 miljoonan punnan lainajärjestelyä 18 kuukaudella heinäkuuhun 2015. Uudet osakkeet tarjotaan nykyisille institutionaalisille sijoittajille, mukaan lukien hallituksen jäsenet. "Olemme iloisia siitä, että Ocado on saanut näin vahvan tuen sekä institutionaalisilta ja muilta osakkeenomistajilta että lainanantajilta, jotka tukevat luottamustamme liiketoimintamalliimme ja kasvunäkymiin", sanoo yhtiön toimitusjohtaja Tim Steiner. Lisärahaa käytetään muiden kuin elintarviketuotteiden markkinointiin ja laajentamiseen, yhtiö kertoi.</w:t>
      </w:r>
    </w:p>
    <w:p>
      <w:r>
        <w:rPr>
          <w:b/>
        </w:rPr>
        <w:t xml:space="preserve">Yhteenveto</w:t>
      </w:r>
    </w:p>
    <w:p>
      <w:r>
        <w:t xml:space="preserve">Ocadon osakkeet ovat nousseet lähes neljänneksen sen jälkeen, kun verkkokauppayhtiö kertoi jatkaneensa keskeistä lainasopimusta ja parantaneensa myyntiään.</w:t>
      </w:r>
    </w:p>
    <w:p>
      <w:r>
        <w:rPr>
          <w:b/>
          <w:u w:val="single"/>
        </w:rPr>
        <w:t xml:space="preserve">Asiakirjan numero 16732</w:t>
      </w:r>
    </w:p>
    <w:p>
      <w:r>
        <w:t xml:space="preserve">Norfolk Race Bankin tuulipuistokiistan käsittelyyn liittyvä kokous pidetään</w:t>
      </w:r>
    </w:p>
    <w:p>
      <w:r>
        <w:t xml:space="preserve">Se on seurausta rapu- ja hummeriveneille maksettavista korvauksista syntyneestä pattitilanteesta, joka johti siihen, että DONG Energy sai korkeimman oikeuden välipäätöksen. Pohjois-Norfolkin parlamentin jäsen Norman Lamb yrittää järjestää kokouksen ajankohdan. 24 venettä ei ole vielä poistanut ruukkujaan Race Bankin alueelta. Tanskalainen DONG Energy Power (UK) -yhtiö osti viime vuonna oikeudet kehittää turbiineja noin 15 mailin (25 kilometrin) päässä rannikosta sijaitsevalle alueelle. Wells-next-the-Sea- ja King's Lynnissä asuvien kalastajien kanssa oli neuvoteltu korvauksista, joilla estettäisiin kalastajien pääsy Race Bankiin tutkimusten ja muiden töiden ajaksi. "Todellinen epäsuhta" Kun DONG ei päässyt sopimukseen, se sai "viimeiseksi keinoksi" kutsutun määräyksen, jolla kiellettiin veneiden pääsy alueelle 15. elokuuta ja 22. lokakuuta välisenä aikana. Kalastajat olivat sanoneet, että korvaus, joka on jopa 220 puntaa venettä kohti päivässä, riittäisi hädin tuskin polttoaineen maksamiseen, ja että heidän oli vielä poistettava merestä jopa 4000 hummeri- ja rapukalaa. Liberaalidemokraatteja edustava Lamb sanoi: "Eri puolilta kuulemani tiedot ovat todella epäyhtenäisiä. On erittäin tärkeää, että pystymme ratkaisemaan asian kohtuullisella tavalla, jotta paikalliset kalastajat eivät joutuisi kärsimään enempää." Wells &amp; District Inshore Fishermen's Associationin puheenjohtaja Nicky King sanoi: "Tapaaminen on hyvä, mutta sen on tapahduttava jonkun sellaisen DONGin edustajan kanssa, jolla on riittävästi valtuuksia. "Haluamme, että meitä kohdellaan kunnioittavasti ja että meille korvataan asianmukaisesti kaikki tulot, jotka menetämme tuulipuistohankkeen vuoksi." DONGin tiedottaja sanoi: "Vaikka yritämme edelleen päästä sopimukseen, meidän on myös edistyttävä geofysikaalisissa meritutkimuksissamme aikataulun mukaisesti, jotta voimme noudattaa vuokrasopimuksemme ehtoja The Crown Estaten kanssa, joka valvoo pääsyä merenpohjaan."</w:t>
      </w:r>
    </w:p>
    <w:p>
      <w:r>
        <w:rPr>
          <w:b/>
        </w:rPr>
        <w:t xml:space="preserve">Yhteenveto</w:t>
      </w:r>
    </w:p>
    <w:p>
      <w:r>
        <w:t xml:space="preserve">Norfolkin kalastusveneiden omistajat, joita tuulipuistoyrittäjä on kieltänyt pääsyn osaan Pohjanmerta yli kahden viikon ajan, sanoivat olevansa "iloisia" voidessaan tavata yhtiön uudelleen.</w:t>
      </w:r>
    </w:p>
    <w:p>
      <w:r>
        <w:rPr>
          <w:b/>
          <w:u w:val="single"/>
        </w:rPr>
        <w:t xml:space="preserve">Asiakirjan numero 16733</w:t>
      </w:r>
    </w:p>
    <w:p>
      <w:r>
        <w:t xml:space="preserve">Tour de France Cambridgeshire ja Essex -reitit paljastuivat</w:t>
      </w:r>
    </w:p>
    <w:p>
      <w:r>
        <w:t xml:space="preserve">Heinäkuun 7. päivän etappi alkaa Gonville Placelta ja vie ratsastajat King's Collegen ja kaupungin eteläpuolella sijaitsevien kylien ohi. Kilpailu saapuu Essexiin Saffron Waldenin lähelle ja vie Chelmsfordin ja Epping Forestin läpi ennen kuin suuntautuu Lontooseen. Kilpailun Yhdistyneen kuningaskunnan osuus alkaa Leedsistä 5. heinäkuuta ja päättyy Lontooseen 7. heinäkuuta. Lähdettyään liikkeelle Parkers's Piecen läheltä Cambridgen keskustasta peloton ajaa Regent Streetin ja Sidney Streetin kautta sekä St Johns, Trinity ja King's Collegen ohi ennen kuin se lähtee Cambridgesta Trumpington Roadin kautta. "British icons" -kilpailijat kulkevat sen jälkeen A1301-tietä pitkin useiden kylien, kuten Trumpingtonin, Great Shelfordin ja Hinxtonin, läpi. Cambridgen kaupunginvaltuuston johtaja Tim Bick sanoi: "Yhdistyneen kuningaskunnan pyöräilyn pääkaupunki on todella ylpeä siitä, että se toivottaa maailman huippupyöräilijät tervetulleiksi. "Reitti antaa paikallisille mahdollisuuden nähdä pelotonin - mukaan lukien brittiläiset ikonit - sekä intiimeissä että suurissa maisemissa, kun se kiemurtelee kaupungin läpi." Essexiin saavuttuaan pyöräilijät kulkevat Uttlesfordin, Braintreen, Chelmsfordin ja Epping Forestin alueilla. Essexin kreivikunnanvaltuutettu Ann Naylor sanoi: "Olemme iloisia voidessamme sanoa "bienvenue" Essexistä jopa 3,5 miljardin ihmisen yleisölle ensi heinäkuussa. " Valtuustot julkaisevat yksityiskohtia teiden sulkemisista ja kiertotiejärjestelyistä lähempänä ajankohtaa.</w:t>
      </w:r>
    </w:p>
    <w:p>
      <w:r>
        <w:rPr>
          <w:b/>
        </w:rPr>
        <w:t xml:space="preserve">Yhteenveto</w:t>
      </w:r>
    </w:p>
    <w:p>
      <w:r>
        <w:t xml:space="preserve">Cambridgen historialliset korkeakoulut, "Yhdistyneen kuningaskunnan pyöräilypääkaupunki", ovat ensi vuonna Tour de Francen 2014 kolmannen etapin kulisseja, kuten järjestäjät ovat paljastaneet.</w:t>
      </w:r>
    </w:p>
    <w:p>
      <w:r>
        <w:rPr>
          <w:b/>
          <w:u w:val="single"/>
        </w:rPr>
        <w:t xml:space="preserve">Asiakirjan numero 16734</w:t>
      </w:r>
    </w:p>
    <w:p>
      <w:r>
        <w:t xml:space="preserve">Standard Chartered varaa 900 miljoonaa dollaria mahdollisten sakkojen varalta</w:t>
      </w:r>
    </w:p>
    <w:p>
      <w:r>
        <w:t xml:space="preserve">Rahat kattavat erilliset tutkimukset, jotka koskevat Yhdysvaltojen pakotteiden rikkomista ja valuuttakauppaan liittyviä kysymyksiä. Ne kattavat myös Yhdistyneen kuningaskunnan Financial Conduct Authorityn määräämän 102,2 miljoonan punnan sakon, joka liittyy talousrikollisuuden valvontaan. Varaus sisällytetään pankin ensi viikolla julkistettavaan tulokseen. Pankki, joka on listattu Lontoossa ja Hongkongissa, varoitti viime vuonna, että Yhdysvaltojen ja Yhdistyneen kuningaskunnan sääntelyviranomaisten jatkuvat tutkimukset voivat aiheuttaa "huomattavia taloudellisia vaikutuksia". "Standard Charteredin vuoden 2018 neljännen vuosineljänneksen tulokseen sisältyy yhteensä 900 miljoonan dollarin varaus mahdollisista seuraamuksista, jotka liittyvät... Yhdysvaltain tutkimukseen ja FCA:n päätökseen sekä aiemmin julkistettuihin tutkimuksiin, jotka liittyvät valuuttakauppa-asioihin", pankki sanoi Hongkongin pörssille toimittamassaan ilmoituksessa. Financial Times kertoi lokakuussa, että pankki saattaa joutua maksamaan 1,5 miljardin dollarin sakot Yhdysvaltain sääntelyviranomaisilta väitetyistä pakotteiden rikkomisista, jotka koskevat pankin Dubain sivukonttorin Iranissa asuvia asiakkaita. Hongkongissa noteeratun Standard Charteredin osakkeet laskivat Reutersin mukaan aiemmin yli prosentin.</w:t>
      </w:r>
    </w:p>
    <w:p>
      <w:r>
        <w:rPr>
          <w:b/>
        </w:rPr>
        <w:t xml:space="preserve">Yhteenveto</w:t>
      </w:r>
    </w:p>
    <w:p>
      <w:r>
        <w:t xml:space="preserve">Standard Chartered varaa 900 miljoonaa dollaria (690 miljoonaa puntaa) mahdollisia sakkoja varten, jotka liittyvät Britanniassa ja Yhdysvalloissa tehtyihin tutkimuksiin.</w:t>
      </w:r>
    </w:p>
    <w:p>
      <w:r>
        <w:rPr>
          <w:b/>
          <w:u w:val="single"/>
        </w:rPr>
        <w:t xml:space="preserve">Asiakirjan numero 16735</w:t>
      </w:r>
    </w:p>
    <w:p>
      <w:r>
        <w:t xml:space="preserve">M5 avataan uudelleen kuolemaan johtaneen törmäyksen jälkeen Droitwichin lähellä</w:t>
      </w:r>
    </w:p>
    <w:p>
      <w:r>
        <w:t xml:space="preserve">Ambulanssimiesten mukaan pakettiauto jäi kuorma-autojen väliin lähellä risteystä viisi Droitwichissa, Worcestershiressä. Pakettiauton kuljettaja vahvistettiin kuolleeksi onnettomuuspaikalla, joka tapahtui maanantaina noin klo 15.15 BST. Highways Englandin mukaan tiimi työskenteli tien päällystämiseksi läpi yön sen jälkeen, kun kemikaaleja oli vuotanut. Midlands Live: Toinen kuorma-autonkuljettaja sai polvikipua ja shokkihoitoa tapahtumapaikalla, ja toinen vietiin Worcestershire Royal Hospitaliin lievien haavojen vuoksi. Moottoritie suljettiin liittymien kuusi-neljä välillä, mikä aiheutti maanantaina pitkiä ruuhkia.</w:t>
      </w:r>
    </w:p>
    <w:p>
      <w:r>
        <w:rPr>
          <w:b/>
        </w:rPr>
        <w:t xml:space="preserve">Yhteenveto</w:t>
      </w:r>
    </w:p>
    <w:p>
      <w:r>
        <w:t xml:space="preserve">M5-tien pohjoiseen johtava osuus on avattu uudelleen sen jälkeen, kun pakettiauton kuljettaja kuoli kahden kuorma-auton kolarissa.</w:t>
      </w:r>
    </w:p>
    <w:p>
      <w:r>
        <w:rPr>
          <w:b/>
          <w:u w:val="single"/>
        </w:rPr>
        <w:t xml:space="preserve">Asiakirjan numero 16736</w:t>
      </w:r>
    </w:p>
    <w:p>
      <w:r>
        <w:t xml:space="preserve">Toinen teini pidätettiin pojan puukotuksen jälkeen Nottinghamin makuuhuoneessa</w:t>
      </w:r>
    </w:p>
    <w:p>
      <w:r>
        <w:t xml:space="preserve">Poliisin mukaan pojan kimppuun hyökättiin hänen kotonaan Windmill Lanella, Sneintonissa, Nottinghamissa lauantaina. 16-vuotias poika pidätettiin epäiltynä törkeästä murtovarkaudesta, ja hän on edelleen pidätettynä. Tiistaina samasta rikoksesta pidätetty 15-vuotias poika on vapautettu ehdollista takuuta vastaan. Poliisi kertoi, että heille soitettiin noin kello 19.20 GMT, kun kaksi naamioitunutta miestä oli hyökännyt pojan kimppuun makuuhuoneessa. He jatkoivat "kalliiden" vaatteiden ja kannettavan tietokoneen varastamista. Uhri vietiin sairaalaan, jossa hänen päässään oli haava, mutta hän on sittemmin päässyt kotiin. Seuraa BBC East Midlandsia Facebookissa, Twitterissä tai Instagramissa. Lähetä juttuideoita osoitteeseen eastmidsnews@bbc.co.uk. Aiheeseen liittyvät Internet-linkit Nottinghamshiren poliisi</w:t>
      </w:r>
    </w:p>
    <w:p>
      <w:r>
        <w:rPr>
          <w:b/>
        </w:rPr>
        <w:t xml:space="preserve">Yhteenveto</w:t>
      </w:r>
    </w:p>
    <w:p>
      <w:r>
        <w:t xml:space="preserve">Toinen teini on pidätetty sen jälkeen, kun 15-vuotiasta poikaa oli puukotettu silmään, jalkaan ja päähän murtovarkauden aikana.</w:t>
      </w:r>
    </w:p>
    <w:p>
      <w:r>
        <w:rPr>
          <w:b/>
          <w:u w:val="single"/>
        </w:rPr>
        <w:t xml:space="preserve">Asiakirjan numero 16737</w:t>
      </w:r>
    </w:p>
    <w:p>
      <w:r>
        <w:t xml:space="preserve">Julian Assangelta evättiin hautajaispassipyyntö</w:t>
      </w:r>
    </w:p>
    <w:p>
      <w:r>
        <w:t xml:space="preserve">45-vuotias mies, joka on asunut Ecuadorin Lontoon suurlähetystössä vuodesta 2012 lähtien välttääkseen luovuttamisen seksuaalirikossyytösten vuoksi, oli hakenut vapautusta eurooppalaisesta pidätysmääräyksestä. Assange, joka kiistää väitteet, on vaarassa joutua pidätetyksi, jos hän poistuu rakennuksesta. Syyttäjien mukaan Ruotsin lainsäädännössä ei ole ennakkotapausta, jonka perusteella voitaisiin tehdä poikkeuksia tuomioistuimen pidätyspäätöksestä. Assange oli pyytänyt saada osallistua Lontoossa 22. lokakuuta 76-vuotiaana kuolleen yhdysvaltalaistoimittaja Gavin MacFadyenin, mentorin ja Wikileaksin johtajan, hautajaisiin. Hän sanoi olevansa "sydäntä särkevä" päätöksestä ja kutsui Ruotsin virkamiestä "tunteettomaksi". Hän sanoi vetoavansa Ruotsin oikeusministeri Anders Perkleviin. Assangea vastaan esitetyt syytökset liittyvät hänen Tukholmaan elokuussa 2010 tekemäänsä luentovierailuun. Hän on kieltäytynyt matkustamasta Ruotsiin kuulusteluja varten, koska hän on pelännyt, että hänet luovutettaisiin Yhdysvaltoihin, koska Wikileaks on julkaissut 500 000 salaista sotilastiedostoa Afganistanin ja Irakin sodista.</w:t>
      </w:r>
    </w:p>
    <w:p>
      <w:r>
        <w:rPr>
          <w:b/>
        </w:rPr>
        <w:t xml:space="preserve">Yhteenveto</w:t>
      </w:r>
    </w:p>
    <w:p>
      <w:r>
        <w:t xml:space="preserve">Ruotsin syyttäjät ovat hylänneet Wikileaksin perustajan Julian Assangen pyynnön päästä hautajaisiin.</w:t>
      </w:r>
    </w:p>
    <w:p>
      <w:r>
        <w:rPr>
          <w:b/>
          <w:u w:val="single"/>
        </w:rPr>
        <w:t xml:space="preserve">Asiakirjan numero 16738</w:t>
      </w:r>
    </w:p>
    <w:p>
      <w:r>
        <w:t xml:space="preserve">Lontoon junareiteillä on saatavilla työmatkalaisten wi-fi-yhteys</w:t>
      </w:r>
    </w:p>
    <w:p>
      <w:r>
        <w:t xml:space="preserve">National Express East Anglia (NXEA) ottaa käyttöön ilmaisen wi-fi-toiminnon ensimmäisen luokan matkustajille, ja muut joutuvat maksamaan 2,95 puntaa matkalta. Tilat rahoitetaan 346 000 punnan avustuksella, jonka Itä-Englannin kehitysvirasto sekä Norfolkin ja Suffolkin kreivikunnat myöntävät. EEDA:n mukaan järjestelmä lisäisi yritysten tuottavuutta. National Express East Anglian toimitusjohtaja Andrew Chivers sanoi: "Tämä osoittaa, että olemme jatkuvasti sitoutuneet jatkamaan investointeja junapalvelujen parantamiseen asiakkaillemme alueella. "Tämä on jatkoa äskettäin käynnistetylle palvelun parantamissuunnitelmalle, jossa keskitytään tarjoamaan lisäpaikkoja Lontooseen suuntautuviin palveluihin kahden seuraavan vuoden aikana."</w:t>
      </w:r>
    </w:p>
    <w:p>
      <w:r>
        <w:rPr>
          <w:b/>
        </w:rPr>
        <w:t xml:space="preserve">Yhteenveto</w:t>
      </w:r>
    </w:p>
    <w:p>
      <w:r>
        <w:t xml:space="preserve">Lontoon, Essexin, Norfolkin ja Suffolkin välisissä junissa matkustavilla on oltava mahdollisuus käyttää internetiä.</w:t>
      </w:r>
    </w:p>
    <w:p>
      <w:r>
        <w:rPr>
          <w:b/>
          <w:u w:val="single"/>
        </w:rPr>
        <w:t xml:space="preserve">Asiakirjan numero 16739</w:t>
      </w:r>
    </w:p>
    <w:p>
      <w:r>
        <w:t xml:space="preserve">Manchesterin kanavakuolemat: Esteitä asennetaan hukkumiskuolemien estämiseksi tulevaisuudessa</w:t>
      </w:r>
    </w:p>
    <w:p>
      <w:r>
        <w:t xml:space="preserve">Nick Pope, jonka poika Charlie kuoli pudotessaan Manchesterin kanavaan maaliskuussa 2018, sanoi toivovansa, että aidat "pitävät ihmiset turvassa Manchesterissa". "Jokainen on vastuussa omasta henkilökohtaisesta turvallisuudestaan, mutta onnettomuuksia voi sattua... Uskon vakaasti, että se säästää ihmishenkiä", Hope sanoi. Aidan avulla ihmiset ohjataan ylittämään kanava olemassa olevan kävelysillan kautta. Northumberlandin Pontelandista kotoisin oleva Charlie kuoli katoamisensa jälkeen yöllisen ulkoilun aikana. Kuukausia myöhemmin, kesäkuussa 2018, 19-vuotiaan Orlando Nyeron ruumis löydettiin samasta paikasta Rochdalen kanavasta. Canal &amp; River Trust toimitti tammikuussa Manchesterin kaupunginvaltuustolle suunnitelmat aidan rakentamisesta Whitworth Streetin varrella sijaitsevan Lock 89:n lähelle Canal &amp; River Trust -järjestö, joka oli saanut aikaan kampanjan, jota johti Pope. Yli 97 000 ihmistä allekirjoitti vetoomuksen, jossa vaadittiin pysyvien esteiden asentamista. "Jostain hirvittävän kielteisestä asiasta on tullut jotain myönteistä, joka toivottavasti pitää ihmiset turvassa Manchesterissa", Pope sanoi. Aiheeseen liittyvät Internet-linkit Greater Manchesterin poliisi Canal &amp; River Trust Manchesterin kaupunginvaltuusto</w:t>
      </w:r>
    </w:p>
    <w:p>
      <w:r>
        <w:rPr>
          <w:b/>
        </w:rPr>
        <w:t xml:space="preserve">Yhteenveto</w:t>
      </w:r>
    </w:p>
    <w:p>
      <w:r>
        <w:t xml:space="preserve">Hänen isänsä sanoi, että esteet, jotka on asennettu kanavan varrelle, josta 19-vuotias opiskelija löydettiin kuolleena, auttavat pelastamaan ihmishenkiä.</w:t>
      </w:r>
    </w:p>
    <w:p>
      <w:r>
        <w:rPr>
          <w:b/>
          <w:u w:val="single"/>
        </w:rPr>
        <w:t xml:space="preserve">Asiakirjan numero 16740</w:t>
      </w:r>
    </w:p>
    <w:p>
      <w:r>
        <w:t xml:space="preserve">Lepakot ja mäyrät saatetaan kotiuttaa Thamen rakennushanketta varten.</w:t>
      </w:r>
    </w:p>
    <w:p>
      <w:r>
        <w:t xml:space="preserve">Suojellut eläimet löydettiin Cotmore Wells Farm -tilalta Towersey Roadilla, Thamessa. Vanhan maatilarakennuksen katossa asuu putkilokasvusto, ja toisen rakennuksen alta on löydetty suuri mäyränpesä. Rakennuttaja Stoford tarvitsee Natural Englandin luvan, ennen kuin eläimet voidaan siirtää. Yritys, joka jätti viime kuussa South Oxfordshiren piirineuvostolle suunnitteluhakemuksen, sanoi, että eläinten siirtäminen uusiin tarkoitusta varten rakennettuihin koteihin maksaisi 18 000 puntaa. Tiedottajan mukaan eläimet siirrettäisiin laajemman maatilan alueelle, joka on "hyvin lähellä". Jos lupa hyväksytään, eläimet todennäköisesti sijoitetaan uudelleen syksyllä. Jos lupa myönnetään, Grovesin lyhyttavarakaupan ja Windlesin painotalon rakennushankkeen odotetaan luovan noin 100 työpaikkaa seuraavien viiden vuoden aikana. Suunnitelmia koskeva kuuleminen päättyy 19. kesäkuuta, ja päätöstä odotetaan elokuussa.</w:t>
      </w:r>
    </w:p>
    <w:p>
      <w:r>
        <w:rPr>
          <w:b/>
        </w:rPr>
        <w:t xml:space="preserve">Yhteenveto</w:t>
      </w:r>
    </w:p>
    <w:p>
      <w:r>
        <w:t xml:space="preserve">Oxfordshireen suunnitellun teollisuusrakennuksen alueella asuvat lepakot ja mäyrät voitaisiin kotiuttaa.</w:t>
      </w:r>
    </w:p>
    <w:p>
      <w:r>
        <w:rPr>
          <w:b/>
          <w:u w:val="single"/>
        </w:rPr>
        <w:t xml:space="preserve">Asiakirjan numero 16741</w:t>
      </w:r>
    </w:p>
    <w:p>
      <w:r>
        <w:t xml:space="preserve">Etelän ryhmiä syytetään ilkivallasta</w:t>
      </w:r>
    </w:p>
    <w:p>
      <w:r>
        <w:t xml:space="preserve">Hän sanoi, että paikallishallinnon ja kirjaston henkilökunnan on määrä tavata perjantaina keskustellakseen viime lauantaina sattuneesta välikohtauksesta. "Ryhmä etelästä kotoisin olevia ihmisiä, joilta evättiin pääsy kirjastoon, kun lääketieteellisen henkilökunnan seminaari oli meneillään, teki tiensä riideltyään kirjaston henkilökunnan kanssa, mikä aiheutti vahinkoa kirjoille ja lukumateriaalille", Sivagilingam sanoi. Armeijan tiedottaja kenraalimajuri Ubaya Madewala sanoi, ettei hän ollut tietoinen tällaisesta tapauksesta. Sivagilingam sanoi, että etelästä tulevat ryhmät majoittuivat hallituksen rakennuksiin, ja tämä käytti väärin hallituksen resursseja. Hän sanoi myös, että jotkut etelästä tulevat ryhmät käyttivät yhteyksiään turvallisuusjoukkoihin, jotta ne eivät maksaneet majoituksestaan Jaffnan hotelliyrittäjille. Tällainen käytös on luonut jännitteitä paikallisten ja etelästä tulevien vierailijoiden välille, entinen kansanedustaja sanoo. Armeijan tiedottaja kiisti syytökset. Pohjoiseen on saapunut runsaasti etelän ryhmiä, jotka ovat tulleet tutustumaan nähtävyyksiin sodan päätyttyä.</w:t>
      </w:r>
    </w:p>
    <w:p>
      <w:r>
        <w:rPr>
          <w:b/>
        </w:rPr>
        <w:t xml:space="preserve">Yhteenveto</w:t>
      </w:r>
    </w:p>
    <w:p>
      <w:r>
        <w:t xml:space="preserve">Etelästä tulevat matkustajat aiheuttavat ongelmia Jaffnan asukkaille, sanoi entinen parlamentin jäsen M. K Sivagilingaum.</w:t>
      </w:r>
    </w:p>
    <w:p>
      <w:r>
        <w:rPr>
          <w:b/>
          <w:u w:val="single"/>
        </w:rPr>
        <w:t xml:space="preserve">Asiakirjan numero 16742</w:t>
      </w:r>
    </w:p>
    <w:p>
      <w:r>
        <w:t xml:space="preserve">Allianssin johtaja David Ford sanoo, että neuvottelujen päivämäärät on saatava valmiiksi.</w:t>
      </w:r>
    </w:p>
    <w:p>
      <w:r>
        <w:t xml:space="preserve">Kuusi kuukautta kestäneet neuvottelut päättyivät ilman sopimusta uudenvuodenaattona. Uusista neuvotteluista ilmoitettiin tässä kuussa. Ford sanoi, että jos päivämääriä ei vahvisteta, hänen puolueensa pyytää Downing Streetiä kutsumaan koolle neuvottelut NI Executive -puolueiden ja Irlannin hallituksen kanssa. "Kuusi kuukautta kestäneet johtajien tapaamiset eivät ole johtaneet mihinkään - tämä ei voi jatkua loputtomiin", hän sanoi. Yhdysvaltain entisen diplomaatin Richard Haassin ja Harvardin professorin Meghan O'Sullivanin viime vuoden lopulla laatimat ehdotukset saivat Sinn Féinin ja SDLP:n laajan tuen. DUP sanoi kuitenkin, että yhteisymmärrykseen pääsemiseksi tarvitaan lisää työtä, eikä se UUP:n ja Alliance Party -puolueen tavoin hyväksynyt ehdotuksia. Ford sanoi, että kuusi kuukautta myöhemmin puolueet eivät olleet päässeet "yhtään pidemmälle näissä kriittisissä kysymyksissä". "Kun otetaan huomioon, että uusi levottomuuksien kesä uhkaa yhteisön suhteita, on pöyristyttävää, että ensimmäinen ja varapääministeri ovat jättäneet nämä kysymykset hyllylle", hän sanoi. "Jos he eivät järjestä näitä kaikkien puolueiden välisiä keskusteluja, jotka he lupasivat kolme viikkoa sitten, Yhdistyneen kuningaskunnan hallituksen on otettava vastuu siitä."</w:t>
      </w:r>
    </w:p>
    <w:p>
      <w:r>
        <w:rPr>
          <w:b/>
        </w:rPr>
        <w:t xml:space="preserve">Yhteenveto</w:t>
      </w:r>
    </w:p>
    <w:p>
      <w:r>
        <w:t xml:space="preserve">Lippuja, paraateja ja menneisyyttä koskevien neuvottelujen päivämäärät on saatava päätökseen tällä viikolla, Allianssin johtaja David Ford sanoi.</w:t>
      </w:r>
    </w:p>
    <w:p>
      <w:r>
        <w:rPr>
          <w:b/>
          <w:u w:val="single"/>
        </w:rPr>
        <w:t xml:space="preserve">Asiakirjan numero 16743</w:t>
      </w:r>
    </w:p>
    <w:p>
      <w:r>
        <w:t xml:space="preserve">Mansaaren seikkailupolku suunnitelma kaadettuja lehtikuusia varten</w:t>
      </w:r>
    </w:p>
    <w:p>
      <w:r>
        <w:t xml:space="preserve">Tiedottajan mukaan Phytophthora ramorum -kasvintuhoojan saastuttamia puita olisi turvallista käyttää, kunhan kuori on poistettu. Viisikymmentä prosenttia Manxin lehtikuusista on kaadettava taudin puhjettua räjähdysmäisesti vuonna 2011. Andree Dubbeldam MWT:stä sanoi: "Kuoren poistaminen tarkoittaa, että puut eivät enää pysty levittämään tautia." "Kuoren poistaminen tarkoittaa, että puut eivät enää pysty levittämään tautia." Kaadettavien puiden pinta-ala on 450 hehtaaria. Dubbeldam sanoi: "Olisi sääli, jos tämä puu menisi hukkaan, joten aiomme tehdä todella jännittäviä leikkivälineitä lasten seikkailuradalle." Hanke, joka voitaisiin aloittaa myöhemmin tänä vuonna, on osa meneillään olevaa Ramsey Forest -aloitetta, jota MWT johtaa. Sen tavoitteena on luoda saaren ensimmäinen metsä, joka edistää luonnonvaraisia eläimiä ja Ramseyn taloudellista elvyttämistä. "On järkevää, että metsähanke toteutetaan saaren pohjoisosassa, koska se on tällä hetkellä saaren metsäisin osa", Dubbeldam sanoi. "Siellä on noin 20 prosenttia metsää, mikä on noin kolme kertaa enemmän kuin Mansaarella keskimäärin. Jos istutamme metsiä suojelutarkoituksessa, on itse asiassa parempi istuttaa ne olemassa olevan metsän viereen", hän totesi. Seikkailupolku, jonka odotetaan maksavan noin 20 000 puntaa, on suunniteltu Claughbanen plantaasille, joka rajoittuu Elfin Gleniin Ramseyn ulkopuolella. "Meillä on vielä jonkin verran matkaa rakennusluvan saamiseen, mutta jos kaikki menee hyvin, aiomme hakea lotteria-avustusta", Dubbeldam sanoi. Lisätietoja Ramsey Forest -hankkeesta on saatavilla verkossa.</w:t>
      </w:r>
    </w:p>
    <w:p>
      <w:r>
        <w:rPr>
          <w:b/>
        </w:rPr>
        <w:t xml:space="preserve">Yhteenveto</w:t>
      </w:r>
    </w:p>
    <w:p>
      <w:r>
        <w:t xml:space="preserve">Tuhansia sairaita lehtikuusia voitaisiin kierrättää osana suunnitelmia Mansaaren metsäseikkailureitin luomiseksi, Manx Wildlife Trust (MWT) on kertonut.</w:t>
      </w:r>
    </w:p>
    <w:p>
      <w:r>
        <w:rPr>
          <w:b/>
          <w:u w:val="single"/>
        </w:rPr>
        <w:t xml:space="preserve">Asiakirjan numero 16744</w:t>
      </w:r>
    </w:p>
    <w:p>
      <w:r>
        <w:t xml:space="preserve">Saksalainen islamistiterrori-epäilty "aiemmin uusnatsi".</w:t>
      </w:r>
    </w:p>
    <w:p>
      <w:r>
        <w:t xml:space="preserve">Sascha L kuului äärioikeistoon ainakin vuoteen 2013 asti ja esiintyi muslimeja ja vasemmistolaisia vastaan raivoavilla videoilla, Der Spiegel kertoo. Sen jälkeen 26-vuotiaan kerrotaan kääntyneen islamiin vuonna 2014. Hän suunnitteli pommittavansa poliiseja tai sotilaita houkuteltuaan heidät ansaan. poliisi kertoi. Hänen asunnostaan löytyi räjähteiden valmistukseen käytettäviä kemikaaleja ja elektronisia laitteita. YouTube-videoilla Sascha L sanoi saksalaisen sivilisaation "kuolevan hiipivää kuolemaa" ja sanoi muslimien yrittävän ottaa maassa käyttöön sharian eli islamilaisen uskonnollisen lain, Spiegel kertoi. Toisen videon nimi oli "Vinkkejä torakoiden torjuntaan", ja siinä kehotettiin hyökkäämään maahanmuuttajia vastaan. Joissakin videoissa hän käytti huivia ja tummia silmälaseja, ja yhdessä videossa hänellä oli valkoinen teatterinaamari, joka muistutti äärioikeistolaisen Immortals-nimisen ryhmän jäsenten marssilla käyttämiä naamioita. Epäilty on kotoisin Berliinistä, mutta hän muutti Northeimiin, Ala-Saksin osavaltiossa sijaitsevaan pikkukaupunkiin, jossa hän oli työtön ja eli sosiaalitukien varassa, kertoi uutistoimisto DPA. Tutkijat yrittivät selvittää, oliko epäillyllä yhteyksiä muihin radikaaleihin islamisteihin, DPA kertoi.</w:t>
      </w:r>
    </w:p>
    <w:p>
      <w:r>
        <w:rPr>
          <w:b/>
        </w:rPr>
        <w:t xml:space="preserve">Yhteenveto</w:t>
      </w:r>
    </w:p>
    <w:p>
      <w:r>
        <w:t xml:space="preserve">Epäilty saksalainen islamisti, joka pidätettiin viime viikolla epäiltynä iskun suunnittelusta, oli aiemmin uusnatsi, kerrotaan.</w:t>
      </w:r>
    </w:p>
    <w:p>
      <w:r>
        <w:rPr>
          <w:b/>
          <w:u w:val="single"/>
        </w:rPr>
        <w:t xml:space="preserve">Asiakirjan numero 16745</w:t>
      </w:r>
    </w:p>
    <w:p>
      <w:r>
        <w:t xml:space="preserve">Petra löysi "poikkeuksellisen" 122 karaatin sinisen timantin</w:t>
      </w:r>
    </w:p>
    <w:p>
      <w:r>
        <w:t xml:space="preserve">Yhtiön mukaan "ainutlaatuinen" kivi löydettiin Cullinanin kaivoksesta lähellä Pretoriaa Etelä-Afrikassa. Kristallia analysoidaan sen arvon määrittämiseksi, eikä yhtiö aio laittaa sitä myyntiin ennen kuin sen tilikausi päättyy tämän kuun lopussa. Petra Diamondsin osakkeet nousivat 6,5 prosenttia ilmoituksen jälkeen perjantaiaamuna. "Tähän mennessä korkein raakatimantista maksettu hinta oli 35,3 miljoonaa dollaria [20 miljoonaa puntaa], joka maksettiin helmikuussa 2010 507 karaatin valkoisesta kivestä, joka myös löydettiin Cullinanista. Uskomme, että tämä kivi saattaa rikkoa tuon ennätyksen", FinnCapin analyytikko Martin Potts sanoi. Suurin koskaan löydetty raakatimantti on peräisin Cullinanin kaivoksesta. Cullinanin timantti vuodelta 1905 hiottiin kahdeksi kiveksi, jotka ovat osa Ison-Britannian kruununjalokiviä.</w:t>
      </w:r>
    </w:p>
    <w:p>
      <w:r>
        <w:rPr>
          <w:b/>
        </w:rPr>
        <w:t xml:space="preserve">Yhteenveto</w:t>
      </w:r>
    </w:p>
    <w:p>
      <w:r>
        <w:t xml:space="preserve">Timanttikaivosyhtiö Petra kertoo löytäneensä "poikkeuksellisen" 122,52 karaatin sinisen timantin.</w:t>
      </w:r>
    </w:p>
    <w:p>
      <w:r>
        <w:rPr>
          <w:b/>
          <w:u w:val="single"/>
        </w:rPr>
        <w:t xml:space="preserve">Asiakirjan numero 16746</w:t>
      </w:r>
    </w:p>
    <w:p>
      <w:r>
        <w:t xml:space="preserve">Federal Reserve koronnosto ennen huhtikuuta "epätodennäköistä</w:t>
      </w:r>
    </w:p>
    <w:p>
      <w:r>
        <w:t xml:space="preserve">Keskuspankin joulukuun kokouksessa Fedin virkamiehet totesivat, että koronnosto ennen sitä on "epätodennäköinen". He näkivät Yhdysvaltain talouden jatkavan elpymisensä jatkumista. He olivat kuitenkin huolissaan siitä, että kansainväliset tekijät voivat aiheuttaa riskejä kotimaiselle taloudelle. "Monet osallistujat pitivät kansainvälistä tilannetta merkittävänä kotimaisen reaalitoiminnan ja työllisyyden heikkenemisriskien lähteenä", pöytäkirjassa todettiin ja korostettiin erityisesti öljyn hinnan laskua ja heikkoa talouskasvua ulkomailla. Kaksipäiväisen poliittisen kokouksensa päätteeksi viime kuussa Fed muutti hieman lausuntonsa kieltä ja ilmoitti, että se voisi olla "kärsivällinen" siinä, milloin se päättää koronnostosta. Federal Funds Rate - joka on lyhyiden korkojen viitekorko - on ollut 0 prosentissa vuoden 2008 lopusta lähtien, jolloin Fed laski korkojaan pyrkiessään vauhdittamaan Yhdysvaltain taloutta Yhdysvaltain finanssikriisin seurauksena. Nyt kun Yhdysvaltain elpyminen on kuitenkin alkanut, Fed on ilmoittanut, ettei se usko ylimääräisten elvytystoimien olevan tarpeen enää pitkään aikaan. Tämä on saanut sijoittajat ja analyytikot hermostumaan ja miettimään, milloin niin sanotun "halvan rahan" tulva loppuu. Kaikki merkit siitä, että Fed viivyttelisi koronnostoa, ovat yleensä ilahduttaneet sijoittajia, jotka näkevät matalien korkojen vauhdittavan Yhdysvaltain talouden toimeliaisuutta. Yhdysvaltain osakkeet nousivat hieman uutisten myötä.</w:t>
      </w:r>
    </w:p>
    <w:p>
      <w:r>
        <w:rPr>
          <w:b/>
        </w:rPr>
        <w:t xml:space="preserve">Yhteenveto</w:t>
      </w:r>
    </w:p>
    <w:p>
      <w:r>
        <w:t xml:space="preserve">Yhdysvaltain keskuspankin virkamiehet eivät usko nostavansa lyhytaikaista ohjauskorkoa ennen huhtikuuta, käy ilmi keskiviikkona julkaistusta pöytäkirjasta.</w:t>
      </w:r>
    </w:p>
    <w:p>
      <w:r>
        <w:rPr>
          <w:b/>
          <w:u w:val="single"/>
        </w:rPr>
        <w:t xml:space="preserve">Asiakirjan numero 16747</w:t>
      </w:r>
    </w:p>
    <w:p>
      <w:r>
        <w:t xml:space="preserve">Jimmy Kimmel Live kilpailee Jay Lenon kanssa</w:t>
      </w:r>
    </w:p>
    <w:p>
      <w:r>
        <w:t xml:space="preserve">ABC-kanavan mukaan muutoksella haluttiin hyödyntää sarjan katsojalukuja, jotka kasvoivat viime kaudella 3 prosenttia. Keskimäärin 1,8 miljoonaa katsojaa seuraa ohjelmaa, kun NBC:n Leno on 3,7 miljoonaa ja CBS:n Letterman 3,1 miljoonaa. Kimmelin show alkaa 8. tammikuuta kello 23.35 EST. Uutislehti Nightline, joka päihittää kaikki kolme chat-ohjelmaa 3,9 miljoonalla katsojalla, siirtyy tunnilla eteenpäin kello 00:35:een. Televisiokanavan mukaan Kimmel oli ainoa myöhäisillan talk show -juontaja, joka kasvatti katsojamääräänsä sekä kokonaiskatsojamäärässä että mainostajien himoitsemassa 18-49-vuotiaiden ikäryhmässä. "Kun otetaan huomioon Jimmy Kimmel Liven intohimoinen fanikunta, joka on rakentunut viime vuosikymmenen aikana, sekä ohjelman katsojaluvut ja luova vauhti tällä kaudella, aika on oikea tehdä tämä siirto", Disney/ABC Television Groupin johtaja Anne Sweeney sanoi. Kimmel sanoi: "Työskentelet koko päivän ohjelman parissa ja haluat, että mahdollisimman moni näkee sinut." Kimmel sanoi: "Sinä työskentelet koko päivän ohjelman parissa ja haluat, että mahdollisimman moni näkee sinut." Juontaja sanoi, ettei hän tee muutoksia formaattiinsa. Nykyisiä jaksoja ovat muun muassa This Week in Unnecessary Censorship - jakso, jossa harmittomia tv-klippejä leikataan, jotta ne näyttäisivät loukkaavilta - ja How Is This News? jakso, jossa esitellään todellisia uutisjuttuja, joiden ei katsota olevan uutisarvoisia. Lenon ja Lettermanin lisäksi kyseisellä aikavälialueella nähdään myös muita keskusteluohjelmia, kuten The Daily Show with Jon Stewart ja The Colbert Report Comedy Centralilla, Conan O'Brien TBS:llä ja Chelsea Handler E! Entertainment.</w:t>
      </w:r>
    </w:p>
    <w:p>
      <w:r>
        <w:rPr>
          <w:b/>
        </w:rPr>
        <w:t xml:space="preserve">Yhteenveto</w:t>
      </w:r>
    </w:p>
    <w:p>
      <w:r>
        <w:t xml:space="preserve">Yhdysvaltalainen myöhäisillan keskusteluohjelma Jimmy Kimmel Live ottaa ensi vuodesta lähtien yhteen Jay Lenon ja David Lettermanin kanssa, kun se siirtyy aiempaan ajankohtaan.</w:t>
      </w:r>
    </w:p>
    <w:p>
      <w:r>
        <w:rPr>
          <w:b/>
          <w:u w:val="single"/>
        </w:rPr>
        <w:t xml:space="preserve">Asiakirjan numero 16748</w:t>
      </w:r>
    </w:p>
    <w:p>
      <w:r>
        <w:t xml:space="preserve">South Shieldsin telakoiden kehittämissuunnitelma julkistetaan</w:t>
      </w:r>
    </w:p>
    <w:p>
      <w:r>
        <w:t xml:space="preserve">South Shieldsin Holbornissa sijaitsevalle entiselle teollisuusalueelle rakennettaisiin toimistoja, ja South Tynesiden neuvoston mukaan alueelle syntyisi "satoja" työpaikkoja. Viranomainen on jättänyt suunnitteluhakemuksen maa- ja vesirakennustöitä varten. Jos hakemus hyväksytään, hanke voisi käynnistyä syksyllä. Suunnitelmissa on noin 350 taloa ja asuntoa sekä uusi rantakatu. Neuvoston johtaja Tracey Dixon sanoi, että suunnitteluhakemukseen sisältyvät työt valmistelevat aluetta "muutosta" varten. Uusi laiturin reunavalli rakennettaisiin, maaperä puhdistettaisiin ja entisiä kuivatelakoita korotettaisiin tulvaongelmien ratkaisemiseksi. Kolme telakoista kunnostettaisiin, jotta alueen teollinen perintö säilyisi, neuvosto sanoi. Seuraa BBC North East &amp; Cumbriaa Twitterissä, Facebookissa ja Instagramissa. Lähetä juttuideoita osoitteeseen northeastandcumbria@bbc.co.uk. Aiheeseen liittyvät Internet-linkit South Tyneside Council</w:t>
      </w:r>
    </w:p>
    <w:p>
      <w:r>
        <w:rPr>
          <w:b/>
        </w:rPr>
        <w:t xml:space="preserve">Yhteenveto</w:t>
      </w:r>
    </w:p>
    <w:p>
      <w:r>
        <w:t xml:space="preserve">Hylätyistä satamalaitureista on tarkoitus tehdä "kulttuurikortteli", jossa on satoja asuntoja.</w:t>
      </w:r>
    </w:p>
    <w:p>
      <w:r>
        <w:rPr>
          <w:b/>
          <w:u w:val="single"/>
        </w:rPr>
        <w:t xml:space="preserve">Asiakirjan numero 16749</w:t>
      </w:r>
    </w:p>
    <w:p>
      <w:r>
        <w:t xml:space="preserve">Arkisto juhlistaa Kinder Mass Trespassin vuosipäivää</w:t>
      </w:r>
    </w:p>
    <w:p>
      <w:r>
        <w:t xml:space="preserve">Vuonna 1932 sadat retkeilijät protestoivat Peak Districtissä Kinder Mass Trespass -tapahtumassa. Nyt Kinder Visitor Centre Group on saanut 18 000 puntaa materiaalin arkiston luomiseen. Hankkeessa kootaan yhteen kopioita artikkeleista, virallisista asiakirjoista ja valokuvista. Ryhmän puheenjohtaja John Harvey kertoi, että apuraha myönnettiin samaan aikaan kuin mielenosoituksen vuosipäivä 24. huhtikuuta. Hän sanoi, että ryhmä käyttää rahat materiaalin keräämiseen arkistoa varten ja toivoo saavansa lisärahoitusta pysyvän vierailijakeskuksen perustamiseen Hayfieldin kylään, josta mielenosoittajat aloittivat kävelyn Kinder Scoutiin. Harvey lisäsi: "Kyseessä on kansallisesti ja alueellisesti merkittävä perintöaihe, joka ansaitsee tulla kehitetyksi merkittäväksi vierailukohteeksi". Rahat myönnettiin Peak District National Parkin kestävän kehityksen rahastosta. Veteraanipoliitikko Roy Hattersley kuvaili 75-vuotisjuhlallisuuksissa tunkeutumista "Britannian historian menestyksekkäimmäksi suoraksi toiminnaksi".</w:t>
      </w:r>
    </w:p>
    <w:p>
      <w:r>
        <w:rPr>
          <w:b/>
        </w:rPr>
        <w:t xml:space="preserve">Yhteenveto</w:t>
      </w:r>
    </w:p>
    <w:p>
      <w:r>
        <w:t xml:space="preserve">Arkisto luodaan sen 80-vuotispäivän kunniaksi, jolloin tuli kuluneeksi 80 vuotta kuuluisasta joukkomurrosta, joka lisäsi yleisön oikeuksia päästä maaseudulle.</w:t>
      </w:r>
    </w:p>
    <w:p>
      <w:r>
        <w:rPr>
          <w:b/>
          <w:u w:val="single"/>
        </w:rPr>
        <w:t xml:space="preserve">Asiakirjan numero 16750</w:t>
      </w:r>
    </w:p>
    <w:p>
      <w:r>
        <w:t xml:space="preserve">Moottoripyöräilijä kuoli M6:n onnettomuudessa Crewen kohdalla</w:t>
      </w:r>
    </w:p>
    <w:p>
      <w:r>
        <w:t xml:space="preserve">54-vuotias kuoli onnettomuuspaikalla pohjoiseen menevällä ajoradalla Crewen risteyksessä 16 Cheshiren osavaltiossa lauantaina iltapäivällä. Liikenne pysähtyi, ja autoilijat joutuivat ruuhkan huippuhetkillä jopa 20 kilometrin (13 mailin) ruuhkaan. Staffordshiren poliisin mukaan muita ajoneuvoja ei ollut osallisena. Kaikki neljä kaistaa suljettiin pohjoiseen päin onnettomuuden jälkeen noin kello 13.00 BST, samoin kolme kaistaa neljästä etelään päin menevällä ajoradalla. Molemmat ajoradat avattiin uudelleen noin kello 16.30, ja liikenne palautui normaaliksi kello 19.00 mennessä. Moottoripyöräilijää ei ole vielä virallisesti tunnistettu, poliisi kertoi. Seuraa BBC West Midlandsia Facebookissa ja Twitterissä ja tilaa paikalliset uutispäivitykset suoraan puhelimeesi. Liittyvät Internet-linkit Liikenne Englanti</w:t>
      </w:r>
    </w:p>
    <w:p>
      <w:r>
        <w:rPr>
          <w:b/>
        </w:rPr>
        <w:t xml:space="preserve">Yhteenveto</w:t>
      </w:r>
    </w:p>
    <w:p>
      <w:r>
        <w:t xml:space="preserve">Moottoripyöräilijä kuoli M6-tiellä sattuneessa onnettomuudessa, joka johti moottoritien sulkemiseen lähes neljäksi tunniksi.</w:t>
      </w:r>
    </w:p>
    <w:p>
      <w:r>
        <w:rPr>
          <w:b/>
          <w:u w:val="single"/>
        </w:rPr>
        <w:t xml:space="preserve">Asiakirjan numero 16751</w:t>
      </w:r>
    </w:p>
    <w:p>
      <w:r>
        <w:t xml:space="preserve">Lähes kaikki Carillion Aberdeenin ohitustyöntekijät siirtyivät muiden urakoitsijoiden palvelukseen.</w:t>
      </w:r>
    </w:p>
    <w:p>
      <w:r>
        <w:t xml:space="preserve">Työmaalla vieraillut talousministeri Keith Brown sanoi, että 57 Carillionin 63 työntekijästä oli siirtynyt Balfour Beattyn tai Galliford Tryn palvelukseen. Brown sanoi, että sää vaikuttaa ohitustien lopulliseen avaamisaikatauluun. Hän sanoi viime kuussa, että se voitaisiin avata huhti- tai toukokuussa. Brown sanoi: Brown sanoi: "Oli tärkeää vierailla hankkeessa tänään ja antaa työmaan edustajille vakuutuksia tulevista kuukausista, sillä tämä on ollut huolestuttavaa aikaa. "Paljon on vielä tehtävää, ja sää vaikuttaa lopulliseen avaamispäivämäärään", hän totesi. Aiemmin tällä viikolla rakennusyhtiö Galliford Try kertoi aikovansa hankkia 150 miljoonaa puntaa sijoittajilta sen jälkeen, kun Carillionin kaatuminen jätti Aberdeen Bypass -hankkeelle käteispulan. Käynnissä oleva työ on yksi Skotlannin suurimmista infrastruktuurihankkeista, ja sen hinta on 745 miljoonaa puntaa.</w:t>
      </w:r>
    </w:p>
    <w:p>
      <w:r>
        <w:rPr>
          <w:b/>
        </w:rPr>
        <w:t xml:space="preserve">Yhteenveto</w:t>
      </w:r>
    </w:p>
    <w:p>
      <w:r>
        <w:t xml:space="preserve">Lähes kaikki romahtaneen Carillion-yrityksen Aberdeenin ohitustien työntekijät on otettu töihin hankkeen muihin urakoitsijoihin.</w:t>
      </w:r>
    </w:p>
    <w:p>
      <w:r>
        <w:rPr>
          <w:b/>
          <w:u w:val="single"/>
        </w:rPr>
        <w:t xml:space="preserve">Asiakirjan numero 16752</w:t>
      </w:r>
    </w:p>
    <w:p>
      <w:r>
        <w:t xml:space="preserve">EU sakottaa Nikea jalkapallotuotteiden myyntiä koskevista rajoituksista</w:t>
      </w:r>
    </w:p>
    <w:p>
      <w:r>
        <w:t xml:space="preserve">12,5 miljoonan euron (10,7 miljoonan punnan) sakko koskee mukien, lakanoiden ja paperitavaroiden kaltaisia tuotteita, joissa on seuran tuotemerkki, mutta ei Niken tavaramerkkiä. Myös Manchester Unitedin ja Barcelonan tuotteet ovat osallisina. Komissio totesi, että Nike esti tuotteita valmistavia ja myyviä yrityksiä myymästä niitä rajojen yli. "Jalkapallofanit vaalivat usein suosikkijoukkueidensa merkkituotteita", sanoi kilpailukomissaari Margrethe Vestager. "Nike esti monia lisenssinsaajiaan myymästä näitä merkkituotteita toisessa maassa, mikä vähensi valinnanvaraa ja nosti kuluttajien hintoja." Manchester Unitedin ja Barcelonan lisäksi komissio totesi, että myös Juventuksen, Inter Milanin ja AS Roman tuotemerkillä varustetut tuotteet sekä kansalliset liitot, kuten Ranskan jalkapalloliitto, kärsivät. Laittomat käytännöt tapahtuivat komission mukaan vuosina 2004-2017. Nike sai 40 prosentin alennuksen sakostaan, koska se teki yhteistyötä tutkinnan kanssa. "Nike teki komission kanssa yhteistyötä lakisääteistä velvollisuuttaan enemmän, erityisesti antamalla komissiolle tietoja, joiden avulla se pystyi laajentamaan tapauksen soveltamisalaa", komissio sanoi. "Tämän seurauksena tutkinta kattoi myös useiden muiden seurojen urheilutarvikkeet."</w:t>
      </w:r>
    </w:p>
    <w:p>
      <w:r>
        <w:rPr>
          <w:b/>
        </w:rPr>
        <w:t xml:space="preserve">Yhteenveto</w:t>
      </w:r>
    </w:p>
    <w:p>
      <w:r>
        <w:t xml:space="preserve">Euroopan komissio on määrännyt Nike-yhtiölle sakkoja, koska se on rajoittanut joidenkin Euroopan huippujalkapalloseurojen logoilla varustettujen tuotteiden rajat ylittävää myyntiä.</w:t>
      </w:r>
    </w:p>
    <w:p>
      <w:r>
        <w:rPr>
          <w:b/>
          <w:u w:val="single"/>
        </w:rPr>
        <w:t xml:space="preserve">Asiakirjan numero 16753</w:t>
      </w:r>
    </w:p>
    <w:p>
      <w:r>
        <w:t xml:space="preserve">Menojen uudelleentarkastelu: Rishi Sunakin lausuman pääkohdat</w:t>
      </w:r>
    </w:p>
    <w:p>
      <w:r>
        <w:t xml:space="preserve">Parlamentissa antamassaan lausunnossa hän myös kertoi parlamentin jäsenille Yhdistyneen kuningaskunnan talouden tilasta ja viimeisimmistä ennusteista Yhdistyneen kuningaskunnan julkisesta taloudesta, jota Covid-pandemia on koetellut. Tässä ovat pääkohdat. Liittokansleri varoittaa Yhdistyneen kuningaskunnan talouden "pysyvistä" vahingoista Julkisen sektorin palkat Julkisen sektorin matalapalkkaisten palkankorotus 250 puntaa Talouden tila Työttömien määrän ennustetaan nousevan 2,6 miljoonaan Terveydenhuolto ja sosiaalihuolto 3 miljardia puntaa NHS:lle, mutta Sunak varoittaa "taloudellisesta shokista" Työllisyys ja liiketoiminta Sunak lupaa tehdä työpaikoista "ykkösprioriteettinsa" Kansainvälinen apu ja maanpuolustus Koulut, liikenne, rikollisuus ja valtuustot Brexit - Skotlannin, Walesin ja Pohjois- Irlannin liittovaltiot</w:t>
      </w:r>
    </w:p>
    <w:p>
      <w:r>
        <w:rPr>
          <w:b/>
        </w:rPr>
        <w:t xml:space="preserve">Yhteenveto</w:t>
      </w:r>
    </w:p>
    <w:p>
      <w:r>
        <w:t xml:space="preserve">Liittokansleri Rishi Sunak on ilmoittanut, mitä Yhdistyneen kuningaskunnan hallitus aikoo käyttää terveydenhuoltoon, koulutukseen, liikenteeseen ja muihin julkisiin palveluihin ensi vuonna.</w:t>
      </w:r>
    </w:p>
    <w:p>
      <w:r>
        <w:rPr>
          <w:b/>
          <w:u w:val="single"/>
        </w:rPr>
        <w:t xml:space="preserve">Asiakirjan numero 16754</w:t>
      </w:r>
    </w:p>
    <w:p>
      <w:r>
        <w:t xml:space="preserve">Mont Blanc: Jäätikön sortumisvaara pakottaa Italian Alpit evakuointiin</w:t>
      </w:r>
    </w:p>
    <w:p>
      <w:r>
        <w:t xml:space="preserve">Mont Blancin ylängöllä sijaitseva Planpincieux'n jäätikkö on heikentynyt, koska kesän kova kuumuus ja yökylmyys vuorottelevat. Se sijaitsee Val Ferretin laakson yläpuolella, lähellä Courmayeurin hiihtokeskusta. Paikallinen ympäristöriskien asiantuntija sanoi, että hauras jää voi sortua milloin tahansa. Uhkaava jäätikköosa on noin Milanon katedraalin kokoinen. Riskienhallintapäällikkö Valerio Segor sanoi, että "alla virtaava vesi voi itse asiassa toimia liukumäkeenä" ja että heitä uhkaa "välitön romahdusvaara". Haurasta 500 000 kuutiometriä (18 miljoonaa kuutiometriä) paksua jäätikköä seurataan ilmakuvien ja tutkien avulla. Retkeilijöiden suosimaan Val Ferretiin johtavat tiet on suljettu. Samanlainen hälytys ja evakuointi toteutettiin viime syyskuussa ilmaston lämpenemisen aiheuttaman poikkeuksellisen kuuman alppikesän vuoksi. Jäätikkö on 2 600-2 800 metrin korkeudessa. Mont Blanc on Länsi-Euroopan korkein vuori, yli 4 800 metriä korkea. Courmayeurin virkailija Moreno Vignolini sanoi, että helleaalto on kiihdyttänyt jäätikön sulamisvauhtia, joka on noussut jopa 50-60 senttimetriä päivässä.</w:t>
      </w:r>
    </w:p>
    <w:p>
      <w:r>
        <w:rPr>
          <w:b/>
        </w:rPr>
        <w:t xml:space="preserve">Yhteenveto</w:t>
      </w:r>
    </w:p>
    <w:p>
      <w:r>
        <w:t xml:space="preserve">Italian viranomaiset ovat evakuoineet noin 75 ihmistä, enimmäkseen turisteja, Alppilaaksosta, koska valtavat jäälohkareet uhkaavat syöksyä alas jäätiköltä.</w:t>
      </w:r>
    </w:p>
    <w:p>
      <w:r>
        <w:rPr>
          <w:b/>
          <w:u w:val="single"/>
        </w:rPr>
        <w:t xml:space="preserve">Asiakirjan numero 16755</w:t>
      </w:r>
    </w:p>
    <w:p>
      <w:r>
        <w:t xml:space="preserve">Manxin ensimmäisen maailmansodan sotilaan kuoleman satavuotisjuhlavuosi juhlitaan</w:t>
      </w:r>
    </w:p>
    <w:p>
      <w:r>
        <w:t xml:space="preserve">Ramseystä kotoisin oleva sotamies Sydney Parkinson Richardson kuoli 21-vuotiaana ranskalaisessa sairaalassa Arrasin taistelussa saamiinsa haavoihin ja jätti jälkeensä lesken ja lapsen, jota hän ei ollut koskaan nähnyt. Arrasissa taisteltiin 9. huhtikuuta-16. toukokuuta 1917, ja se merkitsi keväthyökkäyksen alkua länsirintamalla. Ramseyn sotamuistomerkillä pidettiin minuutin hiljaisuus klo 18.30 BST. Konstaapeli Richardson sai vammoja alavartaloonsa 11. huhtikuuta 1917 ja menehtyi niihin kaksi päivää myöhemmin. Hänet on haudattu Haute-Avesnesin brittiläiselle hautausmaalle Ranskaan. Hän oli yksi Herbertin ja Florencen seitsemästä lapsesta, joista kolme kuoli ensimmäisen maailmansodan aikana. Hänen palvellessaan Ranskassa hänen veljensä George ja John taistelivat Belgiassa. John kuoli 19. huhtikuuta 1916, 22-vuotiaana, ja George kaatui taistelussa seuraavana vuonna, 11. syyskuuta 1917. Seremoniassa sotamuistomerkille asetettiin myös pieni puuristi sotamies Richardsonin muistoksi.</w:t>
      </w:r>
    </w:p>
    <w:p>
      <w:r>
        <w:rPr>
          <w:b/>
        </w:rPr>
        <w:t xml:space="preserve">Yhteenveto</w:t>
      </w:r>
    </w:p>
    <w:p>
      <w:r>
        <w:t xml:space="preserve">Ramseyssä on muistettu ensimmäisen maailmansodan aikana haavoittunutta manxilaista sotilasta, joka kuoli.</w:t>
      </w:r>
    </w:p>
    <w:p>
      <w:r>
        <w:rPr>
          <w:b/>
          <w:u w:val="single"/>
        </w:rPr>
        <w:t xml:space="preserve">Asiakirjan numero 16756</w:t>
      </w:r>
    </w:p>
    <w:p>
      <w:r>
        <w:t xml:space="preserve">Kovia päätöksiä tarvitaan - Puhemies</w:t>
      </w:r>
    </w:p>
    <w:p>
      <w:r>
        <w:t xml:space="preserve">Puhuessaan ministereille, virkamiehille ja ulkomaisille diplomaateille Sri Lankan 63. itsenäisyyspäivän kunniaksi presidentti sanoi, ettei hän epäröisi tehdä "vaikeita päätöksiä" maan kehittämiseksi. "Kansallisen kehityksen aikaansaamiseksi tarvitaan valtava asennemuutos lapsista aikuisiksi", hän sanoi. Presidentti lisäsi, että maata ei voida kehittää pelkästään kansan päätöksillä. Olivatpa esteet mitkä tahansa, Sri Lankan ei pitäisi viivytellä, jotta se saisi takaisin menetetyt mahdollisuudet taloudelliseen kehitykseen, hän sanoi. Yhdysvaltain viesti "Myös epämukavat ja vaikeat päätökset ovat välttämättömiä kansakunnan kehityksen kannalta", Rajapaksa sanoi. "Kansakunnan vastuulla on tehdä vaikeita ja vaikeita päätöksiä, jotka tuovat valoa lastemme tulevaisuuteen, sen sijaan että teemme suosittuja päätöksiä, jotka johtavat heidät pimeyteen edessäpäin." Pääministeri DM Jayarathne oli poissa virallisesta seremoniasta, joka pidettiin Kataragamassa, Sri Lankan eteläosassa. Tilaisuuden kunniaksi lähettämässään viestissä Jayaratne kuitenkin sanoi, että "tilapäiset takaiskut", kuten tulvat, maanvyöryt ja kuivuus, "voidaan helposti voittaa yhteistyöllä, yhtenäisyydellä ja kansamme kestävyydellä". Yhdysvaltain ulkoministeri Hillary Clinton onnitteli Sri Lankaa ja toivotti kaikille srilankalaisille "jatkuvaa rauhaa ja vaurautta". "Toivomme voivamme jatkaa ponnisteluja tämän suhteen lujittamiseksi auttamalla sodanjälkeisessä sovinnossa, jotta kaikille kansalaisille saadaan aikaan rauhanomainen, vauras, oikeudenmukainen ja demokraattinen tulevaisuus", lausunnossa sanottiin.</w:t>
      </w:r>
    </w:p>
    <w:p>
      <w:r>
        <w:rPr>
          <w:b/>
        </w:rPr>
        <w:t xml:space="preserve">Yhteenveto</w:t>
      </w:r>
    </w:p>
    <w:p>
      <w:r>
        <w:t xml:space="preserve">Sri Lankan presidentti Mahinda Rajapaksa on kehottanut maanmiehiään muuttamaan asenteitaan ja miettimään maan tulevaa kehitystä uudestaan.</w:t>
      </w:r>
    </w:p>
    <w:p>
      <w:r>
        <w:rPr>
          <w:b/>
          <w:u w:val="single"/>
        </w:rPr>
        <w:t xml:space="preserve">Asiakirjan numero 16757</w:t>
      </w:r>
    </w:p>
    <w:p>
      <w:r>
        <w:t xml:space="preserve">Aberdeenin maa-ainesluotauksen valtuutettu Willie Young menettää paikkansa</w:t>
      </w:r>
    </w:p>
    <w:p>
      <w:r>
        <w:t xml:space="preserve">Työväenpuolueen kaupunginvaltuutettu Willie Young, joka oli neuvoston talousasioiden päällikkö, kiisti kaikki väärinkäytökset. Neuvosto myönsi "vakavan laiminlyönnin" sen jälkeen, kun 200 000 punnan arvoiset korjaukset oli tilattu ilman asianmukaista hyväksyntää. Young sanoi olevansa pettynyt ja uskovansa, että tapauksen uutisointi vaikutti tulokseen. Kyse oli pyörätien ja muurien korjauksista. Hän sanoi: Young sanoi: "Minua ei auttanut 'seinäportti'. On hyväksyttävä, että voi hävitä. Se on politiikkaa." Bridge of Donissa valittiin Brett Hunt (konservatiivit), Alison Alphonse (SNP), John Reynolds (riippumaton) ja Sandy Stuart (SNP). Ferryhillin alueella Wellington Braessa sijaitsevan Wellington Braen rajamuuria koskevan pyörätien työt on keskeytetty tutkinnan ajaksi. Hankkeen oli määrä saada täysi rahoitus pyöräilyä edistävältä hyväntekeväisyysjärjestöltä Sustransilta, joka myönsi hieman yli 21 000 puntaa alustaviin töihin, ja koko rahoitus maksettaisiin, kun työ olisi saatu päätökseen.</w:t>
      </w:r>
    </w:p>
    <w:p>
      <w:r>
        <w:rPr>
          <w:b/>
        </w:rPr>
        <w:t xml:space="preserve">Yhteenveto</w:t>
      </w:r>
    </w:p>
    <w:p>
      <w:r>
        <w:t xml:space="preserve">Aberdeenin vanhempi kaupunginvaltuutettu, joka on joutunut isänsä omistamaa maata koskevan korjausmääräyksen tutkinnan keskipisteeseen, on menettänyt paikkansa.</w:t>
      </w:r>
    </w:p>
    <w:p>
      <w:r>
        <w:rPr>
          <w:b/>
          <w:u w:val="single"/>
        </w:rPr>
        <w:t xml:space="preserve">Asiakirjan numero 16758</w:t>
      </w:r>
    </w:p>
    <w:p>
      <w:r>
        <w:t xml:space="preserve">Jedburghissa vauvaa kasvoihin lyönyt mies vangittiin vankilaan</w:t>
      </w:r>
    </w:p>
    <w:p>
      <w:r>
        <w:t xml:space="preserve">Nathan Brown, 23, otti lapsen haltuunsa heinäkuussa 2018 Jedburghissa sijaitsevassa talossa ennen kuin löi ja ravisteli häntä toistuvasti. Hän tarvitsi hengenpelastavan leikkauksen aivopaineen poistamiseksi. Hawickissa aiemmin asunut Brown todettiin valamiehistön enemmistöpäätöksellä Edinburghin sheriffituomioistuimessa syylliseksi lapsen hengen vaarantamiseen. Vuosi tapauksen jälkeen - jota tutkittiin edelleen - hän väitti pudottaneensa lapsen vahingossa keittiöön ja yrittäneensä saada häntä kiinni, mutta epäonnistui. Lääketieteen asiantuntijat todistivat kuitenkin oikeudenkäynnin aikana, että vakavat vammat eivät johtuneet putoamisesta. Sheriffi määräsi viiden vuoden vankeusrangaistuksen, jota voidaan jatkaa kolmella vuodella. Tuomio on päivätty 3. helmikuuta.</w:t>
      </w:r>
    </w:p>
    <w:p>
      <w:r>
        <w:rPr>
          <w:b/>
        </w:rPr>
        <w:t xml:space="preserve">Yhteenveto</w:t>
      </w:r>
    </w:p>
    <w:p>
      <w:r>
        <w:t xml:space="preserve">Mies, joka löi tyttövauvaa kasvoihin hengenvaarallisesti, on saanut viisi vuotta vankeutta.</w:t>
      </w:r>
    </w:p>
    <w:p>
      <w:r>
        <w:rPr>
          <w:b/>
          <w:u w:val="single"/>
        </w:rPr>
        <w:t xml:space="preserve">Asiakirjan numero 16759</w:t>
      </w:r>
    </w:p>
    <w:p>
      <w:r>
        <w:t xml:space="preserve">Barnsleystä löydetyt haudatut luut "ihmisen" luita</w:t>
      </w:r>
    </w:p>
    <w:p>
      <w:r>
        <w:t xml:space="preserve">Etelä-Yorkshiren poliisin mukaan henkilön sukupuolta ja ikää ei ole selvitetty, eikä ole selvää, kuinka kauan luut olivat olleet maassa. Luut löydettiin sunnuntaina Mitchell Streetin varrelta, Swaithen alueelta Barnsleystä. Poliisit sanoivat, että he pitävät kuolemaa selittämättömänä, kunnes rikostekniset tutkimukset saadaan päätökseen. Testit auttavat tunnistamaan henkilön ja saattavat myös selvittää kuolinsyyn, poliisi kertoi. Ei ole mitään viitteitä siitä, että löytöpaikan vieressä sijaitsevan kiinteistön asukkaat olisivat yhteydessä toisiinsa, poliisit lisäsivät. Poliisin odotetaan pysyvän tapahtumapaikalla useita päiviä.</w:t>
      </w:r>
    </w:p>
    <w:p>
      <w:r>
        <w:rPr>
          <w:b/>
        </w:rPr>
        <w:t xml:space="preserve">Yhteenveto</w:t>
      </w:r>
    </w:p>
    <w:p>
      <w:r>
        <w:t xml:space="preserve">Barnsleyn maalta löydetyt luut on vahvistettu ihmisiksi, poliisi on kertonut.</w:t>
      </w:r>
    </w:p>
    <w:p>
      <w:r>
        <w:rPr>
          <w:b/>
          <w:u w:val="single"/>
        </w:rPr>
        <w:t xml:space="preserve">Asiakirjan numero 16760</w:t>
      </w:r>
    </w:p>
    <w:p>
      <w:r>
        <w:t xml:space="preserve">Coronavirus: Southamptonissa tapahtuneen "rasistisen hyökkäyksen" jälkeen pidätykset.</w:t>
      </w:r>
    </w:p>
    <w:p>
      <w:r>
        <w:t xml:space="preserve">Kolmella parikymppisellä miehellä ja naisella oli kasvosuojukset yllään, kun ryhmä hyökkäsi heidän kimppuunsa St Vincents Walkilla tiistaina. Poliisin mukaan hyökkäys tapahtui hieman kello 20:00 GMT:n jälkeen, ja sen ilmoitettiin olleen rasistinen ja liittyvän koronavirukseen. 14- ja 15-vuotiaat tytöt pidätettiin epäiltynä pahoinpitelystä. He ovat kotoisin Southamptonista ja ovat edelleen pidätettyinä. Poliisin mukaan uhrit eivät saaneet pysyviä fyysisiä vammoja.</w:t>
      </w:r>
    </w:p>
    <w:p>
      <w:r>
        <w:rPr>
          <w:b/>
        </w:rPr>
        <w:t xml:space="preserve">Yhteenveto</w:t>
      </w:r>
    </w:p>
    <w:p>
      <w:r>
        <w:t xml:space="preserve">Kaksi teini-ikäistä tyttöä on pidätetty sen jälkeen, kun kiinalaisryhmän kimppuun hyökättiin Southamptonissa.</w:t>
      </w:r>
    </w:p>
    <w:p>
      <w:r>
        <w:rPr>
          <w:b/>
          <w:u w:val="single"/>
        </w:rPr>
        <w:t xml:space="preserve">Asiakirjan numero 16761</w:t>
      </w:r>
    </w:p>
    <w:p>
      <w:r>
        <w:t xml:space="preserve">Ranskan lakot eivät aiheuta sähkönjakeluhäiriöitä</w:t>
      </w:r>
    </w:p>
    <w:p>
      <w:r>
        <w:t xml:space="preserve">Eläkeuudistuksia koskevat lakkoilut ovat johtaneet siihen, että Ranska on joutunut tuomaan sähköä. Se tarkoittaa, että saaren ja Ranskan välisen kaapeliyhteyden tuottamaa sähköä on tuettava lisäämällä paikallista tuotantoa. Guernsey Electricityn tekninen johtaja Steve Morris sanoi, että saaren asukkaiden sähkönsaanti ei ole vaarassa katketa. Hän sanoi: "Olemme tehneet järjestelyjä ranskalaisten ystäviemme kanssa. "Jos heillä on toimitusvaikeuksia, saatamme lisätä tuotantoa heidän auttamisekseen. "Meidän kannaltamme kaikki on normaalisti, eikä asiakkaillamme ole mitään syytä olla huolissaan Guernseyn sähköntoimituksista."</w:t>
      </w:r>
    </w:p>
    <w:p>
      <w:r>
        <w:rPr>
          <w:b/>
        </w:rPr>
        <w:t xml:space="preserve">Yhteenveto</w:t>
      </w:r>
    </w:p>
    <w:p>
      <w:r>
        <w:t xml:space="preserve">Guernseyn voimalaitos on tuottanut enemmän sähköä Ranskan sähköverkon häiriöiden aikana.</w:t>
      </w:r>
    </w:p>
    <w:p>
      <w:r>
        <w:rPr>
          <w:b/>
          <w:u w:val="single"/>
        </w:rPr>
        <w:t xml:space="preserve">Asiakirjan numero 16762</w:t>
      </w:r>
    </w:p>
    <w:p>
      <w:r>
        <w:t xml:space="preserve">Sykloni Kenneth: Mosambik valmistautuu uuteen tuhoisaan myrskyyn.</w:t>
      </w:r>
    </w:p>
    <w:p>
      <w:r>
        <w:t xml:space="preserve">Sykloni Kennethin ennustetaan myös iskevän Tansaniaan ja tuovan mukanaan jopa 200 km/h (124 mph) tuulet ja rankkasateet. Tansanian viranomaiset ovat kehottaneet eteläisillä rannikkoalueilla asuvia ihmisiä siirtymään turvallisempaan paikkaan. Asukkaita on kehotettu odottamaan vahinkoja taloilleen ja maatiloilleen. Sykloni Idai saapui maihin 14. maaliskuuta lähellä Mosambikin satamakaupunkia Beiraa, ja sen tuulen nopeus oli jopa 177 kilometriä tunnissa, ja se toi mukanaan rankkasateita, jotka aiheuttivat laajoja tulvia. Yli 700 ihmistä sai surmansa Mosambikissa, Malawissa ja Zimbabwessa, ja ainakin kolme miljoonaa ihmistä tarvitsi humanitaarista apua. Tansanian Lindin, Mtwaran ja Ruvuman alueet on luokiteltu alttiimmiksi säälle, jonka ennustetaan iskevän maahan torstaina. Viranomaiset ovat kehottaneet mutataloissa asuvia ihmisiä hakeutumaan suojaan, jossa he olisivat turvassa. Myrskyn ennustetaan vaikuttavan myös Mosambikin pohjoiseen Cabo Delgadon maakuntaan. Punaisen Ristin ja Punaisen Puolikuun vapaaehtoiset on asetettu hälytystilaan Tansaniassa ja Mosambikissa. Järjestö on varoittanut Mosambikin pohjoisosan yhteisöjä, jotka todennäköisesti kärsivät tulvista ja maanvyöryistä. Komorien saarivaltion viranomaiset ovat sulkeneet lentokentät ainakin vuorokaudeksi varotoimenpiteenä keskiviikoksi odotettavissa olevan pyörremyrskyn vuoksi, kertoo yksityisomistuksessa oleva Comores Infos -uutissivusto. Myös koulut on suljettu, se lisää. Sykloni Kenneth saattaa olla voimakkain koskaan mitattu sykloni, joka on saapunut tälle alueelle, kertoo BBC Weather.</w:t>
      </w:r>
    </w:p>
    <w:p>
      <w:r>
        <w:rPr>
          <w:b/>
        </w:rPr>
        <w:t xml:space="preserve">Yhteenveto</w:t>
      </w:r>
    </w:p>
    <w:p>
      <w:r>
        <w:t xml:space="preserve">Mosambik on varautunut uuteen sykloniin viime kuussa sattuneen Idai-syklonin aiheuttamien tuhojen jälkeen, jolloin sadat ihmiset kuolivat ja tuhannet jäivät kodittomiksi.</w:t>
      </w:r>
    </w:p>
    <w:p>
      <w:r>
        <w:rPr>
          <w:b/>
          <w:u w:val="single"/>
        </w:rPr>
        <w:t xml:space="preserve">Asiakirjan numero 16763</w:t>
      </w:r>
    </w:p>
    <w:p>
      <w:r>
        <w:t xml:space="preserve">"Neuvottelut" 23 miljoonan punnan Waterbeachin alueellisesta palontorjuntakeskuksesta</w:t>
      </w:r>
    </w:p>
    <w:p>
      <w:r>
        <w:t xml:space="preserve">Cambridgeshiren Waterbeachissa sijaitseva 23 miljoonan punnan rakennus valmistui vuonna 2009, mutta ministerit päättivät olla käyttämättä sitä. Käyttämätön 30 488 neliöjalan (2832,5 neliömetrin) rakennus on ollut siitä lähtien vuokrattuna. Cambridgen työväenpuolueen kansanedustaja Daniel Zeichner sanoi, että on "todella masentavaa", ettei rakennusta käytetä. Zeichner, jolle asunto-, yhteisö- ja paikallishallintoministeriö kertoi asiasta, lisäsi: "Meille vakuutettiin yli vuosi sitten, että tämä asia saataisiin vihdoin ratkaistua, ja tässä sitä ollaan taas 18 kuukautta myöhemmin, ja se maksaa meille yhä enemmän, eikä sitä ole vieläkään ratkaistu". Valvontakeskus rakennettiin Labour-puolueen hallituksen aloittaman yksityisen rahoitusaloitteen (Private Finance Initiative, PFI) puitteissa, jossa yritys maksaa rakennuskustannukset ja valtio vuokraa rakennuksen takaisin rakennuskustannusten välttämiseksi. Zeichner sanoi, että PFI ei ollut Labour-puolueen parhaita hetkiä. Viime vuonna Fire Brigades Union sanoi, että rakennuksen ylläpito maksoi noin 2 miljoonaa puntaa vuodessa, ja sillä rahalla olisi voitu rahoittaa 16 paloasemaa vuoden ajan. Itäisellä alueella Waterbeachin päämaja olisi vastannut kaikkiin Bedfordshiren, Cambridgeshiren, Hertfordshiren, Norfolkin, Pohjois-Essexin ja Suffolkin hätäkutsuihin. Hankkeesta kuitenkin luovuttiin vuonna 2010, kun koalitiohallitus totesi, ettei sitä voitu toteuttaa "hyväksyttävässä aikataulussa".</w:t>
      </w:r>
    </w:p>
    <w:p>
      <w:r>
        <w:rPr>
          <w:b/>
        </w:rPr>
        <w:t xml:space="preserve">Yhteenveto</w:t>
      </w:r>
    </w:p>
    <w:p>
      <w:r>
        <w:t xml:space="preserve">Kansanedustajalle on kerrottu, että hallitus "neuvottelee" alueellisen palontorjuntakeskuksen alivuokraamisesta, joka on maksanut veronmaksajille epäillyt 2 miljoonaa puntaa vuodessa sen rakentamisesta lähtien.</w:t>
      </w:r>
    </w:p>
    <w:p>
      <w:r>
        <w:rPr>
          <w:b/>
          <w:u w:val="single"/>
        </w:rPr>
        <w:t xml:space="preserve">Asiakirjan numero 16764</w:t>
      </w:r>
    </w:p>
    <w:p>
      <w:r>
        <w:t xml:space="preserve">20 ylimääräistä edustajakokouksen jäsentä voisi maksaa jopa 9 miljoonaa puntaa vuodessa.</w:t>
      </w:r>
    </w:p>
    <w:p>
      <w:r>
        <w:t xml:space="preserve">Parlamentin päivittäistä hallintoa hoitavan edustajakokouksen toimikunnan mukaan siirtyminen 100:aan edustajakokouksen jäseneen lisäisi nykyistä 50 miljoonan punnan budjettia jopa 17 miljoonalla punnalla. Komission mukaan se olisi "vaatimaton ja kohtuullinen hinta", joka maksettaisiin siitä, että vuosittain valvottaisiin tehokkaasti 15 miljardin punnan julkisia menoja. Walesin hallitus on sanonut, ettei se halua lisää poliitikkoja. Puheenjohtaja Rosemary Butler vaati 80:een parlamentin jäseneen kasvattamista vastauksena Walesille siirrettäviin lisävaltuuksiin ja -vastuuseen. "Edustajiston jäsenet joutuvat työskentelemään ohuesti, erityisesti valiokuntatyöskentelyssä, ja nämä paineet vain kasvavat, kun lainsäädäntö- ja verovastuut lisääntyvät", hän sanoi.</w:t>
      </w:r>
    </w:p>
    <w:p>
      <w:r>
        <w:rPr>
          <w:b/>
        </w:rPr>
        <w:t xml:space="preserve">Yhteenveto</w:t>
      </w:r>
    </w:p>
    <w:p>
      <w:r>
        <w:t xml:space="preserve">Uuden raportin mukaan AM-yksiköiden määrän lisääminen 60:stä 80:een maksaisi jopa 9 miljoonaa puntaa ensimmäisenä vuonna.</w:t>
      </w:r>
    </w:p>
    <w:p>
      <w:r>
        <w:rPr>
          <w:b/>
          <w:u w:val="single"/>
        </w:rPr>
        <w:t xml:space="preserve">Asiakirjan numero 16765</w:t>
      </w:r>
    </w:p>
    <w:p>
      <w:r>
        <w:t xml:space="preserve">Newportin lähellä sijaitseva Wentwood Forest "toipuu hyvin".</w:t>
      </w:r>
    </w:p>
    <w:p>
      <w:r>
        <w:t xml:space="preserve">Woodland Trust osti Wentwood Forestin Newportin läheltä kuusi vuotta sitten 15 000 tukijan, kuten näyttelijä Judi Denchin ja kirjailija Bill Brysonin, tuella. Se on poistanut tuhansia havupuita tehdäkseen tilaa kotoperäisille puulajeille, kuten tammelle, pyökille ja hasselille. Säätiön mukaan se on myös parantanut villieläinten elinympäristöjä. Trustin mukaan se on 350 hehtaarin (870 hehtaarin) suuruisen alueen ostamisen jälkeen pyrkinyt myös vähentämään lentävien jätteiden roskaamista sulkemalla osan poluista. Barry Embling, joka johtaa Wentwoodia, sanoi: "Viimeisten viiden vuoden aikana olemme poistaneet kymmeniä tuhansia tonneja havupuita." Hänen mukaansa se on parantanut elinympäristöjä monille vanhoihin metsiin liittyville luonnonvaraisille eläimille, kuten hiirihaukoille, lepakoille, laulujoutsenille ja härkälinnuille. "Muita taantuvia ja kansallisesti harvinaisia lajeja, joiden pitäisi hyötyä ennallistamisesta, ovat muun muassa metsäkirvinen, pajutiainen, käki, puukiipijä, haahka ja mäyrä", hän lisäsi. Havupuiden poistamista jatketaan, ja puita poistetaan myös alueilta, joilla on tällä hetkellä hyvin nuoria havupuita, joita ei ole vielä harvennettu.</w:t>
      </w:r>
    </w:p>
    <w:p>
      <w:r>
        <w:rPr>
          <w:b/>
        </w:rPr>
        <w:t xml:space="preserve">Yhteenveto</w:t>
      </w:r>
    </w:p>
    <w:p>
      <w:r>
        <w:t xml:space="preserve">Hyväntekeväisyysjärjestö, joka keräsi 1,5 miljoonaa puntaa ostaakseen Walesin suurimman muinaismetsän ja pelastaakseen sen kaupalliselta metsätaloudelta, kertoo, että sen kunnostaminen sujuu hyvin.</w:t>
      </w:r>
    </w:p>
    <w:p>
      <w:r>
        <w:rPr>
          <w:b/>
          <w:u w:val="single"/>
        </w:rPr>
        <w:t xml:space="preserve">Asiakirjan numero 16766</w:t>
      </w:r>
    </w:p>
    <w:p>
      <w:r>
        <w:t xml:space="preserve">Poliisi uudistaa vetoomuksen Balernon seksuaalisen hyökkäyksen johdosta</w:t>
      </w:r>
    </w:p>
    <w:p>
      <w:r>
        <w:t xml:space="preserve">Hän oli kävelemässä Newmills Roadilla Balernossa torstaina kello 00.30, kun mies lähestyi häntä takaapäin, uhkasi häntä ja vei hänet pellolle. Poliisin mukaan tapaus oli nuorelle naiselle "hyvin ahdistava". Komisario Grant Johnston kertoi, että poliisit olivat lisävartioineet aluetta ja tarkastelleet valvontakameroiden kuvamateriaalia. Hän sanoi: Johnston sanoi: "Yleisö on tähän mennessä reagoinut hyvin, mutta kehotamme edelleen kaikkia, joilla on tietoja, ilmoittautumaan." Mitä Skotlannissa tapahtuu tänään? Pysy ajan tasalla live-sivullamme. Epäiltyä kuvattiin valkoihoiseksi mieheksi, jolla oli hoikka ruumiinrakenne. Hän oli noin 180-senttinen, hänellä oli pitkät hiukset ja hänellä oli yllään harmaa huppari ja tummat farkut. Hän saattoi puhua edinburghilaisella tai englantilaisella aksentilla. Viime viikolla poliisi kertoi, että tapauksella oli yhtäläisyyksiä toiseen seksuaaliseen hyökkäykseen Craiglockhartin alueella Edinburghissa aiemmin elokuussa.</w:t>
      </w:r>
    </w:p>
    <w:p>
      <w:r>
        <w:rPr>
          <w:b/>
        </w:rPr>
        <w:t xml:space="preserve">Yhteenveto</w:t>
      </w:r>
    </w:p>
    <w:p>
      <w:r>
        <w:t xml:space="preserve">Poliisi vetoaa silminnäkijöihin viikko sen jälkeen, kun 19-vuotias nainen joutui seksuaalisen väkivallan kohteeksi Edinburghin lounaispuolella.</w:t>
      </w:r>
    </w:p>
    <w:p>
      <w:r>
        <w:rPr>
          <w:b/>
          <w:u w:val="single"/>
        </w:rPr>
        <w:t xml:space="preserve">Asiakirjan numero 16767</w:t>
      </w:r>
    </w:p>
    <w:p>
      <w:r>
        <w:t xml:space="preserve">Cambridgeshiren poliisi vakavassa tilassa pahoinpitelyn jälkeen</w:t>
      </w:r>
    </w:p>
    <w:p>
      <w:r>
        <w:t xml:space="preserve">Parikymppinen poliisi oli maanantaina tekemässä hyvinvointitarkastusta Peterborough'n Ledbury Roadilla sijaitsevassa kiinteistössä. Poliisin mukaan hän on edelleen sairaalassa vakavassa mutta vakaassa tilassa. Poliisipäällikkö Nick Dean kutsui tapausta "järkyttäväksi muistutukseksi niistä vaaroista, joita poliisit ja henkilökunta kohtaavat päivittäin". Poliiseihin ja henkilökuntaan kohdistuvien pahoinpitelyjen ei pitäisi koskaan olla vain "osa työtä", ja on järkyttävää nähdä, että tämä poliisi joutui vakavasti pahoinpidellyksi, kun hän oli palveluksessa ja yritti auttaa", hän sanoi. "Täysi tukeni ja ajatukseni ovat konstaapelin, hänen kollegojensa ja perheensä kanssa, kun hän toipuu sairaalassa." Poliisi kertoi, että 27-vuotiasta miestä syytetään tahallisesta vakavan ruumiinvamman aiheuttamisesta. Etsi BBC News: East of England Facebookissa, Instagramissa ja Twitterissä. Jos sinulla on juttuehdotuksia, lähetä sähköpostia osoitteeseen eastofenglandnews@bbc.co.uk.</w:t>
      </w:r>
    </w:p>
    <w:p>
      <w:r>
        <w:rPr>
          <w:b/>
        </w:rPr>
        <w:t xml:space="preserve">Yhteenveto</w:t>
      </w:r>
    </w:p>
    <w:p>
      <w:r>
        <w:t xml:space="preserve">Poliisi on vakavassa tilassa jouduttuaan "vakavasti pahoinpidellyksi" virkatehtävässään, kun hän "yritti auttaa", poliisivoimat kertoivat.</w:t>
      </w:r>
    </w:p>
    <w:p>
      <w:r>
        <w:rPr>
          <w:b/>
          <w:u w:val="single"/>
        </w:rPr>
        <w:t xml:space="preserve">Asiakirjan numero 16768</w:t>
      </w:r>
    </w:p>
    <w:p>
      <w:r>
        <w:t xml:space="preserve">'Kala-taistelu' -veistos voittaa moottorisahakilpailun Carve Carr-Bridge</w:t>
      </w:r>
    </w:p>
    <w:p>
      <w:r>
        <w:t xml:space="preserve">Tämän vuoden kilpailuun osallistui veistäjiä Skotlannista, Englannista, Irlannista sekä Puolasta, Tšekin tasavallasta, Slovakiasta, Hollannista, Kanadasta ja Yhdysvalloista. He veistävät moottorisahoilla tukkeja eläinten ja ihmisten muotoisiksi. Kilpailun voitti Pete Bowsher teoksellaan "Fish Fight", joka kuvaa kotkan ja kalan välistä kamppailua. Kilpailu järjestetään nyt 13. kerran Carrbridgessä Cairngormsin kansallispuistossa. Moffatissa asuva Bowsher on voittanut himoitun Claymore Trophyn yhteensä kahdeksan kertaa. Hän sanoi: "Olen iloinen voittaessani jälleen, mutta luulen, että muut ovat alkaneet kyllästyä minuun! "Mutta aion tulla takaisin, sillä tämä on fantastinen tapahtuma - en voisi jättää sitä väliin - kilpailu on todella hyvin järjestetty, ja meidät on aina toivotettu tervetulleiksi Carrbridgeen." Hän sanoi, että hän on aina tervetullut tänne.</w:t>
      </w:r>
    </w:p>
    <w:p>
      <w:r>
        <w:rPr>
          <w:b/>
        </w:rPr>
        <w:t xml:space="preserve">Yhteenveto</w:t>
      </w:r>
    </w:p>
    <w:p>
      <w:r>
        <w:t xml:space="preserve">Carve Carr-Bridge Scottish Open Chainsaw Carving Championships -kilpailuihin on osallistunut paljon väkeä.</w:t>
      </w:r>
    </w:p>
    <w:p>
      <w:r>
        <w:rPr>
          <w:b/>
          <w:u w:val="single"/>
        </w:rPr>
        <w:t xml:space="preserve">Asiakirjan numero 16769</w:t>
      </w:r>
    </w:p>
    <w:p>
      <w:r>
        <w:t xml:space="preserve">Presidentin nimitykset kyseenalaistettu</w:t>
      </w:r>
    </w:p>
    <w:p>
      <w:r>
        <w:t xml:space="preserve">Tuomioistuin lykkäsi Avadhi Lankan ja Simogh-järjestöjen vetoomusten käsittelyä kansallisen poliisikomission (NPC) ja julkisten palvelujen komission (PSC) nimityksiä vastaan 28. huhtikuuta. Vetoomuksen esittäjät ovat väittäneet, että nimitykset kyseisiin toimielimiin voi tehdä vain perustuslakineuvosto vuoden 1978 perustuslakiin tehdyn 17 muutoksen mukaisesti. Tällä hetkellä perustuslakineuvosto ei toimi, koska pienemmät poliittiset puolueet eivät ole päättäneet edustuksestaan. Rajapaksan hallitusta tukeva Janatha Vimukthi Peramuna, Tamil National Alliance (TNA) ja Jathika Hela Urumaya eivät ole vielä päättäneet, kuka nimittää vähemmistön edustajan CC:hen. Presidentti Mahinda Rajapaksa on tällä välin nimittänyt NPA:n ja PSC:n jäsenet odottamatta CC:n nimityksiä. Vetoomuksen esittäjät ovat väittäneet, että presidentin toimenpide on perustuslain vastainen. Vetoomustuomioistuin antoi keskiviikkona ilmoituksen 41 henkilölle, mukaan lukien presidentin sihteerille, oikeusministerille ja muille henkilöille, jotka mainittiin vetoomuksissa vastaajina. Vetoomuksen esittäjät ovat pyytäneet tuomioistuimia mitätöimään Rajapaksan tekemät nimitykset ja antamaan väliaikaisen määräyksen vastanimitettyjen elinten toimintaa vastaan.</w:t>
      </w:r>
    </w:p>
    <w:p>
      <w:r>
        <w:rPr>
          <w:b/>
        </w:rPr>
        <w:t xml:space="preserve">Yhteenveto</w:t>
      </w:r>
    </w:p>
    <w:p>
      <w:r>
        <w:t xml:space="preserve">Sri Lankan muutoksenhakutuomioistuin on myöntänyt luvan käsitellä kahta vetoomusta, jotka koskevat presidentti Rajapaksan äskettäin tekemiä nimityksiä kahteen julkiseen elimeen.</w:t>
      </w:r>
    </w:p>
    <w:p>
      <w:r>
        <w:rPr>
          <w:b/>
          <w:u w:val="single"/>
        </w:rPr>
        <w:t xml:space="preserve">Asiakirjan numero 16770</w:t>
      </w:r>
    </w:p>
    <w:p>
      <w:r>
        <w:t xml:space="preserve">Elokuvateatteri pyytää anteeksi Angry Birds -kauhutrailerin esittämistä</w:t>
      </w:r>
    </w:p>
    <w:p>
      <w:r>
        <w:t xml:space="preserve">Cineworldin toimipisteessä esitettiin vahingossa nuorelle yleisölle The Bye Bye Man -nimisen yliluonnollisen jännityselokuvan traileri. Eräs äiti on syyttänyt Oxfordshiren Didcotissa sijaitsevaa elokuvateatteria nuorten "traumatisoimisesta". Yritys syytti inhimillistä erehdystä ja sanoi tarkistavansa menettelytapojaan. 'Viekää minut pois täältä' Elokuvateatterin tiedottajan mukaan elokuvateatteri oli antanut asiakkaille täyden hyvityksen. Neljän lapsen äiti Claire Wren sanoi, että hänen alle 11-vuotiaat lapsensa joutuivat peittämään silmänsä trailerin aikana. Hän sanoi: "10-vuotiaalla lapsellani on Aspergerin oireyhtymä, ja elokuvateatteriin tottuminen on kestänyt kauan. "Hän sekosi täysin, nyyhkytti ja huusi, että 'vie minut pois täältä'." Yhdistyneen kuningaskunnan elokuva-alan järjestön (UK Cinema Association) toimitusjohtaja Phil Clapp on ollut yhteydessä elokuvateatteriin sen jälkeen, kun British Board of Film Classification (BBFC) oli ottanut häneen yhteyttä. Hän sanoi: "Mainosta ei saa esittää, jonka luokitus on korkeampi kuin pääelokuvan luokitus, mutta tässä tapauksessa näin näyttää tapahtuneen. "Elokuvaa korkeamman luokituksen mainoksia sisältävä mainospaketti lisättiin vahingossa. "Nyt he pyrkivät tiukentamaan elokuvateatterin prosesseja varmistaakseen, ettei tällaista enää tapahdu." Cineworldin tiedottaja sanoi, että se tarkistaa menettelytapojaan, ja lisäsi: "Olemme todella pahoillamme aiheutuneesta harmista ja pahoittelimme sitä asiakkaille, joita asia koski."</w:t>
      </w:r>
    </w:p>
    <w:p>
      <w:r>
        <w:rPr>
          <w:b/>
        </w:rPr>
        <w:t xml:space="preserve">Yhteenveto</w:t>
      </w:r>
    </w:p>
    <w:p>
      <w:r>
        <w:t xml:space="preserve">Elokuvateatteri, joka näytti 18-luokitellun kauhuelokuvan trailerin ennen Angry Birds Movie -elokuvaa, on pyytänyt anteeksi sen jälkeen, kun pienet lapset olivat "kyynelissä".</w:t>
      </w:r>
    </w:p>
    <w:p>
      <w:r>
        <w:rPr>
          <w:b/>
          <w:u w:val="single"/>
        </w:rPr>
        <w:t xml:space="preserve">Asiakirjan numero 16771</w:t>
      </w:r>
    </w:p>
    <w:p>
      <w:r>
        <w:t xml:space="preserve">Glendoen vesivoimala aloittaa uudelleen toimintansa</w:t>
      </w:r>
    </w:p>
    <w:p>
      <w:r>
        <w:t xml:space="preserve">SSE, joka toimii Scottish Hydro -nimellä rajan pohjoispuolella, sanoi, että Glendoe tuottaa jo noin kolme gigawattituntia sähköä verkkoon. Kuningatar avasi 140 miljoonan punnan voimalan virallisesti kesäkuussa 2009. Myöhemmin toiminta kuitenkin keskeytettiin, kun tunnelissa, jossa vettä kuljetettiin laitokseen altaasta, tapahtui kiviröykkiö. SSE:n sähköntuotannon toimitusjohtaja Paul Smith sanoi: "Työt Glendoen sähköntuotannon palauttamiseksi ovat olleet erittäin tiukkoja sen varmistamiseksi, että tämä strateginen voimavara täyttää alkuperäiset suunnitteluperusteet ja on valmis toimimaan täysimääräisesti maan sähköjärjestelmän tukemisessa vuosikymmenien ajan. "Seuraamme jatkossakin tarkasti Glendoen suorituskykyä varmistaaksemme, että jälleenrakennustyö on onnistunut täydellisesti ja että voimalan tuotanto on pysyvää, kuten muissa voimaloissamme, kuten Loch Lomondissa sijaitsevassa Sloy-voimalassa, joka tuottaa yhä sähköä yli 60 vuotta käyttöönoton jälkeen." SSE:n mukaan Glendoe pystyi aloittamaan sähköntuotannon täydellä teholla vain 30 sekunnissa. Keskimääräisen sateisen vuoden aikana sen tuotannon pitäisi olla noin 180 GWh sähköä.</w:t>
      </w:r>
    </w:p>
    <w:p>
      <w:r>
        <w:rPr>
          <w:b/>
        </w:rPr>
        <w:t xml:space="preserve">Yhteenveto</w:t>
      </w:r>
    </w:p>
    <w:p>
      <w:r>
        <w:t xml:space="preserve">Loch Nessin lähellä sijaitseva 100 MW:n vesivoimalaitos on aloittanut toimintansa uudelleen kallion putoamisen aiheuttaman kolmen vuoden keskeytyksen jälkeen.</w:t>
      </w:r>
    </w:p>
    <w:p>
      <w:r>
        <w:rPr>
          <w:b/>
          <w:u w:val="single"/>
        </w:rPr>
        <w:t xml:space="preserve">Asiakirjan numero 16772</w:t>
      </w:r>
    </w:p>
    <w:p>
      <w:r>
        <w:t xml:space="preserve">Coronavirus: Tandrageen kirkkoa koskeva syyte on valmisteltu</w:t>
      </w:r>
    </w:p>
    <w:p>
      <w:r>
        <w:t xml:space="preserve">Poliisit kävivät sunnuntaina kirkossa ja kertoivat puhuneensa useiden ihmisten kanssa. Kyseessä oli tiettävästi Tandragee Baptist Church. PSNI:n tiedottaja sanoi, että poliisi oli saanut tietää, että se "aikoi pitää jumalanpalveluksia, jotka mahdollisesti rikkoivat terveydensuojelusäännöksiä". "Viime viikolla olimme yhteydessä kirkon edustajaan, ja perjantaina olimme laajasti yhteydessä tiettyyn henkilöön tähän liittyen", tiedottaja lisäsi. Kun virkamiehet olivat käyneet kirkossa sunnuntaina, "asiakirja laaditaan ja toimitetaan syyttäjäviranomaiselle", hän lisäsi. Pohjois-Irlannin kirkot saavat olla avoinna yksittäisiä rukoushetkiä varten nykyisen kahden viikon mittaisen koronavirussulun aikana. Ne saavat myös pitää ajopalveluksia. Normaalit jumalanpalvelukset voivat kuitenkin jatkua vasta, kun piirisulku päättyy perjantaina.</w:t>
      </w:r>
    </w:p>
    <w:p>
      <w:r>
        <w:rPr>
          <w:b/>
        </w:rPr>
        <w:t xml:space="preserve">Yhteenveto</w:t>
      </w:r>
    </w:p>
    <w:p>
      <w:r>
        <w:t xml:space="preserve">Poliisi valmistelee asiakirjaa syyttäjäviranomaiselle siitä, että Armaghin kreivikunnan kirkko on väitetysti rikkonut koronavirusta koskevia rajoituksia.</w:t>
      </w:r>
    </w:p>
    <w:p>
      <w:r>
        <w:rPr>
          <w:b/>
          <w:u w:val="single"/>
        </w:rPr>
        <w:t xml:space="preserve">Asiakirjan numero 16773</w:t>
      </w:r>
    </w:p>
    <w:p>
      <w:r>
        <w:t xml:space="preserve">Ambulanssitavoitteen jääminen saavuttamatta "pettymys</w:t>
      </w:r>
    </w:p>
    <w:p>
      <w:r>
        <w:t xml:space="preserve">Ministerit kutsuivat tilastoja, jotka ovat korkeammat kuin maaliskuun 55 prosenttia, "pettymykseksi". Konservatiivit sanoivat, että "kansallinen skandaali jatkuu", ja liberaalidemokraatit sanoivat, että tilanne ei ole oikea eikä oikeudenmukainen. Walesin hallitus sanoi odottavansa, että NHS-palvelut tekevät "tiivistä yhteistyötä" potilaiden hoidon parantamiseksi. Lukuihin vastanneessa lausunnossaan Walesin ministerit lisäsivät: "Vaikka luvut osoittavat suorituskyvyn parantuneen kuukauden aikana, odotamme, että terveyslautakunnat tekevät tiivistä yhteistyötä ambulanssipalvelun kanssa varmistaakseen, että potilaat saavat tarvitsemansa hoidon silloin, kun he sitä tarvitsevat." Varjo-terveysministeri Darren Millar sanoi, että tilastot ovat "jälleen uusi todiste" siitä, että pääministeri Carwyn Jones on epäonnistunut surkeasti NHS:n keskeisten suorituskykytavoitteiden saavuttamisessa. Walesin Lib Dem -demokraattien johtaja Kirsty Williams sanoi, ettei ole "oikein tai reilua", että Walesin asukkaat joutuvat hyväksymään "hitaamman vastauksen kuin potilaat rajan takana". Englannissa ja Skotlannissa tavoite on 75 prosenttia.</w:t>
      </w:r>
    </w:p>
    <w:p>
      <w:r>
        <w:rPr>
          <w:b/>
        </w:rPr>
        <w:t xml:space="preserve">Yhteenveto</w:t>
      </w:r>
    </w:p>
    <w:p>
      <w:r>
        <w:t xml:space="preserve">Hieman alle 57 prosenttia walesilaisista ambulansseista saavutti huhtikuussa hengenvaaralliset tapaukset kahdeksassa minuutissa, mikä on alle 65 prosentin tavoitteen, luvut osoittavat.</w:t>
      </w:r>
    </w:p>
    <w:p>
      <w:r>
        <w:rPr>
          <w:b/>
          <w:u w:val="single"/>
        </w:rPr>
        <w:t xml:space="preserve">Asiakirjan numero 16774</w:t>
      </w:r>
    </w:p>
    <w:p>
      <w:r>
        <w:t xml:space="preserve">Alcohol Concern Cymru osallistuu Walesin yleiskokouksen juomalakeja koskevaan vetoomukseen.</w:t>
      </w:r>
    </w:p>
    <w:p>
      <w:r>
        <w:t xml:space="preserve">Alcohol Concern Cymru antaa poliittisille puolueille manifestin ennen toukokuussa pidettäviä parlamenttivaaleja. Se haluaa, että alkoholin yksikköhinta on vähintään 50 penniä, mikä on osa sen ehdotuksia terveellisemmästä tulevaisuudesta Walesissa. Parlamentin hallitus ei kommentoi julistuksia. Alcohol Concern sanoi, ettei se ole alkoholin vastainen järjestö. Sen Walesin poliittinen johtaja Andrew Misell sanoi: "Uskomme, että alkoholilla voi olla nautinnollinen ja tärkeä rooli kulttuurissamme ja yhteiskunnassamme. "Koska alkoholiin liittyvät haitat kuitenkin lisääntyvät jatkuvasti, uskomme, että tarvitaan älykkäämpiä toimintatapoja, jotta Walesin suhde alkoholiin olisi terveempi." Alcohol Concern Cymru -järjestön mukaan 50 pennin hinnan asettaminen alkoholiyksikölle vähentäisi kulutusta kohtuulliselle tasolle.</w:t>
      </w:r>
    </w:p>
    <w:p>
      <w:r>
        <w:rPr>
          <w:b/>
        </w:rPr>
        <w:t xml:space="preserve">Yhteenveto</w:t>
      </w:r>
    </w:p>
    <w:p>
      <w:r>
        <w:t xml:space="preserve">Alkoholiaktivistit vaativat, että Walesin aluehallitukselle annetaan valtuudet asettaa juomien vähimmäishinnat.</w:t>
      </w:r>
    </w:p>
    <w:p>
      <w:r>
        <w:rPr>
          <w:b/>
          <w:u w:val="single"/>
        </w:rPr>
        <w:t xml:space="preserve">Asiakirjan numero 16775</w:t>
      </w:r>
    </w:p>
    <w:p>
      <w:r>
        <w:t xml:space="preserve">Hassan Bal myöntää Irlannin tuomioistuimessa "islamilaisen valtion" rahoittamisen</w:t>
      </w:r>
    </w:p>
    <w:p>
      <w:r>
        <w:t xml:space="preserve">Hassan Bal joutui syytteeseen, koska hänen väitettiin lähettäneen 400 euroa (355 puntaa) eräälle bosnialaiselle miehelle tietäen, että rahat oli tarkoitettu IS:n käyttöön. Aiemmin Waterfordin O'Connell Streetillä asuneella 26-vuotiaalla Balilla on sekä Irlannin että Britannian passi. Bal on syntynyt Lontoossa, mutta muutti Irlantiin yli 10 vuotta sitten, jossa hän asui pääasiassa Waterfordissa. Hänet pidätettiin viime huhtikuussa, kun gardaí (Irlannin poliisi) teki ratsian O'Connell Streetillä sijaitsevaan asuntoon kaupungissa. Bal on ollut pidätettynä toukokuusta lähtien, koska häntä syytetään siitä, että hän siirsi 400 euroa lokakuussa 2015 Waterfordin postipalvelua käyttäen. Irlannin yleisradioyhtiö RTÉ on kertonut, että sähköasentajaoppipoika sai sosiaalitukea Irlannin tasavallassa. Perjantaina Bal saapui Waterford Circuit Courtin eteen ja tunnusti syyllisyytensä kahteen rikokseen. Syytteet koskivat varojen tarjoamista terroristiryhmän hyväksi ja yritystä kerätä tai vastaanottaa varoja terroristiryhmälle. Hänet vangittiin, ja tuomion antamispäivä on määrä vahvistaa huhtikuussa.</w:t>
      </w:r>
    </w:p>
    <w:p>
      <w:r>
        <w:rPr>
          <w:b/>
        </w:rPr>
        <w:t xml:space="preserve">Yhteenveto</w:t>
      </w:r>
    </w:p>
    <w:p>
      <w:r>
        <w:t xml:space="preserve">Irlannin tasavallassa asuva mies on tunnustanut syyllisyytensä niin sanotun Islamilainen valtio -ryhmän rahoittamiseen.</w:t>
      </w:r>
    </w:p>
    <w:p>
      <w:r>
        <w:rPr>
          <w:b/>
          <w:u w:val="single"/>
        </w:rPr>
        <w:t xml:space="preserve">Asiakirjan numero 16776</w:t>
      </w:r>
    </w:p>
    <w:p>
      <w:r>
        <w:t xml:space="preserve">Llandow'n kierrätyslaitoksen tulipalossa 2 000 tonnia jätettä</w:t>
      </w:r>
    </w:p>
    <w:p>
      <w:r>
        <w:t xml:space="preserve">Llandowin teollisuusalueella sijaitsevan Siteservin tehtaan lähellä asuvia asukkaita kehotetaan pitämään ovensa ja ikkunansa kiinni pistävän savun vuoksi. Etelä-Walesin palokunta kertoi, että paikalla oli viisi moottoria. Naapurissa sijaitsevan asuntovaunualueen johtaja kertoi, että alueella on ollut useita tulipaloja viime vuosina. Siteservin kierrätyslaitoksessa Llandowissa syttyi kaksi tulipaloa marraskuussa 2013. Ensimmäisessä syttyi noin 1 000 tonnia kotitalousjätettä, ja se tuhosi teollisuusalueella sijaitsevan laitoksen. Toinen syttyi toisessa Siteservin omistamassa rakennuksessa läheisellä Vale Business Park -alueella. Sharon Evans Llandow Caravan Parkista kertoi, että hänen miehensä Tony oli Llandow Racing Circuitin johtaja, ja he joutuivat peruuttamaan siellä perjantaina pidetyn 20 vammaisen aikuisen hauskanpitopäivän tulipalon vuoksi. Hän sanoi, että viime kerralla, kun tulipalo oli syttynyt, paloautojen säiliöautot olivat käyttäneet kaiken veden, joten he eivät voineet enää käyttää radan palveluja.</w:t>
      </w:r>
    </w:p>
    <w:p>
      <w:r>
        <w:rPr>
          <w:b/>
        </w:rPr>
        <w:t xml:space="preserve">Yhteenveto</w:t>
      </w:r>
    </w:p>
    <w:p>
      <w:r>
        <w:t xml:space="preserve">Palomiehet torjuvat tulipaloa, jossa on noin 2 000 tonnia jätettä Vale of Glamorganin kierrätyslaitoksessa.</w:t>
      </w:r>
    </w:p>
    <w:p>
      <w:r>
        <w:rPr>
          <w:b/>
          <w:u w:val="single"/>
        </w:rPr>
        <w:t xml:space="preserve">Asiakirjan numero 16777</w:t>
      </w:r>
    </w:p>
    <w:p>
      <w:r>
        <w:t xml:space="preserve">Hanke käynnistetty Gwyneddin punaisen oravan määrän lisäämiseksi.</w:t>
      </w:r>
    </w:p>
    <w:p>
      <w:r>
        <w:t xml:space="preserve">Angleseyn saarella oli 18 vuotta sitten alle 40 aikuista punaoravaa, mutta nyt määrä on kasvanut yli 700:aan, mikä on suurelta osin seurausta suuresta harmaaoravien teurastuksesta. Angleseyn yhteisöryhmät neuvovat nyt Gwyneddin asukkaita, miten metsäympäristöjä voidaan parantaa, pystyttää pesälaatikoita ja seurata populaatioita. Angleseylla on Walesin suurin yksittäinen oravakanta.</w:t>
      </w:r>
    </w:p>
    <w:p>
      <w:r>
        <w:rPr>
          <w:b/>
        </w:rPr>
        <w:t xml:space="preserve">Yhteenveto</w:t>
      </w:r>
    </w:p>
    <w:p>
      <w:r>
        <w:t xml:space="preserve">Luonnonsuojelijat pyrkivät lisäämään oravien määrää Pohjois-Walesissa.</w:t>
      </w:r>
    </w:p>
    <w:p>
      <w:r>
        <w:rPr>
          <w:b/>
          <w:u w:val="single"/>
        </w:rPr>
        <w:t xml:space="preserve">Asiakirjan numero 16778</w:t>
      </w:r>
    </w:p>
    <w:p>
      <w:r>
        <w:t xml:space="preserve">Argentiinan ex-johtaja Cristina Fernandez "ei pelkää vankilaa</w:t>
      </w:r>
    </w:p>
    <w:p>
      <w:r>
        <w:t xml:space="preserve">Fernandezia on syytetty vilpillisistä valuuttaoperaatioista virka-aikanaan, mutta hän kiistää tämän väitteen. Useille tiedotusvälineille antamassaan haastattelussa hän torjui syytökset poliittisesti motivoituneina. Hän sanoo maksavansa hintaa anteliaasta hyvinvointi- ja kansallistamispolitiikastaan. "Kun tekee tällaisia päätöksiä, on selvää, että on vaarassa joutua vankilaan ja joutua poliittisen vainon kohteeksi", hän sanoi Patagonian kartanollaan ulkomaalaisille kirjeenvaihtajille. "En pelkää vankilaan joutumista lainkaan." Fernandez johti maata vuosina 2007-2015, ja joulukuussa hänet korvasi keskustaoikeistolainen Mauricio Macri. Toukokuussa häntä syytettiin siitä, että hänen väitettiin määränneen keskuspankin sääntöjenvastaisista liiketoimista Yhdysvaltain dollarin futuurimarkkinoilla. Aiemmin tässä kuussa hänen varansa jäädytettiin. Joitakin hänen läheisimpiä avustajiaan tutkitaan myös väitetyistä julkisten varojen väärinkäytöksistä. Hänen entisen julkisten töiden sihteerinsä Jose Lopezin väitettiin jääneen kiinni siitä, että hän oli kätkenyt kasseja täynnä käteistä ja jalokiviä luostariin Buenos Airesissa. Fernandez torjui tapauksen, koska se oli sellainen, joka voi koetella mitä tahansa hallitusta. "En halua vähätellä mitään, mutta uskon, että tällaisia tapauksia voi sattua missä tahansa hallituksessa", hän sanoi toimittajille. Argentiinan roomalaiskatolinen kirkko on hiljattain käynnistänyt tutkimuksen siitä, auttoivatko neljä Fatiman Ruusuristin nunnaa piilottamaan kätkön.</w:t>
      </w:r>
    </w:p>
    <w:p>
      <w:r>
        <w:rPr>
          <w:b/>
        </w:rPr>
        <w:t xml:space="preserve">Yhteenveto</w:t>
      </w:r>
    </w:p>
    <w:p>
      <w:r>
        <w:t xml:space="preserve">Argentiinan entinen presidentti Cristina Fernandez de Kirchner sanoo, ettei hän pelkää joutuvansa vankilaan korruptiosyytteiden vuoksi.</w:t>
      </w:r>
    </w:p>
    <w:p>
      <w:r>
        <w:rPr>
          <w:b/>
          <w:u w:val="single"/>
        </w:rPr>
        <w:t xml:space="preserve">Asiakirjan numero 16779</w:t>
      </w:r>
    </w:p>
    <w:p>
      <w:r>
        <w:t xml:space="preserve">Guernseyn Mont Cuetin kärjessä toteutetut toimenpiteet "näyttävät toimivan".</w:t>
      </w:r>
    </w:p>
    <w:p>
      <w:r>
        <w:t xml:space="preserve">Alueen asukkaat ovat ilmaisseet huolensa esimerkiksi tuulen puhaltamista roskista ja hajusta ja pelkäävät niiden vain pahenevan, kun kaatopaikan kapasiteetti lähestyy. Neljäsosalle alueesta on pystytetty verkko roskien keräämiseksi. Vanhempi projektipäällikkö Rob Roussel sanoi, että verkko on este, mutta henkilökunnan on kerättävä se, mitä se kerää. Hän sanoi, että roskia pääsee edelleen jonkin verran pois alueelta, mutta niiden määrä on vähentynyt huomattavasti. Kaatopaikan on määrä saavuttaa kapasiteettinsa vuonna 2019, eikä Guernseyn osavaltiolla ole tällä hetkellä strategiaa, jolla saaren jätteet voitaisiin käsitellä sen jälkeen.</w:t>
      </w:r>
    </w:p>
    <w:p>
      <w:r>
        <w:rPr>
          <w:b/>
        </w:rPr>
        <w:t xml:space="preserve">Yhteenveto</w:t>
      </w:r>
    </w:p>
    <w:p>
      <w:r>
        <w:t xml:space="preserve">Uudet toimenpiteet Guernseyn Mont Cuetin kaatopaikan ongelmien vähentämiseksi näyttävät toimivan, kuten julkisten palvelujen osasto on todennut.</w:t>
      </w:r>
    </w:p>
    <w:p>
      <w:r>
        <w:rPr>
          <w:b/>
          <w:u w:val="single"/>
        </w:rPr>
        <w:t xml:space="preserve">Asiakirjan numero 16780</w:t>
      </w:r>
    </w:p>
    <w:p>
      <w:r>
        <w:t xml:space="preserve">Michel Barnier tapaa yritysjohtajia Londonderryssä</w:t>
      </w:r>
    </w:p>
    <w:p>
      <w:r>
        <w:t xml:space="preserve">Michel Barnier totesi, että on tärkeää ylläpitää suhteita Pohjois-Irlantiin. Michel Barnier tapasi yritysjohtajia ja rajat ylittäviä ryhmiä Londonderryn Guildhallissa tiistaina. Hän puhui osana kaksipäiväistä Irlannin-vierailuaan. "Historiallinen kaupunki" Michel Barnier sanoi tulleensa kuuntelemaan Luoteis-Englannissa asuvien ja työskentelevien ihmisten näkemyksiä. "Pääministeri on hyväksynyt kanssamme tunnustaa, että meidän on tehtävä yhteistyötä rauhanprosessin ylläpitämiseksi. "Nyt meidän on löydettävä yhdessä toimiva ja käytännöllinen ratkaisu", hän sanoi. Hän sanoi olevansa myös iloinen ollessaan tässä "elinvoimaisessa ja historiallisessa kaupungissa" ja nauttineensa kävelystä rauhan sillalla. DUP:n MLA Gary Middleton kritisoi unionistien edustuksen puuttumista kokouksesta. Euroopan komission toimisto kertoi, että DUP:n europarlamentaarikko Diane Dodds oli kutsuttu. Londonderryn kauppakamarin puheenjohtaja Jennifer McKeever sanoi, että oli uskomaton tilaisuus keskustella Barnierin kanssa. "Hän sanoi olevansa hyvin tietoinen poikkeuksellisista olosuhteista, jotka meillä on täällä. "Hän oli samaa mieltä siitä, että tarvitsemme tiukat puitteet jatkossa." Barnier piti puheen Irlannin hallituksen tilaisuudessa Dundalkissa maanantaina ennen kuin hän ylitti rajan ja tapasi yritysryhmiä Newryssä. Hän sanoi, että tapaaminen oli ollut "erittäin hyödyllinen ja mielenkiintoinen". Viime viikolla David Davis teki ennalta ilmoittamattoman vierailun raja-alueelle ja vietti muutaman tunnin Armaghin kreivikunnassa.</w:t>
      </w:r>
    </w:p>
    <w:p>
      <w:r>
        <w:rPr>
          <w:b/>
        </w:rPr>
        <w:t xml:space="preserve">Yhteenveto</w:t>
      </w:r>
    </w:p>
    <w:p>
      <w:r>
        <w:t xml:space="preserve">EU:n brexit-neuvottelujen pääneuvottelija on sanonut, että EU harkitsee brexit-asiassa "mitä tahansa ratkaisua", jonka avulla se voisi säilyttää Belfastin sopimuksen eheyden.</w:t>
      </w:r>
    </w:p>
    <w:p>
      <w:r>
        <w:rPr>
          <w:b/>
          <w:u w:val="single"/>
        </w:rPr>
        <w:t xml:space="preserve">Asiakirjan numero 16781</w:t>
      </w:r>
    </w:p>
    <w:p>
      <w:r>
        <w:t xml:space="preserve">Furness General Hospitalin äitiyspalvelut siirrettiin</w:t>
      </w:r>
    </w:p>
    <w:p>
      <w:r>
        <w:t xml:space="preserve">Pomojen mukaan Barrow'ssa sijaitsevan Furness General Hospitalin yksikön sairauspoissaolot ovat niin korkeat, ettei potilaiden turvallisuutta voida taata. Morecambe Bay Hospitals Trust ilmoitti, että vauvojen erityishoitopalvelut siirtyvät Lancasteriin 5. helmikuuta alkaen. Tiedottajan mukaan sairauspoissaolojen määrä on noussut poliisitutkinnan aloittamisen jälkeen. Sir David Henshaw, Trustin väliaikainen puheenjohtaja, lisäsi: "Olemme huolissamme siitä, että sairauspoissaolot lähestyvät tasoa, jolla olisimme edelleen huolissamme Furness General Hospitalin palvelun turvallisuudesta tulevaisuudessa. "Viimeisten kahdeksan viikon aikana olemme täyttäneet työvuoroja nykyisen ja vuokratyöntekijöiden hyvän tahdon avulla, mutta tilanne on nyt noussut tasolle, jolla tämä ei riitä varmistamaan turvallista henkilöstöä. "Myös äitiyssairauksien määrä on lisääntynyt huomattavasti sen jälkeen, kun meneillään oleva poliisitutkinta on kärjistynyt. "Helmikuun 5. päivästä alkaen kaikki konsulttijohtoiset äitiyspalvelut siirretään väliaikaisesti Royal Lancaster Infirmaryyn." Trustin mukaan kaikkiin alueen raskaana oleviin naisiin otetaan yhteyttä ja heille annetaan yksityiskohtaiset tiedot saatavilla olevasta hoidosta. Poliisi tutkii nyt ainakin kahdeksaa kuolemantapausta.</w:t>
      </w:r>
    </w:p>
    <w:p>
      <w:r>
        <w:rPr>
          <w:b/>
        </w:rPr>
        <w:t xml:space="preserve">Yhteenveto</w:t>
      </w:r>
    </w:p>
    <w:p>
      <w:r>
        <w:t xml:space="preserve">Synnytyspalvelut cumbrialaisessa sairaalassa, jossa kuoli useita vauvoja, siirretään toiseen sairaalaan henkilöstökriisin vuoksi.</w:t>
      </w:r>
    </w:p>
    <w:p>
      <w:r>
        <w:rPr>
          <w:b/>
          <w:u w:val="single"/>
        </w:rPr>
        <w:t xml:space="preserve">Asiakirjan numero 16782</w:t>
      </w:r>
    </w:p>
    <w:p>
      <w:r>
        <w:t xml:space="preserve">Hoax 999-puhelut kaakkoiseen ambulanssiin kasvavat huimasti</w:t>
      </w:r>
    </w:p>
    <w:p>
      <w:r>
        <w:t xml:space="preserve">South East Coast Ambulance Trust (SECAmb) vastaanotti huhtikuun 2011 ja maaliskuun 2012 välisenä aikana 6 572 huijausta tai hylättyä puhelua, mikä on enemmän kuin 2 976 puhelua vuosina 2009-2010. Luvut, jotka edustavat alle 1 prosenttia kaikista puheluista, julkaistiin tiedonvapauspyynnön perusteella. SECAmbin mukaan pahantahtoiset huijauspuhelut ovat "vastuuttomia ja vaarallisia". Trustin lausunnossa todetaan seuraavaa: "Valtaosa puheluista on aitoja tai vilpittömässä mielessä tehtyjä, ja luottamus suhtautuu kaikkiin puheluihin vakavasti. "Joskus kuitenkin saamme puhelun ja lähetämme ambulanssin, mutta paikalla ei ole ketään tai osoitteessa oleva henkilö kiistää puhelun tekemisen. "Esimerkiksi yleisön jäsen voi soittaa puhelun siinä uskossa, että joku tarvitsee apuamme, mutta mahdollinen potilas saattaa poistua paikalta ennen ambulanssin saapumista. Tämän vuoksi tällaisten puheluiden kirjaamiseen käytetään luokkaa "hylätty/huijauspuhelu". "Pahantahtoiset huijauspuhelut ovat vastuuttomia ja vaarallisia, sillä ne voivat vaarantaa ihmishenkiä, koska ne vievät resursseja pois todellisista hätätilanteista."</w:t>
      </w:r>
    </w:p>
    <w:p>
      <w:r>
        <w:rPr>
          <w:b/>
        </w:rPr>
        <w:t xml:space="preserve">Yhteenveto</w:t>
      </w:r>
    </w:p>
    <w:p>
      <w:r>
        <w:t xml:space="preserve">Luvut ovat paljastaneet, että ambulanssipalveluille tehtyjen huijauspuhelujen tai hylättyjen puhelujen määrä on yli kaksinkertaistunut Kaakkois-Suomessa.</w:t>
      </w:r>
    </w:p>
    <w:p>
      <w:r>
        <w:rPr>
          <w:b/>
          <w:u w:val="single"/>
        </w:rPr>
        <w:t xml:space="preserve">Asiakirjan numero 16783</w:t>
      </w:r>
    </w:p>
    <w:p>
      <w:r>
        <w:t xml:space="preserve">Dartfordin QEII-silta avataan uudelleen tuulten aiheuttaman sulkemisen jälkeen.</w:t>
      </w:r>
    </w:p>
    <w:p>
      <w:r>
        <w:t xml:space="preserve">Se suljettiin keskiviikkona klo 22.00 GMT, mikä aiheutti viivästyksiä autoilijoille, kun liikennejonot muodostuivat torstaina Dartford Crossingin molemmin puolin. Liikenne myötäpäivään käytti Dartfordin tunnelin itäistä reittiä, ja vastapäivään kulkeva liikenne ohjattiin läntiseen reittiin. Autoilijat raportoivat viivytyksistä vielä torstai-iltana. Aiemmin myös Doverista lähtevät lauttaliikennepalvelut myöhästyivät kovan merenkäynnin vuoksi. Doverin sataman mukaan kaikki P&amp;O:n Calais'n ja DFDS:n Dunkerquen lauttaliikenne kärsi, ja matkustajia kehotettiin ottamaan yhteyttä liikennöitsijöihin saadakseen lisätietoja. Southern- ja Southeastern-rautatiet ilmoittivat, että useat Kentin junayhteydet olivat keskeytyneet puiden ja esteiden vuoksi. Tiistaina myös QEII-silta suljettiin useiden tuntien ajaksi kovan tuulen vuoksi, mikä aiheutti laajoja häiriöitä Kaakkois-Englannissa. Pakettiauton kuljettaja Christopher Hayes, 51, kuoli, kun pyökki kaatui hänen ohjaamonsa päälle kovassa tuulessa Tunbridge Wellsissä.</w:t>
      </w:r>
    </w:p>
    <w:p>
      <w:r>
        <w:rPr>
          <w:b/>
        </w:rPr>
        <w:t xml:space="preserve">Yhteenveto</w:t>
      </w:r>
    </w:p>
    <w:p>
      <w:r>
        <w:t xml:space="preserve">QEII-silta, joka yhdistää M25-tien Essexin ja Kentin välillä, on avattu uudelleen sen jälkeen, kun myrskytuuli sulki sen jo toisen kerran tällä viikolla.</w:t>
      </w:r>
    </w:p>
    <w:p>
      <w:r>
        <w:rPr>
          <w:b/>
          <w:u w:val="single"/>
        </w:rPr>
        <w:t xml:space="preserve">Asiakirjan numero 16784</w:t>
      </w:r>
    </w:p>
    <w:p>
      <w:r>
        <w:t xml:space="preserve">Solihull "kohdennettu" ammunta jättää teini-ikäinen ja mies loukkaantui</w:t>
      </w:r>
    </w:p>
    <w:p>
      <w:r>
        <w:t xml:space="preserve">15-vuotias on sairaalassa sen jälkeen, kun häntä ammuttiin jalkaan Warwick Roadilla Solihullissa lauantaina. Myös mies, 35, loukkaantui, vaikka uhrien vammojen ei uskota olevan hengenvaarallisia, West Midlandsin poliisi kertoi. Poliisi vetosi silminnäkijöihin ja sanoi, että ampuja pakeni ajoneuvolla hyökkäyksen jälkeen noin kello 16.30 BST. Seuraa BBC West Midlandsia Facebookissa ja Twitterissä ja tilaa paikalliset uutispäivitykset suoraan puhelimeesi.</w:t>
      </w:r>
    </w:p>
    <w:p>
      <w:r>
        <w:rPr>
          <w:b/>
        </w:rPr>
        <w:t xml:space="preserve">Yhteenveto</w:t>
      </w:r>
    </w:p>
    <w:p>
      <w:r>
        <w:t xml:space="preserve">Teini-ikäinen on ammuttu poliisin "kohdennetuksi hyökkäykseksi" kuvaamassa tapauksessa.</w:t>
      </w:r>
    </w:p>
    <w:p>
      <w:r>
        <w:rPr>
          <w:b/>
          <w:u w:val="single"/>
        </w:rPr>
        <w:t xml:space="preserve">Asiakirjan numero 16785</w:t>
      </w:r>
    </w:p>
    <w:p>
      <w:r>
        <w:t xml:space="preserve">Intian rupia romahtaa historiallisen alas dollariin nähden</w:t>
      </w:r>
    </w:p>
    <w:p>
      <w:r>
        <w:t xml:space="preserve">Intian valuutta laski 55,82 rupiaan Yhdysvaltain dollaria vastaan, kun se tiistaina oli 55,39 rupiaa. Luisun taustalla on huoli siitä, että kasvun hidastuminen ja korkea inflaatio voivat vahingoittaa Intian taloutta. Analyytikot sanoivat, että huoli maailmantalouden hidastumisesta on lietsonut näitä pelkoja entisestään. Intian rupia on laskenut suhteessa Yhdysvaltain dollariin viime vuoden elokuusta lähtien, ja sen arvo on laskenut lähes 26 prosenttia Yhdysvaltain valuuttaan nähden. Useissa raporteissa on esitetty, että Intian keskuspankki Reserve Bank of India voisi puuttua asiaan myymällä dollareita valtionpankkien kautta pysäyttääkseen mahdollisen lisälaskun. Viejän säännöt Valtiovarainministeri Pranab Mukherjee sanoi tiistaina, että hallitus ryhtyy useisiin toimiin valuuttamarkkinoiden heilahtelun pysäyttämiseksi ja rupian vahvistamiseksi. Aiemmin tässä kuussa keskuspankki pyysi viejiä vaihtamaan 50 prosenttia valuuttavarannostaan Intian rupioiksi valuutan tukemiseksi. Se ilmoitti myös, että viejät saisivat ostaa valuuttaa vasta sitten, kun he ovat käyttäneet kaikki tilillään olevat valuuttavarannot. Nämä yritykset eivät kuitenkaan ole toistaiseksi pystyneet pysäyttämään rupian laskua.</w:t>
      </w:r>
    </w:p>
    <w:p>
      <w:r>
        <w:rPr>
          <w:b/>
        </w:rPr>
        <w:t xml:space="preserve">Yhteenveto</w:t>
      </w:r>
    </w:p>
    <w:p>
      <w:r>
        <w:t xml:space="preserve">Intian rupia on jatkanut viime päivien alamäkeään ja kävi keskiviikkona alkukaupassa kaikkien aikojen alimmillaan suhteessa dollariin.</w:t>
      </w:r>
    </w:p>
    <w:p>
      <w:r>
        <w:rPr>
          <w:b/>
          <w:u w:val="single"/>
        </w:rPr>
        <w:t xml:space="preserve">Asiakirjan numero 16786</w:t>
      </w:r>
    </w:p>
    <w:p>
      <w:r>
        <w:t xml:space="preserve">Coronavirus: Lontoossa puisto kieltää alkoholin "virtsaamisen ja ulostamisen" jälkeen.</w:t>
      </w:r>
    </w:p>
    <w:p>
      <w:r>
        <w:t xml:space="preserve">Hackney Councilin mukaan tuhannet ihmiset olivat käyttäneet London Fieldsiä, ja DJ:t olivat pystyttäneet äänentoistolaitteita. Perjantaina annettiin kieltomääräys, jonka mukaan alkoholin nauttiminen ja roskaaminen on rikos. Se on voimassa aluksi viikon ajan. Valtuusto ilmoitti, että sen virkamiehet ja poliisi valvovat kiellon noudattamista. Hackneyn pormestari Philip Glanville sanoi: "London Fields ei ole festivaalialue - se on elintärkeä viheralue kaikille. "Olemme kuulleet niin paljon tarinoita paikallisilta ihmisiltä - monilla ei ole omaa ulkotilaa - jotka tuntevat itsensä puiston ulkopuolelle jätetyiksi ja joiden elämästä on tehty kurjaa roskaamisen, virtsaamisen, ulostamisen ja juopottelun vuoksi." Määräyksen mukaan kiellettyjä asioita ovat myös luonnonvaraisen eläimistön vahingoittaminen, typpioksidin (naurukaasun) hallussapito, nauttiminen tai myyminen, kovaäänisen vahvistetun musiikin soittaminen, nuotion tai grillin sytyttäminen, ajoneuvojen kuljettaminen ja generaattoreiden käyttö. London Fieldsissä annettiin touko- ja kesäkuussa 193 sakkoa virtsaamisesta, ulostamisesta ja roskaamisesta, kun edellisinä 12 kuukautena niitä annettiin vain yhdeksän, ja toukokuussa annettiin 13 varoitusilmoitusta epäsosiaalisesta käyttäytymisestä, kun edellisinä 12 kuukautena niitä annettiin kuusi. Ilmoitus herätti ristiriitaisia reaktioita Twitterissä. Jotkut käyttäjät pitivät kieltoa tervetulleena ja kysyivät, voitaisiinko sitä laajentaa heidän asuinalueilleen, mutta eräs käyttäjä piti sitä "onttona voittona" kaupungille ja "valtavana resurssien tuhlauksena". Välipäätöstä tarkastellaan uudelleen 9. heinäkuuta.</w:t>
      </w:r>
    </w:p>
    <w:p>
      <w:r>
        <w:rPr>
          <w:b/>
        </w:rPr>
        <w:t xml:space="preserve">Yhteenveto</w:t>
      </w:r>
    </w:p>
    <w:p>
      <w:r>
        <w:t xml:space="preserve">Alkoholi on kielletty lontoolaisessa puistossa sen jälkeen, kun "roskaantuminen, julkinen virtsaaminen ja ulostaminen sekä paikallisten asukkaiden häiritseminen oli viikkojen ajan ollut sietämättömän suurta", neuvosto on todennut.</w:t>
      </w:r>
    </w:p>
    <w:p>
      <w:r>
        <w:rPr>
          <w:b/>
          <w:u w:val="single"/>
        </w:rPr>
        <w:t xml:space="preserve">Asiakirjan numero 16787</w:t>
      </w:r>
    </w:p>
    <w:p>
      <w:r>
        <w:t xml:space="preserve">Brasilialainen heimo miehittää maatilan uudelleen tappavan yhteenoton jälkeen</w:t>
      </w:r>
    </w:p>
    <w:p>
      <w:r>
        <w:t xml:space="preserve">Terenan alkuperäiskansojen ryhmän mukaan paikalliselle poliitikolle kuuluva tila sijaitsee heidän esi-isiensä maalla. Torstaina yksi ryhmän jäsenistä ammuttiin, kun poliisi häätää ryhmän pois paikalta, jota se oli miehittänyt kaksi viikkoa. Poliisin mukaan terenat olivat hyökänneet heidän kimppuunsa jousilla ja nuolilla. Poliisit sanovat, että he olivat toteuttamassa oikeuden määräystä häätää ryhmä, mutta intiaanit reagoivat väkivaltaisesti heidän lähestymiseensä. Liittovaltion poliisin tiedottaja Francisco Moraes sanoi, että ryhmä palasi tilalle perjantaina. Moraesin mukaan tilanne on edelleen "jännittynyt", mutta väkivaltaisia välikohtauksia ei ole tapahtunut sen jälkeen, kun miehitys alkoi. Alkuperäiskansojen aktivistit sanovat, että Mato Grosso do Sulin maanviljelijät käyttävät usein väkivaltaa ja uhkailua pakottaakseen heidät pois esi-isiensä alueelta ja että paikalliset viranomaiset tekevät vain vähän heidän suojelemisekseen. Boliviaan ja Paraguayhin rajoittuva osavaltio on yksi Brasilian tärkeimmistä soijan tuottajista.</w:t>
      </w:r>
    </w:p>
    <w:p>
      <w:r>
        <w:rPr>
          <w:b/>
        </w:rPr>
        <w:t xml:space="preserve">Yhteenveto</w:t>
      </w:r>
    </w:p>
    <w:p>
      <w:r>
        <w:t xml:space="preserve">Sadat brasilialaiset alkuperäisasukkaat ovat vallanneet uudelleen tilan Mato Grosso do Sulin osavaltiossa.</w:t>
      </w:r>
    </w:p>
    <w:p>
      <w:r>
        <w:rPr>
          <w:b/>
          <w:u w:val="single"/>
        </w:rPr>
        <w:t xml:space="preserve">Asiakirjan numero 16788</w:t>
      </w:r>
    </w:p>
    <w:p>
      <w:r>
        <w:t xml:space="preserve">Cornwallin ja Devonin rannoille päästettiin raakaa jätevettä.</w:t>
      </w:r>
    </w:p>
    <w:p>
      <w:r>
        <w:t xml:space="preserve">Hyväntekeväisyysjärjestö Surfers Against Sewage (SAS) kertoi, että rankkasateet aiheuttivat käsittelemättömän jäteveden pääsyn mereen monien jätevesiviemäreiden ylivuotojen kautta. Kampanjoijat väittävät, että South West Waterin järjestelmät "eivät selviä". Yhtiö sanoi, että se on parantanut uimaveden laatua huomattavasti. SAS:n edustaja Andy Cummins kertoi, että Cornwallissa ja Devonissa oli viikonlopun aikana sattunut enemmän tapauksia kuin 10 edelliseen viikkoon, muun muassa Croydessa, Perranporthissa ja Newquayn Fistralin rannalla. "Järjestelmä on murtumispisteessä", hän sanoi. "Jos ei sada, sen pitäisi olla kunnossa... mutta heti kun sataa, viemärin ylivuodot purkautuvat." "Tilapäinen vaikutus" Steve England, surffilehti Carven päätoimittaja Cornwallin St Agnesista, sanoi olevansa sunnuntaina järkyttynyt ja kehotti vesilaitosta "ryhdistäytymään". "Minun oli tehtävä päätös olla menemättä surffaamaan. En voinut viedä tytärtäni tai poikaani mereen tietäen, että South West Water oli päästänyt raakaa jätevettä paikalliselle rannalleni", hän sanoi. Hän oli saanut varoituksia Surfers Against Sewage -järjestön Safer Seas -palvelusta. South West Waterin edustaja sanoi, että se oli käyttänyt yli kaksi miljardia puntaa uimavesien muuttamiseen lounaassa ja suunnitteli lisätöitä. Lausunnossa lisättiin: "Yhdistettyjen viemäreiden ylivuodot ovat estäneet asiakkaiden koteja, puutarhoja ja yrityksiä tulvimasta jäteveden mukana...". Päästö on hyvin laimea ja vaikutus on väliaikainen." Yritys sanoi, että viikonloppuna raportoidut ongelmat oli selvitetty, lukuun ottamatta Readymoney Coven ja Cornwallissa sijaitsevan Parin kohdalla ilmeneviä ongelmia, joita tutkitaan parhaillaan.</w:t>
      </w:r>
    </w:p>
    <w:p>
      <w:r>
        <w:rPr>
          <w:b/>
        </w:rPr>
        <w:t xml:space="preserve">Yhteenveto</w:t>
      </w:r>
    </w:p>
    <w:p>
      <w:r>
        <w:t xml:space="preserve">Ympäristöaktivistit ovat väittäneet, että neljäkymmentä tapausta, joissa raaka jätevesi saastutti viikonloppuna rantoja eri puolilla Lounaismaata, johtui siitä, että vesilaitosten järjestelmät pettivät.</w:t>
      </w:r>
    </w:p>
    <w:p>
      <w:r>
        <w:rPr>
          <w:b/>
          <w:u w:val="single"/>
        </w:rPr>
        <w:t xml:space="preserve">Asiakirjan numero 16789</w:t>
      </w:r>
    </w:p>
    <w:p>
      <w:r>
        <w:t xml:space="preserve">Clevedonissa sijaitsevan Curzon-elokuvateatterin kunnostustyöt alkavat.</w:t>
      </w:r>
    </w:p>
    <w:p>
      <w:r>
        <w:t xml:space="preserve">Clevedonissa sijaitseva Curzon Community Cinema avasi ovensa ensimmäisen kerran vuonna 1912, jolloin Titanic upposi. Elokuvateatterille myönnettiin 321 900 puntaa rakennekorjauksiin, joiden ansiosta rakennuksen vuosikymmeniä suljettuna olleisiin osiin pääsee sisään. Elokuvateatteri aikoo olla avoinna koko restaurointityön ajan. Elokuvateatterin johtaja Gareth Negus, Titanicin vetoomus, sanoi: "Täällä käy säännöllisesti ihmisiä, jotka ovat käyneet täällä pienestä pitäen. "He tuovat nyt lapsensa tai joissakin tapauksissa lapsenlapsensa katsomaan elokuvia tänne." Curzon avattiin 98 vuotta sitten 20. huhtikuuta 1912, ja sen nimi oli The Picture House. Sen ensimmäinen esitys oli erityinen matinee, jolla kerättiin varoja Lontoon pormestarin vetoomukseen Titanicin uppoamisessa muutamaa päivää aiemmin menehtyneiden ihmisten eloonjääneiden ja omaisten hyväksi. Yhteisöelokuvateatteri, joka toimii nykyään rekisteröitynä hyväntekeväisyysjärjestönä, voitti maaliskuussa avustuksen Heritage Lottery Fundilta.</w:t>
      </w:r>
    </w:p>
    <w:p>
      <w:r>
        <w:rPr>
          <w:b/>
        </w:rPr>
        <w:t xml:space="preserve">Yhteenveto</w:t>
      </w:r>
    </w:p>
    <w:p>
      <w:r>
        <w:t xml:space="preserve">Pohjois-Somersetissa sijaitseva historiallinen elokuvateatteri aloittaa kunnostustyöt sen jälkeen, kun sille on myönnetty yli 320 000 punnan arvoinen lottorahoitus.</w:t>
      </w:r>
    </w:p>
    <w:p>
      <w:r>
        <w:rPr>
          <w:b/>
          <w:u w:val="single"/>
        </w:rPr>
        <w:t xml:space="preserve">Asiakirjan numero 16790</w:t>
      </w:r>
    </w:p>
    <w:p>
      <w:r>
        <w:t xml:space="preserve">Halvaantuneiden liikuntaa helpottava siruimplantti kehitetty</w:t>
      </w:r>
    </w:p>
    <w:p>
      <w:r>
        <w:t xml:space="preserve">Samanlaisia yrityksiä lihasstimulaation edistämiseksi on kehitetty aiemminkin, mutta ne ovat olleet liian tilaa vieviä istutettaviksi. Pienten elektroniikkalaitteiden valmistuksessa saavutettujen edistysaskeleiden ansiosta University College Londonin tutkijoiden uusi laite on sormenkynttä pienempi. Implantilla on useita muitakin käyttömahdollisuuksia lihasten kuntoutuksessa. Laitteet, joiden nimi on Active Book, koska ne liukuvat selkäydinhermojen ympärille kuin kirjan sivut, antavat sähköimpulsseja suoraan selkärankaan sisäisestä elektroniikasta, toisin kuin nykyiset ulkoisesti toimivat laitteet, jotka antavat impulsseja iholle. "Työn avulla voidaan stimuloida useampia lihasryhmiä kuin nykyisellä tekniikalla on mahdollista, koska useat näistä laitteista voidaan istuttaa selkäydinkanavaan", sanoo Andreas Demosthenous, University College Londonin tutkija, joka johtaa työtä. "Useampien lihasryhmien stimulointi tarkoittaa, että käyttäjät voivat tehdä riittävästi liikkeitä hallitun liikunnan, kuten pyöräilyn tai soutamisen, suorittamiseen." Engineering and Physical Sciences Research Councilin mukaan Active Bookin pilottitutkimusten pitäisi alkaa ensi vuonna.</w:t>
      </w:r>
    </w:p>
    <w:p>
      <w:r>
        <w:rPr>
          <w:b/>
        </w:rPr>
        <w:t xml:space="preserve">Yhteenveto</w:t>
      </w:r>
    </w:p>
    <w:p>
      <w:r>
        <w:t xml:space="preserve">Tutkijat ovat esitelleet pienen implantoitavan sirun, joka antaa sähköimpulsseja halvaantuneiden raajojen harjoittamisen helpottamiseksi.</w:t>
      </w:r>
    </w:p>
    <w:p>
      <w:r>
        <w:rPr>
          <w:b/>
          <w:u w:val="single"/>
        </w:rPr>
        <w:t xml:space="preserve">Asiakirjan numero 16791</w:t>
      </w:r>
    </w:p>
    <w:p>
      <w:r>
        <w:t xml:space="preserve">Irlantilaiset kuorma-autot voisivat ohittaa Walesin satamat, jos brexit ei toteutuisi, kertoivat kansanedustajat.</w:t>
      </w:r>
    </w:p>
    <w:p>
      <w:r>
        <w:t xml:space="preserve">Irlannin maantiekuljetusliiton puheenjohtaja Verona Murphy kertoi Welsh Affairs Select Committee -valiokunnalle, että he tutkivat "vaihtoehtoisia kuljetusreittejä". Hänen mukaansa se olisi "irvikuva" Walesin satamille. Yhdistyneen kuningaskunnan maantiekuljetusliitto sanoi, että Walesin satamat eivät ole "lainkaan valmistautuneet". He lisäsivät, että sopimuksen puuttuminen aiheuttaisi "massiivisia ja katastrofaalisia häiriöitä". Murphy sanoi: "Uskon, että uusi alus, jota Irish Ferries valmistelee ja jonka oli tarkoitus liikennöidä Dublinista Holyheadiin, päätyy todennäköisesti Brexitin jälkeisessä sopimuksettomassa skenaariossa suoralle lauttareitille tai suoralle reitille, joka olisi Rosslare-Cherbourg (Ranska). "Ja se olisi mielestäni irvikuva walesilaisille satamille." "Se olisi mielestäni irvikuva walesilaisille satamille." Hän lisäsi: "Tarkastelemme erilaisia laivareittejä, vaihtoehtoisia laivareittejä, jotka kiertävät Yhdistyneen kuningaskunnan ja vievät meidät Manner-Eurooppaan." Hän lisäsi: "Olemme varautuneet siihen." Duncan Buchanan, Road Haulage Associationin poliittinen johtaja, sanoi: "Meidän näkökulmastamme on täysin mahdotonta hyväksyä, että sopimusta ei synny ilman siirtymävaihetta, koska se johtaa massiivisiin ja katastrofaalisiin häiriöihin toimitusketjussa." Buchananilta kysyttiin myös, kuinka valmistautuneita Walesin satamat ja erityisesti Holyhead ovat Brexitiin. Hän sanoi: "En tiedä, mitä se tarkoittaa: Hän sanoi: "En sanoisi, että he eivät ole lainkaan valmistautuneet".</w:t>
      </w:r>
    </w:p>
    <w:p>
      <w:r>
        <w:rPr>
          <w:b/>
        </w:rPr>
        <w:t xml:space="preserve">Yhteenveto</w:t>
      </w:r>
    </w:p>
    <w:p>
      <w:r>
        <w:t xml:space="preserve">Irlantilaiset lauttaliikenteen harjoittajat voivat ohittaa Walesin satamat ja Yhdistyneen kuningaskunnan kokonaan, jos se eroaa EU:sta ilman sopimusta, Irlannin kuorma-autoteollisuutta edustava elin on todennut.</w:t>
      </w:r>
    </w:p>
    <w:p>
      <w:r>
        <w:rPr>
          <w:b/>
          <w:u w:val="single"/>
        </w:rPr>
        <w:t xml:space="preserve">Asiakirjan numero 16792</w:t>
      </w:r>
    </w:p>
    <w:p>
      <w:r>
        <w:t xml:space="preserve">Ensimmäinen walesilainen sukupuoli-identiteettiklinikka avataan syyskuussa</w:t>
      </w:r>
    </w:p>
    <w:p>
      <w:r>
        <w:t xml:space="preserve">Walesin hallitusta on arvosteltu maan ensimmäisen sukupuoli-identiteettiklinikan avaamisen viivästymisestä. Klinikka tulee toimimaan St David's Hospitalissa lähellä Cardiffin keskustaa. Terveysministeri Vaughan Gething sanoi, että palvelun perustaminen oli "ensimmäinen askel, jotta ihmiset voisivat saada palveluja lähempänä kotia". Tällä hetkellä transsukupuoliset potilaat ohjataan hoitoon ja tukeen lontoolaiselle klinikalle. Palvelun oli tarkoitus avautua huhtikuussa, mutta näin ei kuitenkaan käynyt. Viivästys sai Wales Equality Alliance -ryhmän, joka on transsukupuolisten oikeuksia puolustava ryhmä, kirjoittamaan avoimen kirjeen, jossa se ilmaisi suuttumuksensa. Kirjeessä tuotiin esiin huoli siitä, miten viivästykset vaikuttavat jonotuslistoihin ja hoitoa haluavien ihmisten mielenterveyteen.</w:t>
      </w:r>
    </w:p>
    <w:p>
      <w:r>
        <w:rPr>
          <w:b/>
        </w:rPr>
        <w:t xml:space="preserve">Yhteenveto</w:t>
      </w:r>
    </w:p>
    <w:p>
      <w:r>
        <w:t xml:space="preserve">Uusi walesilainen sukupuolisairaanhoitopalvelu aloittaa potilaiden vastaanoton syyskuussa, ilmoitti Walesin hallitus.</w:t>
      </w:r>
    </w:p>
    <w:p>
      <w:r>
        <w:rPr>
          <w:b/>
          <w:u w:val="single"/>
        </w:rPr>
        <w:t xml:space="preserve">Asiakirjan numero 16793</w:t>
      </w:r>
    </w:p>
    <w:p>
      <w:r>
        <w:t xml:space="preserve">Essexin palokunta esittelee saastumisen torjuntalaitteet</w:t>
      </w:r>
    </w:p>
    <w:p>
      <w:r>
        <w:t xml:space="preserve">Laitetta käytetään estämään vuotavien aineiden, kuten vaarallisten kemikaalien tai tuhkan saastuttaman veden pääsy vesistöihin. Se sisältää erikoispumppuja, imeytysaineita, puomeja ja viemärin tukkimisia. Sen on rahoittanut ympäristövirasto, joka on allekirjoittanut sopimuksen Essexin piirikunnan palo- ja pelastuspalvelun kanssa tiiviimmästä yhteistyöstä. Aseman päällikkö John Harris sanoi: "Koko Essexissä on monenlaisia erittäin herkkiä ympäristöjä. "Haluamme varmistaa, että tekemämme toimet vaikuttavat niihin mahdollisimman vähän. "Uusi yksikkö antaa meille laitteet, joilla voimme varmistaa, että voimme vähentää huomattavasti tai jopa kokonaan estää ympäristöä vahingoittavien saasteiden syntymisen." Aiheeseen liittyvät Internet-linkit Essexin piirikunnan palo- ja pelastustoimi Ympäristövirasto</w:t>
      </w:r>
    </w:p>
    <w:p>
      <w:r>
        <w:rPr>
          <w:b/>
        </w:rPr>
        <w:t xml:space="preserve">Yhteenveto</w:t>
      </w:r>
    </w:p>
    <w:p>
      <w:r>
        <w:t xml:space="preserve">Essexin palomiehille on esitetty uusia laitteita, joiden tarkoituksena on auttaa heitä vähentämään saastumista onnettomuustilanteissa.</w:t>
      </w:r>
    </w:p>
    <w:p>
      <w:r>
        <w:rPr>
          <w:b/>
          <w:u w:val="single"/>
        </w:rPr>
        <w:t xml:space="preserve">Asiakirjan numero 16794</w:t>
      </w:r>
    </w:p>
    <w:p>
      <w:r>
        <w:t xml:space="preserve">Guernseyn kesälämpötilat alhaisimmat sitten vuoden 1993</w:t>
      </w:r>
    </w:p>
    <w:p>
      <w:r>
        <w:t xml:space="preserve">Kesäkuun 1. päivän ja elokuun 31. päivän välisenä aikana keskilämpötila oli 15,2 C, ja kesä-, heinä- ja elokuu olivat kaikki keskimääräistä vähemmän aurinkoisia ja sateisempia. Korkein mitattu lämpötila oli 27,6 C (81,7 F) 26. kesäkuuta, mutta Guernsey Metin tiedottaja sanoi, että "ei ollut yhtään kestävää lämpimää jaksoa". Hän sanoi, että vaihtelevat säämallit merkitsivät sitä, että Yhdistyneessä kuningaskunnassa, kuten Guernseyllekin, oli mitattu alhaisimmat keskiarvot sitten vuoden 1993.</w:t>
      </w:r>
    </w:p>
    <w:p>
      <w:r>
        <w:rPr>
          <w:b/>
        </w:rPr>
        <w:t xml:space="preserve">Yhteenveto</w:t>
      </w:r>
    </w:p>
    <w:p>
      <w:r>
        <w:t xml:space="preserve">Guernseyn ilmatieteen laitos on raportoinut saaren kylmimmästä kesästä 18 vuoteen.</w:t>
      </w:r>
    </w:p>
    <w:p>
      <w:r>
        <w:rPr>
          <w:b/>
          <w:u w:val="single"/>
        </w:rPr>
        <w:t xml:space="preserve">Asiakirjan numero 16795</w:t>
      </w:r>
    </w:p>
    <w:p>
      <w:r>
        <w:t xml:space="preserve">Hawickin tulvasuojeluohjelman kustannukset voivat ylittää 41 miljoonaa puntaa.</w:t>
      </w:r>
    </w:p>
    <w:p>
      <w:r>
        <w:t xml:space="preserve">Vuoteen 2022 ulottuva menoarvio osoittaa, että hinta voisi olla noin 435 000 puntaa korkeampi kuin Scottish Bordersin viranomaisen aiemmin tässä kuussa hyväksymässä talousarviossa. Skotlannin hallituksen osuudeksi hankkeesta on arvioitu noin 32,5 miljoonaa puntaa. Valtuustoa pyydetään hyväksymään järjestelmän lopullinen luonnossuunnitelma, ja se pyritään julkaisemaan huhtikuussa. Paikallisviranomaiselle laaditussa raportissa kuvailtiin julkaisemista "hankkeen tärkeimmäksi vaiheeksi ohjelman määrittelyn ja rahoituksen onnistuneen saamisen kannalta". Raportissa varoitettiin, että jos vastalauseiden ratkaisuprosessi kestää yli kolme kuukautta, se voi vaarantaa rahoituksen ja kesäkuuksi 2021 asetetun toteuttamistavoitteen. Hankeryhmä on kuitenkin pyrkinyt välttämään tämän mahdollisuuden kahden viime vuoden aikana järjestetyillä laajoilla kuulemisilla.</w:t>
      </w:r>
    </w:p>
    <w:p>
      <w:r>
        <w:rPr>
          <w:b/>
        </w:rPr>
        <w:t xml:space="preserve">Yhteenveto</w:t>
      </w:r>
    </w:p>
    <w:p>
      <w:r>
        <w:t xml:space="preserve">Neuvoston raportin mukaan Hawickin tulvasuojeluohjelman arvioidut kokonaiskustannukset voivat ylittää 41 miljoonaa puntaa.</w:t>
      </w:r>
    </w:p>
    <w:p>
      <w:r>
        <w:rPr>
          <w:b/>
          <w:u w:val="single"/>
        </w:rPr>
        <w:t xml:space="preserve">Asiakirjan numero 16796</w:t>
      </w:r>
    </w:p>
    <w:p>
      <w:r>
        <w:t xml:space="preserve">Psy rikkoo toisen YouTube-ennätyksen katseluissa päivässä</w:t>
      </w:r>
    </w:p>
    <w:p>
      <w:r>
        <w:t xml:space="preserve">Musiikkivideo julkaistiin 13. huhtikuuta, ja se on sittemmin rikkonut kappaleen ensimmäisen päivän katseluennätyksen. Se rikkoi toisen ennätyksensä 14. huhtikuuta, jolloin se sai 38 miljoonaa katselukertaa yhdessä päivässä. Eteläkorealaisen seurantakappaleella oli noin 20 miljoonaa katselukertaa ensimmäisen vuorokauden aikana. Edellisen ensimmäisen päivän kahdeksan miljoonan katselukerran ennätyksen teki Justin Bieberin Beauty and a Beat, jota katsottiin 10,6 miljoonaa kertaa 24 tunnissa. YouTube-blogissa sanotaan: "Lisämielikuvaksi Gentleman, katsottiin 100 miljoonaa kertaa alle neljässä päivässä eri puolilla maailmaa, virstanpylväs, jonka saavuttamiseen Gangnam Style tarvitsi lähes kaksi kuukautta." Videolla Psy käyttää tunnusomaisia silmälasejaan ja tekee naisille käytännön piloja, kuten vetää heidän tuolinsa pois, kun he aikovat istua, ja nostaa juoksumatolla nopeutta, kun sitä käytetään. Siinä näytetään myös uusi lonkkia heiluttava tanssiliike. Hänen aiempaa ratsastustanssiliikeään kopioivat ihmiset ympäri maailmaa, kuten The Wanted, Britney Spears ja Yhdysvaltain presidentti Barack Obama. Laulaja on vakuuttanut, ettei hän yritä toista maailmanlaajuista hittiä Gentlemanilla. Seuraa @BBCNewsbeat Twitterissä</w:t>
      </w:r>
    </w:p>
    <w:p>
      <w:r>
        <w:rPr>
          <w:b/>
        </w:rPr>
        <w:t xml:space="preserve">Yhteenveto</w:t>
      </w:r>
    </w:p>
    <w:p>
      <w:r>
        <w:t xml:space="preserve">Eteläkorealaisen räppärin Gangnam Style -jatko-osa Gentleman on katsottu YouTubessa yli 38 miljoonaa kertaa yhdessä päivässä.</w:t>
      </w:r>
    </w:p>
    <w:p>
      <w:r>
        <w:rPr>
          <w:b/>
          <w:u w:val="single"/>
        </w:rPr>
        <w:t xml:space="preserve">Asiakirjan numero 16797</w:t>
      </w:r>
    </w:p>
    <w:p>
      <w:r>
        <w:t xml:space="preserve">Condor Ferries allekirjoittaa 10 vuoden liikennöintiluvan</w:t>
      </w:r>
    </w:p>
    <w:p>
      <w:r>
        <w:t xml:space="preserve">Jersey Portsin kanssa tehty ei-yksinomainen sopimus antaa yhtiölle oikeuden harjoittaa henkilö-, ajoneuvo- ja rahtiliikennettä vuoteen 2024 asti. Condorin mukaan sopimus tarkoittaa, että se voi investoida uuteen, suurempaan pikalaivaan, jonka kustannukset ovat 50 miljoonaa puntaa. Myös Guernseyn hallitus on suostunut jatkamaan Condorin kanssa tehtyä yhteisymmärryspöytäkirjaa vuoteen 2018 asti. Jerseyn viranomaiset ovat neuvotelleet irtautumislausekkeen, joka tulee voimaan seitsemän vuoden kuluttua, jos palvelut eivät toimi odotetulla tavalla. Talouskehitysministeri, senaattori Alan Maclean on aiemmin sanonut, että muut lauttaoperaattorit ovat tervetulleita, mutta niiden on tarjottava samantasoista palvelua kuin Condor.</w:t>
      </w:r>
    </w:p>
    <w:p>
      <w:r>
        <w:rPr>
          <w:b/>
        </w:rPr>
        <w:t xml:space="preserve">Yhteenveto</w:t>
      </w:r>
    </w:p>
    <w:p>
      <w:r>
        <w:t xml:space="preserve">Condor Ferries on allekirjoittanut 10-vuotisen toimiluvan Jerseyn, Yhdistyneen kuningaskunnan ja Guernseyn välisen lauttaliikenteen harjoittamiseen.</w:t>
      </w:r>
    </w:p>
    <w:p>
      <w:r>
        <w:rPr>
          <w:b/>
          <w:u w:val="single"/>
        </w:rPr>
        <w:t xml:space="preserve">Asiakirjan numero 16798</w:t>
      </w:r>
    </w:p>
    <w:p>
      <w:r>
        <w:t xml:space="preserve">Bristolin uudessa Southmeadin sairaalassa peruttiin leikkauksia.</w:t>
      </w:r>
    </w:p>
    <w:p>
      <w:r>
        <w:t xml:space="preserve">Uusi 430 miljoonan punnan sairaala avataan virallisesti ensi viikolla, ja potilaat ja henkilökunta on siirretty sinne viime kuussa. North Bristol NHS:n mukaan säätöjä oli tehtävä "huipputekniseen ilmavirtausjärjestelmään", joka auttaa poistamaan infektioriskit. Bristol Post -lehti kertoi, että yhteensä 180 leikkausta oli peruttu. Lääketieteellinen johtaja Chris Burton sanoi: "Suunnittelemme leikkauksia uudelleen vain silloin, kun se on ehdottoman välttämätöntä, ja pyydämme anteeksi kaikilta potilailta, joita asia on koskenut. "Kaikkiin asianomaisiin on otettu henkilökohtaisesti yhteyttä, jotta heille on kerrottu heidän leikkaukseensa liittyvistä muutoksista. "Uusien leikkaussalien avaaminen oli aina tarkoitus toteuttaa vaiheittain, ja tälle ajanjaksolle oli suunniteltu vähemmän suunniteltuja leikkauksia. "Olemme jatkaneet leikkaussalien käyttöä [vanhoissa] Southmeadin ja Frenchayn sairaaloissa muuton aikana, jotta vaikutukset olisivat mahdollisimman vähäiset, kun uudet leikkaussalit saadaan avattua."</w:t>
      </w:r>
    </w:p>
    <w:p>
      <w:r>
        <w:rPr>
          <w:b/>
        </w:rPr>
        <w:t xml:space="preserve">Yhteenveto</w:t>
      </w:r>
    </w:p>
    <w:p>
      <w:r>
        <w:t xml:space="preserve">Bristolin uuden Southmeadin sairaalan leikkaukset on peruttu, koska leikkaussalit eivät ole valmiita.</w:t>
      </w:r>
    </w:p>
    <w:p>
      <w:r>
        <w:rPr>
          <w:b/>
          <w:u w:val="single"/>
        </w:rPr>
        <w:t xml:space="preserve">Asiakirjan numero 16799</w:t>
      </w:r>
    </w:p>
    <w:p>
      <w:r>
        <w:t xml:space="preserve">Flybe luo jopa 100 Aberdeenin työpaikkaa tukikohdan avautuessa uudelleen.</w:t>
      </w:r>
    </w:p>
    <w:p>
      <w:r>
        <w:t xml:space="preserve">Flybe lopetti toimintansa kaupungissa aiemmin tänä vuonna. Yritys ilmoitti, että se avaa tukikohdan uudelleen 29. maaliskuuta ensi vuonna. Työpaikat sisältävät lentohenkilökuntaa, insinöörejä ja maahuolintahenkilöstöä. Flyben kaupallinen johtaja Paul Simmons sanoi: "Tämä on osoitus siitä, että lentoyhtiömme on elpynyt, kääntänyt suuntaa ja aloittanut lopullisen uudelleensyntymisen." Aberdeenin kansainvälisen lentoaseman toimitusjohtaja Carol Benzie sanoi: "Olemme iloisia uutisista." Lentoasemalle sijoitetaan neljä 78-paikkaista Bombardier Q400 -lentokonetta. Viime kuussa ilmoitettiin uusista päivittäisistä Flybe-lentoyhteyksistä, jotka yhdistävät Aberdeenin, Invernessin ja Edinburghin Lontoon Cityn lentoasemalle.</w:t>
      </w:r>
    </w:p>
    <w:p>
      <w:r>
        <w:rPr>
          <w:b/>
        </w:rPr>
        <w:t xml:space="preserve">Yhteenveto</w:t>
      </w:r>
    </w:p>
    <w:p>
      <w:r>
        <w:t xml:space="preserve">Jopa 100 työpaikkaa on tarkoitus luoda sen jälkeen, kun lentoyhtiö Flybe ilmoitti avaavansa uudelleen tukikohdan Aberdeeniin.</w:t>
      </w:r>
    </w:p>
    <w:p>
      <w:r>
        <w:rPr>
          <w:b/>
          <w:u w:val="single"/>
        </w:rPr>
        <w:t xml:space="preserve">Asiakirjan numero 16800</w:t>
      </w:r>
    </w:p>
    <w:p>
      <w:r>
        <w:t xml:space="preserve">Boris Johnson jäi roikkumaan vaijeriin olympialaisten aikana</w:t>
      </w:r>
    </w:p>
    <w:p>
      <w:r>
        <w:t xml:space="preserve">Hän oli kokeilemassa 45 metriä korkeaa köysiliinaa Victoria Parkissa, jossa kisoja näytetään suurilla screeneillä. Sitten vaijeri menetti vauhtinsa, ja hän jäi roikkumaan "kuin outo joulukoriste" ihmisjoukon yläpuolelle. Kun katsojat nappasivat valokuvia, hän vitsaili: "Tämä on hauskaa, mutta sen pitää mennä nopeammin." Lee Medcalf, joka oli paikalla, sanoi: "Kun Boris laskeutui vaijeria pitkin alas, se oli hyvin James Bond -henkistä, kun hän huusi 'Team GB'. "Hän näytti kuitenkin menettävän vauhtinsa ja jäi roikkumaan sinne kuin outo joulukoriste noin viideksi tai kymmeneksi minuutiksi", hän totesi. "Hän puhui yleisölle, joka oli kerääntynyt hänen alapuolelleen, sanoen: 'Tästä tässä on kyse, tämä on hienoa, tämä on fantastista, tämä on Team GB'. "Ajattelin: 'Joo, se on hyvä, mutta sinä roikut edelleen vain siinä'." Pormestarin tiedottaja sanoi: "Pormestari on selvinnyt ensimmäisestä köysiratakokemuksestaan suhteellisen vahingoittumattomana. "Tuomarit ovat todennäköisesti laskeneet pormestarin taiteellisen vaikutelman, ja toisin kuin Team GB, pormestari ei ehkä voita tänään kovinkaan monta kultamitalia. "Hän on kuitenkin edelleen taipumaton." Pääministeri David Cameron sanoi, että Lontoo on "onnekas saadessaan" Boris Johnsonin pormestarikseen. Cameron sanoi: "Hän on hyvä mies: "Jos kuka tahansa muu poliitikko juuttuisi vaijeriin, se olisi katastrofaalista. "Boriksen kohdalla se on voitto... Lontoo on onnekas saadessaan hänet."</w:t>
      </w:r>
    </w:p>
    <w:p>
      <w:r>
        <w:rPr>
          <w:b/>
        </w:rPr>
        <w:t xml:space="preserve">Yhteenveto</w:t>
      </w:r>
    </w:p>
    <w:p>
      <w:r>
        <w:t xml:space="preserve">Lontoon pormestari Boris Johnson jäi roikkumaan vaijeriin useiksi minuuteiksi, kun se lakkasi toimimasta olympialaisten suoranäytöksessä.</w:t>
      </w:r>
    </w:p>
    <w:p>
      <w:r>
        <w:rPr>
          <w:b/>
          <w:u w:val="single"/>
        </w:rPr>
        <w:t xml:space="preserve">Asiakirjan numero 16801</w:t>
      </w:r>
    </w:p>
    <w:p>
      <w:r>
        <w:t xml:space="preserve">Takavarikoitu Lamborghini Aventador huutokaupataan 218k punnalla.</w:t>
      </w:r>
    </w:p>
    <w:p>
      <w:r>
        <w:t xml:space="preserve">Lamborghini Aventador pysäytettiin Newhamissa, itäisessä Lontoossa, aiemmin tässä kuussa, koska sen etukilpi puuttui. Lisätarkastusten jälkeen selvisi, että kuljettajan vakuutus ei kattanut hänen oikeuttaan päästä rattiin. Poliisi otti auton haltuunsa, ja koska omistaja ei ilmoittautunut, se myytiin huutokaupassa 218 000 punnalla. Rahat käytetään poliisin etulinjan toimintaan. Aiheeseen liittyvät Internet-linkit Metropolitan Police</w:t>
      </w:r>
    </w:p>
    <w:p>
      <w:r>
        <w:rPr>
          <w:b/>
        </w:rPr>
        <w:t xml:space="preserve">Yhteenveto</w:t>
      </w:r>
    </w:p>
    <w:p>
      <w:r>
        <w:t xml:space="preserve">Metin takavarikoima noin 300 000 punnan arvoinen superauto on myyty.</w:t>
      </w:r>
    </w:p>
    <w:p>
      <w:r>
        <w:rPr>
          <w:b/>
          <w:u w:val="single"/>
        </w:rPr>
        <w:t xml:space="preserve">Asiakirjan numero 16802</w:t>
      </w:r>
    </w:p>
    <w:p>
      <w:r>
        <w:t xml:space="preserve">Jerwood Galleryn avajaiset Hastingsissa houkuttelevat 2,000:ta ihmistä</w:t>
      </w:r>
    </w:p>
    <w:p>
      <w:r>
        <w:t xml:space="preserve">Lauantaina avattu neljän miljoonan punnan Jerwood-galleria rakennettiin Jerwood-säätiön kokoelman esittelyä varten. Hanke on osa Hastingsin vanhassakaupungissa sijaitsevan Staden historiallisen alueen 9 miljoonan punnan saneerausta. Hastings Borough Councilin johtaja Jeremy Birch sanoi: "Se, että galleria sai ensimmäisenä viikonloppuna yli 2000 kävijää, on aivan mahtavaa." Hän lisäsi: "Kaupungissa vallitsi myös todellinen vilske, enkä epäile lainkaan, etteivätkö paikalliset yritykset pian huomaisi gallerian hyötyjä." Gallerian johtaja Liz Gilmore sanoi olevansa innoissaan yleisön reaktiosta.</w:t>
      </w:r>
    </w:p>
    <w:p>
      <w:r>
        <w:rPr>
          <w:b/>
        </w:rPr>
        <w:t xml:space="preserve">Yhteenveto</w:t>
      </w:r>
    </w:p>
    <w:p>
      <w:r>
        <w:t xml:space="preserve">Yli 2000 ihmistä kävi avajaisviikonloppuna Hastingsissa sijaitsevassa meren rannalla sijaitsevassa taidegalleriassa.</w:t>
      </w:r>
    </w:p>
    <w:p>
      <w:r>
        <w:rPr>
          <w:b/>
          <w:u w:val="single"/>
        </w:rPr>
        <w:t xml:space="preserve">Asiakirjan numero 16803</w:t>
      </w:r>
    </w:p>
    <w:p>
      <w:r>
        <w:t xml:space="preserve">Kiinan Huawei kertoo liikevoiton nousseen 17 % vuonna 2014</w:t>
      </w:r>
    </w:p>
    <w:p>
      <w:r>
        <w:t xml:space="preserve">Televiestintälaitevalmistajan kasvua vauhditti neljännen sukupolven (4G) mobiiliteknologian maailmanlaajuinen käyttöönotto. Myös sen liikevaihto kasvoi samalla ajanjaksolla noin 20 prosenttia, yhtiö kertoi. Kiinalainen monialayritys kilpailee ruotsalaisen Ericssonin kaltaisten yritysten kanssa teknologiainfrastruktuurista, kuten matkapuhelinmastoista. Se kilpailee myös muiden teknologiajättien kanssa 5G-teknologian kehittämisestä ja on samalla toimija älypuhelinmarkkinoilla. Huawein kuluttajaliiketoiminnan tulot kasvoivat noin 32 prosenttia vuoden takaisesta, koska sen keski- ja huippuluokan matkapuhelinten myynti kasvoi, se kertoi lausunnossaan. Yritys on kasvanut, vaikka sillä on haasteita useissa suurissa talouksissa. Yhdysvalloissa sitä on tutkittu turvallisuusriskinä, koska sen väitetään olevan läheisissä suhteissa Kiinan hallitukseen. Sitä on kielletty osallistumasta laajakaistahankkeisiin Yhdysvalloissa ja Australiassa vakoilun pelossa. Yhtiön lopulliset tarkastetut tulokset julkaistaan maaliskuussa.</w:t>
      </w:r>
    </w:p>
    <w:p>
      <w:r>
        <w:rPr>
          <w:b/>
        </w:rPr>
        <w:t xml:space="preserve">Yhteenveto</w:t>
      </w:r>
    </w:p>
    <w:p>
      <w:r>
        <w:t xml:space="preserve">Kiinalainen teknologiajätti Huawei kertoi, että sen liikevoitto kasvoi vuonna 2014 noin 17 prosenttia edellisvuodesta.</w:t>
      </w:r>
    </w:p>
    <w:p>
      <w:r>
        <w:rPr>
          <w:b/>
          <w:u w:val="single"/>
        </w:rPr>
        <w:t xml:space="preserve">Asiakirjan numero 16804</w:t>
      </w:r>
    </w:p>
    <w:p>
      <w:r>
        <w:t xml:space="preserve">Sheffieldin hautausurakoitsija suunnittelee veitsen "pudotuspaikkaa".</w:t>
      </w:r>
    </w:p>
    <w:p>
      <w:r>
        <w:t xml:space="preserve">Michael Fogg, joka johtaa Michael Fogg Family Funeral Directors -hautaustoimistoa, sanoi, että aseiden säilytysastiaan voi laittaa veitsiä "ilman kysymyksiä". Se tapahtuu sen jälkeen, kun 23-vuotias kuoli puukotuksen jälkeen Woodthorpe Roadilla sijaitsevassa kiinteistössä perjantaina. Hautaustoimisto sijaitsee alle kilometrin päässä Woodhouse Roadilla. Lisää tarinoita Yorkshiren alueelta Facebookissa Fogg sanoi olevansa "pahoinvoiva", kun jälleen yksi henki menetettiin veitsirikollisuuden vuoksi hänen yhteisössään. "Tälle on tehtävä jotain, ja toivon, että nuoret näkevät viestini", hän sanoi. Perjantaina tapahtunut tappo oli toinen kuolemaan johtanut puukotus Sheffieldissä tänä vuonna Isaiah Usen-Satchellin kuoltua uudenvuodenpäivänä. Etelä-Yorkshiren veitsirikollisuus on lähes kaksinkertaistunut yhdeksän viime vuoden aikana - yksi suurimmista nousuista Lontoon ulkopuolella. Etelä-Yorkshiren poliisi ilmoitti, että viime viikolla tapahtuneen kuolemaan johtaneen puukotuksen jälkeen poliisit suorittavat enemmän kotietsintöjä ja kotietsintöjä. Rikostutkijat ovat kehottaneet murhaajia "tekemään oikein" ja ilmoittautumaan. Poliisin tiedottaja sanoi, että se on tietoinen Foggin suunnitelmista ja ottaa häneen yhteyttä keskustellakseen asiasta lisää. Seuraa BBC Yorkshirea Facebookissa, Twitterissä ja Instagramissa. Lähetä juttuideoita osoitteeseen yorkslincs.news@bbc.co.uk. Aiheeseen liittyvät Internet-linkit South Yorkshiren poliisi Michael Fogg Hautaustoimisto</w:t>
      </w:r>
    </w:p>
    <w:p>
      <w:r>
        <w:rPr>
          <w:b/>
        </w:rPr>
        <w:t xml:space="preserve">Yhteenveto</w:t>
      </w:r>
    </w:p>
    <w:p>
      <w:r>
        <w:t xml:space="preserve">Hautausurakoitsija on luvannut perustaa Sheffieldissä sijaitseviin tiloihinsa veitsien luovutuspisteen sen jälkeen, kun kaupungissa oli tapahtunut toinen kuolemaan johtanut puukotus.</w:t>
      </w:r>
    </w:p>
    <w:p>
      <w:r>
        <w:rPr>
          <w:b/>
          <w:u w:val="single"/>
        </w:rPr>
        <w:t xml:space="preserve">Asiakirjan numero 16805</w:t>
      </w:r>
    </w:p>
    <w:p>
      <w:r>
        <w:t xml:space="preserve">Manchester United saattaa siirtää osakemyynnin Yhdysvaltoihin raporttien mukaan</w:t>
      </w:r>
    </w:p>
    <w:p>
      <w:r>
        <w:t xml:space="preserve">New York Times , Financial Times ja Reuters olivat uutistoimistojen joukossa, jotka siteerasivat nimeämättömiä lähteitä. United suunnitteli aiemmin miljardin dollarin (635 miljoonan punnan) osakemyyntiä Singaporen pörssissä. Jos listautumista siirretään, se olisi viimeisin peruuntuneista tai viivästyneistä osakemyynneistä Aasiassa. Yhtiötä ei tavoitettu kommenttia varten, ja Singaporen pörssi kieltäytyi kommentoimasta yksittäisiä yhtiöitä, kun BBC otti yhteyttä. Uutistoimisto Bloombergin raportin mukaan siirron tarkoituksena on varmistaa korkeampi arvostus. Joidenkin analyytikoiden mukaan syynä voi kuitenkin olla se, että seuran amerikkalainen omistaja Malcolm Glazer yrittää säilyttää määräysvallan käyttämällä kaksiluokkaista osakerakennetta. Yhdysvaltalaiset sijoittajat tuntevat paremmin kaksiluokkaisen osakerakenteen, joka sisältää erillisen sarjan äänioikeudettomia osakkeita. United sai syyskuussa hyväksynnän Singaporen osakemyynnille, mutta prosessi viivästyi osakemarkkinoiden epävakauden vuoksi. Sijoittajien halukkuutta on vähentänyt huoli Euroopan finanssikriisistä. Viime kuussa brittiläinen jalokivien vähittäismyyjä Graff Diamonds luopui Hongkongissa järjestämästään 1 miljardin dollarin osakemyynnistä. Glazer osti Manchester Unitedin vuonna 2005.</w:t>
      </w:r>
    </w:p>
    <w:p>
      <w:r>
        <w:rPr>
          <w:b/>
        </w:rPr>
        <w:t xml:space="preserve">Yhteenveto</w:t>
      </w:r>
    </w:p>
    <w:p>
      <w:r>
        <w:t xml:space="preserve">Manchester Unitedin jalkapalloseura harkitsee suunnitellun pörssilistautumisensa siirtämistä Singaporesta Yhdysvaltoihin, kerrotaan.</w:t>
      </w:r>
    </w:p>
    <w:p>
      <w:r>
        <w:rPr>
          <w:b/>
          <w:u w:val="single"/>
        </w:rPr>
        <w:t xml:space="preserve">Asiakirjan numero 16806</w:t>
      </w:r>
    </w:p>
    <w:p>
      <w:r>
        <w:t xml:space="preserve">Dylan Thomasin kirjeet palaavat Laugharnen venevajaan</w:t>
      </w:r>
    </w:p>
    <w:p>
      <w:r>
        <w:t xml:space="preserve">Walesin kansalliskirjasto lainaa ne Carmarthenshiren kunnalle, joka omistaa rakennuksen. Uusissa tietotauluissa kerrotaan yksityiskohtaisesti hänen yhteyksistään taloon, jossa hän asui elämänsä neljä viimeistä vuotta. Tiloissa julkistetaan keskiviikkona myös DT100-tapahtumaesitteen kevätpainos. Walesin hallitus tuottaa 20 000 kappaletta esitteestä, joka keskittyy erityisesti Carmarthenshireen, mutta jota jaetaan koko Walesissa. Viimeiset vuodet Boathouseen asennetut viisi uutta informaatiotaulua keskittyvät Dylaniin ihmisenä, Dylaniin kirjailijana, hänen Boathouse-kirjeisiinsä ja kirjallisuuteensa, Boathouse-vuosiin ja hänen elämänsä loppuun. Thomasin Boathousessa kirjoittamat ja Walesin kansalliskirjaston hallussa olevat kirjeet lähetettiin ystäville, perheelle, kirjallisuusagentille, taiteilijoille ja kirjailijoille. Kirjaston mukaan kirjeet paljastavat paljon Dylanin viimeisistä vuosista, ja niissä käsitellään muun muassa köyhyyttä, kirjallisuutta, runoutta, kuolemaa ja rakkautta. Meryl Gravell, Carmarthenshiren kulttuuriperinnöstä ja taiteesta vastaava hallituksen jäsen, sanoi: "Tämä on tärkeä tapahtuma DT100-kalenterissa, kun kevään tapahtumaohjelma käynnistetään ja paneelit paljastetaan. "Boathouse and Writing Shed on aina herättänyt valtavasti kiinnostusta, ja tänä vuonna Dylan Thomasin syntymän satavuotisjuhlavuosi lisää sitä entisestään. "On hienoa, että hänen yhteyksiinsä Laugharneen ja Carmarthenshireen kiinnitetään niin paljon huomiota."</w:t>
      </w:r>
    </w:p>
    <w:p>
      <w:r>
        <w:rPr>
          <w:b/>
        </w:rPr>
        <w:t xml:space="preserve">Yhteenveto</w:t>
      </w:r>
    </w:p>
    <w:p>
      <w:r>
        <w:t xml:space="preserve">Dylan Thomasin kirjoittamat kirjeet, jotka hän kirjoitti asuessaan Boathousessa Laugharnessa, ovat ensimmäistä kertaa esillä hänen syntymänsä satavuotispäivän kunniaksi.</w:t>
      </w:r>
    </w:p>
    <w:p>
      <w:r>
        <w:rPr>
          <w:b/>
          <w:u w:val="single"/>
        </w:rPr>
        <w:t xml:space="preserve">Asiakirjan numero 16807</w:t>
      </w:r>
    </w:p>
    <w:p>
      <w:r>
        <w:t xml:space="preserve">Staffordshiren kalleus on tarkoitus asettaa pysyvästi näytteille Birminghamissa.</w:t>
      </w:r>
    </w:p>
    <w:p>
      <w:r>
        <w:t xml:space="preserve">Lähes 600 000 ihmistä on nähnyt esineitä sen jälkeen, kun ne asetettiin näytteille maaliskuussa 2010. Heritage Lottery Fund -rahaston varoilla on tarkoitus asettaa näytteille noin 300 esinettä Etelä-Staffordshiressä sijaitsevalta pellolta löydetyistä 3 500 esineestä. Uuden gallerian odotetaan avautuvan syyskuussa 2014. "Meidän Tutankhamonimme" Näyttelyssä kerrotaan myös esineiden historiasta ja siitä, miten anglosaksiset koruntekijät olisivat valmistaneet esineet. Birminghamin Museums Trustin johtaja Simon Cane sanoi, että Staffordshiren kalleus on "meidän Tutankhamonimme" ja että se ansaitsee "parhaan mahdollisen" näyttelyn. Helmi on Birminghamin kaupunginvaltuuston ja Stoke-on-Trentin kaupunginvaltuuston omistuksessa sen jälkeen, kun sen säilyttämiseksi West Midlandsissa oli järjestetty varainkeruukampanja. Muita esineitä on tällä hetkellä esillä Potteries Museum and Art Galleryssa Stoke-on-Trentissä, Lichfieldin katedraalissa ja Tamworthin linnassa.</w:t>
      </w:r>
    </w:p>
    <w:p>
      <w:r>
        <w:rPr>
          <w:b/>
        </w:rPr>
        <w:t xml:space="preserve">Yhteenveto</w:t>
      </w:r>
    </w:p>
    <w:p>
      <w:r>
        <w:t xml:space="preserve">Birminghamin museo ja taidegalleria on saanut yli 700 000 puntaa Staffordshiren kalleudelle tarkoitetun pysyvän gallerian perustamiseen.</w:t>
      </w:r>
    </w:p>
    <w:p>
      <w:r>
        <w:rPr>
          <w:b/>
          <w:u w:val="single"/>
        </w:rPr>
        <w:t xml:space="preserve">Asiakirjan numero 16808</w:t>
      </w:r>
    </w:p>
    <w:p>
      <w:r>
        <w:t xml:space="preserve">NI:n kalastajat saavat pyytää enemmän katkarapuja</w:t>
      </w:r>
    </w:p>
    <w:p>
      <w:r>
        <w:t xml:space="preserve">Conor MacauleyBBC NI:n maatalous- ja ympäristökirjeenvaihtaja Brysselissä pidetyssä EU:n kalastusneuvoston kokouksessa sovittiin. Noin 100 alusta harjoittaa katkaravunpyyntiä, ja uusi sopimus tarkoittaa, että niillä on 7 200 tonnin vuotuinen kiintiö. Se merkitsee 8,6 prosentin lisäystä. Pohjois-Irlannin maatalousministeri sanoi vakuuttaneensa Euroopan komissiolle, että lisäys ei uhkaa katkarapukannan kestävyyttä. Troolarit voivat myös pyytää enemmän koljaa Irlanninmerellä. Kiintiö on noussut neljänneksellä. Lisäyksen arvo on 220 000 puntaa.</w:t>
      </w:r>
    </w:p>
    <w:p>
      <w:r>
        <w:rPr>
          <w:b/>
        </w:rPr>
        <w:t xml:space="preserve">Yhteenveto</w:t>
      </w:r>
    </w:p>
    <w:p>
      <w:r>
        <w:t xml:space="preserve">Pohjois-Irlannin kalastuslaivasto hyötyy katkarapujen pyyntimäärän kasvusta.</w:t>
      </w:r>
    </w:p>
    <w:p>
      <w:r>
        <w:rPr>
          <w:b/>
          <w:u w:val="single"/>
        </w:rPr>
        <w:t xml:space="preserve">Asiakirjan numero 16809</w:t>
      </w:r>
    </w:p>
    <w:p>
      <w:r>
        <w:t xml:space="preserve">Covid-19: Irlantiin saapuvilta vaaditaan negatiivinen testi</w:t>
      </w:r>
    </w:p>
    <w:p>
      <w:r>
        <w:t xml:space="preserve">Testi on suoritettava edeltävien 72 tunnin aikana. Isosta-Britanniasta ja Etelä-Afrikasta tulevilta matkustajilta vaaditaan jo nyt negatiivinen testi ennen saapumista. Isosta-Britanniasta ja Etelä-Afrikasta tulevien matkustajien on myös rajoitettava liikkumistaan 14 päivän ajan saapumisen jälkeen. Tätä sovelletaan, vaikka toinen testi tehtäisiin Irlantiin saapumisen jälkeen. Euroopan unionin liikennevalojärjestelmän vihreällä ja oranssilla listalla olevista maista saapuvien ei tarvitse rajoittaa liikkumistaan Irlantiin saapumisen jälkeen, mutta heidän on kuitenkin noudatettava paikallisia rajoituksia. Punaisella ja harmaalla listalla olevista maista ja Euroopan ulkopuolisista maista saapuvien matkustajien on rajoitettava liikkumistaan 14 päivän ajan. Jos testitulos on kuitenkin negatiivinen viiden päivän kuluessa Irlantiin saapumisesta, sääntö voidaan kumota. Irlannin hallituksen mukaan rajavalvontayksikkö tekee tarkastukset Dublinin lentoasemalla, ja Irlannin poliisi tekee tarkastukset muissa maahantulopaikoissa. Poikkeuksia sovelletaan alle kuusivuotiaisiin lapsiin sekä muihin ryhmiin, kuten kansainvälisessä liikenteessä työskenteleviin työntekijöihin ja gardan (Irlannin poliisin) jäseniin, jotka suorittavat tehtäviään.</w:t>
      </w:r>
    </w:p>
    <w:p>
      <w:r>
        <w:rPr>
          <w:b/>
        </w:rPr>
        <w:t xml:space="preserve">Yhteenveto</w:t>
      </w:r>
    </w:p>
    <w:p>
      <w:r>
        <w:t xml:space="preserve">Irlannin tasavaltaan saapuvien matkustajien on esitettävä negatiivinen Covid-19-testi ennen lähtöä 16. tammikuuta alkaen.</w:t>
      </w:r>
    </w:p>
    <w:p>
      <w:r>
        <w:rPr>
          <w:b/>
          <w:u w:val="single"/>
        </w:rPr>
        <w:t xml:space="preserve">Asiakirjan numero 16810</w:t>
      </w:r>
    </w:p>
    <w:p>
      <w:r>
        <w:t xml:space="preserve">Underage Festival 2011 paljastaa kokoonpanon</w:t>
      </w:r>
    </w:p>
    <w:p>
      <w:r>
        <w:t xml:space="preserve">Victoria Parkissa 5. elokuuta järjestettävä yksipäiväinen tapahtuma on tarkoitettu vain 13-17-vuotiaille. Viidettä kertaa järjestettävällä festivaalilla esiintyvät myös Brother, Devlin, Giggs, Maverick Sabre, Yasmin, Roll Deep, Fugative ja Frankie &amp; The Heartstrings. Liput ovat nyt myynnissä. Tänä vuonna festivaali on laajentanut ikäryhmäänsä sallimalla 13-vuotiaiden fanien pääsyn. Aiemmin alaikäraja on ollut 14 vuotta. Viime vuonna tapahtumassa esiintyivät M.I.A., Tinchy Stryder ja Professor Green. Tähänastinen kokoonpano: Bombay Bicycle Club Brother Cocknbullkid Crystal Fighters Devlin Dog Is Dead Florrie Fugative Frankie &amp; The Heartstrings Ghost Eyes Giggs Janelle Monae Labrinth Maverick Sabre Maverick Sabre Roll Deep Spark The Chapman Family The Midnight Beast Yaaks Yasmin</w:t>
      </w:r>
    </w:p>
    <w:p>
      <w:r>
        <w:rPr>
          <w:b/>
        </w:rPr>
        <w:t xml:space="preserve">Yhteenveto</w:t>
      </w:r>
    </w:p>
    <w:p>
      <w:r>
        <w:t xml:space="preserve">Bombay Bicycle Club, Janelle Monae ja Labrinth ovat yksi niistä esiintyjistä, jotka on vahvistettu esiintymään tämän vuoden Underage-festivaaleilla Lontoossa.</w:t>
      </w:r>
    </w:p>
    <w:p>
      <w:r>
        <w:rPr>
          <w:b/>
          <w:u w:val="single"/>
        </w:rPr>
        <w:t xml:space="preserve">Asiakirjan numero 16811</w:t>
      </w:r>
    </w:p>
    <w:p>
      <w:r>
        <w:t xml:space="preserve">Olympiavoittaja Tim Baillie tulee Transition Extreme urheilu suurlähettiläs</w:t>
      </w:r>
    </w:p>
    <w:p>
      <w:r>
        <w:t xml:space="preserve">Baillie - joka voitti kanootti slalom C2 tapahtuma viime vuonna - tukee työtä Transition Extreme. Yorkin herttua avasi 2,7 miljoonan punnan arvoisen extreme-urheilukeskuksen vuonna 2007. Westhillissä asuva Baillie sanoi: "En ole koskaan nähnyt, että hän on ollut niin paljon mukana: "Olin innokas auttamaan. Olisin ollut onnellinen, jos tällainen laitos olisi ollut olemassa, kun olin lapsi." Hän sanoi, että hän on innostunut. Transition Extreme toimitusjohtaja Grahame Paterson sanoi: "Olemme vakiinnuttaneet Transition Extremen alueen johtavaksi seikkailu-urheilun tarjoajaksi, sosiaaliseksi yritykseksi ja nuorisotyön hyväntekeväisyysjärjestöksi. "Haluamme merkitä ja juhlistaa merkittävää panostamme urheilun, terveyden, työllistettävyyden ja koulutuksen alalla nimittämällä lähettiläitä, jotka voivat auttaa viestimään arvosta ja vaikutuksista, joita tuomme. "Tim on saavuttanut paljon nuorena elämänsä aikana."</w:t>
      </w:r>
    </w:p>
    <w:p>
      <w:r>
        <w:rPr>
          <w:b/>
        </w:rPr>
        <w:t xml:space="preserve">Yhteenveto</w:t>
      </w:r>
    </w:p>
    <w:p>
      <w:r>
        <w:t xml:space="preserve">Olympiakultaa voittaneesta melojasta Tim Bailliesta on tullut Aberdeenissa toimivan extreme-urheilun sosiaalisen yrityksen ensimmäinen urheilulähettiläs.</w:t>
      </w:r>
    </w:p>
    <w:p>
      <w:r>
        <w:rPr>
          <w:b/>
          <w:u w:val="single"/>
        </w:rPr>
        <w:t xml:space="preserve">Asiakirjan numero 16812</w:t>
      </w:r>
    </w:p>
    <w:p>
      <w:r>
        <w:t xml:space="preserve">Tuomioistuimen määräys estää Dale Farmin paluun</w:t>
      </w:r>
    </w:p>
    <w:p>
      <w:r>
        <w:t xml:space="preserve">Basildonin neuvosto on kääntynyt korkeimman oikeuden puoleen, ja alustava kuuleminen on määrä järjestää perjantaina. Neuvoston johtaja Tony Ball sanoi: "Tämä on rutiinikäytäntö työmaan raivauksen jälkeen." Hän sanoi, että 51 laittomasta tontista 46 oli tyhjennetty, mutta väitti, että jotkut asukkaat aikoivat palata. Hän lisäsi, ettei paikalle ole jäänyt yhtään asuntovaunua. Ball sanoi: "Uskomme, että jotkut Dale Farmin aiemmat asukkaat aikovat palata laittomasti alueelle, ja jos kieltomääräys hyväksytään, he joutuvat oikeuden halventamiseen. "Pyydän, että matkailijat eivät käytä Dale Farmia asumistarkoituksiin, vaan noudattavat tästä lähtien lakia ja löytävät uudet paikat laillisesti." Dale Farmin raivaus, joka alkoi viime kuussa mielenosoittajien poistamiseksi toteutetun laajan poliisioperaation jälkeen, oli jatkoa vuosikymmenen kestäneelle kiistalle, joka koski kuuden hehtaarin suuruisella alueella sijaitsevia luvattomia matkailijoiden tontteja.</w:t>
      </w:r>
    </w:p>
    <w:p>
      <w:r>
        <w:rPr>
          <w:b/>
        </w:rPr>
        <w:t xml:space="preserve">Yhteenveto</w:t>
      </w:r>
    </w:p>
    <w:p>
      <w:r>
        <w:t xml:space="preserve">Essexissä sijaitsevan Dale Farmin laittomasta osasta matkustajia häätävä neuvosto on hakenut kieltotuomiota estääkseen sen uudelleen käyttöönoton.</w:t>
      </w:r>
    </w:p>
    <w:p>
      <w:r>
        <w:rPr>
          <w:b/>
          <w:u w:val="single"/>
        </w:rPr>
        <w:t xml:space="preserve">Asiakirjan numero 16813</w:t>
      </w:r>
    </w:p>
    <w:p>
      <w:r>
        <w:t xml:space="preserve">Koulujen metallivarkaudet maksavat Torfaenin kaupungille 86 000 puntaa korjauksiin.</w:t>
      </w:r>
    </w:p>
    <w:p>
      <w:r>
        <w:t xml:space="preserve">Pontypoolissa sijaitsevan West Monmouth Schoolin katolta varastettiin 31. joulukuuta lyijypaneelit, minkä seurauksena tietotekniikkasalin ja taidehuoneiden katot romahtivat ja oppilaiden tenttityöt vahingoittuivat. Marraskuussa kohteiksi joutuivat Henllys Church in Wales School ja Croesyceiliog Comprehensive, molemmat Cwmbranissa. Torfaenin valtuusto totesi, että kyseessä oli "massiivista valtuuston resurssien tuhlausta". Neuvoston johtaja Anthony Hunt sanoi, että viimeisin hyökkäys oli "tuhoisa oppilaille", jotka palasivat joululoman jälkeen ja huomasivat, että heidän kova työnsä oli pilalla. Valtuustolla on viimeisimmästä tapauksesta valvontakamerakuvaa, jonka se on toimittanut Gwentin poliisille. Hunt sanoi: "Tämä ei ole ensimmäinen kerta, kun olemme kohdanneet tämän ongelman Torfaenissa, ja kaikki katot on käsitelty SmartWaterilla, joka on aiemmin auttanut poliisia jäljittämään ja asettamaan syytteeseen henkilöitä. "Olemme myös korvanneet suuren osan lyijystä korvaavilla aineilla, joten varkaat voivat päätyä johonkin, joka on heille arvotonta."</w:t>
      </w:r>
    </w:p>
    <w:p>
      <w:r>
        <w:rPr>
          <w:b/>
        </w:rPr>
        <w:t xml:space="preserve">Yhteenveto</w:t>
      </w:r>
    </w:p>
    <w:p>
      <w:r>
        <w:t xml:space="preserve">Torfaenin kouluista tehdyt metallivarkaudet ovat aiheuttaneet lääninhallitukselle 86 000 punnan korjauslaskun.</w:t>
      </w:r>
    </w:p>
    <w:p>
      <w:r>
        <w:rPr>
          <w:b/>
          <w:u w:val="single"/>
        </w:rPr>
        <w:t xml:space="preserve">Asiakirjan numero 16814</w:t>
      </w:r>
    </w:p>
    <w:p>
      <w:r>
        <w:t xml:space="preserve">Walker kuolee RAF:n pelastusyrityksen jälkeen Snowdonin huipulla</w:t>
      </w:r>
    </w:p>
    <w:p>
      <w:r>
        <w:t xml:space="preserve">Pelastus tapahtui hieman 1 085 metrin (3 560 ft) korkeuden alapuolella lauantaina iltapäivällä. RAF:n pelastushelikopterin miehistö yritti elvyttää tajutonta miestä, kun hänet lennätettiin sairaalaan Bangoriin, joka sijaitsi vain muutaman minuutin päässä. Ysbyty Gwyneddin tiedottaja vahvisti kuitenkin myöhemmin, että hän oli kuollut. Sea King, jonka tukikohta on RAF Valleyssa Angleseyssä, lensi 3 metriä Watkin Pathin yläpuolella, joka johtaa huipulle. Vaikka pilvet rajoittivat näkyvyyden 18 metriin, miehistö suoritti "leijutaksin" tavoittaakseen kävelijän. Vaikka helikopterilta kului vain 10 minuuttia hänen luokseen, pelastushenkilöstö ei pystynyt pelastamaan miestä.</w:t>
      </w:r>
    </w:p>
    <w:p>
      <w:r>
        <w:rPr>
          <w:b/>
        </w:rPr>
        <w:t xml:space="preserve">Yhteenveto</w:t>
      </w:r>
    </w:p>
    <w:p>
      <w:r>
        <w:t xml:space="preserve">47-vuotias vaeltaja on kuollut romahdettuaan Snowdonilla Pohjois-Walesissa.</w:t>
      </w:r>
    </w:p>
    <w:p>
      <w:r>
        <w:rPr>
          <w:b/>
          <w:u w:val="single"/>
        </w:rPr>
        <w:t xml:space="preserve">Asiakirjan numero 16815</w:t>
      </w:r>
    </w:p>
    <w:p>
      <w:r>
        <w:t xml:space="preserve">Swansean valtuusto hylkää halvemman talvipysäköinnin rannalla</w:t>
      </w:r>
    </w:p>
    <w:p>
      <w:r>
        <w:t xml:space="preserve">Swansean neuvosto on asettanut kesämaksut voimaan ympäri vuoden, kun se pyrkii selviytymään 80 miljoonan punnan säästöistä tulevina vuosina. Tämä tarkoittaa, että joidenkin ranta- ja rannikkopysäköintialueiden talvimaksut kolminkertaistuvat. Valtuusto totesi, että pysäköintialueiden "on maksettava oma osuutensa ja oltava kestäviä" ja että muutoksilla vältetään kesämaksujen korotus. Clynen, Southendin, Bracelet Bayn, Caswell Bayn, Caswell Hillin, Langland Bayn, Sketty Lanen, The Bathsin ja Knab Rockin parkkipaikoilla oli talviaikana 50 punnan tuntimaksu, mutta se nousee kesäaikaan 1,50 punnan maksuun. Port Eynonin ja Hortonin pysäköintialueet olivat talvella maksuttomia, mutta ne maksavat nyt 1,50 puntaa tunnilta. Myös sinisen virkamerkin haltijoille on luvassa hinnankorotuksia, kun taas linja-autojen pysäköintimaksut pysyvät ennallaan.</w:t>
      </w:r>
    </w:p>
    <w:p>
      <w:r>
        <w:rPr>
          <w:b/>
        </w:rPr>
        <w:t xml:space="preserve">Yhteenveto</w:t>
      </w:r>
    </w:p>
    <w:p>
      <w:r>
        <w:t xml:space="preserve">Joidenkin Swansean rantojen kävijät joutuvat nyt maksamaan pysäköinnistä täyden hinnan talvikuukausina, kun halvemmat hinnat poistettiin.</w:t>
      </w:r>
    </w:p>
    <w:p>
      <w:r>
        <w:rPr>
          <w:b/>
          <w:u w:val="single"/>
        </w:rPr>
        <w:t xml:space="preserve">Asiakirjan numero 16816</w:t>
      </w:r>
    </w:p>
    <w:p>
      <w:r>
        <w:t xml:space="preserve">Love Island 2018: Island Island: Tältä huvila näyttää tänä vuonna</w:t>
      </w:r>
    </w:p>
    <w:p>
      <w:r>
        <w:t xml:space="preserve">Jälleen yksi joukko treenattuja ja ruskettuneita sinkkuja kääntyy television puoleen saadakseen apua epäonnistuneeseen rakkauselämäänsä. Love Island ei kuitenkaan ole mitään ilman huvilaa, ja se on saanut muodonmuutoksen ohjelman vuoden 2018 kaudelle. Muutoksia on tehty niin sisustukseen kuin joihinkin talon sääntöihin. Sinkut löytävät huvilan seinille raapustettuja inspiroivia viestejä, kuten "crack on" ja "glam up", mutta sisätiloista he eivät löydä tuhkakuppia. Vuoden 2018 ohjelmassa tupakointi rajoitetaan yhteen pieneen alueeseen, vahvisti ohjelman edustaja sen jälkeen, kun vuonna 2017 oli tullut enemmän valituksia siitä, että kilpailijat tupakoivat kuin harrastivat seksiä. Tässä on paikkoja, joissa voit seurata kilpailijoiden tekevän molempia edellä mainittuja asioita koko kesän ajan. Seuraa Newsbeatia Instagramissa, Facebookissa ja Twitterissä. Kuuntele Newsbeatia suorana lähetyksenä klo 12:45 ja 17:45 joka arkipäivä BBC Radio 1:llä ja 1Xtra:lla - jos missaat meidät, voit kuunnella uudelleen täällä.</w:t>
      </w:r>
    </w:p>
    <w:p>
      <w:r>
        <w:rPr>
          <w:b/>
        </w:rPr>
        <w:t xml:space="preserve">Yhteenveto</w:t>
      </w:r>
    </w:p>
    <w:p>
      <w:r>
        <w:t xml:space="preserve">Kaiva korkkikengät ja design-aurinkolasit esiin, sillä Love Island palaa ruuduillemme.</w:t>
      </w:r>
    </w:p>
    <w:p>
      <w:r>
        <w:rPr>
          <w:b/>
          <w:u w:val="single"/>
        </w:rPr>
        <w:t xml:space="preserve">Asiakirjan numero 16817</w:t>
      </w:r>
    </w:p>
    <w:p>
      <w:r>
        <w:t xml:space="preserve">Historialliset kulta- ja hopeasormukset julistettiin aarteiksi</w:t>
      </w:r>
    </w:p>
    <w:p>
      <w:r>
        <w:t xml:space="preserve">Alun Rees löysi 1400-luvun lopun tai 1500-luvun alun hopeasormuksen Haverfordwestistä, Pembrokeshirestä, vuonna 2014. Phil Jenkins löysi 1400-luvun hopeasormuksen Carewista vuonna 2013, ja keskiajan jälkeisiä kultasormuksia löydettiin Hundletonista, Pembrokeshirestä, ja Kidwellystä, Carmarthenshirestä, kahtena päivänä vuonna 2013. Carmarthenshire Museum ja National Museum Wales toivovat saavansa sormukset haltuunsa. Tohtori Mark Redknap Cardiffin kansallismuseosta sanoi, että osa metallinpaljastajien löytämistä sormuksista liittyy muun muassa suruun ja kuolemaan. "Nämä löydöt tarjoavat uutta tietoa Walesissa eri aikoina liikkuneista henkilökohtaisista koristeista", hän sanoi.</w:t>
      </w:r>
    </w:p>
    <w:p>
      <w:r>
        <w:rPr>
          <w:b/>
        </w:rPr>
        <w:t xml:space="preserve">Yhteenveto</w:t>
      </w:r>
    </w:p>
    <w:p>
      <w:r>
        <w:t xml:space="preserve">Kuolinsyyntutkija on julistanut satoja vuosia vanhat kulta- ja hopeasormukset aarteiksi.</w:t>
      </w:r>
    </w:p>
    <w:p>
      <w:r>
        <w:rPr>
          <w:b/>
          <w:u w:val="single"/>
        </w:rPr>
        <w:t xml:space="preserve">Asiakirjan numero 16818</w:t>
      </w:r>
    </w:p>
    <w:p>
      <w:r>
        <w:t xml:space="preserve">Edinburghin legioonalaistaudin taudinpurkaus: Legioonalaiset: Tapausten määrä pysyy ennallaan</w:t>
      </w:r>
    </w:p>
    <w:p>
      <w:r>
        <w:t xml:space="preserve">Terveysministeri Nicola Sturgeon sanoi, että se oli uusi todiste siitä, että epidemia oli "saavuttanut huippunsa". Tähän mennessä on vahvistettu 42 tapausta ja epäilty 47 tapausta, jotka keskittyvät kaupungin lounaisosaan. Tehohoidossa olevien ihmisten määrä on laskenut seitsemään, kun se viikko sitten oli 15. Yhteensä 17 tapausta on nyt yleisosastolla, 18:aa hoidetaan yhteisössä ja 38 ihmistä on kotiutettu. Seitsemän tapausta hoidetaan NHS Lothianin alueen ulkopuolella. Vahvistettujen tapausten ikä vaihtelee 33 ja 81 vuoden välillä, ja sairastuneita on enemmän miehiä kuin naisia. Health and Safety Executive ja Edinburghin kaupunginvaltuusto jatkavat tutkimuksiaan taudinpurkauksen mahdollisesta lähteestä. Tohtori Duncan McCormick, NHS Lothianin kansanterveyskonsultti, sanoi: "Olen iloinen nähdessäni, että legioonalaistautia sairastavien potilaiden kokonaismäärä on jälleen kerran pysynyt ennallaan. "On myös erittäin rohkaisevaa, että kaksi uutta potilasta on toipunut ja päässyt kotiin viimeisten 24 tunnin aikana. "Tämä kuvastaa NHS Lothianin henkilökunnan kovaa työtä ja laadukasta jatkuvaa hoitoa."</w:t>
      </w:r>
    </w:p>
    <w:p>
      <w:r>
        <w:rPr>
          <w:b/>
        </w:rPr>
        <w:t xml:space="preserve">Yhteenveto</w:t>
      </w:r>
    </w:p>
    <w:p>
      <w:r>
        <w:t xml:space="preserve">Viimeisimpien raporttien mukaan Edinburghin legioonalaistaudin puhkeamisesta, jonka seurauksena kaksi ihmistä on kuollut, ei ole uusia epäiltyjä tai vahvistettuja tapauksia.</w:t>
      </w:r>
    </w:p>
    <w:p>
      <w:r>
        <w:rPr>
          <w:b/>
          <w:u w:val="single"/>
        </w:rPr>
        <w:t xml:space="preserve">Asiakirjan numero 16819</w:t>
      </w:r>
    </w:p>
    <w:p>
      <w:r>
        <w:t xml:space="preserve">Guernseyn linja-autoyhtiö ehdottaa linja-autojen vähentämistä "heikon kysynnän" vuoksi.</w:t>
      </w:r>
    </w:p>
    <w:p>
      <w:r>
        <w:t xml:space="preserve">Muutoksiin sisältyy lauantaiaikaisen liikenteen vähentäminen linjoilla 21, 41, 42, 51, 61 ja 71 vähäisen kysynnän vuoksi. Aikataulumuutosten on määrä tulla voimaan 5. toukokuuta. Laitoksen tiedottajan mukaan saarta kiertävää palvelua parannetaan, ja maanantaista lauantaihin liikennöidään 17 vuoroa ja sunnuntaisin yhdeksän vuoroa. Ian Timms Guernseyn bussin käyttäjiä edustavasta ryhmästä oli tyytyväinen saaren ympäri kulkevan palvelun laajentamiseen. Hän sanoi kampanjoineensa vuosia sen parantamiseksi ja piti tunnin vuoroa tervetulleena. Ympäristöministeriön tiedottajan mukaan verkon kattavuus säilyisi, mutta joitakin reittejä supistettaisiin. Reitit 31, 51 ja 81 päättyvät myös aikaisemmin maanantaista lauantaihin vähäisen kysynnän vuoksi. Kaksiportainen hintarakenne, jossa paikalliset asukkaat maksavat 1 puntaa ja vierailijat 2 puntaa, säilyy. Ympäristölautakunnassa toimiva varavaltuutettu Barry Brehaut sanoi haluavansa, että valtiot hyväksyisivät lisää rahaa bussiliikenteeseen. Hän sanoi, että tämä olisi otettava huomioon, kun osavaltioiden jäsenet keskustelevat liikennestrategiaehdotuksista huhtikuussa.</w:t>
      </w:r>
    </w:p>
    <w:p>
      <w:r>
        <w:rPr>
          <w:b/>
        </w:rPr>
        <w:t xml:space="preserve">Yhteenveto</w:t>
      </w:r>
    </w:p>
    <w:p>
      <w:r>
        <w:t xml:space="preserve">Guernseyn ympäristöministeriön kesäaikataulusuunnitelmien mukaan useita myöhäisillan ja aamun bussivuoroja saatetaan lakkauttaa.</w:t>
      </w:r>
    </w:p>
    <w:p>
      <w:r>
        <w:rPr>
          <w:b/>
          <w:u w:val="single"/>
        </w:rPr>
        <w:t xml:space="preserve">Asiakirjan numero 16820</w:t>
      </w:r>
    </w:p>
    <w:p>
      <w:r>
        <w:t xml:space="preserve">Kaksi tuomittu Lancashiren lampaiden varkaudesta</w:t>
      </w:r>
    </w:p>
    <w:p>
      <w:r>
        <w:t xml:space="preserve">John Kirkham, 66, Sowerby Roadilta, Prestonista, tunnusti syyllisyytensä varkauteen. Hänen tuomionsa keskeytettiin 12 kuukaudeksi. James Hesketh, 22, Longridgesta, todettiin myös syylliseksi varastetun tavaran käsittelyyn, ja hänet määrättiin yhdyskuntaseuraamukseen. Poliisi sai heidät kiinni käyttämällä DNA:ta, jonka avulla varastettuja lampaita voitiin verrata Chippingissä sijaitsevan tilan muuhun laumaan. Varastetut lampaat, jotka kuuluivat maanviljelijä Robin Deanille, löydettiin Durhamissa sijaitsevalta maatilalta viisi päivää varkauden jälkeen, kun naapurin maanviljelijä alkoi epäillä ja otti yhteyttä poliisiin. Poliisin mukaan tätä tekniikkaa on käytetty ensimmäistä kertaa lampaanvarkaustapauksessa. Konstaapeli Elaine Smalley sanoi: "Tämä on ollut pitkä ja monimutkainen tutkinta, johon osallistui kaksi maanviljelijäyhteisöön kuuluvaa miestä. "Tällaisilla rikoksilla on erittäin haitallinen vaikutus maaseutuyhteisöihin. "Maanviljelijöille aiheutuu taloudellista taakkaa, mutta lampaat ovat heidän elinkeinonsa, ja maanviljelyyn käytetään paljon aikaa ja vaivaa ympäri vuoden". "Se, että ahneus riistää sen, on tuhoisaa." Wheatsheaf Avenuelta kotoisin oleva Hesketh määrättiin 12 kuukauden yhteiskuntamääräyksen lisäksi tekemään 80 tuntia palkatonta työtä.</w:t>
      </w:r>
    </w:p>
    <w:p>
      <w:r>
        <w:rPr>
          <w:b/>
        </w:rPr>
        <w:t xml:space="preserve">Yhteenveto</w:t>
      </w:r>
    </w:p>
    <w:p>
      <w:r>
        <w:t xml:space="preserve">Mies, joka jäi kiinni jopa 15 000 punnan arvoisesta lampaiden varastamisesta Lancashiren maatilalta, on tuomittu Preston Crown Courtissa yhdeksän kuukauden ehdolliseen vankeusrangaistukseen.</w:t>
      </w:r>
    </w:p>
    <w:p>
      <w:r>
        <w:rPr>
          <w:b/>
          <w:u w:val="single"/>
        </w:rPr>
        <w:t xml:space="preserve">Asiakirjan numero 16821</w:t>
      </w:r>
    </w:p>
    <w:p>
      <w:r>
        <w:t xml:space="preserve">Katherine Jenkinsin mukaan nimetty Snowdonin rautatievaunu</w:t>
      </w:r>
    </w:p>
    <w:p>
      <w:r>
        <w:t xml:space="preserve">Maanantaina järjestettiin nimiäisjuhla, jossa Jenkinsille luovutettiin myös muistomitali. Tämä tapahtui viikkoja sen jälkeen, kun ensimmäistä lastaan odottavaa mezzosopraanoa pyydettiin laulamaan kuningattaren 90-vuotisjuhlissa. Jenkins on Bryn Terfelin ja Sir David Brailsfordin ohella kolmas henkilö, jolle rautatie on antanut kunnianosoituksen. Hän sanoi: "Olen niin kiitollinen kaikille Snowdonia Mountain Railwayn työntekijöille siitä, että he kunnioittivat minua tällä tavoin. "Olen pettynyt, ettemme päässeet huipulle, mutta odotan innolla, että pääsen takaisin perheeni ja uuden tyttäreni kanssa." Viime vuonna yli 130 000 ihmistä matkusti rautatiellä, joka on ainoa laatuaan Yhdistyneessä kuningaskunnassa.</w:t>
      </w:r>
    </w:p>
    <w:p>
      <w:r>
        <w:rPr>
          <w:b/>
        </w:rPr>
        <w:t xml:space="preserve">Yhteenveto</w:t>
      </w:r>
    </w:p>
    <w:p>
      <w:r>
        <w:t xml:space="preserve">Snowdon Mountain Railwayn vaunu on nimetty laulaja Katherine Jenkinsin mukaan.</w:t>
      </w:r>
    </w:p>
    <w:p>
      <w:r>
        <w:rPr>
          <w:b/>
          <w:u w:val="single"/>
        </w:rPr>
        <w:t xml:space="preserve">Asiakirjan numero 16822</w:t>
      </w:r>
    </w:p>
    <w:p>
      <w:r>
        <w:t xml:space="preserve">BBC iPlayer saa eniten ohjelmapyyntöjä kuukaudessa</w:t>
      </w:r>
    </w:p>
    <w:p>
      <w:r>
        <w:t xml:space="preserve">Kyseessä on ensimmäinen kerta, kun catch-up-palvelu on ylittänyt 300 miljoonan pyynnön rajan, ja määrä on 16 prosenttia suurempi kuin maaliskuussa 2013, jolloin se oli 272 miljoonaa. Tammikuussa tehtiin myös ennätykselliset 10,2 miljoonaa päivittäistä pyyntöä, kun helmikuussa 2013 vastaava luku oli 9,3 miljoonaa. BBC:n draamasarja Sherlockin uusin sarja auttoi nostamaan lukuja. Ensimmäinen jakso, jossa selitettiin, miten Benedict Cumberbatchin esittämä etsivä lavasti näennäisen kuolemansa, sai aikaan 3,6 miljoonaa pyyntöä. Tämä ja kaksi muuta dekkarisarjan jaksoa olivat kuukauden kysytyimmät tv-jaksot. Myös paluun tehneet sarjat The Voice UK ja Waterloo Road menestyivät hyvin, samoin kuin uudet draamat The Musketeers ja The 7.39. Radiossa suosittuja olivat komediapaneeliohjelma The Unbelievable Truth ja 5 Liven Valioliigan jalkapalloselostukset sekä Australian avointen kisojen selostukset ja satiiriohjelma The Now Show. On arveltu, että joulun jälkeen koteihin tulleet uudet laitteet vaikuttivat osaltaan ohjelmatoiveiden yleiseen kasvuun. Kännyköiden ja tablettien osuus oli 40 prosenttia pyynnöistä, eli yhteensä 127 miljoonaa, mikä on jälleen uusi ennätyslukema. Luvut on kirjattu ohjelmapyynnöistä, jotka on tehty iPlayerin kautta minkä tahansa BBC:n verkkosivun kautta, mutta eivät sisällä Virgin Median ja Skyn kautta tehtyjä pyyntöjä.</w:t>
      </w:r>
    </w:p>
    <w:p>
      <w:r>
        <w:rPr>
          <w:b/>
        </w:rPr>
        <w:t xml:space="preserve">Yhteenveto</w:t>
      </w:r>
    </w:p>
    <w:p>
      <w:r>
        <w:t xml:space="preserve">BBC:n iPlayer-palvelu on kirjannut tähän mennessä suurimman kuukausituloksensa, sillä tammikuussa vastaanotettiin 315 miljoonaa tv- ja radio-ohjelmapyyntöä.</w:t>
      </w:r>
    </w:p>
    <w:p>
      <w:r>
        <w:rPr>
          <w:b/>
          <w:u w:val="single"/>
        </w:rPr>
        <w:t xml:space="preserve">Asiakirjan numero 16823</w:t>
      </w:r>
    </w:p>
    <w:p>
      <w:r>
        <w:t xml:space="preserve">Pete Buttigieg: Yhdysvaltain pormestari avioitui pariskunnan kanssa juuri ennen keisarinleikkausta</w:t>
      </w:r>
    </w:p>
    <w:p>
      <w:r>
        <w:t xml:space="preserve">Indianan South Bendin pormestari Pete Buttigieg kertoi, että pariskunta, Mary ja Gabe, sai hänet kiinni, kun hän saapui toimistolleen noin kello 08:15, ja pyysi päästä naimisiin ennen vauvan syntymää. Henkilökunta toimi todistajina, ja he käyttivät nauhoja, koska heidän sormuksensa eivät olleet valmiina. Mary ehti sitten klo 09:00 sovittuun tapaamiseen ja synnytti tyttövauvan. Jade Katherine Jonesista on tullut South Bendin "uusin asukas", pormestari Buttigieg kirjoitti Facebook-sivuillaan. "Tällaisia hetkiä tulen kaipaamaan, kun kauteni pormestarina päättyy", hän kirjoitti ja julkaisi kuvan tyttövauvasta. "Onnittelut tuoreille aviopareille ja uusille vanhemmille, ja tervetuloa, Jade, tähän epätodennäköiseen ja ihanaan maailmaan!" Tammikuussa pormestari Buttigieg, 37, heitti hattunsa kehään Yhdysvaltain vuoden 2020 presidentinvaaleissa ja lähti mukaan taisteluun demokraattisen puolueen ehdokkuudesta - jo ennestään ruuhkaisessa kisassa. Jos Buttigieg voittaa ehdokkuuden, hänestä tulee ensimmäinen avoimesti homoseksuaali suuren poliittisen puolueen valitsija.</w:t>
      </w:r>
    </w:p>
    <w:p>
      <w:r>
        <w:rPr>
          <w:b/>
        </w:rPr>
        <w:t xml:space="preserve">Yhteenveto</w:t>
      </w:r>
    </w:p>
    <w:p>
      <w:r>
        <w:t xml:space="preserve">Yhdysvaltain pormestari ja presidenttiehdokas järjesti pariskunnalle viime hetken häät juuri ennen kuin nainen lähti sairaalaan keisarinleikkaukseen.</w:t>
      </w:r>
    </w:p>
    <w:p>
      <w:r>
        <w:rPr>
          <w:b/>
          <w:u w:val="single"/>
        </w:rPr>
        <w:t xml:space="preserve">Asiakirjan numero 16824</w:t>
      </w:r>
    </w:p>
    <w:p>
      <w:r>
        <w:t xml:space="preserve">Wightlinkin uusi 30 miljoonan punnan lautta Victoria of Wight nimettiin virallisesti nimellä</w:t>
      </w:r>
    </w:p>
    <w:p>
      <w:r>
        <w:t xml:space="preserve">Wightlinkin 30 miljoonaa puntaa maksanut Victoria of Wight -alus aloitti liikennöinnin viime kuussa Fishbournen ja Portsmouthin välisellä reitillä. Wessexin kreivitär nimesi aluksen seremoniassa, johon osallistui paikallisia arvohenkilöitä ja koululaisia. Turkissa rakennettuun alukseen mahtuu jopa 178 autoa ja yli 1 000 matkustajaa. Wightlink väittää, että Victoria of Wightin käyttövoimana on hybridienergia, joka perustuu akkujen ja perinteisten moottoreiden yhdistelmään, ja että se on hiljaisempi ja vähäpäästöisempi kuin vastaavat alukset. Toimitusjohtaja Keith Greenfield sanoi, että tämä on "ylpeä hetki" varustamolle. "Olemme tehneet kovasti töitä kehittääksemme tämän uuden sukupolven aluksen yhteistyökumppaneidemme kanssa tarjotaksemme seuraavalle sukupolvelle ympäristöystävällisemmän - ja mukavamman - matkan Solentin yli", hän lisäsi. Yhtiö on jo ilmoittanut, että lokakuussa alkavan vuoden 2018-19 aikataulun liikennöintitiheyttä vähennetään puolen tunnin välein liikennöivistä laivoista tunnin välein liikennöitäviin laivoihin. Aiheeseen liittyvät Internet-linkit Wightlink</w:t>
      </w:r>
    </w:p>
    <w:p>
      <w:r>
        <w:rPr>
          <w:b/>
        </w:rPr>
        <w:t xml:space="preserve">Yhteenveto</w:t>
      </w:r>
    </w:p>
    <w:p>
      <w:r>
        <w:t xml:space="preserve">Uusi lautta, joka liikennöi Hampshiren ja Isle of Wightin välillä, on nimetty virallisesti Fishbournessa järjestetyssä seremoniassa.</w:t>
      </w:r>
    </w:p>
    <w:p>
      <w:r>
        <w:rPr>
          <w:b/>
          <w:u w:val="single"/>
        </w:rPr>
        <w:t xml:space="preserve">Asiakirjan numero 16825</w:t>
      </w:r>
    </w:p>
    <w:p>
      <w:r>
        <w:t xml:space="preserve">Northamptonshiren huippupoliisin lupaus kiinteästä nopeusvalvontakamerasta peruuntuu</w:t>
      </w:r>
    </w:p>
    <w:p>
      <w:r>
        <w:t xml:space="preserve">Northamptonshiren kamerat suljettiin vuonna 2011, vaikka rakenteet jätettiinkin paikalleen ylinopeuksien estämiseksi. Piirikunnan poliisipäällikkö Nick Adderley oli luvannut, että kamerat "otetaan taas käyttöön". Poliisi on nyt todennut, että kameraverkkoon asennettu tekniikka on "käyttöikänsä päässä". Vuonna 2016 tehdyssä tutkimuksessa todettiin, että kiinteiden nopeusvalvontakameroiden kytkeminen pois päältä koko läänissä ei ollut vaikuttanut onnettomuuksien määrään. Toukokuussa Adderley kuitenkin kertoi BBC Radio Northamptonille: "Nopeusvalvontakameroiden osalta voin kertoa, että ne otetaan takaisin käyttöön. "Varmistamme, että pidämme tiet turvallisina kaikkien nähtävillä." Poliisin tiedottaja on nyt sanonut, että näin ei tule tapahtumaan. "Kaikki suunnitelmat tämäntyyppisten kiinteiden valvontakameroiden käyttöönotosta edellyttäisivät sekä meidän että Northamptonshiren kreivikunnan neuvoston tukea, ja lisäksi tarvittaisiin täydellinen törmäystutkimus, jonka avulla voitaisiin määrittää sopivimmat asennuspaikat eri puolilla kreivikuntaa", hän sanoi. "Verkostoon tällä hetkellä asennettu tekniikka on nyt vanhentunut, joten tällä hetkellä ei ole suunnitelmia ottaa uudelleen käyttöön kiinteää kameravalvontaa Northamptonshiren alueella."</w:t>
      </w:r>
    </w:p>
    <w:p>
      <w:r>
        <w:rPr>
          <w:b/>
        </w:rPr>
        <w:t xml:space="preserve">Yhteenveto</w:t>
      </w:r>
    </w:p>
    <w:p>
      <w:r>
        <w:t xml:space="preserve">Eräässä piirikunnassa kiinteitä nopeusvalvontakameroita ei oteta uudelleen käyttöön, vaikka alueen ylin poliisiviranomainen sanoi niin viime kuussa.</w:t>
      </w:r>
    </w:p>
    <w:p>
      <w:r>
        <w:rPr>
          <w:b/>
          <w:u w:val="single"/>
        </w:rPr>
        <w:t xml:space="preserve">Asiakirjan numero 16826</w:t>
      </w:r>
    </w:p>
    <w:p>
      <w:r>
        <w:t xml:space="preserve">Ceredigionissa etsitään paikkoja vuoden 2020 kansalliselle Eisteddfodille.</w:t>
      </w:r>
    </w:p>
    <w:p>
      <w:r>
        <w:t xml:space="preserve">Neuvoston virkamiehet kokoontuvat tiistaina aloittaakseen Maesin sijaintipaikan määrittelyn. Kabinetin raportin mukaan tarvitaan 140 hehtaaria, hyvä matkapuhelinsignaali ja mahdollisuuksien mukaan kuitulaajakaista. Kaupunkien ja kuntien neuvostoihin otetaan yhteyttä ja pyydetään lähettämään ehdotuksia Ceredigionin neuvostolle maaliskuuhun mennessä. Kun ehdotukset on saatu, ne toimitetaan National Eisteddfod -lautakunnalle, joka vastaa isäntäpaikan valinnasta. Maakunnassa järjestettiin ensimmäinen tunnettu eisteddfod, kun Deheubarthin prinssi Lord Rhys kokosi runoilijoita ja muusikoita Cardiganin linnaansa vuonna 1176 jKr.</w:t>
      </w:r>
    </w:p>
    <w:p>
      <w:r>
        <w:rPr>
          <w:b/>
        </w:rPr>
        <w:t xml:space="preserve">Yhteenveto</w:t>
      </w:r>
    </w:p>
    <w:p>
      <w:r>
        <w:t xml:space="preserve">Ceredigionissa järjestettävän vuoden 2020 kansallisen Eisteddfodin mahdolliseksi isäntäpaikaksi etsitään ehdotuksia.</w:t>
      </w:r>
    </w:p>
    <w:p>
      <w:r>
        <w:rPr>
          <w:b/>
          <w:u w:val="single"/>
        </w:rPr>
        <w:t xml:space="preserve">Asiakirjan numero 16827</w:t>
      </w:r>
    </w:p>
    <w:p>
      <w:r>
        <w:t xml:space="preserve">Inbetweenersin kolmas sarja</w:t>
      </w:r>
    </w:p>
    <w:p>
      <w:r>
        <w:t xml:space="preserve">Ensimmäinen sarja oli ehdolla Bafta-palkinnon saajaksi, ja se voitti kaksi British Comedy Awards -palkintoa, muun muassa parhaan uuden tv-komedian palkinnon. Näyttelijä Simon Bird voitti myös parhaan miespuolisen tulokkaan palkinnon roolistaan Will McKenziestä, joka lähtee yksityiskoulusta paikalliseen peruskouluun. Bird ja hänen näyttelijätoverinsa Joe Thomas, James Buckley ja Blake Harrison palaavat televisioruuduille vuonna 2010. Ilmeisesti kukaan ei kuitenkaan kertonut näyttelijöille ennen julkistusta. James Buckley sai tietää asiasta fanin kautta Twitterissä, ja uutisen varmistuttua hän twiittasi aikovansa juhlia asiaa kookospähkinöillä. The Inbetweenersin on kuvailtu muistuttavan enemmän koulua todellisuudessa verrattuna Skinsin kaltaisiin sarjoihin. Sen nimi tulee teini-ikäisistä, jotka eivät ole aivan suosittuja, mutta eivät myöskään kovin nörttejä. Toinen sarja pyöri tämän vuoden huhti-toukokuussa. Sarjasta saatetaan tehdä myös uusintaversio Yhdysvalloissa, sillä ABC on tilannut sarjasta pilottijakson.</w:t>
      </w:r>
    </w:p>
    <w:p>
      <w:r>
        <w:rPr>
          <w:b/>
        </w:rPr>
        <w:t xml:space="preserve">Yhteenveto</w:t>
      </w:r>
    </w:p>
    <w:p>
      <w:r>
        <w:t xml:space="preserve">The Inbetweeners -nimisen teinisarjakuvan näyttelijät palaavat kolmanteen tuotantosarjaan digitaaliselle E4-kanavalle.</w:t>
      </w:r>
    </w:p>
    <w:p>
      <w:r>
        <w:rPr>
          <w:b/>
          <w:u w:val="single"/>
        </w:rPr>
        <w:t xml:space="preserve">Asiakirjan numero 16828</w:t>
      </w:r>
    </w:p>
    <w:p>
      <w:r>
        <w:t xml:space="preserve">Lakiesitys maksuttoman esikouluhoidon lisäämisestä Skotlannissa</w:t>
      </w:r>
    </w:p>
    <w:p>
      <w:r>
        <w:t xml:space="preserve">Lasten ja nuorten lakiehdotuksen mukaan kolmi- ja nelivuotiaille ja joillekin kaksivuotiaille tarjotaan 600 tunnin vuotuinen hoitoaika, mikä on 125 tuntia enemmän kuin nykyisin. Lapsiministeri Aileen Campbell sanoi haluavansa Yhdistyneen kuningaskunnan joustavimman perhetukipaketin. Lakiehdotusta koskeva kuuleminen kestää nyt seuraavat 12 viikkoa. Vastauksia pyydetään ammattilaisilta, vanhemmilta, hoitajilta ja lapsilta, ja ne on toimitettava 25. syyskuuta mennessä. Campbell sanoi haluavansa helpottaa vanhempien pääsyä työhön, koulutukseen tai ammatilliseen koulutukseen. Lakiesityksen yksityiskohdat ovat seuraavat: Campbell sanoi: "Skotlannin hallituksen visio lapsista ja nuorista on selkeä: haluamme, että Skotlanti on maailman paras paikka kasvaa. "Osana tätä uutta lakiesitystä haluan ottaa käyttöön Yhdistyneen kuningaskunnan parhaan ja joustavimman perhetukipaketin, jolla autetaan Skotlannin vanhempia, lapsia ja talouttamme laajemminkin. "Tämä lainsäädäntö vauhdittaa meneillään olevia ponnisteluja lapsen oikeuksien vahvistamiseksi ja tekee Skotlannista maan, jossa lasten ja nuorten oikeudet paitsi tunnustetaan, myös juurtuvat syvälle yhteiskuntaamme ja kaikkiin julkisiin palveluihimme", totesi hän. "Meillä on valtava tilaisuus tehdä merkittävimmät muutokset julkisiin palveluihin sukupolveen, ja kannustan mahdollisimman monia ihmisiä osallistumaan kuulemiseen ja laajempaan keskusteluun lasten oikeuksien ja palveluiden tulevaisuudesta maassamme."</w:t>
      </w:r>
    </w:p>
    <w:p>
      <w:r>
        <w:rPr>
          <w:b/>
        </w:rPr>
        <w:t xml:space="preserve">Yhteenveto</w:t>
      </w:r>
    </w:p>
    <w:p>
      <w:r>
        <w:t xml:space="preserve">Hallituksen uudessa lakiesityksessä esitetään suunnitelmia lisätä maksutonta esikouluhoitoa ja tehdä Skotlannista "maailman paras paikka kasvaa".</w:t>
      </w:r>
    </w:p>
    <w:p>
      <w:r>
        <w:rPr>
          <w:b/>
          <w:u w:val="single"/>
        </w:rPr>
        <w:t xml:space="preserve">Asiakirjan numero 16829</w:t>
      </w:r>
    </w:p>
    <w:p>
      <w:r>
        <w:t xml:space="preserve">Scilly-saarten ja Cornwallin välinen helikopteripalvelu "jatkuu" lykkäyksen jälkeen.</w:t>
      </w:r>
    </w:p>
    <w:p>
      <w:r>
        <w:t xml:space="preserve">Scillysaarten neuvosto keskeytti perjantaina lennot Land's Endistä St Mary'siin ja Trescoon, jotta "Habitat Regulations Assessment" -arviointiin saataisiin lisää aikaa. Lentoyhtiö Isles of Scilly Steamship Group sanoi, että keskusteluja jatketaan, mutta lennot eivät vaikuta. Neuvosto ei ole vahvistanut tätä. Arviointiluonnos on lähetetty Natural Englandille sen jälkeen, kun oikeudelliset neuvonantajat olivat vahvistaneet sen tarpeellisuuden. Isles of Scilly Steamship Group (ISSG), joka jo harjoittaa Skybus-lentoliikennettä mantereelta, aikoo liikennöidä 10paikkaisella AW169-helikopterilla ympärivuotisesti Land's Endissä sijaitsevalta vakiintuneelta kentältään St Mary'siin ja Trescolle. Samaan aikaan yrityksen ja Trescon omistajan Robert Dorrien-Smithin perustaman kilpailevan helikopteripalvelun välillä on ollut riitaa. Hän haluaa rakentaa Penzanceen uuden helikopterikentän, jonka on määrä aloittaa liikennöinti vuonna 2019. ISSG:n oikeudellinen haaste viivästytti Dorrien-Smithin suunnitelmia, ja yritys väitti, että helikopterikenttä olisi parempi sijoittaa Land's Endin lentokentälle. Dorrien-Smithin helikopterikentän suunnittelulupa peruttiin oikeudellisen muutoksenhaun jälkeen, mutta suunnitteluhakemus on edelleen käsiteltävänä ja julkinen kuuleminen on käynnissä. Hän on suostunut vähentämään lentoja enintään 2 465:stä 2 150:een vuodessa ja lentämään vaihtoehtoisia reittejä lintujen pesimäaikana.</w:t>
      </w:r>
    </w:p>
    <w:p>
      <w:r>
        <w:rPr>
          <w:b/>
        </w:rPr>
        <w:t xml:space="preserve">Yhteenveto</w:t>
      </w:r>
    </w:p>
    <w:p>
      <w:r>
        <w:t xml:space="preserve">Cornwallin ja Scillysaarten välinen uusi helikopterilento alkaa maanantaina alkuperäisen suunnitelman mukaisesti, kun sitä oli lykätty väliaikaisesti.</w:t>
      </w:r>
    </w:p>
    <w:p>
      <w:r>
        <w:rPr>
          <w:b/>
          <w:u w:val="single"/>
        </w:rPr>
        <w:t xml:space="preserve">Asiakirjan numero 16830</w:t>
      </w:r>
    </w:p>
    <w:p>
      <w:r>
        <w:t xml:space="preserve">Vangittuna pidetty Kentin gorillaperhe vapautetaan Afrikassa.</w:t>
      </w:r>
    </w:p>
    <w:p>
      <w:r>
        <w:t xml:space="preserve">Aspinall-säätiö kertoi, että se vapauttaa länsimaisten vuoristogorillojen perheen Afrikassa ensi vuoden alussa. Lisäksi vapautetaan gibboneita, javan-langureita ja kaksi norsua. Port Lympnen ja Howletts Wildlife Parksin alueella toimiva hyväntekeväisyysjärjestö sanoi, että gorillat siirretään alueille, joilla ne on metsästetty sukupuuttoon. Damian Aspinall säätiöstä sanoi, että kyseessä olisi kunnianhimoisin ja laajin uhanalaisten lajien palauttaminen, joka on koskaan tehty. "Uskomme intohimoisesti, että ajat, jolloin eläinten pitäminen vankeudessa pelkästään näyttely- tai koulutustarkoituksessa olisi perusteltua, ovat ohi", hän sanoi. "Todellisen suojelun on oltava perusedellytys kaikkien vankeudessa pidettävien eläinten kokoelmien olemassaololle 2000-luvulla." Ryhmää johtaa Djala, 30-vuotias urosgorilla, joka pelastettiin salametsästäjiltä Afrikassa ja tuotiin Port Lympneen, Kentiin 1990-luvulla. Sen perheeseen kuuluu viisi "vaimoa" ja viisi kuuden vuoden ja kahdeksan kuukauden ikäistä jälkeläistä, jotka kaikki kasvatettiin vankeudessa. Hyväntekeväisyysjärjestö hallinnoi kahta gorillojen pelastus- ja kuntoutushanketta Keski-Afrikan Gabonissa ja Kongossa, ja sen mukaan se on onnistunut palauttamaan yli 50 gorillaa takaisin luontoon vuoden 1996 jälkeen.</w:t>
      </w:r>
    </w:p>
    <w:p>
      <w:r>
        <w:rPr>
          <w:b/>
        </w:rPr>
        <w:t xml:space="preserve">Yhteenveto</w:t>
      </w:r>
    </w:p>
    <w:p>
      <w:r>
        <w:t xml:space="preserve">Yhdestätoista Kentissä asuvasta gorillasta tulee luonnonsuojelujärjestön mukaan "ensimmäinen" vankeudessa elävä perheryhmä, joka vapautetaan luontoon.</w:t>
      </w:r>
    </w:p>
    <w:p>
      <w:r>
        <w:rPr>
          <w:b/>
          <w:u w:val="single"/>
        </w:rPr>
        <w:t xml:space="preserve">Asiakirjan numero 16831</w:t>
      </w:r>
    </w:p>
    <w:p>
      <w:r>
        <w:t xml:space="preserve">Oppisopimuskoulutusohjelma tulevaisuuden skotlantilaisille kalastajille</w:t>
      </w:r>
    </w:p>
    <w:p>
      <w:r>
        <w:t xml:space="preserve">Se tarjoaa 16-24-vuotiaille pääsyn troolarin työuralle, ja vuosittain on suunniteltu 20 paikkaa. Skotlannin kalastusministeri Richard Lochhead sanoi, että uudet tulokkaat ovat alan "elinehto". Hän sanoi: "Meidän on varmistettava, että laivasto saa käyttöönsä menestykseen tarvittavat taidot ja työvoiman." Lochhead selitti: "Uuden oppisopimuskoulutusjärjestelmän käynnistäminen on erittäin myönteinen alku Skotlannin kalastukselle. "Kalastusala on erittäin tärkeä rannikkoyhteisöillemme, ja tämä investointi nykyaikaisiin oppisopimuskoulutuksiin osoittaa, miten hallitus ja kalastusala tekevät tiivistä yhteistyötä varmistaakseen, että kalastus säilyy elinkelpoisena elämäntapana monille tuleville sukupolville." Derek Cardno, Skotlannin kalastajien liiton (SFF) meriturvallisuudesta ja koulutuksesta vastaava virkamies, sanoi: "Oppisopimuskoulutus antaa nyt teollisuudelle mahdollisuuden houkutella uusia alalle tulijoita. "Vuosikymmenien ajan miehistöt ovat perinteisesti tulleet kalastusyhteisöistä, mutta nyt voimme tarjota koulunsa päättäville jännittävän ja suunnitelmallisen uran hyvin dynaamisella alalla."</w:t>
      </w:r>
    </w:p>
    <w:p>
      <w:r>
        <w:rPr>
          <w:b/>
        </w:rPr>
        <w:t xml:space="preserve">Yhteenveto</w:t>
      </w:r>
    </w:p>
    <w:p>
      <w:r>
        <w:t xml:space="preserve">On käynnistetty oppisopimusohjelma, jonka tarkoituksena on antaa nuorille mahdollisuus päästä töihin Skotlannin kalastusalalle.</w:t>
      </w:r>
    </w:p>
    <w:p>
      <w:r>
        <w:rPr>
          <w:b/>
          <w:u w:val="single"/>
        </w:rPr>
        <w:t xml:space="preserve">Asiakirjan numero 16832</w:t>
      </w:r>
    </w:p>
    <w:p>
      <w:r>
        <w:t xml:space="preserve">Birminghamin lentoaseman matkustajamäärät kasvavat</w:t>
      </w:r>
    </w:p>
    <w:p>
      <w:r>
        <w:t xml:space="preserve">Toimitusjohtaja Paul Kehoe kertoi, että huhtikuun 2,3 prosentin kasvu johtui sekä liike- että vapaa-ajanmatkojen lisääntymisestä. Hän sanoi: Kehoe sanoi: "Ennen pääsiäistä olisin sanonut, että kyse oli pelkästään liike-elämästä." Hän lisäsi, että pääsiäisen jälkeen tapahtunut "paluu vapaa-ajan matkailuun" oli ollut "suuri yllätys", ja useat lentoyhtiöt olivat osoittaneet nopeaa kasvua. Työt 40 miljoonan punnan kiitotien laajennuksen rakentamiseksi on jo aloitettu, ja Kehoe sanoi, että se olisi "käänteentekevä hanke". Kiitotie mahdollistaa suorat lennot Kaukoitään ja Yhdysvaltojen länsirannikolle. "Mahdollisuuksien ikkuna" Hän sanoi: Kehoe sanoi: "En voi taata, että saamme kaikki haluamamme reitit sen kautta, mutta se antaa meille mahdollisuuden hakea näitä reittejä." Hän sanoi: "En voi taata, että saamme kaikki haluamamme reitit sen kautta, mutta se antaa meille mahdollisuuden hakea niitä." Kehoe lisäsi: "Meille on jännittävää se, että hallituksen politiikan mukaan Kaakkois-Eurooppaan ei tule uusia kiitoratoja, ja vaikka niitä tulisikin, meillä on 10 vuoden mittainen mahdollisuus hyödyntää sitä. "Uskon, että kun saamme liikenteen tänne Birminghamiin, sen pitäisi jäädä tänne." Kolme BMI Babyn Birminghamista liikennöimistä 13 reitistä on määrä lopettaa tässä kuussa sen jälkeen, kun omistajat IAG päättivät toukokuussa lopettaa tappiollisen lentoyhtiön toiminnan. Muiden 10 reitin on määrä päättyä syyskuussa, vaikka lentokenttä toivookin, että muut lentoyhtiöt ottaisivat reitit käyttöönsä.</w:t>
      </w:r>
    </w:p>
    <w:p>
      <w:r>
        <w:rPr>
          <w:b/>
        </w:rPr>
        <w:t xml:space="preserve">Yhteenveto</w:t>
      </w:r>
    </w:p>
    <w:p>
      <w:r>
        <w:t xml:space="preserve">Viimeisimpien lukujen mukaan Birminghamin lentoasemalta on lentänyt noin 16 000 matkustajaa enemmän kuin viime vuonna samaan aikaan.</w:t>
      </w:r>
    </w:p>
    <w:p>
      <w:r>
        <w:rPr>
          <w:b/>
          <w:u w:val="single"/>
        </w:rPr>
        <w:t xml:space="preserve">Asiakirjan numero 16833</w:t>
      </w:r>
    </w:p>
    <w:p>
      <w:r>
        <w:t xml:space="preserve">Kuva julkaistiin Lontoon puistoon hylätystä vauvasta</w:t>
      </w:r>
    </w:p>
    <w:p>
      <w:r>
        <w:t xml:space="preserve">Poliisit toivovat, että kuva vauvasta rohkaisee hänen äitiään ilmoittautumaan. Poliisi sanoi olevansa "yhä huolestuneempi" lapsen äidistä ja haluavansa saattaa hänet ja poikansa yhteen. Vauva, jonka hoitohenkilökunta on nimennyt Harryksi, löydettiin valkoiseen huopaan käärittynä puskasta lähellä Balaam Streetiä Plaistowissa. Tutkintaa johtava komisario Ian Baker kehotti Harryn äitiä ilmoittautumaan. "Harry-vauva voi hyvin sairaalan henkilökunnan hoidossa, mutta olemme hyvin huolissamme hänen äidistään. "Jos näet tämän, ilmoittaudu ja kerro meille, että olet turvassa. "Pikku-Harry on saatava takaisin äitinsä luokse. "Kehotamme kaikkia muita, joilla on tietoa tai jotka näkivät jotain epätavallista Balaam Streetin alueella sunnuntaiaamuna, ilmoittautumaan", hän sanoi.</w:t>
      </w:r>
    </w:p>
    <w:p>
      <w:r>
        <w:rPr>
          <w:b/>
        </w:rPr>
        <w:t xml:space="preserve">Yhteenveto</w:t>
      </w:r>
    </w:p>
    <w:p>
      <w:r>
        <w:t xml:space="preserve">Poliisi on julkaissut kuvan vastasyntyneestä pojasta, joka löydettiin hylättynä itä-lontoolaisesta puistosta sunnuntaina.</w:t>
      </w:r>
    </w:p>
    <w:p>
      <w:r>
        <w:rPr>
          <w:b/>
          <w:u w:val="single"/>
        </w:rPr>
        <w:t xml:space="preserve">Asiakirjan numero 16834</w:t>
      </w:r>
    </w:p>
    <w:p>
      <w:r>
        <w:t xml:space="preserve">Shanghai purkaa tien ja liikenteen tukkivan "naulakkotalon".</w:t>
      </w:r>
    </w:p>
    <w:p>
      <w:r>
        <w:t xml:space="preserve">Asukkaat ovat kieltäytyneet kaikista vuodesta 2003 lähtien tehdyistä muuttoehdotuksista, koska korvaukset eivät ole olleet riittäviä. Nyt he ovat suostuneet noin 2,7 miljoonan juanin (412 000 dollaria, 300 000 puntaa) arvoiseen korvauspakettiin, kertoivat valtion tiedotusvälineet. "Naulakkotalot" ovat yleisiä nopeasti kehittyvässä Kiinassa. Niistä käytetään termiä, koska ne eivät suostu vasaroitaviksi. Shanghain rakennuksen tapauksessa se oli ollut tienrakennuksen tiellä, mikä oli pakottanut liikenteen leveällä nelikaistaisella tiellä kahdelle kaistalle talon ohittamiseksi. Purku tehtiin yön aikana ja kesti noin 90 minuuttia, kertoivat valtion uutistoimistot. Kun kaivinkoneet siirtyivät purkamaan taloa, työmaalle suihkutettiin vettä pölyn vähentämiseksi. "Naulakkotalot" päätyvät usein raunioiden ympäröimiksi tai rakennuttajat vain jatkavat rakentamista niiden ympärille. Omistajat tekevät usein poikkeuksellisen paljon työtä säilyttääkseen kiinteistönsä koskemattomana, vaikka niiden yläpuolelle nousee pilvenpiirtäjiä ja ostoskeskuksia tai niiden läpi suunnitellaan teitä.</w:t>
      </w:r>
    </w:p>
    <w:p>
      <w:r>
        <w:rPr>
          <w:b/>
        </w:rPr>
        <w:t xml:space="preserve">Yhteenveto</w:t>
      </w:r>
    </w:p>
    <w:p>
      <w:r>
        <w:t xml:space="preserve">Kuuluisa Shanghain "naulakkotalo", joka on tukkinut liikennettä leveällä tiellä 14 vuoden ajan, on purettu.</w:t>
      </w:r>
    </w:p>
    <w:p>
      <w:r>
        <w:rPr>
          <w:b/>
          <w:u w:val="single"/>
        </w:rPr>
        <w:t xml:space="preserve">Asiakirjan numero 16835</w:t>
      </w:r>
    </w:p>
    <w:p>
      <w:r>
        <w:t xml:space="preserve">Kent lapset kohtaavat "sietämättömiä odotuksia" NHS-virheen jälkeen</w:t>
      </w:r>
    </w:p>
    <w:p>
      <w:r>
        <w:t xml:space="preserve">Ashford Clinical Commissioning Group (CCG) sanoi, että ongelmat johtuivat "epäselvyyksistä" sopimuksessa, jonka nyt lakkautetut Kentin perusterveydenhuollon trustit olivat laatineet. Yksityinen yritys on otettu mukaan purkamaan jonotuslistaa, mikä voi kestää kuusi kuukautta. Ashfordin parlamentin jäsen Damian Green sanoi, että toimet olisivat voineet toteutua nopeammin. Hän sanoi valittaneensa CCG:lle lokakuusta lähtien, kun eräälle lapselle, joka oli saanut diagnoosin neljä kuukautta aiemmin, kerrottiin, että hän joutuisi odottamaan tapaamista vuoden. CCG:n lausunnossa sanottiin, että se työskentelee kahdeksan-11-vuotiaiden lasten kohtuuttoman pitkien odotusaikojen poistamiseksi, ja lisättiin: "Pyydämme anteeksi perheiltä, joiden lapset odottavat." Siinä sanottiin: "Ongelma johtui epäselvyyksistä Sussex Partnership NHS Foundation Trustin kanssa tehdyssä sopimuksessa, joka laadittiin, kun perusterveydenhuollon trustit olivat vastuussa lasten ja nuorten mielenterveyspalvelujen tilaamisesta Kentissä." Sussex Partnership NHS:n toimitusjohtaja Colm Donaghy sanoi, että hänen säätiönsä huolehtii yleensä yli 11-vuotiaiden hoidosta, ja alle 11-vuotiaat lapset saavat sairaalassa pediatrista hoitoa. "Kaakkois-Kentissä olemme huomanneet, että 8-11-vuotiaat lapset eivät kuuluneet sairaalan kanssa tehtyyn sopimukseen", hän sanoi. Hän sanoi, että hänen luottamusyhteisönsä oli suostunut pitämään jonotuslistaa lapsille, jotta he voisivat päästä palveluihin, kun palveluntarjoaja on paikallaan. Perusterveydenhuollon trustit korvattiin kliinisillä toimeksiantoryhmillä vuonna 2013.</w:t>
      </w:r>
    </w:p>
    <w:p>
      <w:r>
        <w:rPr>
          <w:b/>
        </w:rPr>
        <w:t xml:space="preserve">Yhteenveto</w:t>
      </w:r>
    </w:p>
    <w:p>
      <w:r>
        <w:t xml:space="preserve">Terveydenhuollon toimeksiantajat ovat pyytäneet anteeksi sen jälkeen, kun NHS-sopimukseen liittyvä ongelma jätti ADHD- ja autismikirjon lapset Itä-Kentissä odottamaan "kohtuuttomia" odotuksia.</w:t>
      </w:r>
    </w:p>
    <w:p>
      <w:r>
        <w:rPr>
          <w:b/>
          <w:u w:val="single"/>
        </w:rPr>
        <w:t xml:space="preserve">Asiakirjan numero 16836</w:t>
      </w:r>
    </w:p>
    <w:p>
      <w:r>
        <w:t xml:space="preserve">I'm A Celebrity -ohjelman lanseeraus houkuttelee 12 miljoonaa katsojaa.</w:t>
      </w:r>
    </w:p>
    <w:p>
      <w:r>
        <w:t xml:space="preserve">Se on ITV:n ohjelman käynnistysohjelman korkein katsojaluku, ja ohjelma on nyt 13. kerran käynnissä. Se on tämän vuoden toiseksi suurin suoran lähetyksen yön yli katsojamäärä heti Wimbledonin finaalin jälkeen (12,1 miljoonaa). Antin ja Decin juontamia tähtiä ovat tänä vuonna muun muassa olympiauimari Rebecca Adlington ja Westlifen Kian Egan. Peter Fincham, ITV:n televisiojohtaja, sanoi: "Lähes 13 miljoonan katsojan huippukatsojamäärä 13. tuotantosarjassa on fantastinen ja todellinen osoitus tämän loistavan sarjan jatkuvasta voimasta." 12,9 miljoonan katsojan huippulukema on 48 prosentin osuus illan katsojamäärästä. Yleisöäänestys Toiseksi katsotuin ohjelma sunnuntaina klo 21.00-22.30 oli BBC One -ohjelman Britannia ja meri, jota seurasi keskimäärin 2,7 miljoonaa katsojaa. I'm A Celebrity... Get Me Out of Here! -ohjelmassa kuuluisat kasvot elävät viidakkoympäristössä Australiassa, jossa on vain vähän ruokaa ja perusvarustus. Ensimmäisen viikon yöohjelman jälkeen julkkikset joutuvat yleisöäänestykseen, ja vähiten ääniä saanut poistuu ohjelmasta. Sarja jatkuu joulukuun alkuun asti. Kilpailijat joutuvat myös kilpailemaan uskaliaissa kokeissa, kuten vedenalaisissa haasteissa ja syömään olentoja, kuten toukkia ja torakoita. I'm A Celebrity -ohjelman kaikkien aikojen korkein katsojaluku... Get Me out of Here! oli 14,9 miljoonaa katsojaa vuoden 2004 sarjan finaalissa.</w:t>
      </w:r>
    </w:p>
    <w:p>
      <w:r>
        <w:rPr>
          <w:b/>
        </w:rPr>
        <w:t xml:space="preserve">Yhteenveto</w:t>
      </w:r>
    </w:p>
    <w:p>
      <w:r>
        <w:t xml:space="preserve">Olen julkkis... Get Me Out of Here! on kerännyt lähes 13 miljoonan katsojan huippukatsojamäärän ja keskimäärin 12 miljoonaa katsojaa sarjadebyytissään.</w:t>
      </w:r>
    </w:p>
    <w:p>
      <w:r>
        <w:rPr>
          <w:b/>
          <w:u w:val="single"/>
        </w:rPr>
        <w:t xml:space="preserve">Asiakirjan numero 16837</w:t>
      </w:r>
    </w:p>
    <w:p>
      <w:r>
        <w:t xml:space="preserve">PSNI paikalla Fathom Linen turvallisuushälytyksessä, Newryssä</w:t>
      </w:r>
    </w:p>
    <w:p>
      <w:r>
        <w:t xml:space="preserve">Poliisit saivat torstai-iltana ilmoituksen epäilyttävästä ajoneuvosta Fathom Linella. SDLP:n kansanedustaja Dominic Bradley kertoi poliisin kertoneen hänelle, että ajoneuvo oli hylätty moottori käynnissä. Fathom Line on suljettu Drumalane Roadin ja rajan risteyksen kohdalta. Autoilijoita kehotetaan välttämään aluetta tai käyttämään vaihtoehtoisia reittejä. PSNI kehotti yleisöä olemaan koskematta mihinkään epäilyttävään esineeseen ja ilmoittamaan siitä välittömästi poliisille, jos he törmäävät siihen alueella. Bradley sanoi, että poliisi suhtautuu hälytykseen hyvin vakavasti ja kehotti paikallisia ihmisiä pysymään sisätiloissa tarkastusten ajan. "He ovat sanoneet, että operaatio voi kestää melko kauan, joten merkit viittaavat siihen, että poliisi saattaa uskoa, että tässä ajoneuvossa on käyttökelpoinen laite", MLA sanoi.</w:t>
      </w:r>
    </w:p>
    <w:p>
      <w:r>
        <w:rPr>
          <w:b/>
        </w:rPr>
        <w:t xml:space="preserve">Yhteenveto</w:t>
      </w:r>
    </w:p>
    <w:p>
      <w:r>
        <w:t xml:space="preserve">Poliisit jatkavat turvallisuushälytyksen käsittelyä Newryn laitamilla lähellä Irlannin rajaa.</w:t>
      </w:r>
    </w:p>
    <w:p>
      <w:r>
        <w:rPr>
          <w:b/>
          <w:u w:val="single"/>
        </w:rPr>
        <w:t xml:space="preserve">Asiakirjan numero 16838</w:t>
      </w:r>
    </w:p>
    <w:p>
      <w:r>
        <w:t xml:space="preserve">Bristolilainen äiti kiittää tuntemattomia, jotka tekivät joulusta erityisen</w:t>
      </w:r>
    </w:p>
    <w:p>
      <w:r>
        <w:t xml:space="preserve">Bristolin kaupunginvaltuusto sijoitti Heidi Holcomben tilapäiskotiin parisuhteen hajottua. Hän julkaisi Facebookissa vetoomuksen juuri ennen muuttoa Hartcliffen asuntoonsa ja pyysi apua asunnon sisustamisessa. Heidi sanoi, että ylivoimaiset ystävälliset teot olivat "palauttaneet" hänen uskonsa ihmisiin. Hän oli jäänyt kodittomaksi viime vuonna ja viettänyt aikaa hostellissa, sohvasurffaillen ja kaupungin ylläpitämässä hätämajoituksessa. "Todella ihania ihmisiä" Saatuaan asunnon Hartcliffestä kaupunginvaltuustolta Heidi laittoi Low Income Bristol -Facebook-ryhmässä vetoomuksen, jossa hän pyysi verhoja, vuodevaatteita ja muita välttämättömiä tarvikkeita avukseen itsensä ja kuuden kuukauden ikäisen poikansa avuksi. 34-vuotiaan äidin viestiä jakoivat sitten kollegat ja tuntemattomat ihmiset. Heidin sängyn ja jääkaapin/pakastimen toimitus uuteen asuntoon viivästyi, mutta yli 100 ihmistä otti yhteyttä ja tarjosi ilmapatjaa, pöytiä ja tuoleja, mattoja, vedenkeittimiä, leivänpaahtimia ja muita tavaroita, jotta asunnosta tulisi koti. Hän sanoi: "Heidän anteliaisuutensa häkellytti minut. Nämä ihanat ihmiset auttoivat tekemään pikkupoikani ensimmäisestä joulusta erityisen, ja siitä olen ikuisesti kiitollinen. Ilman heitä minulla ei varmasti olisi ollut sellaista joulua kuin minulla oli. "Yksi kollegoistani vieraili myös joulupäivänä luonamme illallisella, mikä oli aivan mahtavaa." Yksi auttajista oli 30-vuotias Jodie Anne Whitchurchista, joka sanoi: "Olen niin iloinen, että sain olla apuna. Nämä ystävällisyystekot osoittavat, miten vahva yhteisö on auttamalla apua tarvitsevia."</w:t>
      </w:r>
    </w:p>
    <w:p>
      <w:r>
        <w:rPr>
          <w:b/>
        </w:rPr>
        <w:t xml:space="preserve">Yhteenveto</w:t>
      </w:r>
    </w:p>
    <w:p>
      <w:r>
        <w:t xml:space="preserve">Äiti, joka sai kodin vain kaksi päivää ennen joulua, on kiittänyt tuntemattomia, jotka kalustivat hänen uuden asuntonsa ja tekivät hänen poikavauvansa ensimmäisestä joulusta "erityisen".</w:t>
      </w:r>
    </w:p>
    <w:p>
      <w:r>
        <w:rPr>
          <w:b/>
          <w:u w:val="single"/>
        </w:rPr>
        <w:t xml:space="preserve">Asiakirjan numero 16839</w:t>
      </w:r>
    </w:p>
    <w:p>
      <w:r>
        <w:t xml:space="preserve">Northampton Town "lähempänä" East Standin kehittämistä</w:t>
      </w:r>
    </w:p>
    <w:p>
      <w:r>
        <w:t xml:space="preserve">Maa-alueen vuokrasopimuksen omisti CDNL, joka perustettiin valvomaan League One -seuran kentän kehittämistä. CDNL joutui kuitenkin selvitystilaan vuonna 2015. Seura sanoo, että vasta nyt on päästy sopimukseen pesänhoitajien ja yhtiön velallisten kanssa. 'Vie vielä aikaa' Tämä tapahtui sen jälkeen, kun Cobblersin puheenjohtaja Kelvin Thomas ja johtaja David Bower ostivat CDNL:n. Klubin lausunnossa sanottiin: "Seuralla on paljon rahaa: "Nyt on vielä joitakin vaiheita ennen kuin voimme aloittaa työt uudelleen, kuten kaikkien omistusoikeus- ja maa-asioiden kohdalla, kestää vielä aikaa säännellä tilanne ja sopia oikeudellisista asiakirjoista. "Olemme kuitenkin paljon lähempänä kuin tiistaina, ja yritämme painostaa juridisia tiimejä saattamaan tämän työn päätökseen mahdollisimman nopeasti." Samaan aikaan keskiviikkona seuran entinen puheenjohtaja David Cardoza torjui Northampton Borough Councilin viimeisimmän yrityksen periä takaisin julkisia varoja, jotka menetettiin epäonnistuneessa lainassa, joka myönnettiin Sixfieldsin saneerausta varten vuonna 2013. Korkeimman oikeuden tuomari päätti, että Cardozan ei tarvitse palauttaa 180 000 puntaa, jotka seura maksoi hänelle vuonna 2015, ilman että tapaus menee täysimittaiseen oikeudenkäyntiin. Kaupunginvaltuusto, joka menetti yli 10 miljoonaa puntaa epäonnistunutta stadionin saneerausta varten myönnetyssä lainaohjelmassa, sanoo, että se aikoo jatkaa oikeudenkäyntiä.</w:t>
      </w:r>
    </w:p>
    <w:p>
      <w:r>
        <w:rPr>
          <w:b/>
        </w:rPr>
        <w:t xml:space="preserve">Yhteenveto</w:t>
      </w:r>
    </w:p>
    <w:p>
      <w:r>
        <w:t xml:space="preserve">Seuran mukaan Sixfields Stadiumin maa-alueesta tehty oikeudellinen sopimus on vienyt Northampton Townin "ison askeleen" lähemmäksi itäisen katsomon töiden aloittamista uudelleen.</w:t>
      </w:r>
    </w:p>
    <w:p>
      <w:r>
        <w:rPr>
          <w:b/>
          <w:u w:val="single"/>
        </w:rPr>
        <w:t xml:space="preserve">Asiakirjan numero 16840</w:t>
      </w:r>
    </w:p>
    <w:p>
      <w:r>
        <w:t xml:space="preserve">Skotlantilaiset yritykset kasvoivat yli 30 000:lla viime vuonna</w:t>
      </w:r>
    </w:p>
    <w:p>
      <w:r>
        <w:t xml:space="preserve">Skotlannissa oli maaliskuussa 2012 arviolta 341 360 yksityisen sektorin yritystä. Suurin osa kasvusta johtui mikroyritysten - alle 49 työntekijää työllistävien yritysten - määrän kasvusta. Maaliskuussa 2012 niitä oli 25 620 enemmän kuin edellisvuoden vastaavana aikana. Myös rekisteröityjen yritysten määrä kasvoi 3,4 prosenttia - kahden viime vuoden aikana määrä oli hieman laskenut. Yritysministeri Fergus Ewing totesi: "Tämä yritysten määrän kasvu on rohkaisevaa, erityisesti nykyisessä taloustilanteessa." Hän lisäsi: "Kasvua ovat vauhdittaneet aloittavat yritykset, mikä on merkki siitä, että skotlantilaiset ovat tarpeeksi luottavaisia ryhtyäkseen hyödyntämään tarjolla olevia mahdollisuuksia."</w:t>
      </w:r>
    </w:p>
    <w:p>
      <w:r>
        <w:rPr>
          <w:b/>
        </w:rPr>
        <w:t xml:space="preserve">Yhteenveto</w:t>
      </w:r>
    </w:p>
    <w:p>
      <w:r>
        <w:t xml:space="preserve">Skotlannin hallituksen mukaan yritysten määrä Skotlannissa kasvoi viime vuonna 10 prosenttia.</w:t>
      </w:r>
    </w:p>
    <w:p>
      <w:r>
        <w:rPr>
          <w:b/>
          <w:u w:val="single"/>
        </w:rPr>
        <w:t xml:space="preserve">Asiakirjan numero 16841</w:t>
      </w:r>
    </w:p>
    <w:p>
      <w:r>
        <w:t xml:space="preserve">Ihmisen vasikka: Elämä syrjäisellä saarella 360</w:t>
      </w:r>
    </w:p>
    <w:p>
      <w:r>
        <w:t xml:space="preserve">Wolverhamptonista kotoisin oleva luontoa rakastava Ian Lycett on kartanonvartija Manin vasikalla, joka on pieni ja karu saari Manin saaren edustalla Irlanninmerellä. Saarella asuu lintuvahdin ohella kaksi ihmistä. Kovalla säällä lintutarkkailuasema voi olla poikki viikkoja kerrallaan, ja tarvikkeet on toimitettava veneellä vuoroveden salliessa. Elokuvan tarkoituksena on antaa syvällinen kuva hänen elämästään saarella, kun hänen yhdeksän kuukauden työnsä kartanonvartijana lähestyy loppuaan.</w:t>
      </w:r>
    </w:p>
    <w:p>
      <w:r>
        <w:rPr>
          <w:b/>
        </w:rPr>
        <w:t xml:space="preserve">Yhteenveto</w:t>
      </w:r>
    </w:p>
    <w:p>
      <w:r>
        <w:t xml:space="preserve">Tällä miehellä on yksi Brittein saarten syrjäisimmistä työpaikoista.</w:t>
      </w:r>
    </w:p>
    <w:p>
      <w:r>
        <w:rPr>
          <w:b/>
          <w:u w:val="single"/>
        </w:rPr>
        <w:t xml:space="preserve">Asiakirjan numero 16842</w:t>
      </w:r>
    </w:p>
    <w:p>
      <w:r>
        <w:t xml:space="preserve">Neuvosto vakuuttaa, että Edinburghin Princes Streetiltä löytynyt "kuollut peura" on kettu.</w:t>
      </w:r>
    </w:p>
    <w:p>
      <w:r>
        <w:t xml:space="preserve">Angie BrownBBC Scotlandin, Edinburghin ja Eastin toimittaja Valtuutettu Joanna Mowat löysi sen Princes Mallin läheltä, kun hän oli matkalla töihin kello 08:45. Hän sanoi olevansa huolissaan siitä, että se voisi olla todiste läheisessä Princes Street Gardensissa asuvista peuroista. Mutta neuvoston lausunnosta huolimatta Mowat vaatii, että se, mistä hän ilmoitti neuvostolle, ei todellakaan ollut kettu. Hän kertoi BBC Skotlannin uutissivustolle: "Näin kaksi pitkää laihaa jalkaa, joissa oli harmaa turkki ja kaviot päässä, ja korvan, joka oli pyöreä, ei terävä kuten ketun. "Ilmoitin siitä kello 08:45, ja uskon, että he tulivat paikalle vasta noin kello 10:00." Hän kertoi, että hän oli ollut paikalla. "Luulen, että kaikkien bussien ja autojen jälkeen he eivät pystyneet tunnistamaan, mitä tiellä oli." Ms Mowat oli huolissaan siitä, että se aiheuttaisi vakavan ongelman läheisten teiden liikenteelle, jos peurat asuisivat Princes Street Gardensissa. Hän kertoi, että yleisön jäsenet olivat twiitanneet hänelle ja kertoneet nähneensä peuroja The Moundilla. Hän sanoi löytäneensä monia kuolleita eläimiä kaupungin keskustan alueelta, muun muassa kuolleen sirrin Market Streetiltä 18 kuukautta sitten.</w:t>
      </w:r>
    </w:p>
    <w:p>
      <w:r>
        <w:rPr>
          <w:b/>
        </w:rPr>
        <w:t xml:space="preserve">Yhteenveto</w:t>
      </w:r>
    </w:p>
    <w:p>
      <w:r>
        <w:t xml:space="preserve">Edinburghin Princes Streetiltä kaupunginvaltuutetun löytämä "kuollut peura" oli kaupungin virkamiesten mukaan kuollut kettu.</w:t>
      </w:r>
    </w:p>
    <w:p>
      <w:r>
        <w:rPr>
          <w:b/>
          <w:u w:val="single"/>
        </w:rPr>
        <w:t xml:space="preserve">Asiakirjan numero 16843</w:t>
      </w:r>
    </w:p>
    <w:p>
      <w:r>
        <w:t xml:space="preserve">South West Water asiakkaat saavat £ 50 vuotuinen alennus</w:t>
      </w:r>
    </w:p>
    <w:p>
      <w:r>
        <w:t xml:space="preserve">SWW:n mukaan alennus näkyy automaattisesti ihmisten laskuissa joka huhtikuu ainakin vuoteen 2020 asti. Hallituksen rahoittaman alennuksen tarkoituksena on kattaa Lounais-Englannin uimavesien puhdistamisesta aiheutuvat lisäkustannukset. SWW:n asiakkaiden laskut - Devonissa ja Cornwallissa sekä osassa Dorsetia ja Somersetissä - ovat noin 150 puntaa korkeammat kuin maan keskiarvo, joka on noin 540 puntaa. Viime maaliskuussa parlamentin jäsenet hyväksyivät lainsäädännön, joka merkitsee 400 miljoonan punnan valtion tukea SWW:lle. Vuonna 1989 tapahtuneen yksityistämisen jälkeen SWW:n laskut ovat nousseet tasaisesti, jotta voitaisiin maksaa Operaatio Clean Sweep - 2 miljardin punnan investointiohjelma rantaveden laadun parantamiseksi ja alueen jätevesijärjestelmän uudistamiseksi.</w:t>
      </w:r>
    </w:p>
    <w:p>
      <w:r>
        <w:rPr>
          <w:b/>
        </w:rPr>
        <w:t xml:space="preserve">Yhteenveto</w:t>
      </w:r>
    </w:p>
    <w:p>
      <w:r>
        <w:t xml:space="preserve">South West Waterin (SWW) asiakkaat saavat vuosittain 50 punnan alennuksen huhtikuusta alkaen, yhtiö kertoo.</w:t>
      </w:r>
    </w:p>
    <w:p>
      <w:r>
        <w:rPr>
          <w:b/>
          <w:u w:val="single"/>
        </w:rPr>
        <w:t xml:space="preserve">Asiakirjan numero 16844</w:t>
      </w:r>
    </w:p>
    <w:p>
      <w:r>
        <w:t xml:space="preserve">Guernseyn sähkögeneraattorille tehdään viimeiset testit</w:t>
      </w:r>
    </w:p>
    <w:p>
      <w:r>
        <w:t xml:space="preserve">Bob Beebe, toiminnanjohtaja, sanoi: "Olemme siirtymässä kriittiseen vaiheeseen, jossa varmistetaan, että kaikki on valmista kaupalliseen käyttöön." 360 tonnin öljykäyttöistä generaattoria on tarkoitus käyttää täydellä teholla 30 päivän ajan sen luotettavuuden testaamiseksi. Beebe sanoi, että tämä alkaa lähipäivinä. Projektipäällikkö Tom Woodford sanoi: "Kun moottori on otettu käyttöön, sille tehdään useita lisätestejä sähkökuormalla ja ilman sähkökuormaa, jotta voidaan tarkistaa, että kaikki järjestelmät ovat toimintakunnossa." Generaattori, joka oli suurin yksittäinen kone, joka on koskaan tuotu maihin Bailiwickiin, toimitettiin syyskuussa, ja sen on määrä olla toiminnassa maaliskuussa.</w:t>
      </w:r>
    </w:p>
    <w:p>
      <w:r>
        <w:rPr>
          <w:b/>
        </w:rPr>
        <w:t xml:space="preserve">Yhteenveto</w:t>
      </w:r>
    </w:p>
    <w:p>
      <w:r>
        <w:t xml:space="preserve">Guernsey Electricityn uutta 14 miljoonan punnan generaattoria testataan viimeisiä kertoja ennen kuin se alkaa tuottaa energiaa saarelle.</w:t>
      </w:r>
    </w:p>
    <w:p>
      <w:r>
        <w:rPr>
          <w:b/>
          <w:u w:val="single"/>
        </w:rPr>
        <w:t xml:space="preserve">Asiakirjan numero 16845</w:t>
      </w:r>
    </w:p>
    <w:p>
      <w:r>
        <w:t xml:space="preserve">Bill Gates "ei osta vetyjahtiamme".</w:t>
      </w:r>
    </w:p>
    <w:p>
      <w:r>
        <w:t xml:space="preserve">Zoe KleinmanTeknologiatoimittaja, BBC News On laajalti kerrottu, että Gates tilasi 500 miljoonan punnan (644 miljoonan dollarin) arvoisen luksusaluksen, joka perustuu Monacossa vuonna 2019 esiteltyyn konseptiin. Sinot sanoi, ettei sillä ole "mitään liikesuhdetta" Bill Gatesin kanssa. Se lisäsi, että Aqua-niminen konseptijahti "ei liity" häneen tai mihinkään hänen edustajiinsa. "Aqua on kehitteillä oleva konsepti, eikä sitä ole myyty herra Gatesille", edustaja sanoi. Hän lisäsi, että se esiteltiin "Monacossa [ja] sen tarkoituksena on rakentaa parempaa tulevaisuutta ja inspiroida asiakkaita ja alaa". BBC on ottanut yhteyttä Bill Gatesiin kommenttia varten. Valmis konseptilaiva olisi Sinotin julkaiseman mainosmateriaalin mukaan 112 metriä pitkä - tosin toistaiseksi on rakennettu vain kaksimetrinen malli. Sen huippunopeus olisi 17 solmua, ja sen kantama olisi 3 750 meripeninkulmaa (6 945 kilometriä). Sen käyttövoimana olisi myös vetypolttoaine, joka on suhteellisen ympäristöystävällinen vaihtoehto kasvihuonekaasuja tuottaviin polttoaineisiin verrattuna.</w:t>
      </w:r>
    </w:p>
    <w:p>
      <w:r>
        <w:rPr>
          <w:b/>
        </w:rPr>
        <w:t xml:space="preserve">Yhteenveto</w:t>
      </w:r>
    </w:p>
    <w:p>
      <w:r>
        <w:t xml:space="preserve">Miljardööri Bill Gates ei ole tilannut vetykäyttöistä superjahtia suunnittelijalta Sinotilta, yhtiö on kertonut BBC:lle.</w:t>
      </w:r>
    </w:p>
    <w:p>
      <w:r>
        <w:rPr>
          <w:b/>
          <w:u w:val="single"/>
        </w:rPr>
        <w:t xml:space="preserve">Asiakirjan numero 16846</w:t>
      </w:r>
    </w:p>
    <w:p>
      <w:r>
        <w:t xml:space="preserve">Tory-edustaja Soames pahoittelee Tasmina Ahmed-Sheikhin "haukkumista".</w:t>
      </w:r>
    </w:p>
    <w:p>
      <w:r>
        <w:t xml:space="preserve">Sir Nicholas Soames puhui Tasmina Ahmed-Sheikhille ulkoministerin Yhdysvaltain maahanmuuttopolitiikkaa koskevan lausunnon aikana. Sir Nicholas sanoi, että hän tarjosi "ystävällisen koiran tervehdyksen", koska hänestä tuntui, että nainen "napsahti" Boris Johnsonille. Hän pyysi kuitenkin anteeksi sen jälkeen, kun nainen oli valittanut, että ääntely oli "äärimmäisen epäkunnioittavaa". Ahmed-Sheikh, joka on SNP:n Westminsterin kaupasta ja investoinneista vastaava tiedottaja, otti kommentin jälkeen esille työjärjestyspuheenvuoron alahuoneen puhemiehen John Bercow'n kanssa. Hän sanoi: "Ymmärtääkseni Sir Nicholas, joka on aina osoittanut minulle kohteliaisuutta ja kunnioitusta, piti sanomaani jonkinlaista 'wau wau'-ääntä, mikä on mielestäni tietenkin äärimmäisen epäkunnioittavaa." Hän sanoi: "En voi olla varma, että Sir Nicholas ei ole koskaan sanonut mitään." Sir Nicholas, joka on Sir Winston Churchillin pojanpoika, sanoi, että hän on hyvin epäkunnioittava: "Minusta hänen ulkoministerille esittämänsä kysymyksen lopussa hän napsahti hieman ulkoministerille, joten tarjosin hänelle ystävällisen koiran tervehdyksen vastineeksi. "Tarkoitukseni ei ollut loukata, ja pyydän anteeksi arvoisalta rouvalta, jos hän loukkaantui."</w:t>
      </w:r>
    </w:p>
    <w:p>
      <w:r>
        <w:rPr>
          <w:b/>
        </w:rPr>
        <w:t xml:space="preserve">Yhteenveto</w:t>
      </w:r>
    </w:p>
    <w:p>
      <w:r>
        <w:t xml:space="preserve">Toryjen kansanedustaja on pyytänyt anteeksi SNP-kollegaltaan, koska hän oli alahuoneessa äännellyt hänelle "wau".</w:t>
      </w:r>
    </w:p>
    <w:p>
      <w:r>
        <w:rPr>
          <w:b/>
          <w:u w:val="single"/>
        </w:rPr>
        <w:t xml:space="preserve">Asiakirjan numero 16847</w:t>
      </w:r>
    </w:p>
    <w:p>
      <w:r>
        <w:t xml:space="preserve">Lincolnin koulu muistaa ikkunasta pudonnutta poikaa</w:t>
      </w:r>
    </w:p>
    <w:p>
      <w:r>
        <w:t xml:space="preserve">William Coy, 6, kuoli sairaalassa putoamisen jälkeen heinäkuussa Lincolnissa sijaitsevassa talossa. Hänen luokkatoverinsa Monks Abbey Primary Schoolissa pukeutuivat kirkkaisiin väreihin ja osallistuivat taidetoimintaan osana "William Rocks" -päivää. Apulaisrehtori Ben Carver sanoi: "William oli täynnä elämää, ja halusimme vain yrittää vangita sen." "Olemme kaikki pukeutuneet kirkkaisiin väreihin, ja lapset ovat osallistuneet asioihin, joista William todella nautti." Koulussa pidettiin myös erityinen tilaisuus, jossa oppilaat kertoivat muistojaan Williamista. Eräs oppilas kertoi Williamin olleen aina hyvin ystävällinen, kun taas toiset muistelivat hänen kanssaan kelkkailua, jalkapallon pelaamista ja sammakkoeläinten katselua. Carver sanoi, että Williamilla, joka oli kouluneuvoston ja ekosotureiden jäsen, oli aina hymy kasvoillaan ja hänellä oli aina jotain sanottavaa. "Hän jopa kertoi opettajille, jos he jättivät valot päälle", hän sanoi. "Hän halusi tehdä kaikkensa tehdäkseen koulusta paremman paikan."</w:t>
      </w:r>
    </w:p>
    <w:p>
      <w:r>
        <w:rPr>
          <w:b/>
        </w:rPr>
        <w:t xml:space="preserve">Yhteenveto</w:t>
      </w:r>
    </w:p>
    <w:p>
      <w:r>
        <w:t xml:space="preserve">Koulu on järjestänyt toimintapäivän muistoksi entiselle oppilaalle, joka kuoli pudottuaan ikkunasta.</w:t>
      </w:r>
    </w:p>
    <w:p>
      <w:r>
        <w:rPr>
          <w:b/>
          <w:u w:val="single"/>
        </w:rPr>
        <w:t xml:space="preserve">Asiakirjan numero 16848</w:t>
      </w:r>
    </w:p>
    <w:p>
      <w:r>
        <w:t xml:space="preserve">Sinn Fein vastustaa "abortteja vain NHS:n kautta" -lain tarjousta</w:t>
      </w:r>
    </w:p>
    <w:p>
      <w:r>
        <w:t xml:space="preserve">Martina PurdyBBC NI:n poliittinen kirjeenvaihtaja Caitriona Ruane sanoi, että DUP:n Paul Givanin ja SDLP:n Alban Maginnessin ehdotus oli yritys rajoittaa naisen oikeutta saada raskaudenkeskeytys hengenvaarallisissa olosuhteissa. Rikosoikeutta koskevaan lakiesitykseen tehdystä muutoksesta keskustellaan ja äänestetään NI:n edustajainhuoneessa ensi tiistaina. Sinn Fein ei kuitenkaan ole sanonut, aikooko se yrittää estää muutoksen. Molemmat MLA:t esittelivät keskiviikkona yhteisen tarkistuksen rikosoikeuslakiesitykseen. He sanoivat luottavansa siihen, että se saa riittävästi kannatusta, jotta se voidaan hyväksyä Pohjois-Irlannissa tänä vuonna. He sanoivat sulkevansa laissa olevan porsaanreiän. BBC:lle paljastettu suunnitelma lain muuttamiseksi tehtiin sen jälkeen, kun Belfastissa avattiin viime syksynä yksityinen abortti- ja perhesuunnitteluklinikka. Marie Stopes International on sanonut toimivansa Pohjois-Irlannin nykyisen lain puitteissa, joka poikkeaa muusta Yhdistyneestä kuningaskunnasta, sillä se sallii abortin vain silloin, kun äidin fyysinen tai henkinen terveys on vaarassa.</w:t>
      </w:r>
    </w:p>
    <w:p>
      <w:r>
        <w:rPr>
          <w:b/>
        </w:rPr>
        <w:t xml:space="preserve">Yhteenveto</w:t>
      </w:r>
    </w:p>
    <w:p>
      <w:r>
        <w:t xml:space="preserve">Sinn Fein sanoo vastustavansa suunnitelmaa muuttaa Pohjois-Irlannin lakia ja lopettaa NHS:n ulkopuolella tehtävät abortit.</w:t>
      </w:r>
    </w:p>
    <w:p>
      <w:r>
        <w:rPr>
          <w:b/>
          <w:u w:val="single"/>
        </w:rPr>
        <w:t xml:space="preserve">Asiakirjan numero 16849</w:t>
      </w:r>
    </w:p>
    <w:p>
      <w:r>
        <w:t xml:space="preserve">General Hospital voittaa viisi Daytime Emmyä</w:t>
      </w:r>
    </w:p>
    <w:p>
      <w:r>
        <w:t xml:space="preserve">Esitys sai myös palkinnot parhaasta ohjaajatiimistä sekä kolme näyttelijäpalkintoa näyttelijöilleen. Anthony Geary voitti ennätyksellisen seitsemännen Emmyn roolistaan sarjassa, kun taas Nancy Lee Grahn ja Jonathan Jackson saivat parhaan miessivuosan palkinnot. Anderson Cooper ja Sesame Streetin Oscar the Grouch juonsivat seremonian. Parhaan naispääosan palkinnon sai Heather Tom sarjasta The Bold and the Beautiful. Näyttelijätär teki myös historiaa voitettuaan ensimmäisenä kyseisen kategorian voitettuaan sekä parhaan nuoremman näyttelijättären että miessivuosan palkinnot aiempina vuosina. Muita moninkertaisia voittajia olivat muun muassa Days of Our Lives, joka voitti parhaan draamasarjan käsikirjoitustiimin ja parhaan nuoremman näyttelijän Chandler Masseyn roolista. Live with Regis and Kelly valittiin parhaaksi viihdeaiheiseksi keskusteluohjelmaksi, ja juontajat itse voittivat oman kategoriansa. Jeopardy! voitti parhaan peliohjelman 13. kerran, ja NBC:n Today-ohjelma voitti parhaan aamushow'n voittaen kilpailijansa Good Morning American. Lastenohjelmissa Kevin Clash palkittiin parhaana esiintyjänä Sesame Streetin Elmona, ja Madagaskarin pingviinit voitti parhaan animaatio-ohjelman.</w:t>
      </w:r>
    </w:p>
    <w:p>
      <w:r>
        <w:rPr>
          <w:b/>
        </w:rPr>
        <w:t xml:space="preserve">Yhteenveto</w:t>
      </w:r>
    </w:p>
    <w:p>
      <w:r>
        <w:t xml:space="preserve">Yhdysvaltalainen saippuasarja General Hospital oli suuri voittaja Los Angelesissa järjestetyssä Daytime Emmy -gaalassa, ja se sai viisi palkintoa, mukaan lukien parhaan draaman palkinnon 11. kerran.</w:t>
      </w:r>
    </w:p>
    <w:p>
      <w:r>
        <w:rPr>
          <w:b/>
          <w:u w:val="single"/>
        </w:rPr>
        <w:t xml:space="preserve">Asiakirjan numero 16850</w:t>
      </w:r>
    </w:p>
    <w:p>
      <w:r>
        <w:t xml:space="preserve">Walesin kuninkaallisten paluukulkue Afganistanin-kiertueen jälkeen</w:t>
      </w:r>
    </w:p>
    <w:p>
      <w:r>
        <w:t xml:space="preserve">Tilaisuudessa muistettiin kapteeni Stephen Healeya, 29, ja kersantti Michael Thackeria, 27, jotka kuolivat matkan aikana. Kaupunki allekirjoitti myös yhteisön sopimuksen asevoimien jäsenten ja heidän perheidensä tukemiseksi. Paraati alkoi Oystermouth Roadilta ja kulki kaupungin keskustan läpi Brangwyn Hallille. Swansean pormestari Dennis James sanoi ennen tapahtumaa: "Tämä on historiallinen päivä kaupungille, kun sen yhteyksiä asevoimiin juhlitaan ja sinetöidään uudella liitolla. Royal Welch Fusiliersin 1. pataljoona (Royal Welch Fusiliers), joka palasi lokakuussa kuuden kuukauden kiertueelta, on tukenut Helmandin maakunnassa meneillään olevaa turvallisuus- ja jälleenrakennustyötä. Kapteeni Healey kuoli toukokuussa, kun hänen ajoneuvonsa joutui räjähdyksen kohteeksi Helmandin maakunnassa. Kersantti Thacker oli kolmannella Afganistanin-kierroksellaan, kun häntä ammuttiin 1. kesäkuuta, kun hän oli palveluksessa tarkkailuasemalla. Komentava everstiluutnantti Stephen Webb, joka on kotoisin Swanseasta, sanoi: "Olemme saaneet niin paljon tukea Walesin yhteisöiltä poissa ollessamme, ja sotilaat ovat siitä hyvin kiitollisia. Paluu kotiin ja osallistuminen näihin tapahtumiin antaa meille tilaisuuden kiittää tuesta", totesi hän. "Kiertue oli pitkä, ja siellä saavutettiin paljon, mutta ei ilman uhrauksia."</w:t>
      </w:r>
    </w:p>
    <w:p>
      <w:r>
        <w:rPr>
          <w:b/>
        </w:rPr>
        <w:t xml:space="preserve">Yhteenveto</w:t>
      </w:r>
    </w:p>
    <w:p>
      <w:r>
        <w:t xml:space="preserve">Kuninkaallisen Walesin 1. pataljoonan jäsenet ovat marssineet Swansean läpi paluukulkueessa Afganistanista paluunsa kunniaksi.</w:t>
      </w:r>
    </w:p>
    <w:p>
      <w:r>
        <w:rPr>
          <w:b/>
          <w:u w:val="single"/>
        </w:rPr>
        <w:t xml:space="preserve">Asiakirjan numero 16851</w:t>
      </w:r>
    </w:p>
    <w:p>
      <w:r>
        <w:t xml:space="preserve">Varasjengi otti kohteekseen 10 hoitokotia Keski-Skotlannissa</w:t>
      </w:r>
    </w:p>
    <w:p>
      <w:r>
        <w:t xml:space="preserve">Ryöstöt ja ryöstöyritykset tapahtuivat keskiviikon 17. kesäkuuta ja lauantain 20. kesäkuuta välisenä aikana. Hoitokoteja oli muun muassa Strathavenissa, East Kilbridessa, Glasgow'ssa, Livingstonissa ja Broxburnissa. Iäkkäiden ja haavoittuvassa asemassa olevien asukkaiden omaisuutta varastettiin poliisin mukaan "häpeällisissä rikoksissa". Poliisit uskovat, että samat jengin jäsenet olivat osallisina, ja he vetoavat kaikkiin, joilla on tietoja, ilmoittautumaan. Komisario Bryan Burns Lothiansin ja Scottish Bordersin rikospoliisista sanoi: "Poliisit eri puolilla maata ovat parhaillaan yhteydessä hoitokoteihin, joissa murrot tapahtuivat, ja tarjoavat neuvoja rikosten ehkäisemiseksi. "Skotlannin muiden hoitokotien henkilökuntaa ja johtoa kehotetaan pohtimaan omaa turvallisuustilannettaan ja tarvittaessa ryhtymään asianmukaisiin toimiin nykyisten toimenpiteiden vahvistamiseksi. "</w:t>
      </w:r>
    </w:p>
    <w:p>
      <w:r>
        <w:rPr>
          <w:b/>
        </w:rPr>
        <w:t xml:space="preserve">Yhteenveto</w:t>
      </w:r>
    </w:p>
    <w:p>
      <w:r>
        <w:t xml:space="preserve">Poliisi etsii varasjengiä, joka on ottanut kohteekseen 10 hoitokotia Glasgow'ssa, Lanarkshiressä ja West Lothianissa.</w:t>
      </w:r>
    </w:p>
    <w:p>
      <w:r>
        <w:rPr>
          <w:b/>
          <w:u w:val="single"/>
        </w:rPr>
        <w:t xml:space="preserve">Asiakirjan numero 16852</w:t>
      </w:r>
    </w:p>
    <w:p>
      <w:r>
        <w:t xml:space="preserve">Vähittäiskauppiaat käyvät "pitkälle edenneitä neuvotteluja" Bathin House of Fraser Jolly's -myymälästä.</w:t>
      </w:r>
    </w:p>
    <w:p>
      <w:r>
        <w:t xml:space="preserve">Bath and North East Somerset Council omistaa Jolly's-paikan, jota uhkaa sulkeminen. Samaan aikaan neuvosto neuvottelee vuokraehdoista Sports Direct -miljardööri Mike Ashleyn kanssa, joka osti House of Fraserin elokuussa. Neuvosto sanoi, että sen velvollisuutena on saada paras taloudellinen sopimus paikasta. Neuvoston edustaja pahoitteli aiheutunutta epävarmuutta. "Tärkeä ja historiallinen" Hän sanoi, että myymälä on "tärkeä ja historiallinen osa kaupungin vähittäiskaupan tarjontaa", ja vahvisti, että "pitkälle edenneet keskustelut mahdollisten kauppakumppaneiden kanssa". Ashley, joka osti vähittäiskaupan 90 miljoonalla punnalla, ilmoitti sunnuntaina, että 15 aiemmin suljettavaksi aiottua myymälää pidetään auki. Kolme myymälää Edinburghissa, Hullissa ja Swindonissa suljetaan, kun neuvottelut vuokrien alentamisesta eivät tuottaneet tulosta, ja Bathin myymälä on edelleen sulkemisvaarassa, kun liikemies neuvottelee kaupungin viranomaisten kanssa. Ostettuaan House of Fraserin elokuussa Ashley sanoi toivovansa, että suurin osa tavarataloketjun 59 toimipaikasta pysyisi auki.</w:t>
      </w:r>
    </w:p>
    <w:p>
      <w:r>
        <w:rPr>
          <w:b/>
        </w:rPr>
        <w:t xml:space="preserve">Yhteenveto</w:t>
      </w:r>
    </w:p>
    <w:p>
      <w:r>
        <w:t xml:space="preserve">Bathin paikallisviranomaiset käyvät "pitkälle edenneitä keskusteluja" vähittäiskauppiaiden kanssa, jotka ovat kiinnostuneita House of Fraserin myymälän käytössä olevasta alueesta.</w:t>
      </w:r>
    </w:p>
    <w:p>
      <w:r>
        <w:rPr>
          <w:b/>
          <w:u w:val="single"/>
        </w:rPr>
        <w:t xml:space="preserve">Asiakirjan numero 16853</w:t>
      </w:r>
    </w:p>
    <w:p>
      <w:r>
        <w:t xml:space="preserve">Facebook aloittaa uudet EU:n poliittisia mainoksia koskevat säännöt</w:t>
      </w:r>
    </w:p>
    <w:p>
      <w:r>
        <w:t xml:space="preserve">Se tapahtuu ennen toukokuussa pidettäviä Euroopan parlamentin vaaleja. Uudet säännöt, jotka tulevat voimaan 29. maaliskuuta, ovat osa sosiaalisen verkoston pyrkimyksiä hillitä vaalien väärinkäyttöä. Facebookin johtava johtaja Richard Allen sanoi, että avoimuus on "ensisijainen tavoite". Facebookia on arvosteltu siitä, ettei se ole tehnyt tarpeeksi estääkseen ulkomaisia voimia sekaantumasta vaaleihin. Yhdysvalloissa venäläisryhmät ostivat tuhansia mainoksia, joilla yritettiin kylvää eripuraa ennen Yhdysvaltain presidentinvaaleja vuonna 2016. "Ymmärrämme, että jotkut ihmiset voivat yrittää kiertää minkä tahansa järjestelmän, mutta olemme varmoja, että tämä on todellinen este kaikille, jotka ajattelevat käyttää mainoksiamme sekaantuakseen vaaleihin maan ulkopuolelta", Allen sanoi blogikirjoituksessaan. Kaikkien EU:n mainostajien on saatava lupa omassa maassaan, jotta he voivat julkaista Euroopan parlamentin vaaleihin liittyviä mainoksia. Niitä pyydetään toimittamaan asiakirjoja ja käyttämään teknisiä tarkistuksia henkilöllisyytensä ja sijaintinsa vahvistamiseksi. Facebook käyttää automaattisten järjestelmien ja käyttäjäraportoinnin yhdistelmää käytäntöjen noudattamisen valvomiseksi. Mainoskirjasto Se on myös rakentanut uuden työkalun, jonka avulla ihmisten on helppo ottaa selvää poliittisista mainoksista. Siinä luetellaan kaikki politiikkaan tai asioihin liittyviksi luokitellut mainokset, ja niitä säilytetään mainoskirjastossa seitsemän vuoden ajan. Se sisältää tiedot siitä, kuinka monta kertaa mainosta on katsottu, sekä demografisia tietoja tavoitetusta yleisöstä, kuten ikäryhmä, sijainti ja sukupuoli. "Sen lisäksi, että kuka tahansa voi selata ja etsiä kirjastosta, laajennamme myös pääsyä API-rajapintoihin, jotta uutisorganisaatiot, sääntelyviranomaiset, valvontaryhmät ja ihmiset voivat asettaa mainostajat ja meidät entistä paremmin vastuuseen", Allen sanoi. Vastaavat säännöt on jo otettu käyttöön Yhdistyneessä kuningaskunnassa, Yhdysvalloissa ja Intiassa ennen kunkin maan vaaleja.</w:t>
      </w:r>
    </w:p>
    <w:p>
      <w:r>
        <w:rPr>
          <w:b/>
        </w:rPr>
        <w:t xml:space="preserve">Yhteenveto</w:t>
      </w:r>
    </w:p>
    <w:p>
      <w:r>
        <w:t xml:space="preserve">EU:n jäsenvaltioissa Facebookissa näkyvät poliittiset mainokset merkitään siten, että mainostaja tunnistetaan, ja lisäksi ilmoitetaan, kuka mainostaja on, kuinka paljon hän on maksanut ja kenelle mainos on suunnattu.</w:t>
      </w:r>
    </w:p>
    <w:p>
      <w:r>
        <w:rPr>
          <w:b/>
          <w:u w:val="single"/>
        </w:rPr>
        <w:t xml:space="preserve">Asiakirjan numero 16854</w:t>
      </w:r>
    </w:p>
    <w:p>
      <w:r>
        <w:t xml:space="preserve">Norfolkin perheen rantakävelyllä kadonnut mies, 75, löytyi elossa</w:t>
      </w:r>
    </w:p>
    <w:p>
      <w:r>
        <w:t xml:space="preserve">Miestä, jota ei ole vielä tunnistettu, etsittiin laajalti sen jälkeen, kun hänet nähtiin viimeksi noin klo 17.10 BST lauantaina Brancasterin rannalla Norfolkissa. Poliisin lennokki löysi hänet vedestä läheiseltä Titchwell Marshesin alueelta kello 14.36 BST, ja ryhmät onnistuivat nostamaan hänet vedestä noin puolitoista tuntia myöhemmin. Hänen tilastaan ei ole tietoa, mutta hänet vietiin sairaalaan hoidettavaksi. Komisario Lou Provart Norfolkin poliisista sanoi: "Hänet löydettiin vedestä, joten voimme vain olettaa, että hän on ollut siellä jonkin aikaa. "Olemme iloisia siitä, että löysimme ja paikansimme herrasmiehen, ja hän saa nyt asianmukaista hoitoa kollegojemme kanssa ambulanssipalvelussa ja menee sairaalaan." Poliisi, HM Coastguard ja Wellsin pelastusvene osallistuivat miehen etsintöihin, sillä hän oli kadotessaan ollut matkalla Titchwellin suuntaan. Komisario Provart kehui uuden drone-teknologian "myönteistä" käyttöä, mutta sanoi, että miehen löytöpaikan "vaikeapääsyisyys" vaikeutti hänen pelastamistaan. Lowlandin etsintä- ja pelastusyksikön avulla mies pelastettiin kello 15.58 BST.</w:t>
      </w:r>
    </w:p>
    <w:p>
      <w:r>
        <w:rPr>
          <w:b/>
        </w:rPr>
        <w:t xml:space="preserve">Yhteenveto</w:t>
      </w:r>
    </w:p>
    <w:p>
      <w:r>
        <w:t xml:space="preserve">Perheen kanssa rantakävelylle kadonnut 75-vuotias mies on pelastettu vedestä lähes 24 tuntia myöhemmin.</w:t>
      </w:r>
    </w:p>
    <w:p>
      <w:r>
        <w:rPr>
          <w:b/>
          <w:u w:val="single"/>
        </w:rPr>
        <w:t xml:space="preserve">Asiakirjan numero 16855</w:t>
      </w:r>
    </w:p>
    <w:p>
      <w:r>
        <w:t xml:space="preserve">Tuhansia meduusoja huuhtoutuu Cornwallin rannalle</w:t>
      </w:r>
    </w:p>
    <w:p>
      <w:r>
        <w:t xml:space="preserve">Meriasiantuntijoiden mukaan nykyiset rannikkotuulet tuovat Atlantilta suuria määriä meduusoja. Kuuhyytelöinä tunnetuilla meduusoilla, jotka olivat aiemmin harvinaisia Cornwallin vesillä, ei ole kivuliasta pistoa. Sunnuntaina Perranporthin rannan matalikosta löydettiin naaraspuolinen siittiövalas. Lisää rannalle ajautuneista meduusoista sekä muita Devonin ja Cornwallin uutisia Matt Slater Cornwall Wildlife Trustista sanoi: "On järkyttävää, miten paljon meduusoja ilmaantuu. "Vesissämme on miljoonia meduusoja tähän aikaan vuodesta. Kun olen surffaamassa, törmään niihin jatkuvasti laudallani." Hän lisäsi, että viisi vuotta sitten kuumameduusat olivat harvinaisia Cornwallin vesillä, mutta nyt niitä näyttää olevan tähän vuodenaikaan runsaasti. Hänen mukaansa pian saatetaan nähdä nahkakilpikonnia - maailman suurimpia kilpikonnia - jotka syövät meduusoja. Christian McConville Plymouthin merilaboratoriosta sanoi: "Meduusat eivät pysty hallitsemaan liikkumistaan. "On todennäköistä, että vallitseva tuuli veti ne rannikolle, ja vuorovesi jätti ne rannalle." Hän sanoi, että tämä on ensimmäinen suuri rannalle ajautuminen, jonka hän on nähnyt tänä vuonna.</w:t>
      </w:r>
    </w:p>
    <w:p>
      <w:r>
        <w:rPr>
          <w:b/>
        </w:rPr>
        <w:t xml:space="preserve">Yhteenveto</w:t>
      </w:r>
    </w:p>
    <w:p>
      <w:r>
        <w:t xml:space="preserve">Tuhansia meduusoja on huuhtoutunut Cornwallin rannalle vain muutama päivä sen jälkeen, kun siitinvalas oli jäänyt rannalle ja kuollut samaan paikkaan.</w:t>
      </w:r>
    </w:p>
    <w:p>
      <w:r>
        <w:rPr>
          <w:b/>
          <w:u w:val="single"/>
        </w:rPr>
        <w:t xml:space="preserve">Asiakirjan numero 16856</w:t>
      </w:r>
    </w:p>
    <w:p>
      <w:r>
        <w:t xml:space="preserve">Hullin nainen, 70, loukkaantui puukolla uhkaavassa murtovarkaudessa</w:t>
      </w:r>
    </w:p>
    <w:p>
      <w:r>
        <w:t xml:space="preserve">Nainen tunkeutui taloon 15. joulukuuta yhdessä kahden miehen kanssa, jotka uhkasivat tappaa uhrin koiran. Hänen autonsa varastettiin ja hänen kotinsa "käännettiin ylösalaisin", Humbersiden poliisi kertoi. 34-vuotias mies ja nainen, 40, pidätettiin epäiltynä törkeästä murtovarkaudesta, ja heidät vapautettiin myöhemmin tutkinnan alaisena. Myös aiemmin pidätetty 16-vuotias poika vapautettiin ilman syytteitä. Nainen sai vammoja ranteisiinsa ja oli "erittäin järkyttynyt". Uhrin perhe kertoi Facebook-julkaisussaan, että nainen "tunkeutui sisään, sitoi hänet ja istui [hänen] rintakehänsä päällä tukahduttaen hänen kasvojaan [tunnin] ajan, kun kaksi miestä pengoi hänen kotiaan veitsen kanssa ja uhkasi tappaa hänen koiransa, jos hän ei antaisi heille rahaa". Seuraa BBC East Yorkshiren ja Lincolnshiren uutisia Facebookissa, Twitterissä ja Instagramissa. Lähetä juttuideoita osoitteeseen yorkslincs.news@bbc.co.uk.</w:t>
      </w:r>
    </w:p>
    <w:p>
      <w:r>
        <w:rPr>
          <w:b/>
        </w:rPr>
        <w:t xml:space="preserve">Yhteenveto</w:t>
      </w:r>
    </w:p>
    <w:p>
      <w:r>
        <w:t xml:space="preserve">Kaksi ihmistä on pidätetty sen jälkeen, kun 70-vuotias nainen oli sidottu ja loukkaantunut "pitkittyneen" puukolla uhkaavan murtovarkauden aikana hänen kotonaan Hullissa.</w:t>
      </w:r>
    </w:p>
    <w:p>
      <w:r>
        <w:rPr>
          <w:b/>
          <w:u w:val="single"/>
        </w:rPr>
        <w:t xml:space="preserve">Asiakirjan numero 16857</w:t>
      </w:r>
    </w:p>
    <w:p>
      <w:r>
        <w:t xml:space="preserve">Oxfordin yliopiston Castle Mill Port Meadow -asunnot tarkistettu</w:t>
      </w:r>
    </w:p>
    <w:p>
      <w:r>
        <w:t xml:space="preserve">Port Meadowissa sijaitsevan 21,5 miljoonan punnan Castle Millin rakennushanketta on arvosteltu laajalti rumaksi ja näkymiä pilaavaksi. Tarkastaja selvittää, onko suunnitteluprosessi, joka johti hankkeen hyväksymiseen, toteutettu asianmukaisesti. Thames-joen varrella sijaitsevista asunnoista on näkymät tieteellisesti erityisen tärkeälle alueelle ja muinaismuistomerkille. "Väitteet perusteettomia" Tarkastuksessa tarkastellaan myös muita kysymyksiä, kuten rakennuksen visuaalista vaikutusta ja sitä, onko maaperän saastumisen arviointi- ja analysointiprosessit toteutettu asianmukaisesti. Campaign to Protect Rural England (CPRE) hakee myös oikeudellista uudelleentarkastelua sillä perusteella, että Oxfordin kaupunginvaltuusto ei ole suorittanut ympäristövaikutusten arviointia. Kaupunginvaltuusto totesi, että muutoksenhaku oli myöhässä, koska asuintalot oli jo rakennettu, ja se uskoi, että CPRE:n väitteet olivat perusteettomia. Viisikerroksiset asuinkerrostalot tarjoavat 439 asuntoa korkeakoulututkinnon suorittaneille. Roger Dudman Wayn varrella sijaitsevaa rakennuskohdetta vastustava verkkovetoomus on kerännyt yli 3 000 allekirjoitusta. Valtuusto aikoo hyväksyä tarkistussuunnitelmaluonnoksen ja nimittää tarkastajan elokuussa.</w:t>
      </w:r>
    </w:p>
    <w:p>
      <w:r>
        <w:rPr>
          <w:b/>
        </w:rPr>
        <w:t xml:space="preserve">Yhteenveto</w:t>
      </w:r>
    </w:p>
    <w:p>
      <w:r>
        <w:t xml:space="preserve">Oxfordin kaupunginvaltuusto aikoo tehdä riippumattoman selvityksen siitä, miten se on sallinut opiskelija-asuntojen rakentamisen lähelle joenvarren kauneuskohdetta kaupungissa.</w:t>
      </w:r>
    </w:p>
    <w:p>
      <w:r>
        <w:rPr>
          <w:b/>
          <w:u w:val="single"/>
        </w:rPr>
        <w:t xml:space="preserve">Asiakirjan numero 16858</w:t>
      </w:r>
    </w:p>
    <w:p>
      <w:r>
        <w:t xml:space="preserve">Aikuinen ja lapsi loukkaantuivat vakavasti Calenickin turmassa</w:t>
      </w:r>
    </w:p>
    <w:p>
      <w:r>
        <w:t xml:space="preserve">Devonin ja Cornwallin poliisin mukaan kahden auton kolari tapahtui A39-tiellä Calenickin kohdalla Truron lähellä klo 17:13 GMT. Poliisin mukaan Peugeot-auton molemmat matkustajat saivat vakavia vammoja, ja aikuinen vietiin Derrifordin sairaalaan, kun taas lapsi lennätettiin Bristolin lastensairaalaan. Toinen kuljettaja sai lieviä vammoja. Poliisit vetoavat kaikkiin, jotka näkivät onnettomuuden tai jotka näkivät vuoden 2019 Nissan Skyline -auton Truron alueella noin kello 17:00, ilmoittautumaan. Aiheeseen liittyvät Internet-linkit Devonin ja Cornwallin poliisi</w:t>
      </w:r>
    </w:p>
    <w:p>
      <w:r>
        <w:rPr>
          <w:b/>
        </w:rPr>
        <w:t xml:space="preserve">Yhteenveto</w:t>
      </w:r>
    </w:p>
    <w:p>
      <w:r>
        <w:t xml:space="preserve">Aikuinen ja lapsi saivat hengenvaarallisia vammoja uudenvuodenaattona sattuneessa auto-onnettomuudessa.</w:t>
      </w:r>
    </w:p>
    <w:p>
      <w:r>
        <w:rPr>
          <w:b/>
          <w:u w:val="single"/>
        </w:rPr>
        <w:t xml:space="preserve">Asiakirjan numero 16859</w:t>
      </w:r>
    </w:p>
    <w:p>
      <w:r>
        <w:t xml:space="preserve">Hinkleyn voimalaitosta koskevia paikallisia näkemyksiä pyydetään.</w:t>
      </w:r>
    </w:p>
    <w:p>
      <w:r>
        <w:t xml:space="preserve">Burnham on Sea- ja Bridgwaterissa pyydetään palautetta ympäristölupahakemuksista, jotka koskevat Hinkley Pointin uuden ydinvoimalan toimintaa. Luvat koskevat radioaktiivisen jätteen päästöjä ja hävittämistä sekä varavoimajärjestelmien toimintaa. Virasto päättää hakemusten hyväksymisestä tai hylkäämisestä. Jos se hyväksyy hakemukset, sen on määriteltävä, mitä ehtoja lupaan on sisällytettävä. Ympäristökeskuksen Bruce Payne sanoi: "Tutkimme hakemukset tarkkaan, jotta voimme päättää, myönnämmekö vai hylkäämmekö luvat. Haluaisimme, että mahdollisimman monet ihmiset vastaisivat näihin hakemuksiin. "Otamme huomioon paikallisten ihmisten näkemykset ennen päätöksentekoa." Ympäristökeskus kuulee yleisöä 30 päivän ajan 25. elokuuta ja 6. lokakuuta välisenä aikana. Hakemuksiin voi tutustua ympäristökeskuksen verkkosivuilla.</w:t>
      </w:r>
    </w:p>
    <w:p>
      <w:r>
        <w:rPr>
          <w:b/>
        </w:rPr>
        <w:t xml:space="preserve">Yhteenveto</w:t>
      </w:r>
    </w:p>
    <w:p>
      <w:r>
        <w:t xml:space="preserve">Ympäristövirasto pyytää Somersetissä sijaitsevien yhteisöjen näkemyksiä suunnitellusta voimalasta.</w:t>
      </w:r>
    </w:p>
    <w:p>
      <w:r>
        <w:rPr>
          <w:b/>
          <w:u w:val="single"/>
        </w:rPr>
        <w:t xml:space="preserve">Asiakirjan numero 16860</w:t>
      </w:r>
    </w:p>
    <w:p>
      <w:r>
        <w:t xml:space="preserve">Britannian palvelusektorilla jyrkkä hidastuminen toukokuussa</w:t>
      </w:r>
    </w:p>
    <w:p>
      <w:r>
        <w:t xml:space="preserve">Markit/CIPS:n tarkkaan seurattu ostopäälliköiden indeksi (PMI) laski 56,5:een huhtikuun 59,5:stä, mikä on jyrkin lasku sitten elokuun 2011. Yli 50:n luku on edelleen merkki laajentumisesta, mutta Markitin pääekonomisti Chris Williamson sanoi, että "vaisu kasvukuva" on "huolestuttava". Luku on heikoin viiteen kuukauteen. Williamsonin mukaan aiemmin tällä viikolla julkaistujen teollisuus- ja rakennusalan tutkimusten perusteella tiedot viittaavat siihen, että talous kasvoi toukokuussa vain 0,4 prosenttia neljännesvuositasolla. Hän lisäsi, että tämä "herättää epäilyksiä talouden kyvystä toipua vakuuttavasti vuoden alussa havaitusta heikkoudesta". Virallisten tietojen mukaan Yhdistyneen kuningaskunnan talous kasvoi vuoden kolmen ensimmäisen kuukauden aikana 0,3 prosenttia, mikä on hidastunut vuoden 2014 viimeisen neljänneksen 0,6 prosentin kasvusta. Yhdistyneen kuningaskunnan palvelusektori on ylivoimaisesti suurin osa taloutta, ja sen osuus taloudellisesta toiminnasta on noin kolme neljäsosaa. Markitin mukaan anekdootit viittaavat siihen, että toukokuun jyrkkä hidastuminen liittyi parlamenttivaaleihin liittyvään yritysten epävarmuuteen. "Koronnostoja myöhemmin tänä vuonna ei pitäisi sulkea pois: on merkkejä siitä, että kasvuvauhdin pettymys on vain väliaikainen", Williamson lisäsi. Punta laski jyrkästi muihin valuuttoihin nähden PMI-tutkimuksen julkaisemisen jälkeen. Dollaria vastaan se putosi lähes sentin 1,5273 dollariin.</w:t>
      </w:r>
    </w:p>
    <w:p>
      <w:r>
        <w:rPr>
          <w:b/>
        </w:rPr>
        <w:t xml:space="preserve">Yhteenveto</w:t>
      </w:r>
    </w:p>
    <w:p>
      <w:r>
        <w:t xml:space="preserve">Palvelusektorin kasvu hidastui toukokuussa eniten lähes neljään vuoteen, mikä herättää pelkoa talouden vahvuudesta.</w:t>
      </w:r>
    </w:p>
    <w:p>
      <w:r>
        <w:rPr>
          <w:b/>
          <w:u w:val="single"/>
        </w:rPr>
        <w:t xml:space="preserve">Asiakirjan numero 16861</w:t>
      </w:r>
    </w:p>
    <w:p>
      <w:r>
        <w:t xml:space="preserve">Little Mix: Jesy Nelson pitää taukoa lääketieteellisistä syistä</w:t>
      </w:r>
    </w:p>
    <w:p>
      <w:r>
        <w:t xml:space="preserve">Lausunnossa ei annettu lisätietoja 29-vuotiaan tilasta. Nelson jätti hiljattain väliin tyttöyhtyeen BBC One -kykyjenetsintäkilpailun finaalin ja MTV European Music Awardsin isännöinnin. Little Mixin uusin albumi nousi perjantaina Britannian listakakkoseksi. Kaikki kuusi studioalbumia, jotka yhtye on julkaissut sen jälkeen, kun se perustettiin The X Factor -ohjelmassa vuonna 2011, ovat sijoittuneet viiden parhaan joukkoon, ja heillä on ollut neljä Britannian listaykkössingleä. Yhtyeen tiedottaja sanoi lausunnossaan: "Jesy pitää pidennettyä taukoa Little Mixistä yksityisistä lääketieteellisistä syistä. "Emme anna tällä hetkellä muita kommentteja ja pyydämme tiedotusvälineitä kunnioittamaan hänen yksityisyyttään tällä hetkellä." Nelsonin bänditoverit Leigh-Anne Pinnock, Perrie Edwards ja Jade Thirlwall nähtiin ilman häntä Little Mixin finaalissa: The Searchissa 7. marraskuuta ja MTV EMAs -gaalassa seuraavana iltana. Viime vuonna Nelson sai laajaa kiitosta keskusteltuaan mielenterveystaistelustaan BBC Three -dokumentissa Jesy Nelson: Odd One Out. Kansallisen televisiopalkinnon voittaneessa dokumentissa käsiteltiin kehonkuvaa ja nettikiusaamisen vaikutusta. Seuraa meitä Facebookissa tai Twitterissä @BBCNewsEnts. Jos sinulla on juttuehdotus, lähetä sähköpostia osoitteeseen entertainment.news@bbc.co.uk.</w:t>
      </w:r>
    </w:p>
    <w:p>
      <w:r>
        <w:rPr>
          <w:b/>
        </w:rPr>
        <w:t xml:space="preserve">Yhteenveto</w:t>
      </w:r>
    </w:p>
    <w:p>
      <w:r>
        <w:t xml:space="preserve">Little Mix -yhtyeen laulaja Jesy Nelson aikoo pitää "pidemmän" tauon popyhtyeestä "yksityisistä lääketieteellisistä syistä", kertoo heidän tiedottajansa.</w:t>
      </w:r>
    </w:p>
    <w:p>
      <w:r>
        <w:rPr>
          <w:b/>
          <w:u w:val="single"/>
        </w:rPr>
        <w:t xml:space="preserve">Asiakirjan numero 16862</w:t>
      </w:r>
    </w:p>
    <w:p>
      <w:r>
        <w:t xml:space="preserve">Hastingsin taistelun marssi "soturit" hyökkäävät Lontooseen</w:t>
      </w:r>
    </w:p>
    <w:p>
      <w:r>
        <w:t xml:space="preserve">Vaellus Yorkista East Sussexiin päättyy 14. lokakuuta - kuuluisan yhteenoton 950-vuotispäivänä. Hyde Parkiin on pystytetty saksilaistyylinen leiri, jossa järjestetään ase-, ruoka- ja keramiikkanäytöksiä. Jalkaisin ja hevosen selässä kulkeva ryhmä lähti Yorkista viime kuussa. Eräs näyttelijä sanoi: "Olemme juuri voittaneet pelottavimman viikinkikenraalin, jonka maailma on koskaan nähnyt. "Kyllä, tunnemme olomme itsevarmaksi." Kuningas Harold kukisti viikinkien armeijan Stamford Bridgen taistelussa Itä-Yorkshiressä 25. syyskuuta 1066, ennen kuin hän matkusti etelään normanneita vastaan. Lokakuun 14. päivänä hän taisteli ja kaatui Hastingsin taistelussa, jonka verenvuodatus ikuistettiin myöhemmin Bayeux'n seinävaatteeseen.</w:t>
      </w:r>
    </w:p>
    <w:p>
      <w:r>
        <w:rPr>
          <w:b/>
        </w:rPr>
        <w:t xml:space="preserve">Yhteenveto</w:t>
      </w:r>
    </w:p>
    <w:p>
      <w:r>
        <w:t xml:space="preserve">Ryhmä "sotureita", jotka jäljittelevät kuningas Haroldin 300 mailin matkaa Hastingsin taisteluun, on hyökännyt Lontooseen.</w:t>
      </w:r>
    </w:p>
    <w:p>
      <w:r>
        <w:rPr>
          <w:b/>
          <w:u w:val="single"/>
        </w:rPr>
        <w:t xml:space="preserve">Asiakirjan numero 16863</w:t>
      </w:r>
    </w:p>
    <w:p>
      <w:r>
        <w:t xml:space="preserve">Betsi Cadwaladrin terveyslautakunnan pomot puolustavat nimitystä</w:t>
      </w:r>
    </w:p>
    <w:p>
      <w:r>
        <w:t xml:space="preserve">Bernie Cuthelin tehtävää Pohjois-Walesissa sijaitsevan Betsi Cadwaladrin terveyslautakunnan johtajana on jatkettu elokuuhun asti. Hän erosi Liverpool Community Health NHS Trustin palveluksesta sen jälkeen, kun raportissa arvosteltiin henkilöstön kohtelua. Uuden raportin mukaan "ahdistava" kulttuuri johti huonoihin palveluihin. Trustin mukaan se on nyt tekemässä parannuksia. Walesin konservatiivien varjo- ja terveysministeri Darren Millar sanoi: "Pohjois-Walesin potilaat ansaitsevat parhaat ihmiset NHS-palvelujen johdossa. En ole varma, täyttääkö tällaisen skandaalin ytimessä olleen henkilön nimittäminen nämä kriteerit." Betsi Cadwaladrin terveyslautakunnan toimitusjohtaja Gary Doherty sanoi, että Cuthel oli "antanut myönteisen panoksen" lautakunnalle, kun hän oli komennuksella perusterveydenhuollon, yhteisöterveyden ja mielenterveyden väliaikaisena johtajana. "Siirtoa ilmoitettiin NHS Jobs -verkkosivustolla, Bernie haki avoimessa kilpailussa, ja häntä pidettiin haastattelussa vahvimpana ehdokkaana", hän sanoi.</w:t>
      </w:r>
    </w:p>
    <w:p>
      <w:r>
        <w:rPr>
          <w:b/>
        </w:rPr>
        <w:t xml:space="preserve">Yhteenveto</w:t>
      </w:r>
    </w:p>
    <w:p>
      <w:r>
        <w:t xml:space="preserve">Terveyslautakunnan pomot ovat puolustaneet sellaisen ylimmän johtajan nimittämistä, joka jätti edellisen työpaikkansa tuomitsevan raportin julkaisemisen jälkeen.</w:t>
      </w:r>
    </w:p>
    <w:p>
      <w:r>
        <w:rPr>
          <w:b/>
          <w:u w:val="single"/>
        </w:rPr>
        <w:t xml:space="preserve">Asiakirjan numero 16864</w:t>
      </w:r>
    </w:p>
    <w:p>
      <w:r>
        <w:t xml:space="preserve">Työttömyys vähenee jälleen Walesissa</w:t>
      </w:r>
    </w:p>
    <w:p>
      <w:r>
        <w:t xml:space="preserve">Suurimman osan vuotta 2017 se oli ollut hieman Yhdistyneen kuningaskunnan tason yläpuolella, mutta nyt se on 4,3 %. Walesissa työskentelevien osuus laski kuitenkin myös tuona kolmen kuukauden aikana. Walesin työllisyysaste on edelleen yksi Yhdistyneen kuningaskunnan alhaisimmista Pohjois-Irlannin ja Koillis-Englannin jälkeen. Walesissa on myös yksi korkeimmista niiden ihmisten osuuksista, jotka eivät ole työssä eivätkä ole käytettävissä sairauden, hoitovelvollisuuksien tai opiskelun vuoksi. Tämä osuus on yli 24 prosenttia 16-64-vuotiaista. Vain Pohjois-Irlannissa on korkeampi työvoiman ulkopuolella olevien osuus. Konservatiivien talouskysymyksistä vastaava puhemies Russell George AM sanoi, että työttömyyden lasku on "jälleen yksi luottamuksen osoitus" Yhdistyneen kuningaskunnan hallituksen Walesia varten tekemille päätöksille. "Meillä ei kuitenkaan ole varaa itsetyytyväisyyteen, ja on ensiarvoisen tärkeää, että hallitukset M4:n molemmissa päissä jatkavat investointeja Walesin talouteen sen varmistamiseksi, että edistys ei pysähdy", hän sanoi.</w:t>
      </w:r>
    </w:p>
    <w:p>
      <w:r>
        <w:rPr>
          <w:b/>
        </w:rPr>
        <w:t xml:space="preserve">Yhteenveto</w:t>
      </w:r>
    </w:p>
    <w:p>
      <w:r>
        <w:t xml:space="preserve">Työttömyys väheni Walesissa toukokuun ja heinäkuun välisenä aikana, ja se on nyt samalla tasolla kuin muualla Yhdistyneessä kuningaskunnassa.</w:t>
      </w:r>
    </w:p>
    <w:p>
      <w:r>
        <w:rPr>
          <w:b/>
          <w:u w:val="single"/>
        </w:rPr>
        <w:t xml:space="preserve">Asiakirjan numero 16865</w:t>
      </w:r>
    </w:p>
    <w:p>
      <w:r>
        <w:t xml:space="preserve">Coronavirus: Syöpäpotilaan vetoomus yleisölle pysyä sisätiloissa: Syöpäpotilaan vetoomus yleisölle pysyä sisätiloissa</w:t>
      </w:r>
    </w:p>
    <w:p>
      <w:r>
        <w:t xml:space="preserve">Shauna Lawsonille, jolla on neljä kasvainta vasemmassa rinnassaan, lääkärit kertoivat, että hänen mastektomiaansa saatetaan toteuttaa tai olla toteuttamatta NHS:n rasituksen vuoksi. Lawsonin on määrä mennä leikkaukseen tiistaiaamuna Belfastin kaupunginsairaalaan, mutta tilanne voi muuttua. Kahden lapsen äiti sanoi, ettei hän voi uskoa, että hänen tilanteensa ja ihmisten toiminta pandemian aikana vaikuttaisi "elämää pelastaviin hoitoihin". "Hengityskoneet ja teho-osaston vuoteet ovat loppumassa, enkä usko, että ihmiset ymmärtävät, miten kriittistä se on, jos heille tai jollekin heidän perheenjäsenelleen tapahtuu jotain", 35-vuotias nainen lisäsi. Hän toivoo, että muut suhtautuvat vakavasti uusiin lukitustoimenpiteisiin ja miettivät, miten heidän toimintansa voisi vaikuttaa ihmisiin, jotka ovat samanlaisessa tilanteessa kuin hän. "Ihmisten on todella avattava mielensä ja tarkasteltava itseään", Lawson sanoi. "Belfast Health Trustin tiedottaja sanoi, että "tilanne muuttuu nopeasti Covid-19:n vuoksi, mutta ihmisille ilmoitetaan erikseen ja heihin otetaan yhteyttä erikseen, jos heidän leikkaustaan lykätään". Myös Health and Social Care Boardiin on otettu yhteyttä kommenttia varten.</w:t>
      </w:r>
    </w:p>
    <w:p>
      <w:r>
        <w:rPr>
          <w:b/>
        </w:rPr>
        <w:t xml:space="preserve">Yhteenveto</w:t>
      </w:r>
    </w:p>
    <w:p>
      <w:r>
        <w:t xml:space="preserve">Syöpää sairastava Londonderryn äiti on kehottanut yleisöä pysymään sisätiloissa sen jälkeen, kun hänen hoitonsa jäi "ilmaan" koronaviruksen puhkeamisen vuoksi.</w:t>
      </w:r>
    </w:p>
    <w:p>
      <w:r>
        <w:rPr>
          <w:b/>
          <w:u w:val="single"/>
        </w:rPr>
        <w:t xml:space="preserve">Asiakirjan numero 16866</w:t>
      </w:r>
    </w:p>
    <w:p>
      <w:r>
        <w:t xml:space="preserve">South Lakeland District Council siirtyy vihreään energiaan</w:t>
      </w:r>
    </w:p>
    <w:p>
      <w:r>
        <w:t xml:space="preserve">South Lakelandin piirineuvosto toivoi säästävänsä yli 64 000 puntaa ja 1285 tonnia hiilidioksidipäästöjä siirtymällä käyttämään vihreää energiaa. Se asentaa aurinkopaneeleita, eristää keskeiset neuvoston rakennukset ja ostaa loput energiasta vihreiltä toimittajilta. Se toivoo, että piirikunnan yritykset seuraavat sen esimerkkiä. Ympäristöstä ja kestävästä kehityksestä vastaava Clare Feeney-Johnson sanoi: "Keskittämällä neuvoston toimet näihin kolmeen keskeiseen painopistealueeseen organisaatio voi sitoutua pitkällä aikavälillä paitsi energiansäästöihin myös vihreän energian tuottamiseen. Lyhyellä aikavälillä jotkin näistä vihreistä aloitteista maksavat enemmän rahaa, mutta ajan mittaan ne tuovat suuria säästöjä ja ennen kaikkea valtavia ympäristöhyötyjä koko alueellamme." "Ympäristöhyötyjä", sanoi hän. On ennustettu, että kun valtuustorakennukset, kuten South Lakeland House Kendalissa, Ulverstonin kaupungintalo ja Ferry Nab Windermereen, eristetään täysin, valtuusto säästää vuodessa 4 500 puntaa ja vähentää 30 tonnia hiilidioksidipäästöjä. Neuvosto on sitoutunut vähentämään päästöjä 25 prosenttia vuoteen 2013 mennessä.</w:t>
      </w:r>
    </w:p>
    <w:p>
      <w:r>
        <w:rPr>
          <w:b/>
        </w:rPr>
        <w:t xml:space="preserve">Yhteenveto</w:t>
      </w:r>
    </w:p>
    <w:p>
      <w:r>
        <w:t xml:space="preserve">Eräs cumbrialaisvaltuusto on ilmoittanut, että se aikoo tuottaa omaa energiaa uusiutuvista lähteistä, kun se pyrkii tuottamaan sähköä rakennuksiinsa.</w:t>
      </w:r>
    </w:p>
    <w:p>
      <w:r>
        <w:rPr>
          <w:b/>
          <w:u w:val="single"/>
        </w:rPr>
        <w:t xml:space="preserve">Asiakirjan numero 16867</w:t>
      </w:r>
    </w:p>
    <w:p>
      <w:r>
        <w:t xml:space="preserve">Dylan Thomasin venevajatalon turbiiniin kohdistuva oikeudellinen uudelleentarkastelu hyväksyttiin.</w:t>
      </w:r>
    </w:p>
    <w:p>
      <w:r>
        <w:t xml:space="preserve">Carmarthenshiren neuvosto harkitsee muutoksenhakua kuulemiseen. Suunnittelukomitea äänesti Mwchen tilan kehittämisen puolesta kuusi kuukautta sitten. Kampanjoijat, mukaan lukien neuvoston virkamiehet, olivat vastustaneet, että se pilaisi näkymän talosta. Etelä-Walesin länsipuolen parlamentin jäsen Suzy Davies sanoo olevansa "iloinen", että uudelleentarkastelu on hyväksytty. Dylan Thomasin pojantytär Hannah Ellis kutsui alkuperäistä päätöstä tuulivoimalan rakentamisesta Mwche Farmille "täysin järjettömäksi". Suurin osa suunnittelukomitean jäsenistä oli kuitenkin sitä mieltä, ettei se olisi niin suuri, että sillä olisi kohtuuton vaikutus alueelle. Tuomari Milwyn Jarman QC katsoi, että vastustajat olivat perusteltuja, ja täysistunto järjestetään nyt ensi vuoden alussa.</w:t>
      </w:r>
    </w:p>
    <w:p>
      <w:r>
        <w:rPr>
          <w:b/>
        </w:rPr>
        <w:t xml:space="preserve">Yhteenveto</w:t>
      </w:r>
    </w:p>
    <w:p>
      <w:r>
        <w:t xml:space="preserve">Laugharneen Dylan Thomasin venevajaa vastapäätä sijaitsevan tuulivoimalan rakentamispäätöstä koskeva oikeudellinen uudelleentarkastelu on hyväksytty.</w:t>
      </w:r>
    </w:p>
    <w:p>
      <w:r>
        <w:rPr>
          <w:b/>
          <w:u w:val="single"/>
        </w:rPr>
        <w:t xml:space="preserve">Asiakirjan numero 16868</w:t>
      </w:r>
    </w:p>
    <w:p>
      <w:r>
        <w:t xml:space="preserve">Unikon myyjä paloi aerosolihyökkäyksessä Manchesterissa</w:t>
      </w:r>
    </w:p>
    <w:p>
      <w:r>
        <w:t xml:space="preserve">Poika, joka oli pukeutunut univormuunsa, oli bussipysäkillä Manchesterin taidegallerian lähellä lauantaina kello 18.00 GMT, kun hänen kimppuunsa hyökättiin. Poliisin mukaan mies nosti esiin aerosolipullon ja sytyttimen ja suihkutti häntä palavilla höyryillä. Kadetti kärsi palovammoja kasvoihinsa ja poltti hiuksiaan, poliisit vahvistivat. Suur-Manchesterin poliisi kertoi, että mustaksi tai aasialaiseksi kuvattu, noin 180-senttinen ja tummaan huppariin pukeutunut hyökkääjä käveli pois sanomatta sanaakaan. "Karmea hyökkäys" Hän vaikutti olevan alkoholin vaikutuksen alaisena ja horjui, poliisi lisäsi. Komisario Liam Boden sanoi: "Tämä on täysin kauhistuttava hyökkäys nuorta miestä vastaan, joka oli keräämässä rahaa kaikkien niiden muistoksi, jotka antoivat henkensä taistellessaan urheasti maansa puolesta. "Olivatpa hänen motiivinsa mitkä tahansa, hänen väkivaltaiset tekonsa olisivat voineet jättää tälle nuorelle miehelle arpia koko elämäksi. "Vaikka hän on kärsinyt lieviä vammoja, on silkkaa onnea, ettei hän saanut vakavampia palovammoja kasvoihinsa ja vartaloonsa. "Ymmärrettävästi sekä hän että hänen perheensä ovat täysin järkyttyneitä eivätkä voi uskoa, että joku tekisi näin."</w:t>
      </w:r>
    </w:p>
    <w:p>
      <w:r>
        <w:rPr>
          <w:b/>
        </w:rPr>
        <w:t xml:space="preserve">Yhteenveto</w:t>
      </w:r>
    </w:p>
    <w:p>
      <w:r>
        <w:t xml:space="preserve">15-vuotias armeijakadetti, joka oli myymässä unikoita muistopäivän kunniaksi, sai palovammoja kasvoihinsa, kun hänen kimppuunsa hyökättiin sytytetyllä aerosolipurkilla.</w:t>
      </w:r>
    </w:p>
    <w:p>
      <w:r>
        <w:rPr>
          <w:b/>
          <w:u w:val="single"/>
        </w:rPr>
        <w:t xml:space="preserve">Asiakirjan numero 16869</w:t>
      </w:r>
    </w:p>
    <w:p>
      <w:r>
        <w:t xml:space="preserve">Vetoomus Aberdeenin lentoaseman jättömaksuja vastaan</w:t>
      </w:r>
    </w:p>
    <w:p>
      <w:r>
        <w:t xml:space="preserve">Aikaisemmin tässä kuussa ilmoitettiin, että maksu muuttuu 1 punnasta 2 puntaan, ja lentoasema korottaa pudotusalueella oleskelun kestoa 10 minuutista 15 minuuttiin. Se johti sosiaalisen median kritiikkiin ja nyt vetoomukseen, jossa vaaditaan maksun tarkistamista. Aberdeenin lentoasema ilmoitti, että se oli saanut tietoonsa joidenkin valtuutettujen huolenaiheet ja pyrki neuvottelemaan asiasta. Tiedottaja lisäsi: "Pudotusmaksu otettiin käyttöön ruuhkien helpottamiseksi ja liikennevirran hallitsemiseksi rajoitetulla alueella. "Tulevien viikkojen aikana ja osana 20 miljoonan punnan investointiohjelmaamme rakennustyömaaliikenne lisääntyy merkittävästi alemman etualan alueella. Tämä vähentää merkittävästi alueen kapasiteettia, ja siksi kannustamme matkustajia käyttämään pysäköintialuetta.", sanoo hän. "Näiden toimenpiteiden ansiosta voimme jatkossakin tarjota turvallisen ympäristön matkustajille ja kaikille asiakkaillemme tänä aikana ja sen jälkeen."</w:t>
      </w:r>
    </w:p>
    <w:p>
      <w:r>
        <w:rPr>
          <w:b/>
        </w:rPr>
        <w:t xml:space="preserve">Yhteenveto</w:t>
      </w:r>
    </w:p>
    <w:p>
      <w:r>
        <w:t xml:space="preserve">Verkkovetoomus, jossa vastustetaan Aberdeenin lentoaseman pudotusalueen käyttömaksujen kaksinkertaistamista, on käynnistetty.</w:t>
      </w:r>
    </w:p>
    <w:p>
      <w:r>
        <w:rPr>
          <w:b/>
          <w:u w:val="single"/>
        </w:rPr>
        <w:t xml:space="preserve">Asiakirjan numero 16870</w:t>
      </w:r>
    </w:p>
    <w:p>
      <w:r>
        <w:t xml:space="preserve">Coronavirus: Irlannin kabinetti keskustelee tason 5 rajoituksista</w:t>
      </w:r>
    </w:p>
    <w:p>
      <w:r>
        <w:t xml:space="preserve">Tämä on toinen kerta, kun NPHET on suositellut siirtymistä tasolle viisi. Aiemmin tässä kuussa Irlannin hallitus hylkäsi suosituksen ja siirtyi sen sijaan tason kolme rajoituksiin. Lauantaina Irlannin terveysministeriö ilmoitti vielä kahdeksasta Covidiin liittyvästä kuolemantapauksesta ja 1276 uudesta tautitapauksesta. Uusista ilmoitetuista kuolemantapauksista yksi tapahtui kesäkuussa, kaksi syyskuussa ja viisi lokakuussa. Irlannin sairaaloissa on tällä hetkellä 260 viruspotilasta, joista 30 on teho-osastolla. Ylilääkäri tohtori Tony Holohan tiedotti lauantaina koalitiopuolueiden kolmelle johtajalle sekä korkea-arvoisille ministereille. NPHET:n mukaan tason viisi rajoitusten pitäisi olla voimassa kuusi viikkoa. Tiedotustilaisuuksien jälkeen Vihreän puolueen johtaja Eamon Ryan kuvaili tilannetta "monimutkaiseksi", jossa on "niin monia eri muuttujia". "On tehtävä paljon analyysejä", hän sanoi. Ryan sanoi, että hallitus jakaa NPHET:n huolen, kun tarkastellaan lukuja ja viruksen lisääntynyttä esiintymistä. Hänen mukaansa hallituksen on kuitenkin "tasapainotettava monia eri aloja", kuten viruksen vaikutuksia ja muita yhteiskunnallisia vaikutuksia. Taso viisi sisältää tiukimmat kansanterveydelliset rajoitukset Irlannin hallituksen Living with Covid-19 -suunnitelmassa.</w:t>
      </w:r>
    </w:p>
    <w:p>
      <w:r>
        <w:rPr>
          <w:b/>
        </w:rPr>
        <w:t xml:space="preserve">Yhteenveto</w:t>
      </w:r>
    </w:p>
    <w:p>
      <w:r>
        <w:t xml:space="preserve">Irlannin hallituksen on määrä kokoontua maanantaina keskustelemaan kansallisen kansanterveydellisen hätätyöryhmän suosituksesta siirtyä Covid-19-rajoitusten tasolle viisi.</w:t>
      </w:r>
    </w:p>
    <w:p>
      <w:r>
        <w:rPr>
          <w:b/>
          <w:u w:val="single"/>
        </w:rPr>
        <w:t xml:space="preserve">Asiakirjan numero 16871</w:t>
      </w:r>
    </w:p>
    <w:p>
      <w:r>
        <w:t xml:space="preserve">Neuvosto kannattaa Bexhill-Hastings-yhteystien aikaista aloittamista.</w:t>
      </w:r>
    </w:p>
    <w:p>
      <w:r>
        <w:t xml:space="preserve">Arkeologiset tutkimukset ja työt luontotyyppien luomiseksi aloitetaan tänä kesänä, kabinetti päätti. Neuvoston mukaan "riskialtis" siirto mahdollistaa työn tekemisen hyvien ympäristöolosuhteiden vallitessa sekä viivästysten ja kustannusten välttämisen. Hallitus myönsi viime kuussa 56 miljoonaa puntaa hankkeelle. Ympäristöaktivistit olivat vastustaneet tien rakentamista. "Työpaikkoja lisää" Neuvoston johtaja Peter Jones sanoi: "Yhteystie on ehdottoman tärkeä Hastingsin ja Bexhillin elvyttämisen kannalta." Hän sanoi, että tie toisi työpaikkoja, asuntoja ja liiketoimintamahdollisuuksia, vähentäisi onnettomuuksia paikallisilla teillä ja vähentäisi epäsopivien teiden käyttöä. "Siksi haluamme aloittaa työt mahdollisimman pian, vaikka odotamme yhä lopullista hyväksyntää liikenneministeriön rahoitukselle", hän lisäsi. Ympäristöaktivistit olivat vastustaneet suunnitelmaa, joka kulkisi Combe Haven Valleyn halki lähellä tieteellisesti erityisen kiinnostavaa aluetta. Kun hallitus oli myöntänyt rahoitusta, Friends of the Earth -järjestö sanoi, että tietä ei tarvita eikä haluta eikä se ratkaise taloudellisia ongelmia. Friends of the Earth -järjestön edustaja Craig Bennett sanoi: "Tämä tulee olemaan yksi Kaakkois-Englannin vahingollisimmista tiehankkeista, eikä se tee mitään liikennekaaoksen lopettamiseksi."</w:t>
      </w:r>
    </w:p>
    <w:p>
      <w:r>
        <w:rPr>
          <w:b/>
        </w:rPr>
        <w:t xml:space="preserve">Yhteenveto</w:t>
      </w:r>
    </w:p>
    <w:p>
      <w:r>
        <w:t xml:space="preserve">East Sussexin kreivikunnanvaltuuston mukaan Bexhillin ja Hastingsin välisen yhdystien työt aloitetaan ennen kuin hallitus hyväksyy suunnitelman lopullisesti.</w:t>
      </w:r>
    </w:p>
    <w:p>
      <w:r>
        <w:rPr>
          <w:b/>
          <w:u w:val="single"/>
        </w:rPr>
        <w:t xml:space="preserve">Asiakirjan numero 16872</w:t>
      </w:r>
    </w:p>
    <w:p>
      <w:r>
        <w:t xml:space="preserve">Italian äänestys: Bersani johtaa vasemmiston ennakkoäänestystä</w:t>
      </w:r>
    </w:p>
    <w:p>
      <w:r>
        <w:t xml:space="preserve">Kun lähes puolet äänistä oli laskettu, Bersani johti pääkilpailijaansa, Firenzen pormestaria Matteo Renziä 44 prosentilla ja 37 prosentilla. Jos kumpikaan ei saa 50 prosentin enemmistöä, he joutuvat äänestämään uudelleen 2. joulukuuta. Vasemmistolaisen Vasemmisto, ekologia, vapaus -puolueen johtaja Nichi Vendola oli kolmantena 14 prosentin ääniosuudella. Alkuvuodesta 2013 odotettavissa olevissa vaaleissa valitaan seuraaja pääministeri Mario Montin hallitukselle. Keskusta-vasemmistolainen liitto johtaa mielipidemittauksia ennen parlamenttivaaleja. Montin seuraajan haasteena on puuttua Italian syvään juurtuneisiin talousongelmiin. Spekulaatiot ovat lisääntyneet siitä, pyrkisikö Silvio Berlusconi neljänteen virkakauteen, ja entinen pääministeri antoi lauantaina ymmärtää, että hän harkitsee paluuta politiikkaan. Seksi- ja poliittisten skandaalien tahraama Berlusconi erosi pääministerin virasta viime marraskuussa sen jälkeen, kun parlamentin jäsenet olivat hyväksyneet säästösopimuksen euroaluetta uhkaavan velkakriisin hillitsemiseksi.</w:t>
      </w:r>
    </w:p>
    <w:p>
      <w:r>
        <w:rPr>
          <w:b/>
        </w:rPr>
        <w:t xml:space="preserve">Yhteenveto</w:t>
      </w:r>
    </w:p>
    <w:p>
      <w:r>
        <w:t xml:space="preserve">Italian keskusta-vasemmistolaisen Demokraattisen puolueen johtaja Pier Luigi Bersani näyttää voittavan ensimmäisen kierroksen kilpailussa vasemmiston johtamisesta ensi vuoden parlamenttivaaleihin.</w:t>
      </w:r>
    </w:p>
    <w:p>
      <w:r>
        <w:rPr>
          <w:b/>
          <w:u w:val="single"/>
        </w:rPr>
        <w:t xml:space="preserve">Asiakirjan numero 16873</w:t>
      </w:r>
    </w:p>
    <w:p>
      <w:r>
        <w:t xml:space="preserve">Barbra Streisand esiintyy Hyde Parkissa heinäkuussa</w:t>
      </w:r>
    </w:p>
    <w:p>
      <w:r>
        <w:t xml:space="preserve">76-vuotias nainen, joka tunnetaan muun muassa hiteistä Guilty, The Way We Were ja Don't Rain On My Parade, tekee debyyttinsä Britannian kesäaikaan 7. heinäkuuta. Laulaja, jonka Walls-albumi ilmestyi viime vuonna, esiintyi viimeksi Lontoossa O2-areenalla vuonna 2013. Myös Celine Dion ja Robbie Williams esiintyvät kesällä Hyde Parkissa. Samoin Neil Young ja Bob Dylan, vaikka heidän 12. heinäkuuta järjestettävää yhteiskonserttiaan ei järjestetä British Summer Time (BST) -aikataulun mukaisesti. Kahden Oscarin, 10 Grammyn ja presidentin vapaudenmitalin saanut Streisand ei ole konsertoinut sen jälkeen, kun hänen The Music, The Mem'ries, The Magic -kiertueensa päättyi New Yorkissa toukokuussa 2017. Walls, hänen ensimmäinen alkuperäisiä kappaleita sisältävä settinsä sitten vuoden 2005, sisältää presidentti Trumpin hallintoa ja Amerikan nykyistä poliittista ilmapiiriä kritisoivia kappaleita. Hänen kritiikkinsä Trumpia kohtaan jatkui tällä viikolla twiitillä, jossa hän väitti Trumpin "valehdelleen niin paljon, ettei hän ehkä enää osaa erottaa totuutta". Streisand esiintyi viime kuussa Oscar-gaalassa esittelemässä pätkää Spike Leen Oscar-ehdokkaana olevasta elokuvasta BlacKkKlansman. "Olin niin onnellinen Spike Leen puolesta viime yönä", hän twiittasi myöhemmin ja julkaisi kuvan itsestään ohjaajan ja tämän parhaan sovitetun käsikirjoituksen Oscarin kanssa. Seuraa meitä Facebookissa, Twitterissä @BBCNewsEnts tai Instagramissa bbcnewsents. Jos sinulla on juttuehdotus, lähetä sähköpostia osoitteeseen entertainment.news@bbc.co.uk.</w:t>
      </w:r>
    </w:p>
    <w:p>
      <w:r>
        <w:rPr>
          <w:b/>
        </w:rPr>
        <w:t xml:space="preserve">Yhteenveto</w:t>
      </w:r>
    </w:p>
    <w:p>
      <w:r>
        <w:t xml:space="preserve">Riittääkö se? Ei musiikki-ikoni Barbra Streisandille, joka esiintyy kesällä Lontoon Hyde Parkissa ensimmäisellä konserttitapaamisellaan Yhdistyneessä kuningaskunnassa kuuteen vuoteen.</w:t>
      </w:r>
    </w:p>
    <w:p>
      <w:r>
        <w:rPr>
          <w:b/>
          <w:u w:val="single"/>
        </w:rPr>
        <w:t xml:space="preserve">Asiakirjan numero 16874</w:t>
      </w:r>
    </w:p>
    <w:p>
      <w:r>
        <w:t xml:space="preserve">Gloucesterin Jet Age -museo avataan myöhemmin tässä kuussa</w:t>
      </w:r>
    </w:p>
    <w:p>
      <w:r>
        <w:t xml:space="preserve">Stavertonissa sijaitsevan Gloucestershiren lentoaseman uuden lentokonehallin rakennustyöt ovat lähes valmiit. Museoon sijoitetaan herkkiä lentokoneita, kuten Gloucester Gamecock vuodelta 1925, sekä arkistokuvia ja asiakirjoja. Se on avoinna yleisölle 24. elokuuta alkaen, ja se on aluksi avoinna vain viikonloppuisin ja juhlapyhinä. Puheenjohtaja John Lewer, joka on ollut mukana museossa 20 vuotta, sanoi: "Se on fantastinen, aivan fantastinen. "Ulkona olevat lentokoneet ruostuvat hiljalleen vuosien mittaan, niihin tulee linnunpesiä ja vettä, eivätkä ne kestä kauan. "Ne on tehty seoksista, ja ne on pidettävä suojassa ja kuivana, jotta ne selviytyisivät." Museo suljettiin vuonna 2000 sen jälkeen, kun päähangaarin purkamisesta ilmoitettiin. Vapaaehtoiset ovat siitä lähtien kampanjoineet ja keränneet rahaa saadakseen kokoelman takaisin pysyvään näyttelyyn.</w:t>
      </w:r>
    </w:p>
    <w:p>
      <w:r>
        <w:rPr>
          <w:b/>
        </w:rPr>
        <w:t xml:space="preserve">Yhteenveto</w:t>
      </w:r>
    </w:p>
    <w:p>
      <w:r>
        <w:t xml:space="preserve">Gloucestershiren Jet Age -museo avataan uudelleen myöhemmin tässä kuussa, lähes 13 vuotta sen sulkemisen jälkeen.</w:t>
      </w:r>
    </w:p>
    <w:p>
      <w:r>
        <w:rPr>
          <w:b/>
          <w:u w:val="single"/>
        </w:rPr>
        <w:t xml:space="preserve">Asiakirjan numero 16875</w:t>
      </w:r>
    </w:p>
    <w:p>
      <w:r>
        <w:t xml:space="preserve">Elinluovuttajien määrä kasvoi vuosina 2014-15</w:t>
      </w:r>
    </w:p>
    <w:p>
      <w:r>
        <w:t xml:space="preserve">NHS:n veri- ja elinsiirtoraportin mukaan elinsiirtoa odottavien määrä on kuitenkin kasvanut. Vuoden 2014 luvut osoittivat myös, että yleinen suostumusaste oli laskenut. Terveysministeri Mark Drakeford sanoi, että viime vuonna Walesissa kuoli 12 ihmistä odottamassa elinluovutusta, ja lisäsi, että elinluovutusprosenttia on nostettava. Luovutustilastot vuosilta 2014-15 osoittivat: Raportissa todettiin kuitenkin, että Walesissa luovutuksiin osallistuvien määrät olivat pieniä, joten vaatimattomat vaihtelut näyttivät osoittavan huomattavia muutoksia edellisiin vuosiin verrattuna. Raportin mukaan asiaan vaikuttivat myös sellaiset tekijät kuin potentiaalisten luovuttajien lähettäminen ja perheet, joita lähestyttiin luovuttamisesta. Drakefordin mukaan yhdeksän kymmenestä Walesissa asuvasta kannatti elinluovutusta, mutta vain kolme kymmenestä oli ilmoittautunut elinluovutusrekisteriin. Hän lisäsi: "Viime vuonna Walesissa kuoli 12 ihmistä odottaessaan elinsiirtoa. Haluan rohkaista kaikkia walesilaisia puhumaan elinluovutuksesta, jotta voimme varmistaa, että yhä harvempi ihminen kuolee odottaessaan elintä. "Haluan kannustaa kulttuurin muutokseen Walesissa, jotta elinluovutuksesta puhuminen olisi normaalia ja jotta perheet keskustelisivat elinluovutuksesta ja luottaisivat siihen, että he tietävät läheisensä toiveet." Parlamentti äänesti kaksi vuotta sitten oletetun suostumuksen järjestelmän käyttöönotosta, jossa oletetaan, että ihmiset ovat halukkaita elinluovutukseen, elleivät he aktiivisesti kieltäydy prosessista. Laki tulee voimaan joulukuussa.</w:t>
      </w:r>
    </w:p>
    <w:p>
      <w:r>
        <w:rPr>
          <w:b/>
        </w:rPr>
        <w:t xml:space="preserve">Yhteenveto</w:t>
      </w:r>
    </w:p>
    <w:p>
      <w:r>
        <w:t xml:space="preserve">Walesissa elimiään luovuttavien ihmisten määrä on kasvanut, osoittavat luvut, jotka on julkaistu viisi kuukautta ennen uuden oletetun suostumuksen järjestelmän alkamista.</w:t>
      </w:r>
    </w:p>
    <w:p>
      <w:r>
        <w:rPr>
          <w:b/>
          <w:u w:val="single"/>
        </w:rPr>
        <w:t xml:space="preserve">Asiakirjan numero 16876</w:t>
      </w:r>
    </w:p>
    <w:p>
      <w:r>
        <w:t xml:space="preserve">Islantilaista elintarvikeyritystä Bakkavoria arvostellaan irtisanomisista</w:t>
      </w:r>
    </w:p>
    <w:p>
      <w:r>
        <w:t xml:space="preserve">Unite-liiton mukaan elintarviketeollisuusyritys Bakkavor on viemässä läpi suunnitelmia 170 henkilön irtisanomisesta Bournessa. Uniten Jennie Formby sanoi olevansa "raivoissaan" siitä, että kuuleminen lopetettiin yksipuolisesti. Bakkavor sanoi vähentäneensä prosessin aikana työpaikkojen vähentämistä 375:stä 170:een. Formby sanoi, että yritys, joka valmistaa Bournen toimipaikassa salaatteja, hedelmävalmisteita ja friteerattuja ruokia, lupasi uusia kokouksia, joissa tarkastellaan kustannussäästötoimenpiteitä työpaikkojen säilyttämiseksi ja leikkausten minimoimiseksi. Taloudelliset paineet Hän sanoi: "He ovat leikanneet raa'asti ansioita jopa 105 puntaa viikossa ja leikanneet lomarahoja ja muita palkkioita. "Jos heillä olisi vähänkään kunnollisuutta, he istuisivat pöydän ääreen kanssamme ja tutkisivat kaikkia mahdollisia keinoja, joilla ne 170 työpaikkaa, jotka ovat menettämässä työpaikkansa, voitaisiin pelastaa." Hän jatkaa. Bakkavorin tiedottaja sanoi: "Olemme olleet yhteydessä Uniteen koko kuulemisprosessin ajan, ja olemme siksi pettyneitä heidän ymmärtämättömyyteensä Yhdistyneen kuningaskunnan elintarviketeollisuuteen ja Bourne Prepared Produce -liiketoimintaan vaikuttavista paineista. "Bakkavor on noudattanut asianmukaista menettelyä, ja 90 päivän kuulemisjakso on päättynyt. Jatkamme keskusteluja ammattiliiton kanssa vaihtoehtoisista työtavoista, jotta irtisanomisten määrä saataisiin minimoitua entisestään." Noin 700 ihmistä jää toimipaikkaan, joka on yksi yrityksen kahdeksasta toimipaikasta maakunnassa.</w:t>
      </w:r>
    </w:p>
    <w:p>
      <w:r>
        <w:rPr>
          <w:b/>
        </w:rPr>
        <w:t xml:space="preserve">Yhteenveto</w:t>
      </w:r>
    </w:p>
    <w:p>
      <w:r>
        <w:t xml:space="preserve">Lincolnshiressä sijaitsevan islantilaisomisteisen elintarviketehtaan työntekijöitä edustava ammattiliitto on vihainen päätöksestä lopettaa neuvottelut työpaikkojen vähentämisestä juuri ennen joulua.</w:t>
      </w:r>
    </w:p>
    <w:p>
      <w:r>
        <w:rPr>
          <w:b/>
          <w:u w:val="single"/>
        </w:rPr>
        <w:t xml:space="preserve">Asiakirjan numero 16877</w:t>
      </w:r>
    </w:p>
    <w:p>
      <w:r>
        <w:t xml:space="preserve">Covid-19: Gatesheadin perheet saivat sakot grillien lukituksen rikkomisesta</w:t>
      </w:r>
    </w:p>
    <w:p>
      <w:r>
        <w:t xml:space="preserve">13 hengen ryhmä, johon kuului kahdeksan lasta, oli matkustanut torstaina kolmella ajoneuvolla 32 kilometriä Gatesheadista Consettin lähellä sijaitsevaan Waskerleyhin. Durhamin poliisin mukaan kolmen kotitalouden aikuiset saivat kukin 200 punnan sakot. Poliisi lisäsi, että pelastuspalvelut olisivat voineet joutua "tarpeettomaan rasitukseen", jos ryhmä olisi joutunut onnettomuuteen huonolla säällä. He olisivat myös voineet altistaa itsensä koronaviruksen tartuntariskille. Aikuiset kertoivat aluksi poliisille, etteivät he uskoneet tehneensä mitään väärää, poliisi kertoi. Saatuaan rangaistusmääräykset heidät lähetettiin kotiin lasten kanssa, joista nuorin oli seitsemän kuukauden ikäinen. Ylikomisario Ritchie Allen Durhamin poliisilaitokselta sanoi, että jotkut ihmiset "kiertävät sääntöjä" ja "vaarantavat muut". "Vaikka tiedämme, että kotiin jäämistä koskeva ohjeistus on ollut monille ihmisille erityisen haastavaa, matkustaminen grillijuhlien järjestämiseksi muiden kotitalouksien kanssa ei ole hyväksyttävää", hän sanoi. "Osallistujat riskeerasivat oman henkensä lisäksi myös muiden hengen ja saattoivat aiheuttaa lisäpaineita jo ennestään vaikeuksissa olevalle NHS:lle." Hallituksen ohjeissa varoitetaan, että lukituksen aikana on lainvastaista poistua kotoaan ilman "kohtuullista syytä". Seuraa BBC North East &amp; Cumbrian uutisia Twitterissä, Facebookissa ja Instagramissa. Lähetä juttuideoita osoitteeseen northeastandcumbria@bbc.co.uk. Aiheeseen liittyvät Internet-linkit Durham Constabulary</w:t>
      </w:r>
    </w:p>
    <w:p>
      <w:r>
        <w:rPr>
          <w:b/>
        </w:rPr>
        <w:t xml:space="preserve">Yhteenveto</w:t>
      </w:r>
    </w:p>
    <w:p>
      <w:r>
        <w:t xml:space="preserve">Viisi ihmistä, jotka pitivät grillijuhlia lastensa kanssa lumisilla Durhamin kreivikunnan nummilla, on saanut sakot Covid-19:n lukitussääntöjen rikkomisesta.</w:t>
      </w:r>
    </w:p>
    <w:p>
      <w:r>
        <w:rPr>
          <w:b/>
          <w:u w:val="single"/>
        </w:rPr>
        <w:t xml:space="preserve">Asiakirjan numero 16878</w:t>
      </w:r>
    </w:p>
    <w:p>
      <w:r>
        <w:t xml:space="preserve">Lauriston Court Hotel, Llandudno, "maailman kolmanneksi paras edullinen majoituspaikka".</w:t>
      </w:r>
    </w:p>
    <w:p>
      <w:r>
        <w:t xml:space="preserve">Neljän tähden Lauriston Court -hotelli oli jo aiemmin voittanut sivuston palkinnon maailman parhaasta palvelusta viime vuonna. Hotellin 11 huonetta alkavat 70 punnasta kahden hengen huoneesta. Wellington Hotel, joka sijaitsee myös Llandudnossa, saavutti yhdeksännen sijan Euroopan parhaan edullisen majoituksen kategoriassa. The Lauriston paransi sijoitustaan kolmella sijalla viime vuoden TripAdvisor Travellers' Choice -palkinnoissa. TripAdvisorin 643 arvostelusta 605 arvioi hotellin erinomaiseksi. Maailman edullisimman hotellin kahdelle kärkipaikalle sijoittuivat Länsi-Irlannissa ja Palm Springsissä Kaliforniassa sijaitsevat kohteet. Aviopari Carol-Lynn ja Ian Robbins, jotka johtivat aiemmin läheistä Milverton-hotellia merenrannalla vuoteen 2003 asti, ovat kutsuneet valitsemaansa ammattia pikemminkin elämäntavaksi kuin työksi. Puhuessaan tämänvuotisesta palkinnosta pariskunta sanoi, että palkinnon saaminen oli heille kunnia-asia, ja lisäsi: "Olemme ylpeitä siitä, että vieraamme arvostavat kaikkea, mitä teemme, ja haluaisimme käyttää tilaisuutta hyväksenne kiittääksemme kaikkia, jotka ovat majoittuneet luonamme kuluneen vuoden aikana ja auttaneet meitä saamaan tämän palkinnon. "Palkinnon voittaminen on valtava saavutus meille ja Lauriston Courtin muulle tiimille." James Kay TripAdvisorista sanoi: "Kun tänä vuonna yli 700 000 hotellia ympäri maailmaa oli mukana, on upea saavutus, että walesilainen hotelli on valittu maailman kolmanneksi edullisimmaksi hotelliksi." Pohjois-Walesin majoitusliikkeet saivat lisää tunnustusta maailman parhaiden bed and breakfast -luokassa. Betws-y-Coedissa sijaitseva Bod Gwynedd ja Bontnewyddissä sijaitseva Plas Dinas Country House, molemmat Gwyneddissä, sijoittuivat sijoille 15 ja 17.</w:t>
      </w:r>
    </w:p>
    <w:p>
      <w:r>
        <w:rPr>
          <w:b/>
        </w:rPr>
        <w:t xml:space="preserve">Yhteenveto</w:t>
      </w:r>
    </w:p>
    <w:p>
      <w:r>
        <w:t xml:space="preserve">Pohjois-Walesin Llandudnon rantalomakohteessa sijaitseva perheomisteinen hotelli on TripAdvisor-matkasivuston mukaan maailman kolmanneksi edullisin ja Ison-Britannian paras majoituspaikka.</w:t>
      </w:r>
    </w:p>
    <w:p>
      <w:r>
        <w:rPr>
          <w:b/>
          <w:u w:val="single"/>
        </w:rPr>
        <w:t xml:space="preserve">Asiakirjan numero 16879</w:t>
      </w:r>
    </w:p>
    <w:p>
      <w:r>
        <w:t xml:space="preserve">Mick Jagger "paranemassa" sairaalahoidon jälkeen</w:t>
      </w:r>
    </w:p>
    <w:p>
      <w:r>
        <w:t xml:space="preserve">Laulaja on tiettävästi käynyt läpi sydänläpän uusimisleikkauksen. Jagger, 75, kiitti twiitissään sairaalan henkilökuntaa "loistavasta työstä" sekä faneja tukiviesteistä. Yhtye lykkäsi Yhdysvaltain ja Kanadan kiertuettaan sen jälkeen, kun Jagger sai lääkäreiltä ohjeen, että hän tarvitsee hoitoa. Yhdysvaltalainen juorusivusto Drudge Report kertoi ensimmäisenä, että Jagger tarvitsisi leikkauksen sydänläpän vaihtamiseksi. Asiasta kertoi myös yhdysvaltalainen musiikkilehti Rolling Stone. Rolling Stonesin oli määrä aloittaa 17 konserttia käsittävä kiertue Miamissa 20. huhtikuuta, minkä jälkeen sen oli määrä matkustaa Pohjois-Amerikan halki, kunnes se päättää kiertueensa Kanadan Ontariossa sijaitsevassa Oro-Medontessa 29. kesäkuuta. Yhtye työskentelee järjestäjien kanssa keikkojen siirtämiseksi. Jagger pyysi aiemmin faneilta anteeksi kiertueen lykkäämistä ja kirjoitti olevansa "järkyttynyt" ja tekevänsä "kovasti töitä palatakseen lavalle niin pian kuin mahdollista". BBC:n Rolling Stones - BBC Music</w:t>
      </w:r>
    </w:p>
    <w:p>
      <w:r>
        <w:rPr>
          <w:b/>
        </w:rPr>
        <w:t xml:space="preserve">Yhteenveto</w:t>
      </w:r>
    </w:p>
    <w:p>
      <w:r>
        <w:t xml:space="preserve">Rolling Stones -yhtyeen keulahahmo Sir Mick Jagger on sanonut olevansa "paranemaan päin" ja "voivansa paljon paremmin" saatuaan sairaalahoitoa.</w:t>
      </w:r>
    </w:p>
    <w:p>
      <w:r>
        <w:rPr>
          <w:b/>
          <w:u w:val="single"/>
        </w:rPr>
        <w:t xml:space="preserve">Asiakirjan numero 16880</w:t>
      </w:r>
    </w:p>
    <w:p>
      <w:r>
        <w:t xml:space="preserve">Llwynhendyn tuberkuloositapaus: Tuberkuloositauti: 76 ihmisellä on "piilevä" tartunta</w:t>
      </w:r>
    </w:p>
    <w:p>
      <w:r>
        <w:t xml:space="preserve">Yli 1400 ihmistä testattiin Llwynhendyssä, Carmarthenshiren maakunnassa, sen jälkeen kun Margaret Pegler, 64, kuoli ja 29 tuberkuloositapausta todettiin taudinpurkauksessa. Tapauksissa todettiin piilevää tuberkuloosia, joka ei ole tarttuvaa eikä tartu eteenpäin. Hywel Dda -terveyslautakunta kutsuu sairastuneet klinikalle. Ihmisiä voidaan hoitaa, jotta he eivät sairastuisi tuberkuloosin aktiiviseen muotoon, joka on tarttuvaa. Carmarthenshiren alueella on tarkoitus seuloa vielä 600 ihmistä taudin varalta. Tohtori Brendan Mason, tartuntatautien konsultti Public Health Walesissa, sanoi: "Latenttia tuberkuloosia esiintyy, kun ihmiset ovat saaneet tartunnan tuberkuloosia aiheuttavasta mikrobista, mutta heillä ei ole aktiivista tuberkuloosia. "He eivät ole tartuntakykyisiä eivätkä voi levittää tuberkuloositartuntaa muihin, eivätkä he voi huonosti eivätkä oireile. "Jos piilevän tuberkuloosin bakteerit aktivoituvat elimistössä ja lisääntyvät, henkilö muuttuu piilevästä tuberkuloositartunnasta aktiiviseksi tuberkuloositaudiksi. Tästä syystä ihmisiä, joilla on latentti tuberkuloositartunta, voidaan hoitaa." Rouva Pegler kuoli syyskuussa, viisi päivää sen jälkeen, kun hänelle oli kerrottu, että hänellä oli tauti. Hän oli sairastunut kolme kuukautta aiemmin jatkuvaan yskään ja yöhikoiluun. Mitä tuberkuloosi on? Lähde: Tuberkuloosin tutkimuslaitos, jonka mukaan tuberkuloosia on vaikea selittää: NHS Choices</w:t>
      </w:r>
    </w:p>
    <w:p>
      <w:r>
        <w:rPr>
          <w:b/>
        </w:rPr>
        <w:t xml:space="preserve">Yhteenveto</w:t>
      </w:r>
    </w:p>
    <w:p>
      <w:r>
        <w:t xml:space="preserve">Tuberkuloosiin (tuberkuloosi) kuolleen naisen jälkeen tehdyssä joukkoseulonnassa on löydetty 76 ihmistä, joilla on tartunnan inaktiivinen muoto.</w:t>
      </w:r>
    </w:p>
    <w:p>
      <w:r>
        <w:rPr>
          <w:b/>
          <w:u w:val="single"/>
        </w:rPr>
        <w:t xml:space="preserve">Asiakirjan numero 16881</w:t>
      </w:r>
    </w:p>
    <w:p>
      <w:r>
        <w:t xml:space="preserve">£ 50m Swansean keskustan opiskelijatorni hyväksytty</w:t>
      </w:r>
    </w:p>
    <w:p>
      <w:r>
        <w:t xml:space="preserve">Mariner Streetin pysäköintialue rautatieaseman läheisyydessä tyhjennetään ja tilalle rakennetaan 725 makuuhuoneen opiskelijakortteli, jossa on yökerho, kuntosali, toimistotiloja, baareja, ravintoloita ja kauppoja. 22-kerroksisesta tornista tulisi Meridian Quayn ohella Swansean toiseksi korkein rakennus. Rakennustöiden odotetaan alkavan myöhemmin tänä vuonna ja valmistuvan kesään 2018 mennessä. Swansean neuvoston suunnittelukomitealle tiistaina esitellyssä raportissa sanottiin, että tornista tulee "rohkea lisä kaupungin horisonttiin". Raportissa lisättiin, että Swanseassa on kasvava tarve opiskelija-asunnoille, sillä sekä Swansean yliopisto että Trinity Saint David -yliopisto laajentavat toimintaansa kaupungissa. Swansean valtuuston johtaja Rob Stewart sanoi, että hanke "on suuri edistysaskel" High Streetin elvyttämisessä ja perustuu "jo tehtyyn hienoon työhön".</w:t>
      </w:r>
    </w:p>
    <w:p>
      <w:r>
        <w:rPr>
          <w:b/>
        </w:rPr>
        <w:t xml:space="preserve">Yhteenveto</w:t>
      </w:r>
    </w:p>
    <w:p>
      <w:r>
        <w:t xml:space="preserve">Swansean keskustaan on hyväksytty 50 miljoonan punnan tornitalo, johon tulisi satoja opiskelija-asuntoja.</w:t>
      </w:r>
    </w:p>
    <w:p>
      <w:r>
        <w:rPr>
          <w:b/>
          <w:u w:val="single"/>
        </w:rPr>
        <w:t xml:space="preserve">Asiakirjan numero 16882</w:t>
      </w:r>
    </w:p>
    <w:p>
      <w:r>
        <w:t xml:space="preserve">Lidl ja elämiseen riittävä palkka: Lidl: Sinun reaktiosi</w:t>
      </w:r>
    </w:p>
    <w:p>
      <w:r>
        <w:t xml:space="preserve">Lokakuusta alkaen Lidl UK:n työntekijät ansaitsevat Englannissa, Skotlannissa ja Walesissa vähintään 8,20 puntaa tunnissa ja Lontoossa 9,35 puntaa tunnissa. Korotus ei koske Pohjois-Irlannin työntekijöitä. Twitterissä Britannian suosituin aihe on ollut #livingwage. Uutinen tulevasta palkankorotuksesta on otettu myönteisesti vastaan, ja monet ovat twiitanneet tukevansa saksalaista alennusmyymälää. Simon Bower twiittasi hyväksyntänsä. Katie Dalton twiittaa ostavansa Lidlissä Lidlin lupauksen seurauksena. Ylpeä asiakas Katherine Blaker jakoi tukensa liikkeelle ja twiittasi: Aidan twiittaa, että muiden yritysten pitäisi seurata esimerkkiä. Martin Snow sanoo, että ilmoitus osoittaa, että voiton tavoittelu ei ole kaikki kaikessa liiketoiminnassa, ja twiittaa Lidl vastasi asiakkaiden ja muidenkin kuin asiakkaiden ylivoimaisen myönteiseen vastaukseen ja twiittaa Tuotti Alison Daye.</w:t>
      </w:r>
    </w:p>
    <w:p>
      <w:r>
        <w:rPr>
          <w:b/>
        </w:rPr>
        <w:t xml:space="preserve">Yhteenveto</w:t>
      </w:r>
    </w:p>
    <w:p>
      <w:r>
        <w:t xml:space="preserve">Lidl on ilmoittanut, että siitä tulee ensimmäinen brittiläinen supermarket, joka ottaa käyttöön kansallisen toimeentulotuen.</w:t>
      </w:r>
    </w:p>
    <w:p>
      <w:r>
        <w:rPr>
          <w:b/>
          <w:u w:val="single"/>
        </w:rPr>
        <w:t xml:space="preserve">Asiakirjan numero 16883</w:t>
      </w:r>
    </w:p>
    <w:p>
      <w:r>
        <w:t xml:space="preserve">South Somersetin piirineuvoston 16 000 uutta asuntoa koskeva suunnitelma</w:t>
      </w:r>
    </w:p>
    <w:p>
      <w:r>
        <w:t xml:space="preserve">Etelä-Somersetin piirineuvosto on hahmotellut ydinstrategiassaan asumisen kasvualueita vuoteen 2028 asti. Strategia on suunnitelma työpaikkojen ja asuntojen kasvusta. Lähes puolet uusista asunnoista, 7 800 asuntoa, rakennetaan Yeoviliin. Noin 3 500 asuntoa rakennetaan pienempiin kaupunkeihin ja loput kyliin, neuvosto on ehdottanut. Puskurivyöhyke Yeovilissa noin 2 500 uutta asuntoa rakennetaan kaupungin etelä- ja länsipuolelle Yeovil Urban Extension -alueelle, jos suunnitelma hyväksytään. Myös East ja North Cokerin puskurivyöhykettä harkitaan. Vaikka Yeovilin pohjoisen ja läntisen kaupungin vaihtoehtoja tutkittiin, tämä vaihtoehto on jätetty pois liikenneongelmien vuoksi, neuvosto sanoi. Se merkitsisi suurempaa riippuvuutta autolla matkustamisesta, eikä siinä ole riittäviä bussi- tai pyöräily-yhteyksiä.</w:t>
      </w:r>
    </w:p>
    <w:p>
      <w:r>
        <w:rPr>
          <w:b/>
        </w:rPr>
        <w:t xml:space="preserve">Yhteenveto</w:t>
      </w:r>
    </w:p>
    <w:p>
      <w:r>
        <w:t xml:space="preserve">Valtuutetut keskustelevat suunnitelmasta rakentaa 16 000 uutta asuntoa Etelä-Somersetiin seuraavien 16 vuoden aikana.</w:t>
      </w:r>
    </w:p>
    <w:p>
      <w:r>
        <w:rPr>
          <w:b/>
          <w:u w:val="single"/>
        </w:rPr>
        <w:t xml:space="preserve">Asiakirjan numero 16884</w:t>
      </w:r>
    </w:p>
    <w:p>
      <w:r>
        <w:t xml:space="preserve">'Valelääkäri' antoi asiakkaille 'väärennettyjä Botox-injektioita'.</w:t>
      </w:r>
    </w:p>
    <w:p>
      <w:r>
        <w:t xml:space="preserve">Naisiin ruiskutettiin "tuntematonta ja erittäin vaarallista ainetta", kerrottiin Bournemouth Crown Courtissa. Yhden uhrin kasvot olivat "turvoksissa tunnistamattomiksi". Länsi-Lontoon Uxbridgestä kotoisin oleva 42-vuotias Ozan Melin kiistää kolme törkeää ruumiinvammaa. Pole Hill Roadilla asuva Melin vieraili asiakkaiden luona yksityiskodeissa tai kauneushoitoloissa ja kertoi olevansa kauneuskirurgi, joka oli saanut koulutuksen Amerikassa, oikeus kuuli. Syyttäjä Simon Jones kuitenkin kertoi valamiehistölle: "Se oli valetta, hän ei ollut lääkäri eikä hänellä ollut pätevyyttä." "Holtiton" Yksi naisista - Marcelle King Poolesta - kääntyi poliisin puoleen saatuaan elokuussa 2013 vakavan reaktion Botox-injektiosta, jota hän luuli Botoxiksi. Hän tunsi polttavaa tunnetta ja hänen kasvonsa turposivat sen jälkeen niin, että hän pystyi tuskin näkemään, oikeus kuuli. Hän meni ensiapuun ja sai lääkitystä. Kaksi muuta naista kertoi poliisille samanlaisista kokemuksista, valamiehistölle kerrottiin. Syyttäjä väittää, että tapauksessa on kyse "tuntemattoman ja erittäin vaarallisen aineen holtittomasta käytöstä ihmisiin, joita johdettiin harhaan uskomaan Melinin lääketieteelliseen pätevyyteen". Oikeudenkäynti jatkuu.</w:t>
      </w:r>
    </w:p>
    <w:p>
      <w:r>
        <w:rPr>
          <w:b/>
        </w:rPr>
        <w:t xml:space="preserve">Yhteenveto</w:t>
      </w:r>
    </w:p>
    <w:p>
      <w:r>
        <w:t xml:space="preserve">Kolme naista kärsi turvotuksesta ja palovammoista sen jälkeen, kun mies, joka väitti valheellisesti olevansa lääkäri, oli antanut heille Botoxia, kuten oikeus kuuli.</w:t>
      </w:r>
    </w:p>
    <w:p>
      <w:r>
        <w:rPr>
          <w:b/>
          <w:u w:val="single"/>
        </w:rPr>
        <w:t xml:space="preserve">Asiakirjan numero 16885</w:t>
      </w:r>
    </w:p>
    <w:p>
      <w:r>
        <w:t xml:space="preserve">Ipswichin puutarhakaupungin 9,8 miljoonan punnan rahoitustuki</w:t>
      </w:r>
    </w:p>
    <w:p>
      <w:r>
        <w:t xml:space="preserve">Ipswichin puutarhakaupunki, joka tunnettiin aiemmin nimellä Northern Fringe Project, on yksi 13:sta Itä-Englannissa toteutettavasta valtuustojohtoisesta hankkeesta, jotka ovat saaneet valtion investointeja. Asuntoja rakennetaan Henleyn ja Westerfieldin väliselle alueelle. Hallituksen asuntoministeri Sajid Javid sanoi, että rahalla "saadaan rakennettua paljon kaivattuja koteja nopeammin". Työväenpuolueen johtama Ipswich Borough Council sanoi, että asuntoinfrastruktuurirahastosta myönnettävät varat mahdollistavat uusien teiden ja viemäröinnin asentamisen. Sen mukaan varoja käytetään myös uusien siltojen rakentamiseen East Suffolkin rautatien yli ja uuden maalaispuiston kehittämiseen lähiön ja Westerfieldin välille. Työväenpuolueen kaupunginvaltuutettu Carole Jones sanoi: "Kaikki nämä ovat kalliita mutta välttämättömiä osia tässä kehityksessä." Hallitus on ilmoittanut investoivansa 866 miljoonaa puntaa 133 paikalliseen asuntohankkeeseen eri puolilla maata, muun muassa Chelmsfordissa, Thetfordissa ja Colchesterissa.</w:t>
      </w:r>
    </w:p>
    <w:p>
      <w:r>
        <w:rPr>
          <w:b/>
        </w:rPr>
        <w:t xml:space="preserve">Yhteenveto</w:t>
      </w:r>
    </w:p>
    <w:p>
      <w:r>
        <w:t xml:space="preserve">Ipswichin esikaupunkialueelle rakennettavaan 3 500 uuteen kotiin on myönnetty 9,8 miljoonan punnan rahoitustuki.</w:t>
      </w:r>
    </w:p>
    <w:p>
      <w:r>
        <w:rPr>
          <w:b/>
          <w:u w:val="single"/>
        </w:rPr>
        <w:t xml:space="preserve">Asiakirjan numero 16886</w:t>
      </w:r>
    </w:p>
    <w:p>
      <w:r>
        <w:t xml:space="preserve">Aylesburyn pappia syytetään nuoriin kohdistuneista seksuaalihyökkäyksistä</w:t>
      </w:r>
    </w:p>
    <w:p>
      <w:r>
        <w:t xml:space="preserve">Devonin Bidefordista kotoisin olevaa 75-vuotiasta isä Francis McDermottia syytetään raiskauksesta sekä poikien ja tyttöjen siveettömästä pahoinpitelystä. Hänen on määrä tulla High Wycombe Magistrates' Courtin eteen 4. lokakuuta. Syytteet koskevat alle 16-vuotiaan tytön raiskausta sekä törkeää siveettömyyttä ja siveetöntä pahoinpitelyä alle 14-vuotiaita tyttöjä ja poikia kohtaan. Hyökkäysten väitetään tapahtuneen vuosina 1971-1978, jolloin sekä Buckinghamshire että Norfolk kuuluivat Northamptonin hiippakuntaan. P. McDermott työskenteli myöhemmin Our Lady of Lourdes -kirkossa Aylesburyssa, joka on edelleen osa hiippakuntaa, ja hän vetäytyi aktiivisesta palveluksesta vuonna 2005. Piispa Peter Doyle sanoi, että hiippakunta tekee yhteistyötä oikeudenkäynnissä. Aiheeseen liittyvät Internet-linkit HM Courts &amp; Tribunals Service (HM Courts &amp; Tribunals Service)</w:t>
      </w:r>
    </w:p>
    <w:p>
      <w:r>
        <w:rPr>
          <w:b/>
        </w:rPr>
        <w:t xml:space="preserve">Yhteenveto</w:t>
      </w:r>
    </w:p>
    <w:p>
      <w:r>
        <w:t xml:space="preserve">Katolinen pappi on saanut syytteen 20:stä lapsiin kohdistuneesta seksuaalirikoksesta Buckinghamshiressä ja Norfolkissa 1970-luvulla.</w:t>
      </w:r>
    </w:p>
    <w:p>
      <w:r>
        <w:rPr>
          <w:b/>
          <w:u w:val="single"/>
        </w:rPr>
        <w:t xml:space="preserve">Asiakirjan numero 16887</w:t>
      </w:r>
    </w:p>
    <w:p>
      <w:r>
        <w:t xml:space="preserve">Charlie Elphicke: Doverin konservatiivinen kansanedustaja kiistää seksuaalisen hyväksikäytön.</w:t>
      </w:r>
    </w:p>
    <w:p>
      <w:r>
        <w:t xml:space="preserve">Doverin kansanedustajan väitetään pahoinpidelleen yhtä naista vuonna 2007 ja toista naista kahdesti vuonna 2016. Elphicke, 48, saapui Westminsterin tuomaristuomioistuimeen ja kiisti kaikki kolme syytettä. Heinäkuussa antamassaan lausunnossa hänen asianajajansa sanoi, että hän kiistää kaikki vääryydet ja puolustautuu "voimakkaasti". Elphicke valitsi kruununoikeudenkäynnin ja saapuu Southwark Crown Courtiin lokakuussa. Elphicke on edustanut vaalipiiriään vuodesta 2010 lähtien, ja hän toimi hallituksen ruoskimiehenä vuosina 2015-2016. Seuraa BBC South Eastia Facebookissa, Twitterissä ja Instagramissa. Lähetä juttuideoita osoitteeseen southeasttoday@bbc.co.uk.</w:t>
      </w:r>
    </w:p>
    <w:p>
      <w:r>
        <w:rPr>
          <w:b/>
        </w:rPr>
        <w:t xml:space="preserve">Yhteenveto</w:t>
      </w:r>
    </w:p>
    <w:p>
      <w:r>
        <w:t xml:space="preserve">Konservatiivien kansanedustaja Charlie Elphicke on saapunut oikeuteen kiistämään kolme syytettä seksuaalisesta hyväksikäytöstä.</w:t>
      </w:r>
    </w:p>
    <w:p>
      <w:r>
        <w:rPr>
          <w:b/>
          <w:u w:val="single"/>
        </w:rPr>
        <w:t xml:space="preserve">Asiakirjan numero 16888</w:t>
      </w:r>
    </w:p>
    <w:p>
      <w:r>
        <w:t xml:space="preserve">Kuljettaja pysäyttää junan lasten nähtyä radalla</w:t>
      </w:r>
    </w:p>
    <w:p>
      <w:r>
        <w:t xml:space="preserve">Lapset, joiden uskotaan olevan 6-9-vuotiaita, menivät radalle tasoristeyksen kautta Crewkernen lähellä Somersetissä. Network Rail varoitti, että jännitteiset kiskot kuljettavat 750 voltin sähköä, joka voi tappaa. Se on kehottanut vanhempia opettamaan lapsille, millaisia vaaroja luvattomaan liikkumiseen liittyy. Lasten nähtiin menevän raiteille Crewkernen aseman ja tasoristeyksen välillä 26. syyskuuta hieman ennen kello 14:00 BST. Kello 11.20 BST klo 11:20 Lontoon Waterloon ja Exeter St David'siin matkalla olleen junan kuljettajan oli pysähdyttävä ja käskettävä heitä poistumaan. "Luvaton kulkeminen on erittäin vaarallista, eikä rautateillä ole koskaan turvallista oleskella", Network Rail Wessexin yhteisön turvallisuuspäällikkö Marcia Burnett sanoi. "On elintärkeää, että saamme lapset ja nuoret tietoisiksi vaaroista ja tuhoisista seurauksista, joita tunkeutumisella voi olla, valistamalla heitä ja näyttämällä esimerkkiä."</w:t>
      </w:r>
    </w:p>
    <w:p>
      <w:r>
        <w:rPr>
          <w:b/>
        </w:rPr>
        <w:t xml:space="preserve">Yhteenveto</w:t>
      </w:r>
    </w:p>
    <w:p>
      <w:r>
        <w:t xml:space="preserve">Junankuljettaja huomasi kolme lasta vaarantavan henkensä ja joutui pysähtymään ja pyytämään heitä poistumaan raiteilta.</w:t>
      </w:r>
    </w:p>
    <w:p>
      <w:r>
        <w:rPr>
          <w:b/>
          <w:u w:val="single"/>
        </w:rPr>
        <w:t xml:space="preserve">Asiakirjan numero 16889</w:t>
      </w:r>
    </w:p>
    <w:p>
      <w:r>
        <w:t xml:space="preserve">Jeremy La Trobe-Bateman ryhtyy Sark Seneschalin rooliin</w:t>
      </w:r>
    </w:p>
    <w:p>
      <w:r>
        <w:t xml:space="preserve">Seneschal on toiminut vuodesta 1675 lähtien sekä saaren hallituksen puheenjohtajana että ylituomarina, mutta tämä kaksoisrooli päättyy 26. helmikuuta. Se erotettiin, koska se ei ollut ihmisoikeuslakien mukainen. La Trobe-Bateman sanoi: "Olen ylpeä siitä, että minut valittiin jatkamaan Sarkin maallikkotuomareiden perinnettä, ja odotan työtä innolla." Hän on toiminut everstiluutnantti Reg Guillen apulaissenesaanina 13 vuotta ja oli ainoa ehdokas mukautetun senesaanin tehtävään. La Trobe-Batemanin tehtäviin kuuluu toimia tuomarina, tuomarina ja kuolinsyyntutkijana. Uuden presidentin viran haltija, joka toimii hallituksen kokousten puheenjohtajana, vaalien valvojana ja saaren omaisuuden hoitajana, valitaan 27. helmikuuta pidettävässä kokouksessa. Kuka tahansa vaaliluetteloon merkitty, seneschalia ja conseillereja lukuun ottamatta, voi asettua ehdolle.</w:t>
      </w:r>
    </w:p>
    <w:p>
      <w:r>
        <w:rPr>
          <w:b/>
        </w:rPr>
        <w:t xml:space="preserve">Yhteenveto</w:t>
      </w:r>
    </w:p>
    <w:p>
      <w:r>
        <w:t xml:space="preserve">Jeremy La Trobe-Bateman aloittaa Sarkin seneschalina 27. helmikuuta, kun ikivanha tehtävä jaetaan.</w:t>
      </w:r>
    </w:p>
    <w:p>
      <w:r>
        <w:rPr>
          <w:b/>
          <w:u w:val="single"/>
        </w:rPr>
        <w:t xml:space="preserve">Asiakirjan numero 16890</w:t>
      </w:r>
    </w:p>
    <w:p>
      <w:r>
        <w:t xml:space="preserve">Birminghamin pubipommi-iskut: Perheille kerrotaan oikeusavusta "kuun loppuun mennessä".</w:t>
      </w:r>
    </w:p>
    <w:p>
      <w:r>
        <w:t xml:space="preserve">Sisäministeriö tutkii parhaillaan perheille suunnattua rahoituspyyntöä ennen 21 kuolemantapauksen tutkintaa. Tapaamisessa sisäministeri Amber Ruddin kanssa maanantaina perheet saivat kuulla, ettei välitöntä päätöstä aiota tehdä, vaan että heille ilmoitetaan asiasta syyskuussa. Kampanjoija Julie Hambleton sanoi olevansa "pettynyt ja turhautunut". Hambleton, jonka sisko Maxine kuoli vuoden 1974 hirmutapauksessa, sanoi, että vaikka Rudd kuunteli omaisten mielipiteitä, hän tunsi olevansa edelleen "epävarmassa tilanteessa". Sukulaiset haluavat, että heidän asianajajansa, jotka ovat tähän asti työskennelleet ilmaiseksi, saavat palkkionsa julkisista varoista, samoin kuin poliisi ja muut tutkintatutkimuksiin osallistuvat virastot. Birminghamin vanhempi kuolinsyyntutkija päätti kesäkuussa, että todisteet on vielä kuultava, ja antoi vihreää valoa uusille tutkimuksille. Ensi kuussa on määrä järjestää esitutkintaa edeltävä tarkastelu, ja varsinainen kuuleminen on tarkoitus järjestää ensi vuonna. Ennen maanantain kokousta kaksi paikallista työväenpuolueen kansanedustajaa - Jess Phillips Yardleystä ja Steve McCabe Selly Oakista - kehottivat hallitusta myöntämään rahoitusta omaisille.</w:t>
      </w:r>
    </w:p>
    <w:p>
      <w:r>
        <w:rPr>
          <w:b/>
        </w:rPr>
        <w:t xml:space="preserve">Yhteenveto</w:t>
      </w:r>
    </w:p>
    <w:p>
      <w:r>
        <w:t xml:space="preserve">Birminghamin pubipommi-iskun uhrien omaiset kertovat saavansa tietää, saavatko he oikeusapua kuun loppuun mennessä.</w:t>
      </w:r>
    </w:p>
    <w:p>
      <w:r>
        <w:rPr>
          <w:b/>
          <w:u w:val="single"/>
        </w:rPr>
        <w:t xml:space="preserve">Asiakirjan numero 16891</w:t>
      </w:r>
    </w:p>
    <w:p>
      <w:r>
        <w:t xml:space="preserve">Joulupukki saapuu kylään Prickwillow'n puhelinkopin muutostyössä</w:t>
      </w:r>
    </w:p>
    <w:p>
      <w:r>
        <w:t xml:space="preserve">Cambridgeshiren Elyn lähellä sijaitsevassa Prickwillow'ssa sijaitsevasta käytöstä poistetusta kioskista on tullut höyryjuna, jonka ohjaamossa on massiivinen joulupukin pää ja turkislakki. Paikalliset taiteilijat ovat viime vuosina koristelleet Main Streetillä sijaitsevan laatikon koristeeksi, lahjaksi, savupiipun kattilaksi ja jättimäiseksi makeiseksi. Suunnittelija Cary Outis sanoi, että se "tuo pääkadulle hieman omituisuutta". Ouse Life Drawing Group -ryhmän jäsenet ovat "koristelleet" laatikkoa sen jälkeen, kun se ostettiin kylälle vuonna 2010. Outis kertoi, että juhlallisen veturin kokoaminen kesti muutaman päivän - ja jonkin verran kierrätystä. "Pari ihmistä sanoi, että olisi sääli heittää viime vuoden ponnistus pois, joten minun oli keksittävä joulupukille uusi käyttötarkoitus", hän sanoi. "Haasteena on aina se, miten itse [puhelin]laatikkoa voisi käyttää - se on itsessään hieman kieltävä, mutta rajoitukset pakottavat luovuuteen." Joulupukin juna rakennettiin "halvalla vanerilla, akryylimaalilla ja naurettavan halvalla kiiltävän punaisella kankaalla ja pörröllä", hän lisäsi. "Pieni oikkuilu pääkadulla on lievästi kumouksellinen teko - toivon vain, ettei kukaan kolaroi autoaan kumia katsellessaan!"</w:t>
      </w:r>
    </w:p>
    <w:p>
      <w:r>
        <w:rPr>
          <w:b/>
        </w:rPr>
        <w:t xml:space="preserve">Yhteenveto</w:t>
      </w:r>
    </w:p>
    <w:p>
      <w:r>
        <w:t xml:space="preserve">Käytöstä poistettu punainen puhelinkoppi on muutettu osana vuosittaista pyrkimystä tuoda kylään juhlallista iloa.</w:t>
      </w:r>
    </w:p>
    <w:p>
      <w:r>
        <w:rPr>
          <w:b/>
          <w:u w:val="single"/>
        </w:rPr>
        <w:t xml:space="preserve">Asiakirjan numero 16892</w:t>
      </w:r>
    </w:p>
    <w:p>
      <w:r>
        <w:t xml:space="preserve">EuroMillions-miljonäärin palkinto jäi lunastamatta Conwyssa</w:t>
      </w:r>
    </w:p>
    <w:p>
      <w:r>
        <w:t xml:space="preserve">National Lottery kehottaa EuroMillions Millionaire -arvonnan pelaajia tarkistamaan lippunsa, sillä tiistaina 25. helmikuuta arvotun 1 miljoonan punnan onnekas voittaja ei ole vielä ilmoittautunut. Yhdistyneen kuningaskunnan pelaajat saavat automaattisesti arpalippuunsa painetun arvontakoodin. Rahat menevät elokuussa hyviin tarkoituksiin, ellei voittajaa löydy. National Lotteryn tiedottaja sanoi: "Haluamme epätoivoisesti löytää tämän mysteeriloton haltijan ja yhdistää hänet voittoihinsa. "Yritä tarkistaa vaatteiden taskuista, lompakoista, laukuista ja sohvan selkänojasta. "Meillä on samppanja jäissä ja peukut pystyssä, että onnekas voittaja ilmoittautuu lunastamaan voittonsa." Henkilöllä, joka uskoo, että hänellä on voittokuponki, jonka koodi on ZXJ180326, on 180 päivää aikaa lunastaa voitto soittamalla National Lotteryn numeroon 0845 910 0000.</w:t>
      </w:r>
    </w:p>
    <w:p>
      <w:r>
        <w:rPr>
          <w:b/>
        </w:rPr>
        <w:t xml:space="preserve">Yhteenveto</w:t>
      </w:r>
    </w:p>
    <w:p>
      <w:r>
        <w:t xml:space="preserve">Miljonäärin palkinto on edelleen lunastamatta Conwyn kreivikunnassa, koska rastin haltija voitti sen kaksi viikkoa sitten.</w:t>
      </w:r>
    </w:p>
    <w:p>
      <w:r>
        <w:rPr>
          <w:b/>
          <w:u w:val="single"/>
        </w:rPr>
        <w:t xml:space="preserve">Asiakirjan numero 16893</w:t>
      </w:r>
    </w:p>
    <w:p>
      <w:r>
        <w:t xml:space="preserve">Koneshwaramin ylipappi tapettiin</w:t>
      </w:r>
    </w:p>
    <w:p>
      <w:r>
        <w:t xml:space="preserve">Trincomaleen toimittajat kertoivat BBC:lle, että hindupappi Sivaguruaja Kurukkal ammuttiin sunnuntai-iltana Vidyalan Roadilla Trincomaleessa. Sri Lankan sotilasviranomaiset ovat syyttäneet LTTE:tä papin tappamisesta. "Edesmennyt pappi piti yllä läheisiä suhteita turvallisuusjoukkoihin ja poliisiin", kansallisen turvallisuuden mediakeskuksen julkaisemassa lausunnossa sanottiin. Thirukoneswaram on yksi viidestä eswaramista, jotka ovat hindujumala Sivalle omistettuja temppeleitä. Sekä hindut että buddhalaiset vierailevat temppelissä, joka sijaitsee hollantilaisten 1600-luvulla rakentaman Frederickin linnakkeen sisällä sijaitsevalla korkean turvallisuuden vyöhykkeellä.</w:t>
      </w:r>
    </w:p>
    <w:p>
      <w:r>
        <w:rPr>
          <w:b/>
        </w:rPr>
        <w:t xml:space="preserve">Yhteenveto</w:t>
      </w:r>
    </w:p>
    <w:p>
      <w:r>
        <w:t xml:space="preserve">Historiallisen Thirukoneswaram-kovilin pääpappi on ammuttu kuoliaaksi Trincomaleessa.</w:t>
      </w:r>
    </w:p>
    <w:p>
      <w:r>
        <w:rPr>
          <w:b/>
          <w:u w:val="single"/>
        </w:rPr>
        <w:t xml:space="preserve">Asiakirjan numero 16894</w:t>
      </w:r>
    </w:p>
    <w:p>
      <w:r>
        <w:t xml:space="preserve">Skotlannin itsenäisyys: Diageo sanoo, että "kyllä"-äänestyksellä ei olisi "mitään merkitystä".</w:t>
      </w:r>
    </w:p>
    <w:p>
      <w:r>
        <w:t xml:space="preserve">Yhtiön toimitusjohtaja Paul Walsh sanoi, että tällainen siirto tehtäisiin vain taloudellisista syistä. Diageo investoi skotlantilaisen viskin tuotantoon miljardi puntaa seuraavien viiden vuoden aikana. Skotlannin hallitus aikoo järjestää kansanäänestyksen itsenäisyydestä syksyllä 2014. Diageo, joka on maailman myydyimpiin kuuluvien skotlantilaisten sekoiteviskien, Johnnie Walkerin, takana, valmistaa myös useita skotlantilaisen mallasviskin tuotemerkkejä. Walshin kommentit tulivat samaan aikaan, kun Diageo ilmoitti 13 prosentin noususta koko vuoden tuloksessa, jota hänen mukaansa oli auttanut liiketoiminnan kasvu esimerkiksi Aasiassa, Afrikassa ja Latinalaisessa Amerikassa. Kesäkuun 30. päivänä päättyneen vuoden nettotulos oli 1,94 miljardia puntaa, kun se vuotta aiemmin oli 1,9 miljardia puntaa. Kun Walshilta kysyttiin Radio Fourin Today-ohjelmassa, vaikuttaisiko Skotlannin itsenäistyminen yhtiön investointipäätöksiin, jos se toteutuisi, hän vastasi: "Ei mitään eroa." Hän sanoi: "Skotlantilainen viski on ollut olemassa satoja vuosia, ja se on nähnyt kaikenlaisia poliittisia muutoksia. Me kestämme kaiken. "Investointipäätöksemme perustuu taloudellisiin tekijöihin, joiden uskomme jatkossakin hyödyttävän viskiluokkaa. "Meillä on erittäin hyvät suhteet Holyroodiin ja Westminsteriin. En usko, että haluamme lähteä tähän keskusteluun."</w:t>
      </w:r>
    </w:p>
    <w:p>
      <w:r>
        <w:rPr>
          <w:b/>
        </w:rPr>
        <w:t xml:space="preserve">Yhteenveto</w:t>
      </w:r>
    </w:p>
    <w:p>
      <w:r>
        <w:t xml:space="preserve">Juomajätti Diageon pomo on sanonut, että Skotlannin itsenäistyminen ei vaikuta mitenkään päätöksiin investoida maahan.</w:t>
      </w:r>
    </w:p>
    <w:p>
      <w:r>
        <w:rPr>
          <w:b/>
          <w:u w:val="single"/>
        </w:rPr>
        <w:t xml:space="preserve">Asiakirjan numero 16895</w:t>
      </w:r>
    </w:p>
    <w:p>
      <w:r>
        <w:t xml:space="preserve">Sajid Saddique: Bradfordin murhasta pidätettiin kaksi henkilöä</w:t>
      </w:r>
    </w:p>
    <w:p>
      <w:r>
        <w:t xml:space="preserve">Allertonista kotoisin olevaa 32-vuotiasta Sajid Saddiquea ei ole nähty 14. helmikuuta 2007 aamun jälkeen. West Yorkshiren poliisi ilmoitti, että kaksi 48- ja 52-vuotiasta miestä oli pidätetty Bradfordissa. Halifaxista kotoisin oleva 45-vuotias mies, joka pidätettiin maanantaina epäiltynä oikeuden kulun vääristämisestä, on asetettu takuita vastaan. Bradfordista kotoisin oleva 62-vuotias mies, joka myös pidätettiin epäiltynä oikeuden häirinnästä, on vapautettu ilman syytteitä. Saddiquea ei ole nähty sen jälkeen, kun hän oli osallistunut Shipleyssä pidettyyn liiketapaamiseen seitsemän vuotta sitten. Hänet nähtiin viimeksi Shipleyn Manor Roadilla sijaitsevassa Asdassa noin kello 10.20 GMT. Maanantaina West Yorkshiren poliisi ilmoitti, että uudet todisteet viittaavat siihen, että Saddique oli murhattu. Aiheeseen liittyvät Internet-linkit West Yorkshiren poliisi</w:t>
      </w:r>
    </w:p>
    <w:p>
      <w:r>
        <w:rPr>
          <w:b/>
        </w:rPr>
        <w:t xml:space="preserve">Yhteenveto</w:t>
      </w:r>
    </w:p>
    <w:p>
      <w:r>
        <w:t xml:space="preserve">Kaksi miestä on pidätetty epäiltynä Bradfordista kadonneen miehen murhasta.</w:t>
      </w:r>
    </w:p>
    <w:p>
      <w:r>
        <w:rPr>
          <w:b/>
          <w:u w:val="single"/>
        </w:rPr>
        <w:t xml:space="preserve">Asiakirjan numero 16896</w:t>
      </w:r>
    </w:p>
    <w:p>
      <w:r>
        <w:t xml:space="preserve">Leicesterin Diwali-juhlat kuvina</w:t>
      </w:r>
    </w:p>
    <w:p>
      <w:r>
        <w:t xml:space="preserve">Noin 41 000 ihmistä saapui kaupungin Golden Milelle juhlistamaan hindulaista valojuhlaa, johon kuului ilotulitusta ja tanssia. Myös aiemmin tässä kuussa pidettyyn valojen sytyttämiseen osallistui Leicesterin etelä-aasialaisella alueella ennätykselliset 37 000 ihmistä. Festivaali, jota myös jainit ja sikhit viettävät, juhlistaa hyvän voittoa pahasta. Leicesterin juhlallisuuksien keskipisteenä oli 34-metrinen maailmanpyörä, joka tunnetaan nimellä Wheel of Light. Noin 6 000 värillistä lamppua oli ripustettu ympäri kaupunkia. Ilotulitusten ja katuvalojen lisäksi kaupat tarjosivat viihdettä, ja juhlan kunniaksi järjestettiin perinteistä tanssia ja musiikkia. Myös Rangoli-hiekkataidekoristeet ja valonäytökset ihastuttivat väkijoukkoja. Belgrave Flyoverin purkaminen viime vuonna mahdollisti juhlan laajentamisen koko Belgrave Roadin pituudelle.</w:t>
      </w:r>
    </w:p>
    <w:p>
      <w:r>
        <w:rPr>
          <w:b/>
        </w:rPr>
        <w:t xml:space="preserve">Yhteenveto</w:t>
      </w:r>
    </w:p>
    <w:p>
      <w:r>
        <w:t xml:space="preserve">Leicesterissä juhlii ennätysmäärä ihmisiä Diwalia, jonka uskotaan olevan suurin tapahtuma Intian ulkopuolella.</w:t>
      </w:r>
    </w:p>
    <w:p>
      <w:r>
        <w:rPr>
          <w:b/>
          <w:u w:val="single"/>
        </w:rPr>
        <w:t xml:space="preserve">Asiakirjan numero 16897</w:t>
      </w:r>
    </w:p>
    <w:p>
      <w:r>
        <w:t xml:space="preserve">Missy Elliott julkistettiin Isle of Wightin Bestivaliin</w:t>
      </w:r>
    </w:p>
    <w:p>
      <w:r>
        <w:t xml:space="preserve">Musiikkifestivaali järjestetään Robin Hill Country Parkissa 10.-13. syyskuuta. Järjestäjien mukaan tämä on ensimmäinen kerta yhdeksään vuoteen, kun amerikkalainen hiphop-artisti esiintyy Yhdistyneessä kuningaskunnassa. Chemical Brothers esiintyy lauantaina pääesiintyjänä, ja Underworld avaa tapahtuman torstai-iltana. Missy Elliott kommentoi esiintymistään pääesiintyjänä ja sanoi olevansa "hyvin innoissaan". "En malta odottaa, että pääsen näkemään kaikki fanini, joita en ole nähnyt aikoihin", hän sanoi ja lisäsi: "Tuokaa tanssiasunne ja potkut mukaan." Bestivalin järjestäjä Rob da Bank kuvaili häntä "bileitä käynnistävien klubiballereiden ensimmäiseksi naiseksi ja suorastaan legendaksi". Tämän vuoden festivaalin teemana on Summer of Love. Muita esiintyjiä ovat The Jacksons, Duran Duran, Jungle ja Jurassic 5 sekä DJ-settejä Annie Macilta ja Lily Allenilta.</w:t>
      </w:r>
    </w:p>
    <w:p>
      <w:r>
        <w:rPr>
          <w:b/>
        </w:rPr>
        <w:t xml:space="preserve">Yhteenveto</w:t>
      </w:r>
    </w:p>
    <w:p>
      <w:r>
        <w:t xml:space="preserve">Missy Elliott on nimetty sunnuntai-illan pääesiintyjäksi tämän vuoden Bestivalissa Isle of Wightilla.</w:t>
      </w:r>
    </w:p>
    <w:p>
      <w:r>
        <w:rPr>
          <w:b/>
          <w:u w:val="single"/>
        </w:rPr>
        <w:t xml:space="preserve">Asiakirjan numero 16898</w:t>
      </w:r>
    </w:p>
    <w:p>
      <w:r>
        <w:t xml:space="preserve">Työväenpuolueen johtajaksi toivottu Morgan luopuisi vertaisuudesta, jos hän olisi FM.</w:t>
      </w:r>
    </w:p>
    <w:p>
      <w:r>
        <w:t xml:space="preserve">Hän liittyi ylähuoneeseen Elyn paronitar Morganina vuonna 2011. Vuodesta 2014 lähtien jäsenet ovat voineet erota ylähuoneesta ja säilyttää tittelinsä. Hän sanoi kuitenkin luopuvansa omastaan ja lisäsi: "Olen tietoinen siitä, että monet ihmiset Walesissa eivät haluaisi, että joku, jolla on titteli, olisi maan johdossa." "Päätös on vaikea, koska olen hyvin ylpeä työstä, jota olen tehnyt ylähuoneessa: olen auttanut edistämään homoavioliittoja, taistellut ammattiyhdistyslakia vastaan ja saanut Walesille uusia valtuuksia", paronitar Morgan sanoi BBC Walesille. Hän sanoi uskovansa, että ylähuone kaipaa uudistusta, ja että hän käyttäisi asemaansa pääministerinä edistääkseen vertaisten valintaa. Työväenpuolueen vuoden 2017 parlamenttivaaliohjelmassa sanottiin, että puolueella on "perustavanlaatuinen usko" siihen, että parlamentin toinen kamari pitäisi valita vaaleilla. Lyhyellä aikavälillä työväenpuolue sanoi, että se "pyrkisi lopettamaan perinnöllisyysperiaatteen" ja pienentäisi lordien kokoa. Työväenpuolueen johtajavaalin tulos julkistetaan 6. joulukuuta.</w:t>
      </w:r>
    </w:p>
    <w:p>
      <w:r>
        <w:rPr>
          <w:b/>
        </w:rPr>
        <w:t xml:space="preserve">Yhteenveto</w:t>
      </w:r>
    </w:p>
    <w:p>
      <w:r>
        <w:t xml:space="preserve">Walesin työväenpuolueen johtajaksi pyrkivä Eluned Morgan on sanonut luopuvansa vertaisarvostaan ja tittelistään, jos hänestä tulee pääministeri.</w:t>
      </w:r>
    </w:p>
    <w:p>
      <w:r>
        <w:rPr>
          <w:b/>
          <w:u w:val="single"/>
        </w:rPr>
        <w:t xml:space="preserve">Asiakirjan numero 16899</w:t>
      </w:r>
    </w:p>
    <w:p>
      <w:r>
        <w:t xml:space="preserve">Uckfieldin eläinpelastusjärjestö korostaa orankien ahdinkoa</w:t>
      </w:r>
    </w:p>
    <w:p>
      <w:r>
        <w:t xml:space="preserve">Vauva, jonka International Animal Rescue -järjestön tiimi nimesi Titoksi, oli löydettäessä niin eloton, että he luulivat sitä kuolleeksi. Sitä pidettiin lemmikkieläimenä Merawan kylässä, joka sijaitsee noin 160 kilometrin päässä hyväntekeväisyysjärjestön Ketapangin keskuksesta. Tiimin mukaan Giton äiti oli lähes varmasti tapettu ennen kuin se varastettiin ja myytiin alle 20 punnan hintaan. "Järkyttävä tila" Gito pidettiin virtsan kastelemassa pahvilaatikossa, ja sitä ruokittiin pelkästään maitotiivisteellä, joten se oli vakavasti kuivunut ja aliravittu. Se kärsi karvapeitteestä ja harmaasta hilseilevästä ihosta, joka johtui sarkoptisesta rupiasta, joka on erittäin tarttuva ihosairaus. Hyväntekeväisyysjärjestön Alan Knight sanoi, että Indonesiassa tuhoisat metsäpalot jättivät villejä orankia ilman ruokaa ja suojaa. "Ne, jotka välttyvät elävältä palamiselta, jäävät alttiiksi ja ovat vaarassa kuolla nälkään tai joutua ihmisten tappamiksi tai vangitsemiksi. "On vaikea käsittää, miten järkyttävässä tilassa Gito oli. Se on nyt turvallisissa käsissä, mutta traagista kyllä, sen kaltaisia on paljon enemmän, jotka tarvitsevat kipeästi apuamme", hän sanoi.</w:t>
      </w:r>
    </w:p>
    <w:p>
      <w:r>
        <w:rPr>
          <w:b/>
        </w:rPr>
        <w:t xml:space="preserve">Yhteenveto</w:t>
      </w:r>
    </w:p>
    <w:p>
      <w:r>
        <w:t xml:space="preserve">Brittiläinen hyväntekeväisyysjärjestö on julkaissut kuvia Länsi-Borneossa pelastamastaan ja tervehdyttämästään orankivauvaeläimestä.</w:t>
      </w:r>
    </w:p>
    <w:p>
      <w:r>
        <w:rPr>
          <w:b/>
          <w:u w:val="single"/>
        </w:rPr>
        <w:t xml:space="preserve">Asiakirjan numero 16900</w:t>
      </w:r>
    </w:p>
    <w:p>
      <w:r>
        <w:t xml:space="preserve">Wireless Festival: Stormzy, J Cole ja DJ Khaled vuoden 2018 pääesiintyjiksi</w:t>
      </w:r>
    </w:p>
    <w:p>
      <w:r>
        <w:t xml:space="preserve">Muita heinäkuussa järjestettävän kolmipäiväisen tapahtuman aikana esiintyviä tähtiä ovat muun muassa Wretch 32, Mabel, Giggs ja Cardi B. J Cole on perjantai-illan pääesiintyjä, Stormzy esiintyy lauantaina ja DJ Khaled päättää festivaalin sunnuntaina. Tapahtuma, joka järjestetään nyt 13. kerran, järjestetään 6.-8. heinäkuuta Finsbury Parkissa, Pohjois-Lontoossa. Festivaalille on tähän mennessä julkistettu yhteensä 37 artistia. French Montana, Rae Sremmurd, Lil Pump ja Rick Ross ovat yhdysvaltalaistähtien joukossa. Britanniaa edustavat Donae'o, Kojo Funds, J Hus, Not3s ja Ramz. Vain kolme naisartistia - Cardi B, Lisa Mercedez ja Mabel - on ilmoitettu kokoonpanoon. Kuuntele Newsbeat suorana klo 12:45 ja 17:45 joka arkipäivä BBC Radio 1:llä ja 1Xtra:lla - jos menetät meidät, voit kuunnella uudelleen täällä.</w:t>
      </w:r>
    </w:p>
    <w:p>
      <w:r>
        <w:rPr>
          <w:b/>
        </w:rPr>
        <w:t xml:space="preserve">Yhteenveto</w:t>
      </w:r>
    </w:p>
    <w:p>
      <w:r>
        <w:t xml:space="preserve">Stormzy, J Cole ja DJ Khaled ovat tämän vuoden Wireless-festivaalin pääesiintyjiä, on ilmoitettu.</w:t>
      </w:r>
    </w:p>
    <w:p>
      <w:r>
        <w:rPr>
          <w:b/>
          <w:u w:val="single"/>
        </w:rPr>
        <w:t xml:space="preserve">Asiakirjan numero 16901</w:t>
      </w:r>
    </w:p>
    <w:p>
      <w:r>
        <w:t xml:space="preserve">Tappamiset jatkuvat Batticaloassa</w:t>
      </w:r>
    </w:p>
    <w:p>
      <w:r>
        <w:t xml:space="preserve">Yksi TMVP:n jäsen tapettiin paikan päällä Kalawanchikudyssa, ja toisen miehen ruumis löydettiin tunteja myöhemmin. TMVP:tä johtaa vastikään nimitetty kansanedustaja Vinayagamurthy Muralitharan (Karuna), ja itäisen maakunnan pääministeri Sivanesathurai Chandrakanthan (Pillayan) on TMVP:n varajohtaja. Kalawanchikudyn poliisi on aloittanut tutkimukset. Samaan aikaan toinen ruumis löydettiin haudattuna rannan läheltä Navaladysta lauantaiaamuna. Tamil Democratic National Party (TDNA) kertoi aiemmin BBC Sandeshayalle, että kahden poliisin 02. lokakuuta tekemien pidätysten jälkeen kadonneen henkilön ruumiit huuhtoutuivat rantaan 04. lokakuuta Palamunaissa. Poliisi on kertonut omaisille, että kaksi nuorta tamilaista, jotka pidätettiin etsintäoperaatiossa, vapautettiin tunteja ennen kuin heidän ruumiinsa huuhtoutuivat rantaan. TULF:n johtaja Veerasingham Anandasangaree on myös TDNA:n johtaja.</w:t>
      </w:r>
    </w:p>
    <w:p>
      <w:r>
        <w:rPr>
          <w:b/>
        </w:rPr>
        <w:t xml:space="preserve">Yhteenveto</w:t>
      </w:r>
    </w:p>
    <w:p>
      <w:r>
        <w:t xml:space="preserve">Kaksi Tamil Makkal Viduthalai Puligalin (TMVP) jäsentä ammuttiin kuoliaaksi Batticaloassa lauantai-iltana, kertoi poliisi.</w:t>
      </w:r>
    </w:p>
    <w:p>
      <w:r>
        <w:rPr>
          <w:b/>
          <w:u w:val="single"/>
        </w:rPr>
        <w:t xml:space="preserve">Asiakirjan numero 16902</w:t>
      </w:r>
    </w:p>
    <w:p>
      <w:r>
        <w:t xml:space="preserve">Betsi Cadwaladrin varapuheenjohtaja, tohtori Lyndon Miles eroaa tehtävästään</w:t>
      </w:r>
    </w:p>
    <w:p>
      <w:r>
        <w:t xml:space="preserve">Betsi Cadwaladrin yliopiston terveyslautakunnan puheenjohtaja ja toimitusjohtaja erosivat viime viikolla sen jälkeen, kun terveys- ja tilintarkastusvalvojat olivat havainneet useita ongelmia. BCUHB hallinnoi NHS-palveluja kuudessa Pohjois-Walesin kreivikunnassa, ja sen budjetti on noin 1,2 miljardia puntaa. Varapuheenjohtaja tohtori Lyndon Miles on kolmas hallituksen jäsen, joka lähtee. Healthcare Inspectorate Wales (HIW) ja Walesin tilintarkastusvirasto (WAO) havaitsivat useita ongelmia terveyslautakunnassa, joka ylläpitää Ysbyty Gwyneddin, Glan Clwydin ja Wrexham Maelorin sairaaloita. Niissä todettiin muun muassa, että puheenjohtaja, professori Merfyn Jonesin ja toimitusjohtaja Mary Burrowsin välinen suhde oli rikkoutunut ja vaarantanut organisaation toiminnan. Ongelmia ovat muun muassa seuraavat: Betsi Cadwaladr University Health Boardin tiedottaja sanoi: "Voimme vahvistaa, että varapuheenjohtaja tohtori Lyndon Miles on jättänyt eronpyyntönsä ministerille." Viime viikolla terveysministeri Mark Drakeford sanoi, että terveyslautakunnalla on edelleen "perustavanlaatuisia haasteita". Hän sanoi BBC Walesille, että kahden henkilön vaihtaminen ei yksin riitä palauttamaan yleistä luottamusta. Ministeri sanoi, että lautakunnalla on edessään "paljon suurempi tehtävä" muuttaa toimintakulttuuria.</w:t>
      </w:r>
    </w:p>
    <w:p>
      <w:r>
        <w:rPr>
          <w:b/>
        </w:rPr>
        <w:t xml:space="preserve">Yhteenveto</w:t>
      </w:r>
    </w:p>
    <w:p>
      <w:r>
        <w:t xml:space="preserve">Kolmas Walesin suurimman NHS-organisaation johtohenkilö on eronnut tehtävästään sen jälkeen, kun sen "huomattavia hallinnollisia puutteita" koskeva raportti on ollut musertava.</w:t>
      </w:r>
    </w:p>
    <w:p>
      <w:r>
        <w:rPr>
          <w:b/>
          <w:u w:val="single"/>
        </w:rPr>
        <w:t xml:space="preserve">Asiakirjan numero 16903</w:t>
      </w:r>
    </w:p>
    <w:p>
      <w:r>
        <w:t xml:space="preserve">Walesin perheväkivallan määrärahoja lisätään 2,4 miljoonalla punnalla.</w:t>
      </w:r>
    </w:p>
    <w:p>
      <w:r>
        <w:t xml:space="preserve">Se sanoi, että uudet varat lisätään 5 miljoonaan puntaan, jotka on jo osoitettu ongelman ratkaisemiseen. Ilmoitus tehtiin osana talousarvioesitystä. Apulaisministeri ja johtava ruoskimies Jane Hutt sanoi: "Olemme päättäneet torjua naisiin kohdistuvan väkivallan, perheväkivallan ja seksuaalisen väkivallan vitsausta. Rahat jaetaan kolmeen osaan: "Vaikka ennaltaehkäisyyn on ehdottomasti keskityttävä, on yhtä tärkeää, että uhreja ja selviytyjiä tuetaan samalla täysimääräisesti", Jane Hutt sanoi. "Tämä talousarvioesitys takaa, että meillä on hallituksena paremmat mahdollisuudet ryhtyä toimiin juuri tämän toteuttamiseksi." Yksi huhtikuussa käynnistyvistä uusista hankkeista on se, että Rhondda Cynon Taff Women's Aid tarjoaa uusia majoitustiloja, joita tuetaan Walesin hallituksen rahoilla. Toimitusjohtaja Charlie Arthur kertoi, että järjestö on ostanut talon sellaisten perheiden käyttöön, jotka eivät enää tarvitse turvakodin "intensiivistä" tukea mutta eivät ole vielä valmiita muuttamaan omaan kotiinsa. "Näemme usein perheitä, joilla on huomattavia huolenaiheita turvallisuuden takaamiseksi, tai henkilöitä, joilla on huono mielenterveys ja jotka tarvitsevat väliaikaisen ponnahduslaudan, jotta he voivat siirtyä itsenäiseen asumiseen vaiheittaisen lähestymistavan avulla", hän sanoi. Walesin hallituksen mukaan luvut osoittavat, että naiset kärsivät todennäköisemmin perheväkivallasta ja pakenevat todennäköisemmin lasten kanssa.</w:t>
      </w:r>
    </w:p>
    <w:p>
      <w:r>
        <w:rPr>
          <w:b/>
        </w:rPr>
        <w:t xml:space="preserve">Yhteenveto</w:t>
      </w:r>
    </w:p>
    <w:p>
      <w:r>
        <w:t xml:space="preserve">Walesin hallitus on ilmoittanut, että naisiin kohdistuvan väkivallan, perheväkivallan ja seksuaalisen väkivallan torjuntaan on myönnetty 2,4 miljoonaa puntaa lisää.</w:t>
      </w:r>
    </w:p>
    <w:p>
      <w:r>
        <w:rPr>
          <w:b/>
          <w:u w:val="single"/>
        </w:rPr>
        <w:t xml:space="preserve">Asiakirjan numero 16904</w:t>
      </w:r>
    </w:p>
    <w:p>
      <w:r>
        <w:t xml:space="preserve">Mies veloitetaan sen jälkeen, kun tyttö kuoli Dudleyn onnettomuudessa</w:t>
      </w:r>
    </w:p>
    <w:p>
      <w:r>
        <w:t xml:space="preserve">West Midlandsin poliisi kutsuttiin Tansey Green Lanelle Pensnettissä, Dudleyssä, torstaina puolen yön aikaan, kun auto oli törmännyt seinään. Auton matkustajana ollut tyttö kuoli tapahtumapaikalla. Brierley Hillin High Oakista kotoisin olevaa 27-vuotiasta Arthur Pinchesiä syytettiin myös vaarallisesta ajamisesta, kun hän saapui aiemmin Dudleyn käräjäoikeuteen. Mekaanikko määrättiin tutkintavankeuteen, ja hänen on määrä saapua Wolverhampton Crown Courtiin 21. kesäkuuta. Poliisi ilmoitti, että tytön perhettä tukevat erikoislääkärit. Seuraa BBC West Midlandsia Facebookissa ja Twitterissä ja tilaa paikalliset uutispäivitykset suoraan puhelimeesi.</w:t>
      </w:r>
    </w:p>
    <w:p>
      <w:r>
        <w:rPr>
          <w:b/>
        </w:rPr>
        <w:t xml:space="preserve">Yhteenveto</w:t>
      </w:r>
    </w:p>
    <w:p>
      <w:r>
        <w:t xml:space="preserve">Mies on saanut syytteen kuolemantuottamuksesta vaarallisella ajotavalla 17-vuotiaan tytön tappaneen onnettomuuden jälkeen.</w:t>
      </w:r>
    </w:p>
    <w:p>
      <w:r>
        <w:rPr>
          <w:b/>
          <w:u w:val="single"/>
        </w:rPr>
        <w:t xml:space="preserve">Asiakirjan numero 16905</w:t>
      </w:r>
    </w:p>
    <w:p>
      <w:r>
        <w:t xml:space="preserve">ITV-kanava Television maskotti Oscar Puffin pudotettu pois</w:t>
      </w:r>
    </w:p>
    <w:p>
      <w:r>
        <w:t xml:space="preserve">Oscar Puffin on ollut Kanaalisaarten valkokankaalla vuodesta 1963, mutta hänen viimeinen esiintymisensä on sunnuntaina. ITV Channel Televisionin toimitusjohtaja Karen Rankine sanoi, että lapset katsovat ohjelmia eri tavalla, joten Oscar siirtyy verkkoon. Nukkeilla oli aiemmin suuri rooli ITV:n jatkuvuudessa, ja monet käyttivät niitä lastenohjelmissa. Lounais-Englannin katsojat ovat saattaneet nähdä Gus Honeybunin, jänisnuken, joka luki syntymäpäiväviestejä vuoteen 1991 asti, ja 1980-luvulla Angliassa oli BC, leopardinukke. Rouva Rankine sanoi: "Oscar on edelleen rakastettu hahmo uutishuoneessamme, ja hän pysyy aseman maskottina ja palvelumme ytimessä. "Hänen siirtymisensä verkkoon on luonnollista, sillä lasten mediankäyttö on muuttunut, ja yhä useammat nuoret käyttävät tietokoneita ja tabletteja sisällön katseluun." Channel Television siirtyi ITV Plc:n omistukseen viime vuonna.</w:t>
      </w:r>
    </w:p>
    <w:p>
      <w:r>
        <w:rPr>
          <w:b/>
        </w:rPr>
        <w:t xml:space="preserve">Yhteenveto</w:t>
      </w:r>
    </w:p>
    <w:p>
      <w:r>
        <w:t xml:space="preserve">ITV:n viimeinen jäljellä oleva alueellinen lasten maskotti katoaa televisiosta, ITV on vahvistanut.</w:t>
      </w:r>
    </w:p>
    <w:p>
      <w:r>
        <w:rPr>
          <w:b/>
          <w:u w:val="single"/>
        </w:rPr>
        <w:t xml:space="preserve">Asiakirjan numero 16906</w:t>
      </w:r>
    </w:p>
    <w:p>
      <w:r>
        <w:t xml:space="preserve">Thurrockin mielipidekysely tukee EU-kansanäänestystä.</w:t>
      </w:r>
    </w:p>
    <w:p>
      <w:r>
        <w:t xml:space="preserve">Essexin Thurrockissa noin 14 590 ihmistä palautti postiäänestyslipun tai äänesti sähköisesti, mikä vastaa 30 prosentin äänestysprosenttia, kertoi puoluerajat ylittävä People's Pledge -ryhmä. Heistä 13 111 sanoi, että asiasta pitäisi järjestää kansanäänestys. Tulokset eivät ole sitovia. Ministerit ovat luvanneet järjestää kansanäänestyksen - mutta vain, jos Bryssel saa lisää toimivaltaa. People's Pledge -ryhmä suunnittelee vielä 11 samanlaista äänestystä, jotka Electoral Reform Services -järjestö järjestää tänä vuonna eri puolilla Yhdistynyttä kuningaskuntaa. People Pledge -järjestön johtaja Ian McKenzie sanoi, että Thurrockin tulos osoittaa, että Westminsterin puolueiden olisi harkittava uudelleen suhtautumistaan kansalliseen kansanäänestykseen. "Pää hiekassa ei ole enää toimiva strategia", hän sanoi. People's Pledge -kampanjaa ovat tukeneet monet konservatiivien ja unionistien euroskeptikot. Myös työväenpuolueen edustajat, kuten euroskeptikko Natasha Engel ja Eurooppa-myönteinen Keith Vaz, ovat antaneet tukensa. Britannian kolmen suurimman puolueen johto Westminsterissä on torjunut vaatimukset EU-jäsenyydestä järjestettävästä kansanäänestyksestä. Viime vuonna alahuone tuki tätä näkemystä, mutta vasta sen jälkeen, kun 81 konservatiivien, 19 työväenpuolueen ja yksi liberaalidemokraattien kansanedustajaa oli vastustanut sitä.</w:t>
      </w:r>
    </w:p>
    <w:p>
      <w:r>
        <w:rPr>
          <w:b/>
        </w:rPr>
        <w:t xml:space="preserve">Yhteenveto</w:t>
      </w:r>
    </w:p>
    <w:p>
      <w:r>
        <w:t xml:space="preserve">Lähes 90 prosenttia Britannian EU-jäsenyydestä järjestetyssä julkisessa äänestyksessä äänestäneistä on kannattanut vaatimuksia kansanäänestyksen järjestämisestä, sanovat kampanjoijat.</w:t>
      </w:r>
    </w:p>
    <w:p>
      <w:r>
        <w:rPr>
          <w:b/>
          <w:u w:val="single"/>
        </w:rPr>
        <w:t xml:space="preserve">Asiakirjan numero 16907</w:t>
      </w:r>
    </w:p>
    <w:p>
      <w:r>
        <w:t xml:space="preserve">Mansaaren postitoimisto: Posti: Mies, 21, pidätetty epäilyttävän paketin takia</w:t>
      </w:r>
    </w:p>
    <w:p>
      <w:r>
        <w:t xml:space="preserve">Douglasin lajittelutoimisto evakuoitiin sen jälkeen, kun esine löydettiin hieman ennen kello 09:00 GMT 22. tammikuuta. Manxin poliisi kertoi, että mies pidätettiin sunnuntaina epäiltynä räjähdyksen aiheuttamisen yrityksestä, ja hän pääsi myöhemmin takuita vastaan vapaaksi. Paketin sisältöä ei ole vahvistettu, mutta poliisin tiedottajan mukaan se ei ollut aiheuttanut vaaraa. Saaren pohjoisosasta kotoisin oleva mies pidätettiin myös epäiltynä räjähteiden valmistamisesta tai hallussapidosta tarkoituksena vaarantaa henkeä tai omaisuutta sekä yleisen turvallisuuden vaarantamisesta. Paketin löytymisen jälkeen päämaja suljettiin päiväksi, kunnes Yhdistyneestä kuningaskunnasta saapui puolustusministeriön räjähdeasiantuntijoita poistamaan paketin turvallisesti. Useimmat saaren postilähetykset ja keräykset peruttiin sen vuoksi. Aiheeseen liittyvät Internet-linkit Mansaaren postitoimisto Mansaaren poliisi</w:t>
      </w:r>
    </w:p>
    <w:p>
      <w:r>
        <w:rPr>
          <w:b/>
        </w:rPr>
        <w:t xml:space="preserve">Yhteenveto</w:t>
      </w:r>
    </w:p>
    <w:p>
      <w:r>
        <w:t xml:space="preserve">Mies on pidätetty, koska Mansaaren postitoimiston pääkonttorista löytyi epäilyttävä paketti.</w:t>
      </w:r>
    </w:p>
    <w:p>
      <w:r>
        <w:rPr>
          <w:b/>
          <w:u w:val="single"/>
        </w:rPr>
        <w:t xml:space="preserve">Asiakirjan numero 16908</w:t>
      </w:r>
    </w:p>
    <w:p>
      <w:r>
        <w:t xml:space="preserve">Kaksi kuoli Barnsleyssä auton törmätessä puuhun</w:t>
      </w:r>
    </w:p>
    <w:p>
      <w:r>
        <w:t xml:space="preserve">Onnettomuus tapahtui noin kello 01:00 BST sunnuntaina Huddersfield Roadilla, Barnsleyssä, South Yorkshiren poliisi kertoi. Poliisi ja pelastuspalvelut osallistuivat onnettomuuteen, mutta sekä kuljettaja että matkustaja julistettiin kuolleiksi tapahtumapaikalla. Tarkempia tietoja ei ole julkistettu. Poliisit vetoavat silminnäkijöihin tai henkilöihin, joilla on kojelautakameran kuvamateriaalia, jotta he ilmoittautuisivat, kun tutkimukset jatkuvat, poliisi sanoi. Lisää tarinoita Yorkshiresta Seuraa BBC Yorkshirea Facebookissa, Twitterissä ja Instagramissa. Lähetä juttuideoita osoitteeseen yorkslincs.news@bbc.co.uk tai lähetä video tästä.</w:t>
      </w:r>
    </w:p>
    <w:p>
      <w:r>
        <w:rPr>
          <w:b/>
        </w:rPr>
        <w:t xml:space="preserve">Yhteenveto</w:t>
      </w:r>
    </w:p>
    <w:p>
      <w:r>
        <w:t xml:space="preserve">Kaksi ihmistä kuoli, kun auto, jossa he olivat, törmäsi puuhun Barnsleyssä.</w:t>
      </w:r>
    </w:p>
    <w:p>
      <w:r>
        <w:rPr>
          <w:b/>
          <w:u w:val="single"/>
        </w:rPr>
        <w:t xml:space="preserve">Asiakirjan numero 16909</w:t>
      </w:r>
    </w:p>
    <w:p>
      <w:r>
        <w:t xml:space="preserve">Itävallan yleisradioyhtiö ORF haastaa varakansleri Strachen oikeuteen "valheita" sisältävästä viestistä.</w:t>
      </w:r>
    </w:p>
    <w:p>
      <w:r>
        <w:t xml:space="preserve">Varaliittokansleri Heinz-Christian Strache, äärioikeistolaisen Vapauspuolueen johtaja, esitti syytökset Facebookissa. Hän on jo pitkään syyttänyt ORF:ää vasemmistolaisuudesta ja sanonut haluavansa lakkauttaa ORF:ää tukevan lupamaksun. Myös asianomainen uutisjuontaja Armin Wolf on haastanut Strachen oikeuteen. Hänen mukaansa kukaan poliitikko ei ole aiemmin syyttänyt häntä valehtelusta. Riita alkoi kaksi viikkoa sitten, kun Strache julkaisi Facebookissa kuvan Wolfista ja kirjoitti siihen seuraavat sanat: "On paikka, jossa valheista tulee uutisia. Se paikka on ORF." Myöhemmin hän väitti, että koska hän oli käyttänyt postauksen kuvatekstinä sanaa "Satire!", sitä ei selvästikään ollut tarkoitus ottaa vakavasti. ORF ja Wolf eivät kuitenkaan rauhoittuneet. "Varakansleri Strache syytti ORF:ää siitä, että ORF:n mainosmateriaalia muokkaamalla se levittää valeuutisia, valheita ja propagandaa kaikissa tiedotusvälineissään", sanoi ORF:n pääjohtaja Alexander Wrabetz lausunnossaan. Hänen mukaansa teksti oli "herjaava ja (ORF:n) mainetta vahingoittava". ORF ilmoitti ryhtyvänsä oikeustoimiin myös Facebookia vastaan, koska se ei poistanut Strachen viestiä. Itävallan presidentti Alexander Van der Bellen on tuominnut Strachen kommentit. Vapauspuolue on liittokansleri Sebastian Kurzin konservatiivien kanssa koalitiossa nuorempi osapuoli.</w:t>
      </w:r>
    </w:p>
    <w:p>
      <w:r>
        <w:rPr>
          <w:b/>
        </w:rPr>
        <w:t xml:space="preserve">Yhteenveto</w:t>
      </w:r>
    </w:p>
    <w:p>
      <w:r>
        <w:t xml:space="preserve">Itävallan yleisradioyhtiö ORF on nostanut kanteen maan varapuheenjohtajaa vastaan sen jälkeen, kun tämä oli syyttänyt yleisradioyhtiötä ja yhtä sen uutisjuontajaa valehtelusta.</w:t>
      </w:r>
    </w:p>
    <w:p>
      <w:r>
        <w:rPr>
          <w:b/>
          <w:u w:val="single"/>
        </w:rPr>
        <w:t xml:space="preserve">Asiakirjan numero 16910</w:t>
      </w:r>
    </w:p>
    <w:p>
      <w:r>
        <w:t xml:space="preserve">Boeingin nettotulos kasvoi 38 prosenttia</w:t>
      </w:r>
    </w:p>
    <w:p>
      <w:r>
        <w:t xml:space="preserve">Boeing toimitti 184 lentokonetta, mikä on 14 % enemmän kuin edellisvuoden vastaavalla neljänneksellä, mikä auttoi kompensoimaan sen puolustusliiketoiminnan hitaampia tuloksia. Boeingin mukaan kokonaistulot kasvoivat 8 % 22,15 miljardiin dollariin neljänneksellä. Sen puolustusliiketoiminta kuitenkin kärsi, kun tiukat budjetit haittasivat myyntiä. Boeingin liikennelentokoneiden tulos kasvoi 8 prosenttia, kun liikevaihto kasvoi 21 prosenttia ja muodosti kaksi kolmasosaa liikevoitosta ja myynnistä. Yhdysvaltojen puolustusmenojen leikkaukset johtivat kuitenkin Boeingin puolustus- ja avaruustoiminnan laskuun, ja liikevaihto laski 12 prosenttia edellisvuoteen verrattuna 6,71 miljardiin dollariin. Boeing vahvisti ennusteensa 94,5-96,5 miljardin dollarin vuosituloista. Boeing kertoi myös odottavansa toimittavansa tänä vuonna 750-755 liikennelentokonetta, mikä tuottaa 64,5-65,5 miljardin dollarin tulot. Jim McNerney Boeingin hallituksen puheenjohtaja ja toimitusjohtaja sanoi: "Vahva operatiivinen ja taloudellinen tulos vahvistaa kykyämme jatkaa kilpailukykyisten tuottojen tarjoamista osakkeenomistajillemme samalla kun investoimme teknologiaan ja henkilöstöön."</w:t>
      </w:r>
    </w:p>
    <w:p>
      <w:r>
        <w:rPr>
          <w:b/>
        </w:rPr>
        <w:t xml:space="preserve">Yhteenveto</w:t>
      </w:r>
    </w:p>
    <w:p>
      <w:r>
        <w:t xml:space="preserve">Lentokonevalmistaja Boeing on raportoinut nettotuloksensa kasvaneen 38 prosenttia 1,34 miljardiin dollariin (890 miljoonaan puntaan) vuoden kolmen ensimmäisen kuukauden aikana, mikä johtui liikennelentokoneiden tuotannon kasvusta.</w:t>
      </w:r>
    </w:p>
    <w:p>
      <w:r>
        <w:rPr>
          <w:b/>
          <w:u w:val="single"/>
        </w:rPr>
        <w:t xml:space="preserve">Asiakirjan numero 16911</w:t>
      </w:r>
    </w:p>
    <w:p>
      <w:r>
        <w:t xml:space="preserve">Damien Hirstin galleria ja underground-talo Riba Stirling Prize -ehdokkaiden joukossa</w:t>
      </w:r>
    </w:p>
    <w:p>
      <w:r>
        <w:t xml:space="preserve">Nämä kuusi rakennusta ovat ehdolla Royal Institute of British Architectsin (Riba) Stirling-palkinnon saajiksi. Riban puheenjohtajan Jane Duncanin mukaan ne osoittavat, että hyvin suunnitellut rakennukset voivat tuoda valtavasti hyötyä ihmisten elämään. Palkinnon voittaja julkistetaan 6. lokakuuta. Hirstin Vauxhallissa sijaitsevassa Newport Street Gallery -galleriassa on hänen yksityiskokoelmansa. Se kilpailee Gloucestershiren Forest of Deanissa sijaitsevan Outhousen kanssa, joka on ensimmäinen yksityinen talo, joka on ollut palkinnon ehdokaslistalla 15 vuoteen. Neljä muuta ehdokasta ovat Glasgow'n yliopiston Riverside Campus, kaksi Oxfordin yliopiston rakennusta - Blavatnik School of Government ja kunnostettu Weston Library - sekä Trafalgar Place, joka on ensimmäinen 1970-luvulla rakennetun lontoolaisen Heygate Estate -alueen kokonaisvaltainen uudisrakentaminen. Duncanin mukaan galleria ja Etelä-Lontoon asuinalue osoittavat, että "hyvin suunnitellut rakennukset voivat herättää henkiin ja käynnistää elvyttämisen laiminlyötyissä kaupunkialueissa", kun taas opetustilat ovat uusia maamerkkejä, jotka "ilahduttavat ja houkuttelevat kävijöitä, parantavat koulutuspotentiaalia ja lisäävät kansalaisylpeyttä". Hän lisäsi, että Outhouse on "loistava malli yksityisestä talosta, joka ilahduttaa omistajiaan ja vastaa poikkeuksellisen herkästi arvokkaaseen maaseutumaisemaansa". Seuraa meitä Twitterissä @BBCNewsEnts, Instagramissa tai sähköpostitse entertainment.news@bbc.co.uk.</w:t>
      </w:r>
    </w:p>
    <w:p>
      <w:r>
        <w:rPr>
          <w:b/>
        </w:rPr>
        <w:t xml:space="preserve">Yhteenveto</w:t>
      </w:r>
    </w:p>
    <w:p>
      <w:r>
        <w:t xml:space="preserve">Damien Hirstin uusi galleria, osittain maan alla sijaitseva talo, kolme opetusrakennusta ja lontoolaisen asuinalueen saneeraus ovat ehdolla Yhdistyneen kuningaskunnan tärkeimpään arkkitehtuuripalkintoon.</w:t>
      </w:r>
    </w:p>
    <w:p>
      <w:r>
        <w:rPr>
          <w:b/>
          <w:u w:val="single"/>
        </w:rPr>
        <w:t xml:space="preserve">Asiakirjan numero 16912</w:t>
      </w:r>
    </w:p>
    <w:p>
      <w:r>
        <w:t xml:space="preserve">Tiikerit raatelevat kahta naista Pekingin villieläinpuistossa</w:t>
      </w:r>
    </w:p>
    <w:p>
      <w:r>
        <w:t xml:space="preserve">Valvontakameran kuvamateriaalissa näkyy, kuinka yksi nainen nousee ulos autosta ja seisoo auton vieressä, ennen kuin hänen kimppuunsa hyökättiin nopeasti ja hänet raahattiin pois. Toinen nainen kuoli, kun hän hyppäsi ulos autosta yrittäessään auttaa ja joutui itse toisen tiikerin raatelemaksi. Joidenkin raporttien mukaan riita oli johtanut siihen, että ensimmäinen nainen oli poistunut autosta. Mies, joka oli autossa naisten kanssa ja yritti myös auttaa, ei loukkaantunut. Pekingin Badaling Wildlife Worldin kävijät saavat ajaa omilla ajoneuvoillaan puiston alueella, mutta heitä varoitetaan poistumasta alueille, jotka ovat avoimia villieläimille. Tapahtumasta kuvatun videon mukaan puiston vartijat olivat paikalla muutamassa sekunnissa, mutta he eivät pystyneet pelastamaan toista naisista. Yanqingin piirihallitus kertoi, että hengissä selvinnyt nainen oli saamassa hoitoa, mutta ei kertonut tarkempia yksityiskohtia. Puiston virkamiehet ovat kieltäytyneet kommentoimasta asiaa ja sanoneet vain, että laitos on suljettu ennusteiden mukaan rankkasateiden vuoksi.</w:t>
      </w:r>
    </w:p>
    <w:p>
      <w:r>
        <w:rPr>
          <w:b/>
        </w:rPr>
        <w:t xml:space="preserve">Yhteenveto</w:t>
      </w:r>
    </w:p>
    <w:p>
      <w:r>
        <w:t xml:space="preserve">Tiikerit ovat tappaneet yhden naisen ja haavoittaneet toista sen jälkeen, kun he olivat poistuneet autostaan, kertovat kiinalaiset tiedotusvälineet.</w:t>
      </w:r>
    </w:p>
    <w:p>
      <w:r>
        <w:rPr>
          <w:b/>
          <w:u w:val="single"/>
        </w:rPr>
        <w:t xml:space="preserve">Asiakirjan numero 16913</w:t>
      </w:r>
    </w:p>
    <w:p>
      <w:r>
        <w:t xml:space="preserve">Stranraerin osterifestivaalin toinen painos alkaa</w:t>
      </w:r>
    </w:p>
    <w:p>
      <w:r>
        <w:t xml:space="preserve">Osterifestivaali järjestetään Stranraerissa toista kertaa, ja se kestää sunnuntaihin asti. Järjestäjät lupasivat, että tämänvuotinen tapahtuma on "suurempi, parempi ja vielä herkullisempi" kuin ensimmäinen, joka järjestettiin kaupungissa vuonna 2017. Viime vuonna festivaaliin osallistui yli 10 000 ihmistä, jotka kuluttivat keskenään 3 000 osteria eli noin kolmasosan tonnista. Uusin painos on saanut rahoitusta useista lähteistä laajentuakseen. Tänä vuonna ohjelmassa on muun muassa perheilta, Nick Nairnin esittely ja Skotlannin mestaruuskilpailut osterinkuorimisessa. Kaupungin sataman turvallisuuden parantamiseen tähtäävät työt keskeytetään festivaalin ajaksi, jotta ne eivät vaikuttaisi tapahtumiin.</w:t>
      </w:r>
    </w:p>
    <w:p>
      <w:r>
        <w:rPr>
          <w:b/>
        </w:rPr>
        <w:t xml:space="preserve">Yhteenveto</w:t>
      </w:r>
    </w:p>
    <w:p>
      <w:r>
        <w:t xml:space="preserve">Skotlannin lounaisosassa on alkanut kolmipäiväinen merenelävien juhla.</w:t>
      </w:r>
    </w:p>
    <w:p>
      <w:r>
        <w:rPr>
          <w:b/>
          <w:u w:val="single"/>
        </w:rPr>
        <w:t xml:space="preserve">Asiakirjan numero 16914</w:t>
      </w:r>
    </w:p>
    <w:p>
      <w:r>
        <w:t xml:space="preserve">Palomiehet puuttuvat tulipaloon Farrells Home Care, Aberdareissa</w:t>
      </w:r>
    </w:p>
    <w:p>
      <w:r>
        <w:t xml:space="preserve">Viisi paloautoa ja kaksi vesipumppua lähetettiin Farrells Home Careen, Aberdareen, sen jälkeen, kun hälytys oli tullut klo 18:35 GMT. Rakennuksen sanottiin olevan "hyvin tulessa". Vielä ei tiedetä, mikä aiheutti tulipalon, mutta Etelä-Walesin palo- ja pelastuspalvelu ilmoitti, että asiaa tutkitaan. Rhondda Cynon Taffin valtuuston johtaja Andrew Morgan twiittasi valokuvan, jossa palomiehet käyttivät ilmatelinettä palon sammuttamiseen.</w:t>
      </w:r>
    </w:p>
    <w:p>
      <w:r>
        <w:rPr>
          <w:b/>
        </w:rPr>
        <w:t xml:space="preserve">Yhteenveto</w:t>
      </w:r>
    </w:p>
    <w:p>
      <w:r>
        <w:t xml:space="preserve">Palomiehet torjuvat suurta rakennuspaloa Rhondda Cynon Tafissa.</w:t>
      </w:r>
    </w:p>
    <w:p>
      <w:r>
        <w:rPr>
          <w:b/>
          <w:u w:val="single"/>
        </w:rPr>
        <w:t xml:space="preserve">Asiakirjan numero 16915</w:t>
      </w:r>
    </w:p>
    <w:p>
      <w:r>
        <w:t xml:space="preserve">Verkkosivusto lisää tietoisuutta poliisien vaaliehdokkaista</w:t>
      </w:r>
    </w:p>
    <w:p>
      <w:r>
        <w:t xml:space="preserve">Keskustaoikeistolainen Policy Exchange -järjestö kehottaa kaikkia ehdokkaita osallistumaan policeleections.com-sivuston toimintaan. Tämä on seurausta valituksista, joiden mukaan kyselyt painottuvat epäoikeudenmukaisesti riippumattomia ehdokkaita vastaan ja puolueen tukemien ehdokkaiden eduksi. Ryhmä riippumattomia ehdokkaita on toimittanut protestikirjeen nro 10:lle. Kirjeessä huomautettiin, että komissaareja koskevia esitteitä ei jaeta jokaiseen kotitalouteen, kuten parlamentti-, pormestari- ja eurovaaleissa edellytetään. Sisäministeriö ilmoitti, että ehdokkaita koskevat tiedot laitetaan verkkoon ja toimitetaan niitä haluaville, mutta Policy Exchange on väittänyt, että se voisi tehdä enemmänkin. "Tietoa on saatavilla, mutta mielestämme ei ole olemassa keskitettyä tietopalvelua, josta voi helposti selvittää, kuka on ehdolla omalla alueellaan ja mitkä ovat hänen lupauksensa", sanoi Policy Exchangen Nick Faith. Hän lisäsi: "Pääministeri on tämän politiikan takana, ja jos olet sen takana, sinun pitäisi pitää siitä mahdollisimman paljon ääntä." Ensimmäiset vaalit virkoihin järjestetään 41 alueella Englannissa ja Walesissa 15. marraskuuta. Komissaarit korvaavat poliisiviranomaiset, joilla on valtuudet päättää budjeteista sekä palkata ja erottaa poliisipäälliköitä.</w:t>
      </w:r>
    </w:p>
    <w:p>
      <w:r>
        <w:rPr>
          <w:b/>
        </w:rPr>
        <w:t xml:space="preserve">Yhteenveto</w:t>
      </w:r>
    </w:p>
    <w:p>
      <w:r>
        <w:t xml:space="preserve">Ajatushautomo on avannut verkkosivuston, jolla pyritään lisäämään Englannin ja Walesin tulevien poliisi- ja rikoskomissaarien vaalien näkyvyyttä.</w:t>
      </w:r>
    </w:p>
    <w:p>
      <w:r>
        <w:rPr>
          <w:b/>
          <w:u w:val="single"/>
        </w:rPr>
        <w:t xml:space="preserve">Asiakirjan numero 16916</w:t>
      </w:r>
    </w:p>
    <w:p>
      <w:r>
        <w:t xml:space="preserve">Kielderin ja Bordersin alue on "ensisijainen paikka" ilveksen uudelleenistutukselle</w:t>
      </w:r>
    </w:p>
    <w:p>
      <w:r>
        <w:t xml:space="preserve">Eläin on kuollut sukupuuttoon Britanniassa 1 300 vuoden ajan, mutta Lynx UK Trust uskoo, että se auttaa hillitsemään hirvikantoja ja houkuttelee matkailijoita. Sen mukaan valitulla alueella on alhainen asukastiheys, vähän lammastaloutta ja vähän teitä ja rautateitä. Vastustajat pelkäävät ilveksen olevan uhka karjalle ja villieläimille. Järjestetään useita kuulemistilaisuuksia, joissa keskustellaan mahdollisesta aikataulusta ilveksen palauttamiselle. Paul O'Donoghue, säätiön tieteellinen pääneuvonantaja, sanoi: "Kun otetaan huomioon monet tekijät, Kielder on jatkuvasti ollut paikka, jossa ilves voi kukoistaa." Säätiö oli alun perin ehdottanut useita paikkoja eri puolilla Yhdistynyttä kuningaskuntaa, kuten Aberdeenshire, Ennerdale Lake Districtissä ja Thetford Forest Norfolkissa, ennen kuin ne hylättiin sopimattomina. Northumberland Wildlife Trustin toimitusjohtaja Mike Pratt sanoi BBC Newcastlelle uskovansa, että ilves "voisi ehkä sopia maisemaan pidemmällä aikavälillä" ja auttaa luomaan "rikkaamman" biologisen monimuotoisuuden. Hän kuitenkin lisäsi: "Tarkastellaan vaikutuksia, ei pidä kiirehtiä." Hän kehotti säätiötä neuvottelemaan perusteellisesti Forestry Commissionin kanssa, joka on alueen suurin maanomistaja. National Sheep Association (NSA) on kritisoinut ehdotettua suunnitelmaa voimakkaasti ja sanonut, että Yhdistynyt kuningaskunta on "sopimaton" eläinten uudelleensijoittamiseen. Se uskoo, että ne "uhkaavat lampaiden hyvinvointia ja maanviljelijöiden toimeentuloa".</w:t>
      </w:r>
    </w:p>
    <w:p>
      <w:r>
        <w:rPr>
          <w:b/>
        </w:rPr>
        <w:t xml:space="preserve">Yhteenveto</w:t>
      </w:r>
    </w:p>
    <w:p>
      <w:r>
        <w:t xml:space="preserve">Northumberland ja Scottish Borders on valittu ensisijaiseksi paikaksi hankkeelle, jonka tavoitteena on ilveksen metsäkissojen palauttaminen Yhdistyneeseen kuningaskuntaan.</w:t>
      </w:r>
    </w:p>
    <w:p>
      <w:r>
        <w:rPr>
          <w:b/>
          <w:u w:val="single"/>
        </w:rPr>
        <w:t xml:space="preserve">Asiakirjan numero 16917</w:t>
      </w:r>
    </w:p>
    <w:p>
      <w:r>
        <w:t xml:space="preserve">Jerseyn ministeri vaatii "helpompia" suunnittelusäännöksiä</w:t>
      </w:r>
    </w:p>
    <w:p>
      <w:r>
        <w:t xml:space="preserve">Senaattori Freddie Cohen haluaa nostaa sallitun kehityksen kynnystä. Tämä tarkoittaa, että rakennuslupaa ei tarvita katon uudelleen kattamiseen, ullakkotilojen tai autotallien muuttamiseen. Arvioiden mukaan tämä vähentäisi suunnitteluhakemusten määrää jopa 400:lla vuodessa. Senaattori Cohen sanoi: "Näiden muutosten ansiosta osasto voi suunnata rajalliset resurssinsa tärkeämpiin suunnitteluhakemuksiin." Ministeri aikoo myös korottaa joitakin nykyisiä laajennusten ja konservatorioiden, uusien kattoikkunoiden, aurinkoputkien ja kattoikkunoiden asentamisen sallittua kehitystä koskevia kynnysarvoja. Senaattori Cohen sanoi: "Tämä lisää merkittävästi saaren asukkaiden mahdollisuuksia parantaa ja laajentaa kiinteistöjään ilman, että heidän tarvitsee käydä läpi byrokratiaa ja suunnitteluhakemuksen kustannuksia." Hän sanoi kuitenkin, että yleisesti ottaen nämä muutokset eivät koske luetteloituja rakennuksia ja ehdotettuja luetteloituja rakennuksia.</w:t>
      </w:r>
    </w:p>
    <w:p>
      <w:r>
        <w:rPr>
          <w:b/>
        </w:rPr>
        <w:t xml:space="preserve">Yhteenveto</w:t>
      </w:r>
    </w:p>
    <w:p>
      <w:r>
        <w:t xml:space="preserve">Jerseyn kaavoitus- ja ympäristöministeri haluaa helpottaa ihmisten mahdollisuuksia tehdä rakennustöitä kiinteistöillään ilman lupaa.</w:t>
      </w:r>
    </w:p>
    <w:p>
      <w:r>
        <w:rPr>
          <w:b/>
          <w:u w:val="single"/>
        </w:rPr>
        <w:t xml:space="preserve">Asiakirjan numero 16918</w:t>
      </w:r>
    </w:p>
    <w:p>
      <w:r>
        <w:t xml:space="preserve">Talonomistaja pidätettiin epäiltyjen murtovarkaiden ammuttua</w:t>
      </w:r>
    </w:p>
    <w:p>
      <w:r>
        <w:t xml:space="preserve">Haavoittuneet miehet ja kaksi muuta on myös pidätetty. Poliisi kertoi saaneensa hälytyksen sunnuntaina , kun talonmies kertoi, että joukko miehiä oli murtautunut hänen kotiinsa Welbyssä, Melton Mowbrayssa, ja hän oli ampunut laillisesti hallussaan olevalla haulikolla. Yksi epäillyistä ryöstäjistä soitti ambulanssin. Toinen meni sairaalaan. Heidän vammojaan ei pidetä hengenvaarallisina, poliisi sanoi. Haulikon aiheuttamat vammat Poliisit kertoivat, että 35-vuotias mies ja hänen 43-vuotias vaimonsa oli pidätetty epäiltynä vakavan ruumiinvamman aiheuttamisesta. Neljä 27-, 23-, 31- ja 33-vuotiasta miestä pidätettiin epäiltynä törkeästä murtovarkaudesta. Leicestershiren poliisin lausunnossa sanottiin: "Poliisi sai tänä aamuna kello 12.26 puhelun mieheltä, joka ilmoitti, että joukko miehiä oli murtautunut hänen kotiinsa Meltonissa. "Mies totesi, että hän oli ampunut laillisesti hallussaan olevalla haulikolla ja tunkeutujat olivat poistuneet paikalta. "Noin viisi minuuttia myöhemmin ambulanssipalvelu soitti meille ja kertoi, että heille oli soitettu miehen luo, jolla oli haulikon aiheuttamia vammoja", hän totesi. "Toinen mies saapui Leicesterin kuninkaalliseen sairaalaan samanlaisten vammojen vuoksi."</w:t>
      </w:r>
    </w:p>
    <w:p>
      <w:r>
        <w:rPr>
          <w:b/>
        </w:rPr>
        <w:t xml:space="preserve">Yhteenveto</w:t>
      </w:r>
    </w:p>
    <w:p>
      <w:r>
        <w:t xml:space="preserve">Talonomistaja ja hänen vaimonsa on pidätetty Leicestershiressä sen jälkeen, kun kahta epäiltyä murtovarasta oli ammuttu haulikon hauleilla.</w:t>
      </w:r>
    </w:p>
    <w:p>
      <w:r>
        <w:rPr>
          <w:b/>
          <w:u w:val="single"/>
        </w:rPr>
        <w:t xml:space="preserve">Asiakirjan numero 16919</w:t>
      </w:r>
    </w:p>
    <w:p>
      <w:r>
        <w:t xml:space="preserve">Poliisi puuttuu huonoon ajotapaan Northamptonshiressä</w:t>
      </w:r>
    </w:p>
    <w:p>
      <w:r>
        <w:t xml:space="preserve">Poliisin mukaan partiointia on tehostettu suorana vastauksena lisääntyviin valituksiin huonosta ajotavasta. "Poliisit tekevät tarkastuksia varmistaakseen, että kaikilla Hackney- ja yksityisautonkuljettajilla ja heidän ajoneuvoillaan on asianmukainen lupa. Poliisi tekee yhteistyötä Northampton Boroughin, South Northantsin ja Daventryn valtuustojen virkamiesten kanssa. Ylikonstaapeli Bob French, joka koordinoi operaatiota, sanoi: "Rattijuopumuksen tai huumeiden vaikutuksen alaisena ajaminen, matkapuhelimen käyttö, ylinopeus ja turvavyön käyttämättä jättäminen ovat neljä tärkeintä syytä kuolemaan tai vakavaan loukkaantumiseen johtaviin törmäyksiin. "Ne, jotka ajavat työkseen, saattavat olla tyytyväisiä liikenneturvallisuuteen ja joutua houkutukseen olla käyttämättä turvavyötä lyhyen matkan aikana tai soittaakseen pikaisen puhelun. "He laiminlyövät lain noudattamatta jättämisen ja asettavat itsensä ja muut kuljettajat vaaraan, minkä vuoksi tämä kampanja on niin tärkeä."</w:t>
      </w:r>
    </w:p>
    <w:p>
      <w:r>
        <w:rPr>
          <w:b/>
        </w:rPr>
        <w:t xml:space="preserve">Yhteenveto</w:t>
      </w:r>
    </w:p>
    <w:p>
      <w:r>
        <w:t xml:space="preserve">Poliisin uusi, huonoja ajotapoja koskeva kampanja kohdistuu taksinkuljettajiin ja pakettiautoihin Northamptonshiressä.</w:t>
      </w:r>
    </w:p>
    <w:p>
      <w:r>
        <w:rPr>
          <w:b/>
          <w:u w:val="single"/>
        </w:rPr>
        <w:t xml:space="preserve">Asiakirjan numero 16920</w:t>
      </w:r>
    </w:p>
    <w:p>
      <w:r>
        <w:t xml:space="preserve">Manchesterin lentokentän lähellä havaittu lennokki ohjaa lentoja muualle</w:t>
      </w:r>
    </w:p>
    <w:p>
      <w:r>
        <w:t xml:space="preserve">Poliisihelikopteri lähetettiin paikalle noin kello 11:20 BST sen jälkeen, kun kahden eri koneen miehistö oli ilmoittanut nähneensä lennokin ilmatilassa. Tutkinta suoritettiin ja kiitotie yksi suljettiin 20 minuutiksi, mutta mitään ei löytynyt, poliisi kertoi. Lentoaseman tiedottaja sanoi, että jotkut lennot myöhästyivät lyhyesti, mutta kaikki lennot ovat nyt jatkaneet toimintaansa normaalisti. Manchesterin lentoaseman ilmaliikennepalvelujen pääjohtaja John Mayhew sanoi: "Ilmoitettu havainto aiheutti viivästyksiä saapuvalle ja lähtevälle liikenteelle ja pienen määrän lentokoneita jouduttiin ohjaamaan muille lentoasemille. "Asia on nyt siirretty poliisin käsiteltäväksi."</w:t>
      </w:r>
    </w:p>
    <w:p>
      <w:r>
        <w:rPr>
          <w:b/>
        </w:rPr>
        <w:t xml:space="preserve">Yhteenveto</w:t>
      </w:r>
    </w:p>
    <w:p>
      <w:r>
        <w:t xml:space="preserve">Manchesterin lentoasemalla lennot ohjattiin hetkeksi muualle, kun lennokki havaittiin lähellä lentoreittiä.</w:t>
      </w:r>
    </w:p>
    <w:p>
      <w:r>
        <w:rPr>
          <w:b/>
          <w:u w:val="single"/>
        </w:rPr>
        <w:t xml:space="preserve">Asiakirjan numero 16921</w:t>
      </w:r>
    </w:p>
    <w:p>
      <w:r>
        <w:t xml:space="preserve">Maidontuottajat saartavat tehtaan Ashby de la Zouchissa</w:t>
      </w:r>
    </w:p>
    <w:p>
      <w:r>
        <w:t xml:space="preserve">Maanviljelijät saartoivat Arla Foodsin tehtaan Ashby de la Zouchissa noin viiden tunnin ajan kello 19.00 BST alkaen. Farmers for Action -järjestön järjestämä mielenosoitus oli osa heidän meneillään olevaa kampanjaansa, jolla he pyrkivät saamaan paremman hinnan maidostaan. Maanviljelijä Paul Rowbottom sanoi, että he halusivat saada takaisin rahan, jonka he menettivät, kun maidon hinta laski aiemmin tänä vuonna. "Tällä ja ensi viikolla on luvassa lisää toimia. Silloin tehostamme toimintaa hieman. Tämä on vain varovainen muistutus", hän sanoi. "Olemme yhä täällä. Liikkukaa, tehkää jotain, tai muuten palaamme takaisin. "Jos haluatte, että teidät suljetaan 24 tunniksi, me suljemme ne 24 tunniksi."</w:t>
      </w:r>
    </w:p>
    <w:p>
      <w:r>
        <w:rPr>
          <w:b/>
        </w:rPr>
        <w:t xml:space="preserve">Yhteenveto</w:t>
      </w:r>
    </w:p>
    <w:p>
      <w:r>
        <w:t xml:space="preserve">Noin 300 maidontuottajaa osoitti mieltään Leicestershiressä sijaitsevan maidonjalostamon ulkopuolella.</w:t>
      </w:r>
    </w:p>
    <w:p>
      <w:r>
        <w:rPr>
          <w:b/>
          <w:u w:val="single"/>
        </w:rPr>
        <w:t xml:space="preserve">Asiakirjan numero 16922</w:t>
      </w:r>
    </w:p>
    <w:p>
      <w:r>
        <w:t xml:space="preserve">Murhaaja kateissa neljä vuotta Fordin avovankilasta</w:t>
      </w:r>
    </w:p>
    <w:p>
      <w:r>
        <w:t xml:space="preserve">Robert Donovan, 57, sai elinkautisen vankeusrangaistuksen puukotettuaan 17-vuotiaan miehen Lontoon West Endissä. Donovan lähti vankilasta Fordista 19. kesäkuuta 2010 eikä palannut takaisin. Poliisin tiedottajan mukaan poliisi on käyttänyt kaikki tutkintalinjat loppuun neljän vuoden aikana ja tarvitsee nyt yleisön apua. Hänellä on yhteyksiä Lontooseen ja West Midlandsiin, ja hänen perheensä saattaa asua Portsmouthissa. PC Steve Reed sanoi: "Olemme etsineet Donovania useita vuosia tuloksetta, mikä viittaa siihen, että hän on lähtenyt Sussexista ja saattaa olla muualla maassa." Hänen mukaansa mikään ei viittaa siihen, että Donovan olisi vaaraksi yleisölle, vaikka häntä ei saisi lähestyä. Tiukempi valvonta Toukokuussa väkivaltainen ryöstäjä Simon Marcus Rhodes-Butler pakeni myös vankilasta Ford. Aiemmin samassa kuussa Sussexin poliisi myönsi, ettei sillä ollut aavistustakaan seitsemän viikkoa aiemmin samasta vankilasta poistuneen vaarallisen vangin Kevin Brownin olinpaikasta. Useiden karanneiden vankien jouduttua otsikoihin oikeusministeri Chris Grayling sanoi, että muutokset, jotka oli määrä ottaa käyttöön 1. lokakuuta, toteutetaan nyt aikaisemmin. Hän sanoi: "Vankeja ei enää siirretä avoimiin olosuhteisiin tai päästetä tilapäisesti vapaaksi, jos he ovat aiemmin karanneet, eikä rajoituksettomia "kaupunkilomia" enää ole."</w:t>
      </w:r>
    </w:p>
    <w:p>
      <w:r>
        <w:rPr>
          <w:b/>
        </w:rPr>
        <w:t xml:space="preserve">Yhteenveto</w:t>
      </w:r>
    </w:p>
    <w:p>
      <w:r>
        <w:t xml:space="preserve">Sussexin poliisi on julkaissut ensimmäisen tietopyyntönsä neljä vuotta sen jälkeen, kun tuomittu murhaaja käveli ulos avovankilasta Arundelin lähellä.</w:t>
      </w:r>
    </w:p>
    <w:p>
      <w:r>
        <w:rPr>
          <w:b/>
          <w:u w:val="single"/>
        </w:rPr>
        <w:t xml:space="preserve">Asiakirjan numero 16923</w:t>
      </w:r>
    </w:p>
    <w:p>
      <w:r>
        <w:t xml:space="preserve">Kokanviljelijöiden protesti häiritsee Perun sähköä</w:t>
      </w:r>
    </w:p>
    <w:p>
      <w:r>
        <w:t xml:space="preserve">Poliisi siirtyi paikalle useiden tuntien kuluttua, pidätti 120 ihmistä ja vapautti 30 työntekijää, jotka sitten palauttivat sähköt Pucallpan kaupunkiin, raporttien mukaan. Vihaiset viljelijät protestoivat Ucayalin keskiosassa sijaitsevan Ucayalin alueen kokan hävittämistä koskevia suunnitelmia vastaan. YK:n mukaan Peru kilpailee nyt Kolumbian kanssa kokatuotannossa. Termoselvan lämpö- ja sähkölaitoksella järjestetty mielenosoitus alkoi satojen viljelijöiden, jotka tunnetaan nimellä "cocaleros", yli 10 päivää kestäneiden mielenosoitusten jälkeen. Cocaleros-ryhmät ovat viime kuukausina osoittaneet mieltään alueella lisääntyviä kokan vastaisia toimia vastaan, joiden he sanovat vaikuttavan heidän toimeentuloonsa. Kokakasvin lehtiä - kokaiinin keskeistä ainesosaa - on pureskeltu Andeilla virkistyskäytössä tuhansia vuosia, ja ne ovat keskeinen osa alueen alkuperäiskansojen elämäntapaa. Perun suuri kokatuotanto on kuitenkin saanut maan hallituksen lisäämään suunnitelmia viljelykasvien hävittämiseksi, mikä on johtanut yhteenottoihin viljelijöiden kanssa.</w:t>
      </w:r>
    </w:p>
    <w:p>
      <w:r>
        <w:rPr>
          <w:b/>
        </w:rPr>
        <w:t xml:space="preserve">Yhteenveto</w:t>
      </w:r>
    </w:p>
    <w:p>
      <w:r>
        <w:t xml:space="preserve">Perussa kokanviljelijät ovat hetkeksi ottaneet voimalaitoksen haltuunsa, ottaneet työntekijät panttivangeiksi ja vaikuttaneet alueen pääkaupungin sähköntoimituksiin.</w:t>
      </w:r>
    </w:p>
    <w:p>
      <w:r>
        <w:rPr>
          <w:b/>
          <w:u w:val="single"/>
        </w:rPr>
        <w:t xml:space="preserve">Asiakirjan numero 16924</w:t>
      </w:r>
    </w:p>
    <w:p>
      <w:r>
        <w:t xml:space="preserve">Banksyn "paperipussi"-taideteos Bristolissa maalattiin yli</w:t>
      </w:r>
    </w:p>
    <w:p>
      <w:r>
        <w:t xml:space="preserve">Bristolin lastensairaalaa vastapäätä sijaitsevassa maalauksessa on aseistettu poliisi, joka on kyyristynyt ja jonka takana on lapsi, joka on aikeissa räjäyttää paperipussin. Kuva ilmestyi ensimmäisen kerran Upper Maudlin Streetille neljä vuotta sitten. Nyt se on peitetty mustalla. Vielä ei tiedetä, voidaanko musta maali poistaa. Heinäkuussa Bristolin Eastvillessä sijaitsevan entisen North Bristol Social Clubin seinälle maalattu Banksyn gorilla vaaleanpunaisessa naamiossa -maalaus maalattiin erehdyksessä yli. Rakennuksen uusi omistaja Saeed Ahmed sanoi, ettei ollut koskaan kuullutkaan Banksysta, ja valkaisi seinän. Ahmed pyysi anteeksi kalkitsemista, ja taideteos on nyt osittain restauroitu.</w:t>
      </w:r>
    </w:p>
    <w:p>
      <w:r>
        <w:rPr>
          <w:b/>
        </w:rPr>
        <w:t xml:space="preserve">Yhteenveto</w:t>
      </w:r>
    </w:p>
    <w:p>
      <w:r>
        <w:t xml:space="preserve">Katutaiteilija Banksyn Bristolissa tekemä taideteos on maalattu yli, ja asukkaat ovat kuvailleet tapausta "vandalismiksi".</w:t>
      </w:r>
    </w:p>
    <w:p>
      <w:r>
        <w:rPr>
          <w:b/>
          <w:u w:val="single"/>
        </w:rPr>
        <w:t xml:space="preserve">Asiakirjan numero 16925</w:t>
      </w:r>
    </w:p>
    <w:p>
      <w:r>
        <w:t xml:space="preserve">Bastille pääesiintyjäksi Boardmasters 2014 -festivaalille</w:t>
      </w:r>
    </w:p>
    <w:p>
      <w:r>
        <w:t xml:space="preserve">Newquayn tapahtuma järjestetään 6. elokuuta ja 10. elokuuta välisenä aikana. Dan Croll, Raleigh Ritchie, Bipolar Sunshine ja Palma Violets ovat muiden nimien joukossa Fistral Beachin tapahtuman ohjelmistossa. Viime vuonna Boardmasters-festivaalilla, jonka pääesiintyjinä esiintyivät The Vaccines, Basement Jaxx ja Ben Howard, kävi yli 150 000 ihmistä. Festivaalikävijät voivat osallistua surffaus-, BMX- ja skeittikilpailuihin sekä Beach Sessions -keikoille. Muita julkistettuja esiintyjiä ovat muun muassa Reel Big Fish, Big Deal, Lyger ja George Ezra, joka esiintyi myös BBC Radio 1:n Future Festivalilla aiemmin tänä vuonna. Festivaalilla esiintyvät myös Ben Pearce, Coves ja The Cuban Brothers sekä BBC Radio 1:n DJ Monki. Ensimmäisessä line-up-ilmoituksessa on mainittu myös Emily &amp; The Woods, Kidnap Kid, My Nu Leng, TCTS, Billon, DJ EZ, Roska, Toyboy &amp; Robin ja The Golden Boy. Lisää esiintyjiä on tarkoitus ilmoittaa ennen festivaalia. Seuraa @BBCNewsbeat Twitterissä</w:t>
      </w:r>
    </w:p>
    <w:p>
      <w:r>
        <w:rPr>
          <w:b/>
        </w:rPr>
        <w:t xml:space="preserve">Yhteenveto</w:t>
      </w:r>
    </w:p>
    <w:p>
      <w:r>
        <w:t xml:space="preserve">Bastille ja Chase and Status on ilmoitettu tämän vuoden Boardmasters-festivaalin pääesiintyjiksi.</w:t>
      </w:r>
    </w:p>
    <w:p>
      <w:r>
        <w:rPr>
          <w:b/>
          <w:u w:val="single"/>
        </w:rPr>
        <w:t xml:space="preserve">Asiakirjan numero 16926</w:t>
      </w:r>
    </w:p>
    <w:p>
      <w:r>
        <w:t xml:space="preserve">Mansikkaneulapelko: Australiassa kuusi tuotemerkkiä saastunut</w:t>
      </w:r>
    </w:p>
    <w:p>
      <w:r>
        <w:t xml:space="preserve">Uuden Etelä-Walesin, Queenslandin ja Victorian osavaltioiden supermarketeissa on raportoitu saastuneista punneteista. Yksi mies vietiin sairaalaan syötyään mansikan, jonka sisällä oli neula. Yhdeksänvuotias poika puraisi saastunutta hedelmää, mutta ei niellyt sitä. Useita mansikkamerkkejä on vedetty markkinoilta. Näitä ovat muun muassa Donnybrookin mansikat ja Woolworths-konsernin Berry Obsession- ja Berry Licious -nimillä myymät mansikat. Terveysviranomaiset ovat kehottaneet hedelmiä ostavia ihmisiä olemaan varovaisia. Varoitukset tulivat sen jälkeen, kun Joshua Gane ilmoitti saastuneesta punnetista ja kirjoitti Facebookissa, että 21-vuotias ystävänsä oli kärsinyt "vakavasta vatsakivusta". "Kunnes kuluttajia neuvotaan, heidän tulisi leikata mansikat ennen niiden nauttimista", Queenslandin terveysvirasto sanoi myöhemmin Twitterissä julkaistussa lausunnossaan. Jennifer Rowling Queenslandin mansikanviljelijöiden yhdistyksestä sanoi uskovansa, että mansikoihin oli "puututtu". Hän kutsui ongelmaa "yksittäistapaukseksi" ja "sabotaasiksi". Australian mansikkateollisuuden arvo on noin 130 miljoonaa Australian dollaria (94 miljoonaa dollaria, 70 miljoonaa puntaa) vuodessa, ja on pelättävissä, että tällaiset tapaukset voivat vaikuttaa myyntiin pysyvästi haitallisesti.</w:t>
      </w:r>
    </w:p>
    <w:p>
      <w:r>
        <w:rPr>
          <w:b/>
        </w:rPr>
        <w:t xml:space="preserve">Yhteenveto</w:t>
      </w:r>
    </w:p>
    <w:p>
      <w:r>
        <w:t xml:space="preserve">Australialaisia on varoitettu leikkaamaan tuoreita mansikoita ennen niiden haukkaamista sen jälkeen, kun useat ihmiset löysivät hedelmien sisältä ompeluneuloja.</w:t>
      </w:r>
    </w:p>
    <w:p>
      <w:r>
        <w:rPr>
          <w:b/>
          <w:u w:val="single"/>
        </w:rPr>
        <w:t xml:space="preserve">Asiakirjan numero 16927</w:t>
      </w:r>
    </w:p>
    <w:p>
      <w:r>
        <w:t xml:space="preserve">Barcelona kieltää islamilaiset hunnut joissakin julkisissa tiloissa</w:t>
      </w:r>
    </w:p>
    <w:p>
      <w:r>
        <w:t xml:space="preserve">Kielto oli suunniteltu koskemaan kaikkia päähineitä, jotka vaikeuttavat tunnistamista, kertoivat virkamiehet. Ainakin kaksi kaupunkia Kataloniassa, johon Barcelona kuuluu, on jo ilmoittanut kielloista. Belgia ja Ranska ovat molemmat hiljattain ryhtyneet toimiin rajoittaakseen huntujen käyttöä julkisella paikalla. Barcelonan kaupunginvaltuusto sanoi, että kielto olisi pitkälti symbolinen, koska kaupungissa ei ole tavallista nähdä naisia, jotka käyttävät täyshuntua. "Barcelona kieltää burkan, niqabin ja kaikkien muiden tunnistamista haittaavien esineiden käytön kaupungin julkisissa tiloissa", neuvoston lausunnossa sanottiin. Kielto koskisi julkisia tiloja, kuten kunnanvirastoja, julkisia toreja ja kirjastoja - mutta ei katuja. Barcelonan pormestari Jordi Hereu sanoi, että toimenpiteen tarkoituksena on pelkästään varmistaa ihmisten tunnistettavuus, joten siihen kuuluvat myös päähineet, moottoripyöräkypärät ja hiihtonaamarit. "Se ei missään tapauksessa kohdistu uskonnolliseen vakaumukseen", hän sanoi. Kiellon on määrä tulla voimaan Barcelonassa kesän jälkeen. Konservatiivinen kansanpuolue (PP) vaati, että kielto laajennetaan koskemaan kaikkia julkisia paikkoja, myös kadulla. Katalonian Lleidan ja El Vendrellin kaupungeissa hunnut on jo kielletty julkisilla paikoilla. Muidenkin kaupunkien kerrotaan harkitsevan vastaavia toimenpiteitä.</w:t>
      </w:r>
    </w:p>
    <w:p>
      <w:r>
        <w:rPr>
          <w:b/>
        </w:rPr>
        <w:t xml:space="preserve">Yhteenveto</w:t>
      </w:r>
    </w:p>
    <w:p>
      <w:r>
        <w:t xml:space="preserve">Barcelonasta on tullut ensimmäinen espanjalainen suurkaupunki, joka on ilmoittanut kieltävänsä islamilaisen kasvohuivin käytön joissakin julkisissa tiloissa.</w:t>
      </w:r>
    </w:p>
    <w:p>
      <w:r>
        <w:rPr>
          <w:b/>
          <w:u w:val="single"/>
        </w:rPr>
        <w:t xml:space="preserve">Asiakirjan numero 16928</w:t>
      </w:r>
    </w:p>
    <w:p>
      <w:r>
        <w:t xml:space="preserve">Pääministeri määrää Manxin ehdokkaiden rahoituksen tarkistamisesta</w:t>
      </w:r>
    </w:p>
    <w:p>
      <w:r>
        <w:t xml:space="preserve">Pääministeri Tony Brown sanoi toukokuussa vastustavansa sitä, että ehdokkaita rahoittaisivat nimettömät tukijat. Nyt hän on ilmoittanut tarkistavansa nykyisiä sääntöjä, jotka koskevat rahoitusta, vaalimenoja sekä lainojen ja lahjoitusten käyttöä. Entinen korkein tuomari Michael Moyle johtaa tarkastelupaneelia, jonka on määrä raportoida asiasta syyskuuhun mennessä. Lautakunta, johon kuuluvat myös entinen pääministeri Sir Miles Walker ja paikallinen asianajaja Seth Caine, antaa kirjallisen raportin havainnoistaan. "Olen iloinen, että nämä erittäin kokeneet ja pätevät henkilöt ovat uhranneet aikaansa ja suostuneet olemaan riippumattoman paneelin jäseniä, Brown sanoi. "Heidän kokemuksensa ja asiantuntemuksensa on epäilemättä korvaamatonta tämän tärkeän asian tutkimisessa."</w:t>
      </w:r>
    </w:p>
    <w:p>
      <w:r>
        <w:rPr>
          <w:b/>
        </w:rPr>
        <w:t xml:space="preserve">Yhteenveto</w:t>
      </w:r>
    </w:p>
    <w:p>
      <w:r>
        <w:t xml:space="preserve">Vaaliehdokkaiden rahoittamisesta Mansaarella on tarkoitus tehdä riippumaton selvitys.</w:t>
      </w:r>
    </w:p>
    <w:p>
      <w:r>
        <w:rPr>
          <w:b/>
          <w:u w:val="single"/>
        </w:rPr>
        <w:t xml:space="preserve">Asiakirjan numero 16929</w:t>
      </w:r>
    </w:p>
    <w:p>
      <w:r>
        <w:t xml:space="preserve">Neuvosto hyväksyy 130 miljoonan punnan biomassalaitoksen Koillis-Lincolnshireen.</w:t>
      </w:r>
    </w:p>
    <w:p>
      <w:r>
        <w:t xml:space="preserve">Real Venturesin mukaan Imminghamiin rakennettava puupolttoinen voimalaitos voi luoda jopa 250 työpaikkaa. Laitos rakennetaan Associated British Portsin (ABP) omistamalle maalle. ABP:n John Fitzgerald sanoi, että tämä on uusi vahvistus Imminghamin merkityksestä "uusiutuvan energian liiketoiminnan kehittyvänä keskuksena". Real Venturesin mukaan sähkön ja lämmön yhteistuotantolaitoksessa poltettaisiin polttoaineena kestävästi hankittuja puupellettejä. Biomassalaitoksen pitäisi olla toiminnassa vuoteen 2015 mennessä, ja sen käyttöikä on 25 vuotta. Koillis-Lincolnshiren neuvoston mukaan kehitys vahvistaa sen asemaa "Euroopan laajenevan uusiutuvan energian alan eturintamassa".</w:t>
      </w:r>
    </w:p>
    <w:p>
      <w:r>
        <w:rPr>
          <w:b/>
        </w:rPr>
        <w:t xml:space="preserve">Yhteenveto</w:t>
      </w:r>
    </w:p>
    <w:p>
      <w:r>
        <w:t xml:space="preserve">Valtuusto on hyväksynyt suunnitelmat 130 miljoonan punnan biomassalla toimivasta energiantuotantolaitoksesta Koillis-Lincolnshireen.</w:t>
      </w:r>
    </w:p>
    <w:p>
      <w:r>
        <w:rPr>
          <w:b/>
          <w:u w:val="single"/>
        </w:rPr>
        <w:t xml:space="preserve">Asiakirjan numero 16930</w:t>
      </w:r>
    </w:p>
    <w:p>
      <w:r>
        <w:t xml:space="preserve">Kadonnut Ynysybwl-koira löytyi 150 mailin päästä kotoaan Hampshiressä.</w:t>
      </w:r>
    </w:p>
    <w:p>
      <w:r>
        <w:t xml:space="preserve">Dalmatiankoira Harvey löydettiin heikkona ja kylmänä bussipysäkiltä Shedfieldissä, Hampshiren osavaltiossa, yli 240 kilometrin päässä eläinlääkäriasemalta, jossa se oli rekisteröity Ynysybwlissä, Rhondda Cynon Taffissa. Sillä on mikrosiru, mutta siihen rekisteröidyt numerot eivät toimi. Harveysta huolehtii nyt RSPCA. Tarkastaja Tina Ward sanoi: "Haluamme epätoivoisesti tietää, miten se on joutunut tähän tilaan ja missä sen omistajat ovat."</w:t>
      </w:r>
    </w:p>
    <w:p>
      <w:r>
        <w:rPr>
          <w:b/>
        </w:rPr>
        <w:t xml:space="preserve">Yhteenveto</w:t>
      </w:r>
    </w:p>
    <w:p>
      <w:r>
        <w:t xml:space="preserve">150 kilometrin päästä kotoa löytyneen koiran omistajia etsitään.</w:t>
      </w:r>
    </w:p>
    <w:p>
      <w:r>
        <w:rPr>
          <w:b/>
          <w:u w:val="single"/>
        </w:rPr>
        <w:t xml:space="preserve">Asiakirjan numero 16931</w:t>
      </w:r>
    </w:p>
    <w:p>
      <w:r>
        <w:t xml:space="preserve">Kahdeksan pelastettu vuoristoradasta M&amp;D:n huvipuistossa</w:t>
      </w:r>
    </w:p>
    <w:p>
      <w:r>
        <w:t xml:space="preserve">Palomiehet kutsuttiin puistoon noin klo 14:50, kun Tornado-ajelu pysähtyi ja yleisö jäi vaunuihinsa. Skotlannin palo- ja pelastuspalvelun tiedottaja kertoi, että viisi nuorta, mies ja kaksi naista nostettiin turvaan kirsikanostimella. Kukaan ei loukkaantunut tapahtumassa. Tiedottaja lisäsi: "SFRS:n virkamiehet pysyivät paikalla varmistaakseen, että loukkuun jääneiden henkilöiden poistaminen tapahtui turvallisesti." M&amp;D:n huvipuisto avattiin kokonaan uudelleen kesäkaudeksi perjantaina. Puiston tiedottaja sanoi: "Voimme vahvistaa, että ajelu pysähtyi syklin aikana ja automaattinen turvallisuusmenettely käynnistettiin välittömästi. "Kukaan ei loukkaantunut, ja kaikki terveys- ja turvallisuusmenettelyt toteutettiin. Olemme puhuneet asianosaisten kanssa, ja kaikki ovat turvassa ja voivat hyvin. "Ajelut ovat nyt suljettu, koska teemme täydellistä tutkimusta."</w:t>
      </w:r>
    </w:p>
    <w:p>
      <w:r>
        <w:rPr>
          <w:b/>
        </w:rPr>
        <w:t xml:space="preserve">Yhteenveto</w:t>
      </w:r>
    </w:p>
    <w:p>
      <w:r>
        <w:t xml:space="preserve">Kahdeksan ihmistä on pelastettu vuoristoradasta sen jäätyä jumiin 20 jalan korkeuteen Lanarkshiressä sijaitsevassa M&amp;D:n huvipuistossa.</w:t>
      </w:r>
    </w:p>
    <w:p>
      <w:r>
        <w:rPr>
          <w:b/>
          <w:u w:val="single"/>
        </w:rPr>
        <w:t xml:space="preserve">Asiakirjan numero 16932</w:t>
      </w:r>
    </w:p>
    <w:p>
      <w:r>
        <w:t xml:space="preserve">Uberin kilpailija Grab kerää 2,5 miljardia dollaria uusilla investoinneilla</w:t>
      </w:r>
    </w:p>
    <w:p>
      <w:r>
        <w:t xml:space="preserve">Didi Chuxing, joka käytännössä lopetti Uberin pyrkimykset Kiinassa, on yksi tärkeimmistä tukijoista. Japanilaisen Softbankin ohella Didi investoi jopa 2 miljardia dollaria. Loput 500 miljoonaa dollaria tulee uusilta ja nykyisiltä sijoittajilta. Grab toimii seitsemässä maassa ja on Kaakkois-Aasian suosituin kyytien jakeluyritys. Malesiassa vuonna 2012 perustettu Grab tarjoaa yksityisauto-, moottoripyörä-, taksi- ja kimppakyytipalveluita, ja sillä on 95 prosentin markkinaosuus "kolmannen osapuolen taksipalveluista" alueella, ja se tarjoaa lähes 3 miljoonaa päivittäistä kyytiä. Grab harjoittaa myös mobiilimaksuliiketoimintaa, jolla asiakkaat voivat maksaa kyydeistä ja muista palveluista. Yhtiö toivoo, että viimeisin rahoituskierros mahdollistaa sekä kuljetus- että maksuliiketoiminnan laajentamisen. Didi Chuxing hallitsee Kiinan kyytien jakamisen markkinoita, ja Softbank on yksi Japanin suurimmista teknologiayhtiöistä, jota johtaa yrittäjä Masayoshi Son. "Heidän tuellaan Grab saavuttaa kiistattoman markkinajohtajuuden kyytien yhteiskäytössä ja tekee GrabPaysta Kaakkois-Aasian parhaan maksuratkaisun", Grabin toimitusjohtaja Anthony Tan sanoo. Yhtiö on investoinut tasaisesti alueelle torjuakseen Uberin ja muiden kilpailijat. Aiemmin tänä vuonna Grab osti indonesialaisen Kudo-verkkokaupan osana suunnitelmaa investoida 700 miljoonaa dollaria maahan, joka on yrityksen suurin markkina-alue.</w:t>
      </w:r>
    </w:p>
    <w:p>
      <w:r>
        <w:rPr>
          <w:b/>
        </w:rPr>
        <w:t xml:space="preserve">Yhteenveto</w:t>
      </w:r>
    </w:p>
    <w:p>
      <w:r>
        <w:t xml:space="preserve">Kaakkois-aasialainen kyytipalveluyritys Grab on kerännyt 2,5 miljardia dollaria (1,9 miljardia puntaa) uusia varoja, mikä on sen mukaan alueen kaikkien aikojen suurin sijoituskierros.</w:t>
      </w:r>
    </w:p>
    <w:p>
      <w:r>
        <w:rPr>
          <w:b/>
          <w:u w:val="single"/>
        </w:rPr>
        <w:t xml:space="preserve">Asiakirjan numero 16933</w:t>
      </w:r>
    </w:p>
    <w:p>
      <w:r>
        <w:t xml:space="preserve">Lasten syöpä hyväntekeväisyysjärjestön perustaja "varasti 345 000 puntaa".</w:t>
      </w:r>
    </w:p>
    <w:p>
      <w:r>
        <w:t xml:space="preserve">Colin Nesbitt, 58, perusti Bradfordissa sijaitsevan Little Heroes Cancer Trust -järjestön vuonna 2008 sen jälkeen, kun hänen pojanpojallaan todettiin harvinainen syöpä vuonna 2007. Syyttäjät kertoivat Bradford Crown Courtille, että Nesbitt "käytti hyväntekeväisyysjärjestön varoja mielensä mukaan" vuosina 2009-2015. Bingleyn Kent Roadilla asuva Nesbitt kiistää viisi petossyytettä. Syyttäjä James Lake kertoi valamiehille, että Little Heroes Cancer Trust oli perustettu keräämään rahaa syöpää sairastaville lapsille ja heidän perheilleen. Hän sanoi, että suurin osa rahoista kerättiin sponsoroitujen tulenkävelytapahtumien avulla, jotka järjestettiin yleensä pubeissa eri puolilla maata. Oikeus kuuli, että Nesbitt oli ainoa henkilö, jolla oli täysi pääsy hyväntekeväisyysjärjestön pankkitileille, ja hän teki kaikki taloudelliset päätökset. "Syyttäjä väittää, että vuosina 2009-2015 hän kohteli hyväntekeväisyysjärjestön varoja ja hyväntekeväisyysjärjestöä kuin omaa yritystään", Lake sanoi. "Hän käytti hyväntekeväisyysjärjestön rahoja mielensä mukaan. Hän varasti hyväntekeväisyysjärjestöltä." Vastaajan asianajaja Matthew Donkin sanoi, että hänen mukaansa Nesbitt ei ollut missään vaiheessa käyttäytynyt epärehellisesti, pyrkinyt johtamaan harhaan tai pyrkinyt huolehtimaan itsestään hyväntekeväisyysjärjestön kustannuksella. Oikeudenkäynti jatkuu. Seuraa BBC Yorkshirea Facebookissa, Twitterissä ja Instagramissa. Lähetä juttuideoita osoitteeseen yorkslincs.news@bbc.co.uk.</w:t>
      </w:r>
    </w:p>
    <w:p>
      <w:r>
        <w:rPr>
          <w:b/>
        </w:rPr>
        <w:t xml:space="preserve">Yhteenveto</w:t>
      </w:r>
    </w:p>
    <w:p>
      <w:r>
        <w:t xml:space="preserve">Lasten syöpäjärjestön perustaja varasti kuuden vuoden aikana 345 000 puntaa maksamalla järjestön varoja omille pankkitileilleen, on kuultu oikeudessa.</w:t>
      </w:r>
    </w:p>
    <w:p>
      <w:r>
        <w:rPr>
          <w:b/>
          <w:u w:val="single"/>
        </w:rPr>
        <w:t xml:space="preserve">Asiakirjan numero 16934</w:t>
      </w:r>
    </w:p>
    <w:p>
      <w:r>
        <w:t xml:space="preserve">Lasten hyväksikäyttöä tutkivat etsivät "halveksivat kyynisesti" syyttäjiä.</w:t>
      </w:r>
    </w:p>
    <w:p>
      <w:r>
        <w:t xml:space="preserve">Essexin poliisin konstaapeli Sharon Pattersonia, 49, ja Lee Pollardia, 47, syytetään kolmesta virkavelvollisuuden rikkomisesta vuosina 2011-2014. Old Bailey -oikeudelle kerrottiin, että pariskunta väärensi asiakirjoja, kätki todisteita ja vääristi tutkimuksia. Molemmat syytetyt kiistävät syytteet. Colchesterissa yhdessä asuvia poliiseja vastaan esitetyt syytökset tulivat ilmi, kun suoritustason arvioinnit tehtiin siinä lasten hyväksikäytön tutkintaryhmässä, jossa he työskentelivät. Syyttäjä Alexandra Healy QC kertoi valamiehistölle: "Seurauksena oli, että lasten seksuaalirikoksia koskevia väitteitä ei tutkittu asianmukaisesti; motiivina näyttää olleen laiskuuden, itsesuojelun ja kyynisen halveksunnan yhdistelmä lasten hyväksikäyttöä tutkivia kantelijoita kohtaan." Heidän käytöksensä oli "enemmän kuin epäpätevää" eikä johtunut "resurssien puutteesta" tai "riittämättömästä tutkintahenkilöstöstä", hän sanoi. Pattersonia syytetään todisteiden esittämisestä valheellisesti esimiehelleen, jotta miespuolista epäiltyä vastaan ei ryhdytty lisätoimiin, ja todistajanlausunnon väärentämisestä. Hänen väitetään myös laatineen väärän Crown Prosecution Servicen asiakirjan, jotta hänen esimiehensä uskoisi, että oli tehty päätös olla nostamatta syytettä toista miestä vastaan. Pollardin väitettiin poistaneen ja tuhonneen neljä valokuvaa, jotka olivat "tärkeitä todistusaineistoa" tutkinnan kannalta, ja hän myös vääristeli todisteita esimiehelleen, jotta erillisessä tutkinnassa ei ryhdytty lisätoimiin. Oikeudenkäynti jatkuu.</w:t>
      </w:r>
    </w:p>
    <w:p>
      <w:r>
        <w:rPr>
          <w:b/>
        </w:rPr>
        <w:t xml:space="preserve">Yhteenveto</w:t>
      </w:r>
    </w:p>
    <w:p>
      <w:r>
        <w:t xml:space="preserve">Kaksi poliisiviranomaista romutti useita lasten hyväksikäyttöä koskevia tutkimuksia laiskuutensa ja syyttäjien "kyynisen halveksunnan" yhdistelmällä, kuten oikeus kuuli.</w:t>
      </w:r>
    </w:p>
    <w:p>
      <w:r>
        <w:rPr>
          <w:b/>
          <w:u w:val="single"/>
        </w:rPr>
        <w:t xml:space="preserve">Asiakirjan numero 16935</w:t>
      </w:r>
    </w:p>
    <w:p>
      <w:r>
        <w:t xml:space="preserve">Brandon Leen kuolema: South Shields "puukotus": Toinen pidätys South Shields "puukotus</w:t>
      </w:r>
    </w:p>
    <w:p>
      <w:r>
        <w:t xml:space="preserve">Poliisi kutsuttiin Victoria Roadilla sijaitsevaan kiinteistöön tiistaina klo 04:00 BST, ja se löysi Brandon Leen, jolla oli "vammoja, jotka olivat peräisin teräaseella varustetusta esineestä". Wansbeck Roadilla Jarrow'ssa asuva Lee julistettiin kuolleeksi vähän myöhemmin. Mies, 23, oli aiemmin pidätetty murhasta epäiltynä. Myös South Shieldsin alueelta kotoisin oleva 25-vuotias mies on pidätetty. Molemmat miehet ovat pidätettyinä. Komisario Shelley Hudson sanoi: "Haluamme toistaa, että käsittelemme tätä yksittäistapauksena, ja uskomme, että osalliset ovat tuttuja toisilleen ja että yleisölle ei ole laajempaa vaaraa. "Poliisi on kuitenkin edelleen näkyvästi läsnä Victoria Roadilla, kun poliisit suorittavat erilaisia tutkimuksia ja tarjoavat rauhoittavia tietoja asukkaille." Aiheeseen liittyvät Internet-linkit Northumbrian poliisi</w:t>
      </w:r>
    </w:p>
    <w:p>
      <w:r>
        <w:rPr>
          <w:b/>
        </w:rPr>
        <w:t xml:space="preserve">Yhteenveto</w:t>
      </w:r>
    </w:p>
    <w:p>
      <w:r>
        <w:t xml:space="preserve">Toinen mies on pidätetty epäiltynä 24-vuotiaan miehen murhasta South Shieldsissä.</w:t>
      </w:r>
    </w:p>
    <w:p>
      <w:r>
        <w:rPr>
          <w:b/>
          <w:u w:val="single"/>
        </w:rPr>
        <w:t xml:space="preserve">Asiakirjan numero 16936</w:t>
      </w:r>
    </w:p>
    <w:p>
      <w:r>
        <w:t xml:space="preserve">Japani sijoittaa F-15-hävittäjät maahan</w:t>
      </w:r>
    </w:p>
    <w:p>
      <w:r>
        <w:t xml:space="preserve">Siiven alla näkyi liekkejä, ja pudonneet osat olivat hajallaan Komatsun kaupungin lähellä lännessä. Kukaan ei loukkaantunut onnettomuudessa, ja kone laskeutui turvallisesti. Kyseessä on toinen kerta kolmen kuukauden sisällä, kun viranomaiset keskeyttävät F-15-koneen lennot. Tyhjä 155 kilon (340 paunan) säiliö ja osia nukkeohjuksesta irtosivat ja putosivat koneesta, kun se oli lähestymässä kenttää laskeutumista varten. Romut putosivat 10 paikkaan, mukaan lukien jätevedenpuhdistamo, kertoivat viranomaiset. "Suhtaudumme tähän onnettomuuteen hyvin vakavasti", Japanin ilmavoimien päällikkö kenraali Shigeru Iwasaki sanoi tiedotustilaisuudessa perjantaina. Hän sanoi, että syytä tutkitaan. Heinäkuussa laivasto joutui lentokieltoon sen jälkeen, kun lentokone syöksyi Itä-Kiinan merelle. Vaikka lentäjän oletetaan kuolleen, hänet on edelleen merkitty kadonneeksi, eikä onnettomuuden syytä ole ilmoitettu. Japanin ilmapuolustusvoimien virkamiehet kertoivat, että kaikki tehtävät hätätilanneharjoituksia lukuun ottamatta keskeytettiin ja ne kestävät, kunnes Japanin 202 F-15-hävittäjän turvallisuus on varmistettu. Viimeisin tapaus sattui, kun Tokio pyrkii korvaamaan vanhenevat hävittäjät. Se harkitsee sekä yhdysvaltalaisia lentokoneita että Eurofighter Typhoonia, kun se tekee yli 8 miljardin dollarin arvoisen sopimuksen, jonka odotetaan toteutuvan vuoden loppuun mennessä.</w:t>
      </w:r>
    </w:p>
    <w:p>
      <w:r>
        <w:rPr>
          <w:b/>
        </w:rPr>
        <w:t xml:space="preserve">Yhteenveto</w:t>
      </w:r>
    </w:p>
    <w:p>
      <w:r>
        <w:t xml:space="preserve">Japani on asettanut lentokieltoon yli 200 F-15-hävittäjää sen jälkeen, kun polttoainesäiliö putosi yhdestä koneesta harjoitustehtävän aikana.</w:t>
      </w:r>
    </w:p>
    <w:p>
      <w:r>
        <w:rPr>
          <w:b/>
          <w:u w:val="single"/>
        </w:rPr>
        <w:t xml:space="preserve">Asiakirjan numero 16937</w:t>
      </w:r>
    </w:p>
    <w:p>
      <w:r>
        <w:t xml:space="preserve">Le Pen löytää yhteisen sävelen Euroopan nationalistien kanssa</w:t>
      </w:r>
    </w:p>
    <w:p>
      <w:r>
        <w:t xml:space="preserve">Chris MorrisBBC News, Bryssel "Euroopan unioni pyrkii tuhoamaan kansakuntamme, ja me olemme täällä puolustamassa kansaamme", Le Pen sanoi lehdistötilaisuudessa. "Tänään on D-päivä, se on vapautuksemme alku", sanoi hollantilainen europarlamentaarikko Geert Wilders. Hän lisäsi, että uusi ryhmä, joka tunnetaan nimellä Kansakuntien ja vapauden Eurooppa, taistelee massamaahanmuuttoa ja Euroopan islamisoitumista vastaan. "Hirvittävä mosaiikki" Uuden ryhmittymän perustaminen on vienyt aikaa, ja nyt se voi saada huomattavia julkisia varoja. Euroopan parlamentin sääntöjen mukaan ryhmän muodostamiseen tarvitaan vähintään 25 Euroopan parlamentin jäsentä vähintään seitsemästä maasta. Yksi tärkeä lisäys oli Euroopan parlamentin jäsen Janice Atkinson, joka erotettiin UKIP:stä aiemmin tänä vuonna. Hän sanoi, että Marine Le Pen ja Margaret Thatcher ovat kaksi naista, joita hän ihailee politiikassa eniten. Atkinson sanoi myös, että Marine Le Penin isän, entisen johtajan Jean-Marie Le Penin, erottaminen Kansallisesta rintamasta on helpottanut hänen liittymistään uuteen ryhmään. Vastustajat sanoivat kuitenkin, että tämä oli synkkä päivä Euroopan parlamentille. Vihreiden europarlamentaarikko Jean Lambert kuvaili Kansakuntien ja vapauden Eurooppaa "hirviömäiseksi mosaiikiksi", joka koostuu Euroopan parlamentin jäsenistä, jotka "haluavat jakaa yhteiskunnan rotu-, etnisten ja uskontorajojen mukaan". Muut uuteen ryhmään liittyvät puolueet ovat Italian Pohjoisen liiga, Itävallan vapauspuolue, Belgian Vlaams Belangin flaaminkieliset nationalistit ja puolalainen Uuden oikeiston kongressi.</w:t>
      </w:r>
    </w:p>
    <w:p>
      <w:r>
        <w:rPr>
          <w:b/>
        </w:rPr>
        <w:t xml:space="preserve">Yhteenveto</w:t>
      </w:r>
    </w:p>
    <w:p>
      <w:r>
        <w:t xml:space="preserve">Yli vuosi Euroopan parlamentin vaalien jälkeen Euroopan parlamenttiin on syntynyt uusi EU:ta vastustava oikeistokansallismielinen ryhmä, jota johtavat Marine Le Pen ja Ranskan kansallinen rintama (FN).</w:t>
      </w:r>
    </w:p>
    <w:p>
      <w:r>
        <w:rPr>
          <w:b/>
          <w:u w:val="single"/>
        </w:rPr>
        <w:t xml:space="preserve">Asiakirjan numero 16938</w:t>
      </w:r>
    </w:p>
    <w:p>
      <w:r>
        <w:t xml:space="preserve">Southwark Parkin puukotus: Mies kuolee Lontoon hyökkäyksessä</w:t>
      </w:r>
    </w:p>
    <w:p>
      <w:r>
        <w:t xml:space="preserve">Poliisi löysi kolmekymppisen uhrin sen jälkeen, kun hänet oli kutsuttu Southwark Parkiin, Rotherhitheen, noin klo 14:00 GMT keskiviikkona. Myös London Ambulance Service ja London's Air Ambulance osallistuivat tapaukseen. Ensihoitajat yrittivät pelastaa uhria, mutta hän kuoli tapahtumapaikalla. Miehen lähiomaisille on ilmoitettu, ja murhatutkinta on aloitettu. Pidätyksiä ei ole tehty, ja tutkimukset jatkuvat, Metropolitan Police lisäsi.</w:t>
      </w:r>
    </w:p>
    <w:p>
      <w:r>
        <w:rPr>
          <w:b/>
        </w:rPr>
        <w:t xml:space="preserve">Yhteenveto</w:t>
      </w:r>
    </w:p>
    <w:p>
      <w:r>
        <w:t xml:space="preserve">Mies on puukotettu kuoliaaksi puistossa Kaakkois-Lontoossa.</w:t>
      </w:r>
    </w:p>
    <w:p>
      <w:r>
        <w:rPr>
          <w:b/>
          <w:u w:val="single"/>
        </w:rPr>
        <w:t xml:space="preserve">Asiakirjan numero 16939</w:t>
      </w:r>
    </w:p>
    <w:p>
      <w:r>
        <w:t xml:space="preserve">Wellingboroughista löytynyt kissan ruumis kiinnitettynä ilotulitteeseen</w:t>
      </w:r>
    </w:p>
    <w:p>
      <w:r>
        <w:t xml:space="preserve">Poliisit kutsuttiin Wellingboroughin Shelley Roadille lauantaina klo 18:05 GMT sen jälkeen, kun nainen ja hänen tyttärensä olivat löytäneet jäännökset. Kissan uskotaan kuolleen heti ilotulitteen räjähdyksen jälkeen. Tutkintaa johtava konstaapeli PC Mark Jones pyysi tietoja, joiden avulla voitaisiin "tunnistaa ja käsitellä tämän hirvittävän teon tekijää". Hän lisäsi: "Tämä on uskomattoman julma teko, ja olemme hyvin kiinnostuneita kuulemaan kaikilta, joilla on tietoja, jotka voivat johtaa tekijöiden tunnistamiseen. "Se ei ollut kauheaa vain eläinparalle, vaan myös silminnäkijät ja kissan omistajat ovat ymmärrettävästi hyvin järkyttyneitä." Aiheeseen liittyvät Internet-linkit Northamptonshiren poliisi</w:t>
      </w:r>
    </w:p>
    <w:p>
      <w:r>
        <w:rPr>
          <w:b/>
        </w:rPr>
        <w:t xml:space="preserve">Yhteenveto</w:t>
      </w:r>
    </w:p>
    <w:p>
      <w:r>
        <w:t xml:space="preserve">Kissa kuoli, kun sen selkään kiinnitetty ilotulite räjähti, kertoo poliisi.</w:t>
      </w:r>
    </w:p>
    <w:p>
      <w:r>
        <w:rPr>
          <w:b/>
          <w:u w:val="single"/>
        </w:rPr>
        <w:t xml:space="preserve">Asiakirjan numero 16940</w:t>
      </w:r>
    </w:p>
    <w:p>
      <w:r>
        <w:t xml:space="preserve">Birminghamin puhtaan ilman maksut hyväksytty</w:t>
      </w:r>
    </w:p>
    <w:p>
      <w:r>
        <w:t xml:space="preserve">Euroopan komissio antoi kaupunginvaltuustolle vuonna 2017 viimeisen varoituksen puhdistaa ilmaa vuoteen 2020 mennessä, ja jos se ei onnistu, sille voidaan määrätä 60 miljoonan punnan sakko. Ennen vuotta 2006 valmistettujen bensiiniautojen ja ennen vuotta 2015 valmistettujen dieselautojen autoilijat joutuvat maksamaan ehdotusten mukaan 8 puntaa. Maksullinen alue sijaitsee kehätien A4540 sisäpuolella, mutta ei itse tiellä. Paikallisviranomaisen tekemän analyysin mukaan ilmansaasteet lyhentävät vuosittain noin 900 ihmisen elämää. Viranomaiselle myönnettiin 38 miljoonaa puntaa Clean Air Fund -rahastosta lieventämiskustannuksiin, vaikka se halusi 50 miljoonaa puntaa, ja 14,2 miljoonaa puntaa, vaikka se halusi 17,8 miljoonaa puntaa täytäntöönpanokustannuksiin, kertoi Local Democracy Reporting Service. Jopa 15 miljoonaa puntaa osoitetaan tukemaan Hackney Carriage- ja yksityisiä vuokra-autoja ajavia kuljettajia, jotka väittävät, että vyöhyke on uhka heidän toimeentulolleen. Valtuutettu Waseem Zaffar sanoi, että yli kolmen neljäsosan saaminen pyydetystä rahamäärästä oli "huomattavaa". Neuvoston liikenne- ja ympäristöasioiden päällikkö Zaffar sanoi, että viranomainen yrittää myös puuttua mahdolliseen ongelmaan, jonka aiheuttaa se, että ihmiset "jättävät" autonsa vyöhykkeen reunan läheisyyteen ja kävelevät kaupunkiin. Kehätien sisäpuolelle tulevat ajoneuvot havaitaan automaattisen rekisterikilven tunnistuksen (ANPR) kameroilla. Seuraa BBC West Midlandsia Facebookissa ja Twitterissä ja tilaa paikallisuutispäivitykset suoraan puhelimeesi.</w:t>
      </w:r>
    </w:p>
    <w:p>
      <w:r>
        <w:rPr>
          <w:b/>
        </w:rPr>
        <w:t xml:space="preserve">Yhteenveto</w:t>
      </w:r>
    </w:p>
    <w:p>
      <w:r>
        <w:t xml:space="preserve">Paljon saastuttavien ajoneuvojen kuljettajat joutuvat maksamaan ajamisesta Birminghamin osissa sen jälkeen, kun hallitus on hyväksynyt suunnitelmat puhtaan ilman vyöhykkeeksi.</w:t>
      </w:r>
    </w:p>
    <w:p>
      <w:r>
        <w:rPr>
          <w:b/>
          <w:u w:val="single"/>
        </w:rPr>
        <w:t xml:space="preserve">Asiakirjan numero 16941</w:t>
      </w:r>
    </w:p>
    <w:p>
      <w:r>
        <w:t xml:space="preserve">Walesin A&amp;E-henkilökunta saa dementiaystävällistä koulutusta</w:t>
      </w:r>
    </w:p>
    <w:p>
      <w:r>
        <w:t xml:space="preserve">Vähintään yksi hoitaja jokaisessa yksikössä on käynyt Royal College of Nursingin hyväksymän koulutuksen osana Walesin hallituksen 4,5 miljoonan punnan suuruista ohjelmaa dementiaystävällisestä Walesista. Nämä sairaanhoitajat siirtävät taitojaan kollegoilleen. Terveysministeri Mark Drakeford sanoi, että dementiaa sairastavat ihmiset voivat kokea terveydenhuoltoyksiköissä vierailun "hyvin stressaavana". "Tämänkaltaiset järjestelmät tuovat meidät askeleen lähemmäksi dementiaystävällistä kansakuntaa", hän lisäsi. "Olen asettanut NHS:lle haastavia uusia tavoitteita, joita tuetaan lisärahoituksella ja joiden avulla dementiapotilaiden on helpompi saada oikea-aikainen diagnoosi ja asianmukainen hoito ja tuki."</w:t>
      </w:r>
    </w:p>
    <w:p>
      <w:r>
        <w:rPr>
          <w:b/>
        </w:rPr>
        <w:t xml:space="preserve">Yhteenveto</w:t>
      </w:r>
    </w:p>
    <w:p>
      <w:r>
        <w:t xml:space="preserve">Walesin tapaturma- ja päivystysosastojen henkilökunta on saanut koulutusta dementian ymmärtämiseksi paremmin.</w:t>
      </w:r>
    </w:p>
    <w:p>
      <w:r>
        <w:rPr>
          <w:b/>
          <w:u w:val="single"/>
        </w:rPr>
        <w:t xml:space="preserve">Asiakirjan numero 16942</w:t>
      </w:r>
    </w:p>
    <w:p>
      <w:r>
        <w:t xml:space="preserve">Maksullinen pysäköinti puuttuu Guernseyn liikennesuunnitelmista</w:t>
      </w:r>
    </w:p>
    <w:p>
      <w:r>
        <w:t xml:space="preserve">Apulaisjohtaja Tony Spruce on paljastanut, että hallituksen jäsenten väliset erimielisyydet asiasta ovat aiheuttaneet viivästyksen. Strategiaa, jota on valmisteltu vuosia, ei nyt käsitellä varajäsenissä ennen ensi vuoden maaliskuuta. Osaston poliittisen kirjeen odotettiin olevan valmis joulukuun kokoukseen mennessä. Apulaispäällikkö Spruce sanoi, että kyseessä on "monimutkainen aihe" ja että johtokunta oli ottanut huolellisesti huomioon julkisen kuulemisen yhteydessä kerätyt tiedot. Ympäristöministeriö työsti uutta strategiaa koko viime vaalikauden ajan, ja sen tuloksena syntyi marraskuussa 2011 keskusteltavaksi tarkoitettu raportti. Asiakirjaa arvosteltiin siitä, että se oli pelkkä keskusteluasiakirja, ja silloista johtokuntaa vaadittiin eroamaan. Se vedettiin pois ennen kuin siitä ehdittiin keskustella. Apulaisministeri Roger Domaille valittiin ympäristöministeriksi toukokuussa 2012, ja hän määritteli uuden liikennestrategian tärkeimmäksi tavoitteekseen.</w:t>
      </w:r>
    </w:p>
    <w:p>
      <w:r>
        <w:rPr>
          <w:b/>
        </w:rPr>
        <w:t xml:space="preserve">Yhteenveto</w:t>
      </w:r>
    </w:p>
    <w:p>
      <w:r>
        <w:t xml:space="preserve">Guernseyn viivästynyt liikennestrategia ei ympäristöministerin sijaisen mukaan sisällä ehdotuksia maksullisen pysäköinnin käyttöönotosta.</w:t>
      </w:r>
    </w:p>
    <w:p>
      <w:r>
        <w:rPr>
          <w:b/>
          <w:u w:val="single"/>
        </w:rPr>
        <w:t xml:space="preserve">Asiakirjan numero 16943</w:t>
      </w:r>
    </w:p>
    <w:p>
      <w:r>
        <w:t xml:space="preserve">Gloucesterin dekaani asennetaan kaupungin katedraaliin</w:t>
      </w:r>
    </w:p>
    <w:p>
      <w:r>
        <w:t xml:space="preserve">Pastori Stephen Lakesta tulee Gloucestershiren 37. dekaani sen jälkeen, kun pastori Nicholas Bury erosi lokakuussa. Lake, joka muutti hiljattain perheensä kanssa St Albansista Gloucesteriin, sanoi olevansa vielä purkamassa tavaroitaan, mutta olevansa "innoissaan ja hermostunut" työstään. "Historian painoarvo on hyvin tuntuva", hän sanoi. Lake selitti, että titteli on Gloucesterin dekaani eikä Gloucesterin katedraalin dekaani. Hän sanoi: "Gloucesterin dekaani ei ole vastuussa vain katedraalista, vaan se tarkoittaa myös maakunnan, hiippakunnan ja kaupungin dekaania. Spursin kannattaja "En ole vielä istunut dekaanin karsinassa, mutta tyynyllä, jolla Gloucesterin dekaanin pohjalla istuu, on ensimmäisen dekaanin nimi ja päivämäärä vuonna 1540-jotain." Lake, 47, oli toiminut St Albansin katedraalin kanttorina ja varadekaanina vuodesta 2001. Hän on naimisissa, hänellä on kolme lasta, hän on partioyhdistyksen luottamushenkilö, innokas mäenlaskija ja Tottenham Hotspurin kannattaja.</w:t>
      </w:r>
    </w:p>
    <w:p>
      <w:r>
        <w:rPr>
          <w:b/>
        </w:rPr>
        <w:t xml:space="preserve">Yhteenveto</w:t>
      </w:r>
    </w:p>
    <w:p>
      <w:r>
        <w:t xml:space="preserve">Gloucesterin uusi dekaani asetetaan virkaansa kaupungin katedraalissa järjestettävässä seremoniassa.</w:t>
      </w:r>
    </w:p>
    <w:p>
      <w:r>
        <w:rPr>
          <w:b/>
          <w:u w:val="single"/>
        </w:rPr>
        <w:t xml:space="preserve">Asiakirjan numero 16944</w:t>
      </w:r>
    </w:p>
    <w:p>
      <w:r>
        <w:t xml:space="preserve">Vanni-lääkärit takaisin töihin</w:t>
      </w:r>
    </w:p>
    <w:p>
      <w:r>
        <w:t xml:space="preserve">Viides lääkäri, tohtori Sivabalan, jonka hallitus väitti työskentelevän kapinallisten hyväksi, pidätettiin myös. Häntä ei ole vapautettu. "Minut on nimitetty pohjoisen alueen ylimääräiseksi maakuntajohtajaksi, ja tämä toimisto toimittaa lääkintätarvikkeita viiteen piirikuntaan", tohtori T. Sathiyamoorty kertoi BBC Sandeshayalle. Tohtori T. Sathiyamoorty toimi Killinochchin alueellisen terveyspalvelun johtajana (RDSH), kun alue oli LTTE:n hallussa. Sotilaat pidättivät hänet yhdessä Mullaitivun RDHS:n tohtori Thurairaja Varatharajanin, tohtori Ilancheliyan Pallavanin ja tohtori K. Shanmugarajahin kanssa, ja heidät on vapautettu takuita vastaan elokuun lopusta lähtien. "Kolme muuta lääkäriä on nimitetty suunnittelulääkäreiksi maakuntatasolla", tohtori Sathiyamoorty sanoi. Tohtori Varatharajan on nimitetty maakunnan toimiston suunnittelulääkäriksi, tohtori Shanmugarajah on nimitetty Vauniyan lääkäriksi ja tohtori Illncheliyan on lähtenyt Colombon yliopistoon jatkamaan korkeakouluopintojaan. "Olemme iloisia päästessämme takaisin palvelukseen", tohtori Sathiyamoorty lisäsi. Hän on sitä mieltä, että häntä ja muita lääkäreitä vastaan nostettu oikeusjuttu jatkuu, ja hän sanoi, että "seuraava kuuleminen on 9. marraskuuta". Tohtori Sathiyamoorty sanoi, että kaikkien heidän on ilmoittauduttava rikostutkimusosastolle joka kuukausi, ja hän toivoo, että heidät vapautetaan pian.</w:t>
      </w:r>
    </w:p>
    <w:p>
      <w:r>
        <w:rPr>
          <w:b/>
        </w:rPr>
        <w:t xml:space="preserve">Yhteenveto</w:t>
      </w:r>
    </w:p>
    <w:p>
      <w:r>
        <w:t xml:space="preserve">Neljä lääkäriä, jotka palvelivat tiikerien hallussa olleilla alueilla Vannin ja Mullaitivun piirikunnissa, otettiin takaisin valtion terveydenhuoltoon.</w:t>
      </w:r>
    </w:p>
    <w:p>
      <w:r>
        <w:rPr>
          <w:b/>
          <w:u w:val="single"/>
        </w:rPr>
        <w:t xml:space="preserve">Asiakirjan numero 16945</w:t>
      </w:r>
    </w:p>
    <w:p>
      <w:r>
        <w:t xml:space="preserve">Halifaxin pidätys: Poliisi joutuu rikostutkinnan kohteeksi</w:t>
      </w:r>
    </w:p>
    <w:p>
      <w:r>
        <w:t xml:space="preserve">Sosiaalisessa mediassa jaetulla videolla näkyy, kuinka poliisit pidättelevät miestä Spring Hall Lanella Halifaxissa 16. elokuuta. Konstaapeli hyllytettiin, ja riippumaton poliisin käyttäytymisvirasto (IOPC) aloitti tutkinnan. IOPC:n mukaan West Yorkshiren poliisi on nyt rikosoikeudellisen tutkinnan ja törkeän virkavirheen tutkinnan kohteena. Videon aikana kuuluu ääni, joka sanoo "rauhoitu tai kuristan sinut, rauhoitu tai nukut". Tapaus herätti mielenosoituksia Halifaxin poliisiaseman ulkopuolella. IOPC:n aluejohtaja Miranda Biddle sanoi: "Tutkittuamme todistusaineistoa, mukaan lukien kehossa kannettavan videon ja pidätykseen osallistuneiden poliisien alustavat kertomukset, olemme päättäneet, että tämä on nyt rikostutkinta". "Rikostutkinta ei tarkoita, että siitä välttämättä seuraa rikossyytteitä." Seuraa BBC Yorkshirea Facebookissa, Twitterissä ja Instagramissa. Lähetä juttuideasi osoitteeseen yorkslincs.news@bbc.co.uk</w:t>
      </w:r>
    </w:p>
    <w:p>
      <w:r>
        <w:rPr>
          <w:b/>
        </w:rPr>
        <w:t xml:space="preserve">Yhteenveto</w:t>
      </w:r>
    </w:p>
    <w:p>
      <w:r>
        <w:t xml:space="preserve">Poliisi on rikostutkinnan alaisena, kun kuvamateriaalin mukaan hän oli ilmeisesti pidättänyt miestä fyysisesti kaulasta pidätyksen aikana.</w:t>
      </w:r>
    </w:p>
    <w:p>
      <w:r>
        <w:rPr>
          <w:b/>
          <w:u w:val="single"/>
        </w:rPr>
        <w:t xml:space="preserve">Asiakirjan numero 16946</w:t>
      </w:r>
    </w:p>
    <w:p>
      <w:r>
        <w:t xml:space="preserve">RMT Tube -kuljettajat ja asemien henkilökunta tukevat lakkoilua</w:t>
      </w:r>
    </w:p>
    <w:p>
      <w:r>
        <w:t xml:space="preserve">Ammattiliiton mukaan 85 prosenttia aseman työntekijöistä oli äänestänyt ulosmarssin puolesta henkilöstö- ja turvallisuuskiistan vuoksi. Myös Piccadilly-linjan kuljettajat kannattivat toimia työsuhteiden "täydellisen romahtamisen" vuoksi. London Underground (LU) sanoi, että RMT:n pitäisi "työskennellä kanssamme rakentavasti... eikä uhata lakoilla". Noin 3 400 työntekijää on mukana näissä kahdessa kiistassa, jotka voivat vaikuttaa palveluihin joulun alla. Pääsihteeri Mick Cash sanoi, että "työpaikkojen vähentämisohjelman myrkylliset vaikutukset" ovat tehneet metroliikenteestä "kauheaa". "Kiistassamme on kyse toimista, joilla leikkauskoneisto saadaan pysäytettyä ja turvallisuus takaisin asialistan kärkeen", hän sanoi. RMT:n johtokunnan on määrä tarkastella äänestystuloksia ennen kuin se päättää seuraavista toimista. Transport for London (TfL) kertoi, että molemmissa äänestyksissä äänestysprosentti oli alhainen: 33 prosenttia äänesti henkilöstöä ja turvallisuutta koskevassa äänestyksessä ja 49 prosenttia Piccadilly-linjaa koskevassa kiistassa. LU:n pääjohtaja Steve Griffiths sanoi, että lipputoimistojen sulkemisesta tehdään riippumaton selvitys ja että on suunniteltu neuvotteluja, joissa keskustellaan RMT:n huolenaiheista Piccadilly-linjalla. Myös Transport Salaried Staffs Association (TSSA) -liitto on ilmoittanut, että se aikoo äänestää satoja jäseniään lakkoon lipputoimistojen sulkemisen vuoksi.</w:t>
      </w:r>
    </w:p>
    <w:p>
      <w:r>
        <w:rPr>
          <w:b/>
        </w:rPr>
        <w:t xml:space="preserve">Yhteenveto</w:t>
      </w:r>
    </w:p>
    <w:p>
      <w:r>
        <w:t xml:space="preserve">Tuhannet Lontoon metron työntekijät ovat äänestäneet lakon aloittamisesta kahden erillisen kiistan vuoksi, Rail, Maritime and Transport Workers (RMT) -liitto ilmoitti.</w:t>
      </w:r>
    </w:p>
    <w:p>
      <w:r>
        <w:rPr>
          <w:b/>
          <w:u w:val="single"/>
        </w:rPr>
        <w:t xml:space="preserve">Asiakirjan numero 16947</w:t>
      </w:r>
    </w:p>
    <w:p>
      <w:r>
        <w:t xml:space="preserve">Sanomalehtien levikki laskee jälleen Walesissa</w:t>
      </w:r>
    </w:p>
    <w:p>
      <w:r>
        <w:t xml:space="preserve">Huw ThomasBBC Walesin taide- ja mediakirjeenvaihtaja Kustantajat ovat kuitenkin havainneet verkkouutissivustojensa käyttäjien määrän kasvaneen merkittävästi. Tilintarkastusyhtiö ABC:lle kootut luvut osoittavat, että Western Mailin levikki putosi alle 20 000:n joulu- ja tammikuussa. South Wales Evening Post on edelleen suosituin painettu lehti, jonka keskimääräinen levikki on 27 589. Vuoden 2014 jälkipuoliskon lukema on 9,8 prosenttia pienempi kuin vuotta aiemmin. Western Mail -lehden viimeisimmät luvut tammikuulta 2015 osoittavat, että sen levikki on 19 910 kappaletta, mikä merkitsee 14,2 prosentin laskua viime vuoden vastaavaan aikaan verrattuna. Kuukausittaisen erittelyn mukaan myös joulukuussa 2014 lehtiä myytiin alle 20 000 kappaletta. Kustantajien verkkouutissivustojen käyttäjien määrä on kasvanut nopeasti. Wales Online on kaksinkertaistanut yleisönsä viime vuoden aikana, ja tammikuussa 2015 sillä oli 4 025 111 kuukausittaista kävijää. MITEN PAIKALLINEN VIIKKOLEHTESI PÄRJÄÄ? VOIKO VERKKO TÄYTTÄÄ AUKON? SANOMALEHDET TOIVOVAT YHÄ PÄÄSEVÄNSÄ OTSIKOIHIN</w:t>
      </w:r>
    </w:p>
    <w:p>
      <w:r>
        <w:rPr>
          <w:b/>
        </w:rPr>
        <w:t xml:space="preserve">Yhteenveto</w:t>
      </w:r>
    </w:p>
    <w:p>
      <w:r>
        <w:t xml:space="preserve">Sanomalehtien keskimääräinen levikki Walesissa on alan viimeisimpien lukujen mukaan edelleen laskenut.</w:t>
      </w:r>
    </w:p>
    <w:p>
      <w:r>
        <w:rPr>
          <w:b/>
          <w:u w:val="single"/>
        </w:rPr>
        <w:t xml:space="preserve">Asiakirjan numero 16948</w:t>
      </w:r>
    </w:p>
    <w:p>
      <w:r>
        <w:t xml:space="preserve">Tynwald hyväksyy yleisen tilintarkastajan, jotta julkisia menoja valvottaisiin tarkemmin.</w:t>
      </w:r>
    </w:p>
    <w:p>
      <w:r>
        <w:t xml:space="preserve">Tynwaldin yleinen tilintarkastaja toimii huhtikuuhun 2021 mennessä, ja sen vuosibudjetti on 855 000 puntaa. Tynwaldin hallintokomitean puheenjohtaja Juan Watterson SHK sanoi, että toimisto "säästää enemmän rahaa kuin se maksaa". Toimielimen toimintaa tarkastellaan uudelleen viiden vuoden kuluttua. Watterson kertoi Tynwaldille, että virasto pystyy tarkastelemaan hankkeita niiden edetessä ja välttämään sen, että riippumattomat konsultit joutuisivat tutkimaan huolenaiheita niiden valmistumisen jälkeen. Virasto olisi myös vastuussa ulkoisen tilintarkastajan nimittämisestä hallituksen tilinpäätöstä varten. Tilintarkastuslaki, joka mahdollistaa tarkastusviraston perustamisen, hyväksyttiin laiksi vuonna 2011, mutta sitä ei ole vielä saatettu voimaan, koska ministerineuvosto ei ole ryhtynyt tarvittaviin toimenpiteisiin sen voimaansaattamiseksi. Toukokuussa 2019 Tynwaldin hallintokomitean toimeksiantoa laajennettiin siten, että se vastaa myös tilintarkastajan tehtävästä, ja sen jälkeen laadittiin raportti toimiston perustamisen kustannusvaikutuksista. Viimeisimmän toimenpiteen myötä saari on yhdenmukainen riippumattomaan kansalliseen tilintarkastukseen liittyvien parhaiden kansainvälisten käytäntöjen kanssa. Seuraa BBC Isle of Mania Facebookissa ja Twitterissä. Voit myös lähettää juttuideoita osoitteeseen northwest.newsonline@bbc.co.uk</w:t>
      </w:r>
    </w:p>
    <w:p>
      <w:r>
        <w:rPr>
          <w:b/>
        </w:rPr>
        <w:t xml:space="preserve">Yhteenveto</w:t>
      </w:r>
    </w:p>
    <w:p>
      <w:r>
        <w:t xml:space="preserve">Mansaarelle perustetaan virasto, jonka tehtävänä on varmistaa, että valtion virastot tarjoavat vastinetta rahalle, kun poliitikot ovat tukeneet tätä siirtoa.</w:t>
      </w:r>
    </w:p>
    <w:p>
      <w:r>
        <w:rPr>
          <w:b/>
          <w:u w:val="single"/>
        </w:rPr>
        <w:t xml:space="preserve">Asiakirjan numero 16949</w:t>
      </w:r>
    </w:p>
    <w:p>
      <w:r>
        <w:t xml:space="preserve">Blacks Leisure -osakkeet hyppäävät jyrkästi yritysostosta puhuttaessa</w:t>
      </w:r>
    </w:p>
    <w:p>
      <w:r>
        <w:t xml:space="preserve">Yhtiön mukaan nämä voivat johtaa tarjoukseen joko koko liiketoiminnasta tai sen osista. Blacksin lausunnossa sanottiin, ettei ole varmuutta siitä, että tarjouksia tehtäisiin. Tämä on seurausta Daily Telegraph -lehden raporteista, joiden mukaan Blacks oli saanut ainakin kaksi yhteydenottoa pääomasijoitusyhtiöiltä. Blacks Outdoor- ja Millets-ketjuja pyörittävä Blacks oli viime vuonna lähellä konkurssipesää ennen kuin se pääsi velkojiensa kanssa pelastussopimukseen, jonka seurauksena se sulki yli 100 myymälää. Se keräsi toukokuussa 20 miljoonaa puntaa ilmoitettuaan helmikuuhun päättyneen vuoden 47 miljoonan punnan tappiosta. Suurin osakkeenomistaja Sports Direct vastusti varainhankintaa, ja se harkitsi yhdessä vaiheessa 26 miljoonan punnan ostotarjousta Blacksista. Aiheeseen liittyvät Internet-linkit Blacks Leisure Sports Direct</w:t>
      </w:r>
    </w:p>
    <w:p>
      <w:r>
        <w:rPr>
          <w:b/>
        </w:rPr>
        <w:t xml:space="preserve">Yhteenveto</w:t>
      </w:r>
    </w:p>
    <w:p>
      <w:r>
        <w:t xml:space="preserve">Blacks Leisure -yhtiön osakkeet ovat nousseet 25 prosenttia kaupankäynnin alkuvaiheessa sen jälkeen, kun yhtiö kertoi saaneensa useita yritysostokohteita.</w:t>
      </w:r>
    </w:p>
    <w:p>
      <w:r>
        <w:rPr>
          <w:b/>
          <w:u w:val="single"/>
        </w:rPr>
        <w:t xml:space="preserve">Asiakirjan numero 16950</w:t>
      </w:r>
    </w:p>
    <w:p>
      <w:r>
        <w:t xml:space="preserve">Devizesin kansanedustaja Claire Perry ei asetu ehdolle seuraavissa parlamenttivaaleissa.</w:t>
      </w:r>
    </w:p>
    <w:p>
      <w:r>
        <w:t xml:space="preserve">Perry twiittasi myös tukevansa edelleen "täysin pääministeriä ja hänen rohkeaa brexit-strategiaansa". Hän sanoi, että oli "elämäni etuoikeus palvella Devizesin vaalipiirin asukkaita 9 vuoden ajan ja olen ylpeä siitä, mitä olemme yhdessä saavuttaneet". Perry on yksi niistä kansanedustajista, jotka tukevat pääministeri Boris Johnsonin vaatimuksia parlamenttivaalien järjestämisestä. Twiitissään hän kertoi kirjoittaneensa vaalipiirinsä puheenjohtajalle ja sanoneensa, etten aio hakea uudelleenvalintaa ehdokkaaksemme seuraavissa vaaleissa. "Olen myös tehnyt selväksi, että tuen edelleen täysin pääministeriämme ja hänen rohkeaa brexit-strategiaansa, sillä en näe vaihtoehtoja, jos haluamme kunnioittaa kansanäänestyksen tulosta", hän sanoi. "Odotan innolla tiivistä yhteistyötä hänen kanssaan YK:n ilmastokokouksen puheenjohtajana vuonna 2020." Hän myös kiisti "heittävänsä varjoa" Johnsonille ja vakuutti, että tämä oli "rohkea".</w:t>
      </w:r>
    </w:p>
    <w:p>
      <w:r>
        <w:rPr>
          <w:b/>
        </w:rPr>
        <w:t xml:space="preserve">Yhteenveto</w:t>
      </w:r>
    </w:p>
    <w:p>
      <w:r>
        <w:t xml:space="preserve">Devizesin konservatiivinen kansanedustaja Claire Perry on ilmoittanut, ettei hän asetu ehdolle seuraavissa parlamenttivaaleissa.</w:t>
      </w:r>
    </w:p>
    <w:p>
      <w:r>
        <w:rPr>
          <w:b/>
          <w:u w:val="single"/>
        </w:rPr>
        <w:t xml:space="preserve">Asiakirjan numero 16951</w:t>
      </w:r>
    </w:p>
    <w:p>
      <w:r>
        <w:t xml:space="preserve">Mies, 19, kuoli Leicesterin puukotuksessa</w:t>
      </w:r>
    </w:p>
    <w:p>
      <w:r>
        <w:t xml:space="preserve">Poliisi sai lauantaina klo 02:30 BST ilmoituksen puukotuksesta Bartholomew Streetillä Highfieldsin kaupunginosassa. 18-vuotias mies on pidätetty murhasta epäiltynä, ja hän on edelleen poliisin huostassa. Leicestershiren poliisi ilmoitti, että alueella on eristyssulku, kun poliisit jatkavat tutkimuksia ja tarjoavat rauhoittavia tietoja yhteisölle. Uhri kuoli tapahtumapaikalla, poliisi lisäsi. Seuraa BBC East Midlandsia Facebookissa, Twitterissä tai Instagramissa. Lähetä juttuideoita osoitteeseen eastmidsnews@bbc.co.uk.</w:t>
      </w:r>
    </w:p>
    <w:p>
      <w:r>
        <w:rPr>
          <w:b/>
        </w:rPr>
        <w:t xml:space="preserve">Yhteenveto</w:t>
      </w:r>
    </w:p>
    <w:p>
      <w:r>
        <w:t xml:space="preserve">19-vuotias mies on kuollut puukotuksen jälkeen Leicesterissä.</w:t>
      </w:r>
    </w:p>
    <w:p>
      <w:r>
        <w:rPr>
          <w:b/>
          <w:u w:val="single"/>
        </w:rPr>
        <w:t xml:space="preserve">Asiakirjan numero 16952</w:t>
      </w:r>
    </w:p>
    <w:p>
      <w:r>
        <w:t xml:space="preserve">Suffolkin kreivikunnanvaltuusto valitsee virallisesti Mark Been johtajakseen.</w:t>
      </w:r>
    </w:p>
    <w:p>
      <w:r>
        <w:t xml:space="preserve">Entinen johtaja Jeremy Pembroke, joka luopui tehtävästä huhtikuussa, siirtyy varapuheenjohtajaksi. Patricia O'Brien nousee puheenjohtajaksi Eddy Alcockin tilalle. Bee luopui tehtävästään Waveneyn piirineuvoston johtajana ja siirtyi tehtävään. Hänen tilalleen on nimitetty Colin Law. Huhtikuussa Bee voitti Colin Noblen ja Guy MacGregorin kilpailijat viran saamiseksi. Tuolloin hän sanoi haluavansa ottaa askeleen taaksepäin ja tarkastella Suffolkin piirikunnanvaltuuston uutta strategista suuntausohjelmaa. "Kirjastojen, kotitalousjätteen kierrätyksen, koulu- ja opiskelukuljetusten kaltaisten palveluiden osalta meidän on otettava aikaa vaikutusten pohtimiseen ennen lopullisten päätösten tekemistä", hän sanoi. Voit kuunnella Suffolkin kreivikunnanvaltuuston uuden johtajan haastattelun perjantaiaamuna BBC Radio Suffolkin aamiaisohjelmassa, joka lähetetään kello 0600-0900 BST.</w:t>
      </w:r>
    </w:p>
    <w:p>
      <w:r>
        <w:rPr>
          <w:b/>
        </w:rPr>
        <w:t xml:space="preserve">Yhteenveto</w:t>
      </w:r>
    </w:p>
    <w:p>
      <w:r>
        <w:t xml:space="preserve">Suffolkin kreivikunnanvaltuuston enemmistökonservatiiviryhmän johtaja Mark Bee valitaan virallisesti valtuuston johtajaksi myöhemmin.</w:t>
      </w:r>
    </w:p>
    <w:p>
      <w:r>
        <w:rPr>
          <w:b/>
          <w:u w:val="single"/>
        </w:rPr>
        <w:t xml:space="preserve">Asiakirjan numero 16953</w:t>
      </w:r>
    </w:p>
    <w:p>
      <w:r>
        <w:t xml:space="preserve">Hereford Old Market -ostoskeskuksen avaaminen viivästyy</w:t>
      </w:r>
    </w:p>
    <w:p>
      <w:r>
        <w:t xml:space="preserve">Rakennuttaja Stanhope sanoi, että Old Marketin viivästyminen johtui "poikkeuksellisesta säästä" aiemmin tänä vuonna ja sen vaikutuksesta rakennustöihin. Waitrose, Debenhams ja TK Maxx avautuvat nyt 9. toukokuuta, ja muut vähittäiskauppiaat ja ravintolat tulevat myöhemmin. Stanhope lisäsi, että kauppakeskukseen on tulossa 18 nimekästä vähittäiskaupan tuotemerkkiä, kahdeksan ravintolaa ja kuuden elokuvateatterin elokuvateatteri. Sen mukaan Old Market on 93-prosenttisesti vuokrattu ja tarjousten kohteena. Stanhope lisäsi, että vähittäiskaupan vuokranantaja British Land, joka on rahoittanut keskuksen, hallinnoi järjestelmää ensimmäisten liikkeiden avaamisesta lähtien. Vanhan torialueen uudistamiseen kuuluu myös 600 auton pysäköintialue ja uusia julkisia aukioita.</w:t>
      </w:r>
    </w:p>
    <w:p>
      <w:r>
        <w:rPr>
          <w:b/>
        </w:rPr>
        <w:t xml:space="preserve">Yhteenveto</w:t>
      </w:r>
    </w:p>
    <w:p>
      <w:r>
        <w:t xml:space="preserve">Ensimmäiset myymälät uudessa 90 miljoonan punnan ostoskeskuksessa avautuvat Herefordissa ensi kuussa, kolme viikkoa suunniteltua myöhemmin.</w:t>
      </w:r>
    </w:p>
    <w:p>
      <w:r>
        <w:rPr>
          <w:b/>
          <w:u w:val="single"/>
        </w:rPr>
        <w:t xml:space="preserve">Asiakirjan numero 16954</w:t>
      </w:r>
    </w:p>
    <w:p>
      <w:r>
        <w:t xml:space="preserve">Kirkkoherra 'pahoillaan' 9/11 Israelin Facebook-postauksesta</w:t>
      </w:r>
    </w:p>
    <w:p>
      <w:r>
        <w:t xml:space="preserve">Pastori Stephen Sizer, Virginia Waterissa, Surreyssä sijaitsevan Christ Churchin kirkkoherra, julkaisi Facebookissa linkin artikkeliin, jossa sanottiin, että virallinen kertomus hirmuteosta oli "absurdi". Ja postauksen ohessa hän tiettävästi kirjoitti: "Se herättää niin monia kysymyksiä". Myöhemmin hän poisti linkin ja pyysi anteeksi "aiheuttamaansa ahdistusta". Guildfordin hiippakunnan verkkosivuilla julkaistussa lausunnossa Sizer sanoi, ettei hän "ole koskaan uskonut Israelin tai minkään muunkaan maan olleen osallisena syyskuun 11. päivän terroristien hirmutekoihin". "Epäsuotuisa palaute" "Tämän materiaalin jakaminen oli harkitsematonta ja väärin perusteltua", hän kirjoitti. "Pahoittelen suuresti ja pyydän anteeksi, että aiheutin harmia jakamalla Facebookissa linkin Wikispooksin 9/11-artikkeliin. "Se oli erityisen tunteetonta siinä mielessä, että viime viikolla sattui samaan aikaan holokaustin muistopäivä. Poistin linkin heti, kun sain kielteistä palautetta ja tajusin, että siitä oli aiheutunut loukkausta. "Sizer sanoi, ettei hän käytä sosiaalista mediaa tai blogeja "toistaiseksi". Hiippakunta oli tyytyväinen hänen anteeksipyyntöönsä, mutta kieltäytyi kommentoimasta asiaa tarkemmin. BBC:n uskonnollisten asioiden kirjeenvaihtaja Caroline Wyatt sanoi, että Sizerilla on ollut riitoja juutalaisyhteisöjen johtajien kanssa Israelia ja sionismia koskevista blogikirjoituksista. Lähes 3 000 ihmistä kuoli 9/11-iskuissa Yhdysvalloissa vuonna 2001.</w:t>
      </w:r>
    </w:p>
    <w:p>
      <w:r>
        <w:rPr>
          <w:b/>
        </w:rPr>
        <w:t xml:space="preserve">Yhteenveto</w:t>
      </w:r>
    </w:p>
    <w:p>
      <w:r>
        <w:t xml:space="preserve">Englannin kirkon kirkkoherra on pyytänyt anteeksi lähetettyään linkin artikkeliin, jossa väitettiin Israelin olevan vastuussa syyskuun 11. päivän iskuista.</w:t>
      </w:r>
    </w:p>
    <w:p>
      <w:r>
        <w:rPr>
          <w:b/>
          <w:u w:val="single"/>
        </w:rPr>
        <w:t xml:space="preserve">Asiakirjan numero 16955</w:t>
      </w:r>
    </w:p>
    <w:p>
      <w:r>
        <w:t xml:space="preserve">GB:n purjehdusjoukkue harjoittelee Weymouthissa olympialaisia 2012 varten</w:t>
      </w:r>
    </w:p>
    <w:p>
      <w:r>
        <w:t xml:space="preserve">Joukkue kokoontuu Weymouthin ja Portlandin kansallisessa purjehdusakatemiassa päästäkseen takaisin kuntoon joululoman jälkeen. Myös monien muiden maiden joukkueet harjoittelevat keskuksessa vuoden mittaan. Toiminnanjohtaja John Tweed sanoi: "Tämä on hyvin jännittävää aikaa." Hän lisäsi: "Ison-Britannian olympiajoukkue aloittaa melko intensiivisen harjoittelun, jotta he pääsevät juhlapyhien jälkeen takaisin vesille ja pääsevät todella takaisin vesille ja tekemään työtä voiman, kunnon ja ravinnon parissa. "Meillä on myös sopimuksia monien ulkomaisten joukkueiden kanssa, jotta he voivat tulla harjoittelemaan paikalle ja viettää siellä aikaa ja tutustua vesistöihin paremmin." "Me olemme myös tehneet sopimuksia monien ulkomaisten joukkueiden kanssa, jotta he voivat tulla harjoittelemaan paikalle ja viettää siellä aikaa ja tutustua vesistöihin paremmin." Osprey Quayn olympiakylä oli vuoden 2012 kisojen ensimmäinen paikka, joka valmistui marraskuussa 2008 ja jossa voi majoittua jopa 400 kansainvälistä urheilijaa. Jopa 50 000 kävijän odotetaan saapuvan Weymouthiin ja Portlandiin seuraamaan purjehduskilpailuja olympialaisten ja paralympialaisten aikana kesällä 2011.</w:t>
      </w:r>
    </w:p>
    <w:p>
      <w:r>
        <w:rPr>
          <w:b/>
        </w:rPr>
        <w:t xml:space="preserve">Yhteenveto</w:t>
      </w:r>
    </w:p>
    <w:p>
      <w:r>
        <w:t xml:space="preserve">Brittiläiset purjehtijat aloittavat intensiivisen harjoittelun Weymouthissa ja Portlandissa Dorsetissa, jossa järjestetään ensi vuoden olympialaisten purjehduskilpailut.</w:t>
      </w:r>
    </w:p>
    <w:p>
      <w:r>
        <w:rPr>
          <w:b/>
          <w:u w:val="single"/>
        </w:rPr>
        <w:t xml:space="preserve">Asiakirjan numero 16956</w:t>
      </w:r>
    </w:p>
    <w:p>
      <w:r>
        <w:t xml:space="preserve">Vauvan kuolema: Vanhemmat tuomittiin kasvimaidon ruokavalion vuoksi</w:t>
      </w:r>
    </w:p>
    <w:p>
      <w:r>
        <w:t xml:space="preserve">Heidät todettiin syyllisiksi vauvan kuoleman aiheuttamiseen tahattomasti. Lucas-vauva painoi vain 4,3 kiloa, kun hän kuoli seitsemän kuukauden ikäisenä, kuivuneena ja aliravittuna. Antwerpenin lähellä Beverenissä asuvat vanhemmat pitivät luontaistuotekauppaa ja ruokkivat lasta neljän kuukauden ajan kaurasta, tattarista, riisistä ja kvinoasta valmistetulla maidolla. Äiti ei tuottanut rintamaitoa, ja vauva oli kieltäytynyt äidinmaidonkorvikkeesta. Lucas kuoli matkalla sairaalaan Hasseltissa kesäkuussa 2014, kun homeopaattinen lääkäri oli neuvonut pariskuntaa soittamaan ambulanssin. Kasvimaidosta puuttuvat imeväisille ensimmäisen vuoden aikana välttämättömät ravintoaineet. Vanhemmat kertoivat turvautuneensa siihen, koska uskoivat Lucasin olevan laktoosi- tai gluteeniyliherkkä. Vanhempien asianajaja kertoi oikeudelle, että äiti oli noussut useita kertoja yössä syöttämään Lucasia - todiste siitä, että hän oli yrittänyt huolehtia Lucasista.</w:t>
      </w:r>
    </w:p>
    <w:p>
      <w:r>
        <w:rPr>
          <w:b/>
        </w:rPr>
        <w:t xml:space="preserve">Yhteenveto</w:t>
      </w:r>
    </w:p>
    <w:p>
      <w:r>
        <w:t xml:space="preserve">Belgialainen tuomioistuin on määrännyt kuuden kuukauden ehdolliset vankeusrangaistukset äidille ja isälle, jotka olivat kuolleet sen jälkeen, kun heille oli syötetty kasvimaitoa.</w:t>
      </w:r>
    </w:p>
    <w:p>
      <w:r>
        <w:rPr>
          <w:b/>
          <w:u w:val="single"/>
        </w:rPr>
        <w:t xml:space="preserve">Asiakirjan numero 16957</w:t>
      </w:r>
    </w:p>
    <w:p>
      <w:r>
        <w:t xml:space="preserve">Coronavirus: Severn Valley Railway vetoomus ylittää 400 000 puntaa.</w:t>
      </w:r>
    </w:p>
    <w:p>
      <w:r>
        <w:t xml:space="preserve">Vetoomuksen jälkeen 416 193 punnan lahjoitukset ja osakkeiden ostot tukevat suljettua nähtävyyttä "hoito- ja ylläpitoperiaatteella". Rahaa tarvitaan kuitenkin myös, jotta nähtävyys voi selvitä kävijättömän kesän jälkeenkin. Tätä varten rautateiden perinnerahaston "fight back -rahasto" pyytää lisää lahjoituksia. Shropshiren ja Worcestershiren välillä kulkevan vetonaulan tiedottaja sanoi: "Uhka on pidempiaikainen ja vakavampi kuin olisimme osanneet kuvitella. "SVR:n tulojen tuhoisat menetykset sen ollessa suljettuna huippusesongin aikana tarkoittavat, että emme pysty tekemään ratkaisevia vuosittaisia investointeja rautatiehen. Tämä on 4,5 miljoonaa puntaa." Tällä välin tähän mennessä kerätyt varat käytetään vähäiseen, välttämättömään henkilöstöön, joka huolehtii asemien turvallisuudesta ja liikkuvan kaluston suojelusta. Tulevaisuudesta on kuitenkin tullut pääpaino. Viranomaiset sanovat pelkäävänsä, että touko- tai kesäkuun uudelleen avaaminen on epärealistista, mutta myös matkustajia voi olla vähemmän, kun lukitus hellittää, koska ihmiset saattavat olla haluttomia osallistumaan sosiaalisiin aktiviteetteihin. Tiedottaja sanoi: "Saattaa olla, että matkustajatulot palaavat kestävälle tasolle vasta pitkälle ensi vuoteen." Tähän mennessä lahjoituksia tehneille on annettu kiitokset siitä, että he ovat poistaneet "välittömän uhan rautatien tulevaisuudelle". Seuraa BBC West Midlandsia Facebookissa, Twitterissä ja Instagramissa. Lähetä juttuideasi osoitteeseen: newsonline.westmidlands@bbc.co.uk</w:t>
      </w:r>
    </w:p>
    <w:p>
      <w:r>
        <w:rPr>
          <w:b/>
        </w:rPr>
        <w:t xml:space="preserve">Yhteenveto</w:t>
      </w:r>
    </w:p>
    <w:p>
      <w:r>
        <w:t xml:space="preserve">Yli 400 000 punnan käteistuki on turvannut Severn Valley Railwayn lyhyen aikavälin tulevaisuuden, mutta se on edelleen huolissaan siitä, miten sulkeminen vaikuttaa myöhemmin.</w:t>
      </w:r>
    </w:p>
    <w:p>
      <w:r>
        <w:rPr>
          <w:b/>
          <w:u w:val="single"/>
        </w:rPr>
        <w:t xml:space="preserve">Asiakirjan numero 16958</w:t>
      </w:r>
    </w:p>
    <w:p>
      <w:r>
        <w:t xml:space="preserve">Kiinalainen LingLong lanseeraa DingDong-älykkään kotikaiuttimen</w:t>
      </w:r>
    </w:p>
    <w:p>
      <w:r>
        <w:t xml:space="preserve">Pekingin LingLong-teknologiayrityksen DingDong käyttää ääniohjausta esimerkiksi musiikin soittamiseen ja kodinkoneiden käynnistämiseen. Laitteen sanotaan ymmärtävän mandariinia, kantonin kieltä ja englannin alkeita. Juniper Researchin tutkimuksen mukaan Kiinan älykotimarkkinoiden arvo voisi olla 22,8 miljardia dollaria (18,3 miljardia puntaa) vuoteen 2018 mennessä. Koulutusväline Beijing LingLongin omistaa kiinalainen verkkokauppayhtiö JD.com, joka myy DingDongia 698 juanilla (100 dollaria, 81 puntaa). Laite pystyy kommunikoimaan 95 prosentin Kiinan väestön kanssa, Beijing Linglong kertoi Wiredille. Echo ja Home -laitteiden tavoin sillä voi ohjata valokatkaisijoita, termostaatteja ja kodinkoneita. Ja kilpailijoidensa tapaan sillä on internet-haku, liikenne- ja säätiedot, ajo-ohjeet, verkko-ostokset ja musiikin suoratoisto. DingDongin tekijät ovat myös mainostaneet sen koulutustyökaluja, joihin on ohjelmoitu yksinkertaisia englannin oppitunteja lapsille, jotka on kehittänyt yksityinen koulutusyritys. Kiinan ulkopuolella Linglong DingDong on kuitenkin saanut sosiaalisessa mediassa enemmän huomiota nimensä kuin teknisen innovaationsa vuoksi, ja monet ovat ilmaisseet epäuskoisuutensa. "Miljoonat amerikkalaiset yrittivät parhaansa mukaan olla olemasta rasistisia päivän ajan, ja sitten tämä tarina putoaa", sanoi Twitter-käyttäjä Steve Woodbury.</w:t>
      </w:r>
    </w:p>
    <w:p>
      <w:r>
        <w:rPr>
          <w:b/>
        </w:rPr>
        <w:t xml:space="preserve">Yhteenveto</w:t>
      </w:r>
    </w:p>
    <w:p>
      <w:r>
        <w:t xml:space="preserve">Kiinalainen yritys on esitellyt maan ensimmäisen ääniohjatun älykkäiden kotien kaiuttimen, joka on sen vastaus Amazonin Echolle ja Googlen Homelle.</w:t>
      </w:r>
    </w:p>
    <w:p>
      <w:r>
        <w:rPr>
          <w:b/>
          <w:u w:val="single"/>
        </w:rPr>
        <w:t xml:space="preserve">Asiakirjan numero 16959</w:t>
      </w:r>
    </w:p>
    <w:p>
      <w:r>
        <w:t xml:space="preserve">Vakava lihavuus neljä kertaa todennäköisempää huonoissa peruskouluissa</w:t>
      </w:r>
    </w:p>
    <w:p>
      <w:r>
        <w:t xml:space="preserve">Kaiken kaikkiaan vakavasti liikalihavien kuudesluokkalaisten oppilaiden osuus on noussut 3,6 prosentista (2009-2010) 4,2 prosenttiin (2017-18). Public Health Englandin mukaan lihavat lapset joutuvat todennäköisemmin kiusatuksi, leimautuvat ja heidän itsetuntonsa on huono. Lisäksi he pysyvät todennäköisemmin ylipainoisina, mikä lisää heidän riskiään sairastua sydänsairauksiin, tyypin 2 diabetekseen ja syöpään. Luvut ovat peräisin kansallisesta lastenmittausohjelmasta (National Child Measurement Programme), jossa seurataan lasten pituutta ja painoa Englannin valtion peruskouluissa. Vähävaraisimmilla alueilla 12,5 prosenttia lapsista on lihavia, kun taas rikkaimmilla alueilla 5,7 prosenttia lapsista on lihavia. Kuudennella luokalla nämä luvut ovat nousseet 26,8 prosenttiin ja 11,7 prosenttiin. Vuosiluokalla 6 liikalihavien osuus on noussut 20 prosentista vuosina 2016-17 20,1 prosenttiin vuosina 2017-18. Pojat ovat todennäköisemmin lihavia kuin tytöt - 22,2 % verrattuna 18 %:iin 10-11-vuotiaana. Reception-luokassa 2,4 prosenttia on vakavasti lihavia, kun taas lihavien osuus on pysynyt ennallaan 9,5 prosentissa - ja hekin ovat todennäköisemmin poikia. Kolme neljäsosaa lapsista on terveenpainoisia, mutta tämä osuus laskee kahteen kolmasosaan kuudesluokkalaisiin mennessä. Royal College of Paediatrics and Child Healthin terveyden edistämisestä vastaava tohtori Max Davie totesi, että lukuja ei voida hyväksyä. "Laadukkaiden painonhallintapalveluiden saatavuus ja rahoitus on nyt kiireellisesti varmistettava, jotta yksikään lapsi ei jäisi verkon ulkopuolelle ja jotta kaikilla lapsilla olisi asuinpaikasta riippumatta sama mahdollisuus hyvään terveyteen."</w:t>
      </w:r>
    </w:p>
    <w:p>
      <w:r>
        <w:rPr>
          <w:b/>
        </w:rPr>
        <w:t xml:space="preserve">Yhteenveto</w:t>
      </w:r>
    </w:p>
    <w:p>
      <w:r>
        <w:t xml:space="preserve">Viimeisimpien lukujen mukaan Englannin köyhimpien alueiden ala-asteen oppilaat ovat neljä kertaa todennäköisemmin vakavasti lihavia kuin rikkaimpien alueiden oppilaat.</w:t>
      </w:r>
    </w:p>
    <w:p>
      <w:r>
        <w:rPr>
          <w:b/>
          <w:u w:val="single"/>
        </w:rPr>
        <w:t xml:space="preserve">Asiakirjan numero 16960</w:t>
      </w:r>
    </w:p>
    <w:p>
      <w:r>
        <w:t xml:space="preserve">Kanaalisaarten verkkovierailujen enimmäismäärät otetaan käyttöön</w:t>
      </w:r>
    </w:p>
    <w:p>
      <w:r>
        <w:t xml:space="preserve">Saarten kolmen operaattorin laskutusjärjestelmiin tehtyjen muutosten pitäisi mahdollistaa asiakkaiden kulutusrajojen käyttöönotto vuoden loppuun mennessä. Järjestelmä on jo käytössä kaikkialla Euroopan unionissa. Sääntelyviranomaisen tiedottajan mukaan se suojaa asiakkaita "laskusokilta" lomalta palatessaan. Andrew Riseley, sääntelyviranomaisen CICRA:n toimitusjohtaja, sanoi: "Paikalliset operaattorit ovat tehneet tai ovat sitoutuneet tekemään merkittäviä investointeja laskutusjärjestelmiensä päivittämiseksi, jotta ne voivat valvoa asiakkaiden käyttöä verkkovierailujen aikana toisen operaattorin verkossa." Hän sanoi, että operaattori Sure odottaa ottavansa ylärajan käyttöön myöhemmin tässä kuussa, vaikka JT ja Airtel eivät ole asettaneet päivämäärää, mutta hän ymmärsi sen tapahtuvan ennen vuotta 2014. Riseley sanoi: "Kunnes enimmäismäärät otetaan virallisesti käyttöön, suosittelemme, että Kanaalisaarten asiakkaat kysyvät matkapuhelinoperaattoriltaan neuvoa siitä, miten he voivat hallita tai poistaa käytöstä datapalvelujen verkkovierailuja laitteessaan ennen ulkomaille lähtöä. Lisäksi jotkut operaattorit tarjoavat erillisiä "matka-SIM-kortteja" ulkomailla käytettäväksi tai datapaketteja, joiden avulla matkapuhelinpalveluiden käyttökustannukset voidaan minimoida ulkomailla matkustaessa."</w:t>
      </w:r>
    </w:p>
    <w:p>
      <w:r>
        <w:rPr>
          <w:b/>
        </w:rPr>
        <w:t xml:space="preserve">Yhteenveto</w:t>
      </w:r>
    </w:p>
    <w:p>
      <w:r>
        <w:t xml:space="preserve">Kanaalisaarten asukkaat voivat välttää suuret matkapuhelinlaskut, jotka johtuvat datamaksuista, kun he matkustavat ulkomailla, on ilmoittanut televiestinnän sääntelyviranomainen.</w:t>
      </w:r>
    </w:p>
    <w:p>
      <w:r>
        <w:rPr>
          <w:b/>
          <w:u w:val="single"/>
        </w:rPr>
        <w:t xml:space="preserve">Asiakirjan numero 16961</w:t>
      </w:r>
    </w:p>
    <w:p>
      <w:r>
        <w:t xml:space="preserve">Huumausainetesti pidätyksen yhteydessä laajennetaan Brightoniin</w:t>
      </w:r>
    </w:p>
    <w:p>
      <w:r>
        <w:t xml:space="preserve">Aikuiset, jotka on pidätetty hyväksikäyttöön liittyvistä rikoksista, kuten huumausainerikoksista, petoksista tai varkauksista, testataan. Maanantaina käyttöön otettuja uusia valtuuksia käytetään myös muissa rikoksissa, jos epäillään, että A-luokan huumausaineen käyttö on aiheuttanut rikoksen tai vaikuttanut siihen. Pidätyksen yhteydessä tehtävät testit ovat olleet käytössä Hastingsissa jo yli vuoden ajan. Sussexin poliisin mukaan tavoitteena on saada huumeiden käyttäjät pois rikollisuudesta ja hoitoon. Poliisi tekee yhteistyötä terveydenhuollon ja sosiaalihuollon hyväntekeväisyysjärjestön Crime Reduction Initiativesin ja Sussex Partnership NHS Foundation Trustin kanssa. Positiivisen testin saaneille rikoksentekijöille osoitetaan huumetyöntekijä. "Tämän työn taustalla on pyrkimys torjua kaupungissa rikoksiin syyllistyvien huumeriippuvuutta", sanoi rikoskomisario Mick Jones. "Se tarjoaa rikoksentekijöille mahdollisuuden käsitellä riippuvuuksiaan asianmukaisesti koulutettujen huumetyöntekijöiden kanssa." Sisäministeriö antoi viime vuonna kaikille Englannin ja Walesin 43 poliisiviranomaiselle valtuudet tehdä huumetestit pidätysten jälkeen.</w:t>
      </w:r>
    </w:p>
    <w:p>
      <w:r>
        <w:rPr>
          <w:b/>
        </w:rPr>
        <w:t xml:space="preserve">Yhteenveto</w:t>
      </w:r>
    </w:p>
    <w:p>
      <w:r>
        <w:t xml:space="preserve">Brightonissa useista rikoksista epäiltynä pidätetyille henkilöille tehdään huumetestit kaupungin säilöönottokeskuksessa.</w:t>
      </w:r>
    </w:p>
    <w:p>
      <w:r>
        <w:rPr>
          <w:b/>
          <w:u w:val="single"/>
        </w:rPr>
        <w:t xml:space="preserve">Asiakirjan numero 16962</w:t>
      </w:r>
    </w:p>
    <w:p>
      <w:r>
        <w:t xml:space="preserve">Mansaaren ANPR-kamerat havaitsevat yli 50 verottamatonta ajoneuvoa.</w:t>
      </w:r>
    </w:p>
    <w:p>
      <w:r>
        <w:t xml:space="preserve">Tekniikka, jota käytetään tunnistamaan verottomat tai rekisteröimättömät ajoneuvot, on ollut käytössä toukokuusta lähtien. Infrastruktuurilaitoksen tiedottajan mukaan 80 prosenttia kiinnijääneistä on nyt maksanut tieveronsa. Ajoneuvojen omistajille annettiin 14 päivää aikaa maksaa tai joutua syytteeseen. Tiedottaja lisäsi, että maksamatta jättäneitä ajoneuvojen omistajia vastaan nostetaan kanne tuomioistuimessa ja heille voidaan määrätä sakkoja. Kameroita on käytetty muun muassa Douglasissa, Port Erinissä, Castletownissa, Peelissä, Ramseyssä ja Jurbyssä. Infrastruktuuriministeri Ray Harmer sanoi, että maksamatta jättämistä ei voida hyväksyä. Hän lisäsi: "Toivottavasti tämä toimii pelotteena niille, jotka muuten kokevat voivansa huijata järjestelmää ja välttää maksun maksamisen." Samaan aikaan on käynnistetty kampanja, jossa hallitusta kehotetaan ottamaan käyttöön kuukausimaksut tiemaksuista. Yli 1 600 allekirjoitusta keränneessä verkkovetoomuksessa sanotaan, että joustavat maksuvaihtoehdot ovat saarella "jo kauan myöhässä". Tieliikennevero maksetaan saarella vuosittain, ja maahantuodut ajoneuvot on rekisteröitävä ja verotettava heti niiden saavuttua.</w:t>
      </w:r>
    </w:p>
    <w:p>
      <w:r>
        <w:rPr>
          <w:b/>
        </w:rPr>
        <w:t xml:space="preserve">Yhteenveto</w:t>
      </w:r>
    </w:p>
    <w:p>
      <w:r>
        <w:t xml:space="preserve">Hallituksen mukaan Manxin teillä on tunnistettu 54 verottamatonta ajoneuvoa sen jälkeen, kun automaattinen rekisterikilpien tunnistustekniikka otettiin käyttöön.</w:t>
      </w:r>
    </w:p>
    <w:p>
      <w:r>
        <w:rPr>
          <w:b/>
          <w:u w:val="single"/>
        </w:rPr>
        <w:t xml:space="preserve">Asiakirjan numero 16963</w:t>
      </w:r>
    </w:p>
    <w:p>
      <w:r>
        <w:t xml:space="preserve">Kaksi loukkaantui RRS Sir David Attenborough -aluksen pelastusveneen harjoituksessa.</w:t>
      </w:r>
    </w:p>
    <w:p>
      <w:r>
        <w:t xml:space="preserve">British Antarctic Survey (BAS) kertoi, että 4. maaliskuuta sattuneessa välikohtauksessa oli lieviä vammoja. Tutkimusalus oli onnettomuushetkellä Loch Buie -järvellä Mullissa. Marine Accident Investigation Branchin mukaan miehistön jäsen oli pelastusveneessä, kun se kaatui kyljelleen ja putosi laidan yli. BAS sanoi: "Voimme vahvistaa, että torstaina 4. maaliskuuta pelastusvene ei lähtenyt kunnolla liikkeelle testauksen aikana. "Kaksi henkilöä sai lieviä vammoja. "Riippumaton tutkinta on käynnissä. Potilaiden luottamuksellisuuden suojaamiseksi British Antarctic Survey ei paljasta henkilötietoja." Merikokeet 200 miljoonan punnan hintainen alus, jonka rakentaminen kesti neljä vuotta, aloitti merikokeet viime vuonna. Attenborough tuli yleisön tietoisuuteen vuonna 2016 nettialoitteessa, jossa yleisöä pyydettiin ehdottamaan nimeä. "Boaty McBoatface" oli ehdotus, joka sai eniten kannatusta. Yhdistyneen kuningaskunnan hallituksen ministerit kuitenkin hylkäsivät tämän sopimattomana ja määräsivät, että sen sijaan kunnioitetaan yhtä maan tunnetuimmista tv-persoonallisuuksista, jolla on elinikäinen yhteys luontoon.</w:t>
      </w:r>
    </w:p>
    <w:p>
      <w:r>
        <w:rPr>
          <w:b/>
        </w:rPr>
        <w:t xml:space="preserve">Yhteenveto</w:t>
      </w:r>
    </w:p>
    <w:p>
      <w:r>
        <w:t xml:space="preserve">Kaksi ihmistä loukkaantui pelastusveneitä testattaessa polaarialus RRS Sir David Attenborough'lla sen ollessa Skotlannissa.</w:t>
      </w:r>
    </w:p>
    <w:p>
      <w:r>
        <w:rPr>
          <w:b/>
          <w:u w:val="single"/>
        </w:rPr>
        <w:t xml:space="preserve">Asiakirjan numero 16964</w:t>
      </w:r>
    </w:p>
    <w:p>
      <w:r>
        <w:t xml:space="preserve">Sadevaroitus aiheuttaa uuden Old Military Roadin sulkemisen</w:t>
      </w:r>
    </w:p>
    <w:p>
      <w:r>
        <w:t xml:space="preserve">Siirtoa on kuvattu varotoimenpiteeksi, koska alueelle on ennustettu rankkasateita. Pitkä kiertotie on tarpeen, kunnes keskiviikkona aamunkoitteessa tehdään lisätarkastuksia. Ryhmät ovat työskennelleet kaivamaan uutta kourua A83-tien alle, joka kärsi pahoin 4. elokuuta tapahtuneesta suuresta maanvyörystä. Argyllin läpi kulkevan tien pääsuuntainen ajorata on ollut poissa käytöstä maanvyörymän jälkeen. Eddie Ross tienpitäjä Bear Scotlandista sanoi: "Olemme seuranneet tarkkaan sääennusteita ja geoteknisten asiantuntijoidemme neuvoja, ja turvallisin vaihtoehto on sulkea Old Military Road, koska alueella saattaa sataa rankasti. "Turvallisuuden on oltava etusijalla, ja koska A83-tien ylä- ja alapuolella olevissa jyrkissä kanavissa on irtonaisia roskia, olemme tehneet vaikean päätöksen sulkea paikallinen kiertotie." Koko päivän kestävä kiertotie kulkee A83-, A82-, A85- ja A819-teiden kautta.</w:t>
      </w:r>
    </w:p>
    <w:p>
      <w:r>
        <w:rPr>
          <w:b/>
        </w:rPr>
        <w:t xml:space="preserve">Yhteenveto</w:t>
      </w:r>
    </w:p>
    <w:p>
      <w:r>
        <w:t xml:space="preserve">Vanha sotilastie Rest and Be Thankfulin kohdalla Argyllissa on jälleen suljettu säävaroituksen jälkeen.</w:t>
      </w:r>
    </w:p>
    <w:p>
      <w:r>
        <w:rPr>
          <w:b/>
          <w:u w:val="single"/>
        </w:rPr>
        <w:t xml:space="preserve">Asiakirjan numero 16965</w:t>
      </w:r>
    </w:p>
    <w:p>
      <w:r>
        <w:t xml:space="preserve">Lemmikkipapukaija pelastaa australialaismiehen talopalosta</w:t>
      </w:r>
    </w:p>
    <w:p>
      <w:r>
        <w:t xml:space="preserve">Anton Nguyen oli nukkunut syvään, kun hänen kaksikerroksinen talonsa syttyi tuleen Brisbanessa, Queenslandissa, keskiviikkona. "Kuulin pamauksen ja Eric - papukaijani - alkoi huutaa, joten heräsin ja haistoin hieman savua", hän kertoi ABC:lle. "Nappasin Ericin, avasin oven ja katsoin talon takaosaan ja näin liekkejä... joten lähdin pakoon ja ryntäsin alakertaan." Kun palomiehet saapuivat paikalle noin kello 01:00 paikallista aikaa (14:00 GMT tiistaina), talo oli jo liekeissä. Kangaroo Pointin esikaupungissa sijaitsevan palon rajoittaminen kesti neljältä miehistöltä yli tunnin. Yksin asuva Nguyen kertoi pelastuneensa linnun ja laukun kanssa, eikä hän saanut vammoja. Vihreä papukaija oli toistuvasti haukkunut "Antonia" hälyttääkseen, kertoi Queenslandin palo- ja pelastuspalvelun tarkastaja Cameron Thomas. "Siellä oli savunilmaisimet [mutta] lintu hälytti ennen kuin savunilmaisimet laukesivat", hän sanoi. Palon syttymissyytä ei tiedetä, ja sitä tutkitaan edelleen. Saatat olla myös kiinnostunut:</w:t>
      </w:r>
    </w:p>
    <w:p>
      <w:r>
        <w:rPr>
          <w:b/>
        </w:rPr>
        <w:t xml:space="preserve">Yhteenveto</w:t>
      </w:r>
    </w:p>
    <w:p>
      <w:r>
        <w:t xml:space="preserve">Australialaismies kertoo selviytyneensä myöhäisillan talopalosta, kun hänen lemmikkipapukaijansa herätti hänet sängystä.</w:t>
      </w:r>
    </w:p>
    <w:p>
      <w:r>
        <w:rPr>
          <w:b/>
          <w:u w:val="single"/>
        </w:rPr>
        <w:t xml:space="preserve">Asiakirjan numero 16966</w:t>
      </w:r>
    </w:p>
    <w:p>
      <w:r>
        <w:t xml:space="preserve">Ninjakilpikonnat nousevat takaisin Britannian elokuvatilastojen kärkeen</w:t>
      </w:r>
    </w:p>
    <w:p>
      <w:r>
        <w:t xml:space="preserve">Vaikka The Guardian on leimannut sen "täydelliseksi kilpikonnakalkkunaksi" ja The Telegraph "kauheaksi", reboot on edelleen hitti brittiläisen yleisön keskuudessa. Megan Foxin ja Will Arnettin tähdittämä elokuva tuotti viikonloppuna 1,43 miljoonaa puntaa. Toisen maailmansodan viimeisinä päivinä panssarimiehistön elämästä kertova Fury putosi kolmanneksi. Se tuotti toisella viikollaan 1,24 miljoonaa puntaa. Eniten uusia elokuvia listalla oli pienen budjetin yliluonnollinen kauhuelokuva Ouija, joka nousi listan kakkoseksi ja tuotti 1,37 miljoonaa puntaa. Elokuva perustuu lautapeliin, jolla jotkut yrittävät ottaa yhteyttä kuolleisiin. Ben Affleckin ja Rosamund Piken tähdittämä Gone Girl oli edelleen vahvoilla, kun se oli ollut listalla viisi viikkoa, ja se keräsi 1,06 miljoonaa puntaa ja sijoittui neljänneksi. Viiden parhaan joukkoon ylsi 3D-animaatio The Book of Life. Kymmenen parhaan joukossa oli myös kaksi uutta tulokasta - Pohjois-Amerikan tämän viikon ykköseksi noussut Nightcrawler pääsi Britanniassa vasta kuudenneksi ja tuotti 1,06 miljoonaa puntaa. Sen pääosassa Jake Gyllenhaal näyttelee ambulanssia jahtaavaa freelance-kuvaajaa. Mike Leigh'n uusin elokuva Mr Turner, jonka pääosassa Timothy Spall esittää kuuluisaa taiteilijaa JMW Turneria, nousi seitsemänneksi ja tuotti 904 947 puntaa. Spall oli hiljattain ehdolla parhaan näyttelijän kategoriassa British Independent Film Awards -kilpailussa (Bifas) Turnerin roolistaan. Alle 20 miljoonalla punnalla tehtyjä brittiläisiä elokuvia juhlistavat Bifas-palkinnot jaetaan Lontoossa 7. joulukuuta järjestettävässä seremoniassa.</w:t>
      </w:r>
    </w:p>
    <w:p>
      <w:r>
        <w:rPr>
          <w:b/>
        </w:rPr>
        <w:t xml:space="preserve">Yhteenveto</w:t>
      </w:r>
    </w:p>
    <w:p>
      <w:r>
        <w:t xml:space="preserve">Teenage Mutant Ninja Turtles on palannut Ison-Britannian ja Irlannin elokuvatilaston kärkeen viikko sen jälkeen, kun Brad Pittin ohjaama Fury pudotti sen kärkipaikalta.</w:t>
      </w:r>
    </w:p>
    <w:p>
      <w:r>
        <w:rPr>
          <w:b/>
          <w:u w:val="single"/>
        </w:rPr>
        <w:t xml:space="preserve">Asiakirjan numero 16967</w:t>
      </w:r>
    </w:p>
    <w:p>
      <w:r>
        <w:t xml:space="preserve">Berkshiren ydinasetehtaisiin liittyvät turvallisuusongelmat</w:t>
      </w:r>
    </w:p>
    <w:p>
      <w:r>
        <w:t xml:space="preserve">Aldermastonissa ja Burghfieldissä, Berkshiressä sijaitsevissa AWE:n laitoksissa valmistetaan ja huolletaan Yhdistyneen kuningaskunnan ydinkärkiä. Ydinalan sääntelyvirasto (ONR) ilmoitti, että laitoksia tarkastellaan tarkasti vähintään kahden vuoden ajan. Toimeksisaaja AWE Plc ilmoitti, että vanhentuneiden laitosten korvaaminen on viivästynyt. Yksityinen yritys valmistaa taistelukärkiä Tridentiin, joka on Yhdistyneen kuningaskunnan merellä käytettävä ydinpelote. AWE oli suunnitellut korvaavansa Burghfieldin laitokset vuoteen 2016 mennessä, mutta rakennustöiden viivästymisen vuoksi sen odotetaan valmistuvan vuonna 2023, kertoo Local Democracy Reporting Service. ONR:n ydinvoimatarkastajan vuosikertomuksessa valvontaviranomainen totesi: "Molempiin laitosalueisiin on kiinnitetty tehostettua viranomaishuomiota noin kuuden vuoden ajan. "Tämä johtui aiemmin turvallisuuteen ja vaatimustenmukaisuuteen liittyvistä huolenaiheista sekä siitä, että toimintaa jatkettiin ikääntyvissä laitoksissa, koska nykyaikaisten korvaavien laitosten toimittaminen viivästyi." Se lisäsi, että AWE:n odotetaan pystyvän tukemaan siirtymistä takaisin tavanomaiseen viranomaisvalvontaan vuoden 2021 aikana. Paul Rees, AWE:n ympäristö-, turvallisuus- ja terveysjohtaja, sanoi: "Vaikka myönnämme, että lyhyen aikavälin haasteita on vielä jäljellä, joillakin aloilla saavuttamamme edistys osoittaa vahvan sitoutumisemme turvallisuuden ja sääntelyn noudattamisen parantamiseen."</w:t>
      </w:r>
    </w:p>
    <w:p>
      <w:r>
        <w:rPr>
          <w:b/>
        </w:rPr>
        <w:t xml:space="preserve">Yhteenveto</w:t>
      </w:r>
    </w:p>
    <w:p>
      <w:r>
        <w:t xml:space="preserve">Kaksi ydinasetehdasta pysyy erityistarkkailussa, koska niiden vanheneviin laitteisiin liittyy turvallisuusongelmia, kertoi hallituksen valvontaviranomainen.</w:t>
      </w:r>
    </w:p>
    <w:p>
      <w:r>
        <w:rPr>
          <w:b/>
          <w:u w:val="single"/>
        </w:rPr>
        <w:t xml:space="preserve">Asiakirjan numero 16968</w:t>
      </w:r>
    </w:p>
    <w:p>
      <w:r>
        <w:t xml:space="preserve">Serial-podcastissa esiintynyt Adnan Syed häviää uudelleenkäsittelypyynnön</w:t>
      </w:r>
    </w:p>
    <w:p>
      <w:r>
        <w:t xml:space="preserve">Marylandin vetoomustuomioistuin, osavaltion korkein oikeus, kumosi perjantaina aiemman päätöksen. Syedin asianajaja Justin Brown sanoi, että tapaus voi nyt siirtyä liittovaltion tuomioistuimeen. Uusintakäsittelyn taustalla on alibitodistaja, jota ei kutsuttu alkuperäisessä oikeudenkäynnissä. Hittipodcast ehdotti, että sen esiin kaivamat todisteet Asia McClainista olisivat voineet vahvistaa Syedin kertomuksen siitä, että hän oli kirjastossa, kun hänen entinen tyttöystävänsä tapettiin. Tuomarit kuitenkin totesivat, ettei hänen poissaolollaan ollut vaikutusta oikeudenkäyntiin. He kuitenkin sanoivat, että Syedin alkuperäinen oikeusryhmä oli "puutteellinen". Päätöksen teki neljä tuomaria kolmea vastaan. Syedille oli myönnetty uusi oikeudenkäynti kesäkuussa 2016, mutta osavaltio valitti siitä. Ensin valitus hylättiin, mutta nyt se on hyväksytty. Syedin asianajaja kertoi Baltimore Sun -lehdelle, että on "ainakin kolme muuta keinoa" ja sanoi Twitterissä, että Syed jatkaa yritystä puhdistaa nimensä. Adnan Syedin tapaus oli mukana Serial-podcastin ensimmäisellä kaudella, jonka 12 jaksoa ladattiin 175 miljoonaa kertaa. Yhdysvaltalainen kaapelitelevisiokanava HBO lähettää lähiaikoina dokumenttisarjan nimeltä The Case Against Adnan Syed.</w:t>
      </w:r>
    </w:p>
    <w:p>
      <w:r>
        <w:rPr>
          <w:b/>
        </w:rPr>
        <w:t xml:space="preserve">Yhteenveto</w:t>
      </w:r>
    </w:p>
    <w:p>
      <w:r>
        <w:t xml:space="preserve">Adnan Syedille, joka tuomittiin entisen tyttöystävänsä Hae Min Leen murhasta vuonna 1999 ja jonka tarinaa esiteltiin vuonna 2014 sarjakuvapodcastissa Serial, on kerrottu, ettei hän saa nyt uutta oikeudenkäyntiä.</w:t>
      </w:r>
    </w:p>
    <w:p>
      <w:r>
        <w:rPr>
          <w:b/>
          <w:u w:val="single"/>
        </w:rPr>
        <w:t xml:space="preserve">Asiakirjan numero 16969</w:t>
      </w:r>
    </w:p>
    <w:p>
      <w:r>
        <w:t xml:space="preserve">Sydneyn kahvila: Australialaiset sanovat muslimeille: "Minä ratsastan kanssasi".</w:t>
      </w:r>
    </w:p>
    <w:p>
      <w:r>
        <w:t xml:space="preserve">BBC Trending Mikä on suosittua ja miksi Kipinä oli Rachael Jacobsin Facebookissa julkaisema viesti, jossa hän kertoi nähneensä naisen, jonka hän oletti olevan muslimi, riisuvan hiljaa hijabinsa istuessaan hänen vieressään junassa: "Juoksin hänen peräänsä juna-asemalla. Sanoin: "Laita se takaisin. Kävelen kanssasi'. Hän alkoi itkeä ja halasi minua noin minuutin ajan - sitten hän käveli yksin pois". Tarina Rachaelin kohtaamisesta uskonnolliseen asuun pukeutuneen naisen kanssa innoitti tätä Twitter-käyttäjää, "Sir Tessaa" eli Tessa Kumia: "If you reg take the #373 bus b/w Coogee/MartinPl, wear religious attire, &amp; don't feel safe alone: I'll ride with you. @ me for schedule", käyttäjä 'Sir Tessa' twiittasi. Hetkeä myöhemmin hän twiittasi "Ehkä aloittaa hashtag? Mikä on #illridewithyou?"." Tuhannet ihmiset ovat nyt liittyneet spontaaniin kampanjaan ja tarjoutuneet tapaamaan muslimeja paikallisilla asemillaan ja kulkemaan heidän kanssaan heidän matkallaan. "Näin yhden twiitin, joka oli vain hyvin pieni ystävällinen teko pelokkaalle musliminaiselle julkisessa liikenteessä, ja se särki sydämeni", Tessa Kum kertoi BBC:lle. "Ja se tuntui vain sellaiselta, jota maailmassa pitäisi olla enemmän. En voi sanoa, että olisin suunnitellut tätä ollenkaan. On ollut uskomatonta seurata, miten tämä on lähtenyt liikkeelle. Twitter Australia -palvelun mukaan hashtagilla #Illridewithyou kirjoitettiin kahdessa tunnissa 40 000 twiittiä ja neljässä tunnissa 150 000 twiittiä. Ja se on kasvanut nopeasti siitä lähtien. "Jos aiotte käyttää #illridewithyou-tunnusta, ottakaa mukaan matkat ja kellonajat, tehkää siitä aidosti hyödyllinen eikä vain trendikäs twiittaus", kuului viesti Sydney FC:n viralliselta Twitter-tililtä. Raportoi Ruth Alexander Voit seurata BBC Trendingiä Twitterissä @BBCtrending Kaikki juttumme ovat osoitteessa bbc.com/trending.</w:t>
      </w:r>
    </w:p>
    <w:p>
      <w:r>
        <w:rPr>
          <w:b/>
        </w:rPr>
        <w:t xml:space="preserve">Yhteenveto</w:t>
      </w:r>
    </w:p>
    <w:p>
      <w:r>
        <w:t xml:space="preserve">Kun asemies pitää ihmisiä panttivankina Sydneyssä sijaitsevassa kahvilassa, tuhannet tukiviestit on lähetetty verkkoon Australian muslimeille, jotka pelkäävät islaminvastaisia vastareaktioita.</w:t>
      </w:r>
    </w:p>
    <w:p>
      <w:r>
        <w:rPr>
          <w:b/>
          <w:u w:val="single"/>
        </w:rPr>
        <w:t xml:space="preserve">Asiakirjan numero 16970</w:t>
      </w:r>
    </w:p>
    <w:p>
      <w:r>
        <w:t xml:space="preserve">Viisi pidätetty "kohdennetun" puukotuksen vuoksi Swindonissa</w:t>
      </w:r>
    </w:p>
    <w:p>
      <w:r>
        <w:t xml:space="preserve">Parikymppisen uhrin kimppuun hyökättiin perjantaina klo 15:00 GMT Mattocks Pathissa, East Wichelissä sijaitsevan osoitteen ulkopuolella. Wiltshiren poliisin mukaan hänen vammojensa ei uskota olevan hengenvaarallisia. Swindonin 17-vuotias poika on pidätettynä epäiltynä tahallisesta törkeästä pahoinpitelystä, ja kolme 17-vuotiasta poikaa ja 18-vuotias mies ovat pidätettyinä epäiltynä väkivaltaisesta järjestyshäiriöstä. Ylikonstaapeli Justin Downes Swindonin rikospoliisista sanoi: "Olemme keränneet nopeasti todisteita ja todistajanlausuntoja, ja nyt viisi henkilöä on pidätetty. "Tutkimuksemme ovat vasta alkuvaiheessa, mutta kyseessä näyttää olleen kohdennettu hyökkäys, johon osallistui toisilleen tuttuja henkilöitä, joten laajemmalle yleisölle ei ole vaaraa. "Alueen asukkaat näkevät todennäköisesti lisääntynyttä poliisin läsnäoloa koko tämän päivän ajan, kun teemme tutkimustyötä."</w:t>
      </w:r>
    </w:p>
    <w:p>
      <w:r>
        <w:rPr>
          <w:b/>
        </w:rPr>
        <w:t xml:space="preserve">Yhteenveto</w:t>
      </w:r>
    </w:p>
    <w:p>
      <w:r>
        <w:t xml:space="preserve">Viisi ihmistä on pidätetty tappelun jälkeen, jonka seurauksena mies sai useita puukoniskuja.</w:t>
      </w:r>
    </w:p>
    <w:p>
      <w:r>
        <w:rPr>
          <w:b/>
          <w:u w:val="single"/>
        </w:rPr>
        <w:t xml:space="preserve">Asiakirjan numero 16971</w:t>
      </w:r>
    </w:p>
    <w:p>
      <w:r>
        <w:t xml:space="preserve">Northamptonshiren lampaiden teurastus: Kolmas mies tunnustaa syyllisyytensä</w:t>
      </w:r>
    </w:p>
    <w:p>
      <w:r>
        <w:t xml:space="preserve">Northamptonshiressä tehtiin viime vuonna kaksitoista ilmoitusta laittomasta teurastuksesta. Voirel Manu, 39, tunnusti syyllisyytensä salaliittoon, jonka tarkoituksena oli varastaa karjan teurastamiseen ja teurastamiseen liittyviä tuotteita, ennen kuin oikeudenkäynti alkoi Northamptonin kruununoikeudessa. Robert Iordan, 23, ja Florin Nutu, 36, olivat jo viime kuussa tunnustaneet samat rikokset. Konstaapeli Jamie Cooper Northamptonshiren poliisista sanoi: "Nämä rikokset aiheuttivat maanviljelijöille paljon harmia ja vihaa viime vuonna, ja haluan kiittää heitä ja laajemmin maaseutuyhteisöä heidän tuestaan ja kärsivällisyydestään tutkinnan aikana." Iordan ja Nutu, jotka asuvat Dunsink Roadilla lähellä Villa Parkia Birminghamissa, sekä Manu, jolla ei ole kiinteää osoitetta mutta joka asuu Birminghamissa, on määrä saada tuomionsa perjantaina.</w:t>
      </w:r>
    </w:p>
    <w:p>
      <w:r>
        <w:rPr>
          <w:b/>
        </w:rPr>
        <w:t xml:space="preserve">Yhteenveto</w:t>
      </w:r>
    </w:p>
    <w:p>
      <w:r>
        <w:t xml:space="preserve">Kolmas birminghamilainen mies on tunnustanut syyllisyytensä viljelijöiden pelloilta otettujen lampaiden ja karitsojen laittomaan tappamiseen.</w:t>
      </w:r>
    </w:p>
    <w:p>
      <w:r>
        <w:rPr>
          <w:b/>
          <w:u w:val="single"/>
        </w:rPr>
        <w:t xml:space="preserve">Asiakirjan numero 16972</w:t>
      </w:r>
    </w:p>
    <w:p>
      <w:r>
        <w:t xml:space="preserve">Ranskalainen My Million -lottopelaaja nappaa toisen 1 miljoonan euron jättipotin</w:t>
      </w:r>
    </w:p>
    <w:p>
      <w:r>
        <w:t xml:space="preserve">Voittaja, jota ei nimetty, voitti ensimmäisen 1 miljoonan euron (877 000 puntaa) voittonsa marraskuussa 2016 ja jatkoi pelaamista joka viikko. Viime kuussa hän voitti toisen 1 miljoonan euron voittonsa. Haute-Savoien alueella sijaitseva lehtimyyjä, josta kuponki ostettiin, sanoi, ettei voittaja ollut juuri reagoinut ja lisäsi: "Hän on kai tottunut voittamaan." My Million on pienempi arvonta, joka suoritetaan EuroMillions-pääloton rinnalla. EuroMillions-arvonnan pelaajat, joilla on valtavat jättipotit, osallistuvat automaattisesti toiseen arvontaan, jossa on satunnaisesti annetut numerot. Onnekas kaksoisvoittaja sanoo, että hän aikoo jatkaa pelaamista, kertoivat ranskalaiset tiedotusvälineet, ja luottaa vanhaan sanontaan, jonka mukaan asiat tulevat aina kolmosina. Le Parisien -sanomalehden siteeraamien matemaatikkojen mukaan todennäköisyys voittaa My Million kerran oli noin 19 miljoonaa yhtä vastaan ja EuroMillions 140 miljoonaa yhtä vastaan. Vedonvälittäjä Paddy Powerin mukaan tuplavoiton huikeat kertoimet jättävät varjoonsa muut epätodennäköiset tapahtumat: Viime kuussa australialaismies voitti paikallisen lottovoiton kahdesti saman viikon aikana - ja nappasi yli miljoona dollaria joka kerta. Loton järjestäjien mukaan todennäköisyys voittaa kerran oli yksi 1,845 miljoonasta. "Emme tiedä kenestäkään muusta, joka olisi voittanut kahdesti viikossa", Uuden Etelä-Walesin lottotoimiston tiedottaja Matt Hart sanoi uutistoimisto AFP:lle. Saatat myös pitää tästä:</w:t>
      </w:r>
    </w:p>
    <w:p>
      <w:r>
        <w:rPr>
          <w:b/>
        </w:rPr>
        <w:t xml:space="preserve">Yhteenveto</w:t>
      </w:r>
    </w:p>
    <w:p>
      <w:r>
        <w:t xml:space="preserve">Kaakkois-Ranskasta kotoisin oleva mies on voittanut maan "My Million" -loton toisen kerran alle kahden vuoden sisällä - matemaatikkojen mukaan voittokertoimen on yksi 16 biljoonasta.</w:t>
      </w:r>
    </w:p>
    <w:p>
      <w:r>
        <w:rPr>
          <w:b/>
          <w:u w:val="single"/>
        </w:rPr>
        <w:t xml:space="preserve">Asiakirjan numero 16973</w:t>
      </w:r>
    </w:p>
    <w:p>
      <w:r>
        <w:t xml:space="preserve">BrewDogin tulos kasvoi 383 % 2,3 miljoonaan puntaan.</w:t>
      </w:r>
    </w:p>
    <w:p>
      <w:r>
        <w:t xml:space="preserve">Fraserburghissa perustettu BrewDog, joka työllistää nykyään yli 300 työntekijää, raportoi hieman yli 18 miljoonan punnan vuotuisesta liikevaihdosta, joka on 70 prosenttia enemmän kuin vuonna 2012. Yritys on avannut baareja ympäri maailmaa. Yhtiön perustaja James Watt sanoi: "Vuosi 2013 oli meille loistava vuosi, ja taloudellinen tuloksemme osoittaa sen. Tämä on erittäin jännittävää aikaa BrewDogille." Ellonissa sijaitsevaa panimoa laajennetaan parhaillaan ja siihen rakennetaan uusi vierailijakeskus. Watt sanoi: "Taivas on todellakin rajana. Panimomme laajennus auttaa meitä vastaamaan kysyntään, kun käsityöläisoluen kyltymätön jano kasvaa."</w:t>
      </w:r>
    </w:p>
    <w:p>
      <w:r>
        <w:rPr>
          <w:b/>
        </w:rPr>
        <w:t xml:space="preserve">Yhteenveto</w:t>
      </w:r>
    </w:p>
    <w:p>
      <w:r>
        <w:t xml:space="preserve">Skotlantilainen juomayhtiö BrewDogin voitto nousi 2,3 miljoonaan puntaan vuonna 2013, mikä on 383 prosenttia enemmän kuin edellisenä vuonna.</w:t>
      </w:r>
    </w:p>
    <w:p>
      <w:r>
        <w:rPr>
          <w:b/>
          <w:u w:val="single"/>
        </w:rPr>
        <w:t xml:space="preserve">Asiakirjan numero 16974</w:t>
      </w:r>
    </w:p>
    <w:p>
      <w:r>
        <w:t xml:space="preserve">East Cliftonin asukkaiden pysäköintijärjestelmä alkaa 1. kesäkuuta</w:t>
      </w:r>
    </w:p>
    <w:p>
      <w:r>
        <w:t xml:space="preserve">Pormestari George Ferguson haluaa ottaa käyttöön pysäköintivyöhykkeet 12 alueella pysäyttääkseen työmatkapysäköinnin kaupungin kaduilla. East Cliftonin asukkaat maksavat yhdestä autosta enintään 72 puntaa ja toisesta pysäköintiluvasta 96 puntaa. RPZ-alueet toimivat maanantaista perjantaihin kello 09:00-17:00. Ensimmäisen luvan hinta riippuu ajoneuvon päästöluokasta. Whiteladies Roadilla on maanantaista lauantaihin vain maksullinen pysäköinti. Asuinkaduille ehdotetaan vain pysäköintilupaa, ja joitakin vammaisten pysäköintipaikkoja ehdotetaan kauppojen ja yhteisön tilojen läheisyyteen. Valtuuston tiedottajan mukaan itäisen Cliftonin uuden RPZ-alueen lisäksi Durdham Downsissa ollaan laatimassa erillistä järjestelmää, jossa rajoitetaan odottamista Durdham Downsissa, jotta Downsin virkistyskäyttäjät pääsisivät paremmin sinne. Järjestelmää seurataan ja tarkistetaan kuuden kuukauden kuluttua. Itä-Clifton on kahdeksas RPZ-alue, joka on hyväksytty nykyisessä 12 alueen ohjelmassa.</w:t>
      </w:r>
    </w:p>
    <w:p>
      <w:r>
        <w:rPr>
          <w:b/>
        </w:rPr>
        <w:t xml:space="preserve">Yhteenveto</w:t>
      </w:r>
    </w:p>
    <w:p>
      <w:r>
        <w:t xml:space="preserve">Osassa Bristolia suunniteltu asukkaiden pysäköintivyöhyke (RPZ) on hyväksytty, ja sen on määrä alkaa 1. kesäkuuta, kertoi neuvosto.</w:t>
      </w:r>
    </w:p>
    <w:p>
      <w:r>
        <w:rPr>
          <w:b/>
          <w:u w:val="single"/>
        </w:rPr>
        <w:t xml:space="preserve">Asiakirjan numero 16975</w:t>
      </w:r>
    </w:p>
    <w:p>
      <w:r>
        <w:t xml:space="preserve">George Hankins: Gloucestershiren mailapelaaja, jota syytetään rattijuopumuksesta.</w:t>
      </w:r>
    </w:p>
    <w:p>
      <w:r>
        <w:t xml:space="preserve">Bristolin lähellä Keynshamissa asuva lyöjä George Hankins pidätettiin Cobhamin Portsmouth Roadilla 19. huhtikuuta tapahtuneen törmäyksen jälkeen. 23-vuotiaan miehen on määrä saapua Guildfordin käräjäoikeuteen heinäkuussa. Gloucestershiren kreivikunnan krikettiklubi ilmoitti, että se oli "saanut tietää Surreyn poliisin tutkimasta tapauksesta, joka koski yhtä sen pelaajista". "Seura on yhteydessä kyseiseen pelaajaan ja on aloittanut täydellisen sisäisen tutkimuksen", tiedottaja lisäsi.</w:t>
      </w:r>
    </w:p>
    <w:p>
      <w:r>
        <w:rPr>
          <w:b/>
        </w:rPr>
        <w:t xml:space="preserve">Yhteenveto</w:t>
      </w:r>
    </w:p>
    <w:p>
      <w:r>
        <w:t xml:space="preserve">Gloucestershiren kriketinpelaaja on saanut syytteen rattijuopumuksesta Surreyssä tapahtuneen kolarin jälkeen.</w:t>
      </w:r>
    </w:p>
    <w:p>
      <w:r>
        <w:rPr>
          <w:b/>
          <w:u w:val="single"/>
        </w:rPr>
        <w:t xml:space="preserve">Asiakirjan numero 16976</w:t>
      </w:r>
    </w:p>
    <w:p>
      <w:r>
        <w:t xml:space="preserve">Mike Hancockin käytöksen tutkintaa jatketaan neuvostossa.</w:t>
      </w:r>
    </w:p>
    <w:p>
      <w:r>
        <w:t xml:space="preserve">Naispuolinen äänestäjä, joka otti häneen yhteyttä ja pyysi häneltä apua naapuririidassa, on haastanut Hancockin, joka on myös kaupunginvaltuutettu, siviilikanteeseen korkeimmassa oikeudessa. Kansanedustaja kiistää jyrkästi väitteet, joiden mukaan hän olisi käynyt naisen kimppuun siveettömästi. Hän oli halunnut, että Portsmouthin kaupunginvaltuusto lykkäisi hänen käytöstään koskevaa tutkintaa siihen asti, kunnes oikeudenkäynti on päättynyt. Mutta neuvosto on nyt päättänyt, että tutkinta jatkuu joka tapauksessa. Hancock, 67, on sanonut "kiistävänsä täysin" häntä vastaan esitetyt syytökset. Kaupunginvaltuuston alakomitea päätti maaliskuussa siirtää tutkittavaksi kantelun, joka oli tehty Hancockista, joka on ollut Portsmouthin eteläisen osavaltion kansanedustaja vuodesta 1997. Hancock pidätettiin epäiltynä siveettömästä pahoinpitelystä vuonna 2010 syytöksiin liittyen. Häntä ei koskaan asetettu syytteeseen, koska kruunun syyttäjälaitoksen mukaan todisteet eivät riittäneet. Kesäkuussa hän erosi puolueen puheenjohtajuudesta ja ilmoitti eroavansa väliaikaisesti liberaalidemokraateista, kun hän kiistää seksuaalista väkivaltaa koskevat syytökset. Hancock oli uutisissa vuonna 2011, kun hänellä oli suhde avustajansa Katia Zatuliveterin kanssa, jota syytettiin venäläisestä vakoojasta. Maahanmuuttovalituksia käsittelevä erityislautakunta totesi, ettei se nähnyt mitään, mikä tukisi neiti Zatuliveterin syytöksiä, ja hän voitti valituksen karkotusta vastaan.</w:t>
      </w:r>
    </w:p>
    <w:p>
      <w:r>
        <w:rPr>
          <w:b/>
        </w:rPr>
        <w:t xml:space="preserve">Yhteenveto</w:t>
      </w:r>
    </w:p>
    <w:p>
      <w:r>
        <w:t xml:space="preserve">Portsmouthin eteläisen osavaltion kansanedustajaan Mike Hancockiin kohdistuvien syytösten tutkintaa jatketaan, vaikka hän kieltäytyi todistamasta.</w:t>
      </w:r>
    </w:p>
    <w:p>
      <w:r>
        <w:rPr>
          <w:b/>
          <w:u w:val="single"/>
        </w:rPr>
        <w:t xml:space="preserve">Asiakirjan numero 16977</w:t>
      </w:r>
    </w:p>
    <w:p>
      <w:r>
        <w:t xml:space="preserve">Varoitus koiravarkauksien lisääntymisestä Bristolissa</w:t>
      </w:r>
    </w:p>
    <w:p>
      <w:r>
        <w:t xml:space="preserve">Barrow Gurneyssä sijaitseva Holly Hedge Animal Sanctuary kertoo, että se on viime aikoina saanut runsaasti yhteydenottoja ihmisiltä, jotka ovat joutuneet koiravarkauksien uhreiksi. Eläinten on ilmoitettu kadonneen turvallisista kenneleistä, kauppojen ulkopuolelta ja omistajien puutarhoista. Eläinsuojan tiedottajan mukaan niitä saatetaan kasvattaa tai käyttää taisteluihin. Hän sanoi: "Koiran varastaminen, koiran jalostaminen ja pentujen myyminen verkossa on lähinnä nopeaa rahaa. "Lisäksi on myös raportteja, joita emme halua uskoa todeksi ja joiden mukaan koiria käytetään syöttinä koiratappeluissa. Toivomme, että se on huijausta, mutta se on asia, joka meidän on otettava huomioon."</w:t>
      </w:r>
    </w:p>
    <w:p>
      <w:r>
        <w:rPr>
          <w:b/>
        </w:rPr>
        <w:t xml:space="preserve">Yhteenveto</w:t>
      </w:r>
    </w:p>
    <w:p>
      <w:r>
        <w:t xml:space="preserve">Bristolin eläinsuojeluyhdistys varoittaa lemmikkieläinten omistajia olemaan valppaina saatuaan useita ilmoituksia varastetuista koirista kaupungissa.</w:t>
      </w:r>
    </w:p>
    <w:p>
      <w:r>
        <w:rPr>
          <w:b/>
          <w:u w:val="single"/>
        </w:rPr>
        <w:t xml:space="preserve">Asiakirjan numero 16978</w:t>
      </w:r>
    </w:p>
    <w:p>
      <w:r>
        <w:t xml:space="preserve">Neuvoston on säästettävä 120 miljoonaa puntaa viiden vuoden aikana.</w:t>
      </w:r>
    </w:p>
    <w:p>
      <w:r>
        <w:t xml:space="preserve">Valtuusto sanoi odottavansa, että sen valtionavustusta vähennetään vähintään 80 miljoonaa puntaa vuoteen 2014/15 mennessä, ja se joutuu kohtaamaan 40 miljoonan punnan "lisäkustannuspaineet". Parhaillaan laaditaan viisivuotista liiketoimintasuunnitelmaa "julkisen sektorin vakavien taloudellisten rajoitteiden ratkaisemiseksi". Neuvosto totesi, että sen tavoitteena on jatkaa keskeisten palvelujen tarjoamista. Henkilöstön palkankorotuksista on jo suunniteltu pidätettävän osa tänä vuonna. Henkilöstön ja ammattiyhdistysten kuuleminen on jatkunut viimeiset kolme kuukautta, ja viime viikolla talouskomitean jäsenet äänestivät 10-4 sen puolesta, että palkankorotus pidätetään. Asiaa lykättiin 30. kesäkuuta pidettävään täysistuntoon. Ammattiliitot ovat kuitenkin varoittaneet harkitsevansa sekä oikeudellisia että työtaistelutoimia.</w:t>
      </w:r>
    </w:p>
    <w:p>
      <w:r>
        <w:rPr>
          <w:b/>
        </w:rPr>
        <w:t xml:space="preserve">Yhteenveto</w:t>
      </w:r>
    </w:p>
    <w:p>
      <w:r>
        <w:t xml:space="preserve">Aberdeenin kaupunginvaltuusto joutuu tekemään noin 120 miljoonan punnan säästöt seuraavien viiden vuoden aikana, kuten on ilmoitettu.</w:t>
      </w:r>
    </w:p>
    <w:p>
      <w:r>
        <w:rPr>
          <w:b/>
          <w:u w:val="single"/>
        </w:rPr>
        <w:t xml:space="preserve">Asiakirjan numero 16979</w:t>
      </w:r>
    </w:p>
    <w:p>
      <w:r>
        <w:t xml:space="preserve">Afganistanin talebanit kaappasivat brittiläisen sotilaskoiran</w:t>
      </w:r>
    </w:p>
    <w:p>
      <w:r>
        <w:t xml:space="preserve">Yhdysvaltain sotilaslähteiden mukaan koira kuului liittouman kumppanille, ja BBC:n tietojen mukaan se työskenteli brittijoukoille. Talebanit julkaisivat aiemmin kuvamateriaalia, jonka ne väittivät olevan yhdysvaltalaisilta joukoilta kaapattu koira. He sanoivat, että koiralla, jonka nimi oli ilmeisesti Eversti, oli GPS-paikannuslaite, taskulamppu ja pieni kamera. Pieni punaruskea koira näytti melko surumieliseltä, ja se oli pitkäkarvaisen taleban-taistelijan pitelemässä hihnassa, ja sitä esiteltiin taleban-kuvaajalle, kertoo BBC:n David Loyn Kabulista. Talebanien mukaan koira otettiin kiinni yöllisessä ratsiassa Laghmanissa Itä-Afganistanissa joulukuun lopulla. Kapinalliset esittelivät myös kaapattuja aseita, joita amerikkalaiset erikoisjoukot käyttävät usein. Kirjeenvaihtajamme kertoo, että muutama viikko sitten paikalliset kertoivat, että alueella oleva Talebanin korkea-arvoinen komentaja oli nähty "vieraan koiran" kanssa. Video on kuitenkin ensimmäinen positiivinen havainto. Liittouman joukot ovat jo pitkään käyttäneet Afganistanissa nuuska- ja suojelukoiria, useimmiten saksanpaimenkoiria, labradorinnoutajia tai spanieleita.</w:t>
      </w:r>
    </w:p>
    <w:p>
      <w:r>
        <w:rPr>
          <w:b/>
        </w:rPr>
        <w:t xml:space="preserve">Yhteenveto</w:t>
      </w:r>
    </w:p>
    <w:p>
      <w:r>
        <w:t xml:space="preserve">Afganistanin ISAF-joukkojen virkamiehet ovat vahvistaneet, että sotilaskoira katosi erään operaation aikana viime vuoden joulukuussa.</w:t>
      </w:r>
    </w:p>
    <w:p>
      <w:r>
        <w:rPr>
          <w:b/>
          <w:u w:val="single"/>
        </w:rPr>
        <w:t xml:space="preserve">Asiakirjan numero 16980</w:t>
      </w:r>
    </w:p>
    <w:p>
      <w:r>
        <w:t xml:space="preserve">ScotRail ja RMT neuvottelevat rautatielakon välttämiseksi.</w:t>
      </w:r>
    </w:p>
    <w:p>
      <w:r>
        <w:t xml:space="preserve">RMT:n henkilökunnan on määrä lakkoilla 22. joulukuuta ja jouluaattona sen jälkeen, kun lipunmyyjä sai potkut. Marraskuussa henkilöstö äänesti ylivoimaisesti työtaistelun puolesta. ScotRail on kuvannut päätöstä "selväksi hyökkäykseksi matkustajia vastaan" joulun alla. Samaan aikaan RMT-liitto on ilmoittanut kolmannesta joululakkopäivästä ennen joulua. CrossCountry Trains -junayhteydet, jotka yhdistävät Skotlannin ja Englannin muilla reiteillä kuin länsi- ja itärannikon linjoilla, pysähtyvät 24 tunniksi 21. joulukuuta. Tämä on ScotRailin seuraavalle päivälle ja jouluaattoon suunniteltujen lakkojen lisäksi. CrossCountryn lakko koskee junanjohtajia, ylempiä konduktöörejä ja junan ateriapalveluhenkilökuntaa. CrossCountry, joka kattaa reitit Penzancesta Aberdeeniin, kutsui työtaistelutoimenpiteitä "valitettaviksi". Ilmoitukset ovat seurausta siitä, että RMT:n pääsihteeri Bob Crow kuvaili "työmarkkinasuhteiden täydellistä romahtamista monissa asioissa".</w:t>
      </w:r>
    </w:p>
    <w:p>
      <w:r>
        <w:rPr>
          <w:b/>
        </w:rPr>
        <w:t xml:space="preserve">Yhteenveto</w:t>
      </w:r>
    </w:p>
    <w:p>
      <w:r>
        <w:t xml:space="preserve">ScotRailin johtajat ja RMT-ammattiliiton edustajat tapaavat lauantaina keskustellakseen, jotta voitaisiin välttää joululiikenteeseen mahdollisesti vaikuttava lakko.</w:t>
      </w:r>
    </w:p>
    <w:p>
      <w:r>
        <w:rPr>
          <w:b/>
          <w:u w:val="single"/>
        </w:rPr>
        <w:t xml:space="preserve">Asiakirjan numero 16981</w:t>
      </w:r>
    </w:p>
    <w:p>
      <w:r>
        <w:t xml:space="preserve">Melbury Abbasin maanvyörymätie avataan uudelleen "lähiviikkoina".</w:t>
      </w:r>
    </w:p>
    <w:p>
      <w:r>
        <w:t xml:space="preserve">Dinah's Hollowin jyrkiltä rinteiltä putosi 9. maaliskuuta maa-ainesta ja roskia Melbury Abbasin C13-tielle. Maanomistajien on määrä aloittaa tien raivaaminen sen jälkeen, kun asiantuntijainsinöörit ovat tutkineet tien liukumien varalta. Viranomaisen mukaan sortuma oli vaurioittanut betoniseiniä, jotka oli hiljattain asennettu rinteiden vakauttamiseksi. Neuvoston ympäristöasioista vastaava kabinettijäsen Peter Finney sanoi, että maanvyörymä näytti johtuneen "läheiseltä maalta valuvasta vedestä". Tie avattiin uudelleen heinäkuussa valvontakameroiden, pienemmän leveyden ja väliaikaisten liikennevalojen avulla. Tie on suljettuna, ja sen ajan on käytössä kolmen kilometrin (3 mailin) pituinen kiertotie A350 Blandfordin ja Shaftesburyn välisen tien kautta.</w:t>
      </w:r>
    </w:p>
    <w:p>
      <w:r>
        <w:rPr>
          <w:b/>
        </w:rPr>
        <w:t xml:space="preserve">Yhteenveto</w:t>
      </w:r>
    </w:p>
    <w:p>
      <w:r>
        <w:t xml:space="preserve">Tie, joka suljettiin vakavan maanvyörymän jälkeen, pitäisi avata uudelleen "lähiviikkoina", Dorsetin kreivikunnan neuvosto on ilmoittanut.</w:t>
      </w:r>
    </w:p>
    <w:p>
      <w:r>
        <w:rPr>
          <w:b/>
          <w:u w:val="single"/>
        </w:rPr>
        <w:t xml:space="preserve">Asiakirjan numero 16982</w:t>
      </w:r>
    </w:p>
    <w:p>
      <w:r>
        <w:t xml:space="preserve">Five Acres Collegen sulkemista vastustava marssi Forest of Deanissa</w:t>
      </w:r>
    </w:p>
    <w:p>
      <w:r>
        <w:t xml:space="preserve">Toimintaryhmä Five Acres is Not for Sale (FANS) sanoo, että ehdotus opiston siirtämisestä läheiseen Cinderfordiin jättää alueen ilman vapaa-ajanviettomahdollisuuksia. Forest of Deanin piirineuvoston edustaja Patrick Molyneux sanoo, että paikalliset hyötyisivät silti, jos opisto siirtyisi. Hän sanoi: "Se olisi upouusi, huipputekninen rakennus." Neuvoston konservatiivijohtaja lisäsi, että se olisi "fantastinen laitos" ja että Cinderford on "vain kuuden kilometrin päässä Colefordista". FANS:n kannattajat väittävät, että Cinderfordin uudistaminen Colefordin kustannuksella, pienemmän collegen rakentaminen ja urheilu- ja teatteritilojen menettäminen ei ole hyväksi koko alueelle. Puheenjohtaja Jamie Elesmore sanoi, että paikallisia ei ole kuultu suunnitelmista ja että protestimarssi on "tilaisuus ilmaista huolemme". Mielenosoittaja John Belcher sanoi, että marssille osallistui noin 300 ihmistä, ja lisäsi: "Uskomme, että saimme viestimme jossain määrin perille. Ihmiset ovat hyvin järkyttyneitä tästä."</w:t>
      </w:r>
    </w:p>
    <w:p>
      <w:r>
        <w:rPr>
          <w:b/>
        </w:rPr>
        <w:t xml:space="preserve">Yhteenveto</w:t>
      </w:r>
    </w:p>
    <w:p>
      <w:r>
        <w:t xml:space="preserve">Mielenosoittajat ovat marssineet Colefordin läpi Forest of Deanissa vastustaen suunnitelmia purkaa Five Acresissa sijaitseva Gloucestershire Collegen kampus.</w:t>
      </w:r>
    </w:p>
    <w:p>
      <w:r>
        <w:rPr>
          <w:b/>
          <w:u w:val="single"/>
        </w:rPr>
        <w:t xml:space="preserve">Asiakirjan numero 16983</w:t>
      </w:r>
    </w:p>
    <w:p>
      <w:r>
        <w:t xml:space="preserve">"Ikoninen" Eildon Hillsin polkuverkoston parannus saatiin valmiiksi</w:t>
      </w:r>
    </w:p>
    <w:p>
      <w:r>
        <w:t xml:space="preserve">Ohjelmassa korjattiin yli 4 kilometriä (2,5 mailia) reittejä osana ponnisteluja, joilla pyritään parantamaan alueen kävijäkokemusta. VisitScotlandin toimitusjohtaja Malcolm Roughead sanoi, että alue oli suosittu kävelijöiden keskuudessa ja että siellä oli "upeita maisemia". Hän sanoi, että Eildon Hillsin kaltaisten kohteiden innoittama matkailu on "Skotlannin talouden sykettä". Scottish Borders Council sai VisitScotlandilta yli 100 000 puntaa polkuverkoston parantamiseen. Mark Rowley, liiketoiminnan ja talouskehityksen johtava jäsen, sanoi, että alue on tunnettu ulkoilumahdollisuuksistaan. "Sadat kävelijät käyttävät Eildonsia ympäröiviä ja sen yli kulkevia polkuja joka viikko, ja tämä rahoitus on mahdollistanut merkittävät parannukset, jotka suojelevat näitä reittejä monien vuosien ajan", hän sanoi.</w:t>
      </w:r>
    </w:p>
    <w:p>
      <w:r>
        <w:rPr>
          <w:b/>
        </w:rPr>
        <w:t xml:space="preserve">Yhteenveto</w:t>
      </w:r>
    </w:p>
    <w:p>
      <w:r>
        <w:t xml:space="preserve">Bordersissa sijaitsevan "ikonisen" Eildon Hillsin polkuverkoston parantamiseen tähtäävä hanke on saatu päätökseen.</w:t>
      </w:r>
    </w:p>
    <w:p>
      <w:r>
        <w:rPr>
          <w:b/>
          <w:u w:val="single"/>
        </w:rPr>
        <w:t xml:space="preserve">Asiakirjan numero 16984</w:t>
      </w:r>
    </w:p>
    <w:p>
      <w:r>
        <w:t xml:space="preserve">N-Dubzin ongelmat "osa vetovoimaa</w:t>
      </w:r>
    </w:p>
    <w:p>
      <w:r>
        <w:t xml:space="preserve">Dappy, Tulisa ja Fazer ovat siirtyneet Def Jam -levy-yhtiölle, jonka perusti Rick Rubin ja jota Jay-Z johti viime aikoihin asti. Newsbeatille puhunut Max Gousse, levy-yhtiön A&amp;R-yksikön varajohtaja, kertoi valmistelleensa sopimusta muutaman kuukauden ajan. "Saamme heidät studioon Dr. Luken ja Jim Johnsonin sekä muiden Yhdysvaltojen huipputuottajien kanssa ja teemme työtä maailmanlaajuisen levyn eteen." N-Dubziin vetoava Gousse, joka mursi brittiläisen Taio Cruzin Yhdysvalloissa, vahvisti, että bändin seuraava suunnitelma on tuoda heidät Los Angelesiin nauhoittamaan uutta materiaalia. Hän vahvisti, että heidän ensimmäinen julkaisunsa olisi "yhdistelmä aiempia levyjä ja uutta materiaalia, jota äänitämme". Hän myönsi myös, etteivät bändin viimeaikaiset ongelmat, kuten Dappyn myöntäminen, että hän käytti mefedronia, koskeneet häntä. "He voivat joutua vaikeuksiin - se on ok, minua ei haittaa. Se on osa vetovoimaa. "Lensin tänne muutama kuukausi sitten ja kävin katsomassa keikan - se, että he ovat todella hyviä viihdyttäjiä, vakuutti minut."</w:t>
      </w:r>
    </w:p>
    <w:p>
      <w:r>
        <w:rPr>
          <w:b/>
        </w:rPr>
        <w:t xml:space="preserve">Yhteenveto</w:t>
      </w:r>
    </w:p>
    <w:p>
      <w:r>
        <w:t xml:space="preserve">N-Dubz on allekirjoittanut maailmanlaajuisen levytyssopimuksen, myös Yhdysvalloissa, ja heidän uusi levy-yhtiönsä sanoo, että bändin aiemmat kiistat ovat "osa bändin vetovoimaa".</w:t>
      </w:r>
    </w:p>
    <w:p>
      <w:r>
        <w:rPr>
          <w:b/>
          <w:u w:val="single"/>
        </w:rPr>
        <w:t xml:space="preserve">Asiakirjan numero 16985</w:t>
      </w:r>
    </w:p>
    <w:p>
      <w:r>
        <w:t xml:space="preserve">Cardiffin ja laaksojen junat: Korjaukset pakottavat viikonloppuna muutoksiin</w:t>
      </w:r>
    </w:p>
    <w:p>
      <w:r>
        <w:t xml:space="preserve">Network Rail tekee parannustöitä Cardiffin ja Rhymneyn sekä Cardiffin ja Radyrin välisillä reiteillä vanhojen laitteiden vaihtamiseksi. Jotkin saapuvat ja lähtevät vuorot poikkeavat Arriva Trains Walesin (ATW) normaalista aikataulusta. Joillakin reiteillä junat korvataan maantiepalveluilla. Junayhtiön mukaan kokonaiskapasiteetti vähenee, koska joissakin vuoroissa voi olla normaalia vähemmän vaunuja. ATW:n asiakaspalvelujohtaja Lynne Milligan lisäsi: "Muutokset on suunniteltu huolellisesti, jotta vaikutukset vilkkaimpiin palveluihimme olisivat mahdollisimman vähäiset. "Kehotamme kuitenkin kaikkia matkustajia varaamaan ylimääräistä aikaa matkoihinsa ja kiitämme ihmisiä kärsivällisyydestä näiden parannustöiden aikana." Cardiffin keskusasemalla ja muilla asemilla on ylimääräistä henkilökuntaa auttamassa asiakkaita, hän lisäsi. Junat eivät myöskään välttämättä lähde Cardiff Centralin asemalta tavanomaisilta laitureilta, joten matkustajia kehotetaan kuuntelemaan kuulutuksia tai ottamaan yhteyttä aseman henkilökuntaan.</w:t>
      </w:r>
    </w:p>
    <w:p>
      <w:r>
        <w:rPr>
          <w:b/>
        </w:rPr>
        <w:t xml:space="preserve">Yhteenveto</w:t>
      </w:r>
    </w:p>
    <w:p>
      <w:r>
        <w:t xml:space="preserve">Rautatieliikenteen matkustajia varoitetaan, että Cardiffin ja Valleysin verkossa on tänä viikonloppuna jonkin verran supistettuja vuoroja.</w:t>
      </w:r>
    </w:p>
    <w:p>
      <w:r>
        <w:rPr>
          <w:b/>
          <w:u w:val="single"/>
        </w:rPr>
        <w:t xml:space="preserve">Asiakirjan numero 16986</w:t>
      </w:r>
    </w:p>
    <w:p>
      <w:r>
        <w:t xml:space="preserve">Sian Blaken murhatapaus: Arthur Simpson-Kent lentää kotiin</w:t>
      </w:r>
    </w:p>
    <w:p>
      <w:r>
        <w:t xml:space="preserve">Arthur Simpson-Kent lähti Yhdistyneestä kuningaskunnasta 19. joulukuuta sen jälkeen, kun Blake, 43, ja heidän kaksi pientä poikaansa, kahdeksanvuotias Zachary ja nelivuotias Amon, olivat kuolleet. Heidän ruumiinsa löydettiin haudattuina perhekodin puutarhasta Erithistä, Etelä-Lontoosta, 5. tammikuuta. Simpson-Kentin on määrä saapua Westminsterin käräjäoikeuteen perjantaina. Blake, joka esitti Frankie Pierreä 56 jaksossa EastEnders-sarjaa vuosina 1996 ja 1997, kuoli kaulan ja pään vammoihin, kuten ruumiinavauksessa todettiin. Hän oli kärsinyt motoneuronisairaudesta. Myös hänen poikansa kuolivat pää- ja niskavammoihin. Neljä päivää ruumiiden löytymisen jälkeen poliisit pidättivät Simpson-Kentin rannalla Ghanassa. Hänet vangittiin Ghanassa 12. tammikuuta, ja hän saapui Kaneshien tuomaristuomioistuimeen Accrassa. Simpson-Kent pidätettiin sen jälkeen, kun paikalliset tunnistivat hänet sosiaalisessa mediassa olleesta kuvasta ja antoivat vihjeen poliisille. Met-poliisia arvosteltiin tutkinnan viivästymisestä sen jälkeen, kun kävi ilmi, että poliisit puhuivat Simpson-Kentin kanssa hänen perheensä kotona 16. joulukuuta. He palasivat kaksi päivää myöhemmin ja löysivät talon tyhjänä. Blaken ja hänen poikiensa ruumiit löydettiin kuitenkin vasta tammikuun alussa puutarhasta. Riippumaton poliisin valituslautakunta tutkii parhaillaan Metin tapauskäsittelyä.</w:t>
      </w:r>
    </w:p>
    <w:p>
      <w:r>
        <w:rPr>
          <w:b/>
        </w:rPr>
        <w:t xml:space="preserve">Yhteenveto</w:t>
      </w:r>
    </w:p>
    <w:p>
      <w:r>
        <w:t xml:space="preserve">EastEnders-näyttelijä Sian Blaken, jonka ruumis löydettiin heidän puutarhastaan, kumppani lennätetään myöhemmin Ghanasta takaisin Yhdistyneeseen kuningaskuntaan, syyttäjät ovat kertoneet.</w:t>
      </w:r>
    </w:p>
    <w:p>
      <w:r>
        <w:rPr>
          <w:b/>
          <w:u w:val="single"/>
        </w:rPr>
        <w:t xml:space="preserve">Asiakirjan numero 16987</w:t>
      </w:r>
    </w:p>
    <w:p>
      <w:r>
        <w:t xml:space="preserve">Cornwallin neuvosto ehdottaa kunnallisveron korotusta</w:t>
      </w:r>
    </w:p>
    <w:p>
      <w:r>
        <w:t xml:space="preserve">Kabinetin ehdottama 1,97 prosentin korotus merkitsisi noin 43 penniä viikossa lisäystä D-luokan kiinteistölle. Viranomaisen mukaan hallituksen ylimääräiset leikkaukset merkitsevät, että sillä on ensi vuonna 24 miljoonaa puntaa suunniteltua vähemmän rahaa, ja se pyrkii säästämään vielä 19 miljoonaa puntaa. Entinen konservatiivien/riippumattomien hallitsema viranomainen jäädytti kunnallisveron kolmena peräkkäisenä vuotena. "Valtava haaste" John Pollard, nykyisen liberaalidemokraattien ja riippumattomien johtaman viranomaisen johtaja, sanoi: "Meidän on löydettävä keinoja pienentää talousarviota valtavasti, ja se tarkoittaa, että yhteisölle on tarjottava vähemmän palveluja. "Tämä on valtava haaste Cornwallille." Hän sanoi, että 1,97 prosentin korotus merkitsisi sitä, että hallitus ei rankaisisi neuvostoa. Julkisia kuulemisia järjestetään eri puolilla Cornwallia syys- ja lokakuun aikana.</w:t>
      </w:r>
    </w:p>
    <w:p>
      <w:r>
        <w:rPr>
          <w:b/>
        </w:rPr>
        <w:t xml:space="preserve">Yhteenveto</w:t>
      </w:r>
    </w:p>
    <w:p>
      <w:r>
        <w:t xml:space="preserve">Cornwallin neuvoston johtajat ehdottavat kunnallisveron korottamista ensi vuonna, kun se taistelee 43 miljoonan punnan leikkauksia vastaan.</w:t>
      </w:r>
    </w:p>
    <w:p>
      <w:r>
        <w:rPr>
          <w:b/>
          <w:u w:val="single"/>
        </w:rPr>
        <w:t xml:space="preserve">Asiakirjan numero 16988</w:t>
      </w:r>
    </w:p>
    <w:p>
      <w:r>
        <w:t xml:space="preserve">Intialainen YouTuber vaikeuksissa "pilasuudelmien" takia</w:t>
      </w:r>
    </w:p>
    <w:p>
      <w:r>
        <w:t xml:space="preserve">Delhin poliisi tutkii nyt videota ja on kehottanut "uhrejaan" tekemään rikosilmoituksen. Hän pyysi anteeksi ja poisti "pilavideonsa" vakavan julkisen vastareaktion jälkeen. Verma julkaisi videon samaan aikaan, kun raportit Bangaloren eteläisessä kaupungissa uudenvuodenaattona tapahtuneesta joukkomurhasta aiheuttivat vihaa Intiassa. YouTuber, jolla on yli 150 000 tilaajaa "Crazy Sumit" -kanavallaan, sanoi tehneensä videon "viihdyttääkseen, eikä hänellä ollut aikomusta satuttaa ketään". Poliisi ei kuitenkaan ole vakuuttunut hänen selityksestään. "Video on tullut Delhin poliisin tietoon median kautta. Olemme aloittaneet alustavan teknisen tutkinnan. Tämä säädytön video on saatavilla Facebook- ja Youtube-linkkien kautta, ja tutkimme asiaa", poliisin tiedottaja Dependra Pathak kertoi uutistoimisto PTI:lle. Vankilatuomio Youtube-pilailijoille YouTube-kanava "järkyttyi" vankilatuomiosta "Näen tällaista seksuaalista perversiota sosiaalisessa mediassa tykkäysten ja verkkojulkisuuden saamisen nimissä, ja ehkä siihen liittyy jopa rahaa", hän lisäsi. Ihmiset sosiaalisessa mediassa ovat myös arvostelleet Vermaa hänen "epäkypsästä ja ilkeästä videostaan". Intiassa on monia suosittuja YouTube-kanavia ja tähtiä, jotka tekevät viihdevideoita. Eräs tällainen kanava, TroubleSeekerTeam, on kritisoinut Vermaa ankarasti videolla ja sanonut, että "naisten tai kenenkään ahdistelua ei voi koskaan pitää viihteenä". "Se on yksinkertaisesti ahdistelua", kanava sanoi.</w:t>
      </w:r>
    </w:p>
    <w:p>
      <w:r>
        <w:rPr>
          <w:b/>
        </w:rPr>
        <w:t xml:space="preserve">Yhteenveto</w:t>
      </w:r>
    </w:p>
    <w:p>
      <w:r>
        <w:t xml:space="preserve">Intialainen YouTuber Sumit Verma on joutunut vaikeuksiin julkaistuaan videon, jossa hän kävelee satunnaisesti naisten luo julkisilla paikoilla, suutelee heitä ja juoksee pois.</w:t>
      </w:r>
    </w:p>
    <w:p>
      <w:r>
        <w:rPr>
          <w:b/>
          <w:u w:val="single"/>
        </w:rPr>
        <w:t xml:space="preserve">Asiakirjan numero 16989</w:t>
      </w:r>
    </w:p>
    <w:p>
      <w:r>
        <w:t xml:space="preserve">Jerseyn parlamentissa neljä senaattoria vähemmän</w:t>
      </w:r>
    </w:p>
    <w:p>
      <w:r>
        <w:t xml:space="preserve">Muutoksiin sisältyy yksi yleinen vaalipäivä, joka pidetään keväällä, ja senaattoreiden määrän vähentäminen kahdeksaan 12:sta. Myös senaattoreiden toimikautta lyhennetään kuudesta neljään vuoteen. Uudistukset osavaltioiden käsiteltäväksi tuoneen komitean puheenjohtaja, konstaapeli Juliette Gallichan, sanoi, että muutokset ovat tärkeitä. Konstaapeli Gallichan sanoi osavaltioiden jäsenille: "Pisimmänkin matkan on alettava yhdestä askeleesta, mutta pisimmänkin matkan on päätyttävä. Sanon, että nyt on aika lopettaa kävely." Jäsenet keskustelevat koko ministeriöjärjestelmän muutoksista ensi viikolla kokoontuessaan.</w:t>
      </w:r>
    </w:p>
    <w:p>
      <w:r>
        <w:rPr>
          <w:b/>
        </w:rPr>
        <w:t xml:space="preserve">Yhteenveto</w:t>
      </w:r>
    </w:p>
    <w:p>
      <w:r>
        <w:t xml:space="preserve">Jerseyn poliitikot ovat suostuneet merkittäviin muutoksiin tavassa, jolla heidät valitaan.</w:t>
      </w:r>
    </w:p>
    <w:p>
      <w:r>
        <w:rPr>
          <w:b/>
          <w:u w:val="single"/>
        </w:rPr>
        <w:t xml:space="preserve">Asiakirjan numero 16990</w:t>
      </w:r>
    </w:p>
    <w:p>
      <w:r>
        <w:t xml:space="preserve">Arbroathin asuntoon tehtiin kaksi palopommi-iskua saman yön aikana</w:t>
      </w:r>
    </w:p>
    <w:p>
      <w:r>
        <w:t xml:space="preserve">Poliisien mukaan Sidney Streetin kiinteistöön iskettiin tarkoituksellisesti noin kello 01:00 ja uudelleen kello 05:00 maanantaina. Ensimmäisellä kerralla asunnon ikkunaan heitettiin "kiihdyttimellä täytetty esine". Toisessa hyökkäyksessä ikkuna rikottiin ja olohuoneen huonekalut syttyivät tuleen. 34-vuotias talonmies onnistui sammuttamaan liekit molemmilla kerroilla. Poliisi haluaa jäljittää kaksi miestä, jotka nähtiin alueella tuolloin. Ensimmäisen kuvauksen mukaan hän on noin 180-senttinen, hänellä oli vaaleanharmaa hupparitoppi, shortsit ja tummat tennarit. Toinen mies oli noin 180-senttinen, ja hänellä oli yllään tumma hupullinen toppi, vaaleat, rullalle käärityt verkkarit ja tummat kengät. Konstaapeli Laura Jenkins sanoi: "Onneksi kukaan ei loukkaantunut tässä hyökkäyksessä. "Jos tulipalo olisi kuitenkin syttynyt, tilanne olisi voinut olla paljon pahempi, ja se olisi voinut helposti levitä muihin kerrostalon asuntoihin."</w:t>
      </w:r>
    </w:p>
    <w:p>
      <w:r>
        <w:rPr>
          <w:b/>
        </w:rPr>
        <w:t xml:space="preserve">Yhteenveto</w:t>
      </w:r>
    </w:p>
    <w:p>
      <w:r>
        <w:t xml:space="preserve">Arbroathin poliisi jahtaa kahta miestä sen jälkeen, kun kaupungissa sijaitsevaan asuntoon tehtiin kaksi palopommi-iskua neljän tunnin sisällä.</w:t>
      </w:r>
    </w:p>
    <w:p>
      <w:r>
        <w:rPr>
          <w:b/>
          <w:u w:val="single"/>
        </w:rPr>
        <w:t xml:space="preserve">Asiakirjan numero 16991</w:t>
      </w:r>
    </w:p>
    <w:p>
      <w:r>
        <w:t xml:space="preserve">Maakuntavaltuuston johtaja Carl Les kertoo "ennakkoluuloista".</w:t>
      </w:r>
    </w:p>
    <w:p>
      <w:r>
        <w:t xml:space="preserve">Carl Les, joka on johtanut North Yorkshiren kreivikunnanvaltuustoa vuodesta 2015, sanoi ymmärtävänsä ennakkoluulot, koska hän kasvoi puolalaisen pakolaisen poikana. Perheen sukunimi oli alun perin lausuttu "Lesh", ja hän oli joutunut tämän vuoksi hyökkäyksen kohteeksi. Hän sanoi, että Pohjois-Yorkshire on monikulttuurinen ja kaikille avoin paikka. Hän sanoi: "Yhteiskunnassamme, piirikunnassamme tai neuvostossamme ei ole sijaa syrjinnälle, ennakkoluuloille tai vihalle missään muodossa. Mielestäni on oikein sanoa, että Pohjois-Yorkshire on ylpeillyt sillä, että se on monikulttuurinen, ymmärtäväinen ja vieraanvarainen paikka kaikille". "Mustien elämillä on merkitystä, mutta itse asiassa kaikilla elämillä on merkitystä Pohjois-Yorkshiressä." Vaikka paikallisviranomainen palvelee yhtä maan korkeimmista valkoihoisten brittiläisten asukkaiden osuuksista, valtuutettu Les sanoi olevansa tietoinen maakunnan etnisistä vähemmistöistä, Local Democracy Reporting Service kertoo. Väestölaskentatietojen mukaan Pohjois-Yorkshiren väestöstä 93,4 prosenttia on valkoihoisia brittejä, kun koko maassa vastaava osuus on 80 prosenttia. Joissakin yhteisöissä muiden etnisten ryhmien osuus on suurempi, ja Richmondshiren asukkaista 21,8 prosenttia on "muita aasialaisia", mikä johtuu pääasiassa Catterickin varuskunnan Ghurkha-väestöstä. North Yorkshiren kreivikunnanvaltuuston kokouksessa puhunut valtuutettu Les sanoi haluavansa, että valtuusto liittyisi Floydin kuoleman jälkeen maailmanlaajuiseen närkästyksen ilmaisuun. Seuraa BBC Yorkshirea Facebookissa, Twitterissä ja Instagramissa. Lähetä juttuideoita osoitteeseen yorkslincs.news@bbc.co.uk.</w:t>
      </w:r>
    </w:p>
    <w:p>
      <w:r>
        <w:rPr>
          <w:b/>
        </w:rPr>
        <w:t xml:space="preserve">Yhteenveto</w:t>
      </w:r>
    </w:p>
    <w:p>
      <w:r>
        <w:t xml:space="preserve">Ennakkoluuloja kokenut neuvoston johtaja sanoo, että hän aikoo työskennellä syrjinnän kitkemiseksi George Floydin kuoleman jälkeen Yhdysvalloissa.</w:t>
      </w:r>
    </w:p>
    <w:p>
      <w:r>
        <w:rPr>
          <w:b/>
          <w:u w:val="single"/>
        </w:rPr>
        <w:t xml:space="preserve">Asiakirjan numero 16992</w:t>
      </w:r>
    </w:p>
    <w:p>
      <w:r>
        <w:t xml:space="preserve">Kunnianosoitus Pohjois-Yorkshiren lomaleirin perustajalle</w:t>
      </w:r>
    </w:p>
    <w:p>
      <w:r>
        <w:t xml:space="preserve">Leiri rakennettiin 1930-luvulla, ja se oli maailman suurin, kunnes se suljettiin vuonna 1983. Laatan kustansivat entiset Butlin's-viihdyttäjät, jotka tunnettiin nimellä Redcoats. Järjestäjä Rocky Mason sanoi: "Mielestämme oli väärin purkaa lomaleiri eikä jättää sille mitään muistomerkkiä." Filey oli yksi kahdeksasta Butlinin eri puolille Yhdistynyttä kuningaskuntaa rakentamasta lomaleiristä. "Onnellisimmat vuodet" Mason liittyi Fileyn Butlinin leirille vuonna 1957 nyrkkeilyohjaajaksi, minkä jälkeen hän nousi johtajaksi. Hän sanoi: "Mason on hyvin nuori, mutta hän ei ole vielä valmis..: "Olin yhtiössä 30 vuotta, ja ne olivat elämäni onnellisimmat 30 vuotta." Fileyn leirille on mahtunut jopa 11 000 ihmistä, ja sillä oli jopa oma rautatiehaaransa. Paikka purettiin lopulta ja tilalle rakennettiin asuntovaunualue. Masonin mukaan halpojen Välimeren-pakettimatkojen aloittaminen 1970-luvulla johti leirin tuhoon. "Huomasimme, että Espanjaan pääsi halvemmalla kuin Butlinsiin", hän sanoi. "Kun sinne saapui, ruoka ja juoma ja kaikki muu oli paljon halvempaa kuin Butlinsin leirillä."</w:t>
      </w:r>
    </w:p>
    <w:p>
      <w:r>
        <w:rPr>
          <w:b/>
        </w:rPr>
        <w:t xml:space="preserve">Yhteenveto</w:t>
      </w:r>
    </w:p>
    <w:p>
      <w:r>
        <w:t xml:space="preserve">Yli 150 entistä työntekijää on osallistunut lomapomo Sir Billy Butlinin kunniaksi tehdyn muistolaatan paljastamiseen Fileyn leirintäalueella.</w:t>
      </w:r>
    </w:p>
    <w:p>
      <w:r>
        <w:rPr>
          <w:b/>
          <w:u w:val="single"/>
        </w:rPr>
        <w:t xml:space="preserve">Asiakirjan numero 16993</w:t>
      </w:r>
    </w:p>
    <w:p>
      <w:r>
        <w:t xml:space="preserve">Liverpoolin biennaalissa nähdään Ryan Ganderin ja Agnes Vardan näyttelyt.</w:t>
      </w:r>
    </w:p>
    <w:p>
      <w:r>
        <w:t xml:space="preserve">Nykytaiteen festivaali tarkastelee "sosiaalista, poliittista ja taloudellista myllerrystä", sanoi johtaja Sally Tallant paljastaessaan 36 taiteilijan luettelon. Hän sanoi, että nyt kymmenettä kertaa järjestettävä festivaali, jonka nimi on Kaunis maailma, missä olet, on "tärkeä hetki". Kolmikuukautinen festivaali avautuu eri puolilla kaupunkia sijaitsevissa tapahtumapaikoissa 14. heinäkuuta 2018. Gander, jolle myönnettiin tammikuussa OBE-tunnustus taiteelle antamistaan ansioista, on yksi Britannian arvostetuimmista nykytaiteilijoista, kun taas Vardaa on kutsuttu kuuden vuosikymmenen uransa aikana "ranskalaisen uuden aallon äidiksi", ja hänestä tuli ensimmäinen naisohjaaja, jolle myönnettiin kunnia-Oscar. Festivaaliin osallistuvat myös nigerialainen valokuvaaja George Osodi, venäläinen kuvataiteilija Taus Makhacheva, puolalainen taidemaalari ja kuvanveistäjä Paulina Olowska ja bangladeshilainen performanssitaiteilija Reetu Sattar. Tapahtuman tiedottaja sanoi, että lisää taiteilijoita julkistetaan lähikuukausina yhdessä biennaalin Fringe-ohjelman kanssa. Hän kertoi, että nimi tulee Friedrich Schillerin vuonna 1788 kirjoittamasta runosta, jonka Franz Schubert sävelsi vuonna 1819. "Näiden kahden vuoden aikana Euroopassa tapahtui suuria mullistuksia ja syviä muutoksia", hän sanoi. "Nykyään runo viittaa edelleen syvän epävarmuuden vallassa olevaan maailmaan. "Sitä voidaan pitää valituksena mutta myös kehotuksena miettiä uudelleen menneisyyttämme."</w:t>
      </w:r>
    </w:p>
    <w:p>
      <w:r>
        <w:rPr>
          <w:b/>
        </w:rPr>
        <w:t xml:space="preserve">Yhteenveto</w:t>
      </w:r>
    </w:p>
    <w:p>
      <w:r>
        <w:t xml:space="preserve">Käsitteellisen taiteilijan Ryan Ganderin ja kahdeksankymppisen elokuvantekijän Agnes Vardan teokset ovat yksi Liverpoolin ensi vuoden biennaalin näyttelyistä.</w:t>
      </w:r>
    </w:p>
    <w:p>
      <w:r>
        <w:rPr>
          <w:b/>
          <w:u w:val="single"/>
        </w:rPr>
        <w:t xml:space="preserve">Asiakirjan numero 16994</w:t>
      </w:r>
    </w:p>
    <w:p>
      <w:r>
        <w:t xml:space="preserve">Murhatutkinta 80-vuotiaan löydyttyä kuolleena Essexistä</w:t>
      </w:r>
    </w:p>
    <w:p>
      <w:r>
        <w:t xml:space="preserve">Poliisin mukaan poliisit kutsuttiin tiistaina hieman kello 13:00 GMT jälkeen Aldhamin Halstead Roadilla sijaitsevaan kiinteistöön, jossa he löysivät vastaamattoman miehen. Uhri, joka oli yli 80-vuotias, todettiin kuolleeksi paikan päällä. Rikostutkijat ovat vedonneet ovikello-, kojelautakamera- tai valvontakameramateriaalin saamiseksi alueelta erityisesti maanantaina kello 15:00 GMT jälkeen. Etsi BBC News: East of England Facebookissa, Instagramissa ja Twitterissä. Jos sinulla on juttuehdotuksia, lähetä sähköpostia osoitteeseen eastofenglandnews@bbc.co.uk Aiheeseen liittyvät Internet-linkit Essexin poliisi.</w:t>
      </w:r>
    </w:p>
    <w:p>
      <w:r>
        <w:rPr>
          <w:b/>
        </w:rPr>
        <w:t xml:space="preserve">Yhteenveto</w:t>
      </w:r>
    </w:p>
    <w:p>
      <w:r>
        <w:t xml:space="preserve">Murhatutkinta on aloitettu sen jälkeen, kun iäkäs mies löydettiin kuolleena Essexin kylästä.</w:t>
      </w:r>
    </w:p>
    <w:p>
      <w:r>
        <w:rPr>
          <w:b/>
          <w:u w:val="single"/>
        </w:rPr>
        <w:t xml:space="preserve">Asiakirjan numero 16995</w:t>
      </w:r>
    </w:p>
    <w:p>
      <w:r>
        <w:t xml:space="preserve">Tynemouth RNLI:n uuden pelastusveneen vapaaehtoisen välitön haku</w:t>
      </w:r>
    </w:p>
    <w:p>
      <w:r>
        <w:t xml:space="preserve">Tynemouth RNLI:n aseman perämies oli juuri antanut Chris Reahille uuden hakulaitteensa, kun hälytys tuli pohjakosketuksessa olevasta veneestä Tyne-joella. Rannikkopelastusvene laskettiin vesille, ja hän osallistui pelastusoperaatioon yhdessä kokeneen ruorimiehen Jill McCormickin kanssa. Onnettomuuteen joutunut alus autettiin läheiseen venesatamaan. Kukaan ei loukkaantunut. Adrian Don Tynemouth RNLI:n pelastusveneasemalta sanoi: "Chris oli kirjaimellisesti juuri toivotettu virallisesti tervetulleeksi miehistöön antamalla miehistön hakulaite, kun hakulaitteet aktivoituivat ja kutsuivat aseman vapaaehtoistyöntekijät toimintaan. "Kyseessä oli melko rutiinipalvelu, ja vaikka Chris oli yllättynyt siitä, että hänet kutsuttiin miehistön jäseneksi niin nopeasti, hän otti kaiken rennosti ja odottaa innolla, että hän saa paljon lisää koulutusta ja kokemusta."</w:t>
      </w:r>
    </w:p>
    <w:p>
      <w:r>
        <w:rPr>
          <w:b/>
        </w:rPr>
        <w:t xml:space="preserve">Yhteenveto</w:t>
      </w:r>
    </w:p>
    <w:p>
      <w:r>
        <w:t xml:space="preserve">Tynesiden vapaaehtoinen pelastusveneen miehistö kutsuttiin ulos vain muutama sekunti sen jälkeen, kun hänestä oli virallisesti tehty jäsen.</w:t>
      </w:r>
    </w:p>
    <w:p>
      <w:r>
        <w:rPr>
          <w:b/>
          <w:u w:val="single"/>
        </w:rPr>
        <w:t xml:space="preserve">Asiakirjan numero 16996</w:t>
      </w:r>
    </w:p>
    <w:p>
      <w:r>
        <w:t xml:space="preserve">Sesame Streetin Maria jää eläkkeelle 44 vuoden jälkeen</w:t>
      </w:r>
    </w:p>
    <w:p>
      <w:r>
        <w:t xml:space="preserve">Manzano, 65, liittyi ohjelmaan vuonna 1971, ja hänestä tuli sarjan vakiokasvo vuonna 1974, jolloin hän antoi hyödyllisiä neuvoja Big Birdin ja Elmon kaltaisille hahmoille. Hän oli myös sarjan käsikirjoittaja ja voitti työstään 15 Emmy-palkintoa. Uutinen on aiheuttanut sosiaalisessa mediassa kunnianosoitusten tulvan, ja monet muistelevat Manzmanoa lämmöllä lapsuudestaan. Manzano kertoi San Franciscossa pidetyssä kirjastonhoitajien konferenssissa, ettei hän palaa Sesame Streetin seuraavalle kaudelle. "Kiitos, mutta älkää olko pettyneet!" "Kiitos, mutta älkää olko pettyneet!" Myöhemmin Manzano twiittasi pettyneille faneille ja lisäsi, että hän voisi palata ohjelman 50-vuotisjuhlavuonna. Hänen hahmonsa saapui Seesam-kadulle työskentelemään kirjakaupassa, mutta siirtyi lopulta Fix-It Shopiin ohjelman meksikolais-amerikkalaisen remonttimiehen, Luisin, rinnalle. Sarjan vuosien aikana Maria ja Luis menivät naimisiin ja saivat jopa lapsen.</w:t>
      </w:r>
    </w:p>
    <w:p>
      <w:r>
        <w:rPr>
          <w:b/>
        </w:rPr>
        <w:t xml:space="preserve">Yhteenveto</w:t>
      </w:r>
    </w:p>
    <w:p>
      <w:r>
        <w:t xml:space="preserve">Sonia Manzano, joka on esittänyt Mariaa yhdysvaltalaisessa lastenohjelmassa Seesamkatu yli neljän vuosikymmenen ajan, jää eläkkeelle.</w:t>
      </w:r>
    </w:p>
    <w:p>
      <w:r>
        <w:rPr>
          <w:b/>
          <w:u w:val="single"/>
        </w:rPr>
        <w:t xml:space="preserve">Asiakirjan numero 16997</w:t>
      </w:r>
    </w:p>
    <w:p>
      <w:r>
        <w:t xml:space="preserve">Sheffieldin 999-ambulanssin onnettomuus: Mies kuolee sairaalassa</w:t>
      </w:r>
    </w:p>
    <w:p>
      <w:r>
        <w:t xml:space="preserve">Ajoneuvo törmäsi 57-vuotiaaseen jalankulkijaan, kun se kulki Burngreave Roadia pitkin Sheffieldissä noin klo 10.35 GMT 14. tammikuuta. South Yorkshiren poliisin mukaan mies, jota ei ole nimetty, kuoli sairaalassa vammoihinsa perjantaina Poliisi on vedonnut onnettomuuden silminnäkijöihin. Yorkshiren ambulanssipalvelu vahvisti, että ajoneuvo oli tuolloin matkalla hätätilanteeseen. Ensihoitajaopiskelijaa hoidettiin lievien vammojen vuoksi. Palvelun toimitusjohtaja Rod Barnes sanoi olevansa "syvästi surullinen" uutisesta miehen kuolemasta. "Ajatuksemme ovat ennen kaikkea miehen perheen luona tänä vaikeana aikana", hän sanoi. "Jatkamme yhteistyötä poliisin kanssa auttaaksemme heitä tapauksen tutkinnassa."</w:t>
      </w:r>
    </w:p>
    <w:p>
      <w:r>
        <w:rPr>
          <w:b/>
        </w:rPr>
        <w:t xml:space="preserve">Yhteenveto</w:t>
      </w:r>
    </w:p>
    <w:p>
      <w:r>
        <w:t xml:space="preserve">Mies, jonka 999-puheluun vastannut ambulanssi kaatoi, on kuollut sairaalassa.</w:t>
      </w:r>
    </w:p>
    <w:p>
      <w:r>
        <w:rPr>
          <w:b/>
          <w:u w:val="single"/>
        </w:rPr>
        <w:t xml:space="preserve">Asiakirjan numero 16998</w:t>
      </w:r>
    </w:p>
    <w:p>
      <w:r>
        <w:t xml:space="preserve">Attenborough'n luontokeskus toivottaa tervetulleeksi 20 000:nnen oppilaansa.</w:t>
      </w:r>
    </w:p>
    <w:p>
      <w:r>
        <w:t xml:space="preserve">Keskus sijaitsee 145 hehtaarin luonnonsuojelualueella, ja se on suunniteltu innostamaan oppilaita suojelemaan luonnonvaraisia eläimiä. Bramcote Hillsin peruskoulun luokka sai 20 000. kävijän muistoksi jäsenyyden keskuksen Wildlife Watch -ohjelmaan. Keskus on luonut tiiviit yhteydet kouluun sen jälkeen, kun se avattiin vuonna 2005. Koulutuspäällikkö Karen Bennett sanoi: "Teemme asioita ulkona niin paljon kuin mahdollista. Tarkoituksena on innostaa heitä suojelemaan upeaa luontoamme ja ympäristöämme."</w:t>
      </w:r>
    </w:p>
    <w:p>
      <w:r>
        <w:rPr>
          <w:b/>
        </w:rPr>
        <w:t xml:space="preserve">Yhteenveto</w:t>
      </w:r>
    </w:p>
    <w:p>
      <w:r>
        <w:t xml:space="preserve">Nottinghamin lähellä sijaitseva Attenborough Nature Centre toivotti tiistaina tervetulleeksi 20 000. koululaisensa.</w:t>
      </w:r>
    </w:p>
    <w:p>
      <w:r>
        <w:rPr>
          <w:b/>
          <w:u w:val="single"/>
        </w:rPr>
        <w:t xml:space="preserve">Asiakirjan numero 16999</w:t>
      </w:r>
    </w:p>
    <w:p>
      <w:r>
        <w:t xml:space="preserve">Ed Sheeran: Sheeran: Haluaisin kirjoittaa Britannian euroviisukappaleen: Haluaisin mielelläni kirjoittaa Britannian euroviisukappaleen</w:t>
      </w:r>
    </w:p>
    <w:p>
      <w:r>
        <w:t xml:space="preserve">Supertähti on yksi Britannian viime vuosien suurimmista popvientituotteista. Yhdistynyt kuningaskunta ei ole voittanut Euroviisuja sitten vuoden 1997. "Haluaisin mielelläni kirjoittaa euroviisukappaleen", hän sanoi. "En tiedä, tulisinko koskaan laulamaan sitä. Mutta en usko, että muu Eurooppa haluaa Englannin voittavan historian ja muiden asioiden takia." Hän ei tarkentanut, mihin "juttuihin" hän viittasi, mutta oletettavasti se saattaa liittyä Brexitiin. Sheeranin viimeisin albumi ÷ (Divide) oli suuri hitti ympäri maailmaa ja vuoden 2017 myydyin albumi muun muassa Tanskassa, Ranskassa, Italiassa, Norjassa, Ruotsissa, Sveitsissä ja Ranskassa. Hän puhui BBC 5 live -kanavalle ennen Brit Awards -gaalaa Lontoossa keskiviikkona. Hän hävisi myöhemmin seremoniassa parhaan brittimiehen palkinnon Stormzylle. Iso-Britanniaa edustaa tämän vuoden euroviisuissa Lissabonissa Royal Academy of Musicista valmistunut SuRie. Seuraa meitä Facebookissa, Twitterissä @BBCNewsEnts tai Instagramissa bbcnewsents. Jos sinulla on juttuehdotus, lähetä sähköpostia osoitteeseen entertainment.news@bbc.co.uk.</w:t>
      </w:r>
    </w:p>
    <w:p>
      <w:r>
        <w:rPr>
          <w:b/>
        </w:rPr>
        <w:t xml:space="preserve">Yhteenveto</w:t>
      </w:r>
    </w:p>
    <w:p>
      <w:r>
        <w:t xml:space="preserve">Ed Sheeran on sanonut, että hän olisi valmis kirjoittamaan euroviisukappaleen Yhdistyneelle kuningaskunnalle - mutta ei haluaisi esittää sitä itse.</w:t>
      </w:r>
    </w:p>
    <w:p>
      <w:r>
        <w:rPr>
          <w:b/>
          <w:u w:val="single"/>
        </w:rPr>
        <w:t xml:space="preserve">Asiakirjan numero 17000</w:t>
      </w:r>
    </w:p>
    <w:p>
      <w:r>
        <w:t xml:space="preserve">Äiti "pahoinpiteli" tyttären sinisen virkamerkin vuoksi</w:t>
      </w:r>
    </w:p>
    <w:p>
      <w:r>
        <w:t xml:space="preserve">Rachael Hanleyn Evie-Mae-tyttärellä on pediatrinen apnea, ja hän voi tarvita nopeasti happea. Rouva Hanley oli pysäköinyt kahden lapsensa kanssa Meadowhallissa Sheffieldissä, kun mies pahoinpiteli häntä sanallisesti ja jätti sitten viestin hänen tuulilasiinsa. Viestissä luki, että hänestä oli tehty rikosilmoitus sinisen virkamerkin väärinkäytöstä. Siinä sanottiin, että hänen tyttärensä "ei näyttänyt vammaiselta eikä vaikuttanut vammaiselta" ja että auto pitäisi puristaa. Kaksivuotiaan tytön hengityksessä on taukoja, kun hän nukkuu, ja hän voi tarvita nopeasti happea. Hän tarvitsi kiireellistä hoitoa myöhemmin, kun perhe palasi autoon, sanoi rouva Hanley. Lisää tarinoita ympäri Yorkshireä Hän sanoi: Evie-Mae vaikuttaa usein erittäin hyvinvoivalta lapselta, joten voi olla petollista, kun ihmiset katsovat häntä autosta ulos noustessa ja hän nauraa ja leikkii, mutta hän voi voida hyvin nopeasti huonosti." Evie-Mae sanoi: "Evie-Mae voi hyvin nopeasti voida huonosti." Facebookissa julkaistussa viestissä hän sanoi: "Evie-Ewee voi olla hyvin sairas: "Olisit nähnyt, kuinka Evie-Mae romahti lattialle istuen samalla kun hän oksenteli ja tarvitsi peruselintoimintoja ja sitten hänen hapen antamista. "Olisitte nähneet, että hän oli vain muutaman sekunnin päässä ambulanssin tarpeesta. "Hän ei ehkä näytä vammaiselta eikä hänellä ole pyörätuolia, mutta hänellä on lisätarpeita. Kuinka kehtaat pilata aamumme!" Hallituksen ohjeiden mukaan alle kolmevuotiaiden lasten vanhemmat voivat hakea merkkiä, jos lasta on "pidettävä koko ajan ajoneuvon lähellä" ja jos hän tarvitsee tilaa vieviä lääkinnällisiä laitteita.</w:t>
      </w:r>
    </w:p>
    <w:p>
      <w:r>
        <w:rPr>
          <w:b/>
        </w:rPr>
        <w:t xml:space="preserve">Yhteenveto</w:t>
      </w:r>
    </w:p>
    <w:p>
      <w:r>
        <w:t xml:space="preserve">Eräs äiti kertoi, että häntä pahoinpideltiin, koska hän käytti sinistä pysäköintimerkkiä, koska hänen kaksivuotias tyttärensä, jolla on sairaus, ei näytä vammaiselta.</w:t>
      </w:r>
    </w:p>
    <w:p>
      <w:r>
        <w:rPr>
          <w:b/>
          <w:u w:val="single"/>
        </w:rPr>
        <w:t xml:space="preserve">Asiakirjan numero 17001</w:t>
      </w:r>
    </w:p>
    <w:p>
      <w:r>
        <w:t xml:space="preserve">Glasgow Prestwickin lentoaseman matkustajamäärät kasvavat</w:t>
      </w:r>
    </w:p>
    <w:p>
      <w:r>
        <w:t xml:space="preserve">Terminaalin kautta kulki viime kuussa lähes 112 000 ihmistä - 1 000 enemmän kuin maaliskuussa. Volyymi kasvoi 7,4 prosenttia viime vuoden vastaavaan ajanjaksoon verrattuna. Viimeisimmät luvut jatkavat noususuuntausta Prestwickissä, jonka matkustajamäärät kasvoivat vuoden alussa 31 prosenttia vuoden 2012 tammikuuhun verrattuna. Lentoaseman mukaan kesän matkustajaliikennettä lisää Ryanairin päätös lisätä lentoja Välimeren kohteisiin Malagaan, Faroon ja Alicanteen heinäkuussa. Glasgow Prestwickin kaupallinen johtaja Graeme Sweenie lisäsi: "Odotamme, että matkustajamäärät kasvavat edelleen viime vuodesta, kun yhä useammat skotlantilaiset lähtevät kesälomalle, ja Teneriffa, Kreeta ja Malta ovat tänä vuonna erityisen suosittuja. "On rohkaisevaa, että olemme lisänneet paikkakapasiteettia heinäkuuksi, ja on myös hyvä nähdä, että Ryanair lentää koneillaan täydellä tai lähes täydellä kapasiteetilla." Prestwickin uusiseelantilainen omistaja Infratil asetti sen myyntiin yli vuosi sitten. Tammikuussa eurooppalainen lentoyhtiö Wizz Air ilmoitti siirtävänsä kaksi Gdanskista ja Varsovasta lähtevää lentoaan Prestwickistä Glasgow'n lentoasemalle. Lentoyhtiön mukaan siirtyminen Glasgow'hun olisi "kätevämpää" nykyisille asiakkaille ja "askel kohti tulevaa matkustajamäärän ja reittien kasvua". Näin Ryanair jäi ainoaksi Prestwickiä käyttäväksi reittilentoyhtiöksi.</w:t>
      </w:r>
    </w:p>
    <w:p>
      <w:r>
        <w:rPr>
          <w:b/>
        </w:rPr>
        <w:t xml:space="preserve">Yhteenveto</w:t>
      </w:r>
    </w:p>
    <w:p>
      <w:r>
        <w:t xml:space="preserve">Glasgow Prestwickin lentoaseman matkustajamäärän odotetaan jatkavan nousuaan tänä kesänä, kun vuoden alku on ollut hyvä, kertovat lentoaseman operaattorit.</w:t>
      </w:r>
    </w:p>
    <w:p>
      <w:r>
        <w:rPr>
          <w:b/>
          <w:u w:val="single"/>
        </w:rPr>
        <w:t xml:space="preserve">Asiakirjan numero 17002</w:t>
      </w:r>
    </w:p>
    <w:p>
      <w:r>
        <w:t xml:space="preserve">Bristolin Metrobusin tien sulkeminen alkaa vihdoin</w:t>
      </w:r>
    </w:p>
    <w:p>
      <w:r>
        <w:t xml:space="preserve">Stoke Lane Stapletonissa on muuttunut yksisuuntaiseksi, jotta tietä voidaan leventää uutta metrobussia varten. Bristolin kaupunginvaltuusto lykkäsi töitä huhtikuussa asukkaiden vastalauseiden jälkeen ja uudelleen toukokuussa, jotta liikennearviointeja voitaisiin tehdä lisää. Alun perin suunnitellun vuoden mittaisen muutoksen sijaan tie muutetaan yksisuuntaiseksi kuudeksi kuukaudeksi, ennen kuin sen vaikutukset liikenteeseen arvioidaan. Metrobusin puolesta hanketta valvova Richard Gillingham sanoi kuitenkin, että työ kestää nyt pidempään kuin alun perin suunniteltiin. "Vaikka yksisuuntainen järjestelmä on käytössä kuuden kuukauden ajan, kaksisuuntaisessa järjestelmässä on tilapäiset liikennevalot yhdeksän kuukauden ajan sen jälkeen."</w:t>
      </w:r>
    </w:p>
    <w:p>
      <w:r>
        <w:rPr>
          <w:b/>
        </w:rPr>
        <w:t xml:space="preserve">Yhteenveto</w:t>
      </w:r>
    </w:p>
    <w:p>
      <w:r>
        <w:t xml:space="preserve">Bristolin ruuhkaisen työmatkareitin liikennejärjestelmän rakentaminen on vihdoin aloitettu.</w:t>
      </w:r>
    </w:p>
    <w:p>
      <w:r>
        <w:rPr>
          <w:b/>
          <w:u w:val="single"/>
        </w:rPr>
        <w:t xml:space="preserve">Asiakirjan numero 17003</w:t>
      </w:r>
    </w:p>
    <w:p>
      <w:r>
        <w:t xml:space="preserve">Syyria tunnustaa Venäjän tukemat Georgian alueet</w:t>
      </w:r>
    </w:p>
    <w:p>
      <w:r>
        <w:t xml:space="preserve">Georgian ulkoministeriö vastasi tähän ilmoittamalla katkaisevansa diplomaattisuhteet Syyriaan. Abhasian ja Etelä-Ossetian separatistit irtaantuivat Georgiasta vuonna 2008 venäläisten joukkojen massiivisella avustuksella. Venäjän ja Syyrian lisäksi vain Venezuela, Nicaragua, Vanuatu ja Nauru tunnustavat ne itsenäisiksi. Syyrian presidentti Bashar al-Assad on solminut erittäin läheiset suhteet venäläiseen virkaveljeensä Vladimir Putiniin sen jälkeen, kun Venäjä lähetti syyskuussa 2015 voimakkaat lentokone- ja laivavoimat tukemaan hänen sotatoimiaan. Venäjän väliintulo käänsi sodan dramaattisesti Assadin eduksi, minkä ansiosta hänen joukkonsa saivat paljon menetettyä maata takaisin. Syyria sanoo perustavansa suurlähetystöt Abhasiaan ja Etelä-Ossetiaan, ja Venäjän tukemat viranomaiset lähettävät myös diplomaatteja Syyriaan. Pian Syyrian ilmoituksen jälkeen Georgia ilmoitti aloittaneensa menettelyt diplomaattisuhteiden katkaisemiseksi Syyrian kanssa. "Näin tekemällä Assadin hallinto tukee Venäjän sotilaallista hyökkäystä Georgiaa vastaan, Abhasian ja Tshinvalin alueen (Etelä-Ossetia) laitonta miehittämistä ja vuosia jatkunutta etnistä puhdistusta", sanoi Georgian apulaisulkoministeri David Dondua.</w:t>
      </w:r>
    </w:p>
    <w:p>
      <w:r>
        <w:rPr>
          <w:b/>
        </w:rPr>
        <w:t xml:space="preserve">Yhteenveto</w:t>
      </w:r>
    </w:p>
    <w:p>
      <w:r>
        <w:t xml:space="preserve">Syyria on tunnustanut kaksi Venäjän hallinnassa olevaa Georgian aluetta - Abhasian ja Etelä-Ossetian - itsenäisiksi valtioiksi, mikä suututtaa Georgiaa.</w:t>
      </w:r>
    </w:p>
    <w:p>
      <w:r>
        <w:rPr>
          <w:b/>
          <w:u w:val="single"/>
        </w:rPr>
        <w:t xml:space="preserve">Asiakirjan numero 17004</w:t>
      </w:r>
    </w:p>
    <w:p>
      <w:r>
        <w:t xml:space="preserve">Oxford Playhouse muuttuu kauppakorkeakoulun luentotilaksi</w:t>
      </w:r>
    </w:p>
    <w:p>
      <w:r>
        <w:t xml:space="preserve">Se isännöi finanssiekonomian maisteriopiskelijoita osana sosiaalista etäisyyttä lisääviä toimenpiteitä, joiden myötä ryhmäkokoja pienennetään 80:stä 20:een. Playhousen toimitusjohtaja Louise Chantal sanoi, että tilapäinen järjestely oli "tyylikäs ratkaisu" joihinkin molempien oppilaitosten kohtaamiin haasteisiin. Hallituksen 1,57 miljardin punnan pelastuspaketista huolimatta teatteri on vaikeuksissa. Teatterin mukaan kauppakorkeakoulun kanssa tehty sopimus toisi sille elintärkeitä tuloja, ja kauppakorkeakoulu voisi jatkaa opetustaan turvallisesti pandemian aikana. Chantal sanoi: "Olemme iloisia voidessamme majoittaa tämän tärkeän osan Oxfordin yliopistoa, jolloin kauppakorkeakoulu voi jatkaa opetustaan maailman johtavilla kursseillaan ja hyödyntää teatterin tiloja siihen asti, kunnes pystymme jälleen avaamaan teatterin suorille esityksille." Koulun dekaani Peter Tufano sanoi, että lähestymistapa "syventää ja laajentaa jaettua oppimista, joka on aina ollut MBA-koulutuksemme ytimessä", ja tarjoaa samalla joustavuutta vastata kehittyviin kansanterveyttä ja fyysistä etäisyyttä koskeviin ohjeisiin.</w:t>
      </w:r>
    </w:p>
    <w:p>
      <w:r>
        <w:rPr>
          <w:b/>
        </w:rPr>
        <w:t xml:space="preserve">Yhteenveto</w:t>
      </w:r>
    </w:p>
    <w:p>
      <w:r>
        <w:t xml:space="preserve">Oxford Playhouse avataan uudelleen luentotilana Oxfordin yliopiston Saïd Business Schoolin opiskelijoille.</w:t>
      </w:r>
    </w:p>
    <w:p>
      <w:r>
        <w:rPr>
          <w:b/>
          <w:u w:val="single"/>
        </w:rPr>
        <w:t xml:space="preserve">Asiakirjan numero 17005</w:t>
      </w:r>
    </w:p>
    <w:p>
      <w:r>
        <w:t xml:space="preserve">Pyöräilijä, 17, kuoli kolaroituaan auton kanssa Sapcotessa</w:t>
      </w:r>
    </w:p>
    <w:p>
      <w:r>
        <w:t xml:space="preserve">Leicestershiren poliisin mukaan teini oli pyöräilemässä Leicester Roadilla Sapcotessa, kun hän ja sininen Mini Cooper törmäsivät. Hänet julistettiin kuolleeksi onnettomuuspaikalla sen jälkeen, kun poliisi ja ensihoitajat kutsuttiin paikalle keskiviikkona noin klo 16.55 BST. Tie oli suljettuna suuren osan keskiviikkoillasta, ja poliisit ovat vedonneet silminnäkijöihin. Pojan perheelle on ilmoitettu asiasta, ja poliisit tukevat heitä, poliisi lisäsi. Seuraa BBC East Midlandsia Facebookissa, Twitterissä tai Instagramissa. Lähetä juttuideoita osoitteeseen eastmidsnews@bbc.co.uk.</w:t>
      </w:r>
    </w:p>
    <w:p>
      <w:r>
        <w:rPr>
          <w:b/>
        </w:rPr>
        <w:t xml:space="preserve">Yhteenveto</w:t>
      </w:r>
    </w:p>
    <w:p>
      <w:r>
        <w:t xml:space="preserve">17-vuotias poika on kuollut kolaroituaan auton kanssa Leicestershiren tiellä.</w:t>
      </w:r>
    </w:p>
    <w:p>
      <w:r>
        <w:rPr>
          <w:b/>
          <w:u w:val="single"/>
        </w:rPr>
        <w:t xml:space="preserve">Asiakirjan numero 17006</w:t>
      </w:r>
    </w:p>
    <w:p>
      <w:r>
        <w:t xml:space="preserve">Kuolemaan johtanut puukotus Sheffieldissä: Simone Hancockin perheen kunnianosoitus</w:t>
      </w:r>
    </w:p>
    <w:p>
      <w:r>
        <w:t xml:space="preserve">Simone Hancock, 55, löydettiin kuolettavasti haavoittuneena Ravenscroft Placesta lauantai-iltana, kertoi South Yorkshiren poliisi. Hänet vietiin sairaalaan, jossa hän myöhemmin kuoli. Ruumiinavaus osoitti, että hän kuoli puukotusvammoihin. Simonen perhe sanoi: "Paljon rakkautta äidille, nannalle, tyttärelle, siskolle ja tädille." Perhettä tukevat erikoiskoulutetut poliisit, poliisi kertoi. Rikostutkijat haluavat kuulla kaikilta, joilla on tietoja, kun tutkinta jatkuu. Lisää tarinoita Yorkshirestä Kerry Taylor, 41, Ravenscroft Placesta on saanut syytteen murhasta ja hänet on vangittu poliisin tutkintavankeuteen. Murhasta epäiltynä pidätetty 36-vuotias mies on vapautettu tutkinnan ajaksi, kertoi poliisi. Seuraa BBC Yorkshirea Facebookissa, Twitterissä ja Instagramissa. Lähetä juttuideoita osoitteeseen yorkslincs.news@bbc.co.uk tai lähetä video tästä.</w:t>
      </w:r>
    </w:p>
    <w:p>
      <w:r>
        <w:rPr>
          <w:b/>
        </w:rPr>
        <w:t xml:space="preserve">Yhteenveto</w:t>
      </w:r>
    </w:p>
    <w:p>
      <w:r>
        <w:t xml:space="preserve">Sheffieldissä kuoliaaksi puukotetun naisen perhe on osoittanut kunnioitusta.</w:t>
      </w:r>
    </w:p>
    <w:p>
      <w:r>
        <w:rPr>
          <w:b/>
          <w:u w:val="single"/>
        </w:rPr>
        <w:t xml:space="preserve">Asiakirjan numero 17007</w:t>
      </w:r>
    </w:p>
    <w:p>
      <w:r>
        <w:t xml:space="preserve">Laivan miehistö ryhtyy oikeustoimiin palkkavaatimusten vuoksi</w:t>
      </w:r>
    </w:p>
    <w:p>
      <w:r>
        <w:t xml:space="preserve">Malaviya Seven pidätettiin viime vuoden kesäkuussa, kun työntekijät väittivät, että heille ei ollut maksettu palkkaa, mutta heidät vapautettiin elokuussa. Alus pidätettiin toisen kerran lokakuussa sen jälkeen, kun miehistön jäsenet väittivät, että heille oli maksamatta tuhansia puntia palkkaa. Alukselle on annettu tiedoksi määräys, joka estää alusta lähtemästä Aberdeenin satamasta. Jos miehistön vaatimuksia ei saada ratkaistua, alus saatetaan lopulta myydä. Aluksella on tällä hetkellä 12 miestä, ja jotkut heistä ovat olleet aluksella yli vuoden. Yhteensä yli 30 miestä vaatii maksamattomia palkkoja. Merenkulku- ja rannikkovartiovirasto (MCA) ilmoitti, että offshore-huoltoalus pysyy pidätettynä, kunnes ongelmat on ratkaistu. Kansainvälinen kuljetustyöntekijöiden liitto vahvisti, että menettely on käynnissä.</w:t>
      </w:r>
    </w:p>
    <w:p>
      <w:r>
        <w:rPr>
          <w:b/>
        </w:rPr>
        <w:t xml:space="preserve">Yhteenveto</w:t>
      </w:r>
    </w:p>
    <w:p>
      <w:r>
        <w:t xml:space="preserve">Aberdeeniin jumiin jääneen offshore-huoltoaluksen miehistö on ryhtynyt oikeustoimiin.</w:t>
      </w:r>
    </w:p>
    <w:p>
      <w:r>
        <w:rPr>
          <w:b/>
          <w:u w:val="single"/>
        </w:rPr>
        <w:t xml:space="preserve">Asiakirjan numero 17008</w:t>
      </w:r>
    </w:p>
    <w:p>
      <w:r>
        <w:t xml:space="preserve">Birminghamissa tapahtunut kuolemaan johtanut puukotus pidätetty murhasta</w:t>
      </w:r>
    </w:p>
    <w:p>
      <w:r>
        <w:t xml:space="preserve">West Midlandsin poliisi kutsuttiin maanantaina hieman ennen kello 20.30 BST Lutley Groveen, Bartley Greenissä Birminghamissa sijaitsevaan kiinteistöön. 31-vuotias mies vietiin sairaalaan, jossa hän kuoli vammoihinsa. Ruumiinavaus tehdään aikanaan, poliisi kertoi. 33-vuotias mies on edelleen poliisin huostassa. Komisario Jim Colclough sanoi, että poliisi ei etsi ketään muuta tapaukseen liittyvää henkilöä. Tapahtumapaikka pysyy turvattuna poliisin suorittaessa rikosteknisiä tutkimuksia.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on pidätetty epäiltynä murhasta kuolemaan johtaneen puukotuksen vuoksi.</w:t>
      </w:r>
    </w:p>
    <w:p>
      <w:r>
        <w:rPr>
          <w:b/>
          <w:u w:val="single"/>
        </w:rPr>
        <w:t xml:space="preserve">Asiakirjan numero 17009</w:t>
      </w:r>
    </w:p>
    <w:p>
      <w:r>
        <w:t xml:space="preserve">E-savukkeet sallittu NHS Greater Glasgow'n ja Clyden sivustoilla</w:t>
      </w:r>
    </w:p>
    <w:p>
      <w:r>
        <w:t xml:space="preserve">NHS Greater Glasgow and Clyde päätti joulukuussa sallia laitteiden rajoitetun käytön sen jälkeen, kun oli saatu uutta näyttöä siitä, että ne auttavat torjumaan tupakointia. Edellinen kielto kumottiin tiistaina. Tupakointi kiellettiin Skotlannissa kaikilla terveysalueilla viime vuoden huhtikuussa, mutta terveyslautakunnille annettiin harkintavaltaa höyrystyslaitteiden käytön suhteen rakennusten ulkopuolella. NHS Lothian oli tuolloin ainoa 13 terveyslautakunnasta, joka salli sähkösavukkeiden rajoitetun käytön. NHS Greater Glasgow and Clyde (GGC) seurasi myöhemmin. Tohtori Emilia Crighton, NHS GGC:n kansanterveysjohtaja, sanoi: "Tupakka on edelleen yleisin ehkäistävissä oleva kuolinsyy Skotlannissa, ja tupakointi on syynä noin neljännekseen kaikista kuolemantapauksista. "Sallimme nyt sähkösavukkeet alueellamme, jotta potilaamme, henkilökuntamme ja vierailijamme saisivat enemmän valinnanvaraa tupakoinnin lopettamisessa. "Tupakoitsijoiden osuus on laskenut 37,5 prosentista 25 prosenttiin viimeisten 10 vuoden aikana. Uskon, että sähkösavukkeiden käytön salliminen on seuraava keino tässä taistelussa, ja se auttaa osaltaan vähentämään tätä lukua entisestään."</w:t>
      </w:r>
    </w:p>
    <w:p>
      <w:r>
        <w:rPr>
          <w:b/>
        </w:rPr>
        <w:t xml:space="preserve">Yhteenveto</w:t>
      </w:r>
    </w:p>
    <w:p>
      <w:r>
        <w:t xml:space="preserve">Sähköisiä savukkeita voi nyt käyttää Skotlannin suurimman terveysviraston ylläpitämien sairaaloiden alueella.</w:t>
      </w:r>
    </w:p>
    <w:p>
      <w:r>
        <w:rPr>
          <w:b/>
          <w:u w:val="single"/>
        </w:rPr>
        <w:t xml:space="preserve">Asiakirjan numero 17010</w:t>
      </w:r>
    </w:p>
    <w:p>
      <w:r>
        <w:t xml:space="preserve">Kiinalainen tuomioistuin määrää naisen tapaamaan äitiä</w:t>
      </w:r>
    </w:p>
    <w:p>
      <w:r>
        <w:t xml:space="preserve">Tuomion antoi Wuxissa sijaitseva tuomioistuin sen jälkeen, kun 77-vuotias nainen oli nostanut kanteen tytärtään vastaan. Tuomioistuin päätti myös, että tyttären ja tämän aviomiehen oli annettava taloudellista apua, raportit kertoivat. Uusi tapaamislaki on herättänyt verkossa sekä keskustelua että pilkkaa. Sen nimi on "vanhusten oikeuksia koskeva laki", ja sen tarkoituksena on puuttua yksinäisten vanhusten kasvavaan ongelmaan määräämällä aikuiset lapset tapaamaan ikääntyviä vanhempiaan. Monet ovat kuitenkin kyseenalaistaneet, miten lakia voidaan panna täytäntöön, koska vierailujen tiheyttä ei ole määritelty. Toiset internet-kommentaattorit sanovat, että se tunkeutuu aloille, joita pitäisi hallita henkilökohtaisella valinnalla. Tässä tapauksessa Xinhua kertoi, että iäkäs äiti haastoi tyttärensä oikeuteen sen jälkeen, kun tämä oli riidan jälkeen kieltäytynyt hoitamasta häntä enää. China Daily sanoi, että maanantaina Wuxissa järjestetty kuuleminen pidettiin "lain täytäntöönpanon korostamiseksi". "Filial piety, jota pidetään perinteisen kiinalaisen kulttuurin keskeisenä hyveenä, tarkoittaa yleisesti vanhempien ja esi-isien kunnioittamista, mukaan lukien hyvänä olemista vanhemmilleen ja velvollisuutensa täyttämistä huolehtia heistä", lehti sanoi. Lain tarkoituksena oli ensisijaisesti "kehottaa koko yhteiskuntaa kiinnittämään enemmän huomiota vanhuksiin", lehti siteerasi väestötutkimuksen professoria. Kiinan väestö ikääntyy, ja viime vuosina on ollut useita tapauksia, joissa vanhuksia on kohdeltu huonosti tai laiminlyöty, mikä on järkyttänyt kansakuntaa.</w:t>
      </w:r>
    </w:p>
    <w:p>
      <w:r>
        <w:rPr>
          <w:b/>
        </w:rPr>
        <w:t xml:space="preserve">Yhteenveto</w:t>
      </w:r>
    </w:p>
    <w:p>
      <w:r>
        <w:t xml:space="preserve">Kiinalainen tuomioistuin on määrännyt naisen tapaamaan äitiään kerran kahdessa kuukaudessa, kertovat valtion tiedotusvälineet. Tämä on ensimmäinen tapaus sen jälkeen, kun uusi laki vanhempien tapaamisista tuli voimaan maanantaina.</w:t>
      </w:r>
    </w:p>
    <w:p>
      <w:r>
        <w:rPr>
          <w:b/>
          <w:u w:val="single"/>
        </w:rPr>
        <w:t xml:space="preserve">Asiakirjan numero 17011</w:t>
      </w:r>
    </w:p>
    <w:p>
      <w:r>
        <w:t xml:space="preserve">Venezuelan oppositio karkottaa Henri Falcónin vaalipäätöksen vuoksi</w:t>
      </w:r>
    </w:p>
    <w:p>
      <w:r>
        <w:t xml:space="preserve">Demokraattinen yhtenäisyys -oppositiokoalitio boikotoi äänestystä. Sen mukaan Henri Falcón oli väärässä vahvistaessaan sen mukaan vilpilliseksi kutsutun vaalijärjestelmän. Falcón puolusti päätöstään sanomalla, että hän halusi kukistaa hallituksen, joka oli "luvannut venezuelalaisille paratiisin, mutta antanut heille helvetin". Henri Falcón oli edesmenneen presidentin Hugo Chavezin läheinen liittolainen, mutta liittyi myöhemmin oppositioon. "Torjumme Henri Falcónin yksipuolisen rekisteröinnin", Demokraattinen yhtenäisyys sanoi Twitterissä ja viittasi vaaleihin "farssina". Falcón, joka toimi Laran osavaltion kuvernöörinä vuodesta 2008 viime vuoteen, sanoi haluavansa asettua ehdolle "miljoonien venezuelalaisten puolesta, jotka haluavat elää ihmisarvoista elämää". Hän sanoi tarjoavansa "kansallisen yhtenäisyyden hallitusta... joka voi pelastaa meidät kurjuudesta, johon tämä epäpätevä hallitus on meidät saattanut". Venezuelassa on meneillään pitkittynyt poliittinen ja taloudellinen kriisi. Se on jo vuosia kärsinyt korkeasta inflaatiosta ja kroonisesta elintarvike- ja lääkepulasta. Presidentti Maduro on sanonut, että vaalit järjestetään "demokraattisen yhtenäisyyden oppositiokoalition kanssa tai ilman sitä", jota hän syytti "epäsäännöllisestä käytöksestä".</w:t>
      </w:r>
    </w:p>
    <w:p>
      <w:r>
        <w:rPr>
          <w:b/>
        </w:rPr>
        <w:t xml:space="preserve">Yhteenveto</w:t>
      </w:r>
    </w:p>
    <w:p>
      <w:r>
        <w:t xml:space="preserve">Venezuelan oppositio on karkottanut entisen osavaltion kuvernöörin sen jälkeen, kun tämä oli ilmoittanut asettuvansa ehdolle presidentti Nicolás Maduroa vastaan huhtikuun vaaleissa.</w:t>
      </w:r>
    </w:p>
    <w:p>
      <w:r>
        <w:rPr>
          <w:b/>
          <w:u w:val="single"/>
        </w:rPr>
        <w:t xml:space="preserve">Asiakirjan numero 17012</w:t>
      </w:r>
    </w:p>
    <w:p>
      <w:r>
        <w:t xml:space="preserve">Lento-onnettomuuden myrkyllinen maa-aines poistetaan Guernseyn pellolta</w:t>
      </w:r>
    </w:p>
    <w:p>
      <w:r>
        <w:t xml:space="preserve">Julkisten palvelujen osasto ilmoitti, että maa-aines siirretään lentokentän alueelle, jotta saaren vesihuolto voidaan suojella saastumisvaaralta. Perfluoro-oktaanisulfonihappoa (PFOS) käytettiin aiemmin lentokentän palolaitoksessa, ja sitä on löydetty maaperästä. Metsätien maaperä saastui vuonna 1999 tapahtuneen kuolemaan johtaneen lento-onnettomuuden jälkeen. PFOS:ää käytettiin aiemmin joissakin sammutusvaahdoissa. Sen käyttö kiellettiin Euroopan unionissa vuonna 2008, kertoi Yhdistyneen kuningaskunnan hallitus. Guernsey-yhtiö S&amp;D Groundings suorittaa työt lentoasemalla tarjouskilpailun perusteella. Hankkeen on määrä valmistua huhtikuussa, ja siinä poistetaan puhdasta maa-ainesta lentoaseman penkereestä, jotta saastunut maa-aines voidaan sijoittaa sinne, lentoaseman henkilökunta kertoi. Lentoaseman johtaja Colin Le Ray sanoi, että Forest Roadin asukkaille on ilmoitettu asiasta.</w:t>
      </w:r>
    </w:p>
    <w:p>
      <w:r>
        <w:rPr>
          <w:b/>
        </w:rPr>
        <w:t xml:space="preserve">Yhteenveto</w:t>
      </w:r>
    </w:p>
    <w:p>
      <w:r>
        <w:t xml:space="preserve">Työt myrkyllisen maa-aineksen poistamiseksi Guernseyn pelloilta vesihuollon suojelemiseksi maksavat 280 000 puntaa, valtiot kertovat.</w:t>
      </w:r>
    </w:p>
    <w:p>
      <w:r>
        <w:rPr>
          <w:b/>
          <w:u w:val="single"/>
        </w:rPr>
        <w:t xml:space="preserve">Asiakirjan numero 17013</w:t>
      </w:r>
    </w:p>
    <w:p>
      <w:r>
        <w:t xml:space="preserve">Orwellin silta: Kansanedustajat esittävät turvallisuusvaatimuksen itsemurhien estämiseksi</w:t>
      </w:r>
    </w:p>
    <w:p>
      <w:r>
        <w:t xml:space="preserve">Aiemmin tällä viikolla kuolleen miehen uskotaan olleen 40. sillalta pudonnut henkilö. Ipswichin kansanedustaja Ben Gummer ja Suffolk Coastalin kansanedustaja Therese Coffey haluavat, että valtatievirasto tutkii, voisiko se vaikeuttaa jalankulkijoiden pääsyä sillalle. Gummer sanoi: "En ole asiantuntija, eikä ehkä ole mahdollista tehdä mitään, mutta haluamme, että he tutkivat asiaa." Gummerin mukaan A14-sillan molemmissa päissä olevia Samaritans-puhelinlinjoja käytetään "usein". "Jos joku haluaa riistää itseltään hengen, hän on yleensä hyvin päättäväinen", hän sanoi. "Joskus on kuitenkin mahdollista toteuttaa ennaltaehkäiseviä toimenpiteitä." Highways Agencyn tiedottaja sanoi, että silta on "tärkeä yleinen kulkuväylä jalankulkijoille, jotka haluavat ylittää jokisuiston", ja sen 1,25 metriä korkeat seinät ovat "riittävät estämään ihmisiä putoamasta vahingossa".</w:t>
      </w:r>
    </w:p>
    <w:p>
      <w:r>
        <w:rPr>
          <w:b/>
        </w:rPr>
        <w:t xml:space="preserve">Yhteenveto</w:t>
      </w:r>
    </w:p>
    <w:p>
      <w:r>
        <w:t xml:space="preserve">Kansanedustajat ovat vaatineet Ipswichin lähellä sijaitsevan Orwellin sillan turvallisuuden parantamista itsemurhien ehkäisemiseksi.</w:t>
      </w:r>
    </w:p>
    <w:p>
      <w:r>
        <w:rPr>
          <w:b/>
          <w:u w:val="single"/>
        </w:rPr>
        <w:t xml:space="preserve">Asiakirjan numero 17014</w:t>
      </w:r>
    </w:p>
    <w:p>
      <w:r>
        <w:t xml:space="preserve">Coronavirus: Hemel Hempstead kampanjoijat vaativat lisää vuodepaikkoja</w:t>
      </w:r>
    </w:p>
    <w:p>
      <w:r>
        <w:t xml:space="preserve">He sanovat, että Hemel Hempsteadin sairaalan tyhjät rakennukset voisivat tarjota tilaa sadoille vuoteille. Sairaalassa ei ole enää akuutteja sairaalapalveluja eikä päivystysosastoa. "Jos kiinalaiset pystyvät rakentamaan sairaaloita 10 päivässä, meidän pitäisi pystyä ottamaan kaikki suljetut osastot nopeasti takaisin käyttöön", sanoi Dacorumin sairaalan toimintaryhmän puheenjohtaja Edith Glatter. Glatter ehdotti, että tehtävään voitaisiin palkata työkyvyttömiä ammattilaisia, kertoo Local Democracy Reporting Service.</w:t>
      </w:r>
    </w:p>
    <w:p>
      <w:r>
        <w:rPr>
          <w:b/>
        </w:rPr>
        <w:t xml:space="preserve">Yhteenveto</w:t>
      </w:r>
    </w:p>
    <w:p>
      <w:r>
        <w:t xml:space="preserve">Käytöstä poistetut sairaalarakennukset voitaisiin ottaa käyttöön koronaviruksen torjumiseksi, sanovat kampanjoijat.</w:t>
      </w:r>
    </w:p>
    <w:p>
      <w:r>
        <w:rPr>
          <w:b/>
          <w:u w:val="single"/>
        </w:rPr>
        <w:t xml:space="preserve">Asiakirjan numero 17015</w:t>
      </w:r>
    </w:p>
    <w:p>
      <w:r>
        <w:t xml:space="preserve">Kiinan PSBC käynnistää vuoden suurimman osakemyynnin</w:t>
      </w:r>
    </w:p>
    <w:p>
      <w:r>
        <w:t xml:space="preserve">PSBC on Kiinan viidenneksi suurin lainanantaja, mutta konttoreiden lukumäärällä mitattuna suurin. Se toteuttaa suurimman pörssilistautumisen sen jälkeen, kun kiinalainen verkkokauppayhtiö Alibaba keräsi 25 miljardia dollaria New Yorkissa vuonna 2014. PSBC:n osakkeilla on tarkoitus aloittaa kaupankäynti Hongkongin pörssissä 28. syyskuuta. Valtaosan valtion omistaman pankin osakkeista ostavat niin sanotut kulmakivisijoittajat, mikä viittaa kauppiaiden heikkoon kysyntään. Kulmakivisijoittajat merkitsevät ennen pörssilistautumista tietyn määrän osakkeita ja sitoutuvat vastineeksi pitämään ne hallussaan tietyn vähimmäisaikajakson ajan. Vaikka alunperin niitä käytettiin suursijoittajien houkuttelemiseksi, nykyään ne nähdään lähinnä keinona rajoittaa listautumisen epäonnistumisen riskiä. PSBC:n tapauksessa kuuden sijoittajan ryhmä ostaa noin 72 prosenttia tarjottavista osakkeista. Markkinoiden epävakaus Osakkeiden listautuminen tapahtuu samaan aikaan, kun osakemyynti on alueella laskenut rajusti, ja vuoden 2016 ensimmäinen puolisko on ollut heikoin sitten vuoden 2008. Aasian ja Tyynenmeren alueen pörssilistautumiseen on vaikuttanut viimeaikainen markkinoiden epävakaus, joka on heikentänyt luottamusta osakkeisiin sijoituskohteena. Analyytikkojen mukaan osakemyynti auttaa PSBC:tä hankkimaan varoja aikana, jolloin Kiinan talous hidastuu ja luottotappiot kasvavat. Kiinan kasvun hidastuminen sekä maailmanlaajuinen epävarmuus Yhdysvaltojen vaaleista ja Yhdistyneen kuningaskunnan eroamisesta Euroopan unionista ovat myös osaltaan aiheuttaneet epävarmaa ilmapiiriä sijoittajille.</w:t>
      </w:r>
    </w:p>
    <w:p>
      <w:r>
        <w:rPr>
          <w:b/>
        </w:rPr>
        <w:t xml:space="preserve">Yhteenveto</w:t>
      </w:r>
    </w:p>
    <w:p>
      <w:r>
        <w:t xml:space="preserve">Postal Savings Bank of China (PSBC) aikoo kerätä 8 miljardia dollaria (6 miljardia puntaa) listautumalla osakkeillaan Hongkongissa, mikä tekee siitä maailman suurimman osakemyynnin tänä vuonna.</w:t>
      </w:r>
    </w:p>
    <w:p>
      <w:r>
        <w:rPr>
          <w:b/>
          <w:u w:val="single"/>
        </w:rPr>
        <w:t xml:space="preserve">Asiakirjan numero 17016</w:t>
      </w:r>
    </w:p>
    <w:p>
      <w:r>
        <w:t xml:space="preserve">Covid: Manchesterin kodittomien rokotusohjelma siirtyy seuraavaan vaiheeseen</w:t>
      </w:r>
    </w:p>
    <w:p>
      <w:r>
        <w:t xml:space="preserve">Tämä tapahtui sen jälkeen, kun yli 100 Manchesterin karkeasti asuvalle henkilölle annettiin ensimmäinen rokotus osana kaupunginvaltuuston ohjelman ensimmäistä vaihetta. Tilapäismajoituksessa ja päiväkeskuksissa asuville ihmisille tarjotaan nyt pistos. Manchesterin kaupunginvaltuusto totesi, että kodittomille on tärkeää saada samaa hoitoa kuin muulle väestölle. Hulmen, Ancoatsin ja Openshawin vastaanotot ovat toimineet rokotuskeskuksina tammikuusta lähtien. Ancoatsin Urban Village Medical Practicen palvelupäällikkö Emma Hicklin sanoi, että järjestelmä oli "moraalinen välttämättömyys". "Sanomme aina, että asunnottomat ovat kliinisesti erittäin haavoittuvia, ja on tärkeää, että he ovat mukana rokotteiden levittämisessä", hän sanoi. Valtuutettu Bev Craig sanoi, että neuvosto halusi varmistaa, että "ketään ei unohdeta tai jätetä jälkeen". Seuraa BBC North West -kanavaa Facebookissa, Twitterissä ja Instagramissa. Voit myös lähettää juttuideoita osoitteeseen northwest.newsonline@bbc.co.uk Aiheeseen liittyvät Internet-linkit Manchester City Council (Manchesterin kaupunginvaltuusto)</w:t>
      </w:r>
    </w:p>
    <w:p>
      <w:r>
        <w:rPr>
          <w:b/>
        </w:rPr>
        <w:t xml:space="preserve">Yhteenveto</w:t>
      </w:r>
    </w:p>
    <w:p>
      <w:r>
        <w:t xml:space="preserve">Asunnottomien suojaamiseksi Covid-19-tautia vastaan toteutettavan rokotusohjelman toinen vaihe on alkamassa.</w:t>
      </w:r>
    </w:p>
    <w:p>
      <w:r>
        <w:rPr>
          <w:b/>
          <w:u w:val="single"/>
        </w:rPr>
        <w:t xml:space="preserve">Asiakirjan numero 17017</w:t>
      </w:r>
    </w:p>
    <w:p>
      <w:r>
        <w:t xml:space="preserve">NICRAn ensimmäisestä marssista tuli kuluneeksi 50 vuotta.</w:t>
      </w:r>
    </w:p>
    <w:p>
      <w:r>
        <w:t xml:space="preserve">Tilaisuuden järjesti Sinn Féin. Alkuperäinen marssi järjestettiin 24. elokuuta 1968, jolloin tuhannet ihmiset kävelivät Coalislandista Dungannoniin protestoidakseen julkisten asuntojen jakamista vastaan. Siellä järjestettiin myös yli sadan ihmisen mielenosoitus, jonka järjesti abortinvastainen Precious Life -ryhmä ja jossa kritisoitiin Sinn Feinin kantaa kyseiseen kysymykseen. Lauantaina marssijat kulkivat samaa reittiä Coalislandista Dungannoniin kuin NICRA kulki vuonna 1968. NICRA perustettiin vuonna 1967, ja se vaati, että vaalien jakaminen ja syrjintä on lopetettava ja että "yksi mies, yksi ääni" -periaatetta on noudatettava. Ensimmäisen marssin tarkoituksena oli tuoda esiin Tyronen kreivikunnan asuntojen jakamiseen liittyviä huolenaiheita ja uskoa, että protestantteja kohdeltiin etuoikeutetusti. Ian Paisleyn Ulsterin protestanttiset vapaaehtoiset järjestivät vastamielenosoituksen, sillä he vastustivat marssin saapumista Dungannonin torille.</w:t>
      </w:r>
    </w:p>
    <w:p>
      <w:r>
        <w:rPr>
          <w:b/>
        </w:rPr>
        <w:t xml:space="preserve">Yhteenveto</w:t>
      </w:r>
    </w:p>
    <w:p>
      <w:r>
        <w:t xml:space="preserve">Sadat ihmiset kokoontuivat Coalislandiin lauantaina muistamaan Pohjois-Irlannin ensimmäistä kansalaisoikeusmarssia (NICRA), josta tuli kuluneeksi 50 vuotta.</w:t>
      </w:r>
    </w:p>
    <w:p>
      <w:r>
        <w:rPr>
          <w:b/>
          <w:u w:val="single"/>
        </w:rPr>
        <w:t xml:space="preserve">Asiakirjan numero 17018</w:t>
      </w:r>
    </w:p>
    <w:p>
      <w:r>
        <w:t xml:space="preserve">Thaimaan luolapelastus: Jalkapalloilijoiden etsintää vaikeuttavat tulvavedet.</w:t>
      </w:r>
    </w:p>
    <w:p>
      <w:r>
        <w:t xml:space="preserve">Rankkasateet ovat saaneet vedenpinnan nousemaan nopeammin kuin pumput pystyvät tyhjentämään sitä, mikä on tehnyt satojen pelastustyöntekijöiden ponnistelut turhiksi. Pääsisäänkäynti on nyt kulkukelvoton, minkä vuoksi on etsittävä muuta reittiä tunnelikompleksin syvyyksiin. Ryhmään ei ole saatu yhteyttä lauantain jälkeen. Tiistaina laivaston sukeltajat kertoivat nähneensä uusia jalanjälkiä luolakompleksin sisällä, mikä herätti toiveita ryhmän turvallisuudesta. Tehokkaiden teollisuusvesipumppujen käytöstä huolimatta vedenpinta kuitenkin nousi yön aikana vielä korkeammalle ja tulvi luolakompleksin toiseen kammioon. Etsintä- ja pelastusryhmät, jotka ovat eristyksissä alueelta, jolla kadonneet pojat uskovat olevan, etsivät kukkulan laelta savupiippua tai vaihtoehtoista reittiä sisään. Etsintäryhmät käyttävät myös lämpöantureilla varustettua lennokkia lentääkseen alueen luolien yllä, mutta matalien pilvien vuoksi ne eivät pääse lentämään kauas, kertoo BBC:n Jonathan Head paikan päältä. Tham Luang Nang Non -luola lähellä pohjoista Chiang Rain kaupunkia on Thaimaan neljänneksi pisin luola, ja se on suosittu paikallisten ryhmien keskuudessa. Sadekauden aikana se voi tulvia jopa 5 metrin korkeuteen, minkä vuoksi sinne on tarkoitus kiivetä vain marraskuun ja huhtikuun välisenä aikana, kertoi paikallinen matkanjärjestäjä BBC:lle.</w:t>
      </w:r>
    </w:p>
    <w:p>
      <w:r>
        <w:rPr>
          <w:b/>
        </w:rPr>
        <w:t xml:space="preserve">Yhteenveto</w:t>
      </w:r>
    </w:p>
    <w:p>
      <w:r>
        <w:t xml:space="preserve">Nousevat tulvavedet vaikeuttavat Thaimaassa sijaitsevaan luolaan neljän päivän ajan loukussa olleiden 12 teini-ikäisen ja heidän jalkapallovalmentajansa etsintöjä.</w:t>
      </w:r>
    </w:p>
    <w:p>
      <w:r>
        <w:rPr>
          <w:b/>
          <w:u w:val="single"/>
        </w:rPr>
        <w:t xml:space="preserve">Asiakirjan numero 17019</w:t>
      </w:r>
    </w:p>
    <w:p>
      <w:r>
        <w:t xml:space="preserve">Pembrokeshire College paljastaa £ 6.6m A-tason keskuksen suunnitelmat</w:t>
      </w:r>
    </w:p>
    <w:p>
      <w:r>
        <w:t xml:space="preserve">Nykyiset A-tason opiskelijat majoitettaisiin laitokseen, samoin kuin Ysgol Bro Gwaunin ja Ysgol Dewi Santin oppilaat, jos kuudennen luokan uudistukset hyväksytään. Keskus rakennettaisiin korkeakoulun Haverfordwestin kampukselle. Collegen mukaan "huipputason" laitos edellyttää Walesin hallituksen rahoitusta ja rakennuslupaa. Opiston rehtori Sharron Lusher sanoi, että uudet suunnitelmat osoittavat, että "olemme sitoutuneet tarjoamaan parhaat mahdolliset koulutusmahdollisuudet nyt ja tulevaisuudessa". Jos laajennus hyväksytään, sen odotetaan saavan rahoitusta Walesin hallituksen 21st Century Schools -ohjelmasta ja collegesta.</w:t>
      </w:r>
    </w:p>
    <w:p>
      <w:r>
        <w:rPr>
          <w:b/>
        </w:rPr>
        <w:t xml:space="preserve">Yhteenveto</w:t>
      </w:r>
    </w:p>
    <w:p>
      <w:r>
        <w:t xml:space="preserve">Pembrokeshire College on julkistanut suunnitelmat uudesta 6,6 miljoonan punnan A-level-keskuksesta.</w:t>
      </w:r>
    </w:p>
    <w:p>
      <w:r>
        <w:rPr>
          <w:b/>
          <w:u w:val="single"/>
        </w:rPr>
        <w:t xml:space="preserve">Asiakirjan numero 17020</w:t>
      </w:r>
    </w:p>
    <w:p>
      <w:r>
        <w:t xml:space="preserve">Poliisi pysäyttää kuljettajan, jolla oli patja tungettuna autoonsa</w:t>
      </w:r>
    </w:p>
    <w:p>
      <w:r>
        <w:t xml:space="preserve">Birminghamissa poliisi pysäytti ei-niin-nopean, mutta hyvin erikoisen Vauxhall Astran, ja poliisi oli yllättynyt nähdessään pehmustetun punkan tiellä. "Tämä tuo aivan uuden merkityksen liikkuvalle kodille", Billesleyn poliisi kirjoitti Twitterissä. Poliisit pysäyttivät kuljettajan keskiviikkona kaupungin eteläosassa. Midlands Live: Helleaalto paljastaa Knights Templarin tien; jalkapallofaneja kiitetään yrityksestä pelastaa isän henki Twitterissä lähetettyyn viestiin reagoidessaan eräs käyttäjä, Lee Charles, kirjoitti: "Hieno pehmuste mahdolliseen kolariin vaikka haha.... vaikka se aiheutti kolarin alun perin." Saatat myös pitää tästä: Poliisi puuttuu piittaamattomiin kuljettajiin ja pysäköintiin alueella. Samana päivänä Billesleyn poliisi twiittasi toisen kuvan pakettiautosta, joka oli pysäköity zebra-risteyksen päälle.</w:t>
      </w:r>
    </w:p>
    <w:p>
      <w:r>
        <w:rPr>
          <w:b/>
        </w:rPr>
        <w:t xml:space="preserve">Yhteenveto</w:t>
      </w:r>
    </w:p>
    <w:p>
      <w:r>
        <w:t xml:space="preserve">Zzz-unia tarvitsevaa kuljettajaa on varoitettu, kun hän jäi kiinni patjansa kyytiin ottamisesta.</w:t>
      </w:r>
    </w:p>
    <w:p>
      <w:r>
        <w:rPr>
          <w:b/>
          <w:u w:val="single"/>
        </w:rPr>
        <w:t xml:space="preserve">Asiakirjan numero 17021</w:t>
      </w:r>
    </w:p>
    <w:p>
      <w:r>
        <w:t xml:space="preserve">Lammasvarkaus Cumbriassa: Poliisi tähtää kauppahalleihin</w:t>
      </w:r>
    </w:p>
    <w:p>
      <w:r>
        <w:t xml:space="preserve">Cumbrian poliisi ja Trading Standards pysäyttivät kolmen päivän operaation aikana lähes 200 ajoneuvoa ja tutkivat yli 5 400 lammasta varastettujen eläinten tunnistamiseksi. He kävivät huutokauppapaikoilla Kirkby Stephenissä, Cockermouthissa ja Longtownissa. Luonnonvararikoksista vastaava poliisi Sarah Rollandary sanoi, että lampaiden varastaminen on "suuri ongelma" maanviljelijöille. "Varastetun karjan taloudellinen vaikutus maanviljelijöihin on erittäin merkittävä, ei ainoastaan varastetun karjan korvaamisen vuoksi vaan myös vakuutusmaksujen vuoksi", hän sanoi. Eläinten korvamerkit ja asiakirjat, joita tarvitaan, jos eläimet siirretään tai viedään huutokauppaan, tarkistettiin. Ajoneuvojen turvallisuus ja varastettuja perävaunuja koskevat tietokannat tarkistettiin. Lisäksi havaittiin useita merkintä- ja luparikkomuksia sekä liikenne- ja ajoneuvorikkomuksia.</w:t>
      </w:r>
    </w:p>
    <w:p>
      <w:r>
        <w:rPr>
          <w:b/>
        </w:rPr>
        <w:t xml:space="preserve">Yhteenveto</w:t>
      </w:r>
    </w:p>
    <w:p>
      <w:r>
        <w:t xml:space="preserve">Cumbriassa on tänä vuonna varastettu yli 320 lammasta ja karitsaa, joiden arvo on noin 40 000 puntaa.</w:t>
      </w:r>
    </w:p>
    <w:p>
      <w:r>
        <w:rPr>
          <w:b/>
          <w:u w:val="single"/>
        </w:rPr>
        <w:t xml:space="preserve">Asiakirjan numero 17022</w:t>
      </w:r>
    </w:p>
    <w:p>
      <w:r>
        <w:t xml:space="preserve">Puolet Cardozasin asunnon myynnistä saaduista tuloista pidätetään takaisin.</w:t>
      </w:r>
    </w:p>
    <w:p>
      <w:r>
        <w:t xml:space="preserve">Northamptonin kaupunginvaltuusto esti alun perin talon myynnin yrittäessään saada takaisin osan 10,25 miljoonan punnan lainasta, jonka se lainasi Northampton Town Football Clubille Cardozan ollessa puheenjohtajana. Talo voidaan nyt myydä, ja hänen vaimollaan Christinalla, sen laillisella omistajalla, on oikeus pitää puolet tuotosta. Neuvosto sanoi olevansa tyytyväinen. Kuulemista varten laadituissa oikeudenkäyntiasiakirjoissa mainitaan herra ja rouva Cardoza sekä Anthony Cardoza, Davidin isä. David ja Anthony Cardoza olivat Northampton Townin jalkapalloseuran johtajia, kun se sai lainan uuden itäisen katsomon rakentamiseksi Sixfieldsiin. Katsomoa ei saatu valmiiksi, eikä rahaa maksettu takaisin. Neuvoston edustaja sanoi: "Olemme päässeet sopimukseen talon myynnistä saatavista tuloista, joka suojaa kaupunginhallituksen ja veronmaksajien etuja. "Olemme tyytyväisiä tänään saavutettuun sopimukseen, joka on osa jatkuvia ponnisteluja selvittääksemme, mitä Northampton Townille myönnetylle lainalle tapahtui."</w:t>
      </w:r>
    </w:p>
    <w:p>
      <w:r>
        <w:rPr>
          <w:b/>
        </w:rPr>
        <w:t xml:space="preserve">Yhteenveto</w:t>
      </w:r>
    </w:p>
    <w:p>
      <w:r>
        <w:t xml:space="preserve">Asianajajat saavat pitää puolet David Cardozan 1,2 miljoonan punnan arvoisen perhekodin myynnistä saaduista tuloista, jos oikeudenkäyntiä jatketaan, tuomioistuin on päättänyt.</w:t>
      </w:r>
    </w:p>
    <w:p>
      <w:r>
        <w:rPr>
          <w:b/>
          <w:u w:val="single"/>
        </w:rPr>
        <w:t xml:space="preserve">Asiakirjan numero 17023</w:t>
      </w:r>
    </w:p>
    <w:p>
      <w:r>
        <w:t xml:space="preserve">South Ribble -valtuutettuja varoitettiin poliisipuhelusta, jossa käytettiin f-sanaa</w:t>
      </w:r>
    </w:p>
    <w:p>
      <w:r>
        <w:t xml:space="preserve">Tory-valtuutettu Paul Wharton valitti poliisille sen jälkeen, kun työväenpuolueen edustaja Ken Jones oli kiroillut hänelle South Ribble -alueen lupakomitean kokouksessa viime kuussa. Lancashiren poliisi on sittemmin kirjoittanut kaikille valtuutetuille ja muistuttanut heitä käyttämään sen sijaan sisäisiä valitusmenettelyjä. Jones kutsui asiaa "poliisin ajanhukaksi". Wharton ei ole vielä kommentoinut asiaa. Ylikomisario Crowen kirjeen, jonka BBC näki, jakoi neuvoston jäsenille sen valvontapäällikkö David Whelan. Siinä sanottiin, että poliisit puhuivat molempien miesten kanssa ja että 12. syyskuuta tehdyn valituksen jälkeen toimitettiin täydellinen rikosraportti, mutta lisätoimiin ei ryhdytty. Se lisäsi: "Säästöjen aikana, jolloin poliisin kysyntä on ennennäkemättömän suurta... pyydämme ammatillisia elimiä, myös vaaleilla valittujen virkamiesten muodostamia, harkitsemaan ensin sisäisten normijärjestelmien käyttöä asioissa, jotka liittyvät ammattikäyttäytymisen normeihin." "Vähäpätöinen ja lapsellinen" Jones sanoi pyytäneensä anteeksi valiokunnan puheenjohtajalta toimiaan kokouksessa ja lisäsi: "Sen olisi pitänyt loppua siihen. "Kirjeessä sanottiin, mitä kaikki muutkin ajattelivat." David Howarth, joka johtaa neuvoston liberaalidemokraattista ryhmää, ei ollut paikalla kokouksessa, mutta kuvaili valitusta "mitättömäksi ja lapselliseksi". "Jos me kaikki soittaisimme poliisille joka kerta, kun joku kiroilisi, mitään ei koskaan tehtäisi", hän sanoi. Erityisen vihaisia olisivat ne, joille oli kerrottu, että poliisi ei pysty vastaamaan epäsosiaalisesta käytöksestä tai varkauksista tehtyihin ilmoituksiin, hän lisäsi.</w:t>
      </w:r>
    </w:p>
    <w:p>
      <w:r>
        <w:rPr>
          <w:b/>
        </w:rPr>
        <w:t xml:space="preserve">Yhteenveto</w:t>
      </w:r>
    </w:p>
    <w:p>
      <w:r>
        <w:t xml:space="preserve">Kaikkia 49:ää valtuuston jäsentä on muistutettu "ennennäkemättömistä" vaatimuksista virkamiehille sen jälkeen, kun poliisi kutsuttiin paikalle, koska eräässä kokouksessa oli käytetty f-sanaa.</w:t>
      </w:r>
    </w:p>
    <w:p>
      <w:r>
        <w:rPr>
          <w:b/>
          <w:u w:val="single"/>
        </w:rPr>
        <w:t xml:space="preserve">Asiakirjan numero 17024</w:t>
      </w:r>
    </w:p>
    <w:p>
      <w:r>
        <w:t xml:space="preserve">Fred Olsenin risteilyaluksella Belfastista puhjennut suolistotulehdus</w:t>
      </w:r>
    </w:p>
    <w:p>
      <w:r>
        <w:t xml:space="preserve">Boudicca lähti Pohjois-Irlannista maanantaina 23. syyskuuta 10 yön Skandinavian kaupunkien risteilylle. Yhtiö on kertonut, että useat vieraat "ovat kärsineet tästä sairaudesta". Käsittääkseni 72 matkustajaa hieman yli 760:stä aluksella olleesta matkustajasta on saanut tartunnan. Laivan on määrä palata Belfastiin torstaina, ja siellä toteutetaan desinfiointi- ja puhdistusohjelma. Yhtiö on ottanut yhteyttä matkustajiin, jotka ovat varanneet paikan seuraavalle laivan risteilylle, 12 yön Madeiran ja Kanariansaarten retkelle, kertoakseen heille, mitä on tapahtunut. Sairauden oireisiin kuuluu äkillinen oksentelu ja/tai ripuli; joillakin ihmisillä voi olla kuumetta, päänsärkyä ja vatsakramppeja. Sairaus kestää yleensä yhden tai kaksi päivää. "Tällaisissa tapauksissa aluksella ryhdytään kaikkiin varotoimenpiteisiin, jotta tauti saadaan nopeasti kuriin, ja useat yleiset tilat, kuten kaikki yleiset wc:t ja itsepalvelubuffet, suljetaan", yhtiö sanoi. "Kaikki laivan alueet siivotaan usein, ja kaikkia vieraita, joilla on oireita viruksesta, pyydetään pysymään hytissään, jossa on ilmainen huonepalvelu ja hytin sisäistä viihdettä, kunnes laivan lääkäri katsoo, että he ovat oireettomia, ennen kuin he voivat palata muuhun laivaan. "Fred Olsen Cruise Linesille kaikkien vieraiden ja miehistön terveys, turvallisuus ja hyvinvointi ovat ensiarvoisen tärkeitä, ja uskomme, että järjestelmämme sairauksien leviämisen estämiseksi aluksillamme ovat alan parhaita."</w:t>
      </w:r>
    </w:p>
    <w:p>
      <w:r>
        <w:rPr>
          <w:b/>
        </w:rPr>
        <w:t xml:space="preserve">Yhteenveto</w:t>
      </w:r>
    </w:p>
    <w:p>
      <w:r>
        <w:t xml:space="preserve">Risteilyyhtiö Fred Olsen on vahvistanut, että Belfastista viime viikolla lähteneellä risteilyaluksella on puhjennut "gastroenteriitin tyyppinen sairaus".</w:t>
      </w:r>
    </w:p>
    <w:p>
      <w:r>
        <w:rPr>
          <w:b/>
          <w:u w:val="single"/>
        </w:rPr>
        <w:t xml:space="preserve">Asiakirjan numero 17025</w:t>
      </w:r>
    </w:p>
    <w:p>
      <w:r>
        <w:t xml:space="preserve">Harmonic Fields tuuli soi linjan polku Weymouthissa</w:t>
      </w:r>
    </w:p>
    <w:p>
      <w:r>
        <w:t xml:space="preserve">Harmonic Fields on osa Lontoon 2012-festivaalia, ja sieltä avautuu näkymä olympiapurjehdusradalle Weymouthin lahdella ja Portlandin satamassa. Ranskalainen säveltäjä Pierre Sauvageot on sovittanut yli 500 soitinta tuulen soitettavaksi. Kulttuuriolympialaisten johtaja sanoi sen olevan festivaalin kohokohta. Ruth Mackenzie lisäsi, että installaatio tarjosi koko alueen ihmisille mahdollisuuden osallistua kisoihin ja "inspiroitua suurista lahjakkuuksista". Sauvageot sanoi: "Sen kumpuilevat kukkulat ja laaja merimaisema ovat täydellinen paikka, jossa yleisö voi uppoutua soittimien ja tuulen ääniin", sanoi Saageuvageau. Portlandissa sijaitsevan käytöstä poistetun Bowersin louhoksen tuulivoimalla toimivien soittimien kokoelmaan on vapaa pääsy, ja se on avoinna 9. syyskuuta asti.</w:t>
      </w:r>
    </w:p>
    <w:p>
      <w:r>
        <w:rPr>
          <w:b/>
        </w:rPr>
        <w:t xml:space="preserve">Yhteenveto</w:t>
      </w:r>
    </w:p>
    <w:p>
      <w:r>
        <w:t xml:space="preserve">Valikoima balilaisia tuulikelloja ja perinteisiä soittimia on ripustettu pylväisiin yli kilometrin pituiselle rannikkopolulle Dorsetissa.</w:t>
      </w:r>
    </w:p>
    <w:p>
      <w:r>
        <w:rPr>
          <w:b/>
          <w:u w:val="single"/>
        </w:rPr>
        <w:t xml:space="preserve">Asiakirjan numero 17026</w:t>
      </w:r>
    </w:p>
    <w:p>
      <w:r>
        <w:t xml:space="preserve">Poliisiviranomaisille annetaan ilmoituksia törkeästä virkavirheestä</w:t>
      </w:r>
    </w:p>
    <w:p>
      <w:r>
        <w:t xml:space="preserve">Bijan Ebrahimi, joka oli aiemmin soittanut poliisille, sytytettiin tuleen lähellä kiinteistöä Brislingtonissa heinäkuussa. Kolme poliisimiestä on pidätetty virantoimituksesta sillä aikaa, kun poliisin valvontaryhmä IPCC tutkii, miten yhteydenottoa käsiteltiin. Kahta muuta miestä syytetään murhasta, ja heidän on määrä saapua Bristol Crown Courtiin 2. lokakuuta. "Aikaisempi poliisikontakti" Stephen Norley, 24, ja Lee James, 24, jotka eivät kuulu poliisin henkilöstöön, esiintyivät 8. elokuuta Bristol Crown Courtissa syytettyinä Ebrahimin murhasta. Riippumattoman poliisivalvontakomission (IPCC) tutkimus koskee poliisikontaktia, joka tapahtui 11. heinäkuuta tehdyn poliisikutsun ja 14. heinäkuuta tapahtuneen kuoleman välisenä aikana. "Tutkinta käsittää myös kaikki aiemmat poliisikontaktit häneen ja sen, miten näitä tapauksia käsiteltiin, mukaan lukien vuorovaikutus muiden virastojen kanssa", IPCC:n edustaja sanoi. Avon ja Somersetin poliisi ilmoitti lausunnossaan, että kolmen virantoimituksesta pidätetyn poliisin lisäksi myös kolme muuta poliisia ja useita poliisihenkilökuntaan kuuluvia henkilöitä tutkitaan parhaillaan, mutta he ovat edelleen tavanomaisissa tehtävissään.</w:t>
      </w:r>
    </w:p>
    <w:p>
      <w:r>
        <w:rPr>
          <w:b/>
        </w:rPr>
        <w:t xml:space="preserve">Yhteenveto</w:t>
      </w:r>
    </w:p>
    <w:p>
      <w:r>
        <w:t xml:space="preserve">Kuudelle poliisimiehelle on annettu ilmoitus törkeästä virkavirheestä Bristolissa kuolleen miehen kuoleman tutkinnan jälkeen.</w:t>
      </w:r>
    </w:p>
    <w:p>
      <w:r>
        <w:rPr>
          <w:b/>
          <w:u w:val="single"/>
        </w:rPr>
        <w:t xml:space="preserve">Asiakirjan numero 17027</w:t>
      </w:r>
    </w:p>
    <w:p>
      <w:r>
        <w:t xml:space="preserve">Superkoulut voivat sulkea 11 Rhondda Cynon Tafin koulua.</w:t>
      </w:r>
    </w:p>
    <w:p>
      <w:r>
        <w:t xml:space="preserve">Yksitoista koulua saatetaan sulkea kolmen uuden "superkoulun" tieltä osana 75 miljoonan punnan uudistusta. Valtuusto toivoo, että muutokset nostaisivat standardeja. Kolme yläkoulua ja kahdeksan alakoulua suljettaisiin, jotta Porthissa ja Tonypandyssa sekä Tonyrefailissa voitaisiin avata kaksi uutta koulua. Lisäksi perustettaisiin kaksi kuudennen asteen osaamiskeskusta. Jos muutokset hyväksytään, ne toteutettaisiin vuoteen 2018 mennessä. Laajoihin ehdotuksiin sisältyy muun muassa seuraavaa: Ehdotuksiin sisältyy myös Ferndale Community Schoolin, Porth County Community Schoolin ja Tonypandy Community Collegen lukioiden sulkeminen ja opiskelijoiden siirtäminen uusiin Tonyrefailin ja Treorchyn lukiokeskuksiin. 75 miljoonan punnan investoinnilla parannettaisiin useita muita alueen kouluja.</w:t>
      </w:r>
    </w:p>
    <w:p>
      <w:r>
        <w:rPr>
          <w:b/>
        </w:rPr>
        <w:t xml:space="preserve">Yhteenveto</w:t>
      </w:r>
    </w:p>
    <w:p>
      <w:r>
        <w:t xml:space="preserve">Rhondda Cynon Tafin kaupunginvaltuutetut ovat sopineet kuulevansa ehdotuksista, jotka koskevat koulujen uudelleenjärjestelyä maakunnan piirikunnassa.</w:t>
      </w:r>
    </w:p>
    <w:p>
      <w:r>
        <w:rPr>
          <w:b/>
          <w:u w:val="single"/>
        </w:rPr>
        <w:t xml:space="preserve">Asiakirjan numero 17028</w:t>
      </w:r>
    </w:p>
    <w:p>
      <w:r>
        <w:t xml:space="preserve">Salisburyn tiede- ja insinöörikoulu saa vihreää valoa</w:t>
      </w:r>
    </w:p>
    <w:p>
      <w:r>
        <w:t xml:space="preserve">South Wiltshiren yliopiston teknillinen korkeakoulu (UTC) opettaa puolustusteollisuuden rekrytoimia. Qinetic ja Aspire Defence Services, 43 Wessexin prikaati ja Southamptonin yliopisto ovat kaikki tukeneet suunnitelmia. Opisto on tarkoitettu 14-18-vuotiaille nuorille, ja se on tarkoitus avata syyskuussa 2014. Hallitus toivoo, että vuoteen 2014 mennessä Englantiin ja Walesiin perustetaan jopa 28 UTC:tä. Opistojen tavoitteena on, että oppilaat pääsevät tutustumaan luonnontieteiden ja tekniikan soveltamiseen teollisuudessa, jotta he voisivat työllistyä paremmin koulun päättyessä. Entinen opetusministeri Lord Baker on puheenjohtaja Baker Dearing Educational Trust -järjestössä, joka edistää yliopistojen perustamista. Hän sanoi: "Se on suunniteltu täyttämään ammattitaitovajetta Yhdistyneessä kuningaskunnassa tarjoamalla korkealaatuista koulutusta teknikoille ja insinööreille." Suunnitelmia tukevat myös Wiltshire College ja Wiltshiren neuvoston talouden elvytysryhmä.</w:t>
      </w:r>
    </w:p>
    <w:p>
      <w:r>
        <w:rPr>
          <w:b/>
        </w:rPr>
        <w:t xml:space="preserve">Yhteenveto</w:t>
      </w:r>
    </w:p>
    <w:p>
      <w:r>
        <w:t xml:space="preserve">Salisburyyn perustetaan uusi luonnontieteisiin ja tekniikkaan erikoistunut koulu, kun valtion 40 miljoonan punnan rahoitus on varmistettu.</w:t>
      </w:r>
    </w:p>
    <w:p>
      <w:r>
        <w:rPr>
          <w:b/>
          <w:u w:val="single"/>
        </w:rPr>
        <w:t xml:space="preserve">Asiakirjan numero 17029</w:t>
      </w:r>
    </w:p>
    <w:p>
      <w:r>
        <w:t xml:space="preserve">Leijonalauma Northamptonin kaduilla</w:t>
      </w:r>
    </w:p>
    <w:p>
      <w:r>
        <w:t xml:space="preserve">Pride of Northampton -hankkeen tavoitteena on houkutella kävijöitä ja rohkaista asukkaita tuntemaan ylpeyttä kaupungista, kunnanvaltuusto kertoi. Kukin 1,53 metriä korkea leijona on maalattu taiteilijan tai koululaisryhmän toimesta erilaisella kuviolla, ja sitä sponsoroidaan. Leijonat ovat esillä 10 viikkoa, minkä jälkeen ne huutokaupataan hyväntekeväisyysjärjestöille, kuten Born Free -säätiölle. Alueelle sijoitetaan myös 25 "mini"-leijonapatsasta. Viimeisen kuukauden ajan ostajat ovat voineet seurata, miten taiteilijat ovat koristelleet patsaita Grosvenor-ostoskeskuksessa sijaitsevassa "leijonanpesässä". Tapahtuman on järjestänyt Northamptonin kaupunginvaltuusto yhdessä Wild in Art -taide- ja koulutusyrityksen kanssa. Aiheeseen liittyvät Internet-linkit Pride of Northampton</w:t>
      </w:r>
    </w:p>
    <w:p>
      <w:r>
        <w:rPr>
          <w:b/>
        </w:rPr>
        <w:t xml:space="preserve">Yhteenveto</w:t>
      </w:r>
    </w:p>
    <w:p>
      <w:r>
        <w:t xml:space="preserve">Northamptonin kaduille on pystytetty 15 kirkkaanvärisen leijonapatsaan lauma.</w:t>
      </w:r>
    </w:p>
    <w:p>
      <w:r>
        <w:rPr>
          <w:b/>
          <w:u w:val="single"/>
        </w:rPr>
        <w:t xml:space="preserve">Asiakirjan numero 17030</w:t>
      </w:r>
    </w:p>
    <w:p>
      <w:r>
        <w:t xml:space="preserve">Harvinainen orkidea löydetty Colerainen alueelta</w:t>
      </w:r>
    </w:p>
    <w:p>
      <w:r>
        <w:t xml:space="preserve">Suopursu löydettiin heinäkuussa sairaalan takana olevalta niityltä, kun tutkijat rekisteröivät perhosia Big Butterfly Count -perhoslaskentaa varten. Orkidea on havaittu vain kahdeksalla muulla Pohjois-Irlannin alueella, ja se on laillisesti suojeltu. Kasvi on erikoistunut laji, joka on riippuvainen kosteista niityistä ja dyyneistä. Orkidean löysi henkilökunnan jäsen Donna Rainey. "Tämän hyvin harvinaisen ja erityisen orkidean esiintyminen on osoitus alueen laadusta, ja se on osoitus asianmukaisesta hoito- ja hallintajärjestelmästä", hän sanoi. Causeway Hospitalin alueella asuu perhosia, mehiläisiä, yöperhosia, leijukärpäsiä, sudenkorentoja ja neitokärpäsiä sekä monia lintu- ja lepakkolajeja.</w:t>
      </w:r>
    </w:p>
    <w:p>
      <w:r>
        <w:rPr>
          <w:b/>
        </w:rPr>
        <w:t xml:space="preserve">Yhteenveto</w:t>
      </w:r>
    </w:p>
    <w:p>
      <w:r>
        <w:t xml:space="preserve">Causewayn sairaalan alueelta Colerainen kaupungissa Londonderryn kreivikunnassa on löydetty harvinainen orkidea.</w:t>
      </w:r>
    </w:p>
    <w:p>
      <w:r>
        <w:rPr>
          <w:b/>
          <w:u w:val="single"/>
        </w:rPr>
        <w:t xml:space="preserve">Asiakirjan numero 17031</w:t>
      </w:r>
    </w:p>
    <w:p>
      <w:r>
        <w:t xml:space="preserve">Pandat Berliinissä: Meng Meng ja Jiao Qing saapuvat uuteen kotiin.</w:t>
      </w:r>
    </w:p>
    <w:p>
      <w:r>
        <w:t xml:space="preserve">Berliinin pormestari, Kiinan Saksan-suurlähettiläs ja joukko toimittajia toivottivat Meng Mengin ja Jiao Qingin tervetulleiksi Berliinin Schoenefeldin lentokentällä. Kiinasta Lufthansan rahtikoneella saapunut pariskunta kuljetettiin välittömästi Berliinin eläintarhaan. Liittokansleri Angela Merkel ja Kiinan presidentti Xi Jinping esittelevät ne yleisölle ensi viikolla. "Ne nukkuivat hieman, mässäilivät bambua ja napostelivat keksejä", eläinlääkäri Andreas Ochs kertoi toimittajille Berliinin Schoenefeldin lentokentällä pian niiden innokkaasti odotetun saapumisen jälkeen. Karhut esitellään virallisesti yleisölle Berliinin eläintarhassa 6. heinäkuuta. Kiina, joka on kuuluisa "pandadiplomatiastaan", on ollut valikoiva kansallisaarteensa lähettämisessä, ja noin kymmenkunta maata on vastaanottanut karhut läheisten suhteiden symbolina. "Kiinalaiset pitävät pandoja Kiinan brändilähettiläinä", sanoi Bernhard Bartsch berliiniläisestä Bertelsmann-säätiöstä ja lisäsi: "Pandat antavat saksalaisissa tiedotusvälineissä erittäin myönteisen vaikutelman [Kiinan presidentin] Xi Jinpingin heinäkuussa tapahtuvalle vierailulle."</w:t>
      </w:r>
    </w:p>
    <w:p>
      <w:r>
        <w:rPr>
          <w:b/>
        </w:rPr>
        <w:t xml:space="preserve">Yhteenveto</w:t>
      </w:r>
    </w:p>
    <w:p>
      <w:r>
        <w:t xml:space="preserve">Kaksi jättiläispandaa on laskeutunut turvallisesti Berliiniin kiinalaisten panda-asiantuntijoiden ja tonnin bambun saattelemana.</w:t>
      </w:r>
    </w:p>
    <w:p>
      <w:r>
        <w:rPr>
          <w:b/>
          <w:u w:val="single"/>
        </w:rPr>
        <w:t xml:space="preserve">Asiakirjan numero 17032</w:t>
      </w:r>
    </w:p>
    <w:p>
      <w:r>
        <w:t xml:space="preserve">Hollesley Bayn vankila: Kyle Naylor</w:t>
      </w:r>
    </w:p>
    <w:p>
      <w:r>
        <w:t xml:space="preserve">Kyle Naylor, 26, joka oli vangittuna ryöstöstä ja vahingonteosta, ilmoitettiin kadonneeksi sen jälkeen, kun hän ei osallistunut tiistaina klo 23.00 GMT pidettyyn nimenhuutoon. Häntä kuvaillaan valkoihoiseksi, noin 1,7 metriä pitkäksi, hoikaksi, mustat hiukset, ruskeat silmät ja viikset. Poliisin mukaan Naylorilla oli yhteyksiä Nottinghamin alueelle. Poliisit pyysivät kaikkia, jotka ovat saattaneet nähdä Naylorin, joka istui määrittelemätöntä tuomiota, tai joilla on tietoa hänen olinpaikastaan, ottamaan yhteyttä poliisiin. Yleisöä kehotetaan olemaan lähestymättä häntä. Aiheeseen liittyvät Internet-linkit Suffolkin poliisi Suffolkin poliisi- ja rikoskomisario Oikeusministeriö</w:t>
      </w:r>
    </w:p>
    <w:p>
      <w:r>
        <w:rPr>
          <w:b/>
        </w:rPr>
        <w:t xml:space="preserve">Yhteenveto</w:t>
      </w:r>
    </w:p>
    <w:p>
      <w:r>
        <w:t xml:space="preserve">Poliisi jahtaa vankia, joka karkasi tiistaina Hollesley Bayn avovankilasta lähellä Woodbridgea Suffolkissa.</w:t>
      </w:r>
    </w:p>
    <w:p>
      <w:r>
        <w:rPr>
          <w:b/>
          <w:u w:val="single"/>
        </w:rPr>
        <w:t xml:space="preserve">Asiakirjan numero 17033</w:t>
      </w:r>
    </w:p>
    <w:p>
      <w:r>
        <w:t xml:space="preserve">Sainsburyn myymälää varten kaavailtu alue jälleen myynnissä</w:t>
      </w:r>
    </w:p>
    <w:p>
      <w:r>
        <w:t xml:space="preserve">Cardiganissa, Ceredigionissa sijaitsevan 15 hehtaarin (6 hehtaarin) Bath Housen alueelle oli tarkoitus rakentaa uusi Sainsbury's-kauppa. Vähittäiskauppajätti kuitenkin hylkäsi ehdotuksensa vuonna 2014, ja alue on jäänyt rakentamatta. Fletcher Morganin edustajien mukaan he toivovat edelleen, että alueelle voitaisiin rakentaa uusi vähittäiskaupan rakennus, jonka arvo voisi olla jopa 25 miljoonaa puntaa. Fletcher Morganin johtaja Richard Ryan sanoi: "Tämä on harvinainen tilaisuus hankkia merkittävä alue kaupungin keskustan laidalta yhdestä Länsi-Walesin vauraimmista paikoista. "Marks &amp; Spencerin ja Tescon houkutteleminen Aberystwythiin hiljattain vähittäiskaupan myyntivaikeuksien aikana osoittaa selvästi Länsi-Walesin vauraampien rannikkokaupunkien vetovoiman".</w:t>
      </w:r>
    </w:p>
    <w:p>
      <w:r>
        <w:rPr>
          <w:b/>
        </w:rPr>
        <w:t xml:space="preserve">Yhteenveto</w:t>
      </w:r>
    </w:p>
    <w:p>
      <w:r>
        <w:t xml:space="preserve">Supermarketille kaavailtu alue on jälleen myynnissä lähes kymmenen vuotta sen jälkeen, kun suunnitelmille annettiin alun perin lupa.</w:t>
      </w:r>
    </w:p>
    <w:p>
      <w:r>
        <w:rPr>
          <w:b/>
          <w:u w:val="single"/>
        </w:rPr>
        <w:t xml:space="preserve">Asiakirjan numero 17034</w:t>
      </w:r>
    </w:p>
    <w:p>
      <w:r>
        <w:t xml:space="preserve">Bestival A3:n onnettomuus: Kaksi on edelleen sairaalassa</w:t>
      </w:r>
    </w:p>
    <w:p>
      <w:r>
        <w:t xml:space="preserve">Viisikymmentä muuta loukkaantui, kun Merseysidessä sijaitseva ajoneuvo törmäsi puuhun A3-tiellä Hindheadin kohdalla 10. syyskuuta. Surreyn poliisi kertoi, että 21-vuotias mies, jonka kuvailtiin saaneen hengenvaarallisia vammoja, oli siirretty kotinsa lähellä sijaitsevaan erikoisyksikköön. Eräs 20-vuotias nainen on edelleen vakavassa tilassa sairaalassa. Kuljettaja Colin Daulby, 63, Merseysidesta, Michael Molloy, 18, Wooltonista, Liverpoolin eteläosasta, ja Kerry Lynne Ogden, 23, Maghullista, Liverpoolista, kuolivat, kun 52-paikkainen linja-auto syöksyi maahan Hindheadin tunnelin ja Thursleyn uloskäynnin välillä. Michael Molloyn perhe toivoo julkaisevansa laulun, jonka hän levytti muusikkokollegansa Alex Evansin kanssa kerätäkseen rahaa onnettomuudesta selvinneille. Molloyn äiti Frances kertoi BBC Radio Merseysidelle, että hän toivoo erityisesti, että CD-levyn tuotoilla autettaisiin 21-vuotiasta Zach Washington-Youngia. Tiistaina Bestivalin promoottori Robert Gorham - joka tunnetaan paremmin nimellä Rob da Bank - kertoi, että festivaali aikoo perustaa rahaston linja-auto-onnettomuudesta kärsineille. Kolmelle menehtyneelle henkilölle on tehty ruumiinavaukset, ja tutkinta on aloitettu ja sitä on lykätty. Surreyn poliisin mukaan tieolosuhteiden tai sään ei uskota vaikuttaneen onnettomuuteen.</w:t>
      </w:r>
    </w:p>
    <w:p>
      <w:r>
        <w:rPr>
          <w:b/>
        </w:rPr>
        <w:t xml:space="preserve">Yhteenveto</w:t>
      </w:r>
    </w:p>
    <w:p>
      <w:r>
        <w:t xml:space="preserve">Kaksi ihmistä on edelleen sairaalahoidossa sen jälkeen, kun Wightin saarella järjestetyltä musiikkifestivaalilta palaamassa ollut linja-auto syöksyi maahan Surreyssa ja tappoi kolme ihmistä.</w:t>
      </w:r>
    </w:p>
    <w:p>
      <w:r>
        <w:rPr>
          <w:b/>
          <w:u w:val="single"/>
        </w:rPr>
        <w:t xml:space="preserve">Asiakirjan numero 17035</w:t>
      </w:r>
    </w:p>
    <w:p>
      <w:r>
        <w:t xml:space="preserve">Guildfordin katedraali saa lisärahoitusta vaarassa oleville katedraaleille</w:t>
      </w:r>
    </w:p>
    <w:p>
      <w:r>
        <w:t xml:space="preserve">Guildfordin katedraalin piti kerätä 1,3 miljoonaa puntaa elokuun loppuun mennessä, jotta se saisi 4,5 miljoonaa puntaa Heritage Lottery Fundilta. Katedraalin tiedottajan mukaan tähän mennessä on kerätty yhteensä 1,2 miljoonaa puntaa. Nimettömänä pysyttelevä säätiö on nyt suostunut täydentämään vetoomukseen tehdyt lahjoitukset 45 000 puntaan asti "viime hetken ratkaisuna". Katedraali on sanonut, että se oli "vakavassa sulkemisvaarassa" kattoholvien rappauksen rapistumisen vuoksi. Tiedottajan mukaan vetoomus kiireellisten korjausten rahoittamiseksi oli ensimmäinen kahdesta varainkeruuvaiheesta. "Pitkän aikavälin tulevaisuus" Kirkon on kerättävä 7 miljoonaa puntaa, jotta rakennus voidaan pelastaa ja "varustaa se vastaamaan 2000-luvun haasteisiin", kuten parantamalla vammaisten kulkuyhteyksiä, asentamalla uusi valaistus ja äänentoistojärjestelmä sekä saattamalla arkistomateriaali helpommin yleisön saataville. Aiemmin tällä viikolla katedraali ilmoitti tehneensä sopimuksen Linden Homesin kanssa uusien asuntojen rakentamisesta sen omistamalle Stag Hillin tontille. "Tämä auttaa turvaamaan katedraalin pitkän aikavälin tulevaisuuden ja täyttää osan Guildford Borough Councilin määrittelemästä paikallisesta asuntotarpeesta", tiedottaja sanoi. Katedraalissa, joka esiintyi vuonna 1976 kauhuelokuvassa The Omen, käy vuosittain 90 000 kävijää,</w:t>
      </w:r>
    </w:p>
    <w:p>
      <w:r>
        <w:rPr>
          <w:b/>
        </w:rPr>
        <w:t xml:space="preserve">Yhteenveto</w:t>
      </w:r>
    </w:p>
    <w:p>
      <w:r>
        <w:t xml:space="preserve">Kampanja katedraalin kunnostamiseksi, joka saattaa sulkeutua, jos se ei saa kerättyä tarpeeksi rahaa korjauksiin, on saanut lisärahoitusta.</w:t>
      </w:r>
    </w:p>
    <w:p>
      <w:r>
        <w:rPr>
          <w:b/>
          <w:u w:val="single"/>
        </w:rPr>
        <w:t xml:space="preserve">Asiakirjan numero 17036</w:t>
      </w:r>
    </w:p>
    <w:p>
      <w:r>
        <w:t xml:space="preserve">Northampton Townin maksukyvyttömyyskäsittelyä lykätään</w:t>
      </w:r>
    </w:p>
    <w:p>
      <w:r>
        <w:t xml:space="preserve">Northampton Borough Council aloitti menettelyn sen jälkeen, kun seuran entinen puheenjohtaja David Cardoza ei ollut maksanut takaisin rahaa, jonka se oli lainannut seuralle Sixfieldsin stadionin parannuksia varten. Se toivoo voivansa tehdä sopimuksen uuden omistajan Kelvin Thomasin kanssa velan takaisinmaksamiseksi. Korkein oikeus päätti lykätä vetoomuksen käsittelyä 11. joulukuuta asti. League Two -seuran ja Northampton Borough Councilin lakimiehet kertoivat tuomari Nugeelle, että hallintohakemus oli sovittu palautettavaksi kyseisenä päivänä, jos neuvottelut eivät onnistu. Paikallisviranomaisen asianajaja James Morgan sanoi, että HM Revenue &amp; Customs oli vahvistanut, että sen oma hakemus maksamattomasta 160 000 punnan summasta hylätään, koska maksu oli suoritettu kokonaisuudessaan torstaina. Hän lisäsi, että sopimus neuvoston kanssa, joka oli ainoa jäljellä oleva merkittävä velkoja, olisi seuraava vaihe meneillään olevassa prosessissa seuran pelastamiseksi. Thomas Talbot-Ponsonby Northampton Townin puolesta sanoi tukevansa täysin lykkäystä siinä toivossa, että pelastuspaketti etenisi. Tuomari piti lykkäystä "erittäin järkevänä". Kaupunginvaltuusto ja Kelvin Thomas ovat sopineet yhteisymmärryspöytäkirjasta, jonka mukaan seuran velat poistetaan, ja vastineeksi kaupunki hankkii Sixfieldsin lähistöllä sijaitsevan maa-alueen kehittämistä varten.</w:t>
      </w:r>
    </w:p>
    <w:p>
      <w:r>
        <w:rPr>
          <w:b/>
        </w:rPr>
        <w:t xml:space="preserve">Yhteenveto</w:t>
      </w:r>
    </w:p>
    <w:p>
      <w:r>
        <w:t xml:space="preserve">Northampton Town Football Clubin maksukyvyttömyysmenettelyä maksamattoman 10 miljoonan punnan lainan vuoksi on lykätty sopimuksen aikaansaamiseksi.</w:t>
      </w:r>
    </w:p>
    <w:p>
      <w:r>
        <w:rPr>
          <w:b/>
          <w:u w:val="single"/>
        </w:rPr>
        <w:t xml:space="preserve">Asiakirjan numero 17037</w:t>
      </w:r>
    </w:p>
    <w:p>
      <w:r>
        <w:t xml:space="preserve">Metron henkilökunnalle kehossa kannettavat kamerat</w:t>
      </w:r>
    </w:p>
    <w:p>
      <w:r>
        <w:t xml:space="preserve">Operator Nexus on tilannut 45 kameraa asiakaspalveluneuvojille, jotka käyttävät niitä työvuorojensa aikana. Johtajat sanovat, että vaikka yleinen rikollisuus järjestelmässä on vähentynyt, työntekijöihin kohdistuvat uhkaukset ovat lisääntyneet. Nexus Metro Services -yhtiön johtaja Chris Carson sanoi, että epäsosiaalinen käyttäytyminen on vähentynyt, mutta "joskus sen vakavuus... on lisääntynyt". Maaliskuussa Nexuksen on määrä aloittaa ohjelma asemien valvontakameroiden korvaamiseksi, kertoi Local Democracy Reporting Service. Yhtiön toimitusjohtaja Tobyn Hughes sanoi: "Tehtävämme on saada matkustajat tuntemaan olonsa mahdollisimman turvalliseksi, ja harjoituksen tarkoituksena on antaa viesti siitä, että välitämme ja yritämme hallita asiaa." Aiheeseen liittyvät Internet-linkit Nexus/Tyne and Wear Metro North East Joint Transport Committee (Nexus/Tyne and Wear Metro North East Joint Transport Committee).</w:t>
      </w:r>
    </w:p>
    <w:p>
      <w:r>
        <w:rPr>
          <w:b/>
        </w:rPr>
        <w:t xml:space="preserve">Yhteenveto</w:t>
      </w:r>
    </w:p>
    <w:p>
      <w:r>
        <w:t xml:space="preserve">Tyne and Wearin metron henkilökunnalle annetaan kehossa kannettavat kamerat useiden hyökkäysten jälkeen.</w:t>
      </w:r>
    </w:p>
    <w:p>
      <w:r>
        <w:rPr>
          <w:b/>
          <w:u w:val="single"/>
        </w:rPr>
        <w:t xml:space="preserve">Asiakirjan numero 17038</w:t>
      </w:r>
    </w:p>
    <w:p>
      <w:r>
        <w:t xml:space="preserve">Jerseylehmien määrä on vähentynyt noin 1 500 lehmällä vuosikymmenen aikana.</w:t>
      </w:r>
    </w:p>
    <w:p>
      <w:r>
        <w:t xml:space="preserve">John Jackson Jerseyn osavaltion ympäristöosastolta kertoi, että saarella oli 1 500 eläintä vähemmän kuin 10 vuotta sitten. Hän syytti lehmien määrän vähenemisestä useita maidontuottajia, jotka jättivät alan. Jackson sanoi, että yli puolet jäljelle jääneistä 5 000 lehmästä käytettiin lypsämiseen ja muiden maitotuotteiden tuottamiseen. Hän sanoi, että paikalliset markkinat olivat suurin osa Jerseyn meijeriteollisuudesta, mutta ne olivat rajalliset. "100 000 ihmistä Jerseyssä ei voi juoda valtavia määriä maitoa, he voivat juoda vain sen verran kuin tarvitsevat, mikä on noin 9 miljoonaa litraa, me tuotamme tällä hetkellä 13 miljoonaa litraa", Jackson sanoi. "Näiden kahden luvun erotus menee voihin, jogurtteihin, jäätelöön ja kaikenlaisiin maitotuotteisiin."</w:t>
      </w:r>
    </w:p>
    <w:p>
      <w:r>
        <w:rPr>
          <w:b/>
        </w:rPr>
        <w:t xml:space="preserve">Yhteenveto</w:t>
      </w:r>
    </w:p>
    <w:p>
      <w:r>
        <w:t xml:space="preserve">Jerseyn lehmien määrä saarella on valtioiden julkaisemien lukujen mukaan laskussa.</w:t>
      </w:r>
    </w:p>
    <w:p>
      <w:r>
        <w:rPr>
          <w:b/>
          <w:u w:val="single"/>
        </w:rPr>
        <w:t xml:space="preserve">Asiakirjan numero 17039</w:t>
      </w:r>
    </w:p>
    <w:p>
      <w:r>
        <w:t xml:space="preserve">Kyttyrävalas Suffolkin rannikolla on "ensimmäinen havainto".</w:t>
      </w:r>
    </w:p>
    <w:p>
      <w:r>
        <w:t xml:space="preserve">Dunwichin lähellä sijaitsevan RSPB Minsmere -puiston henkilökunta näki valaan maanantaina iltapäivällä noin 1,5 kilometrin päässä merestä. Martin Sanford Suffolkin biologisesta tietokeskuksesta kertoi, että kyseessä oli ensimmäinen havainto, mutta on mahdollista, että muitakin on nähty aiemmin. Hän sanoi, että aina on "paljon kiistaa" siitä, mikä laji on nähty. "Siksi en voi sanoa varmasti, että se on ensimmäinen Suffolkin edustalla nähty laji", hän sanoi. Valashavainto Minsmerestä tapahtui viisi päivää sen jälkeen, kun Norfolkin rannikolla oli nähty noin kahden meripeninkulman päässä merestä ryhävalas. Sanford sanoi, että ensimmäinen kirjattu valashavainto Suffolkissa oli vuodelta 1568, jolloin tappajavalasparvi ui Orwell-joessa. "Viimeisten 250 vuoden aikana on tehty neljä havaintoa suippovalaista, ja pikkuvalaita on huuhtoutunut rannikolle kolme kertaa viimeisen sadan vuoden aikana", hän sanoi. "Pohjoinen pullovala ui Orwellin sillan alla vuonna 2007." Valas rantautui sillan alle, ja se oli laskettava alas, jotta se ei kärsisi. Viime vuonna nuori suippovalas kuoli rantauduttuaan Shingle Streetillä, joka sijaitsee Suffolkin rannikolla Minsmerestä kauempana.</w:t>
      </w:r>
    </w:p>
    <w:p>
      <w:r>
        <w:rPr>
          <w:b/>
        </w:rPr>
        <w:t xml:space="preserve">Yhteenveto</w:t>
      </w:r>
    </w:p>
    <w:p>
      <w:r>
        <w:t xml:space="preserve">Asiantuntijan mukaan Suffolkin rannikolla havaittu ryhävalas oli ensimmäinen havainto lajista maakunnassa.</w:t>
      </w:r>
    </w:p>
    <w:p>
      <w:r>
        <w:rPr>
          <w:b/>
          <w:u w:val="single"/>
        </w:rPr>
        <w:t xml:space="preserve">Asiakirjan numero 17040</w:t>
      </w:r>
    </w:p>
    <w:p>
      <w:r>
        <w:t xml:space="preserve">Mies myöntää Nottinghamin yliopiston opiskelijan kuoleman vaarallisesta ajotapauksesta</w:t>
      </w:r>
    </w:p>
    <w:p>
      <w:r>
        <w:t xml:space="preserve">William Christmas, 19, kuoli onnettomuuspaikalla Derby Roadilla 19. maaliskuuta 2020. Manish Shah, 38, Barsby Drive, Loughborough, myönsi vaarallisen ajamisen ja kuoleman aiheuttamisen vaarallisella ajotavalla Nottinghamin Crown Courtissa. Hänet määrättiin väliaikaiseen ajokieltoon, ja hänet vapautettiin takuita vastaan 13. toukokuuta pidettävään tuomioon asti. Dorsetista kotoisin oleva Christmas oli ensimmäisen vuoden opiskelija Nottinghamin yliopistossa ja opiskeli politiikkaa ja kansainvälisiä suhteita.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Kuljettaja on myöntänyt aiheuttaneensa Nottinghamin keskustassa auton alle jääneen yliopisto-opiskelijan kuoleman.</w:t>
      </w:r>
    </w:p>
    <w:p>
      <w:r>
        <w:rPr>
          <w:b/>
          <w:u w:val="single"/>
        </w:rPr>
        <w:t xml:space="preserve">Asiakirjan numero 17041</w:t>
      </w:r>
    </w:p>
    <w:p>
      <w:r>
        <w:t xml:space="preserve">Pakistan pidättää vanhempia poliorokotteesta kieltäytymisen vuoksi</w:t>
      </w:r>
    </w:p>
    <w:p>
      <w:r>
        <w:t xml:space="preserve">Maan luoteisosassa sijaitsevan Peshawarin viranomaiset pidättivät 471 ihmistä ja syyttivät heitä "yleisen turvallisuuden vaarantamisesta". Paikallishallinnon mukaan heidät vapautetaan vasta, kun he ovat kirjallisesti luvanneet rokottaa lapsensa. Talebanit kieltävät rokotukset ja ovat hyökänneet terveydenhuollon työntekijöiden kimppuun. Pakistanin hallitus on julistanut "sodan" tautia vastaan. "Olemme päättäneet käsitellä kieltäytymistapauksia rautaisin käsin. Jokainen kieltäytyjä joutuu vankilaan", sanoi Peshawarin apulaiskomissaari Riaz Khan Mehsud. Pakistanissa esiintyy suurin osa poliotapauksista maailmanlaajuisesti, ja se on yksi vain kolmesta maasta, joissa polio on edelleen endeeminen. Vuonna 2014 maassa todettiin 14 vuoden korkein poliotapausmäärä, 306 tapausta. Tänä vuonna on tähän mennessä havaittu yhdeksän uutta tapausta. Kesäkuussa 2014 Maailman terveysjärjestö (WHO) suositteli, että kaikille Pakistanista tuleville kansainvälisille matkustajille annettaisiin poliotipat lentokentillä, jotta estettäisiin polion leviäminen. Talebanit ovat väittäneet, että poliorokotuskampanja on vakoilun kulissi tai salaliitto muslimien steriloimiseksi. Marraskuussa neljä poliorokotustyöntekijää ammuttiin kuoliaaksi Quettan kaupungissa lounaassa.</w:t>
      </w:r>
    </w:p>
    <w:p>
      <w:r>
        <w:rPr>
          <w:b/>
        </w:rPr>
        <w:t xml:space="preserve">Yhteenveto</w:t>
      </w:r>
    </w:p>
    <w:p>
      <w:r>
        <w:t xml:space="preserve">Pakistanin viranomaiset ovat pidättäneet ensimmäistä kertaa joukkopidätyksin vanhempia, jotka ovat kieltäytyneet antamasta lapsilleen rokotuksia poliota vastaan.</w:t>
      </w:r>
    </w:p>
    <w:p>
      <w:r>
        <w:rPr>
          <w:b/>
          <w:u w:val="single"/>
        </w:rPr>
        <w:t xml:space="preserve">Asiakirjan numero 17042</w:t>
      </w:r>
    </w:p>
    <w:p>
      <w:r>
        <w:t xml:space="preserve">Coronavirus: Vapaaehtoiset, jotka ruokkivat haavoittuvia sotaveteraaneja</w:t>
      </w:r>
    </w:p>
    <w:p>
      <w:r>
        <w:t xml:space="preserve">Hull 4 Heroes ja Veterans Hub toimittavat supermarkettien lahjoittamia elintarvikkeita yli 120 entiselle sotilashenkilöstölle Hullissa ja Itä-Yorkshiressä. Nämä kaksi hyväntekeväisyysjärjestöä ruokkivat myös avaintyöntekijöitä ruokailuvaunun avulla sairaaloissa ja muissa kohteissa. Viime viikolla ne toimittivat pääsiäismunia hätätyöntekijöille eri puolille maakuntaa. Hyväntekeväisyysjärjestö toimittaa ruokapaketteja, mutta se myös hakee pyydettäessä lääkkeitä ja muita tavaroita. Se on toimittanut yli 400 pakettia sen jälkeen, kun Covid-19-lukitusjärjestelmä otettiin käyttöön viime kuussa. Paul Mason Hull 4 Heroes -järjestöstä sanoi, että hyväntekeväisyysjärjestö rakentaa entisten palveluksessa olevien työntekijöiden kanssa tekemänsä työn varaan. "Meidät on perustettu auttamaan haavoittuvassa asemassa olevia veteraaneja yhteisössä ilman virusta", hän sanoi. "Jos voimme auttaa nyt, kun tämä kauhea aika on täällä, miksi emme auttaisi?". Tony Norrie, joka pyörittää catering-vaunua, sanoi, että se menisi kaikkialle, missä on avainhenkilöitä, kuten ensihoitajia tai postin henkilökuntaa. Hän sanoi, että ilman heitä "maa pysähtyisi". Seuraa BBC East Yorkshire ja Lincolnshire -kanavaa Facebookissa, Twitterissä ja Instagramissa. Lähetä juttuideoita osoitteeseen yorkslincs.news@bbc.co.uk.</w:t>
      </w:r>
    </w:p>
    <w:p>
      <w:r>
        <w:rPr>
          <w:b/>
        </w:rPr>
        <w:t xml:space="preserve">Yhteenveto</w:t>
      </w:r>
    </w:p>
    <w:p>
      <w:r>
        <w:t xml:space="preserve">Vapaaehtoiset toimittavat ruokapaketteja sotilasveteraaneille, jotka eristävät itsensä koronaviruksen puhkeamisen vuoksi.</w:t>
      </w:r>
    </w:p>
    <w:p>
      <w:r>
        <w:rPr>
          <w:b/>
          <w:u w:val="single"/>
        </w:rPr>
        <w:t xml:space="preserve">Asiakirjan numero 17043</w:t>
      </w:r>
    </w:p>
    <w:p>
      <w:r>
        <w:t xml:space="preserve">Larne: Larne: Pikkulapsi kuolee ja kaksi muuta loukkaantuu puukotuksessa</w:t>
      </w:r>
    </w:p>
    <w:p>
      <w:r>
        <w:t xml:space="preserve">Hälytys annettiin maanantaiaamuna eristäytyneessä talossa Bankhall Roadilla, Magheramornessa, lähellä Larnen kaupunkia. Loukkaantuneen naisen tiedetään olevan lasten äiti. Tapausta käsitellään kotitapahtumana. Naapurit ilmoittivat kuulleensa poliisihelikopterin noin klo 10.30 GMT, ja paikalle kutsuttiin pelastuspalvelut. Poliisi on vahvistanut, että kolmekymppistä naista ja vauvaa hoidetaan sairaalassa. Tiedottajan mukaan poliisit eivät etsi ketään muuta tapaukseen liittyvää henkilöä. Talo on eristetty poliisioperaation jatkuessa. Gordon Lyons, DUP:n edustajainhuoneen jäsen alueelta, sanoi, että oli selvää, että "jotain kauheaa" oli tapahtunut. "On aivan kauheaa, kun kuulee kenenkään kärsivän tällä tavoin, mutta kun kyseessä ovat pienet lapset, se on erityisen kauheaa", hän sanoi. "Ajatukseni ja rukoukseni sekä kaikkien Itä-Antrimin asukkaiden ajatukset ja rukoukset ovat perheen kanssa."</w:t>
      </w:r>
    </w:p>
    <w:p>
      <w:r>
        <w:rPr>
          <w:b/>
        </w:rPr>
        <w:t xml:space="preserve">Yhteenveto</w:t>
      </w:r>
    </w:p>
    <w:p>
      <w:r>
        <w:t xml:space="preserve">Pikkulapsi on kuollut ja nainen sekä vauva ovat loukkaantuneet vakavasti puukotuksessa Antrimin kreivikunnassa.</w:t>
      </w:r>
    </w:p>
    <w:p>
      <w:r>
        <w:rPr>
          <w:b/>
          <w:u w:val="single"/>
        </w:rPr>
        <w:t xml:space="preserve">Asiakirjan numero 17044</w:t>
      </w:r>
    </w:p>
    <w:p>
      <w:r>
        <w:t xml:space="preserve">Thomas Cookin varaukset kärsivät helleaallosta</w:t>
      </w:r>
    </w:p>
    <w:p>
      <w:r>
        <w:t xml:space="preserve">Yhtiö on ilmoittanut kesän varausten kasvaneen 11 prosenttia, mutta viime viikkoina varausten määrä on hidastunut, ja sen luvut ovat nyt viime vuoden tasolla. Tämän seurauksena yhtiö odottaa, että sen vuositulos on markkinoiden odotusten alapuolella. Thomas Cook tekee yleensä kaikki vuotuiset voittonsa kesällä. Toimitusjohtaja Peter Fankhauser sanoi, että kesälomien varausten yleinen lisääntyminen on auttanut kompensoimaan hidastumista. "Asiakkaat Euroopan markkinoilla ovat lykänneet kesälomapäätöksiä nauttiessaan ennätyslämpötiloista kotona", hän sanoi. Analyytikot suhtautuvat kuitenkin edelleen optimistisesti yhtiön pitkän aikavälin tulevaisuuteen, ja rahoituspalveluyritys Jefferies totesi: "Tämän vuoden epätavallinen sää ei vaikuta pitkän aikavälin sijoitusnäkemykseemme, joka pysyy ennallaan." Thomas Cookin osakekurssi nousi tiistaiaamuna yli 3 prosenttia. Yhdistyneessä kuningaskunnassa tehdyt varaukset ovat nousseet 1 %, mutta hinnat ovat nousseet 7 %, mikä johtuu pääasiassa hotellien hintainflaatiosta Espanjassa. Peter Fankhauser lisäsi: "On selvää, että olemme edelleen kilpailuympäristössä, erityisesti Yhdistyneessä kuningaskunnassa, jossa Turkin ja Egyptin kaltaisten korkeamman marginaalin kohteiden, kuten Turkin ja Egyptin, suosion kasvu ei ole täysin kompensoinut espanjalaismatkojen katteisiin kohdistuvaa jatkuvaa painetta."</w:t>
      </w:r>
    </w:p>
    <w:p>
      <w:r>
        <w:rPr>
          <w:b/>
        </w:rPr>
        <w:t xml:space="preserve">Yhteenveto</w:t>
      </w:r>
    </w:p>
    <w:p>
      <w:r>
        <w:t xml:space="preserve">Tämän kesän helleaalto on vaikuttanut matkanjärjestäjä Thomas Cookin voittoihin, sillä yhä useammat ihmiset jäävät kotiin sen sijaan, että varaisivat viime hetken lomia.</w:t>
      </w:r>
    </w:p>
    <w:p>
      <w:r>
        <w:rPr>
          <w:b/>
          <w:u w:val="single"/>
        </w:rPr>
        <w:t xml:space="preserve">Asiakirjan numero 17045</w:t>
      </w:r>
    </w:p>
    <w:p>
      <w:r>
        <w:t xml:space="preserve">Archersin digitaalinen spin-off julkistetaan</w:t>
      </w:r>
    </w:p>
    <w:p>
      <w:r>
        <w:t xml:space="preserve">Ambridge Extra antaa Archers-faneille mahdollisuuden seurata hahmojen elämää kuvitteellisen kylän ulkopuolella. Ensimmäistä 13 jakson mittaista, 15 minuutin mittaista sarjaa seuraa toinen sarja syksyllä. Sarja lähetetään digitaalisella Radio 4 Extra -kanavalla 5. huhtikuuta alkaen tiistaisin ja torstaisin kello 10.00, ja se toistetaan kello 14.15. Digitaalisella kanavalla lähetetään myös puolen tunnin kokoava ohjelma perjantaisin ja sunnuntaisin. Molempien ohjelmien toimittaja Vanessa Whitburn sanoi: "Ambridge Extra on lisäbonus kuuntelijoille, jotka haluavat viettää enemmän aikaa Ambridgen elämässä. "BBC Radio 4 Extra antaa meille tilaa tutkia Archersin hahmojen elämää yksityiskohtaisemmin, ja se on ihana tapa juhlistaa 60-vuotisjuhlavuotta." The Archers on maailman pisimpään jatkunut draamasarja, josta on lähetetty yli 16 000 jaksoa. Se vetää viikoittain yli viisi miljoonaa katsojaa.</w:t>
      </w:r>
    </w:p>
    <w:p>
      <w:r>
        <w:rPr>
          <w:b/>
        </w:rPr>
        <w:t xml:space="preserve">Yhteenveto</w:t>
      </w:r>
    </w:p>
    <w:p>
      <w:r>
        <w:t xml:space="preserve">Radio 4:n pitkäaikaisen maaseuturadiosarjan The Archersin spin-off-sarja käynnistetään ensi kuussa.</w:t>
      </w:r>
    </w:p>
    <w:p>
      <w:r>
        <w:rPr>
          <w:b/>
          <w:u w:val="single"/>
        </w:rPr>
        <w:t xml:space="preserve">Asiakirjan numero 17046</w:t>
      </w:r>
    </w:p>
    <w:p>
      <w:r>
        <w:t xml:space="preserve">Erwood Young Farmersin panto kruunattu maan parhaaksi</w:t>
      </w:r>
    </w:p>
    <w:p>
      <w:r>
        <w:t xml:space="preserve">Samuel Powellin Peter Pan -näytelmä kruunattiin järjestön kansallisissa mestaruuskilpailuissa Englannin ja Walesin parhaaksi Young Farmers' Club -pantoksi. Sen esitti Erwood Young Farmers' Club, joka sijaitsee Builth Wellsin lähellä Powysissa. Powell voitti myös parhaan näyttelijän palkinnon ja hänen sisarensa Lydia parhaan näyttelijättären. Pieni kerho, jossa on vain 31 10-26-vuotiasta jäsentä, pääsi ensimmäistä kertaa Blackpoolin Winter Gardensissa lauantaina pidettyyn kansalliseen finaaliin. Powell sanoi voittojen olleen unelmien täyttymys. "Olen ollut kiinnostunut teatterista lapsesta asti, ja tuotin ensimmäisen näytelmäni nuorille maanviljelijöille, kun olin 15-vuotias", hän sanoi. "Oli mahtavaa päästä vihdoin kansallisiin kilpailuihin ja voittaa se... olimme aivan hurmioituneita." Aberystwythin yliopiston maantiedon opiskelija Powell, joka asuu Builth Wellsin lähellä sijaitsevalla maatilalla, esitti pantossa Kapteeni Koukkua, ja hänen 23-vuotias siskonsa Lydia esitti Helinä-keijua. Heidän toinen siskonsa Hannah, 25, oli myös mukana Peter Panin tuotannossa "Paluu Neverlandiin", joka oli Peter Panin muunnelma, jossa Kapteeni Koukku oli kiltti kaveri ja Helinä-keiju roisto. Powellin mukaan heidän vanhempansa olivat hyvin ylpeitä: "He eivät saaneet unta sinä yönä, kun voitimme". Klubin johtaja Stephanie Bufton sanoi, että joukkueella oli "ihanaa aikaa" Blackpoolissa ja että voitto oli kovan työn huipentuma.</w:t>
      </w:r>
    </w:p>
    <w:p>
      <w:r>
        <w:rPr>
          <w:b/>
        </w:rPr>
        <w:t xml:space="preserve">Yhteenveto</w:t>
      </w:r>
    </w:p>
    <w:p>
      <w:r>
        <w:t xml:space="preserve">21-vuotias nuori maanviljelijä oli Blackpoolin ykkönen, kun hänen kirjoittamansa, tuottamansa, ohjaamansa ja näyttelemänsä panto voitti kolme palkintoa.</w:t>
      </w:r>
    </w:p>
    <w:p>
      <w:r>
        <w:rPr>
          <w:b/>
          <w:u w:val="single"/>
        </w:rPr>
        <w:t xml:space="preserve">Asiakirjan numero 17047</w:t>
      </w:r>
    </w:p>
    <w:p>
      <w:r>
        <w:t xml:space="preserve">Northampton Townin jalkapalloilijoille ei makseta palkkaa</w:t>
      </w:r>
    </w:p>
    <w:p>
      <w:r>
        <w:t xml:space="preserve">Manageri Chris Wilder on antanut tunnustusta seurassa työskentelevien ihmisten asenteelle ja sanonut, että se on tuonut heidät kaikki "paljon lähemmäksi toisiaan". HM Revenue &amp; Customs, joka on velkaa seuralle 166 000 puntaa, on hakenut selvitystilahakemusta. League Two -seura on Northampton Borough Councilille velkaa yli 10 miljoonaa puntaa. Aiemmin tällä viikolla seuran toimitusjohtaja James Whiting sanoi odottavansa, että palkat maksetaan lopulta - mutta ei perjantaihin mennessä, kun seuran pankkitili jäädytettiin. Puheenjohtaja David Cardoza aikoo myydä seuran entiselle Oxford Unitedin puheenjohtajalle Kelvin Thomasille. Cobblersin lempinimellä tunnettu seura matkaa lauantaina iltapäivällä Newport Countyn vieraaksi, ja se on League Twon sarjataulukossa neljäntenä kentän ulkopuolisista vaikeuksista huolimatta. Thomas omistaa yhdysvaltalaisen Shaq-Fu -radioaseman. Hän siirtyi Oxford Unitedin johtoon vuonna 2008, jolloin joukkue oli Blue Square Premierin 19. sijalla. Joulukuussa 2008 hän nimitti Oxfordin manageriksi nykyisen Cobblers-pomon Chris Wilderin. Hänen johdollaan Oxford palasi Football Leagueen ja saavutti kaksi League Two -liigan puolivälieräpaikkaa. Viime aikoina hän toimi neuvonantajana Torquay Unitedissa.</w:t>
      </w:r>
    </w:p>
    <w:p>
      <w:r>
        <w:rPr>
          <w:b/>
        </w:rPr>
        <w:t xml:space="preserve">Yhteenveto</w:t>
      </w:r>
    </w:p>
    <w:p>
      <w:r>
        <w:t xml:space="preserve">Northampton Townin jalkapalloseuran pelaajat ja henkilökunta eivät ole saaneet palkkaa seuran talousongelmien vuoksi, on vahvistettu.</w:t>
      </w:r>
    </w:p>
    <w:p>
      <w:r>
        <w:rPr>
          <w:b/>
          <w:u w:val="single"/>
        </w:rPr>
        <w:t xml:space="preserve">Asiakirjan numero 17048</w:t>
      </w:r>
    </w:p>
    <w:p>
      <w:r>
        <w:t xml:space="preserve">Boltonin onnettomuus: Nainen kuoli yliajossa</w:t>
      </w:r>
    </w:p>
    <w:p>
      <w:r>
        <w:t xml:space="preserve">Poliisin mukaan musta Audi törmäsi naiseen Chorley New Roadilla noin klo 12.05 GMT Suur-Manchesterin kaupungissa. Ensihoitajat hoitivat häntä, mutta hän kuoli tapahtumapaikalla. Audin kuljettaja ei pysynyt tapahtumapaikalla, ja asiasta on aloitettu tutkinta. Pidätyksiä ei ole tehty, ja poliisi vetoaa silminnäkijöihin. Seuraa BBC North West -kanavaa Facebookissa, Twitterissä ja Instagramissa. Voit myös lähettää juttuideoita osoitteeseen northwest.newsonline@bbc.co.uk</w:t>
      </w:r>
    </w:p>
    <w:p>
      <w:r>
        <w:rPr>
          <w:b/>
        </w:rPr>
        <w:t xml:space="preserve">Yhteenveto</w:t>
      </w:r>
    </w:p>
    <w:p>
      <w:r>
        <w:t xml:space="preserve">Nainen sai surmansa yliajossa Boltonissa.</w:t>
      </w:r>
    </w:p>
    <w:p>
      <w:r>
        <w:rPr>
          <w:b/>
          <w:u w:val="single"/>
        </w:rPr>
        <w:t xml:space="preserve">Asiakirjan numero 17049</w:t>
      </w:r>
    </w:p>
    <w:p>
      <w:r>
        <w:t xml:space="preserve">Joseph Lowery: Lowery: Yhdysvaltain kansalaisoikeusveteraani kuolee 98-vuotiaana</w:t>
      </w:r>
    </w:p>
    <w:p>
      <w:r>
        <w:t xml:space="preserve">Pastori Lowery oli Christian Leadership Conference -järjestön perustajajäsen, jossa hän työskenteli tohtori Kingin rinnalla. Hän puhui tohtori Kingin vaimon Corettan hautajaisissa ja presidentti Barack Obaman virkaanastujaisissa vuonna 2009. Kuukausia myöhemmin Obama myönsi hänelle presidentin vapaudenmitalin, joka on maan korkein siviilikunnianosoitus. King Center osoitti kunnioitusta "suurelle" pastori Lowerylle, joka oli kuulemma kuollut perjantaina, useissa twiiteissä: "Me tulemme kaipaamaan teitä, sir". Pastori Lowery auttoi perustamaan Atlantassa toimivan Southern Christian Leadership Conference -järjestön, joka on afroamerikkalainen kansalaisoikeusjärjestö, joka perustettiin edistämään rotujen välistä tasa-arvoa. Hän toimi puheenjohtajana vuosina 1977-1997. Hän avioitui kansalaisoikeusaktivisti Evelyn Gibsonin kanssa vuonna 1950. Pariskunnalla oli kolme tytärtä, ja pastori Lowerylla oli kaksi poikaa aiemmasta avioliitostaan.</w:t>
      </w:r>
    </w:p>
    <w:p>
      <w:r>
        <w:rPr>
          <w:b/>
        </w:rPr>
        <w:t xml:space="preserve">Yhteenveto</w:t>
      </w:r>
    </w:p>
    <w:p>
      <w:r>
        <w:t xml:space="preserve">Joseph Lowery, Yhdysvaltain kansalaisoikeusveteraani ja Martin Luther King Jr:n entinen "rakas ystävä", on kuollut 98-vuotiaana, kertovat yhdysvaltalaiset tiedotusvälineet.</w:t>
      </w:r>
    </w:p>
    <w:p>
      <w:r>
        <w:rPr>
          <w:b/>
          <w:u w:val="single"/>
        </w:rPr>
        <w:t xml:space="preserve">Asiakirjan numero 17050</w:t>
      </w:r>
    </w:p>
    <w:p>
      <w:r>
        <w:t xml:space="preserve">Bristolin pysäköintikamera aiheuttaa 510 sakkoa kahdessa viikossa</w:t>
      </w:r>
    </w:p>
    <w:p>
      <w:r>
        <w:t xml:space="preserve">Helmikuun puoliväliä edeltävällä viikolla koulujen ulkopuolelle valkoisilla siksak-viivoilla laittomasti pysäköineille jaettiin 280 huomautusta. Viikon tauon aikana auto keskittyi lastauspaikoille ja bussipysäkeille, mistä seurasi 230 rangaistusta. Rangaistus laittomasta pysäköinnistä on 70 puntaa, joka alennetaan 35 puntaan, jos se maksetaan 21 päivän kuluessa. Bussipysäkit Kaupunginvaltuuston tiedottaja sanoi: "Ihmiset tottuvat hieman siihen, etteivät he jää kiinni, mutta kun he jäävät kiinni, odotamme lukujen vähenevän dramaattisesti." Viranomaiset kertoivat myös, että rangaistusvaatimuksista saadut tulot käytetään siihen, että Bristolin koulujen edustalle maalataan lisää siksak-viivoja ja että nämä alueet tehdään laillisesti valvottaviksi. 36 000 puntaa maksavassa autossa on kamera, joka nappaa bussin pysäkille, koulujen ulkopuolella oleville siksak-viivoille ja lastauspaikoille pysäköivät ihmiset. Pysäköinnistä kiinni jääneille kuljettajille annettiin kahden viikon armonaika, jolloin heille annettiin varoitusilmoitus. Rangaistusmääräyksiä jaettiin 30. tammikuuta alkaen. Kaupunginhallitus on ilmoittanut, ettei toistaiseksi ole suunnitteilla ottaa käyttöön toista autoa.</w:t>
      </w:r>
    </w:p>
    <w:p>
      <w:r>
        <w:rPr>
          <w:b/>
        </w:rPr>
        <w:t xml:space="preserve">Yhteenveto</w:t>
      </w:r>
    </w:p>
    <w:p>
      <w:r>
        <w:t xml:space="preserve">Bristolissa laittomasti pysäköivien kuljettajien kiinniottoon tarkoitettu liikkuva valvonta-auto on johtanut 510 rangaistusvaatimuksen antamiseen kahden ensimmäisen viikon aikana.</w:t>
      </w:r>
    </w:p>
    <w:p>
      <w:r>
        <w:rPr>
          <w:b/>
          <w:u w:val="single"/>
        </w:rPr>
        <w:t xml:space="preserve">Asiakirjan numero 17051</w:t>
      </w:r>
    </w:p>
    <w:p>
      <w:r>
        <w:t xml:space="preserve">Watfordin yleinen sairaala kehottaa ihmisiä pysymään poissa</w:t>
      </w:r>
    </w:p>
    <w:p>
      <w:r>
        <w:t xml:space="preserve">Watfordin yleinen sairaala on julistanut kriittisen tapahtuman ja kehotti aiemmin hätätilapotilaita menemään muihin sairaaloihin, joissa on A&amp;E-yksiköitä. Sairaalan mukaan päätös tehtiin "sairaalamme happilaitteissa ilmenneen teknisen ongelman vuoksi". Se lisäsi, että ongelma ei "aiheuta mitään vaaraa potilaillemme". "Pieni määrä potilaita siirretään alueen muihin sairaaloihin, ja jokainen potilas arvioidaan täysin nykyisten turvallisuusohjeiden mukaisesti ennen siirtoa", West Hertfordshire Hospitals NHS Trustin tiedottaja sanoi. Torstaina kello 17:00 BST:hen mennessä 29 ihmistä oli kuollut NHS Trustin sairaaloissa sen jälkeen, kun heillä oli diagnosoitu Covid-19. Trust vastaa Watford Generalista sekä Hemel Hempsteadin ja St Albans Cityn sairaaloista. NHS:n nykyisissä ohjeissa kehotetaan ihmisiä, joilla on coronavirus tai joilla on epäiltyjä oireita, välttämään sairaaloita ja muita lääketieteellisiä tiloja, kuten apteekkeja. Etsi BBC News: East of England Facebookissa, Instagramissa ja Twitterissä. Jos sinulla on juttuehdotuksia, lähetä sähköpostia osoitteeseen eastofenglandnews@bbc.co.uk.</w:t>
      </w:r>
    </w:p>
    <w:p>
      <w:r>
        <w:rPr>
          <w:b/>
        </w:rPr>
        <w:t xml:space="preserve">Yhteenveto</w:t>
      </w:r>
    </w:p>
    <w:p>
      <w:r>
        <w:t xml:space="preserve">Eräs sairaala on pyytänyt kaikkia potilaita pysymään poissa toistaiseksi, lukuun ottamatta synnyttäjiä, koska sen happilaitteissa on ongelmia.</w:t>
      </w:r>
    </w:p>
    <w:p>
      <w:r>
        <w:rPr>
          <w:b/>
          <w:u w:val="single"/>
        </w:rPr>
        <w:t xml:space="preserve">Asiakirjan numero 17052</w:t>
      </w:r>
    </w:p>
    <w:p>
      <w:r>
        <w:t xml:space="preserve">Tadžikistanin "tulitaistelussa IS:n kanssa" on kuollut useita ihmisiä</w:t>
      </w:r>
    </w:p>
    <w:p>
      <w:r>
        <w:t xml:space="preserve">20 taistelijaa aloitti hyökkäyksensä klo 03:00 paikallista aikaa (22:00 GMT), tappoi rajavartijan ja poliisin, mutta menetti 15 miestä sitä seuranneessa tulitaistelussa, he sanoivat. IS ei ole vahvistanut osallisuuttaan. Poliisi on sulkenut alueen tiet, ja Uzbekistanin rajaviranomaisten kerrotaan tarkkailevan tilannetta. Viisi taistelijaa otettiin kiinni hyökkäyksen jälkeen, joka tapahtui 60 kilometriä lounaaseen Tadžikistanin pääkaupungista Dushanbesta. Tadžikistanin sisäministeriön julkaisemissa valokuvissa paikalta näkyy ruumiita - joista osa pahoin palaneita - makaamassa useiden autojen ympärillä. Valtiollinen Khovar-uutistoimisto kertoi, että hyökkääjät tulivat maahan Afganistanista 3. marraskuuta. Hyökkäys tapahtui päivä sen jälkeen, kun Tadžikistan ja Uzbekistan olivat tiettävästi sopineet pitkään jatkuneen rajakiistan ratkaisemisesta ja pyrkivät allekirjoittamaan sopimuksen ennen vuoden loppua. IS on aiemmin ilmoittanut tehneensä useita iskuja Tadžikistanissa. Toukokuussa IS:n taistelijat tappoivat kymmeniä ihmisiä vankilamellakassa Dushanben itäpuolella, ja viime vuonna IS:lle uskollisuuttaan tunnustanut hyökkääjäjoukko tappoi neljä ulkomaalaista pyöräilijää.</w:t>
      </w:r>
    </w:p>
    <w:p>
      <w:r>
        <w:rPr>
          <w:b/>
        </w:rPr>
        <w:t xml:space="preserve">Yhteenveto</w:t>
      </w:r>
    </w:p>
    <w:p>
      <w:r>
        <w:t xml:space="preserve">Ainakin 17 ihmistä kuoli sen jälkeen, kun Islamilainen valtio (IS) -ryhmän taistelijat hyökkäsivät tarkastusasemalle Tadžikistanin ja Uzbekistanin rajalla, kertoivat tadžikistanilaiset viranomaiset.</w:t>
      </w:r>
    </w:p>
    <w:p>
      <w:r>
        <w:rPr>
          <w:b/>
          <w:u w:val="single"/>
        </w:rPr>
        <w:t xml:space="preserve">Asiakirjan numero 17053</w:t>
      </w:r>
    </w:p>
    <w:p>
      <w:r>
        <w:t xml:space="preserve">Sizewellin uusi ydinvoimala "20 prosenttia halvempi kuin Hinkley".</w:t>
      </w:r>
    </w:p>
    <w:p>
      <w:r>
        <w:t xml:space="preserve">Toimitusjohtaja Simone Rossi sanoi, että Sizewelliin, Suffolkiin ehdotetun uuden laitoksen pääomakustannuksia voitaisiin alentaa 20 prosenttia. Somersetissa sijaitsevan Hinkley Point C:n työt ovat alkaneet, ja Rossi sanoi, että ne etenevät hyvin. Ranskalainen yritys aikoo ottaa ensimmäisen voimalayksikön käyttöön vuoteen 2025 mennessä. Rossi sanoi, että avain uusien voimaloiden rakentamiskustannusten alentamiseen on monistaminen. Hinkley Point: Mikä se on ja miksi se on tärkeä? Hän sanoi: "Hinkley Point C:ssä on kahdeksan varageneraattoria. Ne oli suunniteltava ja sertifioitava ydinturvallisuuden edellyttämien standardien mukaisesti. "Tämä tarkoittaa, että kaksi ensimmäistä maksaa 38 miljoonaa puntaa, mutta seuraavat kuusi ovat puolet halvempia. "Sizewellissä ei tarvitse tehdä mitään tällaista kehitystyötä tai sertifiointia uudelleen. "Tämän kokemuksen toistaminen lukemattomia kertoja Sizewellin voimalaa varten, joka on pitkälti samanlainen kuin Hinkley Point C, mahdollistaa 20 prosentin pääomakustannusten alenemisen." EDF Energy ja sen yhteistyökumppani China General Nuclear Ltd ehdottavat uuden ydinvoimalan, Sizewell C:n, rakentamista nykyisen Sizewell B -voimalan pohjoispuolelle. EDF sanoi, että se luo 25 000 "työpaikkaa", ja se kuulee parhaillaan ehdotuksista.</w:t>
      </w:r>
    </w:p>
    <w:p>
      <w:r>
        <w:rPr>
          <w:b/>
        </w:rPr>
        <w:t xml:space="preserve">Yhteenveto</w:t>
      </w:r>
    </w:p>
    <w:p>
      <w:r>
        <w:t xml:space="preserve">EDF Energy on sanonut, että se voisi rakentaa uuden ydinvoimalan Suffolkiin huomattavasti halvemmalla kuin lähes 20 miljardin punnan arvoinen Hinkley Point C -ydinvoimalapaikka.</w:t>
      </w:r>
    </w:p>
    <w:p>
      <w:r>
        <w:rPr>
          <w:b/>
          <w:u w:val="single"/>
        </w:rPr>
        <w:t xml:space="preserve">Asiakirjan numero 17054</w:t>
      </w:r>
    </w:p>
    <w:p>
      <w:r>
        <w:t xml:space="preserve">Aberdeenin ohitustievalitus käynnistyy</w:t>
      </w:r>
    </w:p>
    <w:p>
      <w:r>
        <w:t xml:space="preserve">William Walton Road Sense -ryhmästä jätti oikeusteitse hakemuksen 400 miljoonan punnan tien rakentamisen estämiseksi. Skotlannin ministerit antoivat alun perin vihreää valoa ohitustien rakentamiselle joulukuussa 2009. Tuomari oli aiemmin päättänyt, ettei ollut perusteita kumota päätöstä, jolla 28 mailin pituinen Aberdeen Western Peripheral Route (AWPR) hyväksyttiin. Edinburghissa sijaitsevien tuomareiden käsiteltävänä olevan valituksen odotetaan kestävän useita päiviä. Road Sense väittää, että reitinvalintaprosessi oli "pohjimmiltaan virheellinen ja epäoikeudenmukainen". Monet alueen yritysjohtajat kannattavat kuitenkin suunnitelmaa. Valituksen käsittelyä jatketaan sen jälkeen, kun oli sovittu, että Waltonin kulut katetaan, voitti hän tai hävisi.</w:t>
      </w:r>
    </w:p>
    <w:p>
      <w:r>
        <w:rPr>
          <w:b/>
        </w:rPr>
        <w:t xml:space="preserve">Yhteenveto</w:t>
      </w:r>
    </w:p>
    <w:p>
      <w:r>
        <w:t xml:space="preserve">Aberdeenin kiistellyn ohitustien rakentamista vastustavan kampanjoijan vetoomus on käynnistynyt.</w:t>
      </w:r>
    </w:p>
    <w:p>
      <w:r>
        <w:rPr>
          <w:b/>
          <w:u w:val="single"/>
        </w:rPr>
        <w:t xml:space="preserve">Asiakirjan numero 17055</w:t>
      </w:r>
    </w:p>
    <w:p>
      <w:r>
        <w:t xml:space="preserve">Manchesterin pohjoisen korttelin katu suljettu jalankulkijoilta koko viikoksi</w:t>
      </w:r>
    </w:p>
    <w:p>
      <w:r>
        <w:t xml:space="preserve">Thomas Streetin, joka oli jo ennestään suljettu liikenteeltä viikonloppuisin, suunnitelman tarkoituksena on helpottaa sosiaalista etäisyyttä. Manchesterin kaupunginvaltuusto sanoi toivovansa, että tilapäisestä siirrosta voisi tulla pysyvä. Lauantaista lähtien katu on avoinna vain jalankulkijoille ja pyöräilijöille. Kaupunginvaltuusto sulki osan Deansgatesta väliaikaisesti jalankulkuväyläksi aiemmin toukokuussa. Suunnittelusta vastaava valtuutettu Angeliki Stogia sanoi, että yritykset ja asukkaat ovat suhtautuneet siirtoon myönteisesti. Samaan aikaan muilla kaupungin kaduilla, kuten Princess Streetillä, on vapautunut tilaa, kun pysäköintipaikat on poistettu ja katukalusteita muutettu. Valtuusto tarkastelee parhaillaan liikennevapaiden aukioloaikojen pidentämistä muilla suosituilla alueilla, kuten Canal Streetillä ja St Ann's Squarella.</w:t>
      </w:r>
    </w:p>
    <w:p>
      <w:r>
        <w:rPr>
          <w:b/>
        </w:rPr>
        <w:t xml:space="preserve">Yhteenveto</w:t>
      </w:r>
    </w:p>
    <w:p>
      <w:r>
        <w:t xml:space="preserve">Osa Manchesterin pohjoisesta korttelista on tarkoitus sulkea kävelykadulle seitsemänä päivänä viikossa, kun kaupunki alkaa vapautua koronaviruksen aiheuttamasta lukituksesta.</w:t>
      </w:r>
    </w:p>
    <w:p>
      <w:r>
        <w:rPr>
          <w:b/>
          <w:u w:val="single"/>
        </w:rPr>
        <w:t xml:space="preserve">Asiakirjan numero 17056</w:t>
      </w:r>
    </w:p>
    <w:p>
      <w:r>
        <w:t xml:space="preserve">Lontoo 2012: Coventryn olympiajalkapallo-ottelun alla: Poliisi tähtää lipunmyyjiin</w:t>
      </w:r>
    </w:p>
    <w:p>
      <w:r>
        <w:t xml:space="preserve">Coventryn Ricoh-areenalla, joka nimetään uudelleen City of Coventry Stadiumiksi, järjestetään 12 olympiajalkapallo-ottelua. Poliisi pidätti kaksi miestä epäiltynä vedonlyönnistä ennen sunnuntain Valioliigan ottelua Molineuxissa Wolverhamptonissa. Poliisit käyvät peitetehtävissä useammissa jalkapallo-otteluissa ja muissa urheilupaikoissa ennen olympialaisia. Ylikonstaapeli Jonathan Jones WMP:n talousrikosryhmästä sanoi, että lipunmyynti voi liittyä jalkapalloväkivaltaan ja stadionilla tapahtuvaan järjestyshäiriöön. "Järjestäytynyt rikollisuus" Hän sanoi: "Touting poistaa lipunmyynnistä kontrolloidun elementin. On tärkeää, että lähetämme voimakkaan viestin siitä, että lippujen myymistä ja lipunmyyntipetoksia ei suvaita ja että rikoksentekijät voivat odottaa rangaistusta". "Työryhmämme on viime aikoina tehnyt tiivistä yhteistyötä Met Police -poliisin kanssa. "Liityimme heidän seuraansa Six Nations -lippujen salakuljettajien torjunnassa, ja lisäksi poliisit ovat peitetehtävissä myös muissa korkean profiilin tapahtumissa, kuten Grand Nationalissa, Wimbledonissa, krikettiotteluissa ja useissa alueellisissa jalkapallo-otteluissa." "Suuri osa lipunmyynnistä liittyy myös rikollisverkostoihin, joten ostamalla lipunmyyjiltä tuetaan järjestäytynyttä rikollisuutta", hän lisäsi. "Viime kädessä haluamme varmistaa, että jalkapallon olympiaohjelma Coventryssa sujuu rauhallisesti ja että kaikki katsojat saavat kokea turvallisen ja nautinnollisen ottelupäivän."</w:t>
      </w:r>
    </w:p>
    <w:p>
      <w:r>
        <w:rPr>
          <w:b/>
        </w:rPr>
        <w:t xml:space="preserve">Yhteenveto</w:t>
      </w:r>
    </w:p>
    <w:p>
      <w:r>
        <w:t xml:space="preserve">West Midlandsin poliisi (WMP) on tehostanut valmistautumistaan tämän kesän olympialaisiin ottamalla kohteeksi lipunmyyjät useissa urheilutapahtumissa.</w:t>
      </w:r>
    </w:p>
    <w:p>
      <w:r>
        <w:rPr>
          <w:b/>
          <w:u w:val="single"/>
        </w:rPr>
        <w:t xml:space="preserve">Asiakirjan numero 17057</w:t>
      </w:r>
    </w:p>
    <w:p>
      <w:r>
        <w:t xml:space="preserve">Cesar Sayoc: USA:n postipommi-iskuista epäilty saa uusia syytteitä</w:t>
      </w:r>
    </w:p>
    <w:p>
      <w:r>
        <w:t xml:space="preserve">Cesar Sayocia, 56, odottaa nyt 30 rikossyytettä, mukaan lukien joukkotuhoaseiden käyttö. Jos hänet todetaan syylliseksi, hän voi joutua elinkautiseen vankeuteen. Postipommeja lähetettiin muun muassa ex-presidentti Barack Obamalle, ex-ulkoministeri Hillary Clintonille ja näyttelijä Robert de Nirolle. Yksikään pommi ei räjähtänyt. Sayoc, joka pidätettiin 26. lokakuuta Floridassa järjestetyn laajamittaisen takaa-ajon jälkeen, on vangittuna New Yorkissa ilman takuita. Häntä oli aiemmin syytetty viidestä rikosnimikkeestä, joista maksimissaan 48 vuoden vankeusrangaistus. Presidentti Trump kutsui postipommikampanjaa "halveksittavaksi". Välikohtaukset tapahtuivat vajaat kaksi viikkoa ennen 6. marraskuuta pidettäviä välivaaleja, joissa politiikka on erittäin polarisoitunut.</w:t>
      </w:r>
    </w:p>
    <w:p>
      <w:r>
        <w:rPr>
          <w:b/>
        </w:rPr>
        <w:t xml:space="preserve">Yhteenveto</w:t>
      </w:r>
    </w:p>
    <w:p>
      <w:r>
        <w:t xml:space="preserve">Yhdysvaltain syyttäjät ovat nostaneet uusia syytteitä floridalaista miestä vastaan, jota syytetään postipommikampanjan järjestämisestä presidentti Trumpin arvostelijoita vastaan.</w:t>
      </w:r>
    </w:p>
    <w:p>
      <w:r>
        <w:rPr>
          <w:b/>
          <w:u w:val="single"/>
        </w:rPr>
        <w:t xml:space="preserve">Asiakirjan numero 17058</w:t>
      </w:r>
    </w:p>
    <w:p>
      <w:r>
        <w:t xml:space="preserve">Militantit sieppasivat neljä brittiä - Nigerian poliisi</w:t>
      </w:r>
    </w:p>
    <w:p>
      <w:r>
        <w:t xml:space="preserve">Neljä henkilöä otettiin kiinni perjantaina noin kello 02.00 paikallista aikaa, kun epäillyt militantit tunkeutuivat maaseutuyhteisöön, jossa he asuivat. Ulkoministeriö ei ole kommentoinut asiaa. Nigerian poliisin tiedottaja Andrew Aniamaka kertoi, että poliisit olivat tunnistaneet pääepäillyiksi militanttijoukon, joka kutsuu itseään Karowei-ryhmäksi. Hän lisäsi, ettei lunnasvaatimusta ole vielä esitetty. Nigerian kaupallisessa pääkaupungissa Lagosissa työskentelevä BBC:n toimittaja Stephanie Hegarty sanoi, että poliisi uskoo, että kidnappaus saattaa olla vastaus viimeaikaisiin ponnisteluihin, joilla on pyritty torjumaan alueen militanttiutta. Hän sanoi, että lunnaita vastaan tehtävät kidnappaukset ovat yleisiä öljyrikkaalla Nigerjoen suistoalueella. Yhdistyneen kuningaskunnan ulkoministeriö kehottaa tällä hetkellä välttämään kaikkia muita kuin välttämättömiä matkoja eteläiseen Nigeriaan, koska "kidnappausten uhka on suuri kaikkialla Nigeriassa".</w:t>
      </w:r>
    </w:p>
    <w:p>
      <w:r>
        <w:rPr>
          <w:b/>
        </w:rPr>
        <w:t xml:space="preserve">Yhteenveto</w:t>
      </w:r>
    </w:p>
    <w:p>
      <w:r>
        <w:t xml:space="preserve">Nigerian eteläisessä Deltan osavaltiossa on siepattu neljä ihmistä, joiden uskotaan olevan brittejä, kertoo maan poliisi.</w:t>
      </w:r>
    </w:p>
    <w:p>
      <w:r>
        <w:rPr>
          <w:b/>
          <w:u w:val="single"/>
        </w:rPr>
        <w:t xml:space="preserve">Asiakirjan numero 17059</w:t>
      </w:r>
    </w:p>
    <w:p>
      <w:r>
        <w:t xml:space="preserve">Konsertti kunnioittaa kuoronjohtajan uhria Frances Andradea</w:t>
      </w:r>
    </w:p>
    <w:p>
      <w:r>
        <w:t xml:space="preserve">Surreyn Guildfordissa asuvan Frances Andraden, 48, uskotaan tehneen itsemurhan Michael Brewerin ja hänen ex-vaimonsa Hilary Brewerin oikeudenkäynnin aikana. Kaksikon todettiin syyllistyneen rouva Andraden pahoinpitelyyn, kun hän oli Chetham's School of Musicissa Manchesterissa. Chamber Ensemble of London soittaa konsertin Lontoossa. Rouva Andrade soitti yhtyeessä useita vuosia. "Tunteita herättävä konsertti" "Konsertti syntyi pääasiassa siksi, että residenssisäveltäjämme Clive Jenkins ja minä, kuten monet muutkin muusikot, tunsimme olevamme täysin järkyttyneitä uutisesta Franin kuolemasta", sanoi yhtyeen johtaja Peter Fisher. "Hän oli aivan ihana nainen, täynnä energiaa ja luovaa voimaa - inspiraatio meille kaikille. "Hän oli hyvin tunnettu, varsinkin kun hänen miehensä Levine Andrade on itsekin erittäin hieno alttoviulisti." Rouva Andrade kuoli alle viikko sen jälkeen, kun hän oli todistanut oikeudenkäynnissä Manchester Crown Courtissa tammikuussa. Hänen kuolemansa paljastui vasta oikeudenkäynnin päättyessä 8. helmikuuta. Oikeus kuuli, että Brewer, koulun kuoronjohtaja, toteutti pahoinpitelyt toimistossaan ja kotonaan. Lontoon Piccadillyssä sijaitsevassa St James'sissa järjestettävässä konsertissa kuullaan joitakin rouva Andraden suosikkikappaleita. "Luvassa on melko laaja kirjo, joka ulottuu Purcellista Schubertiin ja Harold Darkeen", Fisher sanoi. "Suurinta osaa musiikista Fran rakasti ja soitti itse. Konsertista tulee erittäin tunteikas."</w:t>
      </w:r>
    </w:p>
    <w:p>
      <w:r>
        <w:rPr>
          <w:b/>
        </w:rPr>
        <w:t xml:space="preserve">Yhteenveto</w:t>
      </w:r>
    </w:p>
    <w:p>
      <w:r>
        <w:t xml:space="preserve">Kotona kuolleena todettuaan häntä seksuaalisesti hyväksikäyttänyttä pariskuntaa vastaan kuolleen viulunsoitonopettajan ystävät järjestävät konsertin hänen kunniakseen.</w:t>
      </w:r>
    </w:p>
    <w:p>
      <w:r>
        <w:rPr>
          <w:b/>
          <w:u w:val="single"/>
        </w:rPr>
        <w:t xml:space="preserve">Asiakirjan numero 17060</w:t>
      </w:r>
    </w:p>
    <w:p>
      <w:r>
        <w:t xml:space="preserve">Yritysjärjestöt vaativat yhdessä pehmeämpää brexitiä</w:t>
      </w:r>
    </w:p>
    <w:p>
      <w:r>
        <w:t xml:space="preserve">Kirjeessä elinkeinoministeri Greg Clarkille he myös pyytävät hallitusta "asettamaan talouden etusijalle". Kirjeen ovat lähettäneet British Chambers of Commerce, Confederation of British Industry, EEF, Federation of Small Businesses ja Institute of Directors. EU:n ja Yhdistyneen kuningaskunnan viralliset Brexit-neuvottelut alkavat maanantaina. "Joustava" Allekirjoittajien mukaan tavaroiden, palvelujen, pääoman ja ihmisten vapaan liikkuvuuden mahdollistavien Euroopan unionin yhtenäismarkkinoiden ja tulliliiton, joka mahdollistaa tullittoman kaupankäynnin EU:n sisällä, "taloudelliset hyödyt" olisi säilytettävä, kunnes Yhdistyneen kuningaskunnan ja EU:n välisestä lopullisesta ratkaisusta "sovitaan ja se pannaan täytäntöön". He ovat myös vaatineet lopullista kauppasopimusta, joka mahdollistaa tullittoman tavarakaupan Yhdistyneen kuningaskunnan ja EU:n välillä. Lisäksi he haluavat, että sopimus sisältää "mahdollisimman vähän tullimuodollisuuksia", standardien ja sääntelyn vastavuoroisen tunnustamisen sekä "joustavan järjestelmän" työvoiman ja ammattitaidon liikkuvuutta varten. "Olemme kokoontuneet yhteen kehottaaksemme hallitusta asettamaan talouden etusijalle, kun se valmistautuu aloittamaan viralliset neuvottelut", Clarkille osoitetussa kirjeessä todetaan. "Tämä on sopimus, jolla on lopulta sovittuna perustavanlaatuinen merkitys Yhdistyneen kuningaskunnan taloudelle, brittiläisille yrityksille ja Yhdistyneen kuningaskunnan kansalaisille." Brexit-ministerin David Davisin ja EU:n neuvottelijan Michel Barnierin maanantaiset neuvottelut seuraavat Brysselissä käytyjä alustavia neuvotteluja virkamiesten välillä.</w:t>
      </w:r>
    </w:p>
    <w:p>
      <w:r>
        <w:rPr>
          <w:b/>
        </w:rPr>
        <w:t xml:space="preserve">Yhteenveto</w:t>
      </w:r>
    </w:p>
    <w:p>
      <w:r>
        <w:t xml:space="preserve">Viisi merkittävää brittiläistä liike-elämän järjestöä on yhdistänyt voimansa vaatien, että EU:n sisämarkkinoille pääsyä on jatkettava siihen asti, kunnes EU:n kanssa saadaan aikaan lopullinen brexit-sopimus.</w:t>
      </w:r>
    </w:p>
    <w:p>
      <w:r>
        <w:rPr>
          <w:b/>
          <w:u w:val="single"/>
        </w:rPr>
        <w:t xml:space="preserve">Asiakirjan numero 17061</w:t>
      </w:r>
    </w:p>
    <w:p>
      <w:r>
        <w:t xml:space="preserve">EU-kansanäänestys: Maahanmuuttajat "pakottavat walesilaiset työttömiksi</w:t>
      </w:r>
    </w:p>
    <w:p>
      <w:r>
        <w:t xml:space="preserve">Clwyd Westin kansanedustaja David Jones sanoi, että ihmiset kamppailevat löytääkseen hotelleja Walesin osista, joissa "ei ole lähes yksinomaan Itä-Euroopasta tulleita maahanmuuttajia". Hän kertoi Sunday Supplement -ohjelmassa, että tämä pitää myös palkat alhaisina. Geraint Talfan Davies, Wales Stronger in Europe -järjestön edustaja, sanoi, että vapaalla liikkuvuudella on "vain vähän vaikutusta palkkoihin". Kansanäänestys siitä, pysyykö Yhdistynyt kuningaskunta osana Euroopan unionia, järjestetään 23. kesäkuuta. Jones sanoi kuitenkin BBC Walesille: "Jos menet Llandudnoon tai muihin matkailukohteisiin, on hyvin vaikea löytää hotellia, jonka henkilökunta ei koostuisi lähes yksinomaan Itä-Euroopasta tulleista maahanmuuttajista, mikä tietysti pakottaa alkuperäisväestön pois työpaikoiltaan ja tietenkin laskee palkkoja." "Tämä on hyvin vaikeaa." Davies sanoi: Davies: "Luulen, että suurin osa tehdyistä taloudellisista tutkimuksista on osoittanut, että vapaalla liikkuvuudella on ollut hyvin vähän vaikutusta palkkoihin. "Walesiin suuntautuva muuttoliike on vain murto-osa siitä, mitä se on muualla Yhdistyneessä kuningaskunnassa. "En usko, että tämä on meille merkittävä kysymys - tärkein kysymys on itse asiassa taloutemme, ja on täysin selvää, että jos Britannia köyhtyy, Wales köyhtyy." "Wales on köyhämpi."</w:t>
      </w:r>
    </w:p>
    <w:p>
      <w:r>
        <w:rPr>
          <w:b/>
        </w:rPr>
        <w:t xml:space="preserve">Yhteenveto</w:t>
      </w:r>
    </w:p>
    <w:p>
      <w:r>
        <w:t xml:space="preserve">Maahanmuutto laskee palkkoja Walesissa ja "pakottaa alkuperäisväestön pois työpaikoiltaan", Vote Leave -ryhmän johtaja Walesissa on sanonut.</w:t>
      </w:r>
    </w:p>
    <w:p>
      <w:r>
        <w:rPr>
          <w:b/>
          <w:u w:val="single"/>
        </w:rPr>
        <w:t xml:space="preserve">Asiakirjan numero 17062</w:t>
      </w:r>
    </w:p>
    <w:p>
      <w:r>
        <w:t xml:space="preserve">Bolognan onnettomuus: Kaksi ihmistä kuoli ja kymmeniä loukkaantui.</w:t>
      </w:r>
    </w:p>
    <w:p>
      <w:r>
        <w:t xml:space="preserve">Poliisin julkaisemissa kuvissa säiliöauto törmää moottoritielle pysähtyneen kuorma-auton perään. Sen jälkeen ne syttyivät tuleen, mikä aiheutti valtavan tulipallon, ja silta, jolla ne olivat, romahti osittain. Kaksi ihmistä on kuollut ja yli 60 on loukkaantunut, kertovat italialaiset tiedotusvälineet. Tulipalo levisi alapuolella sijaitsevaan parkkihalliin, jossa räjähti useita muita ajoneuvoja noin kello 14:00 (12:00 GMT). Poliisi sulki useita teitä Borgo Panigalessa, kaupungin laitamilla sijaitsevalla alueella, mikä aiheutti vakavia viivästyksiä läheiselle lentokentälle matkustaville, joka pysyi auki. Onnettomuus tapahtui Casalecchion liittymässä, joka yhdistää A1-tien ja A14-tien. Monet loukkaantuneista saivat osumia räjähdyksen romuista ja lasinsiruista, kertoivat italialaiset tiedotusvälineet. Myös monien alueella sijaitsevien talojen ikkunoiden kerrottiin särkyneen.</w:t>
      </w:r>
    </w:p>
    <w:p>
      <w:r>
        <w:rPr>
          <w:b/>
        </w:rPr>
        <w:t xml:space="preserve">Yhteenveto</w:t>
      </w:r>
    </w:p>
    <w:p>
      <w:r>
        <w:t xml:space="preserve">Säiliöauto ja kuorma-auto ovat törmänneet moottoritiellä Pohjois-Italian Bolognan kaupungin liepeillä, mikä on aiheuttanut suuren tulipalon ja räjähdyksen.</w:t>
      </w:r>
    </w:p>
    <w:p>
      <w:r>
        <w:rPr>
          <w:b/>
          <w:u w:val="single"/>
        </w:rPr>
        <w:t xml:space="preserve">Asiakirjan numero 17063</w:t>
      </w:r>
    </w:p>
    <w:p>
      <w:r>
        <w:t xml:space="preserve">Spoden keramiikkatehtaan "vaarallinen" julkisivu poistetaan.</w:t>
      </w:r>
    </w:p>
    <w:p>
      <w:r>
        <w:t xml:space="preserve">Kaupunginhallitus, joka on omistanut alueen heinäkuusta 2010 lähtien, sanoi, että tehtaan julkisivun yläosa oli purettava väliaikaisesti turvallisuuden vuoksi. Rakenneasiantuntijat tarkastivat Liverpool Streetin ja Elenora Streetin risteyksessä sijaitsevan tiilirakenteen maanantaina. Heidän mukaansa viimeaikaiset huonot sääolosuhteet olivat aiheuttaneet tiilen rappeutumista. Neuvoston mukaan julkisivu, jossa on päivämääräkilpi, oli "vakavasti väärässä asennossa, eikä se ollut enää tasainen". Spoden tehdas sijaitsee suojelualueella, ja neuvosto sanoi, että jokainen tiili oli poistettava huolellisesti, numeroitava ja varastoitava, jotta ne voitiin asentaa uudelleen myöhemmin. Rakennuksen kulmassa, lähellä jalankulkijoiden risteystä, tehtävien töiden odotetaan kestävän yli viikon. Erilliset piipputyöt, jotka neuvoston mukaan olivat "horjumassa", alkavat myös myöhemmin. Osa Victoria Streetistä eristetään, jotta työt voidaan suorittaa Langley Streetin risteyksen läheisyydessä.</w:t>
      </w:r>
    </w:p>
    <w:p>
      <w:r>
        <w:rPr>
          <w:b/>
        </w:rPr>
        <w:t xml:space="preserve">Yhteenveto</w:t>
      </w:r>
    </w:p>
    <w:p>
      <w:r>
        <w:t xml:space="preserve">Osa Stoke-on-Trentin entisen Spode-keramiikkatehtaan vieressä sijaitsevasta kadusta on suljettu, jotta osa "vaarallisesti" kallistuneesta tiilimuurista voidaan poistaa.</w:t>
      </w:r>
    </w:p>
    <w:p>
      <w:r>
        <w:rPr>
          <w:b/>
          <w:u w:val="single"/>
        </w:rPr>
        <w:t xml:space="preserve">Asiakirjan numero 17064</w:t>
      </w:r>
    </w:p>
    <w:p>
      <w:r>
        <w:t xml:space="preserve">Twycrossin eläintarhan rauhallinen lar gibbon Jane täyttää 50 vuotta.</w:t>
      </w:r>
    </w:p>
    <w:p>
      <w:r>
        <w:t xml:space="preserve">Eläinlääkärit arvioivat "Granny" Jane -nimellä tunnetun lar-gibbonin iäksi neljä vuotta, kun se saapui luonnosta Twycrossin eläintarhaan vuonna 1966. Eläintarhan henkilökunnan mukaan apinat saavuttavat luonnossa harvoin tällaisen iän sairauksien ja infektioiden vuoksi. Eläintenhoitajat ovat kuvailleet Janea "rauhalliseksi ja viisaaksi", mutta se on myös "usein itsepäinen". Natalie Gudger Twycrossin eläintarhasta sanoi: "Janesta huolehditaan hyvin, sillä on hyvä ruokavalio, sitä seurataan tarkasti ja se elää turvallisessa ympäristössä." Jane on saanut vuosien varrella 13 jälkeläistä, ja sillä on jälkeläisiä kuudessa eri eurooppalaisessa eläintarhassa. Apulaiskuraattori Julian Chapman sanoi: "Normaalisti vankeudessa pidetyt gibbonit elävät 30- tai 40-vuotiaiksi, joten Jane voi hyvin. "Janen voi nähdä keinuvan aitauksessaan kädellisten talossa, ja se on yllättävän ketterä ikäisekseen." Lar-gibbonit on merkitty Kansainvälisen luonnonsuojeluliiton punaisella listalla erittäin uhanalaisiksi.</w:t>
      </w:r>
    </w:p>
    <w:p>
      <w:r>
        <w:rPr>
          <w:b/>
        </w:rPr>
        <w:t xml:space="preserve">Yhteenveto</w:t>
      </w:r>
    </w:p>
    <w:p>
      <w:r>
        <w:t xml:space="preserve">Leicestershiren eläintarhan gibbon on saavuttanut 50 vuoden iän, mikä johtuu sen hoitajien mielestä sen "rauhallisesta" luonteesta.</w:t>
      </w:r>
    </w:p>
    <w:p>
      <w:r>
        <w:rPr>
          <w:b/>
          <w:u w:val="single"/>
        </w:rPr>
        <w:t xml:space="preserve">Asiakirjan numero 17065</w:t>
      </w:r>
    </w:p>
    <w:p>
      <w:r>
        <w:t xml:space="preserve">Halifaxin kirjaston purkaminen jatkuu valtuuston äänestyksen jälkeen</w:t>
      </w:r>
    </w:p>
    <w:p>
      <w:r>
        <w:t xml:space="preserve">Calderdalen neuvosto on ilmoittanut suosivansa nykyisen rakennuksen korvaamista kaupoilla, ja uusi kirjasto rakennettaisiin kaupungin maamerkin Piece Hallin lähelle. Aikaisemmin täysistunnon ulkopuolella protestoineet kampanjoijat sanoivat, että äänestys oli "lähellä". Halifax Civic Trust -järjestön mielestä suunnitelmia on tarkasteltava "paljon yksityiskohtaisemmin". "Äänestys oli paljon odotettua tiukempi... neuvosto on syvästi jakautunut tässä asiassa", sanoi John Hargreaves, luottamusjärjestön puheenjohtaja. "Haluamme, että valtuusto todella tutkii pienentämisen vaikutukset - kustannusvaikutukset, ja haluamme, että se tarkastelee tarkkaan niitä yhteisöllisiä tiloja, jotka menetetään siirron myötä." Calderdalen neuvoston raportissa todettiin, että nykyinen kirjasto oli huonossa kunnossa, eikä kunnostuksen harkitseminen ollut "tehokasta tai käytännöllistä". Työväenpuolueen johtaman valtuuston aiemmin tänä vuonna tekemän kyselyn mukaan 39 prosenttia 1 496:sta haastatellusta kannatti uutta vähittäiskauppaa.</w:t>
      </w:r>
    </w:p>
    <w:p>
      <w:r>
        <w:rPr>
          <w:b/>
        </w:rPr>
        <w:t xml:space="preserve">Yhteenveto</w:t>
      </w:r>
    </w:p>
    <w:p>
      <w:r>
        <w:t xml:space="preserve">Halifaxin kaupunginvaltuutetut ovat äänestäneet suunnitelmien puolesta, joiden mukaan kaupungin kirjasto puretaan ja uusi rakennetaan 10 miljoonalla punnalla.</w:t>
      </w:r>
    </w:p>
    <w:p>
      <w:r>
        <w:rPr>
          <w:b/>
          <w:u w:val="single"/>
        </w:rPr>
        <w:t xml:space="preserve">Asiakirjan numero 17066</w:t>
      </w:r>
    </w:p>
    <w:p>
      <w:r>
        <w:t xml:space="preserve">Puna- ja metsäpeuran vähenemisen taustalla on huono talvi.</w:t>
      </w:r>
    </w:p>
    <w:p>
      <w:r>
        <w:t xml:space="preserve">Deer Commission for Scotland toteutti tutkimuksen tammikuussa viiden päivän aikana, ja se käsitti Cairngormsin, osia Perthshiren ja Aberdeenshiren alueista. Edellinen laskenta tehtiin vuonna 2005, ja siihen osallistui hirvieläinten väijyjiä ja helikopterilla tehtyjä ilmatutkimuksia. Talven aikana pelättiin, että suuri määrä peuroja näkee nälkää. Maaliskuussa hyväntekeväisyysjärjestö Scottish Wildlife Trust (SWT) totesi, että sää oli johtanut siihen, että monet peurat kärsivät ravinnon puutteesta, ja vaati eläinten lopettamista. Ian Hope Skotlannin hirvikomissiosta sanoi, että viimeisimmän laskennan tulokset paljastivat paikallisia eroja hirvieläinten määrässä, mutta yleisesti ottaen määrä oli laskenut vuodesta 2005. Hän lisäsi: "Vaikka laskenta on erittäin hyödyllinen, se antaa yleiskuvan - se on tilannekuva ajasta. "Hirvieläimet liikkuvat paljon, mutta tiedot auttavat maanomistajia hoitamaan hirvieläimiä kestävästi."</w:t>
      </w:r>
    </w:p>
    <w:p>
      <w:r>
        <w:rPr>
          <w:b/>
        </w:rPr>
        <w:t xml:space="preserve">Yhteenveto</w:t>
      </w:r>
    </w:p>
    <w:p>
      <w:r>
        <w:t xml:space="preserve">Pitkää ja ankaraa talvea on syytetty punahirvien ja metsäkauriiden määrän laskusta Grampianin itä- ja länsiosissa viimeisimmän hirvilaskennan mukaan.</w:t>
      </w:r>
    </w:p>
    <w:p>
      <w:r>
        <w:rPr>
          <w:b/>
          <w:u w:val="single"/>
        </w:rPr>
        <w:t xml:space="preserve">Asiakirjan numero 17067</w:t>
      </w:r>
    </w:p>
    <w:p>
      <w:r>
        <w:t xml:space="preserve">Länsi-Midlandsin PCC-vaalipaperit tuhoutuivat ja vaativat muutosta.</w:t>
      </w:r>
    </w:p>
    <w:p>
      <w:r>
        <w:t xml:space="preserve">Eräs ääntenlaskija sanoi, että hänen mielestään nykyinen ensimmäisen ja toisen etusijan järjestelmä on liian sekava. Staffordshiren poliisipäällikkö Matthew Ellis vaati sen sijaan "first past the post" -järjestelmää. Pelkästään West Midlandsin äänestyksessä turmeltui yli 28 000 äänestyslippua. Tämä oli hieman alle viisi prosenttia koko äänestyksestä. West Merciassa hylättiin yli 5 500 ääntä, Gloucestershiressä yli 5 000, Staffordshiressä 4 000 ja Warwickshiressä yli 3 000 ääntä. West Midlandsin poliisin alueellinen ääntenlaskija Mark Rogers sanoi: "Näimme hyvin harvoja tarkoituksellisesti turmeltuneita äänestyslippuja, joissa ihmiset olivat tehneet kaikkensa turmellakseen äänestyslipun. "Yli puolet hylätyistä äänestyslipuista hylättiin, koska äänestyslipussa ei ollut lainkaan merkkejä. "Ihmiset hämmentyvät, koska he ovat kokeneet, että useimmissa muissa vaaleissa on äänestetty ensin postitse, ja tämä on erilainen. "Luulen, että ihmiset ajattelevat: 'En tiedä, mitä varten tämä paperi on'." Staffordshiren poliisipäällikkö Matthew Ellis, joka valittiin uudelleen toista kertaa, vaati järjestelmän muuttamista. "Suosittelen perinteistä 'first past the post' -järjestelmää, joka on selkeä ja siisti. Useat ihmiset äänestävät yhtä ehdokasta, ja tämä ehdokas pääsee sisään", hän sanoi. "[Nykyinen järjestelmä] saattaa vaikuttaa oikeudenmukaisemmalta, mutta jos joudumme käymään läpi sen, että suuri osa ihmisistä on täysin hämmentynyt, niin mielestäni se ei ole tarkoituksenmukaista."</w:t>
      </w:r>
    </w:p>
    <w:p>
      <w:r>
        <w:rPr>
          <w:b/>
        </w:rPr>
        <w:t xml:space="preserve">Yhteenveto</w:t>
      </w:r>
    </w:p>
    <w:p>
      <w:r>
        <w:t xml:space="preserve">Vaalijärjestelmän muuttamista on vaadittu sen jälkeen, kun yli 46 000 äänestyslippua oli turmeltunut poliisi- ja rikoskomissaarin vaaleissa eri puolilla West Midlandsin aluetta.</w:t>
      </w:r>
    </w:p>
    <w:p>
      <w:r>
        <w:rPr>
          <w:b/>
          <w:u w:val="single"/>
        </w:rPr>
        <w:t xml:space="preserve">Asiakirjan numero 17068</w:t>
      </w:r>
    </w:p>
    <w:p>
      <w:r>
        <w:t xml:space="preserve">Norwichin ohitustien valmistelua koskevaa suunnitelmaa kritisoidaan</w:t>
      </w:r>
    </w:p>
    <w:p>
      <w:r>
        <w:t xml:space="preserve">Norwichin kaupunginvaltuuston vihreän puolueen johtaja Adrian Ramsay on pyytänyt viranomaisiaan puuttumaan asiaan ja kehottamaan piirikuntaa säästämään rahat. Ministerit ovat tukeneet suunnitelmia Norwichin ympärillä kulkevasta tiestä, mutta eivät ole vielä suostuneet vapauttamaan rahoitusta. Norfolkin kreivikunnanvaltuuston mukaan tie toisi merkittäviä etuja. Julkisten menojen suurten leikkausten vuoksi liikenneministeriö on pyytänyt lisätutkimuksia ennen kuin syksyllä tehdään lopullinen päätös ohitustien rahoittamisesta. Ramsay sanoi: "Neuvosto haluaa käyttää 750 000 puntaa mallinnustyöhön vuosina 2011/12, 750 000 puntaa vuosina 2012/13 ja 600 000 puntaa solmukohtaan ensi vuonna." Hän lisäsi, että piirikunnanvaltuusto oli tekemässä leikkauksia Norwichin liikenneturvallisuustoimenpiteisiin ja leikkaamassa muita liikenteen pääomamenoja. Ramsay on nyt pyytänyt työväenpuolueen johtamaa kaupunginvaltuustoa kirjoittamaan lääninhallitukselle ja kehottamaan sitä pidättäytymään suurten rahasummien käyttämisestä sellaisen tiesuunnitelman valmisteluun, jota ei ehkä koskaan saada valmiiksi. Graham Plant, lääninhallituksen matkailu- ja liikenneasioista vastaava kabinettijäsen, sanoi: "Pohjoista jakelutietä koskevaa hanketta ei ole "uudelleenaktivoitu". "Jatkamme hankkeen etenemistä, mutta huomattavasti pienemmällä tahdilla elokuusta 2010 lähtien, kun menojen tarkistamisesta ilmoitettiin."</w:t>
      </w:r>
    </w:p>
    <w:p>
      <w:r>
        <w:rPr>
          <w:b/>
        </w:rPr>
        <w:t xml:space="preserve">Yhteenveto</w:t>
      </w:r>
    </w:p>
    <w:p>
      <w:r>
        <w:t xml:space="preserve">Norfolkin kreivikunnanvaltuuston johtajia on arvosteltu siitä, että he ovat käyttäneet yli 2 miljoonaa puntaa uuden ohitustien valmistelutöihin samaan aikaan, kun he ovat vähentäneet 1000 työpaikkaa.</w:t>
      </w:r>
    </w:p>
    <w:p>
      <w:r>
        <w:rPr>
          <w:b/>
          <w:u w:val="single"/>
        </w:rPr>
        <w:t xml:space="preserve">Asiakirjan numero 17069</w:t>
      </w:r>
    </w:p>
    <w:p>
      <w:r>
        <w:t xml:space="preserve">Poliisi tutkii kuolleiden hylkeiden huuhtoutumista Pohjois-Norfolkissa</w:t>
      </w:r>
    </w:p>
    <w:p>
      <w:r>
        <w:t xml:space="preserve">Kuolleita nisäkkäitä, jotka ovat sekoitus tavallisia ja harmaahylkeitä, on ilmestynyt Blakeneyn, Morstonin ja Wellsin rannoille marraskuusta lähtien. Kaikille eläimille on aiheutunut vammoja, joiden uskotaan lopulta aiheuttaneen niiden kuoleman. Kahdelle hylkeelle on tehty ruumiinavaukset, mutta niiden tulokset eivät ole vielä tiedossa. Tutkintaa johtava komisario Mike Brown sanoi: "Hylkeet ovat kärsineet hirvittäviä vammoja, joita pidämme todennäköisenä kuolinsyynä, eikä ole viitteitä siitä, että ne olisivat aiheutuneet taudista tai jostain petoeläimestä. "Olemme tehneet tiivistä yhteistyötä hyljeveneiden kuljettajien ja paikallisten kalastajien kanssa, mutta haluaisimme kuulla kaikkia muita, joilla saattaa olla tietoja näistä tapahtumista." National Trust, Norfolk Wildlife Trust ja National Wildlife Crime Unit ovat yksi monista muista virastoista, jotka auttavat poliisia selvittämään, mitä hylkeille tapahtui.</w:t>
      </w:r>
    </w:p>
    <w:p>
      <w:r>
        <w:rPr>
          <w:b/>
        </w:rPr>
        <w:t xml:space="preserve">Yhteenveto</w:t>
      </w:r>
    </w:p>
    <w:p>
      <w:r>
        <w:t xml:space="preserve">Poliisi tutkii Pohjois-Norfolkin rannikolle huuhtoutuneiden 38 hylkeen kuolemaa.</w:t>
      </w:r>
    </w:p>
    <w:p>
      <w:r>
        <w:rPr>
          <w:b/>
          <w:u w:val="single"/>
        </w:rPr>
        <w:t xml:space="preserve">Asiakirjan numero 17070</w:t>
      </w:r>
    </w:p>
    <w:p>
      <w:r>
        <w:t xml:space="preserve">RAF Waddingtonin lentonäytös loppuunmyyty</w:t>
      </w:r>
    </w:p>
    <w:p>
      <w:r>
        <w:t xml:space="preserve">Lincolnin lähellä sijaitsevassa RAF-tukikohdassa lauantaina alkaneeseen 20. tapahtumaan osallistuu viikonlopun aikana yli 150 000 ihmistä. Tapahtuman kohokohtiin kuuluvat Lincolnshiren Red Arrows -joukkojen näytös ja Typhoonin kanssa lentävä Spitfire. Torstaina ilmoitettiin, että ensi vuoden näytös peruuntuu kiitotien 35 miljoonan punnan uudistustöiden vuoksi. Puolustusministeriön mukaan investointi pidentää RAF Waddingtonin kiitotien käyttöikää vielä 25 vuodella. D-Day-juhlallisuudet Yli 160 lentokonetta on mukana kaksipäiväisessä tapahtumassa. Lentonäyttelyn johtaja Paul Sall sanoi: "Ihmisillä on mahdollisuus nähdä paitsi fantastisia lentonäytöksiä myös monia näyttelyesineitä maassa. "Tänä vuonna vietetään D-Day-juhlaa, ja useissa näytöksissä on tuon aikakauden tunnusmerkkejä." Kaikki tapahtuman tuotto lahjoitetaan RAF:n ja paikallisten hyväntekeväisyysjärjestöjen hyväksi.</w:t>
      </w:r>
    </w:p>
    <w:p>
      <w:r>
        <w:rPr>
          <w:b/>
        </w:rPr>
        <w:t xml:space="preserve">Yhteenveto</w:t>
      </w:r>
    </w:p>
    <w:p>
      <w:r>
        <w:t xml:space="preserve">Järjestäjien mukaan tämän vuoden RAF Waddington International Air Show'n liput on myyty loppuun.</w:t>
      </w:r>
    </w:p>
    <w:p>
      <w:r>
        <w:rPr>
          <w:b/>
          <w:u w:val="single"/>
        </w:rPr>
        <w:t xml:space="preserve">Asiakirjan numero 17071</w:t>
      </w:r>
    </w:p>
    <w:p>
      <w:r>
        <w:t xml:space="preserve">Brookwoodin muistomerkkiin lisätty yli 70 ensimmäisen maailmansodan nimeä</w:t>
      </w:r>
    </w:p>
    <w:p>
      <w:r>
        <w:t xml:space="preserve">Commonwealth War Graves Commission (CWGC) ei ollut aiemmin muistanut näitä henkilöitä. Se totesi, että he olivat saattaneet palata kotiin ja kuolla sodan aikana saamiinsa vammoihin tai sairauksiin, eikä siitä ollut ilmoitettu sille. CWGC:n mukaan "monia tapauksia on vielä ratkaisematta", ja muistomerkkiin on tilaa lisätä uusia nimiä. Uusi ensimmäisen maailmansodan kaatuneiden muistomerkki paljastettiin hautausmaalla viime vuonna. Suurin osa nimistä on kaiverrettu paneeleihin CWGC:n työpajassa Ranskassa, mutta yli 15 nimeä on kaiverrettu paikan päällä. Brookwood 1914-1918 -sotamuistomerkillä muistetaan kadonneita ja uhreja, joiden hautaa ei tunneta. Suurin osa on Yhdistyneen kuningaskunnan maavoimien sotilaita. Brookwoodin sotilashautausmaalla on 1 601 kansainyhteisön hautausta ensimmäisestä maailmansodasta ja 3 476 hautausta toisesta maailmansodasta.</w:t>
      </w:r>
    </w:p>
    <w:p>
      <w:r>
        <w:rPr>
          <w:b/>
        </w:rPr>
        <w:t xml:space="preserve">Yhteenveto</w:t>
      </w:r>
    </w:p>
    <w:p>
      <w:r>
        <w:t xml:space="preserve">Ensimmäisen maailmansodan aikana kaatuneiden 77 miehen ja naisen nimet lisätään vuosien 1914-1918 sotamuistomerkkiin Brookwoodin sotilashautausmaalla Surreyssä.</w:t>
      </w:r>
    </w:p>
    <w:p>
      <w:r>
        <w:rPr>
          <w:b/>
          <w:u w:val="single"/>
        </w:rPr>
        <w:t xml:space="preserve">Asiakirjan numero 17072</w:t>
      </w:r>
    </w:p>
    <w:p>
      <w:r>
        <w:t xml:space="preserve">Mansaaren taksimaksujen nousu ei ole yllätys.</w:t>
      </w:r>
    </w:p>
    <w:p>
      <w:r>
        <w:t xml:space="preserve">Tieliikennelupakomitea ilmoitti, että taksimaksut nousevat noin 1 prosenttia 1. huhtikuuta alkaen polttoainekustannusten nousun vuoksi. Travelwatch Isle of Man -järjestön puheenjohtaja Brendan O'Friel sanoi, että korotus oli väistämätön öljyn hinnannousun vuoksi. Hänen mukaansa taksit ovat tärkeä liikennemuoto saarella, erityisesti paikoissa, joihin bussikuljetukset eivät kulje. Kuljettajien protestit "Ne tarjoavat erittäin tärkeää palvelua, sillä bussit eivät kulje kaikkialla saarella", hän sanoi. "On todella tärkeää varmistaa, että taksimaksut ovat ihmisille kohtuuhintaisia, ja olisin todella tyytyväinen kaikkeen, mikä auttaisi matkustajia, joiden mielestä taksimaksut ovat nykyisin liian kalliita, ja miten voisimme alentaa hintoja." Hän sanoi, että hän on tyytyväinen. Eri puolilta saarta kotoisin olevat kuljettajat osoittivat aiemmin tässä kuussa mieltään suunnitelmien vuoksi, joiden mukaan kuljettajien olisi rajoitettava kuljetusmaksujen periminen oman toimilupapiirinsä alueella. Koko saarta koskevat taksia koskevat ehdotukset laadittiin sen jälkeen, kun julkinen kuuleminen osoitti, että useimmat asukkaat kannattivat sitä, että kuljettajat voisivat harjoittaa ammattia mistä tahansa saarella. Taksinkuljettajat kuitenkin sanoivat, että suunnitelmat kannustaisivat kuljettajia kokoontumaan Douglasiin.</w:t>
      </w:r>
    </w:p>
    <w:p>
      <w:r>
        <w:rPr>
          <w:b/>
        </w:rPr>
        <w:t xml:space="preserve">Yhteenveto</w:t>
      </w:r>
    </w:p>
    <w:p>
      <w:r>
        <w:t xml:space="preserve">Mansaaren taksimaksujen nousu ei ole tullut suurena yllätyksenä, eikä se ole kohtuuton, on matkustajia valvova järjestö todennut.</w:t>
      </w:r>
    </w:p>
    <w:p>
      <w:r>
        <w:rPr>
          <w:b/>
          <w:u w:val="single"/>
        </w:rPr>
        <w:t xml:space="preserve">Asiakirjan numero 17073</w:t>
      </w:r>
    </w:p>
    <w:p>
      <w:r>
        <w:t xml:space="preserve">Carlisle murtovaras löi kodinomistajaa ja joutui vankilaan</w:t>
      </w:r>
    </w:p>
    <w:p>
      <w:r>
        <w:t xml:space="preserve">Asunnon omistaja ja hänen kumppaninsa palasivat Carlislessa sijaitsevaan kotiinsa noin kello 03:00 1. tammikuuta ja löysivät sieltä Dale Grahamin, 35, ja rikostoverinsa. Grahamia lyötiin ja hän viilsi päätään viinipulloilla, kun talonmies pidätti hänet. Graham, joka myönsi murtovarkauden, tuomittiin Carlisle Crown Courtissa kahdeksi vuodeksi vankeuteen. "Kovaa oikeutta" Poliisi löysi Grahamin "verisenä ja veressä", kun he saapuivat Lightfoot Drivella sijaitsevaan kotiin, oikeus kuuli. Graham, jolla oli 139 aiempaa rikosta, kertoi oikeudelle, ettei ollut tajunnut olevansa murtovaras. Hän esiintyi oikeudessa videoyhteyden välityksellä ja kertoi tuomari James Adkinille uskoneensa, että hän oli osallistunut kodin juhliin. Charlotte Streetillä asuva Graham sanoi: "Pyydän anteeksi, jos aiheutin heille haittaa. En tajunnut, että kyseessä oli murto." Tuomari Adkin sanoi Grahamille: "Näyttää siltä, että paikalle oli tehty karkeaa oikeutta." Aiheeseen liittyvät Internet-linkit HM Courts and Tribunals Service (HM:n tuomioistuimet ja tuomioistuinlaitos)</w:t>
      </w:r>
    </w:p>
    <w:p>
      <w:r>
        <w:rPr>
          <w:b/>
        </w:rPr>
        <w:t xml:space="preserve">Yhteenveto</w:t>
      </w:r>
    </w:p>
    <w:p>
      <w:r>
        <w:t xml:space="preserve">Talonomistaja on vangittu murtovarkaan, joka joutui murtovarkaaksi vain muutama tunti ennen vuodenvaihdetta.</w:t>
      </w:r>
    </w:p>
    <w:p>
      <w:r>
        <w:rPr>
          <w:b/>
          <w:u w:val="single"/>
        </w:rPr>
        <w:t xml:space="preserve">Asiakirjan numero 17074</w:t>
      </w:r>
    </w:p>
    <w:p>
      <w:r>
        <w:t xml:space="preserve">BA aloittaa uudelleen lennot Pakistaniin</w:t>
      </w:r>
    </w:p>
    <w:p>
      <w:r>
        <w:t xml:space="preserve">Lentoyhtiö lopetti lennot maahan sen jälkeen, kun pääkaupungissa Islamabadissa sijaitsevaa Marriott-hotellia pommitettiin vuonna 2008 ja yli 50 ihmistä kuoli. BA on ensimmäinen länsimainen lentoyhtiö, joka aloittaa uudelleen lennot maahan. Islamabadissa avattiin hiljattain uusi lentokenttä, mikä on helpottanut sekä turvallisuuteen että ruuhkiin liittyviä huolia. Hyökkäys Marriott-hotelliin oli yksi Pakistanin historian näkyvimmistä iskuista. Ison-Britannian Pakistanin korkea komissaari Thomas Drew sanoi, että BA:n paluu on osoitus turvallisuuden huomattavasta parantumisesta. BA:n Robert Williams sanoi: "On jännittävää lentää Islamabadin ja Heathrow'n välillä ensi vuodesta alkaen, ja uskomme, että tämä on erityisen suosittua brittiläisen pakistanilaisyhteisön keskuudessa, joka haluaa vierailla sukulaistensa luona tai tulla heidän luoksensa." Yhdistyneessä kuningaskunnassa asuu yli miljoona pakistanilaista syntyperää olevaa ihmistä. Lentoyhtiökonserni IAG:n omistaman BA:n tavoitteena on liikennöidä kolme lentoa viikossa 2. kesäkuuta alkaen. Tällä hetkellä Pakistanin PIA on ainoa lentoyhtiö, jolla on suoria lentoja Pakistanista Britanniaan.</w:t>
      </w:r>
    </w:p>
    <w:p>
      <w:r>
        <w:rPr>
          <w:b/>
        </w:rPr>
        <w:t xml:space="preserve">Yhteenveto</w:t>
      </w:r>
    </w:p>
    <w:p>
      <w:r>
        <w:t xml:space="preserve">British Airways aikoo aloittaa lennot Pakistaniin uudelleen ensi vuonna yli 10 vuotta sen jälkeen, kun se keskeytti lennot suuren hotellipommi-iskun jälkeen.</w:t>
      </w:r>
    </w:p>
    <w:p>
      <w:r>
        <w:rPr>
          <w:b/>
          <w:u w:val="single"/>
        </w:rPr>
        <w:t xml:space="preserve">Asiakirjan numero 17075</w:t>
      </w:r>
    </w:p>
    <w:p>
      <w:r>
        <w:t xml:space="preserve">A18-kuolonkolari: Perheen auto "ampui ajoradan poikki".</w:t>
      </w:r>
    </w:p>
    <w:p>
      <w:r>
        <w:t xml:space="preserve">Angela ja David Cockburn, heidän kaksi tytärtään ja tyttärentyttärensä kuolivat A18-tiellä lähellä Grimsbyä huhtikuussa 2013. Brian Blyth, joka ajoi heidän autonsa perässä, kertoi nähneensä ajoneuvon "heiluvan" ja asettuvan kaikilla neljällä pyörällä reunaan ennen kuin se törmäsi kuorma-autoon. Durhamin kreivikunnasta kotoisin oleva perhe oli matkalla Skegnessiin. Herra ja rouva Cockburn 48 ja 49, heidän tyttärensä Carley Ann, 21, Bethany, 18, ja Bethanyn yksivuotias tytär Lacie kuolivat onnettomuudessa. Blyth kertoi Cleethorpes Coroners' Courtille, että sääolosuhteet onnettomuuspäivänä olivat olleet hyvät. Hän kertoi ajaneensa noin 80 kilometrin tuntinopeudella, ja Cockburnin auto oli pitänyt tasaista etäisyyttä. Hän sanoi: "Primeran takaosa heilahti, se lähti tieltä, kaikki neljä pyörää olivat reunalla." Hän sanoi, että auto "ampui sitten ajoradan poikki" ja törmäsi kuorma-autoon. Cockburnin perheen asianajaja Gail Farrington kertoi tutkinnassa, että ajoradan reunassa oli "täysin ilmeinen" 22 metrin syvennys. Hän sanoi, että uran syvyys oli 100-140 millimetriä, ja hän kysyi moottoritietarkastaja Martin Grahamilta, miksi sitä ei ollut havaittu 10 päivää ennen onnettomuutta tehdyssä tarkastuksessa. Graham sanoi: "Minulle on aina sanottu, että reunakivet eivät kuulu tarkastukseen." "Minulle on aina sanottu, että reunakivet eivät kuulu tarkastukseen." Tutkinta jatkuu.</w:t>
      </w:r>
    </w:p>
    <w:p>
      <w:r>
        <w:rPr>
          <w:b/>
        </w:rPr>
        <w:t xml:space="preserve">Yhteenveto</w:t>
      </w:r>
    </w:p>
    <w:p>
      <w:r>
        <w:t xml:space="preserve">Kuljettaja on kertonut tutkinnassa, miten viisi ihmistä kuljettanut auto ajautui ulos tieltä ja "ampui ajoradan yli" vastaantulevan kuorma-auton tielle.</w:t>
      </w:r>
    </w:p>
    <w:p>
      <w:r>
        <w:rPr>
          <w:b/>
          <w:u w:val="single"/>
        </w:rPr>
        <w:t xml:space="preserve">Asiakirjan numero 17076</w:t>
      </w:r>
    </w:p>
    <w:p>
      <w:r>
        <w:t xml:space="preserve">Viivästyksiä odotetaan Leicesterin keskustaan johtavalla pääreitillä</w:t>
      </w:r>
    </w:p>
    <w:p>
      <w:r>
        <w:t xml:space="preserve">London Roadin, Regent Roadin ja University Roadin osat suljetaan tammikuun ja maaliskuun välisenä aikana, jotta uudet lämmitysputket voidaan asentaa. Kaupunginhallitus ilmoitti, että työt tehdään kolmessa vaiheessa häiriöiden minimoimiseksi. Reittiä joudutaan kiertämään ja useita bussipysäkkejä siirretään. Uudet putket asennetaan osana 25-vuotista kaukolämpöohjelmaa, jonka tavoitteena on tuoda vähähiilistä lämpöä ja energiaa tuhansiin koteihin ja rakennuksiin eri puolilla kaupunkia. Suurhanke University Road on yksisuuntainen Regent Roadin ja London Roadin välillä työn ensimmäisen vaiheen aikana 10.-27. tammikuuta. Toisessa vaiheessa, 30. tammikuuta - 6. maaliskuuta, London Roadin bussikaista avataan kaikelle liikenteelle, kun putkia asennetaan tien keskelle. Viimeisessä vaiheessa, 7.-23. maaliskuuta, keskitytään London Roadin ja Saxby Streetin risteykseen. Kaupunginhallituksen mukaan opasteet ohjaavat autoilijoita ja bussimatkustajia työn aikana. Leicesterin apulaispormestari Rory Palmer sanoi: "Olemme pahoillamme tienkäyttäjille aiheutuvasta häiriöstä, jota emme voi välttää. "Kyseessä on selvästikin merkittävä hanke, joka valmistuttuaan hyödyttää valtavasti koteja ja rakennuksia ympäri kaupunkia."</w:t>
      </w:r>
    </w:p>
    <w:p>
      <w:r>
        <w:rPr>
          <w:b/>
        </w:rPr>
        <w:t xml:space="preserve">Yhteenveto</w:t>
      </w:r>
    </w:p>
    <w:p>
      <w:r>
        <w:t xml:space="preserve">Autoilijoita on varoitettu odottamaan viivästyksiä yhdellä Leicesterin keskustaan johtavista pääreiteistä seuraavien kuukausien aikana tietöiden vuoksi.</w:t>
      </w:r>
    </w:p>
    <w:p>
      <w:r>
        <w:rPr>
          <w:b/>
          <w:u w:val="single"/>
        </w:rPr>
        <w:t xml:space="preserve">Asiakirjan numero 17077</w:t>
      </w:r>
    </w:p>
    <w:p>
      <w:r>
        <w:t xml:space="preserve">Lapsi, 6, ja mies kuolivat Belperin liikenneonnettomuudessa</w:t>
      </w:r>
    </w:p>
    <w:p>
      <w:r>
        <w:t xml:space="preserve">Myös 22-vuotias nainen on kriittisessä tilassa Queen's Medical Centre -sairaalassa Nottinghamissa Belperin Kilbourne Roadilla sattuneen onnettomuuden jälkeen. Poliisin tiedottaja sanoi: "Sininen Fiat Panda oli osallisena törmäyksessä, ja kaksi ihmistä sai kuolettavia vammoja." Kaksi uhria kuoli onnettomuuspaikalla noin kello 01:25 BST. "Kilbourne Road on nyt avattu uudelleen, ja kaikkia, joilla on tietoa törmäyksestä tai joilla on kojelautakameran kuvamateriaalia, pyydetään ottamaan yhteyttä", tiedottaja lisäsi. Kilbourne Roadilla asuva Tom Reith kertoi heränneensä onnettomuuteen ja nähneensä romun. Hän sanoi: "Se oli kauheaa, kamalaa. Ajatuksemme ja rukouksemme menevät perheen luokse."</w:t>
      </w:r>
    </w:p>
    <w:p>
      <w:r>
        <w:rPr>
          <w:b/>
        </w:rPr>
        <w:t xml:space="preserve">Yhteenveto</w:t>
      </w:r>
    </w:p>
    <w:p>
      <w:r>
        <w:t xml:space="preserve">Kuusivuotias tyttö ja 28-vuotias mies ovat kuolleet auto-onnettomuudessa Derbyshiressä.</w:t>
      </w:r>
    </w:p>
    <w:p>
      <w:r>
        <w:rPr>
          <w:b/>
          <w:u w:val="single"/>
        </w:rPr>
        <w:t xml:space="preserve">Asiakirjan numero 17078</w:t>
      </w:r>
    </w:p>
    <w:p>
      <w:r>
        <w:t xml:space="preserve">Miestä syytetään teini-ikäisen pakkoavioliiton järjestämisestä</w:t>
      </w:r>
    </w:p>
    <w:p>
      <w:r>
        <w:t xml:space="preserve">Sami Firatia, 48, syytetään myös siitä, että hän järjesti tytön matkan Turkkiin hyväksikäyttötarkoituksessa, kertoi Kentin poliisi. Folkestonesta kotoisin oleva Firat, joka asuu St Mary Streetillä, Bristolissa, pidätettiin Bristolin lentokentällä, ja hän saapui Medwayn tuomaristuomioistuimeen perjantaina. Hänet määrättiin tutkintavankeuteen saapumaan Canterburyn kruununoikeuteen 19. lokakuuta. Firatin väitetään käyttäneen väkivaltaa, uhkailua tai pakottamista rikosten toteuttamiseksi kesäkuun 2016 ja lokakuun 2017 välisenä aikana.</w:t>
      </w:r>
    </w:p>
    <w:p>
      <w:r>
        <w:rPr>
          <w:b/>
        </w:rPr>
        <w:t xml:space="preserve">Yhteenveto</w:t>
      </w:r>
    </w:p>
    <w:p>
      <w:r>
        <w:t xml:space="preserve">Miestä on syytetty yrityksestä järjestää teini-ikäisen tytön pakkoavioliitto.</w:t>
      </w:r>
    </w:p>
    <w:p>
      <w:r>
        <w:rPr>
          <w:b/>
          <w:u w:val="single"/>
        </w:rPr>
        <w:t xml:space="preserve">Asiakirjan numero 17079</w:t>
      </w:r>
    </w:p>
    <w:p>
      <w:r>
        <w:t xml:space="preserve">Jerseyn matkatavaroiden käsittelijät äänestävät pääsiäislakosta</w:t>
      </w:r>
    </w:p>
    <w:p>
      <w:r>
        <w:t xml:space="preserve">He uhkaavat lakolla, koska työaikaan ja -oloihin saattaa tulla muutoksia sen jälkeen, kun lentoaseman palveluntarjoajiin on tehty muutoksia. Jopa 18 Uniten jäsentä äänestetään siitä, ryhtyvätkö he toimiin. Jos he päättävät lakkoilla, liiton tiedottaja sanoi, että lakko voisi olla pääsiäisen aikana. Tiedottaja sanoi, että laskenta tehdään 4. huhtikuuta. Ammattiliitto sanoi, että työtaistelu johtuu mahdollisista palkka- ja työaikaleikkauksista, jotka johtuvat siitä, että Guernseyn omistama lentoyhtiö Aurigny ottaa Blue Islandsin maahuolintatyöt hoitaakseen. Lentoyhtiöt allekirjoittivat yhteistunnusten jakamista koskevan sopimuksen Jerseyn ja Guernseyn välisistä lennoista, jolloin Blue Islands operoi lennot ja Aurigny otti vastuulleen maahuolinnan. Jerseyn lentoaseman mukaan pääsiäislomaa varten on laadittu varasuunnitelmat, jos matkatavaroiden käsittelijät päättävät lakkoilla. Servisairin mukaan matkustajille aiheutuvat häiriöt olisivat minimaalisia.</w:t>
      </w:r>
    </w:p>
    <w:p>
      <w:r>
        <w:rPr>
          <w:b/>
        </w:rPr>
        <w:t xml:space="preserve">Yhteenveto</w:t>
      </w:r>
    </w:p>
    <w:p>
      <w:r>
        <w:t xml:space="preserve">Jerseyn lentoaseman matkatavaroiden käsittelijöistä äänestetään työtaistelutoimista, kertoi ammattiliitto Unite.</w:t>
      </w:r>
    </w:p>
    <w:p>
      <w:r>
        <w:rPr>
          <w:b/>
          <w:u w:val="single"/>
        </w:rPr>
        <w:t xml:space="preserve">Asiakirjan numero 17080</w:t>
      </w:r>
    </w:p>
    <w:p>
      <w:r>
        <w:t xml:space="preserve">Severn Trent odottaa kierrättävänsä 50 000 kurpitsaa Halloweenin jälkeen.</w:t>
      </w:r>
    </w:p>
    <w:p>
      <w:r>
        <w:t xml:space="preserve">Severn Trent Green Power sanoi odottavansa tänä vuonna 50 000 ei-toivottua Jack O'Lanternsia tehtaillaan muunnettavaksi vihreäksi energiaksi. Se kertoi odottavansa tänä vuonna 30 prosentin kasvua kurpitsavoiman määrässä, mikä luo 22 megawattia uusiutuvaa energiaa. Tämä puolestaan tuottaa sähköä lähes 2 000 kotiin päivässä. Yrityksellä on kahdeksan tehdasta, muun muassa Derbyssä, Birminghamissa, Lontoossa ja Oxfordissa. Pamela Lloyd Seven Trent Green Power -yhtiöltä sanoi, että kurpitsojen määrä kasvaa yleensä ruokajätevoimaloissa, kun ihmiset ovat lopettaneet Halloweenin juhlimisen. Tänä vuonna pandemian ja lukitusrajoitusten vuoksi jätteitä odotetaan kuitenkin tulevan enemmän. Hän sanoi: "Kurpitsojen kaiverruttaminen on loistava tapa viihdyttää lapsia." Severn Trent Green Power piti Englannissa ja Walesissa sijaitsevia tehtaitaan auki aiemmin tänä vuonna toteutetun kansallisen lukituksen ajan, mikä sen mukaan esti ruokajätteen päätymisen kaatopaikoille. Yhtiö paljasti myös, että sen oville saapuneen kotitalouksien ruokajätteen määrä kasvoi huomattavasti maaliskuun ja heinäkuun välisenä aikana, mikä tasoitti kaupallisista toimipisteistä tulevan jätteen vähenemisen, kun pubit ja ravintolat joutuivat sulkemaan ovensa. Seuraa BBC East Midlandsia Facebookissa, Twitterissä tai Instagramissa. Lähetä juttuideoita osoitteeseen eastmidsnews@bbc.co.uk.</w:t>
      </w:r>
    </w:p>
    <w:p>
      <w:r>
        <w:rPr>
          <w:b/>
        </w:rPr>
        <w:t xml:space="preserve">Yhteenveto</w:t>
      </w:r>
    </w:p>
    <w:p>
      <w:r>
        <w:t xml:space="preserve">Tuhansia käytettyjä kurpitsoja odotetaan vietävän ruokajätteen käsittelylaitoksiin halloweenin jälkeen, kun yhä useammat ihmiset viettävät pelottavia juhlia kotona.</w:t>
      </w:r>
    </w:p>
    <w:p>
      <w:r>
        <w:rPr>
          <w:b/>
          <w:u w:val="single"/>
        </w:rPr>
        <w:t xml:space="preserve">Asiakirjan numero 17081</w:t>
      </w:r>
    </w:p>
    <w:p>
      <w:r>
        <w:t xml:space="preserve">Guernseyn PFOS:ien saastuttama maaperä "tarvitsee ratkaisun".</w:t>
      </w:r>
    </w:p>
    <w:p>
      <w:r>
        <w:t xml:space="preserve">Lentokentän palokunta käytti aiemmin perfluorioktaanisulfonihappoa (PFOS). Sitä joutui lentoaseman maaperään vuonna 2002, kun paloauto kaatui. Vuonna 2012 maaperä kaivettiin pois ja sijoitettiin tiiviiseen säiliöön vuotojen estämiseksi. Val Cameron sanoi, että tämä ei ollut pysyvä ratkaisu. Hän sanoi, että maa-aines poistettaisiin penkereestä ja kuljetettaisiin hävitettäväksi. "Kyseessä on 15 000 kuutiometriä maata, joten se ei tule olemaan helppo työ. Siitä tulee logistinen ongelma, siitä ei ole epäilystäkään", Cameron sanoi. Hänen mukaansa tämän on tapahduttava 10-20 vuoden kuluessa. Maaperä sijoitettiin lentoaseman sisäänkäynnin lähellä olevaan pengertörmään kentän 80 miljoonan punnan kunnostuksen yhteydessä. Kenttä, joka saastui lentokoneen syöksyttyä maahan vuonna 1999, on tarkoitus kaivaa pois, ja maa-aines on tarkoitus sijoittaa toiseen pengertäytteeseen toisaalla lentoaseman alueella.</w:t>
      </w:r>
    </w:p>
    <w:p>
      <w:r>
        <w:rPr>
          <w:b/>
        </w:rPr>
        <w:t xml:space="preserve">Yhteenveto</w:t>
      </w:r>
    </w:p>
    <w:p>
      <w:r>
        <w:t xml:space="preserve">Guernseyn lentokentän lähelle haudattu saastunut maa-aines on siirrettävä 20 vuoden kuluessa, on saaren ympäristöterveydenhuollon johtaja todennut.</w:t>
      </w:r>
    </w:p>
    <w:p>
      <w:r>
        <w:rPr>
          <w:b/>
          <w:u w:val="single"/>
        </w:rPr>
        <w:t xml:space="preserve">Asiakirjan numero 17082</w:t>
      </w:r>
    </w:p>
    <w:p>
      <w:r>
        <w:t xml:space="preserve">Flintshiren 200 miljoonan punnan tienparannussuunnitelmat esillä</w:t>
      </w:r>
    </w:p>
    <w:p>
      <w:r>
        <w:t xml:space="preserve">Arvioinnissa on kaksi reittiä, joista toinen keskittyy A55/A494-tietä Dee-joen sillalta Northopiin. Toisessa tarkastellaan valtatien ja liikenteen parannuksia, joissa käytetään nykyistä A458 Flintshiren siltaa. Virkamiesten mukaan parannusten toivotaan edistävän taloutta parantamalla pääsyä Deesiden yritysalueelle ja Pohjois-Walesiin. Kumpikaan näistä kahdesta reitistä ei edellytä A494-tien leventämistä, josta luovuttiin Aston Hillin asukkaiden vastustuksen vuoksi. Asuntoja purettiin kiistellyn seitsenkaistaisen moottoritien tieltä, ennen kuin ministerit hylkäsivät suunnitelmat. Näyttelyt ovat tiistaina ja keskiviikkona Coleg Cambria -oppilaitoksessa Connah's Quayssa ja torstaina ja perjantaina Deesiden vapaa-ajankeskuksessa Queensferryssä.</w:t>
      </w:r>
    </w:p>
    <w:p>
      <w:r>
        <w:rPr>
          <w:b/>
        </w:rPr>
        <w:t xml:space="preserve">Yhteenveto</w:t>
      </w:r>
    </w:p>
    <w:p>
      <w:r>
        <w:t xml:space="preserve">Deesiden 200 miljoonan punnan tienparannussuunnitelmat ovat esillä seuraavien neljän päivän aikana.</w:t>
      </w:r>
    </w:p>
    <w:p>
      <w:r>
        <w:rPr>
          <w:b/>
          <w:u w:val="single"/>
        </w:rPr>
        <w:t xml:space="preserve">Asiakirjan numero 17083</w:t>
      </w:r>
    </w:p>
    <w:p>
      <w:r>
        <w:t xml:space="preserve">Woodnesborough'n maanalaisen kaasun hyödyntämiskokeita tuetaan</w:t>
      </w:r>
    </w:p>
    <w:p>
      <w:r>
        <w:t xml:space="preserve">Mid Glamorganissa toimiva Coastal Oil and Gas Ltd on saanut luvan kaivaa porakaivon, jolla testataan energiavaroja Woodnesborough'n viljelysmaan alla. Ennen piirikunnanvaltuuston päätöstä vastustajat osoittivat mieltään Maidstonessa sijaitsevan County Hallin ulkopuolella. He väittävät, että jos kaasua löytyy, voitaisiin käyttää fracking-menetelmäksi kutsuttua louhintamenetelmää, joka voi johtaa pieniin maanjäristyksiin. Menetelmässä kovaa liuskekiveä murskataan maan alla kaasun vapauttamiseksi joko hydraulisella paineella tai pienillä räjähdyksillä. Fracking-menetelmä keskeytettiin Lancashiressa toukokuussa kahden pienen maanjäristyksen jälkeen kahden kuukauden aikana. Kentin kreivikunnan neuvoston tiedottaja sanoi, että lupa on myönnetty porakaivon kaivamiseen hiilen ja liuskekivien testaamiseksi kaasun varalta. "Jos yhtiö haluaa kokeilla murtamista, sen on haettava kokonaan uutta lupaa", hän sanoi. Yhtiö sanoi, että se halusi ensisijaisesti ottaa metaania hiilestä, mutta ei sulkenut pois liuskekaasun louhintaa tulevaisuudessa.</w:t>
      </w:r>
    </w:p>
    <w:p>
      <w:r>
        <w:rPr>
          <w:b/>
        </w:rPr>
        <w:t xml:space="preserve">Yhteenveto</w:t>
      </w:r>
    </w:p>
    <w:p>
      <w:r>
        <w:t xml:space="preserve">Kentissä sijaitsevan Sandwichin lähellä sijaitsevan maanalaisen kaasun hyödyntämistä koskevat testit on hyväksytty Kentin lääninhallituksessa.</w:t>
      </w:r>
    </w:p>
    <w:p>
      <w:r>
        <w:rPr>
          <w:b/>
          <w:u w:val="single"/>
        </w:rPr>
        <w:t xml:space="preserve">Asiakirjan numero 17084</w:t>
      </w:r>
    </w:p>
    <w:p>
      <w:r>
        <w:t xml:space="preserve">Fasaani löytyi auton säleikön sisältä</w:t>
      </w:r>
    </w:p>
    <w:p>
      <w:r>
        <w:t xml:space="preserve">Edinburghin Derek Wilkinson löysi linnun jumissa uudesta Volkswagen Golfistaan torstaina. Wilkinson tajusi törmänneensä lintuun vahingossa ajaessaan Longniddryssa Itä-Lothianissa. Hän kuitenkin jatkoi ajamista, koska törmäys oli niin kova, että hän oletti linnun kuolleen ja makaavan tiellä. Auton säleikkö oli irrotettava, jotta naaraspuolinen fasaani saatiin vapautettua, ja se vietiin Skotlannin SPCA:n kansalliseen villieläinten pelastuskeskukseen. Steph Grant Skotlannin SPCA:sta sanoi: "Tämä fasaani on uskomattoman onnekas ollessaan elossa, ja olen edelleen ymmälläni siitä, miten se joutui säleikön sisään. "Derek ei huomannut fasaania palatessaan kotiin, mutta myöhemmin, kun hän oli viemässä roskia ulos, hän huomasi höyheniä työntyvän ulos autonsa etuosasta. "Huomionarvoista on, että ainoa vamma, jonka hän sai, oli lievä mustelma toisen silmän ympärillä", hän totesi. "Vein sen kuitenkin varmuuden vuoksi villieläinkeskukseemme tarkkailtavaksi siltä varalta, että sillä olisi sisäisiä vammoja. "Onneksi se oli kunnossa, ja se on sittemmin päästetty onnistuneesti vapaaksi. "Neuvomme kaikkia, jotka uskovat törmänneensä villieläimeen, pysähtymään tien sivuun, jos se on turvallista."</w:t>
      </w:r>
    </w:p>
    <w:p>
      <w:r>
        <w:rPr>
          <w:b/>
        </w:rPr>
        <w:t xml:space="preserve">Yhteenveto</w:t>
      </w:r>
    </w:p>
    <w:p>
      <w:r>
        <w:t xml:space="preserve">Auton alle jäänyt fasaani, joka oli jäänyt auton säleikön sisälle loukkuun yli viideksi tunniksi, on päästetty takaisin luontoon.</w:t>
      </w:r>
    </w:p>
    <w:p>
      <w:r>
        <w:rPr>
          <w:b/>
          <w:u w:val="single"/>
        </w:rPr>
        <w:t xml:space="preserve">Asiakirjan numero 17085</w:t>
      </w:r>
    </w:p>
    <w:p>
      <w:r>
        <w:t xml:space="preserve">Operaatio Daybreak: Mies syytettynä seksuaalirikoksista, mukaan lukien raiskaus</w:t>
      </w:r>
    </w:p>
    <w:p>
      <w:r>
        <w:t xml:space="preserve">Ivor Bethelliä vastaan nostettiin syytteet osana Daybreak-operaatiota, joka perustettiin alun perin tutkimaan Nottinghamshiren lastenkodeissa tapahtunutta lasten hyväksikäyttöä. BBC:n tietojen mukaan hänen väitetyt rikoksensa eivät kuitenkaan liity lastenkodeissa tapahtuneeseen hyväksikäyttöön. Kaikki rikokset liittyvät yhteen uhriin. Wembleyn Barnhill Roadilla asuvan 61-vuotiaan miehen oli määrä saapua Mansfieldin käräjäoikeuteen tänä aamuna. Bethelliä vastaan nostetut syytteet: Operaatio Daybreak perustettiin tutkimaan väitteitä hyväksikäytöstä entisissä lastenkodeissa eri puolilla maakuntaa 1960-luvun ja 2000-luvun välisenä aikana. Poliisitutkinnan aikana tutkitaan useita muita rikoksia, jotka eivät liity lastenkodeissa tapahtuneeseen hyväksikäyttöön.</w:t>
      </w:r>
    </w:p>
    <w:p>
      <w:r>
        <w:rPr>
          <w:b/>
        </w:rPr>
        <w:t xml:space="preserve">Yhteenveto</w:t>
      </w:r>
    </w:p>
    <w:p>
      <w:r>
        <w:t xml:space="preserve">Miestä on syytetty useista seksuaalirikoksista, muun muassa alle 16-vuotiaan tytön raiskauksesta ja alle 14-vuotiaan tytön siveettömästä pahoinpitelystä.</w:t>
      </w:r>
    </w:p>
    <w:p>
      <w:r>
        <w:rPr>
          <w:b/>
          <w:u w:val="single"/>
        </w:rPr>
        <w:t xml:space="preserve">Asiakirjan numero 17086</w:t>
      </w:r>
    </w:p>
    <w:p>
      <w:r>
        <w:t xml:space="preserve">Poliisi pidätti etsintäkuulutetun miehen Solihullin kuolemaan johtaneen puukotuksen jälkeen</w:t>
      </w:r>
    </w:p>
    <w:p>
      <w:r>
        <w:t xml:space="preserve">Callum Leesia, 20, puukotettiin Hopwas Grovessa, Solihullissa, 6. elokuuta, ja hän kuoli myöhemmin sairaalassa. James Atherley, 21, pidätettiin Newcastle upon Tynessä sijaitsevasta osoitteesta. Mies ja nainen pidätettiin myös epäiltynä rikoksentekijän avustamisesta. Kolme aiemmin puukotuksen yhteydessä pidätettyä 21-, 20- ja 18-vuotiasta miestä on vapautettu takuita vastaan. Lue lisää Birminghamin ja Mustan maan uutisia Leesin "jätettiin kuolla kadulle" sen jälkeen, kun häntä oli puukotettu kaulaan asunnossa käydyn riidan jälkeen, poliisi on aiemmin kertonut. Ohikulkija löysi hänet Haselour Roadilta sen jälkeen, kun häntä oli puukotettu kotibileissä Hopwas Grovessa Kingshurstissa.</w:t>
      </w:r>
    </w:p>
    <w:p>
      <w:r>
        <w:rPr>
          <w:b/>
        </w:rPr>
        <w:t xml:space="preserve">Yhteenveto</w:t>
      </w:r>
    </w:p>
    <w:p>
      <w:r>
        <w:t xml:space="preserve">Murhaa tutkiva poliisi on pidättänyt miehen, jota se etsi asian yhteydessä.</w:t>
      </w:r>
    </w:p>
    <w:p>
      <w:r>
        <w:rPr>
          <w:b/>
          <w:u w:val="single"/>
        </w:rPr>
        <w:t xml:space="preserve">Asiakirjan numero 17087</w:t>
      </w:r>
    </w:p>
    <w:p>
      <w:r>
        <w:t xml:space="preserve">Uutta rahoitusta vesiviljelyalan innovaatioille</w:t>
      </w:r>
    </w:p>
    <w:p>
      <w:r>
        <w:t xml:space="preserve">Highlands and Islands Enterprise (HIE) on hyväksynyt uuden rahoituspaketin. Se toteuttaa kokeiluohjelmaa yhdessä Skotlannin vesiviljelyn innovaatiokeskuksen kanssa. Hanke on perustettu auttamaan pienyrityksiä kaupallistamaan uusia innovatiivisia tuotteita kalanviljelyalalla. Julkisen viraston HIE:n mukaan aloite voi lisätä alan liikevaihtoa Highlands and Islands -alueella noin 8 miljoonalla punnalla ja luoda jopa 50 työpaikkaa. Maaseudun talousministeri Fergus Ewing sanoi: "Skotlannin vesiviljelyala on todellinen tukipilari maaseututaloudellemme, erityisesti Ylämailla ja saarilla, ja tämä hallitus on sitoutunut työskentelemään alan kumppaneiden kanssa tukeakseen jatkuvaa kestävää kasvua. "Innovaation tarjoamien mahdollisuuksien maksimointi on keskeistä, kun pyritään toteuttamaan alan visiota vesiviljelyn tulevaisuudesta. "Siksi on ilahduttavaa nähdä tämän yhteistyöohjelman toteutuvan, mikä edistää alaa ja tukee työpaikkojen luomista."</w:t>
      </w:r>
    </w:p>
    <w:p>
      <w:r>
        <w:rPr>
          <w:b/>
        </w:rPr>
        <w:t xml:space="preserve">Yhteenveto</w:t>
      </w:r>
    </w:p>
    <w:p>
      <w:r>
        <w:t xml:space="preserve">Ylämaan ja saarten vesiviljelyn innovointia edistävälle miljoonan punnan aloitteelle on annettu vihreää valoa.</w:t>
      </w:r>
    </w:p>
    <w:p>
      <w:r>
        <w:rPr>
          <w:b/>
          <w:u w:val="single"/>
        </w:rPr>
        <w:t xml:space="preserve">Asiakirjan numero 17088</w:t>
      </w:r>
    </w:p>
    <w:p>
      <w:r>
        <w:t xml:space="preserve">Murhayritys pidätetty Stoke-on-Trentin talopalon jälkeen</w:t>
      </w:r>
    </w:p>
    <w:p>
      <w:r>
        <w:t xml:space="preserve">Yksi mies on edelleen kriittisessä tilassa Stoke-on-Trentissä maanantai-iltana syttyneen tulipalon jälkeen. Pelastuslaitos kutsuttiin Tunstallissa sijaitsevalle Knight Streetille hieman kello 23.30 GMT jälkeen. Staffordshiren poliisi on pidättänyt 36-vuotiaan miehen ja kaksi 20- ja 41-vuotiasta naista. Poliisin mukaan kaikki kolme ovat edelleen pidätettyinä, ja tutkimukset ovat käynnissä. Talo on eristetty, kun poliisi tutkii paikkaa palon syyn selvittämiseksi. West Midlands Ambulance Service sanoi, että palokunta pelasti kolme talon asukasta, ja heidät päästettiin pois paikalta. Neljäs, kolmekymppinen mies, löydettiin talosta sydänpysähdyksen saaneena, ja hänet vietiin Royal Stoke -yliopistosairaalaan. Rikostutkijat pyytävät silminnäkijöitä ilmoittautumaan. Seuraa BBC West Midlandsia Facebookissa, Twitterissä ja Instagramissa. Lähetä juttuideoita osoitteeseen: newsonline.westmidlands@bbc.co.uk</w:t>
      </w:r>
    </w:p>
    <w:p>
      <w:r>
        <w:rPr>
          <w:b/>
        </w:rPr>
        <w:t xml:space="preserve">Yhteenveto</w:t>
      </w:r>
    </w:p>
    <w:p>
      <w:r>
        <w:t xml:space="preserve">Kolme ihmistä on pidätetty epäiltynä murhayrityksestä talopalon jälkeen, jossa neljä ihmistä pelastettiin.</w:t>
      </w:r>
    </w:p>
    <w:p>
      <w:r>
        <w:rPr>
          <w:b/>
          <w:u w:val="single"/>
        </w:rPr>
        <w:t xml:space="preserve">Asiakirjan numero 17089</w:t>
      </w:r>
    </w:p>
    <w:p>
      <w:r>
        <w:t xml:space="preserve">Doncasterin mies juoksee 20. Lontoon maratonin tyttären muistoksi</w:t>
      </w:r>
    </w:p>
    <w:p>
      <w:r>
        <w:t xml:space="preserve">Doncasterista kotoisin oleva entinen poliisi Fred Tomlinson, 63, kertoi tyttärensä kuoleman motivoineen häntä juoksemaan maratoneja. Claire Tomlinson kuoli syöpään 20 vuotta sitten, juuri ennen 15-vuotissyntymäpäiväänsä. Tomlinson sanoi: Tom Tomlinson sanoi: "26 mailin juokseminen, kun on nähnyt lasten kuolevan, ei ole yhtään mitään". Claire Tomlinsonilla todettiin rabdomyosarkooma, kun hän oli 12-vuotias, ja hän vietti kaksi vuotta Sheffieldin lastensairaalassa, kunnes kuoli 14-vuotiaana. Brittiläisen liikennepoliisin upseerina työskennellyt Tomlinson sanoi olleensa "pelkkä sohvaperuna" ennen maratoneja. Hän treenaa päivittäin boot campiä sekä 10 kilometrin juoksuja ja puolimaratoneja Lontoon maratonien välillä. "Teen sen Clairen muiston voimalla", hän sanoi. Tomlinson kerää rahaa Rainbow Trust -järjestölle, joka tarjoaa tukea kuolemansairaiden ja hengenvaarallisten sairauksien uhreiksi joutuneiden lasten perheille. Tomlinson keräsi Rainbow Trustille 2 500 puntaa vuonna 2011, ja hänen tavoitteensa vuodelle 2012 on 10 000 puntaa.</w:t>
      </w:r>
    </w:p>
    <w:p>
      <w:r>
        <w:rPr>
          <w:b/>
        </w:rPr>
        <w:t xml:space="preserve">Yhteenveto</w:t>
      </w:r>
    </w:p>
    <w:p>
      <w:r>
        <w:t xml:space="preserve">Etelä-Yorkshirestä kotoisin oleva mies osallistuu 20. peräkkäiselle Lontoon maratonille tyttärensä muistoksi.</w:t>
      </w:r>
    </w:p>
    <w:p>
      <w:r>
        <w:rPr>
          <w:b/>
          <w:u w:val="single"/>
        </w:rPr>
        <w:t xml:space="preserve">Asiakirjan numero 17090</w:t>
      </w:r>
    </w:p>
    <w:p>
      <w:r>
        <w:t xml:space="preserve">Vauvan pahoinpitelystä vangittu nainen voi valittaa tuomiosta</w:t>
      </w:r>
    </w:p>
    <w:p>
      <w:r>
        <w:t xml:space="preserve">Lastenhoitaja Syeda Begum oli kiistänyt pahoinpidelleensä alle vuoden ikäistä vauvaa hengenvaarallisesti Aberdeenissa vuonna 2017. Korkeimman oikeuden valamiehistö totesi ensikertalaisen syylliseksi, ja hänet tuomittiin kolmeksi vuodeksi vankilaan. Hänen valitustaan odotetaan käsiteltävän uuden vuoden aikana. Begum, joka on nyt 29-vuotias, vangittiin huhtikuussa. Edinburghin rikosoikeudellisessa muutoksenhakutuomioistuimessa järjestetyssä lyhyessä käsittelyssä puolustusasianajaja Frances Connor väitti, että hänen päämiehellään oli lailliset perusteet tarjoukselle. Hän kertoi muutoksenhakutuomareille lordi Carlowaylle, lordi Glennielle ja lordi Turnbullille, että todisteet osoittivat, että muut ihmiset saattoivat olla vastuussa vauvan ravistelemisesta. Tuomari oli käsittelyn aiemmassa vaiheessa kieltäytynyt hyväksymästä tätä perustetta. Valitustuomarit päättelivät kuitenkin, että peruste voidaan ottaa uudelleen käyttöön. Lord Carloway sanoi: "Annamme luvan valituksen käsittelyyn." Aiemmassa oikeudenkäynnissä Aberdeenin korkeimmassa oikeudessa oli kuultu, että lapsella saattaa tulevaisuudessa olla älykkyys-, oppimis-, muisti- ja keskittymisongelmia.</w:t>
      </w:r>
    </w:p>
    <w:p>
      <w:r>
        <w:rPr>
          <w:b/>
        </w:rPr>
        <w:t xml:space="preserve">Yhteenveto</w:t>
      </w:r>
    </w:p>
    <w:p>
      <w:r>
        <w:t xml:space="preserve">Nainen, joka vangittiin, koska hän ravisteli väkivaltaisesti vauvaa, joka sai aivoverenvuodon, on saanut luvan valittaa tuomiostaan.</w:t>
      </w:r>
    </w:p>
    <w:p>
      <w:r>
        <w:rPr>
          <w:b/>
          <w:u w:val="single"/>
        </w:rPr>
        <w:t xml:space="preserve">Asiakirjan numero 17091</w:t>
      </w:r>
    </w:p>
    <w:p>
      <w:r>
        <w:t xml:space="preserve">Beatlesin lehdistötilaisuuksien nauhat huutokaupataan</w:t>
      </w:r>
    </w:p>
    <w:p>
      <w:r>
        <w:t xml:space="preserve">Kelanauhoituksen arvioidaan saavan jopa 25 000 dollaria (16 800 puntaa) Los Angelesissa 13. kesäkuuta järjestettävässä huutokaupassa. Bonhamsin ja Butterfieldsin mukaan Torontossa 17. elokuuta pidetyn lehdistötilaisuuden nauhoja säilytettiin laatikossa yli 40 vuotta. Lennon herätti närkästystä sanoessaan, että bändi oli "suositumpi" kuin Jeesus. Jacksonin hanska Nuoren kuvajournalistin ja Beatles-fanin King Edward -hotellissa tekemällä tallenteella Lennon ja Paul McCartney vitsailevat The Beatlesin pitkäikäisyydestä. "Emme tietenkään aio kulkea ikuisesti kädestä pitäen", Lennon sanoo. "Se olisi vähän, tiedäthän, noloa 35-vuotiaana", McCartney lisää. Vaikka lehdistötilaisuuden kommentit uutisoitiin laajalti, sen uskotaan olevan ainoa säilynyt tallenne. "Tiedämme kyllä, mitä he sanoivat sinä päivänä, emme vain ole koskaan kuulleet sitä", Bonhamsin ja Butterfieldsin viihdemuistoesineiden johtaja Margaret Barrett sanoo. Nauhojen omistaja oli yrittänyt myydä niitä vuonna 1966, mutta "kukaan ei pitänyt niitä tärkeinä", hän lisäsi. Nauhat ovat osa myyntiä, johon kuuluu myös harvinainen akvarelli Walt Disneyn Pinocchio-elokuvasta vuodelta 1940, josta arvioidaan saatavan jopa 40 000 dollaria (26 800 puntaa). Huutokaupattavana on myös yksi Michael Jacksonin valkoisista strassikivikäsineistä, joiden myyntihinnaksi ennustetaan 14 000-16 000 dollaria (9 400-10 700 puntaa).</w:t>
      </w:r>
    </w:p>
    <w:p>
      <w:r>
        <w:rPr>
          <w:b/>
        </w:rPr>
        <w:t xml:space="preserve">Yhteenveto</w:t>
      </w:r>
    </w:p>
    <w:p>
      <w:r>
        <w:t xml:space="preserve">Huutokaupataan nauhoite Beatlesin vuoden 1966 lehdistötilaisuudesta, jossa John Lennonia kuulusteltiin hänen kiistanalaisista Jeesusta koskevista kommenteistaan.</w:t>
      </w:r>
    </w:p>
    <w:p>
      <w:r>
        <w:rPr>
          <w:b/>
          <w:u w:val="single"/>
        </w:rPr>
        <w:t xml:space="preserve">Asiakirjan numero 17092</w:t>
      </w:r>
    </w:p>
    <w:p>
      <w:r>
        <w:t xml:space="preserve">Neuvosto puolustaa aikuishuollon valituslukuja</w:t>
      </w:r>
    </w:p>
    <w:p>
      <w:r>
        <w:t xml:space="preserve">Yli 65-vuotiaiden aikuisten osalta valituksia tehtiin 70 vuonna 2009, kun vuonna 2008 niitä oli 30. Neuvoston tiedottaja Mick Connell sanoi, että vuoden 2008 luku oli alhaisempi, koska tapauksia oli raportoitu liian vähän. Hän sanoi, että nyt on otettu käyttöön uudet menettelyt, joilla varmistetaan, että "valitukset kirjataan missä ja miten tahansa ne otetaan vastaan". Lääninhallituksen lausunnossa sanottiin: "Emme välttämättä pidä ongelmana sitä, että kirjattujen valitusten määrä on kasvanut, koska olemme helpottaneet valitusten tekemistä ja pyrkineet entistä enemmän varmistamaan, että kaikki valitukset kirjataan. "Useimmat valitukset käsitellään nopeasti, ja moni valittaja on saanut asiansa ratkaistua tyydyttävällä tavalla." Valituksia tehtiin monista eri ongelmista, kuten siitä, että dementiapotilaiden omaisille ei ilmoitettu hoitokäyntien peruuntumisesta. "Vuonna 2009/10 saimme yhteensä 97 valitusta, jotka liittyivät aikuisten sosiaalihuoltopalveluihin, kun näitä palveluja tarjottiin noin 17 000 henkilölle. Tämä on 0,6 prosenttia palvelujen käyttäjistä."</w:t>
      </w:r>
    </w:p>
    <w:p>
      <w:r>
        <w:rPr>
          <w:b/>
        </w:rPr>
        <w:t xml:space="preserve">Yhteenveto</w:t>
      </w:r>
    </w:p>
    <w:p>
      <w:r>
        <w:t xml:space="preserve">Leicestershiren kreivikunnanvaltuusto on puolustanut aikuisten hoitopalvelujaan sen jälkeen, kun valitukset olivat yli kaksinkertaistuneet.</w:t>
      </w:r>
    </w:p>
    <w:p>
      <w:r>
        <w:rPr>
          <w:b/>
          <w:u w:val="single"/>
        </w:rPr>
        <w:t xml:space="preserve">Asiakirjan numero 17093</w:t>
      </w:r>
    </w:p>
    <w:p>
      <w:r>
        <w:t xml:space="preserve">Autoilijat voivat joutua kohtaamaan "huomattavia" tiemaksujen korotuksia, varoittavat kampanjoijat.</w:t>
      </w:r>
    </w:p>
    <w:p>
      <w:r>
        <w:t xml:space="preserve">Tällä hetkellä maksullisia risteyksiä ylläpitävien yritysten on haettava maksujen korottamista hallitukselta. Kuulemismenettelyssä ehdotetaan kuitenkin, että menettelystä luovuttaisiin ja operaattorit nostaisivat kustannuksia halutessaan. Hallitus sanoi, että se "yksinkertaistaisi prosessia", mutta National Alliance Against Tolls on vastustanut siirtoa. Tieministeri Robert Goodwill kuulee parhaillaan kahta suunnitelmaa: toinen sallisi rajoittamattomat hinnankorotukset, kun taas toisen suunnitelman mukaan vuotuiset korotukset olisivat 1 prosentti inflaatiota alhaisemmat. Goodwill sanoi, että siirto vähentäisi liikenteenharjoittajien ja hallituksen hallinnollista taakkaa ja varmistaisi, että "käyttäjien etuja suojellaan edelleen". Kampanjaryhmän mukaan siirto kuitenkin poistaisi kuljettajilta kaiken nykyisen suojan. Kuulemisessa mukana oleviin 11 ylityspaikkaan kuuluvat Bristolin Clifton Suspension Bridge, Dunham Bridge Lincolnshiressä ja Torpointin lautta Cornwallissa. "Järjestelmä on tällä hetkellä monopoli, koska useimmat ihmiset käyttävät maksullisia ylityspaikkoja vain silloin, kun heillä ei ole muuta vaihtoehtoa", sanoi John McGoldrick, National Alliance Against Tolls -järjestön koordinaattori. "Hallitus aikoo poistaa sen vähäisen suojan, joka kuljettajilla on tietullien korotuksilta."</w:t>
      </w:r>
    </w:p>
    <w:p>
      <w:r>
        <w:rPr>
          <w:b/>
        </w:rPr>
        <w:t xml:space="preserve">Yhteenveto</w:t>
      </w:r>
    </w:p>
    <w:p>
      <w:r>
        <w:t xml:space="preserve">Kampanjaryhmä on varoittanut, että jos tietullioperaattoreiden sallitaan korottaa maksuja "kuinka paljon tahansa", autoilijat voivat joutua alttiiksi "huomattaville" hinnankorotuksille.</w:t>
      </w:r>
    </w:p>
    <w:p>
      <w:r>
        <w:rPr>
          <w:b/>
          <w:u w:val="single"/>
        </w:rPr>
        <w:t xml:space="preserve">Asiakirjan numero 17094</w:t>
      </w:r>
    </w:p>
    <w:p>
      <w:r>
        <w:t xml:space="preserve">Intian laittoman ilotulitusvälinetehtaan räjähdys "tappaa 11</w:t>
      </w:r>
    </w:p>
    <w:p>
      <w:r>
        <w:t xml:space="preserve">Kolme muuta loukkaantui vakavasti keskiviikkoillan räjähdyksessä tehtaalla Länsi-Midnapurin alueella. Ei ollut heti selvää, miten tulipalo syttyi. Tahattomat räjähdykset ovat yleisiä intialaisissa ilotulitintehtaissa, jotka toimittavat ilotulitteita häihin, festivaaleihin ja muihin seremonioihin. Vuonna 2012 34 ihmistä kuoli ja 30 loukkaantui massiivisessa tulipalossa ilotulitehtaalla eteläisessä Tamil Nadun osavaltiossa. Viimeisimmässä räjähdyksessä Pinglan lähellä laittoman tehtaan omistaja ja hänen vaimonsa ovat kuolleet. Rakennuksen omistaja on pidätetty. BBC Bengalin Amitabha Bhattasali Kolkatassa (Kalkutassa) kertoo, että kyläläiset väittävät, että kuolonuhrien määrä on suurempi ja että useita ruumiita makaa edelleen läheisessä lammessa. Aiemmin tällä viikolla ainakin yhdeksän ihmistä sai surmansa räjähdyksessä ilotulitintehtaalla Maharashtran osavaltiossa lännessä.</w:t>
      </w:r>
    </w:p>
    <w:p>
      <w:r>
        <w:rPr>
          <w:b/>
        </w:rPr>
        <w:t xml:space="preserve">Yhteenveto</w:t>
      </w:r>
    </w:p>
    <w:p>
      <w:r>
        <w:t xml:space="preserve">Ainakin 11 ihmistä on kuollut räjähdyksessä laittomassa ilotulitintehtaassa Itä-Intian Länsi-Bengalin osavaltiossa, kertoo poliisi.</w:t>
      </w:r>
    </w:p>
    <w:p>
      <w:r>
        <w:rPr>
          <w:b/>
          <w:u w:val="single"/>
        </w:rPr>
        <w:t xml:space="preserve">Asiakirjan numero 17095</w:t>
      </w:r>
    </w:p>
    <w:p>
      <w:r>
        <w:t xml:space="preserve">Uhanalaisten eläinten osia takavarikoitu Pembrokeshiren veneen ratsiassa</w:t>
      </w:r>
    </w:p>
    <w:p>
      <w:r>
        <w:t xml:space="preserve">57-vuotias pidätettiin sen jälkeen, kun Pembroke Dockissa Pembrokeshiressä sijaitsevasta Pembroke Dockista löydettiin 4 kiloa merikilpikonnankuoria veneen etsinnän yhteydessä. Yhdistyneen kuningaskunnan rajavartiolaitoksen merenkulkujohtajan operaatiossa löydettiin myös 7,5 kiloa simpukankuoria ja koralleja, joiden tuontiin tarvitaan erityinen tuontilupa. Kansallinen rikostutkintavirasto (National Crime Agency) on käynnistänyt tutkimukset löydöksistä. Kaikki merikilpikonnankuorien kauppa on kielletty uhanalaisten lajien kansainvälistä kauppaa koskevassa yleissopimuksessa. Luonnonvaraisten eläinten osien löytämisen lisäksi maanantaina tehdyssä etsinnässä löydettiin myös ampuma-asejäljitelmä, pippurisumutetta ja machete. David Smith rajavartiolaitokselta sanoi: "Villieläimiin liittyvällä rikollisuudella on tuhoisa ympäristövaikutus, ja tämä merkittävä löytö sisälsi joitakin uhanalaisimpia lajeja. "Villieläimiä salakuljettavat ryhmät käyttävät samoja reittejä kuin muuhun salakuljetukseen, kuten huumeiden ja ampuma-aseiden salakuljetukseen, syyllistyvät rikolliset, ja Rajavartiolaitoksen virkamiehet työskentelevät väsymättömästi tämän kaupan tukahduttamiseksi. "Tämä oli erinomainen pysäytys rajavartiolaitoksen merenkulun toimesta."</w:t>
      </w:r>
    </w:p>
    <w:p>
      <w:r>
        <w:rPr>
          <w:b/>
        </w:rPr>
        <w:t xml:space="preserve">Yhteenveto</w:t>
      </w:r>
    </w:p>
    <w:p>
      <w:r>
        <w:t xml:space="preserve">Mies on pidätetty sen jälkeen, kun Walesin rannikolle matkalla ollut vene, joka kuljetti uhanalaisten eläinten kuoria, takavarikoitiin.</w:t>
      </w:r>
    </w:p>
    <w:p>
      <w:r>
        <w:rPr>
          <w:b/>
          <w:u w:val="single"/>
        </w:rPr>
        <w:t xml:space="preserve">Asiakirjan numero 17096</w:t>
      </w:r>
    </w:p>
    <w:p>
      <w:r>
        <w:t xml:space="preserve">Bamfordin poikavauva kuolee päiviä väitetyn pahoinpitelyn jälkeen</w:t>
      </w:r>
    </w:p>
    <w:p>
      <w:r>
        <w:t xml:space="preserve">Vauva lennätettiin sairaalaan Steward Gaten osoitteesta Bamfordissa, Derbyshiren osavaltiossa torstaina. Derbyshiren poliisin mukaan hän oli ollut kriittisessä tilassa tehohoidossa ennen kuin hän kuoli lauantai-iltana. Anton Shields, 37, kotoisin Barnsleystä Etelä-Yorkshiressä, on aiemmin saanut syytteen tahallisesta törkeästä pahoinpitelystä. Hardwick Crescentissä asuva Shields saapui Southern Derbyshire Magistrates' Courtiin lauantaiaamuna. Poliisin tiedottaja sanoi, että tutkinta jatkuu, ja kehotti kaikkia, joilla on tietoja, ottamaan yhteyttä poliisiin. Seuraa BBC East Midlandsia Facebookissa, Twitterissä tai Instagramissa. Lähetä juttuideoita osoitteeseen eastmidsnews@bbc.co.uk.</w:t>
      </w:r>
    </w:p>
    <w:p>
      <w:r>
        <w:rPr>
          <w:b/>
        </w:rPr>
        <w:t xml:space="preserve">Yhteenveto</w:t>
      </w:r>
    </w:p>
    <w:p>
      <w:r>
        <w:t xml:space="preserve">Kahden kuukauden ikäinen poika on kuollut muutama päivä sen jälkeen, kun hän oli saanut päävammoja väitetyssä pahoinpitelyssä.</w:t>
      </w:r>
    </w:p>
    <w:p>
      <w:r>
        <w:rPr>
          <w:b/>
          <w:u w:val="single"/>
        </w:rPr>
        <w:t xml:space="preserve">Asiakirjan numero 17097</w:t>
      </w:r>
    </w:p>
    <w:p>
      <w:r>
        <w:t xml:space="preserve">Kolme pidettiin miehen puukotettua kuoliaaksi Sheffieldin "taistelussa</w:t>
      </w:r>
    </w:p>
    <w:p>
      <w:r>
        <w:t xml:space="preserve">Etelä-Yorkshiren poliisi kertoo, että poliisit kutsuttiin paikalle, kun heille ilmoitettiin tappelusta miesryhmän välillä noin klo 04:20 GMT St Aidans Roadilla Norfolk Parkin alueella kaupungissa. Puukotusvammoja saanut 18-vuotias vietiin sairaalaan, jossa hän kuoli. Kaksi 18-vuotiasta miestä ja 20-vuotias mies pidätettiin, ja he ovat edelleen pidätettyinä. Puukotettua miestä ei ole vielä virallisesti tunnistettu, mutta hänen perhettään tuetaan, poliisi kertoi. Poliisi pysyi alueella keskiviikkoiltana.</w:t>
      </w:r>
    </w:p>
    <w:p>
      <w:r>
        <w:rPr>
          <w:b/>
        </w:rPr>
        <w:t xml:space="preserve">Yhteenveto</w:t>
      </w:r>
    </w:p>
    <w:p>
      <w:r>
        <w:t xml:space="preserve">Kolme miestä on pidätetty murhasta epäiltynä sen jälkeen, kun mies oli puukotettu kuoliaaksi Sheffieldissä.</w:t>
      </w:r>
    </w:p>
    <w:p>
      <w:r>
        <w:rPr>
          <w:b/>
          <w:u w:val="single"/>
        </w:rPr>
        <w:t xml:space="preserve">Asiakirjan numero 17098</w:t>
      </w:r>
    </w:p>
    <w:p>
      <w:r>
        <w:t xml:space="preserve">Walt Disney World korottaa hintoja teemapuistoissaan</w:t>
      </w:r>
    </w:p>
    <w:p>
      <w:r>
        <w:t xml:space="preserve">Magic Kingdom on maailman suosituin huvipuisto, jossa vieraili yli 17 miljoonaa kävijää vuonna 2012. Myös Walt Disney Worldin muiden puistojen, kuten Epcotin ja Hollywood Studiosin, lippujen hinnat nousivat 4 dollarilla. Korotus tulee sen jälkeen, kun Disney on raportoinut kasvavista tuloista teemapuistoissaan. Vuonna 2013 Disney tienasi teemapuistoistaan 671 miljoonaa dollaria, mikä on 16 prosenttia enemmän kuin vuonna 2012 samaan aikaan. Kaiken kaikkiaan sen puistot toivat 3,6 miljardin dollarin tulot vuonna 2013, mikä on 6 % enemmän kuin vuonna 2012, selviää yrityksen viimeisimmistä tilinpäätöstiedoista. Disneyn mukaan tulojen kasvu "johtui ensisijaisesti vieraiden lisääntyneestä kulutuksesta kotimaisissa puistoissa ja lomakohteissa, mikä heijastui korkeampina keskimääräisinä lippujen hintoina sekä ruoka-, juoma- ja kauppatavarakulutuksina". Disneyn mukaan suurin osa sen puistojen kävijöistä ostaa lippuja useammaksi päiväksi. Yhtiöllä on teemapuistoja eri puolilla maailmaa, muun muassa Pariisissa, Tokiossa ja Hongkongissa. Themed Entertainment Associationin ja teknologiayhtiö AECOMin raportin mukaan Disneyn teemapuistoissa kävi yli 126 miljoonaa kävijää maailmanlaajuisesti vuonna 2012, joka on viimeisin vuosi, jolta tilastot ovat saatavilla.</w:t>
      </w:r>
    </w:p>
    <w:p>
      <w:r>
        <w:rPr>
          <w:b/>
        </w:rPr>
        <w:t xml:space="preserve">Yhteenveto</w:t>
      </w:r>
    </w:p>
    <w:p>
      <w:r>
        <w:t xml:space="preserve">Disney on nostanut Magic Kingdom -teemapuistonsa Magic Kingdom -päivälipun hintaa Orlandossa Floridassa 4 dollarilla 99 dollariin (59,50 puntaan).</w:t>
      </w:r>
    </w:p>
    <w:p>
      <w:r>
        <w:rPr>
          <w:b/>
          <w:u w:val="single"/>
        </w:rPr>
        <w:t xml:space="preserve">Asiakirjan numero 17099</w:t>
      </w:r>
    </w:p>
    <w:p>
      <w:r>
        <w:t xml:space="preserve">Ballycastlen yhteisö "järkyttynyt" mönkijäonnettomuuden kuoleman jälkeen</w:t>
      </w:r>
    </w:p>
    <w:p>
      <w:r>
        <w:t xml:space="preserve">Nelikymppinen Devlin vietiin sairaalaan Ballyvennaght Roadilla sunnuntaina iltapäivällä tapahtuneen onnettomuuden jälkeen. Hän kuoli sairaalassa maanantaina. Sinn Féinin kaupunginvaltuutettu Cara McShane sanoi, että Devlin oli "erittäin arvostettu yhteisössä ja aina valmis auttamaan ihmisiä". "Ciaran oli erittäin suosittu, kaikki tunsivat hänet ja hän oli hyvin arvostettu tässä tiiviissä maaseutuyhteisössä", hän sanoi. Hän lisäsi, että paikallisyhteisö oli "syvästi järkyttynyt hänen traagisesta kuolemastaan". Devlin haudataan jouluaattona. "Hänen kuolemansa on todellinen tragedia, varsinkin tähän aikaan vuodesta. Kaikki tuntevat Devlinin perheen tuskan ja jakavat heidän surunsa", McShane sanoi. "He antavat heille kaiken mahdollisen tuen tulevina päivinä ja kuukausina." Onnettomuuden tutkimukset jatkuvat. PSNI oli aiemmin kehottanut mahdollisia silminnäkijöitä ilmoittautumaan.</w:t>
      </w:r>
    </w:p>
    <w:p>
      <w:r>
        <w:rPr>
          <w:b/>
        </w:rPr>
        <w:t xml:space="preserve">Yhteenveto</w:t>
      </w:r>
    </w:p>
    <w:p>
      <w:r>
        <w:t xml:space="preserve">Mönkijäonnettomuudessa Ballycastlessa Antrimin kreivikunnassa kuolleen miehen nimi on Ciaran Devlin.</w:t>
      </w:r>
    </w:p>
    <w:p>
      <w:r>
        <w:rPr>
          <w:b/>
          <w:u w:val="single"/>
        </w:rPr>
        <w:t xml:space="preserve">Asiakirjan numero 17100</w:t>
      </w:r>
    </w:p>
    <w:p>
      <w:r>
        <w:t xml:space="preserve">EU:n kansanäänestys: DUP julkaisee nelisivuisen "Vote Leave EU" -mainoksen brittiläisessä Metro-vapaassa sanomalehdessä.</w:t>
      </w:r>
    </w:p>
    <w:p>
      <w:r>
        <w:t xml:space="preserve">Yhdistynyt kuningaskunta äänestää torstaina 23. kesäkuuta siitä, pysyykö se Euroopan unionissa. Ennen äänestystä Metro-sanomalehdessä julkaistussa nelisivuisessa mainoksessa kehotettiin DUP:n kannattajia äänestämään eron puolesta otsikolla: "Ota kontrolli takaisin". Lehteä lukevat tuhannet työmatkalaiset Lontoossa ja muissa kaupungeissa. Sitä ei kuitenkaan ole saatavilla Pohjois-Irlannissa. Britannian EU-äänestys: Mainoksessa puolue luettelee joukon argumentteja EU:ssa pysymistä vastaan. He myös korostavat, miksi he uskovat, että eroaminen on "parempi" vaihtoehto. DUP:n Mervyn Storey puolusti puolueensa päätöstä mainostaa Britanniassa. "Olemme kansallinen puolue, olemme alahuoneen neljänneksi suurin puolue, ja tämä on selvästi kansallinen kampanja", hän sanoi. "Pohjois-Irlanti ei ole ollut tämän kampanjan reuna-alueella, me DUP:ssä olemme olleet keskeinen toimija Leave-kampanjassa, ja siksi on yhtä hyvin ajateltavissa, että mainos on otettu kyseisessä julkaisussa kuin Pohjois-Irlannissa." Mainoksen kustannuksista kysyttäessä hän kutsui sitä "maksamisen arvoiseksi hinnaksi", jotta puolueen viesti saataisiin julki.</w:t>
      </w:r>
    </w:p>
    <w:p>
      <w:r>
        <w:rPr>
          <w:b/>
        </w:rPr>
        <w:t xml:space="preserve">Yhteenveto</w:t>
      </w:r>
    </w:p>
    <w:p>
      <w:r>
        <w:t xml:space="preserve">DUP on julkaissut brittiläisessä ilmaisjakelulehdessä mainoksen, jossa se viestii, että puolue haluaa Yhdistyneen kuningaskunnan lähtevän Euroopasta.</w:t>
      </w:r>
    </w:p>
    <w:p>
      <w:r>
        <w:rPr>
          <w:b/>
          <w:u w:val="single"/>
        </w:rPr>
        <w:t xml:space="preserve">Asiakirjan numero 17101</w:t>
      </w:r>
    </w:p>
    <w:p>
      <w:r>
        <w:t xml:space="preserve">Lowther Hillsin turbiinien vastustamista suositellaan</w:t>
      </w:r>
    </w:p>
    <w:p>
      <w:r>
        <w:t xml:space="preserve">Hakemusta käsitellään suoraan Skotlannin ministereissä kehityksen laajuuden vuoksi. Dumfries and Gallowayn neuvostolle laaditussa raportissa todetaan, että pienennetty suunnitelma on poistanut joitakin visuaalisia vaikutuksia koskevia huolenaiheita, mutta muita huolenaiheita on edelleen jäljellä. Sitä kehotetaan vastustamaan suunnitelmia, jotka koskevat 30 turbiinin rakentamista Etelä-Skotlantiin. Raportissa väitettiin, että ne muodostaisivat "visuaalisesti hallitsevan ja sopimattoman kehityksen" alueella. North Lowther Energy Initiativen suunnitelmia on pienennetty alkuperäisistä 42 turbiiniin perustuvista ehdotuksista. Buccleuchin ja Forsa Energyn (entinen 2020 Renewables) kumppanuus. He sanoivat tehneensä "kovasti töitä" kuunnellakseen sidosryhmien näkemyksiä suunnitelmista. He lisäsivät, että heidän tarkistettujen suunnitelmiensa pitäisi ratkaista "monet hankkeesta esitetyt huolenaiheet" ja vähentää turbiinien näkyvyyttä useista näköalapaikoista sekä pienentää sen jalanjälkeä. Muutoksista huolimatta neuvostoa kehotetaan vastustamaan suunnitelmaa Wanlockheadin lähellä.</w:t>
      </w:r>
    </w:p>
    <w:p>
      <w:r>
        <w:rPr>
          <w:b/>
        </w:rPr>
        <w:t xml:space="preserve">Yhteenveto</w:t>
      </w:r>
    </w:p>
    <w:p>
      <w:r>
        <w:t xml:space="preserve">Erästä neuvostoa suositellaan vastustamaan Lowther Hillsin alueelle rakennettavaa suurta tuulipuistoa koskevia tarkistettuja ehdotuksia.</w:t>
      </w:r>
    </w:p>
    <w:p>
      <w:r>
        <w:rPr>
          <w:b/>
          <w:u w:val="single"/>
        </w:rPr>
        <w:t xml:space="preserve">Asiakirjan numero 17102</w:t>
      </w:r>
    </w:p>
    <w:p>
      <w:r>
        <w:t xml:space="preserve">Muistosunnuntai: Mansaaren väkijoukot hiljenevät</w:t>
      </w:r>
    </w:p>
    <w:p>
      <w:r>
        <w:t xml:space="preserve">Yleisö vietti kahden minuutin hiljaisuuden kello 11.00 GMT, minkä jälkeen järjestettiin useita seppeleenlaskutilaisuuksia. Toisin kuin Yhdistyneessä kuningaskunnassa, saarella ei tällä hetkellä ole sosiaalisia etäisyysvaatimuksia, ja kokoontumiset ovat sallittuja. Iltapäivällä St John'sissa järjestettiin kansallinen muistojumalanpalvelus. Kello 15.00 kuvernööriluutnantti liittyi saaren poliitikkojen ja muiden arvohenkilöiden joukkoon kuninkaallisessa kappelissa pidettyyn jumalanpalvelukseen ja laski sitten seppeleen saaren kansalliselle sotamuistomerkille. Arkkidiakoni Ven Andrew Brown sanoi, että kokoontumisessa ei ollut kyse "vain kaatuneiden muistamisesta", vaan myös siitä, että "opimme olemaan parempia kansakuntina, yhteisöinä ja yksilöinä, että päätämme työskennellä rauhan puolesta". Seuraa BBC Isle of Mania Facebookissa ja Twitterissä. Voit myös lähettää juttuideoita osoitteeseen northwest.newsonline@bbc.co.uk</w:t>
      </w:r>
    </w:p>
    <w:p>
      <w:r>
        <w:rPr>
          <w:b/>
        </w:rPr>
        <w:t xml:space="preserve">Yhteenveto</w:t>
      </w:r>
    </w:p>
    <w:p>
      <w:r>
        <w:t xml:space="preserve">Sadat ihmiset ovat kokoontuneet sotamuistomerkkien ääreen Mansaaren kaupungeissa ja kylissä muistosunnuntain kunniaksi.</w:t>
      </w:r>
    </w:p>
    <w:p>
      <w:r>
        <w:rPr>
          <w:b/>
          <w:u w:val="single"/>
        </w:rPr>
        <w:t xml:space="preserve">Asiakirjan numero 17103</w:t>
      </w:r>
    </w:p>
    <w:p>
      <w:r>
        <w:t xml:space="preserve">Venezuela: Poliisi estää opposition marssin Maduron kansanäänestyksen vuoksi</w:t>
      </w:r>
    </w:p>
    <w:p>
      <w:r>
        <w:t xml:space="preserve">Armeija ja poliisi käyttivät kyynelkaasua ja tukkivat rakennukseen johtavat tiet Caracasissa. Aiemmin tässä kuussa oppositio esitti 1,85 miljoonaa allekirjoitusta sisältävän vetoomuksen, jossa vaadittiin kansanäänestystä Nicolas Maduron presidenttikaudesta. Se haluaa painostaa viranomaisia nopeuttamaan prosessia. Marssin järjesti oppositiopuolue MUD (Demokraattinen yhtenäisyyden pyöreä pöytä). Se vaatii viranomaisia tarkistamaan allekirjoitukset ja jatkamaan prosessia. "Kumiluoteja ammuttiin" Tappelussa oli mukana johtavia oppositiopoliitikkoja. Entinen presidenttiehdokas ja Mirandan osavaltion kuvernööri Henrique Capriles kertoi, että hänen silmiinsä suihkutettiin kyynelkaasua. "Poliisi ampui kumiluoteja ja tukki tien", sanoi kansalliskokouksen puhemies Henry Ramos Allup. "Me vetäydymme pois, koska emme halua kenenkään loukkaantuvan", hän sanoi. Venezuelaa koettelee suuri talouskriisi, josta oppositio syyttää Maduron ja hänen edeltäjänsä, edesmenneen Hugo Chavezin sosialistista politiikkaa. Venezuelan perustuslain mukaan presidentit voidaan erottaa virastaan kansanäänestyksellä, kun he ovat suorittaneet puolet kaudestaan. Maduro astui virkaan huhtikuussa 2013 voitettuaan Caprilesin tiukasti taistelluissa vaaleissa.</w:t>
      </w:r>
    </w:p>
    <w:p>
      <w:r>
        <w:rPr>
          <w:b/>
        </w:rPr>
        <w:t xml:space="preserve">Yhteenveto</w:t>
      </w:r>
    </w:p>
    <w:p>
      <w:r>
        <w:t xml:space="preserve">Venezuelan kansalliskaarti on ottanut yhteen opposition mielenosoittajien kanssa, jotka olivat marssimassa maan vaalilautakunnan päämajaan.</w:t>
      </w:r>
    </w:p>
    <w:p>
      <w:r>
        <w:rPr>
          <w:b/>
          <w:u w:val="single"/>
        </w:rPr>
        <w:t xml:space="preserve">Asiakirjan numero 17104</w:t>
      </w:r>
    </w:p>
    <w:p>
      <w:r>
        <w:t xml:space="preserve">Kiinassa protestoidaan Kunmingiin suunniteltua kemiantehdasta vastaan</w:t>
      </w:r>
    </w:p>
    <w:p>
      <w:r>
        <w:t xml:space="preserve">Joillakin mielenosoittajilla oli symboliset naamarit ja he pitivät yllä julisteita, joissa varoitettiin paraksyleenivuodon (PX) vaaroista. "Haluamme selviytyä, haluamme terveyttä, PX pois Kunmingista", luki eräässä banderollissa. Kaksi vuotta sitten Dalianin kaupungissa sijaitsevaa PX-tehdasta vastaan järjestetyt mielenosoitukset pakottivat kaupungin hallituksen sulkemaan tehtaan, mutta se avattiin kuulemma myöhemmin uudelleen. Lauantain mielenosoitukseen Kunmingissa maan lounaisosassa osallistui valtion tiedotusvälineiden mukaan ainakin 200 ihmistä. Kiinalaiset bloggaajat arvioivat määrän kuitenkin jopa 2 000:ksi. China National Petroleum Corporation aikoo rakentaa läheiseen Anningin kaupunkiin kemiantehtaan, jossa tuotetaan vuosittain 500 000 tonnia PX:ää. PX:stä valmistetaan raaka-aineita polyesterikalvojen ja -kankaiden tuotantoon. Kirjeenvaihtajien mukaan kiinalaiset kaupunkilaiset ovat yhä itsevarmempia protestoimaan ympäristöönsä kohdistuvia mahdollisia uhkia vastaan.</w:t>
      </w:r>
    </w:p>
    <w:p>
      <w:r>
        <w:rPr>
          <w:b/>
        </w:rPr>
        <w:t xml:space="preserve">Yhteenveto</w:t>
      </w:r>
    </w:p>
    <w:p>
      <w:r>
        <w:t xml:space="preserve">Sadat ihmiset ovat kokoontuneet kiinalaisessa Kunmingin kaupungissa vastalauseeksi suunnitelmille rakentaa tehdas, joka tuottaa myrkyllistä kemikaalia tekstiiliteollisuudelle.</w:t>
      </w:r>
    </w:p>
    <w:p>
      <w:r>
        <w:rPr>
          <w:b/>
          <w:u w:val="single"/>
        </w:rPr>
        <w:t xml:space="preserve">Asiakirjan numero 17105</w:t>
      </w:r>
    </w:p>
    <w:p>
      <w:r>
        <w:t xml:space="preserve">Bristolin kaupunginvaltuusto voisi säästää £ 1m äänestämällä muutos</w:t>
      </w:r>
    </w:p>
    <w:p>
      <w:r>
        <w:t xml:space="preserve">Nykyisessä järjestelmässä kolmasosa neuvostosta äänestetään vuosittain. Bristolin pormestari George Ferguson ja jotkut valtuutetut haluavat kuitenkin, että vaalit järjestetään joka neljäs vuosi. Suosituksen mukaan siirtyminen koko kaupunginvaltuuston vaaleihin toisi kustannussäästöjä, joiden arvioidaan olevan yli miljoona puntaa seuraavien 10 vuoden aikana. Valtuutettu Peter Abraham esittelee ehdotuksen valtuutetuille ensi tiistaina. Hän suosittelee, että neuvosto suostuu siirtymään täysistuntovaaleihin samaan aikaan, kun pormestari valitaan seuraavan kerran vuonna 2016. Ferguson on sanonut, että nykyinen järjestelmä, jossa kolmasosa Bristolin valtuustosta valitaan joka vuosi, on kallis ja häiritsee kaupungin johtamista. Äänestysprosentin nostaminen Äänestäjät käyvät tällä hetkellä äänestämässä kahdesti neljän vuoden aikana valitakseen kunkin oman kaupunginosansa valtuutetun. Muutos koko valtuuston vaaleihin tarkoittaisi, että kaikki valtuuston paikat valittaisiin samanaikaisesti, kerran neljässä vuodessa. Abraham väittää, että tämä järjestelmä olisi yksinkertaisempi ja äänestäjien helpommin ymmärrettävissä, mikä voisi lisätä äänestysaktiivisuutta paikallisvaaleissa. Konservatiivit ja työväenpuolueet tukevat muutosta, mutta liberaalidemokraattien ja vihreiden valtuutetut ovat aiemmin vastustaneet sitä. Heidän mukaansa säännölliset vaalit pitävät poliitikot ajan tasalla siitä, mitä äänestäjät haluavat, ja ovat siksi vastuullisempia. Jotta muutos toteutuisi, kahden kolmasosan valtuustosta on tuettava esitystä.</w:t>
      </w:r>
    </w:p>
    <w:p>
      <w:r>
        <w:rPr>
          <w:b/>
        </w:rPr>
        <w:t xml:space="preserve">Yhteenveto</w:t>
      </w:r>
    </w:p>
    <w:p>
      <w:r>
        <w:t xml:space="preserve">Bristolin kaupunginvaltuusto voisi säästää yli miljoona puntaa seuraavan vuosikymmenen aikana, jos se muuttaisi vaalien järjestämistiheyttä, väitti eräs valtuutettu.</w:t>
      </w:r>
    </w:p>
    <w:p>
      <w:r>
        <w:rPr>
          <w:b/>
          <w:u w:val="single"/>
        </w:rPr>
        <w:t xml:space="preserve">Asiakirjan numero 17106</w:t>
      </w:r>
    </w:p>
    <w:p>
      <w:r>
        <w:t xml:space="preserve">H&amp;M:n tulos kasvaa Aasian kasvun ansiosta</w:t>
      </w:r>
    </w:p>
    <w:p>
      <w:r>
        <w:t xml:space="preserve">H&amp;M raportoi kolmannen vuosineljänneksen nettotulokseksi 4,4 miljardia Ruotsin kruunua (690 miljoonaa dollaria; 430 miljoonaa puntaa), mikä on 22 prosenttia enemmän kuin vuoden 2012 vastaavalla neljänneksellä. Myynti oli erityisen vahvaa Japanissa ja Kiinassa, mutta myös Euroopan markkinat kasvoivat. H&amp;M avasi verkkokaupan Yhdysvalloissa elokuun alussa ja totesi, että se on "päässyt hyvin alkuun". Kiinassa, jossa H&amp;M avasi neljänneksen aikana 22 myymälää, myynti kasvoi 37 prosenttia edellisvuoteen verrattuna. Japanissa, joka on pieni mutta nopeasti kasvava markkina-alue, myynti kasvoi 46 prosenttia edellisvuoteen verrattuna. H&amp;M:n suurimmalla markkina-alueella Saksassa myynti kasvoi 8 prosenttia, ja kolmanneksi suurimmalla markkina-alueella Ranskassa myynti kasvoi 13 prosenttia. "Hyvin vastaanotetut kesämallistomme ovat johtaneet vahvaan myynnin kehitykseen vuosineljänneksen aikana erityisesti Aasiassa mutta myös useilla Euroopan markkinoilla", toimitusjohtaja Karl-Johan Persson sanoi. H&amp;M aikoo avata 350 uutta myymälää vuonna 2013, ja suurin osa uusista myymälöistä tulee Yhdysvaltoihin ja Kiinaan.</w:t>
      </w:r>
    </w:p>
    <w:p>
      <w:r>
        <w:rPr>
          <w:b/>
        </w:rPr>
        <w:t xml:space="preserve">Yhteenveto</w:t>
      </w:r>
    </w:p>
    <w:p>
      <w:r>
        <w:t xml:space="preserve">Muotijälleenmyyjä Hennes &amp; Mauritz (H&amp;M) on raportoinut kasvavista voitoista Aasian vahvan kasvun ansiosta.</w:t>
      </w:r>
    </w:p>
    <w:p>
      <w:r>
        <w:rPr>
          <w:b/>
          <w:u w:val="single"/>
        </w:rPr>
        <w:t xml:space="preserve">Asiakirjan numero 17107</w:t>
      </w:r>
    </w:p>
    <w:p>
      <w:r>
        <w:t xml:space="preserve">Kadonneen lentäjän David Lastin etsintäryhmät keskittyvät rannikolle</w:t>
      </w:r>
    </w:p>
    <w:p>
      <w:r>
        <w:t xml:space="preserve">Professori David Lastia, 79, ei ole nähty sen jälkeen, kun kevytlentokone, jolla hän oli lentämässä Caernarfonin lentokentältä Great Ormeen, Llandudnoon, katosi maanantaina. HM Coastguardin etsinnät keskeytettiin, mutta poliisin erikoislentokone etsii Angleseyn rannikkoa pitkin Puffin Islandilta Amlwchiin päin. Apuna on Bangorin yliopiston tutkimusalus Prince Madog. Tiistaina professori Lastin perhe julkaisi lausunnon, jossa häntä kuvailtiin "kokeneeksi lentäjäksi ja arvostetuksi hahmoksi maailmanlaajuisessa merenkulkuyhteisössä". "Olemme kaikki särkyneitä", he lisäsivät. Prof. Last, joka oli konsultoiva insinööri ja radiosuunnistus- ja viestintäjärjestelmien asiantuntija sekä Bangorin yliopiston emeritusprofessori, liittyi Royal Institute of Navigation -instituuttiin vuonna 1972.</w:t>
      </w:r>
    </w:p>
    <w:p>
      <w:r>
        <w:rPr>
          <w:b/>
        </w:rPr>
        <w:t xml:space="preserve">Yhteenveto</w:t>
      </w:r>
    </w:p>
    <w:p>
      <w:r>
        <w:t xml:space="preserve">Kadonnutta lentäjää ja lentokonetta etsivät pelastusryhmät keskittyvät rannikolle, kertoo Pohjois-Walesin poliisi.</w:t>
      </w:r>
    </w:p>
    <w:p>
      <w:r>
        <w:rPr>
          <w:b/>
          <w:u w:val="single"/>
        </w:rPr>
        <w:t xml:space="preserve">Asiakirjan numero 17108</w:t>
      </w:r>
    </w:p>
    <w:p>
      <w:r>
        <w:t xml:space="preserve">Two and a Half Men -ohjelman tähti Angus Jones sanoo, että se on "saastaa".</w:t>
      </w:r>
    </w:p>
    <w:p>
      <w:r>
        <w:t xml:space="preserve">Kristillisen ryhmän verkossa julkaisemalla videolla Angus T Jones sanoi, ettei hän enää halua osallistua. 19-vuotias selitti, että ohjelman rivo huumori oli ristiriidassa hänen viimeaikaisten raamatunopintojensa kanssa. Jones, joka on osallistunut ohjelmaan 10-vuotiaasta lähtien, sanoi, että katsojien pitäisi kyseenalaistaa tällaisten ohjelmien vaikutus heihin. 'Huonoja uutisia' Klipin julkaisi Forerunner Christian Church Kaliforniassa, jossa Jones, joka tiettävästi tienaa 350 000 dollaria (218 000 puntaa) jaksosta, sanoo hakeneensa hengellistä ohjausta. "Olen Two and a Half Menissä, enkä halua olla siinä. Lopettakaa sen katsominen", hän sanoo nettivideolla. "Lopettakaa päänne täyttäminen saastalla. Ole kiltti. Se on, tiedättehän, ihmiset sanovat, että se on vain viihdettä." Hän lisää: "Tehkää vähän tutkimusta television vaikutuksista ja aivoista, ja lupaan teille, että teette päätöksenne television suhteen ja erityisesti sen suhteen, mitä katsotte televisiosta. Se on huono uutinen. Se on huono uutinen." Warner Bros Television, joka tuottaa sarjan, ja CBS, joka lähettää sitä, eivät ole kommentoineet asiaa. Yhdeksän tuotantokautta kestäneessä Two and a Half Men -sarjassa Jones on Jon Cryerin esittämän kireän isän alisuoriutuva poika. Alun perin sarjan pääosassa oli Charlie Sheen Jonesin hahmon naishimoisena setänä. Sheen sai kuitenkin potkut viime vuoden maaliskuussa sen jälkeen, kun hän oli kiukutellut sarjan pääkäsikirjoittajaa vastaan, ja Ashton Kutcher tuli hänen tilalleen.</w:t>
      </w:r>
    </w:p>
    <w:p>
      <w:r>
        <w:rPr>
          <w:b/>
        </w:rPr>
        <w:t xml:space="preserve">Yhteenveto</w:t>
      </w:r>
    </w:p>
    <w:p>
      <w:r>
        <w:t xml:space="preserve">Yhdysvaltain television suurimpiin kuuluvassa komediassa Two and a Half Men näyttelijä on kuvaillut sarjaa "saastaksi" ja kehottanut katsojia olemaan katsomatta sitä.</w:t>
      </w:r>
    </w:p>
    <w:p>
      <w:r>
        <w:rPr>
          <w:b/>
          <w:u w:val="single"/>
        </w:rPr>
        <w:t xml:space="preserve">Asiakirjan numero 17109</w:t>
      </w:r>
    </w:p>
    <w:p>
      <w:r>
        <w:t xml:space="preserve">80-vuotias mies kuoli Coventryn yliajossa</w:t>
      </w:r>
    </w:p>
    <w:p>
      <w:r>
        <w:t xml:space="preserve">Naapurit löysivät miehen loukkaantuneena Burnaby Roadilta lauantaina klo 22.55 GMT sen jälkeen, kun sininen BMW-auto oli törmännyt häneen. Hätäkeskus kutsuttiin paikalle, mutta mies kuoli tapahtumapaikalla. West Midlandsin poliisi pyytää tietoja autosta, jonka kuljettajan uskotaan vaurioittaneen matkustajan ulkopeiliä ja tuulilasia. Det Con Chris Ridge vakavien törmäysten tutkintayksiköstä sanoi, että BMW ajoi Holbrook Lanen suunnasta kohti The Scotchilliä. "Meidän on selvitettävä kuljettajan henkilöllisyys ja pyydämme häntä ilmoittautumaan, jotta hän voi kertoa, mitä tapahtui", hän lisäsi.</w:t>
      </w:r>
    </w:p>
    <w:p>
      <w:r>
        <w:rPr>
          <w:b/>
        </w:rPr>
        <w:t xml:space="preserve">Yhteenveto</w:t>
      </w:r>
    </w:p>
    <w:p>
      <w:r>
        <w:t xml:space="preserve">80-vuotias mies on kuollut jouduttuaan yliajon kohteeksi Coventryssä.</w:t>
      </w:r>
    </w:p>
    <w:p>
      <w:r>
        <w:rPr>
          <w:b/>
          <w:u w:val="single"/>
        </w:rPr>
        <w:t xml:space="preserve">Asiakirjan numero 17110</w:t>
      </w:r>
    </w:p>
    <w:p>
      <w:r>
        <w:t xml:space="preserve">Antrim: £1.2m huumeiden takavarikoimisen jälkeen.</w:t>
      </w:r>
    </w:p>
    <w:p>
      <w:r>
        <w:t xml:space="preserve">B-luokan huumeet otettiin talteen, kun poliisit pysäyttivät auton The Junction -ostoskeskuksessa. 47-vuotias mies ja 38-vuotias nainen otettiin kiinni. Myös 36-vuotias nainen pidätettiin Bangorissa, County Downissa. Tämä tapahtui Donaghadeessa, Newtownardsissa ja Bangorissa tehtyjen etsintöjen jälkeen, joissa löydettiin vielä 30 000 puntaa käteistä ja lisää huumeita. Kaikkia kolmea kuulustellaan epäiltynä B-luokan huumausaineiden hallussapidosta ja B-luokan huumausaineiden hallussapidosta tarkoituksenaan toimittaa niitä. He ovat tällä hetkellä pidätettyinä. PSNI:n komisario Kelly sanoi, että takavarikot ja pidätykset tehtiin osana "järjestäytyneen rikollisryhmän meneillään olevaa tutkintaa, ja ne ovat tulosta poliisien tekemästä tuskallisesta tarkkailutyöstä, sillä he ovat sitoutuneet poistamaan huumeet ja rikollisen käteisrahan liikkeestä". "Tässä operaatiossa poliisi on takavarikoinut B-luokan huumeita, joiden potentiaalinen katukauppa-arvo on 1,2 miljoonaa puntaa, ja yhteensä noin 160 000 puntaa käteistä rahaa". "Uskomme, että tälle rikollisjoukolle on annettu merkittävä isku, ja olemme sitoutuneet edistämään niiden haavoittuvassa asemassa olevien yhteisön jäsenten turvallisuutta ja hyvinvointia, joita nämä jengit käyttävät hyväkseen."</w:t>
      </w:r>
    </w:p>
    <w:p>
      <w:r>
        <w:rPr>
          <w:b/>
        </w:rPr>
        <w:t xml:space="preserve">Yhteenveto</w:t>
      </w:r>
    </w:p>
    <w:p>
      <w:r>
        <w:t xml:space="preserve">Kolme ihmistä on pidätetty sen jälkeen, kun poliisi takavarikoi perjantai-iltana Antrimissa arviolta 1,2 miljoonan punnan arvosta huumeita.</w:t>
      </w:r>
    </w:p>
    <w:p>
      <w:r>
        <w:rPr>
          <w:b/>
          <w:u w:val="single"/>
        </w:rPr>
        <w:t xml:space="preserve">Asiakirjan numero 17111</w:t>
      </w:r>
    </w:p>
    <w:p>
      <w:r>
        <w:t xml:space="preserve">Chatterisin onnettomuus: "Paljon rakastettu" pariskunta kuoli ja lapset loukkaantuivat</w:t>
      </w:r>
    </w:p>
    <w:p>
      <w:r>
        <w:t xml:space="preserve">Henkilöauton ja pakettiauton välinen nokkakolari tapahtui A142 Isle of Ely Waylla, Chatterisissa, Cambridgeshiressä hieman kello 20:00 BST jälkeen torstaina. Robert Bateman, 36, ja hänen vaimonsa Paula, 35, Maneasta, kuolivat onnettomuuspaikalla. Heidän tyttärensä vietiin sairaalaan. Pakettiauton kuljettaja, 32-vuotias mies Lincolnista, pidätettiin epäiltynä kuolemantuottamuksesta vaarallisella ajotavalla. Cambridgeshiren poliisi kertoi, että lapset, Lexi, 10, ja 18 kuukauden ikäinen Elizabeth, olivat molemmat päässeet sairaalasta, vaikka Lexillä on vakavia mutta ei hengenvaarallisia vammoja. Batemenin ja Batemenin perhe sanoi olevansa "täysin järkyttyneitä" heidän kuolemastaan. "Bob ja Paula olivat monien rakastamia ystäviä, ja kaikki, jotka tunsivat heidät, tulevat kaipaamaan heitä", he sanoivat. "He olivat myös erittäin omistautuneita vanhempia." Pakettiauton kuljettaja, joka sai lieviä vammoja, on edelleen pidätettynä.</w:t>
      </w:r>
    </w:p>
    <w:p>
      <w:r>
        <w:rPr>
          <w:b/>
        </w:rPr>
        <w:t xml:space="preserve">Yhteenveto</w:t>
      </w:r>
    </w:p>
    <w:p>
      <w:r>
        <w:t xml:space="preserve">Kunnianosoituksia on annettu "rakastetulle" pariskunnalle, joka kuoli kolarissa, jossa heidän kaksi lastaan loukkaantui.</w:t>
      </w:r>
    </w:p>
    <w:p>
      <w:r>
        <w:rPr>
          <w:b/>
          <w:u w:val="single"/>
        </w:rPr>
        <w:t xml:space="preserve">Asiakirjan numero 17112</w:t>
      </w:r>
    </w:p>
    <w:p>
      <w:r>
        <w:t xml:space="preserve">Australian kansalaisuus: Kuudes parlamentin jäsen vaikeuksissa</w:t>
      </w:r>
    </w:p>
    <w:p>
      <w:r>
        <w:t xml:space="preserve">Hallituksen senaattori Fiona Nash paljasti olevansa Yhdistyneen kuningaskunnan kansalainen skotlantilaissyntyisen isänsä ansiosta. Australian poliitikoilla ei saa olla kaksoiskansalaisuutta. Saaga on koukuttanut Australian politiikkaa viiden viikon ajan ja pakottanut kymmenet kansanedustajat antamaan lausuntoja kansalaisuusasemastaan. Nash on pääministeri Malcolm Turnbullin hallituskoalition nuoremman puolueen National Party -puolueen varajohtaja. Kuten varapääministeri Barnaby Joyce, joka on Uuden-Seelannin kaksoiskansalainen, myös Nash sanoi jatkavansa tehtävässään, kunnes korkein oikeus selventää Australian perustuslain erästä kohtaa. Hän sanoi saaneensa oikeudellisen lausunnon, jonka mukaan hän ei ole rikkonut sääntöjä. Myös neljän muun poliitikon kelpoisuus tutkitaan oikeudessa jo ensi viikolla: Joyce istuu edustajainhuoneen alahuoneessa, jossa Turnbullin hallituksella on vain yhden paikan enemmistö. Jos joku hallituksen alahuoneen kansanedustajista todetaan kelvottomaksi, se käynnistäisi monimutkaisen prosessin, joka voisi uhata Turnbullin valta-asemaa. Australian oikeusministeri Michael Keenan joutui torstaina kiistämään olevansa Britannian kansalainen, mutta hänen tapauksensa ei mene oikeuteen.</w:t>
      </w:r>
    </w:p>
    <w:p>
      <w:r>
        <w:rPr>
          <w:b/>
        </w:rPr>
        <w:t xml:space="preserve">Yhteenveto</w:t>
      </w:r>
    </w:p>
    <w:p>
      <w:r>
        <w:t xml:space="preserve">Australian korkein oikeus päättää kuudennen australialaisen parlamentin jäsenen kelpoisuudesta virkaan kaksoiskansalaisuuden vuoksi.</w:t>
      </w:r>
    </w:p>
    <w:p>
      <w:r>
        <w:rPr>
          <w:b/>
          <w:u w:val="single"/>
        </w:rPr>
        <w:t xml:space="preserve">Asiakirjan numero 17113</w:t>
      </w:r>
    </w:p>
    <w:p>
      <w:r>
        <w:t xml:space="preserve">Lincolnin ensimmäisen maailmansodan panssarivaunun muistomerkki: Lincoln Lincolnin monumentti: Lisää yksityiskohtia paljastui</w:t>
      </w:r>
    </w:p>
    <w:p>
      <w:r>
        <w:t xml:space="preserve">Lupa Mark I -panssarivaunua esittävälle muistomerkille Tritton Roadin liikenneympyrässä Lincolnissa myönnettiin joulukuussa. Muistomerkin toivotaan valmistuvan ajoissa ensimmäisen maailmansodan 100-vuotisjuhliin kesällä. Richard Pullen Lincolnin tankkien muistomerkkiryhmästä sanoi, että tarvittavasta 60 000 punnasta puuttuu 15 000 puntaa. "Rahaa on tulossa, suunnittelu etenee hyvin, ja muistomerkin suunnittelu on lähes valmis", hän sanoi. "Toivottavasti Lincolniin saadaan pian kauan kaivattu tankin muistomerkki." Säiliö tehdään Cor-Ten-teräksestä - samasta materiaalista, josta Gatesheadissa sijaitseva Angel of the North on tehty. Sitä ympäröivät kaksiulotteiset hahmot tankin parissa työskentelevistä tehdastyöläisistä. Tritton Roadin liikenneympyrä on vain muutaman metrin päässä William Foster and Co:n tehtaasta, jossa valmistettiin panssarivaunuja, kuten ensimmäinen prototyyppi "Little Willie", jo vuonna 1915.</w:t>
      </w:r>
    </w:p>
    <w:p>
      <w:r>
        <w:rPr>
          <w:b/>
        </w:rPr>
        <w:t xml:space="preserve">Yhteenveto</w:t>
      </w:r>
    </w:p>
    <w:p>
      <w:r>
        <w:t xml:space="preserve">Ryhmä, joka toivoo, että maailman ensimmäiselle sotilaspanssarivaunulle rakennettaisiin elämänkokoinen kunnianosoitus kaupunkiin, jossa se keksittiin, on paljastanut lisää suunnitelmistaan.</w:t>
      </w:r>
    </w:p>
    <w:p>
      <w:r>
        <w:rPr>
          <w:b/>
          <w:u w:val="single"/>
        </w:rPr>
        <w:t xml:space="preserve">Asiakirjan numero 17114</w:t>
      </w:r>
    </w:p>
    <w:p>
      <w:r>
        <w:t xml:space="preserve">Lindsay Lohan vannoo sytyttävänsä Ketteringin valot Twitter-riidan jälkeen</w:t>
      </w:r>
    </w:p>
    <w:p>
      <w:r>
        <w:t xml:space="preserve">Kansanedustaja Philip Hollobone kutsui näyttelijättären kaupunkiin hyvittääkseen sen, että hän twiittasi "#REMAIN Anteeksi, mutta #KETTERING missä olet" laskennan aikana. Yhdysvaltalaisnäyttelijä, joka kannatti kansanäänestyksessä Remainia, on sittemmin twiitannut, että hän osallistuisi mielellään. Leave-kampanjaa tukenut Hollobone sanoi, että kyseessä on "fantastinen uutinen". 'Toivottavasti hän tarkoittaa sitä' Alahuoneessa konservatiivien kansanedustaja Hollobone sanoi, että hänen twiittinsä antoi ymmärtää, ettei hän ollut koskaan kuullutkaan Ketteringistä, ja sanoi, että se antoi myös ymmärtää, ettei kukaan ollut kuullut kaupungista - ennen kuin hän luetteli kaupungin tunnustuksia. Hän lisäsi, että sytyttämällä valot hän lunastaisi poliittisen maineensa. Lue lisää tästä jutusta ja muista Northamptonshiren uutisista Miss Lohan vastasi: "Suoraa viestiä minulle tarjouksestasi. Sytyttäisin mielelläni joulukuusen #Ketteringissä"." Vastauksena twiittiin herra Hollobone sanoi: "Toivottavasti hän tarkoittaa sitä. Jos hän haluaa tulla Ketteringiin sytyttämään valot, hän olisi erittäin tervetullut." Neiti Lohan nousi epätodennäköiseksi EU-kansanäänestyksen asiantuntijaksi tulosiltana sarjalla sosiaalisen median viestejä, joissa hän on vedonnut Britannian puolesta, ettei se jättäisi Euroopan unionia.</w:t>
      </w:r>
    </w:p>
    <w:p>
      <w:r>
        <w:rPr>
          <w:b/>
        </w:rPr>
        <w:t xml:space="preserve">Yhteenveto</w:t>
      </w:r>
    </w:p>
    <w:p>
      <w:r>
        <w:t xml:space="preserve">Lindsay Lohan on suostunut sytyttämään jouluvalot Ketteringissä tänä vuonna sen jälkeen, kun hän oli "loukkaavasti" twiitannut kaupungista EU-kansanäänestysiltana.</w:t>
      </w:r>
    </w:p>
    <w:p>
      <w:r>
        <w:rPr>
          <w:b/>
          <w:u w:val="single"/>
        </w:rPr>
        <w:t xml:space="preserve">Asiakirjan numero 17115</w:t>
      </w:r>
    </w:p>
    <w:p>
      <w:r>
        <w:t xml:space="preserve">Kuninkaallisen merijalkaväen museon siirtosuunnitelma viivästyy</w:t>
      </w:r>
    </w:p>
    <w:p>
      <w:r>
        <w:t xml:space="preserve">Eastneyssä sijaitseva museo suljettiin viime vuonna, ja sen oli määrä muuttaa uuteen paikkaan Portsmouthiin vuonna 2020. Heritage Lottery Fund (HLF) ilmoitti kuitenkin, ettei se pysty myöntämään rahaa siirtohankkeeseen, vaikka se myönsi alustavan rahoituksen vuonna 2016. Kuninkaallisen laivaston kansallinen museo (NMRN) kutsui hylkäämistä "iskuksi". NMRN, johon kuuluu useita sotilasmuseoita, haluaa siirtää kuninkaallisen merijalkaväen kokoelman Eastneystä Portsmouthin historialliselle telakalle. Avustuksen hylkäämisen jälkeen uudelleen avaaminen, joka oli tarkoitus toteuttaa huhtikuussa 2020, "viivästyy väistämättä, todennäköisesti ainakin kahdella vuodella", se sanoi. Museo suljettiin viime vuonna, koska rakennuksen huono kunto ja näyttelyesineiden vahingoittumisvaara huolestuttivat. NWRN:n pääjohtaja, professori Dominic Tweddle sanoi, että HLF oli joutunut tekemään "erittäin vaikeita päätöksiä" rahoitusympäristön muututtua. HLF totesi lausunnossaan, että muut hankkeet olivat "osoittaneet paremmin, että investoinnit ovat kannattavia ja että rahalle saadaan vastinetta". Prof. Tweddlen mukaan uuden museon tarkistetut suunnitelmat maksaisivat 10 miljoonaa puntaa. Hän sanoi, että 3 miljoonaa puntaa oli jo kerätty "itsenäisesti" ja että toiset 2 miljoonaa puntaa saataisiin Eastneyn alueen myynnistä.</w:t>
      </w:r>
    </w:p>
    <w:p>
      <w:r>
        <w:rPr>
          <w:b/>
        </w:rPr>
        <w:t xml:space="preserve">Yhteenveto</w:t>
      </w:r>
    </w:p>
    <w:p>
      <w:r>
        <w:t xml:space="preserve">Suunnitelmat kuninkaallisen merijalkaväen museon siirtämisestä muualle ovat viivästyneet "ainakin kahdella vuodella" sen jälkeen, kun lähes 13 miljoonan punnan suuruinen lottotuki hylättiin.</w:t>
      </w:r>
    </w:p>
    <w:p>
      <w:r>
        <w:rPr>
          <w:b/>
          <w:u w:val="single"/>
        </w:rPr>
        <w:t xml:space="preserve">Asiakirjan numero 17116</w:t>
      </w:r>
    </w:p>
    <w:p>
      <w:r>
        <w:t xml:space="preserve">Chilen metsäpalo tuhoaa Torres del Painen puistoa</w:t>
      </w:r>
    </w:p>
    <w:p>
      <w:r>
        <w:t xml:space="preserve">Neljäsataa turistia evakuoitiin torstaina Torres del Painen kansallispuistosta Patagoniassa, kun palomiehet eivät onnistuneet pysäyttämään tulipaloa. Viranomaisten mukaan yli 85 neliökilometriä (21 000 eekkeriä) oli tuhoutunut. Chilen presidentti Sebastian Pinera sanoi, että palon saaminen hallintaan voi kestää viikkoja. Chilen kansallisen pelastuspalvelun päällikkö Vicente Nunez sanoi, että tilanne on "äärimmäinen skenaario, joka johtuu pääasiassa pinnanmuodostuksesta, voimakkaista tuulista ja herkästi syttyvästä kasvillisuudesta". Viranomaiset sanoivat epäilevänsä, että tulipalo sai alkunsa "inhimillisestä huolimattomuudesta". "Hidas reagointi" Vuonna 2005 reppumatkailijan sytyttämä leiripalo tuhosi 160 neliökilometriä luonnonsuojelualuetta. Presidentti Pinera sanoi, että maatalous- ja ympäristöministerit matkustavat Patagoniaan valvomaan henkilökohtaisesti sammutustöitä. Presidentti sanoi myös, että palon torjuntaan lähetettävän sotilashenkilöstön määrä nostetaan 450:een. Ympäristöjärjestö Ecological Action oli aiemmin arvostellut hallitusta hitaasta reagoinnista tulipaloon. Ryhmän koordinaattori Luis Mariano Rendon sanoi, että oli "kansallinen häpeä", että torstaina vain 25 chileläistä sotilasta taisteli paloa vastaan, kun naapurimaa Argentiina oli lähettänyt 23 sotilasta. Tulipalo syttyi tiistaina ja levisi nopeasti kovien tuulten lietsomana ja kuivan kasvillisuuden ruokkimana.</w:t>
      </w:r>
    </w:p>
    <w:p>
      <w:r>
        <w:rPr>
          <w:b/>
        </w:rPr>
        <w:t xml:space="preserve">Yhteenveto</w:t>
      </w:r>
    </w:p>
    <w:p>
      <w:r>
        <w:t xml:space="preserve">Chilen viranomaiset ovat sulkeneet yhden maan suosituimmista kansallispuistoista, koska alueella riehuu edelleen valtava metsäpalo.</w:t>
      </w:r>
    </w:p>
    <w:p>
      <w:r>
        <w:rPr>
          <w:b/>
          <w:u w:val="single"/>
        </w:rPr>
        <w:t xml:space="preserve">Asiakirjan numero 17117</w:t>
      </w:r>
    </w:p>
    <w:p>
      <w:r>
        <w:t xml:space="preserve">Pohjois-Walesin poliisi lopettaa rekrytointikiellon</w:t>
      </w:r>
    </w:p>
    <w:p>
      <w:r>
        <w:t xml:space="preserve">Eläkkeelle siirtyvien määrän kasvu, säästöjen lisääntyminen ja poliisivoimien tarpeet ovat tehneet sen mahdolliseksi, todetaan poliisiviranomaisille annetussa raportissa. PCSO-virat rahoittaa Walesin hallitus. Koeajalla olevien konstaapelien rekrytointi-ikkuna avattiin 21. marraskuuta, ja se sulkeutuu ensi maanantaina 5. joulukuuta. Pohjois-Walesin poliisiviranomainen käsittelee rekrytointia koskevaa päivitystä torstaina pidettävässä kokouksessa. PCSO:iden rekrytointi on jo toteutettu, ja hakemuksia on tullut 429 kappaletta. Raportin laatija, komisario Peter Nicholson sanoi, että alun perin suunnitelmissa oli 10 uutta poliisia vuonna 2012, mutta määrä on noussut 72:een varainhoitovuonna 2012-2013. Tarkastaja Nicholson sanoi, että useiden palveluksessa olevien poliisien odotettiin tarttuvan tilaisuuteen ryhtyä konstaapeliksi, ja rekrytointiprosessin päätyttyä on todennäköistä, että uusia poliisivirkoja vapautuu lisää. PCSO-virkaa hakeneista 429 hakijasta 116 kävi läpi rekrytointiprosessin haastatteluvaiheen, ja heistä 48 oli naisia. Uusien poliisien ensimmäinen koulutuskurssi alkaa tammikuussa, ja kaksi muuta kurssia järjestetään maalis- ja toukokuussa.</w:t>
      </w:r>
    </w:p>
    <w:p>
      <w:r>
        <w:rPr>
          <w:b/>
        </w:rPr>
        <w:t xml:space="preserve">Yhteenveto</w:t>
      </w:r>
    </w:p>
    <w:p>
      <w:r>
        <w:t xml:space="preserve">Pohjois-Walesin poliisi aikoo ottaa palvelukseensa 72 koeajalla olevaa konstaapelia ja 106 poliisiyhteisön tukihenkilöä (PCSO), kun rekrytointikielto päättyy.</w:t>
      </w:r>
    </w:p>
    <w:p>
      <w:r>
        <w:rPr>
          <w:b/>
          <w:u w:val="single"/>
        </w:rPr>
        <w:t xml:space="preserve">Asiakirjan numero 17118</w:t>
      </w:r>
    </w:p>
    <w:p>
      <w:r>
        <w:t xml:space="preserve">Samsungin osakkeet laskevat, kun se haastaa Huawein oikeuteen patenteista</w:t>
      </w:r>
    </w:p>
    <w:p>
      <w:r>
        <w:t xml:space="preserve">Ne sulkeutuivat Soulissa 1,8 prosentin laskuun. Maan Kospi-indeksi päätyi päivän päätteeksi 2 010,34 pisteeseen. Yritykset ovat jo sotkeutuneet useisiin oikeustaisteluihin, jotka koskevat omaa teknologiaa, kuten neljännen sukupolven (4G) matkapuhelinteknologiaa, käyttöjärjestelmiä ja käyttöliittymäohjelmistoja. Huawei haastoi Samsungin oikeuteen Yhdysvalloissa toukokuussa. Muut Aasian osakemarkkinat ovat perjantaina enimmäkseen laskeneet Wall Streetin toistaiseksi laimean tuloskauden vuoksi. Japanin Nikkei 225 -indeksi sulkeutui 1,1 prosenttia alempana 16 627,25 pisteessä. Nintendon osakkeet päättivät päivän 0,8 % korkeammalla hypättyään aiemmin lähes 5 % uutisten perusteella, että se on vihdoin käynnistänyt Japanissa villin suositun Pokemon Go -pelin. Australian osakkeet päätyivät 0,3 % miinukselle 5 498,20 pisteeseen. Hongkongin Hang Seng päätti kaupankäynnin tasaisesti 21 964,27 pisteeseen, kun taas mantereen Shanghai Composite sulkeutui 0,9 % miinukselle 3 012,43 pisteeseen.</w:t>
      </w:r>
    </w:p>
    <w:p>
      <w:r>
        <w:rPr>
          <w:b/>
        </w:rPr>
        <w:t xml:space="preserve">Yhteenveto</w:t>
      </w:r>
    </w:p>
    <w:p>
      <w:r>
        <w:t xml:space="preserve">Samsung Electronicsin osakkeet ovat laskeneet sen jälkeen, kun älypuhelinjätti haastoi kilpailija Huawein useissa tuomioistuimissa Kiinassa väitetystä patenttirikkomuksesta.</w:t>
      </w:r>
    </w:p>
    <w:p>
      <w:r>
        <w:rPr>
          <w:b/>
          <w:u w:val="single"/>
        </w:rPr>
        <w:t xml:space="preserve">Asiakirjan numero 17119</w:t>
      </w:r>
    </w:p>
    <w:p>
      <w:r>
        <w:t xml:space="preserve">Grimsbyyn on tulossa lisää autojen tuontia</w:t>
      </w:r>
    </w:p>
    <w:p>
      <w:r>
        <w:t xml:space="preserve">Associated British Ports oli hakenut kahden laituripaikan roll-on-roll-off -kuljetuslauttaterminaalia kehittääkseen sataman ajoneuvojen käsittelykapasiteettia. Autojen tuonnin mahdollisen kasvun odotetaan lisäävän työpaikkoja laitoksessa. Uuden laitoksen odotetaan valmistuvan ja olevan toiminnassa vuoden 2013 loppuun mennessä. Pohjois-Lincolnshiren sataman johtaja John Fitzgerald sanoi, että kehitys on hyvä uutinen kaupungille ja laajemmalle alueelle. "Jokainen suuri kehitys satamassa on hyvä uutinen työpaikkojen kannalta", hän sanoi. "Ensisijaisesti on tietenkin kyse rakennustyöpaikoista. "Autoterminaalien toimintatapa on sellainen, että autot on ajettava pois laivoista. "Aiomme lisätä kapasiteettia, koska haluamme lisää liiketoimintaa. "Enemmän liiketoimintaa tarkoittaa enemmän purettavia autoja, ja se tarkoittaa, että tarvitaan enemmän ihmisiä ajamaan autoja aluksille ja aluksilta."</w:t>
      </w:r>
    </w:p>
    <w:p>
      <w:r>
        <w:rPr>
          <w:b/>
        </w:rPr>
        <w:t xml:space="preserve">Yhteenveto</w:t>
      </w:r>
    </w:p>
    <w:p>
      <w:r>
        <w:t xml:space="preserve">Yli 3 000 tuontiajoneuvoa kuljettavat alukset telakoituvat pian Grimsbyn rantaterminaaliin, kun hallitus on tukenut suunnitelmia.</w:t>
      </w:r>
    </w:p>
    <w:p>
      <w:r>
        <w:rPr>
          <w:b/>
          <w:u w:val="single"/>
        </w:rPr>
        <w:t xml:space="preserve">Asiakirjan numero 17120</w:t>
      </w:r>
    </w:p>
    <w:p>
      <w:r>
        <w:t xml:space="preserve">Portsmouthissa sijaitsevan HMS Victory -aluksen säilyttäminen sai 5 miljoonaa puntaa.</w:t>
      </w:r>
    </w:p>
    <w:p>
      <w:r>
        <w:t xml:space="preserve">Kulttuuriministeri Maria Miller ilmoitti asiasta Portsmouthin historiallisella telakalla. Se täydentää hallituksen viime vuonna lahjoittamaa 25 miljoonaa puntaa ja Sir Donald Goslingin säätiön 25 miljoonaa puntaa. Viimeisin rahoitus on osa hallituksen Catalyst Endowment -aloitetta. Basingstoken parlamentin jäsen Miller sanoi, että uutinen on "loistava tulos HMS Victorylle". Kulttuuri-, media- ja urheiluministeriö (DCMS) sanoi, että rahat käytetään kuninkaallisen laivaston vanhimman käytössä olevan sotalaivan HMS Victoryn pitkän aikavälin tulevaisuuden turvaamiseen. HMS Victory Preservation Trust -hyväntekeväisyysjärjestön perusti viime vuonna National Museum of the Royal Navy, josta tuli aluksen uusi huoltaja, kun puolustusministeriö (MoD) luovutti sen. Catalyst Endowment -ohjelma on DCMS:n, Arts Council Englandin ja Heritage Lottery Fundin yhteinen aloite. Arvioiden mukaan HMS Victoryyn on käytettävä vähintään 50 miljoonaa puntaa seuraavien 15 vuoden aikana. Vuonna 1765 vesille laskettu 250 vuotta vanha alus on kuuluisa siitä, että se oli Lord Nelsonin lippulaiva Trafalgarin taistelussa vuonna 1805.</w:t>
      </w:r>
    </w:p>
    <w:p>
      <w:r>
        <w:rPr>
          <w:b/>
        </w:rPr>
        <w:t xml:space="preserve">Yhteenveto</w:t>
      </w:r>
    </w:p>
    <w:p>
      <w:r>
        <w:t xml:space="preserve">Hallitus aikoo investoida vielä 5 miljoonaa puntaa Lord Nelsonin lippulaivan HMS Victoryn säilyttämiseen Portsmouthissa.</w:t>
      </w:r>
    </w:p>
    <w:p>
      <w:r>
        <w:rPr>
          <w:b/>
          <w:u w:val="single"/>
        </w:rPr>
        <w:t xml:space="preserve">Asiakirjan numero 17121</w:t>
      </w:r>
    </w:p>
    <w:p>
      <w:r>
        <w:t xml:space="preserve">Met-komissaari Cressida Dickin tutkinta pedofiilirenkaan tutkinnan vuoksi</w:t>
      </w:r>
    </w:p>
    <w:p>
      <w:r>
        <w:t xml:space="preserve">Dame Cressida Dickiä syytetään siitä, että hän ei korjannut väitteitä, joiden mukaan hyväksikäyttösyytökset olivat "uskottavia ja totta". Metin poliisipäällikkö sanoi, että hän tekee yhteistyötä tutkimuksissa. Entinen kansanedustaja Harvey Proctor teki valituksen sen jälkeen, kun hänen kotiinsa tehtiin ratsia tutkinnan aikana. Vuonna 2014 alkaneessa Midland-operaatiossa tehtiin ratsioita Proctorin, aiemmin tässä kuussa kuolleen D-day-veteraani lordi Bramallin ja edesmenneen lordi Brittanin koteihin sen jälkeen, kun useat väitteet osoittautuivat valheiksi. Carl Beech - joka tunnettiin silloin nimellä "Nick" henkilöllisyytensä suojaamiseksi - väitti valheellisesti, että johtoportaan näkyvät jäsenet raiskasivat ja kiduttivat häntä ja muita poikia 1970- ja 1980-luvuilla. Hän istuu nyt 18 vuoden vankeusrangaistusta 12 syytekohdasta oikeuden vääristämisestä ja yhdestä petoksesta. Proctor väitti, että Dame Cressida, joka ei ollut tuolloin komissaari, ymmärsi, että Beechin väitteet eivät olleet "uskottavia ja totta", mutta ei korjannut niitä. Entinen konservatiivikansanedustaja sai viime kuussa 900 000 punnan korvauksen Metiltä. Hänen alun perin Met-poliisille tekemänsä kantelunsa välitettiin pormestarin poliisi- ja rikostoimistolle, joka on nyt siirtänyt sen riippumattomalle poliisin menettelytapavirastolle.</w:t>
      </w:r>
    </w:p>
    <w:p>
      <w:r>
        <w:rPr>
          <w:b/>
        </w:rPr>
        <w:t xml:space="preserve">Yhteenveto</w:t>
      </w:r>
    </w:p>
    <w:p>
      <w:r>
        <w:t xml:space="preserve">Britannian korkein poliisivirkailija on siirretty valvontaviranomaisen käsiteltäväksi Met Police -poliisin tutkimusten vuoksi, jotka koskevat väitteitä VIP-porukan pedofiilirenkaasta.</w:t>
      </w:r>
    </w:p>
    <w:p>
      <w:r>
        <w:rPr>
          <w:b/>
          <w:u w:val="single"/>
        </w:rPr>
        <w:t xml:space="preserve">Asiakirjan numero 17122</w:t>
      </w:r>
    </w:p>
    <w:p>
      <w:r>
        <w:t xml:space="preserve">Nottinghamin raitiovaunu saa asukkaat pyytämään pysäköintilupaa</w:t>
      </w:r>
    </w:p>
    <w:p>
      <w:r>
        <w:t xml:space="preserve">Piirikunnanvaltuusto on hyllyttänyt suunnitelmat Chilwellin kaduille asetettavista rajoituksista. Jotkut lähistöllä asuvat sanoivat pelkäävänsä, että teistä tulisi "ilmainen parkkipaikka", ja he ovat käynnistäneet vetoomuksen. Neuvosto kuitenkin sanoi, että kokemus on osoittanut, että kuljettajat suosivat turvallisia pysäköintipaikkoja, ja tilannetta seurataan. Nottinghamin raitiovaunuverkoston 570 miljoonan punnan laajennus on määrä avata vuoden 2015 alussa. "Oikea tasapaino" Carol King, joka asuu Cator Lane Northilla ja on järjestänyt vetoomuksen, sanoi: "Useimpina päivinä meillä on autoja pysäköitynä, noin puoli tusinaa käyttää sitä ilmaisena parkkipaikkana. "Minulle on jopa pysäköity ihmisiä ajotielleni, koska tiellä ei ollut tilaa." Hän jatkaa. Chilwellin ja Totonin konservatiivinen kunnanvaltuutettu Richard Jackson sanoi: "Mielestäni terve järki sanoo, että [lupajärjestelmä] on tarpeen. Ei ole epäilystäkään siitä, etteikö se aiheuttaisi lisää pysäköintiä, sen näkee muista raitiovaunulinjoista." Lääninhallituksen liikennepäällikkö Peter Goode sanoi, että lupajärjestelmää olisi käytettävä vain, jos se on ehdottoman välttämätöntä. "Kaikki käyttöön otettavat rajoitukset vaikuttavat nykyiseen pysäköintiin, myös asukkaiden pysäköintiin. "Uskon, että on olemassa myytti, jonka mukaan asukaspysäköinti on ratkaisu kaikkiin ongelmiin, mutta siinä on aina kääntöpuolensa. Meidän on löydettävä oikea tasapaino", hän sanoi.</w:t>
      </w:r>
    </w:p>
    <w:p>
      <w:r>
        <w:rPr>
          <w:b/>
        </w:rPr>
        <w:t xml:space="preserve">Yhteenveto</w:t>
      </w:r>
    </w:p>
    <w:p>
      <w:r>
        <w:t xml:space="preserve">Nottinghamshiren uuden raitiovaunupäätepysäkin lähistöllä asuvat asukkaat ovat sanoneet pelkäävänsä pysäköintikaaosta sen jälkeen, kun viranomaiset päättivät olla perustamatta pysäköintilupajärjestelmää.</w:t>
      </w:r>
    </w:p>
    <w:p>
      <w:r>
        <w:rPr>
          <w:b/>
          <w:u w:val="single"/>
        </w:rPr>
        <w:t xml:space="preserve">Asiakirjan numero 17123</w:t>
      </w:r>
    </w:p>
    <w:p>
      <w:r>
        <w:t xml:space="preserve">Derbyshiren hoitokodit: Mielenosoitukset uhanalaisessa hoitokodissa</w:t>
      </w:r>
    </w:p>
    <w:p>
      <w:r>
        <w:t xml:space="preserve">Noin 20 ihmistä kokoontui Ladycrossin hoitokodin ulkopuolelle Sandiacreen maakunnassa. Järjestäjä Dean Stevenson sanoi, että asukkaat olivat järkyttyneitä suunnitelmista sulkea koti. Derbyshiren kreivikunnanvaltuuston johtaja Barry Lewis sanoi, että kodit eivät ole tarkoitukseensa sopivia ja että asukkaiden turvallisuus on etusijalla. "Moraalia on heikennetty" Helmikuussa viranomainen totesi, että seitsemän sen hoitokotia ei enää soveltunut tarkoitukseensa rakennusten heikon laadun vuoksi, ja käynnisti julkisen kuulemisen ehdotuksista, joiden mukaan kaikki seitsemän hoitokotia suljettaisiin. Noin 235 asukasta siirrettäisiin vaihtoehtoisiin majoituspaikkoihin. Stevenson sanoi: "[Asukkaiden] työmoraali on alhaalla, ja työntekijät ovat järkyttyneitä ja masentuneita. "Toivottavasti onnistumme pelastamaan Ladycrossin. Se on hyvin tärkeä yhteisölle, ja sen sulkeminen jättäisi suuren aukon. "Se on erittäin tarpeellinen palvelu." "Olemme tilanteessa, jossa emme halua olla", Lewis sanoi. "Meidän on asetettava asukkaiden turvallisuus etusijalle, ja näiden ongelmien ratkaiseminen maksaa meille 34 miljoonaa puntaa", sanoi Lewis. "Samaan aikaan emme ratkaise sitä perusongelmaa, että nämä kodit eivät ole tarkoitukseensa sopivia." Kuuleminen jatkuu 24. huhtikuuta asti. Seuraa BBC East Midlandsia Facebookissa, Twitterissä tai Instagramissa. Lähetä juttuideoita osoitteeseen eastmidsnews@bbc.co.uk.</w:t>
      </w:r>
    </w:p>
    <w:p>
      <w:r>
        <w:rPr>
          <w:b/>
        </w:rPr>
        <w:t xml:space="preserve">Yhteenveto</w:t>
      </w:r>
    </w:p>
    <w:p>
      <w:r>
        <w:t xml:space="preserve">Mielenosoituksilla on vastustettu ehdotuksia sulkea Derbyshiren hoitokoti - yksi seitsemästä, joka on mahdollisesti suljettava maakunnassa.</w:t>
      </w:r>
    </w:p>
    <w:p>
      <w:r>
        <w:rPr>
          <w:b/>
          <w:u w:val="single"/>
        </w:rPr>
        <w:t xml:space="preserve">Asiakirjan numero 17124</w:t>
      </w:r>
    </w:p>
    <w:p>
      <w:r>
        <w:t xml:space="preserve">Bradfordin onnettomuus: Ajo-opettajan poika vangittu</w:t>
      </w:r>
    </w:p>
    <w:p>
      <w:r>
        <w:t xml:space="preserve">Bilal Akhtar ajoi huhtikuussa Bradfordissa sijaitsevalla Leeds Roadilla noin 96 km/h, kun hän väisti oppilaskuljettajaa ja törmäsi autoon. Tuomarin mukaan toisessa autossa ollut nelihenkinen perhe olisi voinut kuolla, mutta Akhtar poistui paikalta. Hän myönsi syytteen vaarallisesta ajamisesta ja sai yhdeksän kuukauden vankeusrangaistuksen. Lisäksi 26-vuotias mies määrättiin 34 kuukauden ajokieltoon. Lisää tarinoita Yorkshiresta Bradford Crown Court kuuli, että tiellä, jolla Akhtar kolaroi VW Golfillaan, oli 48 kilometrin tuntinopeusrajoitus. Tuomari Jonathan Rose sanoi, että Leeds Roadia, jossa Akhtar myös asuu, käytettiin usein "kilparatana". Puolustusasianajaja Shufqat Khan kertoi oikeudelle, että Akhtarin isä oli ajo-opettaja. Hän lisäsi, että hänen päämiehensä oli ilmaissut "aitoa katumusta". Seuraa BBC Yorkshirea Facebookissa, Twitterissä ja Instagramissa. Lähetä juttuideoita osoitteeseen yorkslincs.news@bbc.co.uk. Aiheeseen liittyvät Internet-linkit HM:n tuomioistuimet</w:t>
      </w:r>
    </w:p>
    <w:p>
      <w:r>
        <w:rPr>
          <w:b/>
        </w:rPr>
        <w:t xml:space="preserve">Yhteenveto</w:t>
      </w:r>
    </w:p>
    <w:p>
      <w:r>
        <w:t xml:space="preserve">Ajo-opettajan poika, joka törmäsi autollaan toiseen autoon, kun poliisi seurasi häntä ylinopeuden vuoksi, on tuomittu vankilaan.</w:t>
      </w:r>
    </w:p>
    <w:p>
      <w:r>
        <w:rPr>
          <w:b/>
          <w:u w:val="single"/>
        </w:rPr>
        <w:t xml:space="preserve">Asiakirjan numero 17125</w:t>
      </w:r>
    </w:p>
    <w:p>
      <w:r>
        <w:t xml:space="preserve">Jerseyn Durrellin villieläinpuistoon syntyi oranki</w:t>
      </w:r>
    </w:p>
    <w:p>
      <w:r>
        <w:t xml:space="preserve">Puiston tiedottajan mukaan äiti, 30-vuotias Anette, ja hänen poikansa Jantho voivat molemmat hyvin. Hän sanoi, että tiimi "yllätettiin hieman yllättäen", koska he eivät odottaneet synnytystä vielä viikkoon. Myös toinen oranki, 25-vuotias Dana, odottaa lasta, ja sen on määrä synnyttää joskus toukokuussa. Molempien vauvojen isä on 27-vuotias Dagu. Durrellin nisäkkäiden apulaispäällikkö Gordon Hunt sanoi: "Dagu teki huhtikuun pilauksen ja synnytti kaksi viikkoa etuajassa. "Halusimme varmistaa, että poikasella on kaikki hyvin, mutta [emo] suojeli aluksi hyvin vauvaansa, mutta se on kunnossa." Viimeisin Durrellissa syntynyt oranki syntyi keisarinleikkauksella, mutta viimeinen luonnollisella synnytyksellä 13 vuotta sitten.</w:t>
      </w:r>
    </w:p>
    <w:p>
      <w:r>
        <w:rPr>
          <w:b/>
        </w:rPr>
        <w:t xml:space="preserve">Yhteenveto</w:t>
      </w:r>
    </w:p>
    <w:p>
      <w:r>
        <w:t xml:space="preserve">Sumatran oranki on ensimmäinen Jerseyn Durrellin villieläinpuistossa syntynyt lajinsa edustaja kahdeksaan vuoteen.</w:t>
      </w:r>
    </w:p>
    <w:p>
      <w:r>
        <w:rPr>
          <w:b/>
          <w:u w:val="single"/>
        </w:rPr>
        <w:t xml:space="preserve">Asiakirjan numero 17126</w:t>
      </w:r>
    </w:p>
    <w:p>
      <w:r>
        <w:t xml:space="preserve">Avustus Readingin englantilaisen maaseutumuseon toimintaan</w:t>
      </w:r>
    </w:p>
    <w:p>
      <w:r>
        <w:t xml:space="preserve">Readingin Redlands Roadilla sijaitseva Museum of English Rural Life -museo on saanut hankkeeseen 385 000 punnan avustuksen. Kävijät voivat tutustua tieteeseen syömänsä ruoan takana ja saada tietoa ravitsemuskysymyksistä. Yliopiston ylläpitämä museo, joka on tällä hetkellä suljettu, keskittyi aiemmin maaseudun kulttuuriperintöön. Readingin yliopiston varakansleri Sir David Bell sanoi: "Yliopisto on erittäin ylpeä Englannin maaseutumuseosta ja sen poikkeuksellisista kokoelmista. "Näiden aineistojen yhdistäminen uusimpiin tieteellisiin ideoihin korostaa sitä, miten merkityksellinen tämä perintö on meille kaikille." Hankkeen nimi on Our Country Lives: Nutrition, Health and Rural England" sai avustuksen hyväntekeväisyysjärjestö The Wellcome Trustilta, ja se on osa laajempaa 1,7 miljoonan punnan kunnostusta. Rakennustyöt ovat parhaillaan käynnissä, ja museon odotetaan avautuvan uudelleen huhtikuussa 2016.</w:t>
      </w:r>
    </w:p>
    <w:p>
      <w:r>
        <w:rPr>
          <w:b/>
        </w:rPr>
        <w:t xml:space="preserve">Yhteenveto</w:t>
      </w:r>
    </w:p>
    <w:p>
      <w:r>
        <w:t xml:space="preserve">Maataloushistorian museo on tarkoitus muuttaa keskukseksi, jossa tutkitaan nykypäivän yhteyksiä tieteen ja maaseudun välillä.</w:t>
      </w:r>
    </w:p>
    <w:p>
      <w:r>
        <w:rPr>
          <w:b/>
          <w:u w:val="single"/>
        </w:rPr>
        <w:t xml:space="preserve">Asiakirjan numero 17127</w:t>
      </w:r>
    </w:p>
    <w:p>
      <w:r>
        <w:t xml:space="preserve">Essexin palokuntakiista FBU: n kanssa ratkaistaan</w:t>
      </w:r>
    </w:p>
    <w:p>
      <w:r>
        <w:t xml:space="preserve">Palokuntaliitto (FBU) hyväksyi tiistai-iltana sopimuksen Essexin palokunnan kanssa ehdoista ja henkilöstöstä. Kiistassa, jossa kesän aikana järjestettiin useita lakkoja, keskityttiin miehistö- ja henkilöstömuutoksiin. Essexin palopäällikkö David Johnson sanoi: "Se antaa meille hyvät edellytykset kohdata tulevat haasteet." "Palvelu kohtaa merkittäviä taloudellisia haasteita seuraavien parin vuoden aikana, ja meidän kaikkien on tärkeää keskittää voimamme tulevaisuuteen ja oppia jälleen kerran työskentelemään yhdessä parhaan mahdollisen tuloksen saavuttamiseksi Essexille", hän sanoi. Keith Handscomb FBU:sta sanoi: "Tämä on ollut hyvin katkera ja pisimpään jatkunut kiista palokunnan historiassa. "Molempien osapuolten neuvottelijat ansaitsevat kiitosta siitä, että he ovat voittaneet syvälle juurtuneet erimielisyydet ja neuvotelleet kompromissiehdot, joita tarvitaan kiistan ratkaisemiseksi ja työmarkkinasuhteiden uudelleenrakentamisen perustan luomiseksi. "Edessä on valtavia haasteita, sillä palo- ja pelastuspalvelua uhkaavat kaikkien aikojen vakavimmat leikkaukset valtionhallinnon rahoituksessa." Saavutettuun sopimukseen sisältyy uusia ehtoja ja korvauksia sekä takeet siitä, että kokoaikaisten palomiesten kokonaismäärä säilyy maaliskuuhun 2015 asti ja sen jälkeen, kunhan valtion rahoitus ei ole ennakoitua pienempi. Kiista kesti yli kolme vuotta.</w:t>
      </w:r>
    </w:p>
    <w:p>
      <w:r>
        <w:rPr>
          <w:b/>
        </w:rPr>
        <w:t xml:space="preserve">Yhteenveto</w:t>
      </w:r>
    </w:p>
    <w:p>
      <w:r>
        <w:t xml:space="preserve">Britannian historian "pisimpään jatkunut" palokuntakiista on ratkaistu, kun Essexin ammattiliiton jäsenet pääsivät sopimukseen johtajien kanssa.</w:t>
      </w:r>
    </w:p>
    <w:p>
      <w:r>
        <w:rPr>
          <w:b/>
          <w:u w:val="single"/>
        </w:rPr>
        <w:t xml:space="preserve">Asiakirjan numero 17128</w:t>
      </w:r>
    </w:p>
    <w:p>
      <w:r>
        <w:t xml:space="preserve">Alastair Campbell haastattelee Tony Blairia Hay-festivaaleilla</w:t>
      </w:r>
    </w:p>
    <w:p>
      <w:r>
        <w:t xml:space="preserve">Australian entinen pääministeri Julia Gillard, joka on syntynyt Barryssä, Vale of Glamorganin maakunnassa, esiintyy myös festivaalilla, joka on pandemian vuoksi vain digitaalinen. Powysissa sijaitsevaan Hay-on-Wyeen saapuu normaalisti kymmeniätuhansia kävijöitä 26. toukokuuta alkavaan tapahtumaan. Blair keskustelee entisen tiedottajansa Alastair Campbellin kanssa. PM300-sarjassa, joka järjestetään 3. kesäkuuta, tulee kuluneeksi 300 vuotta siitä, kun Yhdistyneessä kuningaskunnassa nimitettiin ensimmäistä kertaa pääministeri. Kaksikko keskustelee Blairin virka-ajasta ja maailman johtajien kohtaamista haasteista. Blair johti työväenpuolueen voittoon vuonna 1997 ja voitti vielä kaksi vaalia vuosina 2001 ja 2005 ennen kuin hän luopui tehtävästään vuonna 2007 Gordon Brownille. Hay Festivalin taiteilijapäällikkö Heather Salisbury sanoi: "Olemme iloisia voidessamme toivottaa entisen pääministerin Tony Blairin tervetulleeksi ensimmäistä kertaa Hay Festivalin ohjelmaan, jossa käymme laaja-alaista keskustelua joistakin aikamme suurimmista haasteista." Hay-festivaalin 34. festivaalilla esiintyy yli 250 kirjailijaa, näyttelijää, koomikkoa, runoilijaa, tiedemiestä ja historioitsijaa keskusteluissa, väittelyissä, työpajoissa ja esityksissä. Tapahtumat lähetetään suorana verkkolähetyksenä kaupungin Richard Booth's Bookshop -kirjakaupan tilapäisistä studioista, ja niihin osallistuvat muun muassa Stephen Fry, Kate Winslet, Rob Brydon ja Vanessa Redgrave.</w:t>
      </w:r>
    </w:p>
    <w:p>
      <w:r>
        <w:rPr>
          <w:b/>
        </w:rPr>
        <w:t xml:space="preserve">Yhteenveto</w:t>
      </w:r>
    </w:p>
    <w:p>
      <w:r>
        <w:t xml:space="preserve">Entinen pääministeri Tony Blair johtaa tämänvuotisen Hay-festivaalin erityiskeskustelusarjaa johtajuudesta ja globaalista demokratiasta.</w:t>
      </w:r>
    </w:p>
    <w:p>
      <w:r>
        <w:rPr>
          <w:b/>
          <w:u w:val="single"/>
        </w:rPr>
        <w:t xml:space="preserve">Asiakirjan numero 17129</w:t>
      </w:r>
    </w:p>
    <w:p>
      <w:r>
        <w:t xml:space="preserve">HMP Kirklevingtonin väärinkäytöstutkimus: Yli 350 entistä vankia väittää hyväksikäyttöä</w:t>
      </w:r>
    </w:p>
    <w:p>
      <w:r>
        <w:t xml:space="preserve">Suurin osa miehistä, jotka olivat aiemmin teini-ikäisiä Yarmin lähellä sijaitsevassa Kirklevingtonin vankilassa, on väittänyt joutuneensa fyysisesti pahoinpidellyiksi ja jotkut seksuaalisesti hyväksikäytetyiksi. He väittävät, että hyväksikäyttö tapahtui 1960-luvulta 1990-luvulle, jolloin vankila oli sekavankila. Poliisin mukaan kaksi tutkinnan yhteydessä pidätettyä 62- ja 71-vuotiasta miestä on vapautettu tutkinnan alaisena. Clevelandin poliisin tiedottaja sanoi, että vuonna 2016 alkanut tutkinta oli "monimutkainen ja laaja". Hän sanoi, että apua ja tukea tarjotaan niille, jotka ovat ilmoittautuneet. Yksi kantelijoista, Andrew Drabarek, joka oli teini-ikäisenä vankina, kertoi, että häntä hakattiin säännöllisesti. Hän sanoi: "Se, että aikuinen mies hakkaa sinua teini-ikäisenä, on jotain aivan muuta." Oikeusministeriö on kehottanut kaikkia, joilla on syytöksiä, ilmoittamaan niistä poliisille. Kirklevington muutettiin aikuisten miesrikollisten uudelleensijoitusvankilaksi vuonna 1992. Aiheeseen liittyvät Internet-linkit Clevelandin poliisi (Yhdistynyt kuningaskunta)</w:t>
      </w:r>
    </w:p>
    <w:p>
      <w:r>
        <w:rPr>
          <w:b/>
        </w:rPr>
        <w:t xml:space="preserve">Yhteenveto</w:t>
      </w:r>
    </w:p>
    <w:p>
      <w:r>
        <w:t xml:space="preserve">Poliisin mukaan yli 350 vankilan entistä vankia on ilmoittautunut ja kertonut, että heitä on pahoinpidelty.</w:t>
      </w:r>
    </w:p>
    <w:p>
      <w:r>
        <w:rPr>
          <w:b/>
          <w:u w:val="single"/>
        </w:rPr>
        <w:t xml:space="preserve">Asiakirjan numero 17130</w:t>
      </w:r>
    </w:p>
    <w:p>
      <w:r>
        <w:t xml:space="preserve">Kanaalin ylitykset: Huopiin käärityt siirtolaiset pääsevät Doveriin</w:t>
      </w:r>
    </w:p>
    <w:p>
      <w:r>
        <w:t xml:space="preserve">Lämpötila Kentin satamassa oli noin 7 celsiusastetta, kun rajavartiolaitoksen virkamiehet auttoivat naisen ja miesjoukon maihin. Sisäministeriön mukaan 59 ihmistä neljässä veneessä ylitti Kanaalin perjantaina. Torstaina kaksi venettä, joissa oli 24 ihmistä, ylitti Kanaalin, ja Ranskan viranomaiset pysäyttivät 147 ihmistä lähtemästä Ranskan rannoilta kahden viime päivän aikana. Vaarallisen rajanylityksen tekevien ihmisten määrä pienillä veneillä on kasvanut tänä vuonna räjähdysmäisesti. BBC:n keräämien lukujen mukaan noin 8 000 pienveneissä matkustavaa siirtolaista on otettu rajavartijoiden huostaan, kun he ovat saavuttaneet Yhdistyneen kuningaskunnan rannikot tai heidät on pysäytetty Kanaalissa. Tämä siitä huolimatta, että sisäministeri Priti Patel lupasi vuonna 2019 tehdä tällaisista matkoista "harvinaisen ilmiön".</w:t>
      </w:r>
    </w:p>
    <w:p>
      <w:r>
        <w:rPr>
          <w:b/>
        </w:rPr>
        <w:t xml:space="preserve">Yhteenveto</w:t>
      </w:r>
    </w:p>
    <w:p>
      <w:r>
        <w:t xml:space="preserve">Huopiin ja folioon sonnustautuneet siirtolaiset ovat saapuneet Doveriin matkattuaan Kanaalin yli,</w:t>
      </w:r>
    </w:p>
    <w:p>
      <w:r>
        <w:rPr>
          <w:b/>
          <w:u w:val="single"/>
        </w:rPr>
        <w:t xml:space="preserve">Asiakirjan numero 17131</w:t>
      </w:r>
    </w:p>
    <w:p>
      <w:r>
        <w:t xml:space="preserve">Coronavirus: NI:n paikallislehdet "tarvitsevat tukea elinehdoksi".</w:t>
      </w:r>
    </w:p>
    <w:p>
      <w:r>
        <w:t xml:space="preserve">John CampbellBBC News NI Economics &amp; Business Editor Lukitus on vaikeuttanut sanomalehtien myyntiä, ja myös mainostulot ovat laskeneet jyrkästi. Puolueen Etelä-Belfastin MLA Matthew O'Toole on ehdottanut viisikohtaista suunnitelmaa. Siihen kuuluu muun muassa elinkeinoverojen vapauttaminen ja julkisten elinten mainonnan lisääminen. "Paikalliset ja alueelliset lehdet eivät ole vain tietolähteitä, vaikka se onkin tärkeää, vaan ne ovat ihmisten ja paikkojen kohtaamispaikka", O'Toole sanoi. "On mahdotonta ajatella, että Pohjois-Irlannin toimeenpaneva elin antaisi paikallislehtien mennä seinään." Jotkin Pohjois-Irlannin viikkolehdet ovat jo väliaikaisesti lopettaneet ilmestymisensä, ja henkilökunta on lomautettu. O'Toole on myös ehdottanut miljoonan punnan rahastoa, jota käytettäisiin uusien toimittajien kouluttamiseen ja jonka avulla lehdet voisivat investoida digitaalisiin taitoihin ja tuotteisiin. Coronavirus-kriisi on tullut sanomalehtialalla pitkään jatkuneen vaikean rakennemuutoksen päälle. Siirtyminen verkkomediaan on vähentänyt myyntiä ja mainostuloja hellittämättä.</w:t>
      </w:r>
    </w:p>
    <w:p>
      <w:r>
        <w:rPr>
          <w:b/>
        </w:rPr>
        <w:t xml:space="preserve">Yhteenveto</w:t>
      </w:r>
    </w:p>
    <w:p>
      <w:r>
        <w:t xml:space="preserve">SDLP ehdottaa, että toimeenpanovallan pitäisi koota Pohjois-Irlannin paikallislehdille koronavirustukipaketti.</w:t>
      </w:r>
    </w:p>
    <w:p>
      <w:r>
        <w:rPr>
          <w:b/>
          <w:u w:val="single"/>
        </w:rPr>
        <w:t xml:space="preserve">Asiakirjan numero 17132</w:t>
      </w:r>
    </w:p>
    <w:p>
      <w:r>
        <w:t xml:space="preserve">Valaan ruho huuhtoutui Felixstowen rannalle</w:t>
      </w:r>
    </w:p>
    <w:p>
      <w:r>
        <w:t xml:space="preserve">Felixstowen rannikkovartioston pelastusryhmä kutsuttiin paikalle klo 09:00 GMT, ja poliisit ovat edelleen kaupungin rannalla. Alan Boyle, joka näki raadon merenrannalla, sanoi rannikkovartioston kertoneen, että se oli "luultavasti jäänyt laivan alle". Boylen mukaan valas oli noin kuusi tai seitsemän metriä pitkä ja näytti siltä, että se oli ollut kuolleena "jo pitkään". "Rannikkovartiosto sanoi, että siihen oli todennäköisesti törmännyt laiva, koska alue on suuri laivaväylä", hän lisäsi. Vuonna 2017 rannalle huuhtoutuneen 9-metrisen kuolleen suomenvalaan ruho jouduttiin poistamaan.</w:t>
      </w:r>
    </w:p>
    <w:p>
      <w:r>
        <w:rPr>
          <w:b/>
        </w:rPr>
        <w:t xml:space="preserve">Yhteenveto</w:t>
      </w:r>
    </w:p>
    <w:p>
      <w:r>
        <w:t xml:space="preserve">Valaan ruho on huuhtoutunut rannalle Suffolkissa.</w:t>
      </w:r>
    </w:p>
    <w:p>
      <w:r>
        <w:rPr>
          <w:b/>
          <w:u w:val="single"/>
        </w:rPr>
        <w:t xml:space="preserve">Asiakirjan numero 17133</w:t>
      </w:r>
    </w:p>
    <w:p>
      <w:r>
        <w:t xml:space="preserve">NI:n jonotuslistat: Vuosia kestävät odotukset lääkärin vastaanotolle kasvavat</w:t>
      </w:r>
    </w:p>
    <w:p>
      <w:r>
        <w:t xml:space="preserve">Catherine SmythTuottaja, terveys BBC News NI Terveysministeriön raportin mukaan nousu koskee potilaita Pohjois-Irlannissa. Ministeriön tavoitteissa pyritään siihen, että ensimmäistä avohoitoaikaa ei tarvitsisi odottaa yhdeksää viikkoa kauempaa. Kesäkuun 2016 lopussa yli 30 000 potilasta odotti kuitenkin ensimmäistä vastaanottoaikaa yli 52 viikkoa. Tämä on 6 prosenttia enemmän kuin viime vuoden kesäkuussa. Se oli myös yli 10 prosenttia kaikista ajanvarausta odottaneista eli noin 225 593 potilasta. Testit ja toimenpiteet Myös sairaalahoitoa odottavien määrä on kasvanut. Yli 70 000 potilasta on sairaalahoitoa odottavien listalla - 10 000 enemmän kuin viime vuonna tähän aikaan. Sairaalahoitoa odottaneista lähes 7 000 oli odottanut yli vuoden. Myös lääketieteellisten testien tai toimenpiteiden odotusaika on kasvanut. Kesäkuun lopussa yli 96 000 ihmistä odotti tällaista palvelua.</w:t>
      </w:r>
    </w:p>
    <w:p>
      <w:r>
        <w:rPr>
          <w:b/>
        </w:rPr>
        <w:t xml:space="preserve">Yhteenveto</w:t>
      </w:r>
    </w:p>
    <w:p>
      <w:r>
        <w:t xml:space="preserve">Yli vuoden odottaneiden ihmisten määrä, jotka odottavat yli vuoden päästä ensimmäistä kertaa sairaalan konsultin vastaanotolle, on kasvanut.</w:t>
      </w:r>
    </w:p>
    <w:p>
      <w:r>
        <w:rPr>
          <w:b/>
          <w:u w:val="single"/>
        </w:rPr>
        <w:t xml:space="preserve">Asiakirjan numero 17134</w:t>
      </w:r>
    </w:p>
    <w:p>
      <w:r>
        <w:t xml:space="preserve">House of Fraser ja Waitrose näkevät vahvan joulumyynnin</w:t>
      </w:r>
    </w:p>
    <w:p>
      <w:r>
        <w:t xml:space="preserve">Waitrose kertoi, että samankaltainen myynti kasvoi 2,8 prosenttia tammikuun 3. päivään päättyneillä viidellä viikolla viime vuoteen verrattuna. House of Fraser, jolla on 59 myymälää Yhdistyneessä kuningaskunnassa ja Irlannissa, kertoi, että samankaltainen myynti kasvoi 8 prosenttia tammikuun 3. päivään päättyneiden kuuden viikon aikana viime vuoteen verrattuna. Joulua edeltävällä viikolla myynti oli 165 vuotta vanhan yrityksen kaikkien aikojen paras. Molempien vähittäiskauppiaiden verkkomyynti kasvoi voimakkaasti viime vuoteen verrattuna: Waitrose ilmoitti päivittäistavaroiden verkkomyynnin kasvaneen 26,3 prosenttia ja House of Fraser 31,2 prosenttia. Waitrosen, jolla on 334 myymälää, omistaa John Lewis, joka raportoi maanantaina vahvoista joulukauppaluvuista. "Koska olemme täällä työskentelevien ihmisten omistama yritys, voimme tarkastella asiaa pitkällä aikavälillä, ja joulun tulokset osoittavat, että strategiamme, jonka mukaan panostamme hyvään arvoon, myymälöidemme tekemiseen houkutteleviksi kohteiksi ja verkkoliiketoimintamme kehittämiseen, on tehokas", sanoi toimitusjohtaja Mark Price. House of Fraserin toimitusjohtaja John King sanoi olevansa "tyytyväinen" ketjun joulukauppaan. Yritys sanoi, että se aikoo jatkaa investointejaan verkkokauppatarjontaansa tänä vuonna sekä kunnostaa lisää myymälöitä. "Kun otetaan huomioon nämä lisäinvestoinnit, uskomme, että meillä on hyvät edellytykset jatkaa kasvuamme vuonna 2015", King lisäsi. Viime vuonna yksityisomistuksessa oleva yritys myi enemmistöosuuden liiketoiminnastaan kiinalaiselle monialayhtiö Sanpowerille, joka sai 89 prosentin osuuden yrityksestä.</w:t>
      </w:r>
    </w:p>
    <w:p>
      <w:r>
        <w:rPr>
          <w:b/>
        </w:rPr>
        <w:t xml:space="preserve">Yhteenveto</w:t>
      </w:r>
    </w:p>
    <w:p>
      <w:r>
        <w:t xml:space="preserve">Supermarketketju Waitrose ja tavarataloketju House of Fraser ovat molemmat raportoineet vahvasta myynnistä joulukaupan tärkeimpänä ajanjaksona.</w:t>
      </w:r>
    </w:p>
    <w:p>
      <w:r>
        <w:rPr>
          <w:b/>
          <w:u w:val="single"/>
        </w:rPr>
        <w:t xml:space="preserve">Asiakirjan numero 17135</w:t>
      </w:r>
    </w:p>
    <w:p>
      <w:r>
        <w:t xml:space="preserve">Ballymenan kirkkohanke mahdollistaisi uuden Wrightbus-yhtiön pääkonttorin rakentamisen.</w:t>
      </w:r>
    </w:p>
    <w:p>
      <w:r>
        <w:t xml:space="preserve">Yritys on osakkaana hankkeessa, jossa on mukana Green Pastures -kirkko, jonka pastori Jeff Wright perusti vuonna 2007. Hän on bussinrakentajaperheen jäsen. Gateway-hankkeeksi kutsuttu hanke vaatii vielä suunnitteluluvan, mutta sen tavoitteena on kehittää 97 hehtaarin suuruinen alue uudelleen. Suunnitelmien mukaan se sijaitsisi lähellä kaupungin Seven Towersin liikenneympyrää. Osaan hankkeesta kuuluisi myös asuntoja, hotelli, vähittäiskauppaa ja kirkon siirtäminen muualle. Pohjois-Irlannin itsenäisen vähittäiskaupan yhdistys (NIIRTA) on aiemmin sanonut vastustavansa voimakkaasti suunnitelman vähittäiskauppaa, 67 000 neliömetrin supermarketia. Uusissa hankkeesta julkaistuissa yksityiskohdissa hankkeen kuvataan olevan "julkisen ja yksityisen sektorin kumppanuusmalli, jossa on mukana Wrightbus Group, paikallisia yrityksiä ja vähittäiskaupan ankkurina toimiva yritys". Rakentaminen alkaisi vuoden 2015 puolivälissä, jos rakennuslupa saadaan. Asianosaisten mukaan hanke edistäisi alueen taloudellista kehityssuunnitelmaa. Heidän mukaansa Wrightbusin uusi pääkonttori mahdollistaisi sen, että "yritys pysyisi kiinteästi kaupunginosassa ja varmistaisi Ballymenassa ja Pohjois-Irlannissa kipeästi kaivattuja työpaikkoja tutkimus-, kehitys- ja tuotantotoiminnassa". Green Pastures -kirkko sijaitsee tällä hetkellä Wrightbusin tontilla, ja sen siirtäminen vapauttaisi tilaa uudelle pääkonttorirakennukselle.</w:t>
      </w:r>
    </w:p>
    <w:p>
      <w:r>
        <w:rPr>
          <w:b/>
        </w:rPr>
        <w:t xml:space="preserve">Yhteenveto</w:t>
      </w:r>
    </w:p>
    <w:p>
      <w:r>
        <w:t xml:space="preserve">Ballymenassa, Antrimin kreivikunnassa sijaitsevan kirkon merkittävä kehityshanke loisi työpaikkoja ja mahdollistaisi Wrightbus-yhtiön uuden pääkonttorin rakentamisen, kuten suunnitelman uudet yksityiskohdat ovat paljastaneet.</w:t>
      </w:r>
    </w:p>
    <w:p>
      <w:r>
        <w:rPr>
          <w:b/>
          <w:u w:val="single"/>
        </w:rPr>
        <w:t xml:space="preserve">Asiakirjan numero 17136</w:t>
      </w:r>
    </w:p>
    <w:p>
      <w:r>
        <w:t xml:space="preserve">Covid: Tutkinta poliisin väitteistä, joiden mukaan Manchesterin kahvilan pidätyksessä oli kyse "lyönnistä".</w:t>
      </w:r>
    </w:p>
    <w:p>
      <w:r>
        <w:t xml:space="preserve">Poliisit menivät Manchesterin Burnagessa sijaitsevaan kahvilaan sunnuntaina iltapäivällä, koska väitetään, että se oli täynnä asiakkaita. Välikohtaus tallentui videolle, kun 38-vuotias mies pidätettiin epäiltynä hätätyöntekijän pahoinpitelystä ja pidätyksen vastustamisesta. Poliisin mukaan 14 henkilöä sai myös sakkoja. Videolla nähdään kaksi poliisia astumassa Burnage Lanella sijaitsevaan kahvilaan naamioitumattomien ihmisten ympäröimänä. Ulkona nähdään tappelu miehen ja fluoresoivaan takkiin pukeutuneen poliisin välillä. Yhden miehen kuulee huutavan konstaapelille: "Miksi löit häntä?" Suur-Manchesterin poliisi ilmoitti olevansa "tietoinen verkossa leviävästä videosta, jossa on mies, jota poliisi näyttää lyöneen" ja jota tutkitaan parhaillaan. Poliisin mukaan poliisit vastaavat ilmoituksiin Covid-19-rajoitusten noudattamatta jättämisestä. "Poliisit osallistuivat tapaamiseen ja yrittivät menettelyn mukaisesti keskustella henkilöiden kanssa ja hajottaa osallistujat", tiedottaja lisäsi. "Tämä johti siihen, että poliisia pahoinpideltiin." Poliisi sai lieviä vammoja, poliisi kertoi. Seuraa BBC North Westin toimintaa Facebookissa, Twitterissä ja Instagramissa. Voit myös lähettää juttuideoita osoitteeseen northwest.newsonline@bbc.co.uk Aiheeseen liittyvät Internet-linkit Greater Manchester Police</w:t>
      </w:r>
    </w:p>
    <w:p>
      <w:r>
        <w:rPr>
          <w:b/>
        </w:rPr>
        <w:t xml:space="preserve">Yhteenveto</w:t>
      </w:r>
    </w:p>
    <w:p>
      <w:r>
        <w:t xml:space="preserve">Poliisi tutkii videota, jossa näkyy mies, jota poliisi "näyttää lyöneen" kahvilassa, jossa epäillään rikotun lukitussääntöjä.</w:t>
      </w:r>
    </w:p>
    <w:p>
      <w:r>
        <w:rPr>
          <w:b/>
          <w:u w:val="single"/>
        </w:rPr>
        <w:t xml:space="preserve">Asiakirjan numero 17137</w:t>
      </w:r>
    </w:p>
    <w:p>
      <w:r>
        <w:t xml:space="preserve">Kreikka #Metoo: Lignadis pidätettiin raiskaussyytösten vuoksi.</w:t>
      </w:r>
    </w:p>
    <w:p>
      <w:r>
        <w:t xml:space="preserve">Lignadisia, 56, syytetään 14-vuotiaan pojan raiskauksesta vuonna 2010 ja toisesta pahoinpitelystä, jonka yksityiskohtia ei ole julkistettu. Kreikan kansallisteatterin entinen taiteellinen johtaja kiistää kaikki syytökset, hänen asianajajansa sanoi. Hänen mukaansa Lignadis pidätettiin sen jälkeen, kun hän oli lauantaina ilmestynyt vapaaehtoisesti poliisiasemalle Ateenassa. Ekathimerini-sanomalehden mukaan häntä pidetään vangittuna, kunnes hän saapuu tutkintatuomarin eteen. Lignadis erosi Kreikan kansallisteatterin johtajan virasta aiemmin tässä kuussa valittaen "huhujen, vihjailujen ja vuotojen myrkyllisestä ilmapiiristä". Hänen pidätyksensä tapahtui viikkoja sen jälkeen, kun Kreikan entinen olympiavoittaja Sofia Bekatorou paljasti joutuneensa nimeltä mainitsemattoman Hellenic Sailing Federationin (HSF) johtajan seksuaalisen hyväksikäytön kohteeksi, mikä sai maassa aikaan #Metoo-liikkeen. Jutut saattavat kiinnostaa myös</w:t>
      </w:r>
    </w:p>
    <w:p>
      <w:r>
        <w:rPr>
          <w:b/>
        </w:rPr>
        <w:t xml:space="preserve">Yhteenveto</w:t>
      </w:r>
    </w:p>
    <w:p>
      <w:r>
        <w:t xml:space="preserve">Tunnettu kreikkalainen näyttelijä ja ohjaaja Dimitris Lignadis on pidätetty alaikäisen raiskaussyytösten vuoksi.</w:t>
      </w:r>
    </w:p>
    <w:p>
      <w:r>
        <w:rPr>
          <w:b/>
          <w:u w:val="single"/>
        </w:rPr>
        <w:t xml:space="preserve">Asiakirjan numero 17138</w:t>
      </w:r>
    </w:p>
    <w:p>
      <w:r>
        <w:t xml:space="preserve">Prinssi William avaa Headley Courtin joukkojen kuntoutuskeskuksen</w:t>
      </w:r>
    </w:p>
    <w:p>
      <w:r>
        <w:t xml:space="preserve">Help for Heroes -keskuksessa on useita resursseja, kuten uusi uima-allas ja kuntosali. William, 27, tapasi Irakissa ja Afganistanissa haavoittuneita palvelushenkilöitä, jotka rakensivat elämäänsä uudelleen. Surreyn tilat rakennettiin yleisön Help the Heroes -hyväntekeväisyysjärjestölle lahjoittamilla rahoilla. William ja hänen veljensä prinssi Harry ovat aiemmin tavanneet Headley Courtissa hoidettavia potilaita. "Toivoa tulevaisuuteen" William kertoi vieraille siitä, kun hän astui ensimmäisen kerran veljensä kanssa yksikön ovista sisään: "Odotimme löytävämme paikan, jossa kärsitään ja jossa vallitsee ehkä lohduttomuuden ilmapiiri. "Mikään ei voisi olla kauempana totuudesta. Täällä vallitsee rohkeus, huumori, myötätunto ja ennen kaikkea toivo tulevaisuudesta." Keskus aloitti toimintansa toisen maailmansodan jälkeen RAF:n henkilöstölle, mutta vuonna 1996 siitä tuli Yhdistyneen kuningaskunnan tärkein sotilaallinen kuntoutuskeskus kaikille kolmelle asevoimalle. Siellä työskentelee konsultteja, fysioterapeutteja, toimintaterapeutteja, puhe- ja kieliterapeutteja, sosiaalityöntekijöitä, psykologi ja kognitiivinen terapeutti. Majuri McQueeney, joka on työskennellyt Headley Courtissa kolme vuotta, sanoi, että uudet tilat merkitsevät sitä, että "monialainen tiimi, jossa teknikot ja lääkärit työskentelevät yhdessä samassa rakennuksessa", toimii päivittäin.</w:t>
      </w:r>
    </w:p>
    <w:p>
      <w:r>
        <w:rPr>
          <w:b/>
        </w:rPr>
        <w:t xml:space="preserve">Yhteenveto</w:t>
      </w:r>
    </w:p>
    <w:p>
      <w:r>
        <w:t xml:space="preserve">Prinssi William osallistui Headley Courtin asevoimien kuntoutuskeskuksen uusien tilojen avajaisiin.</w:t>
      </w:r>
    </w:p>
    <w:p>
      <w:r>
        <w:rPr>
          <w:b/>
          <w:u w:val="single"/>
        </w:rPr>
        <w:t xml:space="preserve">Asiakirjan numero 17139</w:t>
      </w:r>
    </w:p>
    <w:p>
      <w:r>
        <w:t xml:space="preserve">Sitoutuminen Kansainyhteisöön "horjumaton</w:t>
      </w:r>
    </w:p>
    <w:p>
      <w:r>
        <w:t xml:space="preserve">Peter HuntDiplomaattinen ja kuninkaallinen kirjeenvaihtaja@BBCPeterHunton Twitter Hänen sitoutumisensa Kansainyhteisöön on ollut horjumatonta; hänen ministeriensä sitoutuminen ei ole ollut yhtä vakaa. Esimerkiksi Ted Heath. Hänelle 1970-luvulla yhteismarkkinat olivat Kansainyhteisön edelle. Muut pääministerit ovat suhtautuneet varauksellisesti löyhään yhteenliittymään, johon kuuluu kansakuntia, jotka taistelivat Etelä-Afrikan apartheidia vastaan, mutta jotka ovat toisinaan joutuneet kamppailemaan vastuullisuuden ja ihmisoikeuksien kunnioittamisen periaatteiden noudattamisen puolesta. Brexitin jälkeen 52 maan klubi on kuitenkin saamassa entistä suuremman merkityksen Yhdistyneen kuningaskunnan hallitukselle. Kansainyhteisön osuus Yhdistyneen kuningaskunnan kaupasta on suhteellisen pieni. Kun eroamme Euroopan unionista, numero 10 haluaa lisätä vientiä näihin maihin. Minne kapula kulkee seuraavien 388 päivän aikana, seuraako se jonain päivänä brittiläisiä tavaroita suuremmassa määrin?</w:t>
      </w:r>
    </w:p>
    <w:p>
      <w:r>
        <w:rPr>
          <w:b/>
        </w:rPr>
        <w:t xml:space="preserve">Yhteenveto</w:t>
      </w:r>
    </w:p>
    <w:p>
      <w:r>
        <w:t xml:space="preserve">Kun kuningatar seisoi Buckinghamin palatsin esipihalla tilapäisellä näyttämöllä, hänellä saattoi olla houkutus miettiä yhtä pitkäikäisyyden eduista.</w:t>
      </w:r>
    </w:p>
    <w:p>
      <w:r>
        <w:rPr>
          <w:b/>
          <w:u w:val="single"/>
        </w:rPr>
        <w:t xml:space="preserve">Asiakirjan numero 17140</w:t>
      </w:r>
    </w:p>
    <w:p>
      <w:r>
        <w:t xml:space="preserve">Filippiinien bussin pommi tappoi kaksi Mindanaolla</w:t>
      </w:r>
    </w:p>
    <w:p>
      <w:r>
        <w:t xml:space="preserve">Viisi muuta loukkaantui hyökkäyksessä, joka tapahtui bussin pysähtyessä Carmeniin Mindanaon saarella. Alueen sotilaskomentaja eversti Leopoldo Galon kertoi Associated Pressille, että muslimikapinallisiin liittyvät kiristysjengit ovat olleet vastuussa vastaavista iskuista aiemmin. Mindanaon saarella on pitkään jatkunut muslimikapina. Aiempien tietojen mukaan 10 ihmistä oli saanut surmansa ja kaksi haavoittunut, mutta sotilasvirkailija kertoi uutistoimisto AFP:lle, että uhrilukuja muutettiin sotilaiden saavuttua paikalle. Eteläisillä Filippiineillä on pitkä historia konflikteista, ja muslimiryhmät ovat taistelleet alueella itsenäisyydestä yli 30 vuoden ajan.</w:t>
      </w:r>
    </w:p>
    <w:p>
      <w:r>
        <w:rPr>
          <w:b/>
        </w:rPr>
        <w:t xml:space="preserve">Yhteenveto</w:t>
      </w:r>
    </w:p>
    <w:p>
      <w:r>
        <w:t xml:space="preserve">Ainakin kaksi ihmistä on kuollut linja-autopommi-iskussa Filippiinien eteläosassa, kertoivat sotilasviranomaiset.</w:t>
      </w:r>
    </w:p>
    <w:p>
      <w:r>
        <w:rPr>
          <w:b/>
          <w:u w:val="single"/>
        </w:rPr>
        <w:t xml:space="preserve">Asiakirjan numero 17141</w:t>
      </w:r>
    </w:p>
    <w:p>
      <w:r>
        <w:t xml:space="preserve">GlaxoSmithKlinen neljännen neljänneksen myynti laski</w:t>
      </w:r>
    </w:p>
    <w:p>
      <w:r>
        <w:t xml:space="preserve">Neljännen vuosineljänneksen myynti oli 8 % pienempi kuin vuotta aiemmin, 6,19 miljardia puntaa. GSK ilmoitti myös, että vuoden 2014 voitto ennen veroja oli 2,97 miljardia puntaa, kun se vuotta aiemmin oli 6,6 miljardia puntaa. GSK kertoi odottavansa saavansa takaisin markkinaosuuttaan hengityslääkkeissä. Yhtiö lisäsi odottavansa epäsuotuisia "vastatuulia" vuoden 2015 ensimmäisellä puoliskolla, mutta parempaa toista vuosipuoliskoa. GSK toivoo, että Novartisin kanssa tehty sopimus, johon sisältyy omaisuuserien vaihtaminen ja niiden kuluttajalääketieteen yksiköiden yhdistäminen, auttaisi parantamaan sen menestystä. Novartis ostaa GSK:n syöpälääkeliiketoiminnan ja myy rokoteyksikkönsä, lukuun ottamatta influenssayksikköä, GSK:lle. Kaupan on määrä toteutua vuoden 2015 ensimmäisellä puoliskolla. GSK kertoi odottavansa, että 4 miljardia puntaa kaupasta saatavista nettotuloista palautetaan osakkeenomistajille tänä vuonna. GSK harkitsee myös HIV-yksikkönsä ViiV Healthcaren myymistä. "Arvioimme edelleen vaihtoehtoja tämän liiketoiminnan vähemmistöosuuden mahdolliseen listautumiseen ja odotamme, että annamme osakkeenomistajille päivityksen vuoden 2015 toisen vuosineljänneksen tuloksen yhteydessä", yhtiö sanoi. Tulosten julkistamisen jälkeen GSK:n osake nousi 1,6 % 1476 puntaan.</w:t>
      </w:r>
    </w:p>
    <w:p>
      <w:r>
        <w:rPr>
          <w:b/>
        </w:rPr>
        <w:t xml:space="preserve">Yhteenveto</w:t>
      </w:r>
    </w:p>
    <w:p>
      <w:r>
        <w:t xml:space="preserve">Lääkejätti GlaxoSmithKline (GSK) on raportoinut neljännen neljänneksen myynnin laskusta, koska sen astmalääke Advairin kysyntä on edelleen heikkoa.</w:t>
      </w:r>
    </w:p>
    <w:p>
      <w:r>
        <w:rPr>
          <w:b/>
          <w:u w:val="single"/>
        </w:rPr>
        <w:t xml:space="preserve">Asiakirjan numero 17142</w:t>
      </w:r>
    </w:p>
    <w:p>
      <w:r>
        <w:t xml:space="preserve">Belfastilainen tietotekniikkayritys Kainos saa 3,1 miljoonan punnan avustuksen.</w:t>
      </w:r>
    </w:p>
    <w:p>
      <w:r>
        <w:t xml:space="preserve">John CampbellBBC News NI Economics &amp; Business Editor Rahat käytetään yrityksen terveydenhuolto-osaston mobiiliohjelmistojen kehittämiseen. Kainosilla on Evolve-niminen ohjelmistoalusta, jota käytetään potilastietojen tallentamiseen ja terveydenhuollon tietojen integrointiin. Rahoilla tuetaan myös maailmanlaajuista myyntiä erityisesti Yhdysvalloissa. Invest NI:n toimitusjohtaja Alastair Hamilton sanoi, että avustus auttaa vauhdittamaan talouskasvua ja edistämään taitojen kehittämistä. Vuonna 2017 Kainosin tulot Evolvesta olivat noin 10 miljoonaa puntaa, ja sen tiedonhallintajärjestelmä oli käytössä 35 NHS Trustissa. Kainosin toimitusjohtaja Brendan Mooney sanoi: "Evolve Integrated Care -ohjelmistomme avulla terveydenhuollon ammattilaiset voivat käyttää, muuttaa ja tallentaa potilastietoja työnsä ohessa, ja kaikki tämä tapahtuu potilaan luottamuksellisuuden edellyttämällä turvallisuustasolla." Kainos työllistää maailmanlaajuisesti noin 1 000 henkilöä, ja se on yksi harvoista pohjoisirlantilaisista yrityksistä, jotka on listattu Lontoon pörssiin.</w:t>
      </w:r>
    </w:p>
    <w:p>
      <w:r>
        <w:rPr>
          <w:b/>
        </w:rPr>
        <w:t xml:space="preserve">Yhteenveto</w:t>
      </w:r>
    </w:p>
    <w:p>
      <w:r>
        <w:t xml:space="preserve">Belfastilainen tietotekniikkayritys Kainos on saanut Invest NI:ltä 3,1 miljoonan punnan avustuksen tutkimus- ja kehitystyöhön.</w:t>
      </w:r>
    </w:p>
    <w:p>
      <w:r>
        <w:rPr>
          <w:b/>
          <w:u w:val="single"/>
        </w:rPr>
        <w:t xml:space="preserve">Asiakirjan numero 17143</w:t>
      </w:r>
    </w:p>
    <w:p>
      <w:r>
        <w:t xml:space="preserve">Guernseyn kierrätyspaikka on suuri menestys</w:t>
      </w:r>
    </w:p>
    <w:p>
      <w:r>
        <w:t xml:space="preserve">Apulaissheriffi Scott Ogier sanoi: "Kierrätettävien tavaroiden jättämistä varten alueelle saapuvien ajoneuvojen määrä kasvaa edelleen." Hänen mukaansa lähes puolet kävijöistä tuli etsimään tavaroita, jotka voi viedä pois. Tammikuussa 2008 tapahtuneen avaamisen jälkeen yli 147 000 kävijää on joko jättänyt kierrätettäviä esineitä tai etsinyt uudelleen käytettäviä esineitä. Kierrätysmateriaalia on kierrätetty yli 2 400 tonnia, eikä tähän määrään ole laskettu mukaan uudelleen käytettäväksi vietyjä esineitä. Apulaisjohtaja Ogier sanoi: "Ihmiset voivat poimia erilaisia esineitä polkupyöristä kukkaruukkuihin ja antaa uuden elämän tuhansille tarpeettomille esineille, jotka muuten päätyisivät Mont Cuet'n kaatopaikalle. "Esineet, joita ei haeta, kuten vanhat vaurioituneet työkalut ja tietokoneet, puretaan ja mahdollisimman suuri osa niistä kierrätetään." Kommentit tulivat viikonlopun aukioloaikojen muuttuessa. Marraskuun 1. päivästä 2010 maaliskuun 31. päivään 2011 asti sivusto on viikonloppuisin avoinna klo 8.00-13.00 GMT ennen kuin se palaa takaisin klo 8.00-17.00.</w:t>
      </w:r>
    </w:p>
    <w:p>
      <w:r>
        <w:rPr>
          <w:b/>
        </w:rPr>
        <w:t xml:space="preserve">Yhteenveto</w:t>
      </w:r>
    </w:p>
    <w:p>
      <w:r>
        <w:t xml:space="preserve">Guernseyn Longue Houguen kierrätyspaikka on julkisten palvelujen varaministerin mukaan "suuri menestys".</w:t>
      </w:r>
    </w:p>
    <w:p>
      <w:r>
        <w:rPr>
          <w:b/>
          <w:u w:val="single"/>
        </w:rPr>
        <w:t xml:space="preserve">Asiakirjan numero 17144</w:t>
      </w:r>
    </w:p>
    <w:p>
      <w:r>
        <w:t xml:space="preserve">Guernseyn jätemaksut nousevat vuonna 2021</w:t>
      </w:r>
    </w:p>
    <w:p>
      <w:r>
        <w:t xml:space="preserve">Tammikuun 1. päivästä 2021 alkaen tapahtuvaan korotukseen sisältyy vuotuisen maksun korottaminen 5 punnalla 90 puntaan ja "maksa kun heität" -tarrojen korotukset. 90 litran mustan pussin tarran hinta nousee 20 pennillä 2,70 puntaan, ja 50 litran tarran hinta nousee 10 pennillä 1,50 puntaan. Valtioiden jäsenet äänestivät 33-3 tätä vastaan, ja yksi äänesti tyhjää. Se tarkoittaa, että keskimääräisen kotitalouden viikoittaisen roskien hävittämiskustannusten on arvioitu nousevan 20 pennillä 4,60 puntaan. Jätehuolto maksetaan vuotuisella maksulla ja sillä, että saarelaiset ostavat ja kiinnittävät tarran jokaiseen mustaan roskapussiin. Vuonna 2019 Guernseyn kotitalousjätteestä kierrätettiin 73 prosenttia, mikä on enemmän kuin puolet vuonna 2017, ja se on jo edellä vuodelle 2030 asetettua 70 prosentin tavoitetta. Kaupallisen jätteen maksu nousee 240 punnasta tonnilta 246 puntaan.</w:t>
      </w:r>
    </w:p>
    <w:p>
      <w:r>
        <w:rPr>
          <w:b/>
        </w:rPr>
        <w:t xml:space="preserve">Yhteenveto</w:t>
      </w:r>
    </w:p>
    <w:p>
      <w:r>
        <w:t xml:space="preserve">Yritys leikata Guernseyn kotitalouksien jätemaksujen suunniteltua korotusta on epäonnistunut.</w:t>
      </w:r>
    </w:p>
    <w:p>
      <w:r>
        <w:rPr>
          <w:b/>
          <w:u w:val="single"/>
        </w:rPr>
        <w:t xml:space="preserve">Asiakirjan numero 17145</w:t>
      </w:r>
    </w:p>
    <w:p>
      <w:r>
        <w:t xml:space="preserve">Orkneysaarilta löydettiin "upea" koristeltu neoliittinen kivi.</w:t>
      </w:r>
    </w:p>
    <w:p>
      <w:r>
        <w:t xml:space="preserve">Love-merkitty laatta löydettiin Ness of Brodgarista, jossa sijaitsee hyvin säilynyt ja hienostunut kivirakennuskompleksi. Ihmiset rakensivat ja asuttivat paikan yli 5 000 vuotta sitten. Arkeologiset kaivaukset alkoivat Ness of Brodgarissa yli 15 vuotta sitten, ja alue kattaa noin kuusi hehtaaria (2,5 ha). Koristeltu kivi löydettiin maanantaina, ja loppuviikon aikana löydettiin lisää pienempiä veistettyjä kiviä. Muiden Ness of Brodgarista aiemmin tehtyjen löytöjen joukossa on maalattuja kiviesineitä ja työkaluja. Kohde on osa Orkneysaarten neoliittisen ajan maailmanperintökohteen Heart of the Neolithic Orkney World Heritage Site -aluetta.</w:t>
      </w:r>
    </w:p>
    <w:p>
      <w:r>
        <w:rPr>
          <w:b/>
        </w:rPr>
        <w:t xml:space="preserve">Yhteenveto</w:t>
      </w:r>
    </w:p>
    <w:p>
      <w:r>
        <w:t xml:space="preserve">Arkeologit ovat löytäneet Orkneysaarilta "upean esimerkin" neoliittisen ajan koristekivestä.</w:t>
      </w:r>
    </w:p>
    <w:p>
      <w:r>
        <w:rPr>
          <w:b/>
          <w:u w:val="single"/>
        </w:rPr>
        <w:t xml:space="preserve">Asiakirjan numero 17146</w:t>
      </w:r>
    </w:p>
    <w:p>
      <w:r>
        <w:t xml:space="preserve">Nigerian poliisi julkaisee vinkkejä siitä, miten selviytyä tarkastuspisteistä hengissä</w:t>
      </w:r>
    </w:p>
    <w:p>
      <w:r>
        <w:t xml:space="preserve">Ei ole selvää, mikä sai heidät jakamaan 16 ohjetta, mutta taustalla saattaa olla äskettäinen kiusallinen neitseellinen video, jossa poliisi ahdistelee kuljettajaa tarkastuspisteellä lahjuksen saamiseksi. Siinä poliisi pyydetään 4 000 nairan (10 dollaria, 7 puntaa) lahjusta, koska alkuperäinen tarjous ei hänen mukaansa riittänyt. Tällaisten tapausten on raportoitu päättyneen autoilijoiden ampumiseen kuoliaaksi, kun kuljettajat kieltäytyivät suostumasta. Poliisi ei käsittele lahjusten pyytämistä "vinkkeissään turvalliseen ja ystävälliseen kanssakäymiseen tarkastuspisteillä", mutta neuvoo, että: Jos siis mietit, miten noudattaa ohjeita, tässä on, mitä autoilijan tulisi tehdä: Hidasta vauhtia lähestyessäsi tarkastuspistettä, varmista, että auton sisävalot ovat päällä, jos kyseessä on yö, ja pidä kätesi näkyvillä, jotta et säikäytä poliiseja. Autoradion äänenvoimakkuuden laskeminen olisi erittäin tervetullutta: Poliisin kiusaaminen ei myöskään ole hyvä idea: Niin ei ole myöskään poliisin koskettaminen: Poliisi katsoi myös tarpeelliseksi varoittaa aseistetun poliisin kanssa taistelemisen mahdollisesti kohtalokkaista seurauksista: BBC:n Nigerian päätoimittajan Aliyu Tankon mukaan useimmat nigerialaiset eivät luota poliisiin, koska he pitävät sitä epäammattimaisena ja korruptoituneena. He valittavat usein kaikkialle levinneistä tarkastuspisteistä, jotka monien mielestä on perustettu vain lahjusten kiristämiseksi. Nigerian poliisi on yksi maailman huonoimmin palkatuista ja huonosti varustetuista poliiseista, toimittajamme sanoo. Poliisi kuitenkin katsoo, että huono vuorovaikutus yleisön kanssa johtuu väärinkäsityksistä. He kehottavat yleisöä olemaan kohtelias ollessaan tekemisissä heidän kanssaan: Ohjeiden katsotaan olevan osa poliisin pyrkimyksiä kohentaa imagoaan. Ohjeet on laadittu sen jälkeen, kun poliisi oli järjestänyt sosiaalisen median yleisötilaisuuden. Twitterissä reaktio poliisin tarkastuspisteiden ohjeisiin on ollut vaihteleva:</w:t>
      </w:r>
    </w:p>
    <w:p>
      <w:r>
        <w:rPr>
          <w:b/>
        </w:rPr>
        <w:t xml:space="preserve">Yhteenveto</w:t>
      </w:r>
    </w:p>
    <w:p>
      <w:r>
        <w:t xml:space="preserve">Hymyile, ole kohtelias ja vältä tappelemasta poliisia vastaan. Nämä ovat joitakin vinkkejä, joilla voidaan parantaa kuljettajien kokemusta poliisin tiesulun aikana Nigeriassa, kertoo poliisin Twitter-tili.</w:t>
      </w:r>
    </w:p>
    <w:p>
      <w:r>
        <w:rPr>
          <w:b/>
          <w:u w:val="single"/>
        </w:rPr>
        <w:t xml:space="preserve">Asiakirjan numero 17147</w:t>
      </w:r>
    </w:p>
    <w:p>
      <w:r>
        <w:t xml:space="preserve">Gwyneddin liuskekivisuunnitelmat maailmanperintökohteeksi yleisön nähtäville.</w:t>
      </w:r>
    </w:p>
    <w:p>
      <w:r>
        <w:t xml:space="preserve">Yhdistyneen kuningaskunnan hallitus ilmoitti lokakuussa, että Gwyneddin maisema on ehdolla Taj Mahalin ja Egyptin pyramidien rinnalle. Valtuusto on julkaissut suunnitelman, jossa hahmotellaan, miten aluetta voitaisiin suojella, edistää ja parantaa. Julkinen kuuleminen jatkuu 30. syyskuuta asti. Neuvoston johtama hakemus käsittää seitsemän kohdetta Gwyneddin kreivikunnassa ja Snowdonian kansallispuistossa: Gwyneddin neuvoston talouskehityksestä vastaava kabinettijäsen Gareth Thomas sanoi: "Maailmanperintökohteen turvaaminen on hyvin kunnianhimoinen hanke. "Tavoitteenamme on juhlistaa historiaamme, mutta myös käyttää tilaisuutta yhteisöjen elvyttämiseen kulttuuriperinnön avulla ja luoda uusia jännittäviä mahdollisuuksia yrityksille."</w:t>
      </w:r>
    </w:p>
    <w:p>
      <w:r>
        <w:rPr>
          <w:b/>
        </w:rPr>
        <w:t xml:space="preserve">Yhteenveto</w:t>
      </w:r>
    </w:p>
    <w:p>
      <w:r>
        <w:t xml:space="preserve">Yleisölle esitellään suunnitelmia siitä, miten Unescon maailmanperintökohteen aseman varmistaminen voisi hyödyttää liuskekiviteollisuudestaan tunnettua aluetta.</w:t>
      </w:r>
    </w:p>
    <w:p>
      <w:r>
        <w:rPr>
          <w:b/>
          <w:u w:val="single"/>
        </w:rPr>
        <w:t xml:space="preserve">Asiakirjan numero 17148</w:t>
      </w:r>
    </w:p>
    <w:p>
      <w:r>
        <w:t xml:space="preserve">Bristolin piispa ilmaisee huolensa etuusleikkauksista</w:t>
      </w:r>
    </w:p>
    <w:p>
      <w:r>
        <w:t xml:space="preserve">Liittokansleri George Osbornen viime viikolla julkistamaan menojen tarkistukseen sisältyi 7 miljardin punnan lisäsäästöt hyvinvointitaloudesta. Oikea pastori Michael Hill sanoi myöntävänsä, että etuushuijauksiin on puututtava. Hänen mukaansa on kuitenkin olemassa vaara, että yhteiskunnan heikoimmassa asemassa olevat kärsivät. "On hieman kylmäävää ajatella, että hallitus on ottanut kohteekseen noin viisi miljoonaa etuudensaajaa ja yrittää vähentää heidän etuuksiaan", hän sanoi. "Kukaan ei pidä sitä oikeudenmukaisuuden kannalta huonona asiana niiden ihmisten kohdalla, jotka selvästi huijaavat etuusjärjestelmää, mutta käsittääkseni suurin osa ei huijaa, ja se on meille tietenkin huolenaihe."</w:t>
      </w:r>
    </w:p>
    <w:p>
      <w:r>
        <w:rPr>
          <w:b/>
        </w:rPr>
        <w:t xml:space="preserve">Yhteenveto</w:t>
      </w:r>
    </w:p>
    <w:p>
      <w:r>
        <w:t xml:space="preserve">Bristolin piispa on ilmaissut huolensa hallituksen menoleikkausten vaikutuksista yhteiskunnan köyhimpiin.</w:t>
      </w:r>
    </w:p>
    <w:p>
      <w:r>
        <w:rPr>
          <w:b/>
          <w:u w:val="single"/>
        </w:rPr>
        <w:t xml:space="preserve">Asiakirjan numero 17149</w:t>
      </w:r>
    </w:p>
    <w:p>
      <w:r>
        <w:t xml:space="preserve">Blockbuster sulkee lisää myymälöitä, kun 427 työpaikkaa katoaa</w:t>
      </w:r>
    </w:p>
    <w:p>
      <w:r>
        <w:t xml:space="preserve">Moorfields Corporate Recovery sanoi, että sulkemiset olivat välttämättömiä, koska se ei löytänyt yritykselle ostajaa. Se arvioi, että kaikki jäljellä olevat 91 myymälää on suljettava, mikä saattaa johtaa 808 työpaikan menetykseen. Blockbuster joutui toista kertaa konkurssiin lokakuussa. Lovefilmin ja Netflixin kaltaisten yhtiöiden tarjoamien elokuvien suoratoiston nopea yleistyminen verkossa teki Blockbusterin video- ja DVD-liiketoimintamallista käytännössä tarpeettoman. Viimeisimmät sulkemiset ovat jatkoa aiemmille marraskuussa tehdyille sulkemisilmoituksille. TS Operationsin toiminimi Blockbuster on tällä hetkellä Gordon Brothers Europe -pääomasijoitusyhtiön omistuksessa. Moorfieldsin mukaan korkeat liiketoimintamaksut ovat vaikuttaneet osaltaan videoyhtiön lopettamiseen. Ennen vaikeuksiensa alkua Blockbusterilla oli 528 myymälää. Blockbuster on yksi monista High Street -nimistä, jotka ovat joutuneet viime aikoina paineiden kohteeksi - erityisesti verkkokilpailijoiden taholta. Niitä ovat muun muassa kameraketju Jessops, musiikki- ja DVD-konserni HMV ja sähköalan ketju Comet.</w:t>
      </w:r>
    </w:p>
    <w:p>
      <w:r>
        <w:rPr>
          <w:b/>
        </w:rPr>
        <w:t xml:space="preserve">Yhteenveto</w:t>
      </w:r>
    </w:p>
    <w:p>
      <w:r>
        <w:t xml:space="preserve">Tammikuussa konkurssiin joutunut DVD- ja pelien vuokrausketju Blockbuster aikoo sulkea vielä 62 myymälää ja menettää 427 työpaikkaa, kuten yrityksen pesänhoitajat ovat ilmoittaneet.</w:t>
      </w:r>
    </w:p>
    <w:p>
      <w:r>
        <w:rPr>
          <w:b/>
          <w:u w:val="single"/>
        </w:rPr>
        <w:t xml:space="preserve">Asiakirjan numero 17150</w:t>
      </w:r>
    </w:p>
    <w:p>
      <w:r>
        <w:t xml:space="preserve">Australia torjuu vaatimukset turvapaikanhakijavauvan jättämisestä maahan.</w:t>
      </w:r>
    </w:p>
    <w:p>
      <w:r>
        <w:t xml:space="preserve">Brisbanen sairaalan lääkärit kieltäytyvät kotiuttamasta Asha-tyttöä, joka odotetaan lähetettävän takaisin Australian johtamaan pidätyskeskukseen. Turvapaikanhakijavanhempien tytär sai leirillä vakavia palovammoja. Entinen maahanmuuttoministeri Scott Morrison sanoi, että politiikka jatkuu "ehdottomasti" ja "täysin". Hallitus sanoo, että sen kiistelty säilöönottopolitiikka on välttämätöntä ja että sen tarkoituksena on estää turvapaikanhakijoita yrittämästä päästä Australiaan merikelpoisilla veneillä. Australian korkein oikeus piti Australian turvapaikkapolitiikkaa laillisena maan perustuslain mukaan helmikuun alussa antamassaan päätöksessä. Brisbanen Lady Cilenton lastensairaalan lääkärit sanovat, etteivät he vapauta Ashaa, ellei "sopivaa kotiympäristöä löydy". Pääministeri Malcolm Turnbull sanoi, ettei päätöstä tehtäisi niin, että vaarannettaisiin "kenenkään terveyttä tai turvallisuutta". "Työ on vaikeaa, koska meidän on tehtävä se niin, ettei ihmissalakuljettajia kannusteta", Turnbull sanoi. Australia ja turvapaikka</w:t>
      </w:r>
    </w:p>
    <w:p>
      <w:r>
        <w:rPr>
          <w:b/>
        </w:rPr>
        <w:t xml:space="preserve">Yhteenveto</w:t>
      </w:r>
    </w:p>
    <w:p>
      <w:r>
        <w:t xml:space="preserve">Australian hallitus sanoo pitävänsä tiukasti kiinni turvapaikanhakijapolitiikastaan, vaikka yksivuotiaan tytön lähestyvä karkotus Nauruun herättää vastalauseita.</w:t>
      </w:r>
    </w:p>
    <w:p>
      <w:r>
        <w:rPr>
          <w:b/>
          <w:u w:val="single"/>
        </w:rPr>
        <w:t xml:space="preserve">Asiakirjan numero 17151</w:t>
      </w:r>
    </w:p>
    <w:p>
      <w:r>
        <w:t xml:space="preserve">Brasilia leikkaa kasvuennusteen 2 prosenttiin vuonna 2012</w:t>
      </w:r>
    </w:p>
    <w:p>
      <w:r>
        <w:t xml:space="preserve">Maa kasvaa tänä vuonna 2 prosenttia, kun se aiemmin oli ennustanut 3 prosenttia, valtiovarainministeri Guido Mantega ennusti. Se olisi heikoin vuositulos sitten vuoden 2009 ja jyrkkä hidastuminen vuoden 2010 7,5 prosentin kasvusta. Brasiliasta tuli tänä vuonna maailman kuudenneksi suurin talous, ja se ohitti Yhdistyneen kuningaskunnan. Latinalaisen Amerikan maan talous kasvoi viime vuonna 2,7 prosenttia, viralliset luvut osoittavat. Presidentti Dilma Rousseff käynnisti hiljattain ensimmäisen toimenpidesarjan, jonka avulla talouteen voidaan lisätä jopa 50 miljardia dollaria (32 miljardia puntaa) seuraavien viiden vuoden aikana. Suunnitelmaan kuuluu noin 14 000 kilometriä rautateiden ja maanteiden yksityistäminen, satamien myynti ja energiakustannusten alentaminen. Kallis energia, huono infrastruktuuri ja kasvavat työvoimakustannukset, jotka tunnetaan nimellä "Custo Brasil" tai "Brasilian kustannukset", ovat analyytikoiden mukaan heikentäneet kasvua. Elvytystoimien tarkoituksena on lisätä yksityisten sijoittajien roolia, sillä heidän katsottiin menettäneen asemaansa Brasilian suositun presidentin vuosina 2003-2010 ja Rousseffin mentorin Luiz Inacio Lula da Silvan hallituksen aikana.</w:t>
      </w:r>
    </w:p>
    <w:p>
      <w:r>
        <w:rPr>
          <w:b/>
        </w:rPr>
        <w:t xml:space="preserve">Yhteenveto</w:t>
      </w:r>
    </w:p>
    <w:p>
      <w:r>
        <w:t xml:space="preserve">Brasilia on leikannut tämän vuoden kasvuennustettaan, kun maailmanlaajuinen taantuma vaikuttaa vientiin ja paikallisen velkaantumisen kasvu painaa kulutusta.</w:t>
      </w:r>
    </w:p>
    <w:p>
      <w:r>
        <w:rPr>
          <w:b/>
          <w:u w:val="single"/>
        </w:rPr>
        <w:t xml:space="preserve">Asiakirjan numero 17152</w:t>
      </w:r>
    </w:p>
    <w:p>
      <w:r>
        <w:t xml:space="preserve">Covid-19: Harrodsin lähellä järjestetyt kotibileet johtavat 13 000 punnan sakkoihin.</w:t>
      </w:r>
    </w:p>
    <w:p>
      <w:r>
        <w:t xml:space="preserve">Poliisit löysivät 6. helmikuuta yli 20 ihmistä Harrodsin vieressä Hans Roadilla Knightsbridgessä sijaitsevasta yksityisasunnosta. Poliisi tutki läsnäolijat ja löysi teräaseen ja pienen määrän huumeita, kertoi Met. Seitsemäntoista läsnäolijaa harkitaan sakkojen määräämistä jopa 800 puntaan kullekin. Yksi henkilö myönsi matkustaneensa Sloughista juhliin, poliisi lisäsi. Myöhemmin selvisi, että kiinteistö oli vuokrattu viikonlopuksi nimenomaan tapahtumaa varten. "Kyllästynyt" Poliisi jatkaa vuokrasopimuksen olosuhteiden selvittämistä ja yrittää tunnistaa omistajan. Jotkut osallistujat kertoivat poliiseille, että "heillä oli täysi oikeus tavata ja seurustella", poliisi sanoi. Ch Sup Helen Harper: "Ne, jotka ovat noudattaneet Covid-19-sääntöjä pandemian alusta lähtien, ovat varmasti kyllästyneet näkemään ja kuulemaan tämänkaltaisia räikeitä lainsäädännön rikkomisia. "Pyydämme ihmisiä pidättäytymään tapaamisista kotitaloutensa ulkopuolisten ihmisten kanssa - miljoonat ihmiset ovat vaarassa, ja meidän on tehtävä kaikkemme suojellaksemme heitä." Aiheeseen liittyvät Internet-linkit Met Police</w:t>
      </w:r>
    </w:p>
    <w:p>
      <w:r>
        <w:rPr>
          <w:b/>
        </w:rPr>
        <w:t xml:space="preserve">Yhteenveto</w:t>
      </w:r>
    </w:p>
    <w:p>
      <w:r>
        <w:t xml:space="preserve">Poliisi jakoi yli 13 000 punnan sakot henkilöille, jotka löydettiin kotibileistä vuokra-asunnossa yhdessä Lontoon kalleimmista kaupunginosista.</w:t>
      </w:r>
    </w:p>
    <w:p>
      <w:r>
        <w:rPr>
          <w:b/>
          <w:u w:val="single"/>
        </w:rPr>
        <w:t xml:space="preserve">Asiakirjan numero 17153</w:t>
      </w:r>
    </w:p>
    <w:p>
      <w:r>
        <w:t xml:space="preserve">Kaatunut kapea vene poistettiin kanavasulusta lähellä Bathia</w:t>
      </w:r>
    </w:p>
    <w:p>
      <w:r>
        <w:t xml:space="preserve">Widcomben lähellä sijaitsevan Kennetin ja Avonin kanavan 11. sulku suljettiin lauantaina sen jälkeen, kun vuokrattu vene oli kaatunut. Canal and River Trustin mukaan vene kaatui jäätyään kiinni sulun takaosassa olevaan reunaan, kun vesi valui ulos. Vene vedettiin 30 metrin vinssiä käyttäen irti sulkupylväästä, ennen kuin vesi pumpattiin pois ja vene nostettiin takaisin pinnalle. Kanavan on määrä avautua uudelleen myöhemmin perjantaina, mutta sulun alapuolella oleva kanava on täytettävä vedellä ennen kuin se avataan uudelleen veneille, Joe Coggins säätiöstä sanoi: "Meidän oli käytettävä vinssiä vääntääksemme veneen takaisin paikalleen, koska emme saaneet tarpeeksi suurta nosturia hinausreitille. "Emme kuitenkaan joutuneet tyhjentämään sulkuamme kokonaan, eikä meidän tarvinnut pelastaa kaloja, koska sulun pohjassa oli tarpeeksi vettä." "Emme kuitenkaan joutuneet tyhjentämään sulkuamme kokonaan, eikä meidän tarvinnut pelastaa kaloja, koska sulun pohjassa oli tarpeeksi vettä."</w:t>
      </w:r>
    </w:p>
    <w:p>
      <w:r>
        <w:rPr>
          <w:b/>
        </w:rPr>
        <w:t xml:space="preserve">Yhteenveto</w:t>
      </w:r>
    </w:p>
    <w:p>
      <w:r>
        <w:t xml:space="preserve">Kaatunut kapea vene, joka sulki osittain Kennet and Avon Canal -kanavan Bathin lähellä viideksi päiväksi, on poistettu.</w:t>
      </w:r>
    </w:p>
    <w:p>
      <w:r>
        <w:rPr>
          <w:b/>
          <w:u w:val="single"/>
        </w:rPr>
        <w:t xml:space="preserve">Asiakirjan numero 17154</w:t>
      </w:r>
    </w:p>
    <w:p>
      <w:r>
        <w:t xml:space="preserve">Brasilia: Sao Paulon kuljettajia hämmentävät siksak-tiemerkinnät.</w:t>
      </w:r>
    </w:p>
    <w:p>
      <w:r>
        <w:t xml:space="preserve">By News from Elsewhere......mediaraportit ympäri maailmaa, löytänyt BBC Monitoring Linjat on oletettavasti laitettu paikalleen laajentamaan tilaa, jossa autot voivat odottaa tai siirtyä eteenpäin liikennevaloissa, kertoo sanomalehti Folha de S. Paulo, mutta ne ovat jättäneet paikalliset hämmentyneiksi ja huolissaan siitä, että se voi aiheuttaa onnettomuuksia. YouTube-videolla näkyy, kuinka autot ilmeisesti yrittävät seurata viivoja. "Se on hyvin sekavaa, ja liikenne on myös huonompi", moottoripyöräilijä kertoo TV Gazeta -kanavalle. "Se, joka tämän teki, oli humalassa", toinen valittaa. Taksinkuljettajat ovat tiettävästi ilmoittaneet onnettomuuksien lisääntymisestä. "Vähän käytetyt" linjat ovat vaikeuttaneet ajoneuvojen liikkumista alueella, kertoo R7-verkkoportaali. Sao Paulon liikenneviranomainen CET sanoo kuitenkin, että tiemerkinnät ovat normaalit ja määräysten mukaiset. Kirjeenvaihtajien mukaan Sao Paulon kaistanjakajat laajentuvat joskus, jotta kääntyville kuljettajille jäisi hieman lisää tilaa, mutta he myöntävät, että kaupungin pohjoisella alueella Avenida Dr Francisco Ranierin varrella olevat viivat ovat melko outoja. Käytä #NewsfromElsewhere -nimeä pysyäksesi ajan tasalla Twitterin kautta.</w:t>
      </w:r>
    </w:p>
    <w:p>
      <w:r>
        <w:rPr>
          <w:b/>
        </w:rPr>
        <w:t xml:space="preserve">Yhteenveto</w:t>
      </w:r>
    </w:p>
    <w:p>
      <w:r>
        <w:t xml:space="preserve">Sao Paulon autoilijat sanovat olevansa ymmällään kaksoiskeltaisesta siksak-viivasta keskellä vilkkaasti liikennöityä tietä, mutta se on ilmeisesti liikennesääntöjen mukainen.</w:t>
      </w:r>
    </w:p>
    <w:p>
      <w:r>
        <w:rPr>
          <w:b/>
          <w:u w:val="single"/>
        </w:rPr>
        <w:t xml:space="preserve">Asiakirjan numero 17155</w:t>
      </w:r>
    </w:p>
    <w:p>
      <w:r>
        <w:t xml:space="preserve">Sloughin skeittipuiston puukotus: Poikaa, 15, syytetään murhasta</w:t>
      </w:r>
    </w:p>
    <w:p>
      <w:r>
        <w:t xml:space="preserve">Elton Gashaj, joka oli myös 15-vuotias, löydettiin loukkaantuneena Salt Hill Parkista, Slough'sta, lauantaina, ja hän kuoli puukoniskuun rintaan, kertoi poliisi. Syytetty teini-ikäinen, jonka nimeä ei voida mainita oikeudellisista syistä, joutuu myös vastaamaan yhteen syytteeseen teräaseiden hallussapidosta, Thames Valleyn poliisi lisäsi. Hän saapui Sloughin tuomaristuomioistuimeen aiemmin. Poika määrättiin tutkintavankeuteen, jotta hän voi ilmestyä Reading Crown Courtiin keskiviikkona. Toinen poika, joka on myös 15-vuotias, on vapautettu tutkimusten jatkuessa, poliisi kertoi. Kolmas, 17-vuotias poika on vapautettu ilman jatkotoimia. Uhrin perheen mukaan hän oli "suloisin poika ja rakas veli". "On vaikea uskoa, ettei Elton ole enää ympärillämme. Hän tulee aina olemaan sydämissämme, eikä häntä koskaan unohdeta", muistokirjoituksessa lisättiin. Ylikomisario Sarah Grahame sanoi, että poliisit tekevät tiivistä yhteistyötä paikallisten koulujen kanssa tarjotakseen tukea niille, joita asia koskee.</w:t>
      </w:r>
    </w:p>
    <w:p>
      <w:r>
        <w:rPr>
          <w:b/>
        </w:rPr>
        <w:t xml:space="preserve">Yhteenveto</w:t>
      </w:r>
    </w:p>
    <w:p>
      <w:r>
        <w:t xml:space="preserve">15-vuotiasta poikaa on syytetty toisen skeittipuistossa kuoliaaksi puukotetun teinin murhasta.</w:t>
      </w:r>
    </w:p>
    <w:p>
      <w:r>
        <w:rPr>
          <w:b/>
          <w:u w:val="single"/>
        </w:rPr>
        <w:t xml:space="preserve">Asiakirjan numero 17156</w:t>
      </w:r>
    </w:p>
    <w:p>
      <w:r>
        <w:t xml:space="preserve">Kadonnut Vanessa Hodge: Hodge Hodge: Ruumis löytyi Devonin rannalta</w:t>
      </w:r>
    </w:p>
    <w:p>
      <w:r>
        <w:t xml:space="preserve">Somersetin Dulvertonista kotoisin oleva 49-vuotias Vanessa Hodge nähtiin viimeksi 29. toukokuuta, ja hänestä kuultiin viimeksi seuraavana päivänä. Kajakoitsija löysi jäännökset Samson's Bayn rannalta Ilfracomben lähellä Devonissa tiistaina, kertoi Avon ja Somersetin poliisi. Poliisin tiedottajan mukaan ruumista ei ole vielä virallisesti tunnistettu, mutta asiasta on ilmoitettu Hodgen perheelle. Poliisi esitti etsintäkuulutuksen sen jälkeen, kun Hodge oli kadonnut kotoaan. Hänen autonsa, beige Fiat Panda, löytyi 4. kesäkuuta parkkipaikalta Porlockista, Somersetistä. Siinä oli 30. toukokuuta päivätty pysäköintisakko. Oikeuslääketieteellinen ruumiinavaus on määrä suorittaa ensi viikolla.</w:t>
      </w:r>
    </w:p>
    <w:p>
      <w:r>
        <w:rPr>
          <w:b/>
        </w:rPr>
        <w:t xml:space="preserve">Yhteenveto</w:t>
      </w:r>
    </w:p>
    <w:p>
      <w:r>
        <w:t xml:space="preserve">Toukokuun lopussa kadonnutta naista etsivä poliisi kertoo, että rannalta on löydetty ihmisen jäänteitä.</w:t>
      </w:r>
    </w:p>
    <w:p>
      <w:r>
        <w:rPr>
          <w:b/>
          <w:u w:val="single"/>
        </w:rPr>
        <w:t xml:space="preserve">Asiakirjan numero 17157</w:t>
      </w:r>
    </w:p>
    <w:p>
      <w:r>
        <w:t xml:space="preserve">Japanin osakkeet nousivat odotettua paremman BKT:n ansiosta</w:t>
      </w:r>
    </w:p>
    <w:p>
      <w:r>
        <w:t xml:space="preserve">Japanin talous, joka on maailman kolmanneksi suurin, kasvoi 0,6 prosenttia edelliseen kolmen kuukauden jaksoon verrattuna, mikä merkitsi toista peräkkäistä kasvuneljännestä. Nikkei-indeksi sulkeutui 0,85 % plussalle 20 196,56 pisteeseen. Japanin talouskasvu oli paljon parempi kuin analyytikot olivat odottaneet 0,4 prosentin kasvua. Kiinassa vaihteluväli Kiinassa Hongkongin viiteindeksi Hang Seng käänsi aiemmat voitot ja päätyi 0,4 % miinukselle 27 585,05 pisteeseen. Hongkongissa noteeratun aurinkoenergia-alan yrityksen Hanergy Thin Filmin osakkeet hyllytettiin kaupankäynnistä, kun ne olivat keskiviikkona laskeneet lähes 50 prosenttia. Pörssille antamassaan lausunnossa yritys ilmoitti, että kaupankäynti oli keskeytetty "sisäpiiritietoa sisältävän tiedotteen julkistamista odotettaessa". Manner-Euroopassa Shanghai Composite -indeksi nousi 0,7 prosenttia 4448,29 pisteeseen ja jatkoi nousuaan Pekingin sitoutuessa uudistamaan rahoitusmarkkinoitaan tänä vuonna. Australiassa S&amp;P/ASX 200 -indeksi sulkeutui tasaisesti 0,09 prosenttia miinuksella 5610,30 pisteessä, eikä päässyt seuraamaan Yhdysvaltojen esimerkkiä, jossa Dow Jones sulkeutui jälleen uuteen ennätyskorkeuteen. Etelä-Koreassa Kospi-indeksi sulkeutui 0,88 % plussalla 2 139,54 pisteeseen.</w:t>
      </w:r>
    </w:p>
    <w:p>
      <w:r>
        <w:rPr>
          <w:b/>
        </w:rPr>
        <w:t xml:space="preserve">Yhteenveto</w:t>
      </w:r>
    </w:p>
    <w:p>
      <w:r>
        <w:t xml:space="preserve">Japanin osakkeet nousivat keskiviikkona yli 0,8 % sen jälkeen, kun maan talouskasvu oli odotettua parempi maaliskuun kolmen kuukauden aikana.</w:t>
      </w:r>
    </w:p>
    <w:p>
      <w:r>
        <w:rPr>
          <w:b/>
          <w:u w:val="single"/>
        </w:rPr>
        <w:t xml:space="preserve">Asiakirjan numero 17158</w:t>
      </w:r>
    </w:p>
    <w:p>
      <w:r>
        <w:t xml:space="preserve">Skegnessin murhasta tehtiin pidätys, kun mies löydettiin kuolleena kadulta</w:t>
      </w:r>
    </w:p>
    <w:p>
      <w:r>
        <w:t xml:space="preserve">45-vuotias uhri löydettiin Grosvenor Roadilta Skegnessistä tiistai-iltana. Hänet todettiin myöhemmin kuolleeksi tapahtumapaikalla. Lincolnshiren poliisi on pidättänyt murhasta epäiltynä 37-vuotiaan miehen, joka on edelleen pidätettynä kuulusteluja varten. Poliisi vetoaa kaikkiin, jotka olivat alueella kello 22.00 ja 23.15 BST välisenä aikana, ottamaan yhteyttä. Roman Bankin ja Brian Avenuen välinen tieosuus on suljettu tutkimusten ajaksi. Lisää uutisia Lincolnshiren alueelta Seuraa BBC East Yorkshire and Lincolnshirea Facebookissa, Twitterissä ja Instagramissa. Lähetä juttuideoita osoitteeseen yorkslincs.news@bbc.co.uk</w:t>
      </w:r>
    </w:p>
    <w:p>
      <w:r>
        <w:rPr>
          <w:b/>
        </w:rPr>
        <w:t xml:space="preserve">Yhteenveto</w:t>
      </w:r>
    </w:p>
    <w:p>
      <w:r>
        <w:t xml:space="preserve">Poliisi on pidättänyt murhasta miehen, joka löydettiin kuolleena kadulta rannikkokohteessa.</w:t>
      </w:r>
    </w:p>
    <w:p>
      <w:r>
        <w:rPr>
          <w:b/>
          <w:u w:val="single"/>
        </w:rPr>
        <w:t xml:space="preserve">Asiakirjan numero 17159</w:t>
      </w:r>
    </w:p>
    <w:p>
      <w:r>
        <w:t xml:space="preserve">Ex-Ashdown House Schoolin opettaja vangittiin oppilaiden seksuaalirikoksista</w:t>
      </w:r>
    </w:p>
    <w:p>
      <w:r>
        <w:t xml:space="preserve">Martin Haigh opetti Ashdown House Schoolissa East Sussexissa 1970-luvulla, kun hän teki rikokset. 67-vuotias Lavender Streetillä Brightonissa asuva mies tuomittiin Lewes Crown Courtissa käydyn oikeudenkäynnin jälkeen neljästä kahteen poikaan kohdistuneesta rikoksesta. Aiemmassa käsittelyssä hän myönsi seitsemän muuta rikosta kahta muuta poikaa vastaan. Haigh tuomittiin seksuaalirikoksista yhteensä 11 vuodeksi ja lisäksi yhdeksi vuodeksi siveettömien kuvien hallussapidosta, jonka hän myös myönsi. Live: lisää uutisia Sussexista Oppilaat olivat 7-12-vuotiaita, kun rikokset tehtiin vuosina 1973-1975 Forest Row'n lähellä sijaitsevassa koulussa. Haigh tuomittiin yhdestä syytteestä siveettömästä pahoinpitelystä ja kolmesta törkeästä siveettömyydestä, ja hän myönsi kolme syytettä törkeästä siveettömyydestä ja neljä syytettä siveettömästä pahoinpitelystä. Sussexin poliisin mukaan siveettömät kuvat oli otettu internetistä, eikä ollut todisteita siitä, että ne olisivat hänen tuntemistaan lapsista. Haighista tulee elinikäinen rekisteröity seksuaalirikollinen, ja hänelle annettiin seksuaalisen vahingon ehkäisemistä koskeva määräys, joka rajoittaa ankarasti hänen pääsyään lapsiin ja tietokoneisiin.</w:t>
      </w:r>
    </w:p>
    <w:p>
      <w:r>
        <w:rPr>
          <w:b/>
        </w:rPr>
        <w:t xml:space="preserve">Yhteenveto</w:t>
      </w:r>
    </w:p>
    <w:p>
      <w:r>
        <w:t xml:space="preserve">Entinen opettaja on tuomittu 12 vuodeksi vankilaan 11:stä sisäoppilaitoksen poikiin kohdistuneesta seksuaalirikoksesta ja siveettömien kuvien hallussapidosta.</w:t>
      </w:r>
    </w:p>
    <w:p>
      <w:r>
        <w:rPr>
          <w:b/>
          <w:u w:val="single"/>
        </w:rPr>
        <w:t xml:space="preserve">Asiakirjan numero 17160</w:t>
      </w:r>
    </w:p>
    <w:p>
      <w:r>
        <w:t xml:space="preserve">Poliisin koirayksiköiden suunniteltu yhdistäminen ja leikkaukset "eivät ole hyväksyttäviä</w:t>
      </w:r>
    </w:p>
    <w:p>
      <w:r>
        <w:t xml:space="preserve">Huhtikuun 1. päivästä 2014 alkaen ryhmät työskentelevät Almondsburyn, Bamfurlongin, Bridgewaterin ja Devizesin keskuksissa. Entinen Metropolitan Police -poliisin upseeri Mike Pannett #DontDitchTheDogs -kampanjasta sanoi, että toimenpiteet vaarantaisivat yleisön, koirat ja poliisit. Tri-Forcen poliisipäällikkö Tony Godwin sanoi, että siirto "vähentäisi päällekkäisyyksiä". "Haju poissa", Godwin sanoi: "Yksikään poliisi ei menetä työpaikkaansa tämän yhteistyön myötä, mutta tehokkuuden parantaminen tarkoittaa, että jotkut poliisit siirtyvät takaisin paikallis- ja naapuruuspoliisin tehtäviin." Pannett sanoi, että kolmikanta-alueen 48 koiranohjaajasta 24 työskentelee Avonissa ja Somersetissa ja 12 Gloucestershiressä ja Wiltshiressä. "Operatiivinen todellisuus on, että poliisit voivat odottaa tunnin tai enemmänkin koiran saapumista murtopaikalle", hän sanoi. "Tuoksu on kadonnut, ja jälki on kylmää, mikä tarkoittaa, että poliiseilla ei ole juurikaan mahdollisuuksia jäljittää epäiltyjä. Tämä ei yksinkertaisesti ole hyväksyttävää."</w:t>
      </w:r>
    </w:p>
    <w:p>
      <w:r>
        <w:rPr>
          <w:b/>
        </w:rPr>
        <w:t xml:space="preserve">Yhteenveto</w:t>
      </w:r>
    </w:p>
    <w:p>
      <w:r>
        <w:t xml:space="preserve">Suunnitelmia vähentää poliisikoirien määrää ja yhdistää Avon ja Somersetin, Wiltshiren ja Gloucestershiren poliisiyksiköt on arvosteltu "mahdottomiksi hyväksyä".</w:t>
      </w:r>
    </w:p>
    <w:p>
      <w:r>
        <w:rPr>
          <w:b/>
          <w:u w:val="single"/>
        </w:rPr>
        <w:t xml:space="preserve">Asiakirjan numero 17161</w:t>
      </w:r>
    </w:p>
    <w:p>
      <w:r>
        <w:t xml:space="preserve">Liberaalidemokraattien europarlamentaarikko haastaa SNP:n lauttamaksutoimet</w:t>
      </w:r>
    </w:p>
    <w:p>
      <w:r>
        <w:t xml:space="preserve">SNP:n hallitus on jatkanut kolmivuotista tieverkkotariffia (RET) vuodella. Se koskee reittejä Länsisaarille, Tireelle ja Collille. Liberaalidemokraatti George Lyon, joka menetti Argyllin paikan Holyroodissa SNP:lle vuonna 2007, kuvasi siirtoa "vaalilahjaksi". Hänen mukaansa se syrjii muita saaria, ja hän on pyytänyt komissiota tutkimaan, rikkooko Skotlannin hallituksen päätös EU:n lainsäädäntöä. SNP:n europarlamentaarikko Alyn Smith sanoi, että vuoden pidennys kattaa ajan, jolloin Skotlannin ministerit arvioivat, onko kokeilu toiminut. Hän sanoi, että puheet oikeudellisesta haasteesta ovat hölynpölyä. Viime kuussa liberaalidemokraatit syyttivät SNP:tä suosimisesta ja pohjoisten saarten tarpeiden sivuuttamisesta.</w:t>
      </w:r>
    </w:p>
    <w:p>
      <w:r>
        <w:rPr>
          <w:b/>
        </w:rPr>
        <w:t xml:space="preserve">Yhteenveto</w:t>
      </w:r>
    </w:p>
    <w:p>
      <w:r>
        <w:t xml:space="preserve">Euroopan parlamentin jäsen on pyytänyt Euroopan komissiota tutkimaan Skotlannin hallituksen päätöstä jatkaa alennettujen lauttamaksujen pilottihanketta.</w:t>
      </w:r>
    </w:p>
    <w:p>
      <w:r>
        <w:rPr>
          <w:b/>
          <w:u w:val="single"/>
        </w:rPr>
        <w:t xml:space="preserve">Asiakirjan numero 17162</w:t>
      </w:r>
    </w:p>
    <w:p>
      <w:r>
        <w:t xml:space="preserve">Yleisö kielletty Brightonissa vuosittain joulupäivänä uimaan</w:t>
      </w:r>
    </w:p>
    <w:p>
      <w:r>
        <w:t xml:space="preserve">Brighton and Hoven kaupunginvaltuuston mukaan jopa 6,7 metrin vuorovesi ja kova tuuli tekivät olosuhteista liian vaaralliset. Uimaseuran johtaja John Ottoway sanoi, että uinti järjestetään vain jäsenille. Hän lisäsi: "Emme halua, että yleisö seuraa meitä. Emme suosittele sitä." 350 jäsentä käsittävä seura on järjestänyt vuosittaisen uinnin vuodesta 1860 lähtien. Tapahtuma järjestettiin kello 11:00 GMT Brighton Pierin lähellä. Tuhannet katsojat seurasivat viime vuonna, kun yli 100 ihmistä, mukaan lukien seuran jäsenet, uhmasi pakkasta joulupäivänä. Fiona Southwell, joka vastaa seuran avomeriosastosta, sanoi: "On oikein perua yleisölle olosuhteiden vuoksi." Hänen mukaansa tilanne oli "karannut käsistä", koska yleisön jäsenet halusivat osallistua. Hän lisäsi: "Olemme kaikki hyvin kokeneita kausiuimareita. Menemme sinne vain leikkimään aalloilla."</w:t>
      </w:r>
    </w:p>
    <w:p>
      <w:r>
        <w:rPr>
          <w:b/>
        </w:rPr>
        <w:t xml:space="preserve">Yhteenveto</w:t>
      </w:r>
    </w:p>
    <w:p>
      <w:r>
        <w:t xml:space="preserve">Yleisöä varoitettiin osallistumasta Brightonin uimaseuran perinteiseen joulupäivän uintiin Englannin kanaalissa.</w:t>
      </w:r>
    </w:p>
    <w:p>
      <w:r>
        <w:rPr>
          <w:b/>
          <w:u w:val="single"/>
        </w:rPr>
        <w:t xml:space="preserve">Asiakirjan numero 17163</w:t>
      </w:r>
    </w:p>
    <w:p>
      <w:r>
        <w:t xml:space="preserve">Madeleine McCann: Aikajana ja hakukartat</w:t>
      </w:r>
    </w:p>
    <w:p>
      <w:r>
        <w:t xml:space="preserve">Poliisit ovat käyttäneet koiria tutkimaan paikkoja ja "maatutkaa" etsimään häiriintyneitä maakerroksia. Etsinnät ovat seurausta Metropolitanin poliisin pyynnöstä, joka käynnisti uuden tutkimuksen Madeleinen katoamisesta viime heinäkuussa. Rothleyssa Leicestershiren osavaltiossa asuva Madeleine oli kolmenvuotias, kun hän katosi perheensä loma-asunnosta 3. toukokuuta 2007. Katso alla olevista tiedoista, mitä tuona päivänä tapahtui ja missä poliisin viimeisimmät etsinnät ovat. Torstai 3. toukokuuta 2007: Mitä tapahtui? Kesäkuu 2014: Poliisi rajasi ensimmäisen etsintäalueen kesäkuun alussa, mutta mitään kiinnostavaa ei löytynyt. Se sijaitsee lounaaseen Ocean Club -kompleksista, jossa McCannin perhe asui vuonna 2007. Noin kolmen jalkapallokentän kokoinen pensaikkoalue on asuntojen ja huviloiden ympäröimä, ja sieltä on näkymä merelle. Toinen alue on Praia da Luzin toisella puolella, lähellä kaupungista ulos johtavaa päätietä. Kolmas paikka tutkittiin myös tien toisella puolella toista etsintäaluetta vastapäätä. Kesäkuun 11. päivänä poliisi ilmoitti, että etsinnät eivät olleet tuottaneet tulosta.</w:t>
      </w:r>
    </w:p>
    <w:p>
      <w:r>
        <w:rPr>
          <w:b/>
        </w:rPr>
        <w:t xml:space="preserve">Yhteenveto</w:t>
      </w:r>
    </w:p>
    <w:p>
      <w:r>
        <w:t xml:space="preserve">Madeleine McCannin katoamista tutkiva poliisi on tutkinut useita paikkoja Algarven Praia da Luzin lomakohteessa.</w:t>
      </w:r>
    </w:p>
    <w:p>
      <w:r>
        <w:rPr>
          <w:b/>
          <w:u w:val="single"/>
        </w:rPr>
        <w:t xml:space="preserve">Asiakirjan numero 17164</w:t>
      </w:r>
    </w:p>
    <w:p>
      <w:r>
        <w:t xml:space="preserve">Perun järistyksessä kuoli ainakin yhdeksän ihmistä Arequipan eteläosassa</w:t>
      </w:r>
    </w:p>
    <w:p>
      <w:r>
        <w:t xml:space="preserve">Hätätyöntekijät ovat matkalla tuhoalueelle etsimään eloonjääneitä ja tarjoamaan siirrettäviä suojia. Viranomaisten mukaan sunnuntain järistys oli tuhonnut ainakin 80 taloa Arequipan alueella. Maanjäristykset ovat Perussa yleisiä. Vuonna 2007 lähes 600 ihmistä kuoli, kun 8,0 magnitudin järistys iski keskirannikon alueelle. Yhdysvaltain geologisen tutkimuslaitoksen mukaan järistys tapahtui kello 21.58 paikallista aikaa (02.58 GMT) 10 kilometrin syvyydessä. Sen epikeskus oli 7 kilometriä Chivayn kaupungista länteen, USGS kertoi. Pahiten maanjäristyksestä kärsivät Ichupampan, Yanquen, Achoman ja Macan piirikunnat. Ainakin 40 ihmisen kerrotaan loukkaantuneen. Paikallinen pormestari kertoi perulaisille tiedotusvälineille, että "järistys tuntui hyvin voimakkaana... olemme menettäneet yhteyden läheisiin kyliin ja pyydämme raskaita koneita". Arequipan kuvernööri Yamila Osorio sanoi matkustavansa tuhoalueelle. Alue kärsi jo pakkasesta. Tuntia ennen järistystä presidentti Pedro Pablo Kuczynski oli käynyt alueella arvioimassa kylmyyden aiheuttamia vahinkoja.</w:t>
      </w:r>
    </w:p>
    <w:p>
      <w:r>
        <w:rPr>
          <w:b/>
        </w:rPr>
        <w:t xml:space="preserve">Yhteenveto</w:t>
      </w:r>
    </w:p>
    <w:p>
      <w:r>
        <w:t xml:space="preserve">Etelä-Perussa sattuneessa 5,4 magnitudin maanjäristyksessä on kuollut ainakin yhdeksän ihmistä, heidän joukossaan amerikkalainen turisti.</w:t>
      </w:r>
    </w:p>
    <w:p>
      <w:r>
        <w:rPr>
          <w:b/>
          <w:u w:val="single"/>
        </w:rPr>
        <w:t xml:space="preserve">Asiakirjan numero 17165</w:t>
      </w:r>
    </w:p>
    <w:p>
      <w:r>
        <w:t xml:space="preserve">Liverpoolia uhkaa "hallituksen leikkausten aiheuttama talouskriisi</w:t>
      </w:r>
    </w:p>
    <w:p>
      <w:r>
        <w:t xml:space="preserve">Wavertreen kansanedustaja pyysi paikallishallintoministeri Brandon Lewisia vastaamaan väitteeseen alahuoneessa. Hän sanoi, että hänen ministeriönsä paikallishallinnon rahoitusjärjestelyt seuraavien kolmen vuoden aikana merkitsevät sitä, että kaupungilla ei ole varaa lakisääteisiin palveluihin. Lewis sanoi kuitenkin, että Liverpool saa 500 puntaa kotitaloutta kohti enemmän kuin maassa keskimäärin. Puhuessaan istuntosalissa Berger kuvaili tilannetta "kriisiksi, joka odottaa tapahtuvan". Viimeisten kolmen vuoden aikana Liverpoolin kaupunginvaltuusto on vähentänyt palveluihin käytettäviä menoja 173 miljoonalla punnalla. Seuraavien kolmen vuoden aikana menoja leikataan vielä 156 miljoonaa puntaa. Berger väittää, että vuoteen 2016/7 mennessä kaupungilla on edessään 17 miljoonan punnan vaje, "vaikka se käyttäisi rahaa vain lakisääteisiin perusvaatimuksiinsa".</w:t>
      </w:r>
    </w:p>
    <w:p>
      <w:r>
        <w:rPr>
          <w:b/>
        </w:rPr>
        <w:t xml:space="preserve">Yhteenveto</w:t>
      </w:r>
    </w:p>
    <w:p>
      <w:r>
        <w:t xml:space="preserve">Hallituksen leikkaukset syöksevät Liverpoolin "taloudelliseen kriisiin", väittää kansanedustaja Luciana Berger.</w:t>
      </w:r>
    </w:p>
    <w:p>
      <w:r>
        <w:rPr>
          <w:b/>
          <w:u w:val="single"/>
        </w:rPr>
        <w:t xml:space="preserve">Asiakirjan numero 17166</w:t>
      </w:r>
    </w:p>
    <w:p>
      <w:r>
        <w:t xml:space="preserve">Bradfordin kansainvälinen elokuvafestivaali peruttu vuodelle 2015</w:t>
      </w:r>
    </w:p>
    <w:p>
      <w:r>
        <w:t xml:space="preserve">Festivaali on järjestetty kaupungin kansallisessa mediamuseossa vuodesta 1995 lähtien, ja tänä vuonna se täytti 20 vuotta. Museon mukaan se toivoo, että se palaisi uudella ohjelmalla, joka "hyödyntää vahvuuksiamme". Elokuva-asiantuntija Irfan Ijeeb sanoi pitävänsä ilmoitusta "huonona merkkinä". Ijeeb, joka työskenteli Bradfordin vuonna 2010 päättyneen Bite the Mango -festivaalin parissa, sanoi: "Arvostelut johtavat yleensä siihen, että tapahtumia perutaan." Bradford nimettiin Unescon ensimmäiseksi elokuvakaupungiksi kesällä 2009. David Wilson City of Filmistä sanoi: "Nyt tuntuu oikealta ajalta tarkistaa, miten lähestymme elokuvafestivaalia, jotta siitä tulisi parempi." Museo vahvisti, että Bradfordin animaatiofestivaali järjestetään tavalliseen tapaan marraskuussa. BIFFiin osallistui vuonna 2014 lähes 11 000 ihmistä. Museo sanoi pitävänsä elokuvafestivaaleja "valtavana mahdollisuutena", mutta on tärkeää, että ne ovat "kustannustehokkaita". Vuonna 2013 kansallinen mediamuseo selvisi sulkemisuhasta, kun kampanja sen auki pitämiseksi onnistui. Elokuvissa kävijöiden väheneminen oli syynä 13 000 ihmisen pudotukseen 480 000 vuotuiseen kävijään, museo kertoi toukokuussa.</w:t>
      </w:r>
    </w:p>
    <w:p>
      <w:r>
        <w:rPr>
          <w:b/>
        </w:rPr>
        <w:t xml:space="preserve">Yhteenveto</w:t>
      </w:r>
    </w:p>
    <w:p>
      <w:r>
        <w:t xml:space="preserve">Bradfordin kansainvälinen elokuvafestivaali on peruttu vuodelta 2015, kun tapahtuman tulevaisuutta tarkastellaan uudelleen.</w:t>
      </w:r>
    </w:p>
    <w:p>
      <w:r>
        <w:rPr>
          <w:b/>
          <w:u w:val="single"/>
        </w:rPr>
        <w:t xml:space="preserve">Asiakirjan numero 17167</w:t>
      </w:r>
    </w:p>
    <w:p>
      <w:r>
        <w:t xml:space="preserve">Bempton Cliffs: Bempton Clifford: Uudistettu merilintukeskus avataan</w:t>
      </w:r>
    </w:p>
    <w:p>
      <w:r>
        <w:t xml:space="preserve">Flamborough Headin Bempton Cliffsillä on RSPB:n mukaan Ison-Britannian suurin mantereen merilintukolonia. Sen mukaan uudet tilat tuovat lisää kävijöitä ja parantavat pääsyä tuhansien pesivien lintujen luokse. Alueen johtaja Keith Clarkson sanoi: "Se on aivan fantastista. Sitä on valmisteltu 10 vuotta." Keskus, joka houkuttelee vuosittain noin 76 000 ihmistä, on ollut suljettuna syyskuusta lähtien kunnostustöiden vuoksi. Keskuksessa on nyt isompi vastaanotto, suojattu koulutuspaikka sekä tilaa yhteisöryhmille ja perhetoiminnalle. Jalkakäytävät on tehty esteettömämmiksi ja pysäköintialueelle on saatu lisää paikkoja. Sen uudelleen avaaminen osuu samaan aikaan kuin BBC:n Springwatch-ohjelma, joka on pääsiäisohjelmansa ajan luontokohteessa. Springwatch esitetään BBC Two -ohjelmassa klo 21.00 BST.</w:t>
      </w:r>
    </w:p>
    <w:p>
      <w:r>
        <w:rPr>
          <w:b/>
        </w:rPr>
        <w:t xml:space="preserve">Yhteenveto</w:t>
      </w:r>
    </w:p>
    <w:p>
      <w:r>
        <w:t xml:space="preserve">Itä-Yorkshiressä sijaitsevan kansainvälisesti merkittävän luonnonsuojelualueen vierailijakeskus on avattu uudelleen 1,3 miljoonan punnan suuruisen uudistuksen jälkeen.</w:t>
      </w:r>
    </w:p>
    <w:p>
      <w:r>
        <w:rPr>
          <w:b/>
          <w:u w:val="single"/>
        </w:rPr>
        <w:t xml:space="preserve">Asiakirjan numero 17168</w:t>
      </w:r>
    </w:p>
    <w:p>
      <w:r>
        <w:t xml:space="preserve">Rangers joutuu kilpailututkimuksen kohteeksi replika-asujen hinnoittelusta</w:t>
      </w:r>
    </w:p>
    <w:p>
      <w:r>
        <w:t xml:space="preserve">Kilpailu- ja markkinaviranomaisen (CMA) ilmoituksessa mainitut yritykset ovat Elite Sports, JD Sports, Hummel ja Greaves. CMA:n mukaan sillä oli perusteltua syytä epäillä yhtä tai useampaa rikkomusta. Se kerää kuitenkin vasta todisteita, eikä siitä välttämättä seuraa oikeudenkäyntiä. Tutkimus keskittyy hintaan, jolla Rangers-merkkisiä jalkapallopaketteja myytiin Yhdistyneessä kuningaskunnassa. CMA:n lausunnossa todetaan seuraavaa: "CMA ei ole päätynyt näkemykseen siitä, onko kilpailulainsäädännön rikkomisesta riittävästi näyttöä, jotta se voisi antaa väitetiedoksiannon tai lopulta rikkomisesta tehdyn päätöksen jollekin tutkinnan kohteena olevalle osapuolelle". "Kaikki tapaukset eivät johda siihen, että CMA antaa väitetiedoksiannon tai rikkomista koskevan päätöksen."</w:t>
      </w:r>
    </w:p>
    <w:p>
      <w:r>
        <w:rPr>
          <w:b/>
        </w:rPr>
        <w:t xml:space="preserve">Yhteenveto</w:t>
      </w:r>
    </w:p>
    <w:p>
      <w:r>
        <w:t xml:space="preserve">Yhdistyneen kuningaskunnan kilpailuviranomainen tutkii Rangers FC:n ja neljän urheiluvaatteiden vähittäismyyjän tapausta, koska ne ovat mahdollisesti rikkoneet replika-asujen hinnoittelua koskevaa lakia.</w:t>
      </w:r>
    </w:p>
    <w:p>
      <w:r>
        <w:rPr>
          <w:b/>
          <w:u w:val="single"/>
        </w:rPr>
        <w:t xml:space="preserve">Asiakirjan numero 17169</w:t>
      </w:r>
    </w:p>
    <w:p>
      <w:r>
        <w:t xml:space="preserve">Brittinäyttelijä Henry Cavill sai Teräsmiehen roolin haltuunsa</w:t>
      </w:r>
    </w:p>
    <w:p>
      <w:r>
        <w:t xml:space="preserve">Cavill tunnetaan parhaiten roolistaan Charles Brandonina BBC:n historiallisessa draamasarjassa The Tudors. Empire-lehti kutsui häntä aikoinaan "Hollywoodin epäonnisimmaksi mieheksi", kun hän oli jäänyt paitsi useista rooleista, kuten Batmanista ja James Bondista. Brandon Routh voitti hänet Teräsmiehen roolissa vuoden 2006 elokuvassa Superman Returns. Hän on kolmas brittinäyttelijä, joka on viime aikoina saanut Hollywoodin supersankarin roolin. Jerseyssä syntynyt Cavill seuraa Christian Balen jalanjäljissä Batmanina ja Andrew Garfieldin jalanjäljissä, joka on uusi Hämähäkkimies. Uudella Teräsmies-elokuvalla ei ole vielä nimeä tai julkaisupäivää. Sen ohjaa Zack Snyder, joka sanoi lausunnossaan, että Cavill oli "täydellinen valinta pukeutumaan viittaan ja kilpeen".</w:t>
      </w:r>
    </w:p>
    <w:p>
      <w:r>
        <w:rPr>
          <w:b/>
        </w:rPr>
        <w:t xml:space="preserve">Yhteenveto</w:t>
      </w:r>
    </w:p>
    <w:p>
      <w:r>
        <w:t xml:space="preserve">Brittinäyttelijä Henry Cavill näyttelee Teräsmiestä seuraavassa lentävästä supersankarista kertovassa elokuvassa.</w:t>
      </w:r>
    </w:p>
    <w:p>
      <w:r>
        <w:rPr>
          <w:b/>
          <w:u w:val="single"/>
        </w:rPr>
        <w:t xml:space="preserve">Asiakirjan numero 17170</w:t>
      </w:r>
    </w:p>
    <w:p>
      <w:r>
        <w:t xml:space="preserve">Elvis Presley -näyttely saapuu Gracelandista Britanniaan</w:t>
      </w:r>
    </w:p>
    <w:p>
      <w:r>
        <w:t xml:space="preserve">Järjestäjien mukaan Lontoon O2-areenalla järjestettävä yhdeksän kuukauden mittainen show on Euroopan kaikkien aikojen suurin retrospektiivi laulajasta, ja se sisältää yli 300 esinettä. Näyttelyssä esitellään "niin paljon Gracelandia kuin O2:een mahtuu", he sanovat. Näyttelyyn sisältyy virtuaalikierros Memphisin kartanossa, jossa Presley kuoli kylpyhuoneeseensa vuonna 1977. Myös biljardipöytä, jolla hän pelasi Beatlesin kanssa vuonna 1965, ja lava-asuja, kuten musta nahkapuku vuoden 1968 Comeback Specialista, tuodaan hänen vanhasta kodistaan museoon. "Vaikka jokainen esine sisältää elinikäisiä muistoja, olemme enemmän kuin iloisia voidessamme antaa näiden arvokkaiden muistojen lähteä Gracelandista", sanoi Priscilla Presley, joka oli naimisissa laulajan kanssa kuusi vuotta. "Elvis merkitsi niin paljon minulle ja tyttärellemme Lisa [Marie Presleylle], mutta me molemmat tiedämme, että perheemme todella jakaa hänet maailman kanssa", hän jatkoi. Memphisistä ensimmäistä kertaa poistuviin esineisiin kuuluvat muun muassa laulajan lompakko, jossa on kuvia hänen tyttärestään, ulko-oven avaimet ja TCB-sormus, joka tarkoittaa "taking care of business". Jotkin esineet, kuten American Eaglen haalari ja Cadillac, ovat esillä vain rajoitetun ajan näyttelyn yhdeksän kuukauden aikana. Näyttelyn koordinaattori Nic Wastell sanoi: "Ihmisille, jotka eivät pääse Gracelandiin, Graceland tulee heidän luokseen." Elvis At The O2: The Exhibition Of His Life avautuu 12. joulukuuta ja kestää 31. elokuuta asti.</w:t>
      </w:r>
    </w:p>
    <w:p>
      <w:r>
        <w:rPr>
          <w:b/>
        </w:rPr>
        <w:t xml:space="preserve">Yhteenveto</w:t>
      </w:r>
    </w:p>
    <w:p>
      <w:r>
        <w:t xml:space="preserve">Elvis Presleyn American Eagle -haalari ja vaaleanpunainen Cadillac ovat yksi niistä muistoesineistä, jotka lähtevät hänen Graceland-kodistaan Yhdistyneessä kuningaskunnassa järjestettävään näyttelyyn.</w:t>
      </w:r>
    </w:p>
    <w:p>
      <w:r>
        <w:rPr>
          <w:b/>
          <w:u w:val="single"/>
        </w:rPr>
        <w:t xml:space="preserve">Asiakirjan numero 17171</w:t>
      </w:r>
    </w:p>
    <w:p>
      <w:r>
        <w:t xml:space="preserve">Frampton-McGuigan-oikeudenkäynti: Nyrkkeilijä haastetaan Daniel Kinahanin yhteyksistä</w:t>
      </w:r>
    </w:p>
    <w:p>
      <w:r>
        <w:t xml:space="preserve">Mark SimpsonBBC News NI Frampton on ryhtynyt oikeustoimiin entistä manageriaan Barry McGuigania vastaan. McGuiganin asianajaja esitti Framptonille, että hänen nykyinen managerointiyrityksensä MTK Global on rikollisjärjestön kulissi. "En ole tietoinen siitä", Frampton vastasi. Tiistaina Belfastin korkeimmalle oikeudelle kerrottiin, että yksi MTK:n kanssa tekemisissä olevista henkilöistä oli Daniel Kinahan, jota epäillään "rikollispomoksi". "Olen kuullut tarinoita", Frampton sanoi. "En epäile mitään." Myöhemmin hän lisäsi: "En tee tuomioita. "Uskotteko te kaiken, mitä lehdistä luette?" Frampton-McGuiganin jakamalla Kinahanilla ei ole tuomioita. Tuomari on Dublinin tuomioistuimessa nimennyt hänet Irlannin järjestäytyneen rikollisuuden johtohahmoksi. Toukokuussa MTK Global sanoi, että Daniel Kinahan ei ole osa heidän liiketoimintaansa, mutta sanoi, että hän "neuvoo" joitakin ottelijoita ryhmän johdon alaisuudessa. Kesäkuussa Kinahan sanoi sitten, että hän aikoo pitää taukoa urheilusta sen jälkeen, kun hän oli joutunut tarkastelun kohteeksi neuvoteltuaan Anthony Joshuan ja Tyson Furyn välisestä ottelusta. MTK Globalilla on yli 100 nyrkkeilijää, mukaan lukien Frampton. Belfastilainen nyrkkeilijä on haastanut oikeuteen entisen managerinsa Barry McGuiganin ja Cyclone Promotions -yhtiön väitetystä saamatta jääneistä tuloista. He erosivat elokuussa 2017 menestyksekkään kahdeksan vuoden yhteistyön jälkeen. McGuigan on nostanut vastakanteen nyrkkeilijää vastaan ja syyttää tätä sopimusrikkomuksesta. Molemmat miehet ovat kiistäneet kaikki väärinkäytökset.</w:t>
      </w:r>
    </w:p>
    <w:p>
      <w:r>
        <w:rPr>
          <w:b/>
        </w:rPr>
        <w:t xml:space="preserve">Yhteenveto</w:t>
      </w:r>
    </w:p>
    <w:p>
      <w:r>
        <w:t xml:space="preserve">Nyrkkeilijä Carl Frampton on haastettu oikeudessa hänen managerointiyhtiönsä ja järjestäytyneeseen rikollisuuteen sekaantuneeksi väitetyn Daniel Kinahanin välisistä yhteyksistä.</w:t>
      </w:r>
    </w:p>
    <w:p>
      <w:r>
        <w:rPr>
          <w:b/>
          <w:u w:val="single"/>
        </w:rPr>
        <w:t xml:space="preserve">Asiakirjan numero 17172</w:t>
      </w:r>
    </w:p>
    <w:p>
      <w:r>
        <w:t xml:space="preserve">Manchesterin joulumarkkinoilla partioi aseistettu poliisi</w:t>
      </w:r>
    </w:p>
    <w:p>
      <w:r>
        <w:t xml:space="preserve">Suur-Manchesterin pormestari Andy Burnham sanoi, että kaupungilla on ollut "vaikea vuosi" Manchester Arenan pommi-iskun jälkeen ja että partiot "suojelevat ihmisten turvallisuutta". Myös kaupungin keskustan keskeisiin paikkoihin pystytetään esteitä. Suur-Manchesterin poliisi (GMP) on pyytänyt yleisöä pysymään valppaana. Toimenpide, joka tulee voimaan, kun markkinat avataan 10. marraskuuta, on seurausta siitä, että Manchesterin lentokentälle ja kaupungin kaduille on lähetetty aseistettuja poliiseja rauhoittamaan tilannetta Arena-iskun jälkeen. Burnham sanoi, että markkinat, jotka houkuttelevat vuosittain miljoonia kävijöitä, ovat "uskomaton vetonaula meille, mutta haluamme ihmisten tuntevan olonsa siellä turvalliseksi". "Turvallisuutta on tarkistettu, jotta ihmiset saisivat haluamansa varmuuden... Meidän on tehtävä kaikkemme suojellaksemme ihmisten turvallisuutta", hän sanoi. GMP:n ylitarkastaja Chris Hill sanoi, että poliiseja sijoitetaan "avainalueille", ja lisäsi: "Olemme ehdottomasti sitoutuneet pitämään ihmiset turvassa, kun he nauttivat kaikesta siitä, mitä Manchesterin keskusta tarjoaa joulun aikana." GMP:n tiedottaja lisäsi, että toimenpiteet eivät ole vastaus mihinkään erityiseen uhkaan. Samanlaisia varotoimia toteutetaan Birminghamin Frankfurtin joulumarkkinoilla.</w:t>
      </w:r>
    </w:p>
    <w:p>
      <w:r>
        <w:rPr>
          <w:b/>
        </w:rPr>
        <w:t xml:space="preserve">Yhteenveto</w:t>
      </w:r>
    </w:p>
    <w:p>
      <w:r>
        <w:t xml:space="preserve">Aseistetut poliisit partioivat ensimmäistä kertaa Manchesterin joulumarkkinoilla, jotta ihmiset saisivat "haluamansa varmuuden", alueen pormestari sanoi.</w:t>
      </w:r>
    </w:p>
    <w:p>
      <w:r>
        <w:rPr>
          <w:b/>
          <w:u w:val="single"/>
        </w:rPr>
        <w:t xml:space="preserve">Asiakirjan numero 17173</w:t>
      </w:r>
    </w:p>
    <w:p>
      <w:r>
        <w:t xml:space="preserve">Kahta teini-ikäistä poikaa syytetään High Hazelsin puiston seksuaalihyökkäyksestä</w:t>
      </w:r>
    </w:p>
    <w:p>
      <w:r>
        <w:t xml:space="preserve">Neljä miestä hyökkäsi 21-vuotiaan naisen kimppuun High Hazels Parkissa Darnallin alueella Sheffieldissä 23. marraskuuta noin kello 18 GMT. 16-vuotiasta poikaa syytetään raiskauksesta ja 14-vuotiasta poikaa seksuaalisen hyökkäyksen yrityksestä. 13-vuotias ja 15-vuotias poika on vapautettu poliisin takuita vastaan sen jälkeen, kun heidät oli pidätetty epäiltynä raiskauksesta, South Yorkshiren poliisi kertoi. Seuraa BBC Yorkshirea Facebookissa, Twitterissä ja Instagramissa. Lähetä juttuideoita osoitteeseen yorkslincs.news@bbc.co.uk tai lähetä video tästä.</w:t>
      </w:r>
    </w:p>
    <w:p>
      <w:r>
        <w:rPr>
          <w:b/>
        </w:rPr>
        <w:t xml:space="preserve">Yhteenveto</w:t>
      </w:r>
    </w:p>
    <w:p>
      <w:r>
        <w:t xml:space="preserve">Kahta teini-ikäistä poikaa on syytetty puistossa tapahtuneesta naisen kimppuun kohdistuneesta seksihyökkäyksestä.</w:t>
      </w:r>
    </w:p>
    <w:p>
      <w:r>
        <w:rPr>
          <w:b/>
          <w:u w:val="single"/>
        </w:rPr>
        <w:t xml:space="preserve">Asiakirjan numero 17174</w:t>
      </w:r>
    </w:p>
    <w:p>
      <w:r>
        <w:t xml:space="preserve">Sellafieldin palomiehet lakkoilevat palkkaristiriidassa</w:t>
      </w:r>
    </w:p>
    <w:p>
      <w:r>
        <w:t xml:space="preserve">Yli 60 GMB-ammattiliiton jäsentä aikoo järjestää 24-tunnin työtaistelutilaisuuksia palkkaluokkia koskevan riidan vuoksi. Ammattiliiton mukaan jäsenet eivät halunneet lakkoilla, mutta heidät oli "ajettu nurkkaan". Sellafield Ltd on aiemmin sanonut olevansa sitoutunut ratkaisemaan kiistan, mutta se on myös sanonut tehneensä suunnitelmia työmaan pitämiseksi turvallisena mahdollisten toimien aikana. Lakkopäiviä ei ole vielä ilmoitettu. Neuvotteluja lykättiin viime viikolla, jotta molemmat osapuolet voisivat tarkastella ehdotuksia ja vastaehdotuksia. Ennen viimeisimmän kokouksen alkamista GMB:n johtava järjestäjä Chris Jukes sanoi: "Vuosien alipalkkauksen jälkeen on aika antaa heille se, mikä heille kuuluu." Sellafield Ltd, joka hallinnoi laitosta, sanoi "harkitsevansa huolellisesti" kantaansa. Tiedottaja lisäsi: "Sillä välin Sellafieldin laitos jatkaa toimintaansa turvallisesti ja normaalisti."</w:t>
      </w:r>
    </w:p>
    <w:p>
      <w:r>
        <w:rPr>
          <w:b/>
        </w:rPr>
        <w:t xml:space="preserve">Yhteenveto</w:t>
      </w:r>
    </w:p>
    <w:p>
      <w:r>
        <w:t xml:space="preserve">Sellafieldin ydinjätteen jälleenkäsittelylaitoksen palomiehet aikovat lakkoilla sen jälkeen, kun "viimeisen tilaisuuden" neuvottelut kariutuivat.</w:t>
      </w:r>
    </w:p>
    <w:p>
      <w:r>
        <w:rPr>
          <w:b/>
          <w:u w:val="single"/>
        </w:rPr>
        <w:t xml:space="preserve">Asiakirjan numero 17175</w:t>
      </w:r>
    </w:p>
    <w:p>
      <w:r>
        <w:t xml:space="preserve">Yrittäjä Sir Ray Tindle kasvattaa Johnston Pressin osuuttaan</w:t>
      </w:r>
    </w:p>
    <w:p>
      <w:r>
        <w:t xml:space="preserve">Sir Ray Tindle, joka omistaa yli 200 paikallislehteä, on nostanut osuutensa Edinburghin mediakonsernissa 8 prosenttiin. Tiistaina hän osti noin 600 000 osaketta viimeisten 18 kuukauden aikana kerättyjen osakkeiden lisäksi. Osakkeen hinta, joka viisi vuotta sitten oli 4,62 puntaa, on viimeisen vuoden aikana ollut alle 10 penniä. Perjantaina se kävi kauppaa 6 pennillä. Sir Ray, joka asuu Farnhamissa, Surreyssä, ja joka on ollut sanomalehtialalla 65 vuotta, sanoi BBC Scotlandille pitävänsä Johnston Pressiä "yhtenä maan parhaista sanomalehtikokoelmista". Hän kehui Freddie Johnstonin ja muiden Edinburghin yritystä johtaneiden perheenjäsenten roolia. "Tiedän, että heillä on ongelmia, kaikki tietävät sen, mutta he selviytyvät ongelmista ja huomaatte, että heillä on hyviä lehtiä", Sir Ray sanoi. Kysyttäessä, olisiko hän kiinnostunut ottamaan haltuunsa konsernin, jonka markkina-arvo on alle 40 miljoonaa puntaa, Sir Ray vastasi, että "se olisi hienoa, mutta ei mahdollista". Viimeisimmät tarkastetut luvut osoittavat, että The Scotsmanin levikki on laskenut viime vuoden aikana lähes 10 prosenttia 38 000 kappaleeseen, kun taas sen sisarlehti Scotland on Sundayn levikki on laskenut lähes 14 prosenttia 47 500 kappaleeseen. Johnston Pressin uusi toimitusjohtaja Ashley Highfield esitteli viime kuussa suunnitelmat, joiden mukaan kustantamotoimintaa siirretään kohti enemmän verkkotuloja ja useimmat päivälehdet siirretään viikkolehdiksi.</w:t>
      </w:r>
    </w:p>
    <w:p>
      <w:r>
        <w:rPr>
          <w:b/>
        </w:rPr>
        <w:t xml:space="preserve">Yhteenveto</w:t>
      </w:r>
    </w:p>
    <w:p>
      <w:r>
        <w:t xml:space="preserve">Yksi Britannian johtavista paikallislehtiyrittäjistä on investoinut voimakkaasti Johnston Pressiin, joka omistaa The Scotsmanin ja The Yorkshire Postin.</w:t>
      </w:r>
    </w:p>
    <w:p>
      <w:r>
        <w:rPr>
          <w:b/>
          <w:u w:val="single"/>
        </w:rPr>
        <w:t xml:space="preserve">Asiakirjan numero 17176</w:t>
      </w:r>
    </w:p>
    <w:p>
      <w:r>
        <w:t xml:space="preserve">West Suffolkin sairaalahyökkäyksen uhri Richard Bowman kuoli</w:t>
      </w:r>
    </w:p>
    <w:p>
      <w:r>
        <w:t xml:space="preserve">Richard Bowman, 86, sai vakavia vammoja päähän, jalkaan ja käteen West Suffolkin sairaalan osastolla 25. marraskuuta. Hän kuoli lauantaina, 12 päivää hyökkäyksen jälkeen. Ruumiinavauksessa kävi ilmi, että hän kuoli luonnollisista syistä. Bury St Edmundsin sairaala ja Suffolkin poliisi tutkivat tapausta, mutta uhrin kuolemaa ei pidetä epäilyttävänä. "Ruumiinavauksen tulos oli, että mies kuoli luonnollisista syistä", poliisin tiedottaja sanoi. "Asiaa käsittelee nyt kuolinsyyntutkija". "Poliisit tutkivat edelleen ilmoituksia kuolleeseen mieheen kohdistuneesta pahoinpitelystä sairaalassa." Bowman oli joutunut sairaalaan rintatulehduksen vuoksi. West Suffolkin sairaalan tiedottaja sanoi: "Haluamme tässä yhteydessä ilmaista vilpittömät osanottomme potilaan perheelle. "Suhtaudumme tähän tapaukseen erittäin vakavasti ja suoritamme parhaillaan täydellistä sisäistä tutkimusta."</w:t>
      </w:r>
    </w:p>
    <w:p>
      <w:r>
        <w:rPr>
          <w:b/>
        </w:rPr>
        <w:t xml:space="preserve">Yhteenveto</w:t>
      </w:r>
    </w:p>
    <w:p>
      <w:r>
        <w:t xml:space="preserve">Iäkäs mies on kuollut sen jälkeen, kun dementiapotilas kävi hänen kimppuunsa sairaalasängyssään pullon kanssa.</w:t>
      </w:r>
    </w:p>
    <w:p>
      <w:r>
        <w:rPr>
          <w:b/>
          <w:u w:val="single"/>
        </w:rPr>
        <w:t xml:space="preserve">Asiakirjan numero 17177</w:t>
      </w:r>
    </w:p>
    <w:p>
      <w:r>
        <w:t xml:space="preserve">Thatcher-nukke huutokaupataan huutokaupassa</w:t>
      </w:r>
    </w:p>
    <w:p>
      <w:r>
        <w:t xml:space="preserve">Epäimartelevassa rekvisiitassa - joka esiteltiin 1980-luvun satiirisessa tv-ohjelmassa - hänellä on ruusukkeessa ääniä pyytämässä. Huutokauppa alkoi keskiviikkona. Paronitar Thatcherin nukke on yksi 41:stä, joita Rickmansworthissa, Hertfordshiren osavaltiossa sijaitseva elokuvamuistoihin erikoistunut Prop Store myy. Toimitusjohtaja Stephen Lane sanoi olevansa "innoissaan" huutokaupan järjestämisestä. Vuodesta 1984 lähtien 12 vuotta pyörinyt Spitting Image oli tunnettu julkkisten, poliitikkojen ja kuninkaallisten pilkkaamisesta. Muita huutokaupattavia nukkeja ovat muun muassa Tom Hanks, Salman Rushdie, Robbie Coltrane ja Boy George. Myös paronitar Thatcherin poika Mark ja aviomies Denis ovat huutokaupattavissa, ja tarjoukset alkavat vain 25 punnasta. Lanen mukaan huutokaupassa on "fantastinen valikoima" nukkeja "legendaarisesta" televisiosarjasta. Tarjouksia otetaan vastaan verkossa 28. helmikuuta asti.</w:t>
      </w:r>
    </w:p>
    <w:p>
      <w:r>
        <w:rPr>
          <w:b/>
        </w:rPr>
        <w:t xml:space="preserve">Yhteenveto</w:t>
      </w:r>
    </w:p>
    <w:p>
      <w:r>
        <w:t xml:space="preserve">Entisen pääministerin Margaret Thatcherin Spitting Image -nuken odotetaan saavan huutokaupassa 3 000 puntaa.</w:t>
      </w:r>
    </w:p>
    <w:p>
      <w:r>
        <w:rPr>
          <w:b/>
          <w:u w:val="single"/>
        </w:rPr>
        <w:t xml:space="preserve">Asiakirjan numero 17178</w:t>
      </w:r>
    </w:p>
    <w:p>
      <w:r>
        <w:t xml:space="preserve">Steve Wynn: Wynn: Kasinomoguli irtisanoutuu yrityksestään ahdistelusyytösten keskellä.</w:t>
      </w:r>
    </w:p>
    <w:p>
      <w:r>
        <w:t xml:space="preserve">Wall Street Journalin raportissa väitettiin, että 76-vuotias miljardööri ahdisteli hierojia ja pakotti yhden työntekijän harrastamaan seksiä kanssaan. Wynn kiisti kaikki väärinkäytökset ja kutsui tarinaa "järjettömäksi". Viime kuussa Wynn erosi myös republikaanien kansallisen komitean (RNC) rahoituspuheenjohtajan tehtävästä. "Parin viime viikon aikana olen joutunut negatiivisen julkisuuden lumivyöryn kohteeksi", Wynn sanoi tiistaina antamassaan lausunnossa. "Kun olen miettinyt tämän aiheuttamaa ympäristöä, jossa kiireinen tuomitseminen menee kaiken muun, myös tosiasioiden, edelle, olen tullut siihen tulokseen, etten voi jatkaa tehokkaasti nykyisissä tehtävissäni", hän sanoi. Wynn Resorts omistaa ja ylläpitää useita kasinokomplekseja, kuten Wynn Macao, Wynn ja Encore Las Vegas sekä Wynn Palace Cotai. Wynn Macaun osakkeiden kaupankäynti Hongkongissa keskeytettiin yhtiön tiistain ilmoituksen jälkeen. Kuka on Steve Wynn?</w:t>
      </w:r>
    </w:p>
    <w:p>
      <w:r>
        <w:rPr>
          <w:b/>
        </w:rPr>
        <w:t xml:space="preserve">Yhteenveto</w:t>
      </w:r>
    </w:p>
    <w:p>
      <w:r>
        <w:t xml:space="preserve">Yhdysvaltalainen kasinomoguli Steve Wynn on eronnut Wynn Resorts -yhtiönsä puheenjohtajuudesta ja toimitusjohtajan tehtävästä seksuaalisen väärinkäytöksen syytösten vuoksi.</w:t>
      </w:r>
    </w:p>
    <w:p>
      <w:r>
        <w:rPr>
          <w:b/>
          <w:u w:val="single"/>
        </w:rPr>
        <w:t xml:space="preserve">Asiakirjan numero 17179</w:t>
      </w:r>
    </w:p>
    <w:p>
      <w:r>
        <w:t xml:space="preserve">Wickfordin hoivakodin kuolemantapaus: Wickford Woodford: Mies syytettynä murhasta</w:t>
      </w:r>
    </w:p>
    <w:p>
      <w:r>
        <w:t xml:space="preserve">Poliisille ilmoitettiin, että 60-vuotiaan miehen kimppuun oli käyty torstaina hieman ennen kello 19:00 BST Wickfordissa, Essexissä, sijaitsevassa Swan Lanen asuintalossa. Ensihoitajat hoitivat uhria, mutta hän kuoli tapahtumapaikalla. Wickfordista kotoisin olevaa 43-vuotiasta Jay Turneria syytetään murhasta, ja hän saapuu myöhemmin Chelmsfordin käräjäoikeuden eteen. Aiheeseen liittyvät Internet-linkit HM Courts &amp; Tribunals Service (HM Courts &amp; Tribunals Service)</w:t>
      </w:r>
    </w:p>
    <w:p>
      <w:r>
        <w:rPr>
          <w:b/>
        </w:rPr>
        <w:t xml:space="preserve">Yhteenveto</w:t>
      </w:r>
    </w:p>
    <w:p>
      <w:r>
        <w:t xml:space="preserve">Miestä on syytetty murhasta hoitokodissa tapahtuneen kuolemantapauksen jälkeen.</w:t>
      </w:r>
    </w:p>
    <w:p>
      <w:r>
        <w:rPr>
          <w:b/>
          <w:u w:val="single"/>
        </w:rPr>
        <w:t xml:space="preserve">Asiakirjan numero 17180</w:t>
      </w:r>
    </w:p>
    <w:p>
      <w:r>
        <w:t xml:space="preserve">Jaxan avaruusjärjestön urakoitsijan kuoleman taustalla viranomaisten mukaan "ylitöitä".</w:t>
      </w:r>
    </w:p>
    <w:p>
      <w:r>
        <w:t xml:space="preserve">Yukinobu Sato, joka oli tuolloin 31-vuotias, työskenteli urakoitsijana Jaxan satelliittihankkeessa ja oli erittäin stressaantunut, kuten arvioinnissa todetaan. Hänelle oli asetettu saavuttamattomia tavoitteita, ja hän teki yli 70 tuntia palkatonta ylitöitä kuukaudessa. Japani on ottanut käyttöön lain, jolla pyritään lopettamaan pitkien työaikojen kulttuuri. Tällä viikolla voimaan tullut laki rajoittaa ylityöt periaatteessa 45 tuntiin kuukaudessa ja 360 tuntiin vuodessa, kertoo uutistoimisto Kyodo. Yritykset, jotka rikkovat sääntöjä, voivat joutua maksamaan jopa 300 000 jenin (2 046 punnan) sakot. Japanissa oli vuonna 2017 arviolta 200 ylitöihin liittyvää kuolemantapausta. Saton perhettä edustava asianajaja kertoi, että nuori urakoitsija teki useita 16-tuntisia työvuoroja. Hän vahvisti, että työvoimaviranomaiset olivat tunnustaneet kuolinsyyksi "karoshin" (ylitöistä johtuvan kuoleman), kertoo Asahi Shimbun -sanomalehti. Saton työnantaja, Software Consultant, kertoi lehdelle ryhtyvänsä toimenpiteisiin tulevien tapausten estämiseksi, ja Jaxa puolestaan sanoi arvioivansa tilannetta nähdäkseen, voisiko se parantaa omia toimintatapojaan.</w:t>
      </w:r>
    </w:p>
    <w:p>
      <w:r>
        <w:rPr>
          <w:b/>
        </w:rPr>
        <w:t xml:space="preserve">Yhteenveto</w:t>
      </w:r>
    </w:p>
    <w:p>
      <w:r>
        <w:t xml:space="preserve">Japanin avaruusviraston (Jaxa) projektin parissa työskennellyt mies riisti itseltään hengen vuonna 2016, koska hän oli ylikuormittunut, ovat Japanin viranomaiset todenneet.</w:t>
      </w:r>
    </w:p>
    <w:p>
      <w:r>
        <w:rPr>
          <w:b/>
          <w:u w:val="single"/>
        </w:rPr>
        <w:t xml:space="preserve">Asiakirjan numero 17181</w:t>
      </w:r>
    </w:p>
    <w:p>
      <w:r>
        <w:t xml:space="preserve">Transformers 4:n ohjaaja julkisti uuden tähden, Jack Reynorin.</w:t>
      </w:r>
    </w:p>
    <w:p>
      <w:r>
        <w:t xml:space="preserve">Bay huomasi 20-vuotiaan näyttelevän "hienossa pienessä irlantilaiselokuvassa" What Richard Did, joka ilmestyy tänä perjantaina. "Tämä poika on todellinen huippu", tuottaja sanoi nettisivuillaan julkaistussa viestissä. "Hän on irlantilaispoika, joka tuli Amerikkaan 30 dollaria taskussaan. Aika rohkeaa. Oikeasti, kuka tekee sellaista?" Reynor näyttelee Mark Wahlbergin vastapuolella Transformers 4:ssä. Robottilelusarjaan perustuvan elokuvan odotetaan ilmestyvän kesäkuussa 2014. Bay on kiistänyt huhut, joiden mukaan kyseessä olisi aiempien elokuvien uusintaversio. Hän kirjoitti: "Transformers 4, ei ole reboot. Tuo sana on liikkunut netissä. "Tämä elokuva tapahtuu tasan neljä vuotta Chicagon sodan jälkeen", Transformers 3:sta, hän lisäsi. "Tarina tekee hyvin luonnollisen siirtymän, ja syy siihen, miksi meillä on kokonaan uusi näyttelijäkaarti. "Tämä Transformers tulee tuntumaan hyvin erilaiselta kuin kolme edellistä. Olemme aloittamassa uutta trilogiaa." Ennen Transformers 4:ää Jack Reynor on ollut kuvaamassa The Delivery Man -elokuvaa, joka kertoo spermanluovuttajasta ja jonka pääosassa on myös Vince Vaughn. Hän näyttelee myös uudessa draamassa nimeltä Cold yhdessä Merlin-näyttelijä Eoin Mackenin kanssa.</w:t>
      </w:r>
    </w:p>
    <w:p>
      <w:r>
        <w:rPr>
          <w:b/>
        </w:rPr>
        <w:t xml:space="preserve">Yhteenveto</w:t>
      </w:r>
    </w:p>
    <w:p>
      <w:r>
        <w:t xml:space="preserve">Tuntematon irlantilaisnäyttelijä Jack Reynor on saanut pääroolin neljännessä Transformers-elokuvassa, ohjaaja ja tuottaja Michael Bay on vahvistanut.</w:t>
      </w:r>
    </w:p>
    <w:p>
      <w:r>
        <w:rPr>
          <w:b/>
          <w:u w:val="single"/>
        </w:rPr>
        <w:t xml:space="preserve">Asiakirjan numero 17182</w:t>
      </w:r>
    </w:p>
    <w:p>
      <w:r>
        <w:t xml:space="preserve">John Lennonin ensimmäinen koti Liverpoolissa huutokaupattavana</w:t>
      </w:r>
    </w:p>
    <w:p>
      <w:r>
        <w:t xml:space="preserve">Wavertreen Newcastle Road 9:ssä sijaitsevassa punatiilisessä terassissa Beatlesin jäsen asui syntymästään, vuonna 1940, viisivuotiaaksi asti. Talon ohjehinnaksi on annettu 150 000-250 000 puntaa ennen 29. lokakuuta pidettävää huutokauppaa. Talossa on kolme makuuhuonetta, takapiha ja se sijaitsee muutaman kadun päässä Penny Lanesta, jonka Beatles teki tunnetuksi. Tiedot sanovat: "Kuvittele omistavasi John Lennonin ensimmäinen koti". Sitä kuvataan "ikoniseksi kolmen makuuhuoneen terassitaloksi", joka kaipaa modernisointia. Nykyinen omistaja, joka ei halunnut nimeään mainita, sanoi: "Talon päärakenne ja ominaisuudet, kuten alkuperäiset viktoriaaniset liukuikkunat, ovat samanlaiset kuin silloin, kun John Lennon asui täällä vanhempiensa ja isovanhempiensa kanssa vuodesta 1940 lähtien." Entwistle Greenin alueellinen myyntijohtaja Stephen Giddins sanoi, että kiinteistöllä oli "ainutlaatuinen historia". "On erittäin jännittävää saada tilaisuus tarjota myyntiin John Lennonin ensimmäinen koti", hän sanoi.</w:t>
      </w:r>
    </w:p>
    <w:p>
      <w:r>
        <w:rPr>
          <w:b/>
        </w:rPr>
        <w:t xml:space="preserve">Yhteenveto</w:t>
      </w:r>
    </w:p>
    <w:p>
      <w:r>
        <w:t xml:space="preserve">John Lennonin ensimmäinen koti Liverpoolissa on tarkoitus laittaa myyntiin Cavern Clubilla järjestettävässä huutokaupassa.</w:t>
      </w:r>
    </w:p>
    <w:p>
      <w:r>
        <w:rPr>
          <w:b/>
          <w:u w:val="single"/>
        </w:rPr>
        <w:t xml:space="preserve">Asiakirjan numero 17183</w:t>
      </w:r>
    </w:p>
    <w:p>
      <w:r>
        <w:t xml:space="preserve">Simples, whatevs ja Jedi lisätty Oxford English Dictionaryyn</w:t>
      </w:r>
    </w:p>
    <w:p>
      <w:r>
        <w:t xml:space="preserve">Ne kuuluvat 203 uuden sanan joukkoon, jotka esiintyvät sanakirjassa ensimmäistä kertaa. Muita lokakuun 2019 päivityksen sisältämiä sanoja ovat muun muassa Jedi, nomofobia ja easy-breezy. Myös O-kirjain on lisätty, ja se määritellään seuraavasti: "käytetään halauksen symbolina erityisesti kirjeen tai tervehdyskortin lopussa". Tässä on vain muutamia sanoja, jotka on lisätty viimeisimpään päivitykseen: Koko luettelo on saatavilla Oxford English Dictionaryn (OED) verkkosivustolla. OED päivitetään neljä kertaa vuodessa, ja seuraava päivitys on määrä tehdä tammikuussa 2020. Seuraa Newsbeatia Instagramissa, Facebookissa, Twitterissä ja YouTubessa. Kuuntele Newsbeatia suorana arkisin klo 12:45 ja 17:45 - tai kuuntele uudelleen täällä.</w:t>
      </w:r>
    </w:p>
    <w:p>
      <w:r>
        <w:rPr>
          <w:b/>
        </w:rPr>
        <w:t xml:space="preserve">Yhteenveto</w:t>
      </w:r>
    </w:p>
    <w:p>
      <w:r>
        <w:t xml:space="preserve">Whatevs, simples, chillax, sumfin ja Jafaican on lisätty Oxford English Dictionaryyn.</w:t>
      </w:r>
    </w:p>
    <w:p>
      <w:r>
        <w:rPr>
          <w:b/>
          <w:u w:val="single"/>
        </w:rPr>
        <w:t xml:space="preserve">Asiakirjan numero 17184</w:t>
      </w:r>
    </w:p>
    <w:p>
      <w:r>
        <w:t xml:space="preserve">Covid-19: Suffolkin seurakuntaneuvoston jäsenet palautettiin takaisin kokousten keskeyttämisen jälkeen</w:t>
      </w:r>
    </w:p>
    <w:p>
      <w:r>
        <w:t xml:space="preserve">Suffolkissa sijaitsevat Suttonin ja Knodishallin seurakuntaneuvostot eivät ole kokoontuneet vuoden 2020 alun jälkeen, koska kaikki jäsenet eivät ole voineet osallistua verkkokokouksiin. Paikallishallintolain mukaan jäsenten oli luovuttava tehtävistään osallistumattomuuden vuoksi. East Suffolkin neuvosto suostui kuitenkin asettamaan heidät väliaikaisesti uudelleen virkaan, kunnes vaalit voitaisiin järjestää. Hallitus hyväksyi koronaviruksen aiheuttaman lukituksen aikana hätätilalainsäädännön, jotta neuvostot voisivat kokoontua etänä videoneuvottelujen välityksellä, kertoi Local Democracy Reporting Service. Piirikunnanvaltuutetuille esitellyn raportin mukaan kaksi seurakuntaneuvostoa ei kuitenkaan pystynyt siihen, koska joillakin jäsenillä oli huono laajakaista tai koska heiltä puuttui asianmukainen tietotekniikka. Sutton kokoontui viimeksi henkilökohtaisesti tammikuussa ja Knodishall helmikuussa, ja valtuutetut jäivät pois kesällä kuuden kuukauden poissaolon jälkeen. East Suffolkin neuvoston johtaja Steve Gallant sanoi: "Tämän neuvoston on tarpeen tehdä väliaikaisia nimityksiä vuoden 1972 paikallishallintolain 91 §:n nojalla, jotta Knodishallin seurakuntaneuvosto ja Suttonin seurakuntaneuvosto ovat päätösvaltaisia ja voivat hoitaa asioita." Vaalit on tarkoitus järjestää toukokuussa. Valtuusto hyväksyi myös valtuutuksen johtajalleen ja toimitusjohtajalleen tehdä uusia nimityksiä muihin seurakuntaneuvostoihin, joilla on sama ongelma.</w:t>
      </w:r>
    </w:p>
    <w:p>
      <w:r>
        <w:rPr>
          <w:b/>
        </w:rPr>
        <w:t xml:space="preserve">Yhteenveto</w:t>
      </w:r>
    </w:p>
    <w:p>
      <w:r>
        <w:t xml:space="preserve">Harvoin käytettyjä valtuuksia on käytetty sellaisten seurakuntaneuvoston jäsenten palauttamiseksi, jotka eivät ole voineet osallistua verkkokokouksiin internetongelmien vuoksi.</w:t>
      </w:r>
    </w:p>
    <w:p>
      <w:r>
        <w:rPr>
          <w:b/>
          <w:u w:val="single"/>
        </w:rPr>
        <w:t xml:space="preserve">Asiakirjan numero 17185</w:t>
      </w:r>
    </w:p>
    <w:p>
      <w:r>
        <w:t xml:space="preserve">Yksi kuollut kahdessa usean ajoneuvon kolarissa A12:lla Suffolkissa</w:t>
      </w:r>
    </w:p>
    <w:p>
      <w:r>
        <w:t xml:space="preserve">Ipswichistä kotoisin oleva 43-vuotias Mandy Snowling kuoli, kun hänen kuljettamansa Mazda oli osallisena törmäyksessä, jossa oli mukana neljä henkilöautoa ja kaksi kuorma-autoa Copdockin kohdalla pohjoiseen menevällä ajoradalla perjantaina kello 12.40 BST. Toinen kolmen ajoneuvon kolari tapahtui etelään johtavalla tiellä klo 14.15. Suffolkin poliisin mukaan tie pysyi suljettuna hieman puolenyön jälkeen. Ensimmäisessä kolarissa olivat osallisina punainen Mazda 6, musta Vauxhall Zafira, musta Toyota Hilux, sininen BMW 320 ja kaksi Volvo-kuorma-autoa. Poliisin tiedottajan mukaan Snowling kuoli onnettomuuspaikalla. Hänen mukaansa Vauxhallissa matkustaneet mies ja nainen saivat lieviä vammoja, ja heidät vietiin sairaalaan hoitoon, mutta he pääsivät myöhemmin kotiin. Poliisin mukaan toisessa onnettomuudessa, joka tapahtui suoraan vastapäätä ensimmäistä onnettomuuspaikkaa, ei ollut raportoitu vakavista vammoista.</w:t>
      </w:r>
    </w:p>
    <w:p>
      <w:r>
        <w:rPr>
          <w:b/>
        </w:rPr>
        <w:t xml:space="preserve">Yhteenveto</w:t>
      </w:r>
    </w:p>
    <w:p>
      <w:r>
        <w:t xml:space="preserve">Poliisin mukaan nelikymppinen nainen kuoli yhdessä kahdesta usean ajoneuvon kolarista, jotka sulkivat A12-tien Ipswichin lähellä.</w:t>
      </w:r>
    </w:p>
    <w:p>
      <w:r>
        <w:rPr>
          <w:b/>
          <w:u w:val="single"/>
        </w:rPr>
        <w:t xml:space="preserve">Asiakirjan numero 17186</w:t>
      </w:r>
    </w:p>
    <w:p>
      <w:r>
        <w:t xml:space="preserve">Tupakointikielto autoissa, joissa on lapsia -kampanja käynnistetty</w:t>
      </w:r>
    </w:p>
    <w:p>
      <w:r>
        <w:t xml:space="preserve">Mainostauluilla ja julisteilla korostetaan kieltoa, jonka tarkoituksena on suojella alle 18-vuotiaita passiiviselta tupakalta. Terveysministeri Mark Drakeford sanoi, että laki on tarpeen, koska "tupakointi autoissa myrkyttää lapsia". Englannissa samana päivänä voimaan tulevan kiellon rikkojille määrätään 50 punnan sakko paikan päällä. Tuoreen tutkimuksen mukaan lähes joka kymmenes lapsi Walesissa sanoo, että tupakointi on sallittua perheen autossa, vaikka osuus on puolittunut vuodesta 2008. "Lapset ovat erityisen alttiita passiiviselle tupakalle, joka on yhdistetty moniin terveysongelmiin, kuten äkilliseen lapsikuolemaan, keuhko- ja korvatulehduksiin ja astmaan", Drakeford sanoi. "Tämä vaara kasvaa, kun he ovat auton ahtaassa tilassa eivätkä pääse pakenemaan savukaasuja. "On todisteita siitä, että myrkyllisten kemikaalien pitoisuudet pysyvät korkeina, vaikka ikkunat olisivat auki." Jamie Matthews Action on Smoking and Health -järjestön (ASH) Walesin toimistosta sanoi, että kielto oli kansalaisten suosiossa. "Yhdessä tulevien standardoituja pakkauksia koskevien säännösten kanssa nämä säännökset auttavat vähentämään tupakoinnin normalisointia ja estävät lapsia aloittamasta tappavaa tapaa", hän sanoi. Lakia ei sovelleta sähkösavukkeisiin eikä silloin, kun alle 18-vuotias on ainoa henkilö autossa. Lain noudattamista valvovat poliisi ja paikallisviranomaiset.</w:t>
      </w:r>
    </w:p>
    <w:p>
      <w:r>
        <w:rPr>
          <w:b/>
        </w:rPr>
        <w:t xml:space="preserve">Yhteenveto</w:t>
      </w:r>
    </w:p>
    <w:p>
      <w:r>
        <w:t xml:space="preserve">Kampanja, jolla lisätään tietoisuutta tupakointikiellosta autoissa, joissa kuljetetaan lapsia, on alkanut ennen kuin laki tulee voimaan Walesissa 1. lokakuuta.</w:t>
      </w:r>
    </w:p>
    <w:p>
      <w:r>
        <w:rPr>
          <w:b/>
          <w:u w:val="single"/>
        </w:rPr>
        <w:t xml:space="preserve">Asiakirjan numero 17187</w:t>
      </w:r>
    </w:p>
    <w:p>
      <w:r>
        <w:t xml:space="preserve">Sophie Parkinson: Teinin itsemurhaa koskeva tutkinta aloitetaan</w:t>
      </w:r>
    </w:p>
    <w:p>
      <w:r>
        <w:t xml:space="preserve">Sophie Parkinson kuoli 13-vuotiaana perheensä kotona Liffissä, Dundeen ulkopuolella maaliskuussa 2014. Tutkinnan vahvistettiin alkavan 23. maaliskuuta Dundeen sheriffituomioistuimessa järjestettyjen alustavien kuulemisten jälkeen. Sophien äiti Ruth Moss sanoi olevansa "niin iloinen" siitä, että tutkinta on määrä aloittaa. Hän sanoi: "Toivon, että tämän tuloksena syntyvillä asioilla on merkitystä perheille." Kuolemaan johtaneen onnettomuuden tutkinta, joka pidetään sheriffi Lorna Drummond QC:n edessä, keskittyy siihen, mitä olisi voitu tehdä Sophien kuoleman estämiseksi.</w:t>
      </w:r>
    </w:p>
    <w:p>
      <w:r>
        <w:rPr>
          <w:b/>
        </w:rPr>
        <w:t xml:space="preserve">Yhteenveto</w:t>
      </w:r>
    </w:p>
    <w:p>
      <w:r>
        <w:t xml:space="preserve">Itsemurhan tehneen teinitytön kuolemaa koskeva tutkinta alkaa ensi viikolla.</w:t>
      </w:r>
    </w:p>
    <w:p>
      <w:r>
        <w:rPr>
          <w:b/>
          <w:u w:val="single"/>
        </w:rPr>
        <w:t xml:space="preserve">Asiakirjan numero 17188</w:t>
      </w:r>
    </w:p>
    <w:p>
      <w:r>
        <w:t xml:space="preserve">Heywoodin kissa Simba jää "kunnolla jumiin" talojen väliin.</w:t>
      </w:r>
    </w:p>
    <w:p>
      <w:r>
        <w:t xml:space="preserve">Simba-niminen inkiväärikissa jäi kiilaamaan muutaman sentin levyiseen tilaan kahden seinän väliin Hartford Avenuella Heywoodissa Rochdalen kaupungissa, kertoo RSPCA. Tiedottajan mukaan kissan kuultiin "itkevän hädissään", mutta hyväntekeväisyysjärjestön tarkastajat eivät saaneet sitä kiinni. Palomiehet kuitenkin irrottivat tiiliä seinistä, ja "adrenaliinipurkauksen" myötä Simba vapautui, hän sanoi. Lisää tarinoita Luoteis-Englannin eläinkeräysvastaava Emma Pollard, joka lähetettiin auttamaan pelastustöissä 8. marraskuuta, sanoi, että hän oli "pelännyt, ettemme pystyisi vapauttamaan" kissaa. "On hienoa, kun tällainen pelastus on onnellisesti päättynyt ja voimme saattaa rakastetun lemmikin takaisin omistajansa luo", hän sanoi. Omistaja Sania Anwar kertoi, että eläinlääkärit olivat antaneet Simballe luvan ja että hän oli "nyt täysin kunnossa". "Se on taas normaalisti liikkeellä, mutta toivottavasti se ei joudu enää vaikeuksiin", hän lisäsi.</w:t>
      </w:r>
    </w:p>
    <w:p>
      <w:r>
        <w:rPr>
          <w:b/>
        </w:rPr>
        <w:t xml:space="preserve">Yhteenveto</w:t>
      </w:r>
    </w:p>
    <w:p>
      <w:r>
        <w:t xml:space="preserve">Palomiehet ovat pelastaneet kissan, joka oli jäänyt "kunnolla jumiin" kahden talon väliseen kapeaan rakoon.</w:t>
      </w:r>
    </w:p>
    <w:p>
      <w:r>
        <w:rPr>
          <w:b/>
          <w:u w:val="single"/>
        </w:rPr>
        <w:t xml:space="preserve">Asiakirjan numero 17189</w:t>
      </w:r>
    </w:p>
    <w:p>
      <w:r>
        <w:t xml:space="preserve">Haylen puukotus: Thomas Whitehornia odottaa murhasyyte</w:t>
      </w:r>
    </w:p>
    <w:p>
      <w:r>
        <w:t xml:space="preserve">Thomas Whitehornia syytetään Rhonda Humphreysin, 53, puukottamisesta kuoliaaksi heidän yhteisessä asunnossaan Haylessa Cornwallissa. Hätäpalvelut löysivät hänen ruumiinsa maanantaina klo 02.00 GMT Foundry Squarella sijaitsevasta Trevoarnin asunnosta. Hän oli saanut useita haavoja. Videoyhteyden välityksellä Exeterin tuomareiden kuultavaksi saapunut Whitehorn ei tunnustanut murhasyytettä, ja hänet määrättiin tutkintavankeuteen. Hänen on määrä saapua Exeterin kruununoikeuteen keskiviikkona.</w:t>
      </w:r>
    </w:p>
    <w:p>
      <w:r>
        <w:rPr>
          <w:b/>
        </w:rPr>
        <w:t xml:space="preserve">Yhteenveto</w:t>
      </w:r>
    </w:p>
    <w:p>
      <w:r>
        <w:t xml:space="preserve">74-vuotias mies on saapunut oikeuteen syytettynä kumppaninsa murhasta.</w:t>
      </w:r>
    </w:p>
    <w:p>
      <w:r>
        <w:rPr>
          <w:b/>
          <w:u w:val="single"/>
        </w:rPr>
        <w:t xml:space="preserve">Asiakirjan numero 17190</w:t>
      </w:r>
    </w:p>
    <w:p>
      <w:r>
        <w:t xml:space="preserve">South Shield FC ennätysyleisö, kun jalkapallo-otteluita lykätään</w:t>
      </w:r>
    </w:p>
    <w:p>
      <w:r>
        <w:t xml:space="preserve">Northern Premier League -joukkue South Shields FC kohtasi Mariners Parkin kentällä FC United of Manchesterin ja voitti sen 5-3. Ylennyskamppailu keräsi 3274 katsojaa - tavallinen yleisömäärä vaihtelee 1500:sta 2000:een. Yleisön joukossa oli myös niiden joukkueiden faneja, joiden pelit oli peruttu. Joukossa oli myös Swansean faneja, joiden peli Middlesbroughia vastaan oli peruttu. Sheffield Unitedin fani, jonka joukkueen oli määrä pelata Newcastlessa, kiitti seuraa twiitissä "hienosta ajasta". South Shields FC sanoi, että se on riippuvainen porttituloista ja vieraanvaraisuuden myynnistä selviytyäkseen. Puheenjohtaja Geoff Thompson sanoi: "Meidän tasoisille seuroille se on valtava asia, en kiellä sitä. "Tällä jalkapallon tasolla ei ole mediatasoa, joten jos ei tule paikalle, seuralla ei ole tuloja." Seuraa BBC North East &amp; Cumbriaa Twitterissä, Facebookissa ja Instagramissa. Lähetä juttuideoita osoitteeseen northeastandcumbria@bbc.co.uk.</w:t>
      </w:r>
    </w:p>
    <w:p>
      <w:r>
        <w:rPr>
          <w:b/>
        </w:rPr>
        <w:t xml:space="preserve">Yhteenveto</w:t>
      </w:r>
    </w:p>
    <w:p>
      <w:r>
        <w:t xml:space="preserve">Koronavirus johti Valioliigan ja EFL:n otteluiden peruuntumiseen, mutta eräässä Tynesiden jalkapalloseurassa nähtiin lauantaina ennätysyleisö.</w:t>
      </w:r>
    </w:p>
    <w:p>
      <w:r>
        <w:rPr>
          <w:b/>
          <w:u w:val="single"/>
        </w:rPr>
        <w:t xml:space="preserve">Asiakirjan numero 17191</w:t>
      </w:r>
    </w:p>
    <w:p>
      <w:r>
        <w:t xml:space="preserve">Beacon Edge Nursing Home -hoitokodin henkilökunta kohtaa laiminlyöntimaksuja</w:t>
      </w:r>
    </w:p>
    <w:p>
      <w:r>
        <w:t xml:space="preserve">Chevonne Bensonia, 22, William Bowmania, 21, ja Claire Strongia, 20, kaikki kotoisin Penrithistä, syytetään Beacon Edge -hoitokodin asukkaiden laiminlyönnistä. Bowscarista kotoisin olevaa Bowmania syytetään myös erään asukkaan seksuaalisesta hyväksikäytöstä, kertoo Cumbrian poliisi. Kaikki kolme on vapautettu takuita vastaan, ja he saapuvat Carlisle Magistrates' Court -oikeuteen 7. helmikuuta. Bowmania syytetään kymmenestä asukkaiden huonosta kohtelusta ja laiminlyönnistä, Roman Roadilla asuvaa Bensonia seitsemästä samasta syytteestä ja Cliftonissa asuvaa Strongia kolmesta syytteestä.</w:t>
      </w:r>
    </w:p>
    <w:p>
      <w:r>
        <w:rPr>
          <w:b/>
        </w:rPr>
        <w:t xml:space="preserve">Yhteenveto</w:t>
      </w:r>
    </w:p>
    <w:p>
      <w:r>
        <w:t xml:space="preserve">Kahta naista ja miestä syytetään asukkaiden laiminlyönnistä ja huonosta kohtelusta cumbrialaisessa hoitokodissa.</w:t>
      </w:r>
    </w:p>
    <w:p>
      <w:r>
        <w:rPr>
          <w:b/>
          <w:u w:val="single"/>
        </w:rPr>
        <w:t xml:space="preserve">Asiakirjan numero 17192</w:t>
      </w:r>
    </w:p>
    <w:p>
      <w:r>
        <w:t xml:space="preserve">Greenmeadow Community Farmin aasi loukkaantui tahallaan</w:t>
      </w:r>
    </w:p>
    <w:p>
      <w:r>
        <w:t xml:space="preserve">Cheekyksi kutsuttu 22-vuotias eläin sai 12 pistohaavaa molempiin takajalkoihin, vatsaan ja kaulaan Greenmeadow Community Farmilla Cwmbranissa. Se sai hoitoa eläinlääkäriltä, ja se on palannut tilalle, jossa sen tilaa seurataan. Aasi loukkaantui joskus perjantaina 28. marraskuuta kello 17.00 GMT ja seuraavan päivän kello 08.00 GMT välisenä aikana. Gwentin poliisi sanoi, ettei se vielä tiedä, miten vammat aiheutettiin, mutta uskoo, että eläintä haavoitettiin ilkivaltaisesti. Kaikkia, joilla on tietoa, pyydetään soittamaan Gwentin poliisille numeroon 101.</w:t>
      </w:r>
    </w:p>
    <w:p>
      <w:r>
        <w:rPr>
          <w:b/>
        </w:rPr>
        <w:t xml:space="preserve">Yhteenveto</w:t>
      </w:r>
    </w:p>
    <w:p>
      <w:r>
        <w:t xml:space="preserve">Poliisi pyytää tietoja sen jälkeen, kun aasia vahingoitettiin tahallaan yhteisön maatilalla Torfaenissa.</w:t>
      </w:r>
    </w:p>
    <w:p>
      <w:r>
        <w:rPr>
          <w:b/>
          <w:u w:val="single"/>
        </w:rPr>
        <w:t xml:space="preserve">Asiakirjan numero 17193</w:t>
      </w:r>
    </w:p>
    <w:p>
      <w:r>
        <w:t xml:space="preserve">Neljä miestä pidätetty Oxfordshiren grooming-iskuissa</w:t>
      </w:r>
    </w:p>
    <w:p>
      <w:r>
        <w:t xml:space="preserve">Poliisi on antanut etsintäluvat viiteen kiinteistöön - neljään Banburyssä ja yhteen Chipping Nortonissa - liittyen Banburyssä vuosina 2000-2007 tehtyihin tyttöihin kohdistuneisiin hyökkäyksiin. Thames Valleyn poliisin mukaan pidätyksiin osallistui noin 40 poliisia. Kolme miestä, jotka ovat 44-, 48- ja 52-vuotiaita Banburystä, ja 47-vuotias Chipping Nortonista, ovat edelleen pidätettyinä. Banburyssa pidätettyjä miehiä epäillään muun muassa alle 16-vuotiaan naisen raiskaamiseen tähtäävästä salaliitosta ja alle 16-vuotiaan naisen raiskauksesta. Chipping Nortonista kotoisin oleva epäilty pidätettiin epäiltynä samoista rikoksista sekä yli 16-vuotiaan naisen raiskauksesta. Komisario Nick Hind sanoi, että lasten seksuaalista hyväksikäyttöä koskeva tutkinta on käynnissä, ja aktiivisten oikeudenkäyntien vuoksi poliisi ei voi "antaa kaikkia tietoja välittömästi". "Päivityksiä annetaan kuitenkin sitä mukaa, kun pystymme", hän lisäsi. Aiheeseen liittyvät Internet-linkit Etusivu - Thames Valleyn poliisi</w:t>
      </w:r>
    </w:p>
    <w:p>
      <w:r>
        <w:rPr>
          <w:b/>
        </w:rPr>
        <w:t xml:space="preserve">Yhteenveto</w:t>
      </w:r>
    </w:p>
    <w:p>
      <w:r>
        <w:t xml:space="preserve">Neljä miestä on pidätetty epäiltynä lasten raiskauksesta Oxfordshiren alueella tehdyissä ratsioissa.</w:t>
      </w:r>
    </w:p>
    <w:p>
      <w:r>
        <w:rPr>
          <w:b/>
          <w:u w:val="single"/>
        </w:rPr>
        <w:t xml:space="preserve">Asiakirjan numero 17194</w:t>
      </w:r>
    </w:p>
    <w:p>
      <w:r>
        <w:t xml:space="preserve">Eastwoodin yritys antaa henkilöstölle päivittäin joululahjoja</w:t>
      </w:r>
    </w:p>
    <w:p>
      <w:r>
        <w:t xml:space="preserve">Nottinghamshiressa sijaitsevan Microlisen henkilökunta on saanut joulukuun alusta lähtien joulunajan herkkuja työpöydälleen jokaisen työvuoron alkaessa. Yllätyslahjoihin kuuluu suklaata, keksejä, jauhelihapiirakoita ja makeisia. Yrityksen mukaan 10 vuotta jatkunut perinne on tapa kiittää työntekijöitään. Työntekijä Sam Watson, joka on työskennellyt siellä yhdeksän vuotta, sanoi, että ele tekee töihin menosta "hieman jännittävämpää". Hän sanoi: "Se on ehdottomasti kohokohta. On aika mukavaa tuntea, että häntä arvostetaan." "Kaikki odottavat sitä innolla", sanoi markkinointipäällikkö Jonathan Dolby. "Se on yritykselle mukava tapa kiittää kaikkia vuoden aikana tehdystä kovasta työstä." Adventtilahjojen ostaminen on yhden luovan tiimiläisen tehtävä. Dolby sanoi: Dolby sanoi: "Se on hieman haastavaa. Henkilökunta pyrkii valitsemaan perinteisiä jouluisia esineitä, joista ihmiset pitävät, ja tänä vuonna palaute on ollut erittäin myönteistä." Hän sanoi, että kaikki ylimääräiset tavarat tai lahjat, joita ihmiset eivät halua, lahjoitetaan paikalliselle ruokapankille. Seuraa BBC East Midlandsia Facebookissa, Twitterissä tai Instagramissa. Lähetä juttuideoita osoitteeseen eastmidsnews@bbc.co.uk.</w:t>
      </w:r>
    </w:p>
    <w:p>
      <w:r>
        <w:rPr>
          <w:b/>
        </w:rPr>
        <w:t xml:space="preserve">Yhteenveto</w:t>
      </w:r>
    </w:p>
    <w:p>
      <w:r>
        <w:t xml:space="preserve">Teknologiayritys on saanut 400 työntekijäänsä joulumielelle jakamalla ilmaisia lahjoja joka päivä joulun alla.</w:t>
      </w:r>
    </w:p>
    <w:p>
      <w:r>
        <w:rPr>
          <w:b/>
          <w:u w:val="single"/>
        </w:rPr>
        <w:t xml:space="preserve">Asiakirjan numero 17195</w:t>
      </w:r>
    </w:p>
    <w:p>
      <w:r>
        <w:t xml:space="preserve">BA pahoittelee Heathrow'n IT-katastrofin aiheuttamia viivästyksiä ja peruutuksia</w:t>
      </w:r>
    </w:p>
    <w:p>
      <w:r>
        <w:t xml:space="preserve">Useita lyhyen matkan lentoja peruttiin keskiviikkoiltana ja torstaiaamuna "toimittajan IT-järjestelmään" liittyvän häiriön vuoksi. Se lisäsi keskiviikkona aiempia häiriöitä, jotka johtuivat Heathrow'n lennonjohtotornin tulipalohälytyksestä. BA:n mukaan tietotekniikkaongelma oli saatu ratkaistua, mutta myöhästymiset jatkuivat. Jotkut matkustajat kertoivat, että he olivat myöhästyneet lähes 15 tuntia. BA sanoi: "Toimittajan IT-järjestelmään liittyvä ongelma ratkaistiin yön aikana. Teemme kaikkemme pitääkksemme palveluihimme kohdistuvat häiriöt mahdollisimman vähäisinä. "Olemme pahoillamme asiakkaillemme matkasuunnitelmien viivästymisestä." IAG:n omistama lentoyhtiö kärsi toukokuussa 2017 suuresta tietokonejärjestelmän viasta, joka johtui Heathrow'n lähistöllä ilmenneestä sähkönjakeluhäiriöstä ja jonka vuoksi 75 000 asiakasta jäi jumiin kiireisen lomaviikonlopun aikana. Sen toimitusjohtaja sanoi tuolloin, että se ryhtyisi toimenpiteisiin varmistaakseen, ettei vastaavaa tapahtumaa enää koskaan tapahdu Asiakkaat ovat twiitanneet turhautuneisuutensa viimeaikaisista häiriöistä.</w:t>
      </w:r>
    </w:p>
    <w:p>
      <w:r>
        <w:rPr>
          <w:b/>
        </w:rPr>
        <w:t xml:space="preserve">Yhteenveto</w:t>
      </w:r>
    </w:p>
    <w:p>
      <w:r>
        <w:t xml:space="preserve">British Airways (BA) on pyytänyt anteeksi sen jälkeen, kun tietotekniikkaongelmat aiheuttivat kymmenien Heathrow'n lentoaseman lentojen peruuttamisen.</w:t>
      </w:r>
    </w:p>
    <w:p>
      <w:r>
        <w:rPr>
          <w:b/>
          <w:u w:val="single"/>
        </w:rPr>
        <w:t xml:space="preserve">Asiakirjan numero 17196</w:t>
      </w:r>
    </w:p>
    <w:p>
      <w:r>
        <w:t xml:space="preserve">GPS-verkko on nopea järistysanturi</w:t>
      </w:r>
    </w:p>
    <w:p>
      <w:r>
        <w:t xml:space="preserve">Lähes 500 anturia Tyynenmeren rannikon osavaltioissa Kaliforniassa, Oregonissa ja Washingtonissa otetaan käyttöön. Suunnitelman tavoitteena on määritellä tapahtumien sijainti ja voimakkuus muutamassa minuutissa katastrofivalmiuden helpottamiseksi. Sen pitäisi myös johtaa parempiin ennusteisiin merellä tapahtuvien maanjäristysten aiheuttamista tsunameista. Järjestelmän nimi on Real-time Earthquake Analysis for Disaster Mitigation Network eli Readi. GPS-tietoja, jotka antavat minuutin tarkkuudella sijaintitietoja, on aiemmin hyödynnetty laajalti maanjäristysten vaikutusten analysoimiseksi paljon niiden tapahtumisen jälkeen. Erään japanilaisen tutkijan mukaan tietoja voidaan jopa käyttää maanjäristysten ennustamiseen. Uusi verkko on kuitenkin testialusta paljon laajemmalle varoitusjärjestelmän käyttöönotolle, ja se voisi täydentää viime vuosina käyttöön otettuja välineitä, joilla pyritään keskittämään katastrofivalmiuksia ja tsunamivaroituksia. "Readi-verkko mahdollistaa reaaliaikaisen GPS-teknologian jatkuvan kehittämisen kansallisten ja kansainvälisten katastrofivaroitusjärjestelmien kehittämiseksi", sanoi Craig Dobson, Nasan Earth Science Divisionin luonnonvaaraohjelman johtaja. "Tämä prototyyppijärjestelmä on merkittävä askel kohti tavoitetta, jonka mukaan Tyynenmeren tulipalokehän ympärillä olisi koko Tyynenmeren altaan laajuinen luonnonvaarojen seurantavalmius."</w:t>
      </w:r>
    </w:p>
    <w:p>
      <w:r>
        <w:rPr>
          <w:b/>
        </w:rPr>
        <w:t xml:space="preserve">Yhteenveto</w:t>
      </w:r>
    </w:p>
    <w:p>
      <w:r>
        <w:t xml:space="preserve">Yhdysvaltain avaruusjärjestö Nasa aikoo testata reaaliaikaista GPS-anturiverkostoa, jonka se toivoo nopeuttavan ja tarkentavan maanjäristysten analysointia.</w:t>
      </w:r>
    </w:p>
    <w:p>
      <w:r>
        <w:rPr>
          <w:b/>
          <w:u w:val="single"/>
        </w:rPr>
        <w:t xml:space="preserve">Asiakirjan numero 17197</w:t>
      </w:r>
    </w:p>
    <w:p>
      <w:r>
        <w:t xml:space="preserve">Harrogaten mies juoksee joka päivä vuoden ajan vaimonsa muistoksi</w:t>
      </w:r>
    </w:p>
    <w:p>
      <w:r>
        <w:t xml:space="preserve">Chris Gatenby aloitti Jog For Georgie -juoksut viime vuoden helmikuussa, kuusi kuukautta vaimonsa kuoleman jälkeen. Hän on juossut kaksi kilometriä päivässä rahoittaakseen keuhkosyöpätutkimusstipendin Yorkin yliopistossa. Pohjois-Yorkshiren Harrogatesta kotoisin oleva Gatenby sanoi, että hänen vaimonsa oli merkittävä ja halusi aina auttaa muita. "Heti kun Georgie sairastui, hän halusi tehdä jotain keuhkosyövän torjumiseksi ja muiden auttamiseksi, ja päätimme, että hän juoksisi, kun hän olisi kunnossa", hän sanoi. "Mutta hän ei koskaan parantunut, joten olen tehnyt sen hänen puolestaan." Gatenby ei jättänyt yhtään juoksulenkkiä väliin 365 päivän aikana ja juoksi yli 700 kilometriä. "Jotkut lenkit olivat vaikeampia kuin toiset, mutta ajattelin, mitä Georgie kävi läpi, ja se motivoi minua", hän lisäsi. "Jään kaipaamaan tätä juoksuvuotta." Gatenby sanoi, että hänen ensimmäiseksi juoksuvapaaksi päiväkseen oli suunniteltu lepopäivää. Hän rikkoi alkuperäisen tavoitteensa, 25 000 puntaa 16 viikossa, ennen kuin päätti kerätä tarpeeksi varoja tohtorintutkintoa varten. Tohtori Dawn Coverley yliopistosta sanoi: "Kun meillä on ylimääräinen tutkija, voimme edetä hieman nopeammin kohti uusia tapoja hoitaa ihmisiä."</w:t>
      </w:r>
    </w:p>
    <w:p>
      <w:r>
        <w:rPr>
          <w:b/>
        </w:rPr>
        <w:t xml:space="preserve">Yhteenveto</w:t>
      </w:r>
    </w:p>
    <w:p>
      <w:r>
        <w:t xml:space="preserve">Mies, joka on juossut joka päivä vuoden ajan 37-vuotiaana keuhkosyöpään kuolleen vaimonsa muistoksi, on kerännyt yli 57 600 puntaa syöpätutkimukseen.</w:t>
      </w:r>
    </w:p>
    <w:p>
      <w:r>
        <w:rPr>
          <w:b/>
          <w:u w:val="single"/>
        </w:rPr>
        <w:t xml:space="preserve">Asiakirjan numero 17198</w:t>
      </w:r>
    </w:p>
    <w:p>
      <w:r>
        <w:t xml:space="preserve">Lohifileitä ja skotlantilaista viskiä uhkaavat uudet Yhdysvaltojen tullitariffit</w:t>
      </w:r>
    </w:p>
    <w:p>
      <w:r>
        <w:t xml:space="preserve">Yhdysvaltain viranomaiset ovat lisänneet lohifileet ja skotlantilaisen viskisekoituksen luetteloon, joka sisältää mahdollisia kohteita laajennetuille tuotteille, joihin sovelletaan tulleja. Kyseessä on kosto EU:n lentokonevalmistaja Airbusille myöntämistä tuista. Single malt -viskiin sovelletaan jo 25 prosentin veroa, koska se lisättiin lokakuussa ensimmäiseen tullien kierrokseen. Skotlannista peräisin olevat kashmirpuserot ja leivonnaiset kuuluivat myös ensimmäisellä kierroksella kohteena olleisiin 6 miljardin punnan arvoisiin vientituotteisiin. Yhdysvaltain kauppaministeriö ilmoitti suunnittelevansa lisätulleja, koska EU:n Airbusille myöntämät tuet olivat suuremmat kuin aiemmin luultiin. Uudella listalla on muun muassa hilloa, viiniä, oliiviöljyä, mattoja ja keittiötarvikkeita. Skotlantilaista viskiä vietiin Amerikkaan viime vuonna 660 miljoonan punnan arvosta. Skotlantilainen viskiliitto (Scotch Whisky Association) sanoi, että se vaatii edelleen, että tariffien käyttö lopetetaan sellaisten tuotteiden osalta, jotka eivät liity kauppakiistaan. Lohen vientiä oli uhattu Yhdysvaltojen tulleilla ennen lokakuuta. Skotlannin lohen viennin kokonaisarvo Yhdysvaltoihin oli viime vuonna noin 170 miljoonaa puntaa, vaikka tämän kierroksen kohteena olisivat vain lohifileet.</w:t>
      </w:r>
    </w:p>
    <w:p>
      <w:r>
        <w:rPr>
          <w:b/>
        </w:rPr>
        <w:t xml:space="preserve">Yhteenveto</w:t>
      </w:r>
    </w:p>
    <w:p>
      <w:r>
        <w:t xml:space="preserve">Skotlantilaista viskiä ja lohta uhkaa jälleen Yhdysvaltojen ja Euroopan välisen kauppakiistan kiihtyminen.</w:t>
      </w:r>
    </w:p>
    <w:p>
      <w:r>
        <w:rPr>
          <w:b/>
          <w:u w:val="single"/>
        </w:rPr>
        <w:t xml:space="preserve">Asiakirjan numero 17199</w:t>
      </w:r>
    </w:p>
    <w:p>
      <w:r>
        <w:t xml:space="preserve">Yhdysvaltalainen ohjelmistoyritys luo 170 uutta työpaikkaa Belfastiin</w:t>
      </w:r>
    </w:p>
    <w:p>
      <w:r>
        <w:t xml:space="preserve">John CampbellBBC News NI Economics &amp; Business Editor Yhtiön ohjelmisto pyörittää suurten internet-ostosivustojen arvostelu- ja arviointiosioita. Se käyttää tätä sisältöä antaakseen yrityksille paremman käsityksen asiakkaista ja heidän ostopäätöksistään. Yritys perustettiin Austinissa, Texasissa vuonna 2005, ja se listautui pörssiin vuonna 2012. Sen asiakkaita ovat muun muassa Debenhams, Matalan ja Argos. Suurin osa Belfastin työpaikoista on ohjelmistosuunnittelun, tuen ja laadunvarmistuksen aloilla. Tehtävien keskipalkka on noin 32 000 puntaa. 1,3 miljoonan punnan avustus Yritykselle on tarjottu Invest NI:ltä ja talousministeriöltä yhteensä 1,3 miljoonan punnan avustus. Invest NI:n toimitusjohtaja Alastair Hamilton sanoi, että kun yritys on täysin toiminnassa, se tuottaa lähes 5,5 miljoonan punnan vuosipalkat. Bazaarvoicen varatoimitusjohtaja Gary Allison sanoi, että uusi toimisto antaa yritykselle mahdollisuuden edistää asiakkaiden kasvua Yhdistyneessä kuningaskunnassa ja Euroopassa.</w:t>
      </w:r>
    </w:p>
    <w:p>
      <w:r>
        <w:rPr>
          <w:b/>
        </w:rPr>
        <w:t xml:space="preserve">Yhteenveto</w:t>
      </w:r>
    </w:p>
    <w:p>
      <w:r>
        <w:t xml:space="preserve">Yhdysvaltalainen ohjelmistoyritys Bazaarvoice aikoo luoda 170 työpaikkaa Belfastiin seuraavien kolmen vuoden aikana.</w:t>
      </w:r>
    </w:p>
    <w:p>
      <w:r>
        <w:rPr>
          <w:b/>
          <w:u w:val="single"/>
        </w:rPr>
        <w:t xml:space="preserve">Asiakirjan numero 17200</w:t>
      </w:r>
    </w:p>
    <w:p>
      <w:r>
        <w:t xml:space="preserve">Coronavirus: Vuohet valtaavat merenrantakaupungin tyhjät kadut</w:t>
      </w:r>
    </w:p>
    <w:p>
      <w:r>
        <w:t xml:space="preserve">Yleensä noin 122 kašmirivuohen villi lauma uskaltautuu huonon sään aikana Great Ormesta Llandudnoon. Kaupunginvaltuutettu Carol Marubbi uskoo kuitenkin, että koronaviruksen aiheuttama ihmisten vähyys on vetänyt ne pois. "Vuohet ovat uteliaita, ja luulen, että ne ihmettelevät, mitä on tekeillä, kuten kaikki muutkin", hän sanoi. Vuohien - joista osa on hiljattain saanut poikasia - on nähty napsivan kukkia. Hän sanoi, että kaikki Llandudnon asukkaat olivat "hyvin ylpeitä" eläimistä, ja ne olivat tarjonneet "ilmaista viihdettä" ihmisille ikkunoistaan. "Ormen huipulla on hyvin vähän kävijöitä, joten ne ovat tulleet sankoin joukoin alas", hän sanoi. "Siellä ei ole ketään muuta, joten ne luultavasti päättivät, että ne voivat yhtä hyvin ottaa vallan."</w:t>
      </w:r>
    </w:p>
    <w:p>
      <w:r>
        <w:rPr>
          <w:b/>
        </w:rPr>
        <w:t xml:space="preserve">Yhteenveto</w:t>
      </w:r>
    </w:p>
    <w:p>
      <w:r>
        <w:t xml:space="preserve">Vuohilauma on vallannut autioituneen kaupungin keskustan ja syönyt pensasaidat ja kukat puutarhoilta.</w:t>
      </w:r>
    </w:p>
    <w:p>
      <w:r>
        <w:rPr>
          <w:b/>
          <w:u w:val="single"/>
        </w:rPr>
        <w:t xml:space="preserve">Asiakirjan numero 17201</w:t>
      </w:r>
    </w:p>
    <w:p>
      <w:r>
        <w:t xml:space="preserve">Dambuster Guy Gibsonin Victoria Cross esillä</w:t>
      </w:r>
    </w:p>
    <w:p>
      <w:r>
        <w:t xml:space="preserve">Wing Cdr Gibsonille myönnettiin ansiomitali hänen osallistumisestaan vuoden 1943 Saksaan suuntautuneeseen hyökkäykseen, jossa hän komensi 617. laivuetta. Se asetetaan näytteille The Collection Museumiin Lincolnissa. David Harrigan museosta sanoi: "En voi kuvailla, miten tärkeää tämä on. Meille on kunnia saada se." Komentajakapteeni Gibson, joka lensi Lincolnshiren RAF Scamptonista, kuoli, kun hänen koneensa syöksyi maahan paluumatkalla toisesta Saksassa suoritetusta tehtävästä seuraavana vuonna. Harrigan, joka on ollut mukana järjestämässä näyttelyä museossa, sanoi: "Mitalia ei ole nähty julkisesti sitten vuoden 1992, ja se on ollut julkisesti esillä vain kolme kertaa hänen kuolemansa jälkeen vuonna 1944 - ja ne kaikki Lontoossa." Hän sanoi, että tämä oli ensimmäinen ja luultavasti ainoa kerta, kun mitali oli esillä maakunnassa. "Olemme siis hyvin kiitollisia Hendonissa sijaitsevalle RAF-museolle." Muihin näyttelyn kohokohtiin kuuluu esineistöä lentäjä Douglas Baderin urasta ja hänen ajastaan Colditzin vankilassa sekä käytöstä poistettu ydinpommi. Myös eläinten urheus on tunnustettu. Eräässä näyttelyssä on esillä mitali, joka myönnettiin kyyhkylle, joka lensi satojen kilometrien päähän viestiä kuljettaen viranomaisille lento-onnettomuudesta. "Halusimme koota yhteen uskomattomia ja unohdettuja tarinoita Lincolnshiren panoksesta maan puolustukseen", Harrison lisäsi. Näyttely, jonka nimi on A Century of Valour, on avoinna 15. maaliskuuta asti. Dambusters-isku Seuraa BBC East Yorkshire and Lincolnshirea Facebookissa Twitterissä ja Instagramissa. Lähetä juttuideoita osoitteeseen yorkslincs.news@bbc.co.uk.</w:t>
      </w:r>
    </w:p>
    <w:p>
      <w:r>
        <w:rPr>
          <w:b/>
        </w:rPr>
        <w:t xml:space="preserve">Yhteenveto</w:t>
      </w:r>
    </w:p>
    <w:p>
      <w:r>
        <w:t xml:space="preserve">Toisen maailmansodan aikana kuuluisaa Dambusters-hyökkäystä johtaneelle Wing Cdr Guy Gibsonille myönnetty Victorian risti on ensimmäistä kertaa julkisesti esillä lähes 30 vuoteen.</w:t>
      </w:r>
    </w:p>
    <w:p>
      <w:r>
        <w:rPr>
          <w:b/>
          <w:u w:val="single"/>
        </w:rPr>
        <w:t xml:space="preserve">Asiakirjan numero 17202</w:t>
      </w:r>
    </w:p>
    <w:p>
      <w:r>
        <w:t xml:space="preserve">Olympialaisten avajaisseremonia Bafta-ehdokkaiden joukossa</w:t>
      </w:r>
    </w:p>
    <w:p>
      <w:r>
        <w:t xml:space="preserve">Ne kilpailevat yleisöäänestyksessä yhdysvaltalaisia draamasarjoja Homeland ja The Great British Bake Off vastaan. Ehdolla ovat myös Strictly Come Dancing ja Game of Thrones. Palkinnon aiempia voittajia ovat muun muassa komediapeliohjelma Celebrity Juice ja Channel 4:n komediasarja The Inbetweeners. "Ehdokaslista kuvastaa täydellisesti sensaatiomaista televisiovuotta", sanoi Radio Timesin päätoimittaja Ben Preston. "Danny Boylen olympialaisten avajaisnäytöksestä Strictlyyn ja Call The Midwife -ohjelman kaltaiseen hirviöhittiin - jokaiselle löytyy jotakin. "Tämä on lista, josta voi nauttia ja josta voi kiistellä - ja nyt on katsojien vuoro päättää voittaja", hän sanoi. Baftan toimitusjohtaja Amanda Berry sanoi, että 19 mediatoimittajasta koostuvan raadin valitsema ehdokaslista "heijastaa brittikatsojien yhä moninaisempaa makua". "Jokainen ohjelma on herättänyt huomiomme, ja on kiehtovaa nähdä, mikä on yleisön suosikki, kun voittaja julkistetaan", hän lisäsi. Yleisö voi äänestää vuoden 2012 suosikkiohjelmaansa tiistaina klo 21.00 BST alkaen torstaina 9. toukokuuta keskiyöhön asti. Graham Nortonin isännöimä palkintoseremonia järjestetään Lontoon South Bankissa sijaitsevassa Royal Festival Hallissa sunnuntaina 12. toukokuuta, ja se lähetetään BBC One -kanavalla.</w:t>
      </w:r>
    </w:p>
    <w:p>
      <w:r>
        <w:rPr>
          <w:b/>
        </w:rPr>
        <w:t xml:space="preserve">Yhteenveto</w:t>
      </w:r>
    </w:p>
    <w:p>
      <w:r>
        <w:t xml:space="preserve">Vuoden 2012 olympialaisten avajaisseremonia ja suosittu draama Call the Midwife ovat kuuden ohjelman joukossa, jotka kilpailevat Radio Timesin yleisöäänestyksen voitosta tämänvuotisessa Bafta Television Awards -kilpailussa.</w:t>
      </w:r>
    </w:p>
    <w:p>
      <w:r>
        <w:rPr>
          <w:b/>
          <w:u w:val="single"/>
        </w:rPr>
        <w:t xml:space="preserve">Asiakirjan numero 17203</w:t>
      </w:r>
    </w:p>
    <w:p>
      <w:r>
        <w:t xml:space="preserve">Kanaalisaarten ylpeysviikko avautuu Guernseyssä</w:t>
      </w:r>
    </w:p>
    <w:p>
      <w:r>
        <w:t xml:space="preserve">Liberate-hyväntekeväisyysjärjestön järjestämä tapahtuma päättyy viikon kuluttua St Helierissä Jerseyssä. Liberaten varapuheenjohtaja Ellie Jones kuvaili tapahtumaa erittäin merkittäväksi hetkeksi paikallisyhteisölle ja LGBTQ-ihmisille. Hän sanoi: "Monet ihmiset ovat ilmaisseet, miten tämä osoittaa, että Guernsey on edennyt eteenpäin ja miten hyväksytyksi he tuntevat itsensä." Guernseyn pääministeri Gavin St Pier sanoi: "Guernseyn tavoitteena on tulla yhdeksi maailman terveimmistä ja onnellisimmista yhteisöistä, ja elämänlaatu on avainasemassa tässä tavoitteessa. "Tasa-arvo ja osallisuus tulevat olemaan yksi elämänlaadun tärkeimmistä mittareista." Guernseyn osavaltiot äänestivät samaa sukupuolta olevien avioliiton käyttöönotosta joulukuussa 2015, ja laki on tarkoitus ottaa käyttöön vuonna 2017. Aiheeseen liittyvät Internet-linkit Channel Islands Pride 2016 Liberate - Guernseyn ensimmäinen LGBTQ-yhteisö #HausofLiberate esittelee...-</w:t>
      </w:r>
    </w:p>
    <w:p>
      <w:r>
        <w:rPr>
          <w:b/>
        </w:rPr>
        <w:t xml:space="preserve">Yhteenveto</w:t>
      </w:r>
    </w:p>
    <w:p>
      <w:r>
        <w:t xml:space="preserve">Ensimmäinen Kanaalisaarten Pride-festivaali on avattu Guernseyssä St Peter Portin läpi kulkevalla paraatilla.</w:t>
      </w:r>
    </w:p>
    <w:p>
      <w:r>
        <w:rPr>
          <w:b/>
          <w:u w:val="single"/>
        </w:rPr>
        <w:t xml:space="preserve">Asiakirjan numero 17204</w:t>
      </w:r>
    </w:p>
    <w:p>
      <w:r>
        <w:t xml:space="preserve">Boeing 787 Dreamliner tekee koelennon Manchesterista käsin</w:t>
      </w:r>
    </w:p>
    <w:p>
      <w:r>
        <w:t xml:space="preserve">Boeing 787 Dreamliner -kone lähti Manchesterista kello 11:30 BST ja palasi noin kello 13:00 BST. Yli 10 000 ihmistä kävi lentokentällä katsomassa konetta, joka on maailmankiertueella. Kone on valmistettu komposiittimateriaaleista, ja Boeingin mukaan se kuluttaa 20 prosenttia vähemmän polttoainetta. Thomson Airways oli ensimmäinen brittiläinen lentoyhtiö, joka tilasi koneen. Lentoyhtiön odotetaan aloittavan koneen käytön lennoilla Manchesterista Meksikon Cancuniin ja Yhdysvaltain Floridaan toukokuusta 2013 alkaen. MAG:n operatiivinen johtaja Andrew Harrison sanoi, että he tekivät kaikkensa esitelläkseen Dreamliner-konetta tuhansille ihmisille, jotka olivat saapuneet lentoaseman Runway Visitor Parkiin. Hän sanoi: "Olemme iloisia, että Thomson on päättänyt tuoda sen Manchesteriin." Dreamliner on jo pysähtynyt Heathrow'n lentoasemalla ja lähtee keskiviikkona Gatwickin lentoasemalle.</w:t>
      </w:r>
    </w:p>
    <w:p>
      <w:r>
        <w:rPr>
          <w:b/>
        </w:rPr>
        <w:t xml:space="preserve">Yhteenveto</w:t>
      </w:r>
    </w:p>
    <w:p>
      <w:r>
        <w:t xml:space="preserve">Manchester Airports Groupin (MAG) "seuraavan sukupolven lentokoneeksi" kuvaama lentokone on tehnyt koelennon lentoasemalta.</w:t>
      </w:r>
    </w:p>
    <w:p>
      <w:r>
        <w:rPr>
          <w:b/>
          <w:u w:val="single"/>
        </w:rPr>
        <w:t xml:space="preserve">Asiakirjan numero 17205</w:t>
      </w:r>
    </w:p>
    <w:p>
      <w:r>
        <w:t xml:space="preserve">Mies, 60, kuoli kahden ajoneuvon kolarissa A39:llä</w:t>
      </w:r>
    </w:p>
    <w:p>
      <w:r>
        <w:t xml:space="preserve">Mies ajoi A39-tietä Buden ja Kilkhamptonin välillä hieman ennen kello 18:00 GMT keskiviikkona, kun onnettomuus tapahtui. Hänet vietiin Derrifordin sairaalaan, jossa hänet todettiin kuolleeksi. Toinen kuljettaja vietiin Pohjois-Devonin sairaalaan lievin vammoin. Poliisi on ilmoittanut etsivänsä silminnäkijöitä onnettomuudelle, jossa osallisina olivat musta Mini Cooper ja harmaa VW Passatt. Päätie pysyi suljettuna molempiin suuntiin yön yli. Aiheeseen liittyvät Internet-linkit Devonin ja Cornwallin poliisi</w:t>
      </w:r>
    </w:p>
    <w:p>
      <w:r>
        <w:rPr>
          <w:b/>
        </w:rPr>
        <w:t xml:space="preserve">Yhteenveto</w:t>
      </w:r>
    </w:p>
    <w:p>
      <w:r>
        <w:t xml:space="preserve">60-vuotias mies on kuollut kahden ajoneuvon kolarissa Pohjois-Cornwallissa.</w:t>
      </w:r>
    </w:p>
    <w:p>
      <w:r>
        <w:rPr>
          <w:b/>
          <w:u w:val="single"/>
        </w:rPr>
        <w:t xml:space="preserve">Asiakirjan numero 17206</w:t>
      </w:r>
    </w:p>
    <w:p>
      <w:r>
        <w:t xml:space="preserve">Äidin kuolinpäivänä syntyneen vauvan elintoiminnot lopetetaan</w:t>
      </w:r>
    </w:p>
    <w:p>
      <w:r>
        <w:t xml:space="preserve">Danielle Jones, 18, romahti ja kuoli vanhempiensa kotona Bristolissa 17. tammikuuta, kuten korkein oikeus kuuli. Hänen poikansa Danny synnytettiin keisarinleikkauksella, ja hänet siirrettiin sairaalan teho-osastolle. Asiantuntijat totesivat, että Danny oli kärsinyt peruuttamattomista aivovaurioista synnytyksen aikana ja että hänen olisi annettava kuolla. "Salainen raskaus" High Courtin perheosastolla perjantaina järjestetyssä kuulemistilaisuudessa Hayden kuuli, että Jones ei ollut kertonut kenellekään olevansa raskaana. Hänelle kerrottiin, että hän oli romahtanut ilman näkyvää syytä ja hänet todettiin kuolleeksi sairaalaan saavuttuaan. Hän kuuli myös, että neiti Jonesin poikaystävän, Ozzy Godfreyn, joka oli myös 18-vuotias, uskottiin olevan Dannyn isä. Virtuaalisessa julkisessa kuulemistilaisuudessa Justice Hayden päätti, että lääkärit voivat laillisesti irrottaa Dannyn hengityskoneesta ja lopettaa elämää ylläpitävän hoidon. Hän sanoi, että sukulaiset olivat samaa mieltä siitä, että Dannyn pitäisi antaa kuolla. University Hospitals Bristol and Weston NHS Foundation Trustin pomot olivat pyytäneet Justice Haydenia päättämään, mitkä toimet olisivat Dannyn edun mukaisia. Aiheeseen liittyvät Internet-linkit HM Courts Service</w:t>
      </w:r>
    </w:p>
    <w:p>
      <w:r>
        <w:rPr>
          <w:b/>
        </w:rPr>
        <w:t xml:space="preserve">Yhteenveto</w:t>
      </w:r>
    </w:p>
    <w:p>
      <w:r>
        <w:t xml:space="preserve">12 päivän ikäisellä vauvalla, jonka teiniäiti kuoli hänen syntymäpäivänään, on peruuttamaton aivovaurio, ja hänen pitäisi antaa kuolla, tuomari on päättänyt.</w:t>
      </w:r>
    </w:p>
    <w:p>
      <w:r>
        <w:rPr>
          <w:b/>
          <w:u w:val="single"/>
        </w:rPr>
        <w:t xml:space="preserve">Asiakirjan numero 17207</w:t>
      </w:r>
    </w:p>
    <w:p>
      <w:r>
        <w:t xml:space="preserve">Maestegin koulubussiturman uhrin Ashley Talbotin hautajaiset</w:t>
      </w:r>
    </w:p>
    <w:p>
      <w:r>
        <w:t xml:space="preserve">Ashley Talbot, 15, jäi bussin alle Maestegin koulun luona Bridgendin läänissä 10. joulukuuta. Pastori Bev Reaney luki Melanie Talbotin kirjallisen muistopuheen noin 250 surijalle St Cynfelynin kirkossa Caeraussa tiistaina. "Olen varma, että hän pysyy ikuisesti kaikkien sydämissämme", muistokirjoituksessa sanottiin. Ashley, aloitteleva mekaanikko ja motocross-fani, haudattiin Croeserwissa sijaitsevalle Cymmerin hautausmaalle. Talbot sanoi muistopuheessaan: "Ashley ei ollut mikään enkeli - mutta hän oli meidän enkelimme. "Ashley oli poikamme - komea, hauska, eikä kukaan voinut rakastaa häntä enemmän kuin me perheenä. " Ashleyn kuoleman tutkinta on aloitettu ja sitä on lykätty. Poliisi- ja työturvallisuustutkinta tapauksesta jatkuu. Ashley jäi koulun minibussin alle, kun liikunnanopettaja Chris Brooks oli ajamassa sitä rugby-otteluun.</w:t>
      </w:r>
    </w:p>
    <w:p>
      <w:r>
        <w:rPr>
          <w:b/>
        </w:rPr>
        <w:t xml:space="preserve">Yhteenveto</w:t>
      </w:r>
    </w:p>
    <w:p>
      <w:r>
        <w:t xml:space="preserve">Opettajan kuljettaman koulun minibussin alle jääneen Maestegin teini-ikäisen äiti kuvaili häntä hautajaisissa "enkeliksemme".</w:t>
      </w:r>
    </w:p>
    <w:p>
      <w:r>
        <w:rPr>
          <w:b/>
          <w:u w:val="single"/>
        </w:rPr>
        <w:t xml:space="preserve">Asiakirjan numero 17208</w:t>
      </w:r>
    </w:p>
    <w:p>
      <w:r>
        <w:t xml:space="preserve">Poliisin valvontaviranomainen tutkii miehen kuolemaa Stoke-on-Trentissä</w:t>
      </w:r>
    </w:p>
    <w:p>
      <w:r>
        <w:t xml:space="preserve">Christopher Walters otettiin kiinni Wood Streetillä, Stoke-on-Trentissä, 15. toukokuuta sen jälkeen, kun hänelle oli tehty rikosilmoitus vahingonteosta. Kolme murhasta epäiltynä pidettyä miestä vapautettiin tutkinnan ajaksi. Riippumaton poliisin menettelytapavirasto lähetti tutkijoita tapahtumapaikalle ja sanoi tutkivansa myös poliisien "tapahtuman jälkeistä menettelyä". Se sanoi, että ambulanssi oli kutsuttu, koska hän ei ollut reagoinut. Hänet todettiin kuolleeksi vähän myöhemmin. Staffordshiren poliisin mukaan kuoleman jälkeinen ruumiinavaus ei tuottanut tulosta. Lisätestejä tehdään parhaillaan, ja kuolinsyy saadaan selville vasta kolmen tai kuuden kuukauden kuluttua. Komisario Alan Lyford poliisista sanoi: "Ajatuksemme ovat Christopherin perheen luona, ja erityisesti koulutetut poliisit antavat hänelle erityistukea." Hän sanoi, että poliisit uskovat, että kyseessä oli "yksittäinen tapaus", mutta vetoavat silminnäkijöihin, jotta he ottaisivat yhteyttä poliisiin tai Crimestoppersiin nimettömänä. Seuraa BBC West Midlandsia Facebookissa ja Twitterissä ja tilaa paikalliset uutispäivitykset suoraan puhelimeesi. Aiheeseen liittyvät Internet-linkit Staffordshiren poliisi Independent Office for Police Conduct Crimestopperit</w:t>
      </w:r>
    </w:p>
    <w:p>
      <w:r>
        <w:rPr>
          <w:b/>
        </w:rPr>
        <w:t xml:space="preserve">Yhteenveto</w:t>
      </w:r>
    </w:p>
    <w:p>
      <w:r>
        <w:t xml:space="preserve">Poliisin valvontaviranomainen tutkii, miten poliisit olivat olleet yhteydessä 25-vuotiaaseen mieheen, joka kuoli sen jälkeen, kun yleisö oli pidättänyt hänet.</w:t>
      </w:r>
    </w:p>
    <w:p>
      <w:r>
        <w:rPr>
          <w:b/>
          <w:u w:val="single"/>
        </w:rPr>
        <w:t xml:space="preserve">Asiakirjan numero 17209</w:t>
      </w:r>
    </w:p>
    <w:p>
      <w:r>
        <w:t xml:space="preserve">Western Islesin sähköverkkojen yhteenliittämisen aikataulu</w:t>
      </w:r>
    </w:p>
    <w:p>
      <w:r>
        <w:t xml:space="preserve">Scottish Hydro Electric Transmission, joka on SSE:n tytäryhtiö, on laatinut aikataulun rajayhdysjohdon rakentamiselle. Se toivoo voivansa toimittaa tarveselvityksen energia-alan sääntelyviranomaiselle Ofgemille tänä vuonna ja aloittaa rakentamisen vuonna 2017. Länsisaarten paikallisviranomainen Comhairle nan Eilean Siar on suhtautunut aikatauluun myönteisesti. Comhairlen johtaja Angus Campbell sanoi, että ensimmäistä kertaa vuosiin on esitetty "selkeät ja ytimekkäät" tavoitteet ja välitavoitteet. Arvioiden mukaan 780 miljoonaa puntaa maksava yhdysjohto veisi saarilla sijaitsevien tuulivoimaloiden ja muiden uusiutuvien energialähteiden tuottaman sähkön mantereelle jaettavaksi. Se ulottuu noin 80 kilometrin (50 mailin) päähän Gravirista Lewisin saarella Ullapooliin Skotlannin luoteisrannikolla. Vuodesta 2001 lähtien on keskusteltu merenalaisista kaapeleista, jotka yhdistäisivät saarten energiahankkeet mantereeseen. Lokakuussa 2014 suurinta tuulipuistoa Lewisin saarilla (Western Isles) koskevien suunnitelmien tukija vetäytyi hankkeesta, koska kaapelin asentaminen viivästyi. Ranskalaisen energiajätin GDF:n oli määrä investoida Eisgein Estateen suunniteltuun 39 tuulivoimalan järjestelmään. GDF:n ja muiden uusiutuvan energian kehittäjien odotettiin osallistuvan yhdysjohdon kustannuksiin.</w:t>
      </w:r>
    </w:p>
    <w:p>
      <w:r>
        <w:rPr>
          <w:b/>
        </w:rPr>
        <w:t xml:space="preserve">Yhteenveto</w:t>
      </w:r>
    </w:p>
    <w:p>
      <w:r>
        <w:t xml:space="preserve">Merenalainen kaapeli, jota tarvitaan Western Isles -saarilla tuotetun sähkön siirtämiseksi mantereelle, voitaisiin rakentaa joulukuuhun 2020 mennessä.</w:t>
      </w:r>
    </w:p>
    <w:p>
      <w:r>
        <w:rPr>
          <w:b/>
          <w:u w:val="single"/>
        </w:rPr>
        <w:t xml:space="preserve">Asiakirjan numero 17210</w:t>
      </w:r>
    </w:p>
    <w:p>
      <w:r>
        <w:t xml:space="preserve">Copelandin pormestariäänestyksen yleinen vaalipäivä</w:t>
      </w:r>
    </w:p>
    <w:p>
      <w:r>
        <w:t xml:space="preserve">Toukokuussa Copeland Borough Councilin asukkaat äänestivät ylivoimaisesti viran puolesta. Nykyisten sääntöjen mukaan vaalit, jotka voivat maksaa jopa 60 000 puntaa, olisi järjestettävä lokakuuhun mennessä. Valtuuston ja paikallisen kansanedustajan pyynnöstä hallitus muuttaa lainsäädäntöä, jotta vaalit voidaan järjestää samanaikaisesti parlamenttivaalien kanssa. Aiemmin oli oltu huolissaan vaalien kustannuksista, mutta valtuusto totesi, että jos vaalit järjestettäisiin päivänä, jolloin äänestäjät olisivat jo menossa äänestämään, se vähentäisi kustannuksia. Lisäksi toivotaan, että se kannustaisi useampia ihmisiä äänestämään. Copelandin työväenpuolueen kansanedustaja Jamie Reed sanoi: "Tämä on uusi luku Copelandin paikallishallinnossa, ja on tärkeää, että se on kiinnostava. "Osa tätä on sen varmistaminen, että mahdollisimman moni käy valitsemassa uuden pormestarin. "Tehokkain tapa varmistaa sitoutuminen on järjestää vaalit samaan aikaan kuin parlamenttivaalit."</w:t>
      </w:r>
    </w:p>
    <w:p>
      <w:r>
        <w:rPr>
          <w:b/>
        </w:rPr>
        <w:t xml:space="preserve">Yhteenveto</w:t>
      </w:r>
    </w:p>
    <w:p>
      <w:r>
        <w:t xml:space="preserve">Äänestystä suoraan valitun pormestarin valitsemisesta Cumbrian kunnanvaltuustoon lykätään toukokuuhun kustannusten vähentämiseksi.</w:t>
      </w:r>
    </w:p>
    <w:p>
      <w:r>
        <w:rPr>
          <w:b/>
          <w:u w:val="single"/>
        </w:rPr>
        <w:t xml:space="preserve">Asiakirjan numero 17211</w:t>
      </w:r>
    </w:p>
    <w:p>
      <w:r>
        <w:t xml:space="preserve">Etiopian ja Eritrean raja: Merkkihuippukokous pyrkii lopettamaan konfliktin</w:t>
      </w:r>
    </w:p>
    <w:p>
      <w:r>
        <w:t xml:space="preserve">Presidentti Isaias Afewerki toivotti hänet tervetulleeksi Eritrean pääkaupungissa Asmarassa. Matka on jatkoa Eritrean valtuuskunnan vierailulle Addis Abebaan. Huhtikuussa virkaansa astunut Abiy on hyväksynyt päätöksen, jolla Eritrealle myönnetään kiistelty alue. Eritrea itsenäistyi Etiopiasta vuonna 1993 pitkän konfliktin jälkeen. Viidessä vuodessa naapurit kuitenkin taistelivat syrjäisistä raja-alueista, kuten Badmen kaupungista. Kymmenettuhannet ihmiset saivat surmansa kahden vuoden taistelujen aikana. Eritrealle myönnettiin maa-alueet vuonna 2002 rajakomission päätöksellä, mutta Etiopia kieltäytyi hyväksymästä sitä ja piti siellä joukkojaan. Osapuolet ovat sen jälkeen pysyneet sotatilassa. Etiopian pääministerin kanslian mukaan suorat kansainväliset puhelut on palautettu maiden välille ensimmäistä kertaa yli 20 vuoteen, mikä on uusi merkki suhteiden lämpenemisestä. Aikajana</w:t>
      </w:r>
    </w:p>
    <w:p>
      <w:r>
        <w:rPr>
          <w:b/>
        </w:rPr>
        <w:t xml:space="preserve">Yhteenveto</w:t>
      </w:r>
    </w:p>
    <w:p>
      <w:r>
        <w:t xml:space="preserve">Etiopian pääministeri Abiy Ahmed on aloittanut vierailun Eritreaan muutama päivä sen jälkeen, kun maat sopivat kaksi vuosikymmentä jatkuneen rajakiistan lopettamisesta.</w:t>
      </w:r>
    </w:p>
    <w:p>
      <w:r>
        <w:rPr>
          <w:b/>
          <w:u w:val="single"/>
        </w:rPr>
        <w:t xml:space="preserve">Asiakirjan numero 17212</w:t>
      </w:r>
    </w:p>
    <w:p>
      <w:r>
        <w:t xml:space="preserve">Malin jihadistia vastaan nostetaan sotarikossyytteet kansainvälisessä rikostuomioistuimessa</w:t>
      </w:r>
    </w:p>
    <w:p>
      <w:r>
        <w:t xml:space="preserve">Al Hassan Ag Abdoul Aziz Ag Mohamed Ag Mahmoud johti Timbuktun islamilaista poliisia, kun Timbuktu oli jihadistitaistelijoiden hallussa viisi vuotta sitten. Häntä syytetään naisten ja tyttöjen uhreiksi saattamisesta hyväksymällä heidän pakkoavioliittonsa islamistitaistelijoiden kanssa. Hänen väitetään myös auttaneen tuhoamaan muinaisia mausoleumeja Timbuktussa. Al Hassania koskevassa pidätysmääräyksessä luetellaan rikokset ihmisyyttä vastaan, kuten "kidutus, raiskaus ja seksiorjuus, Timbuktun asukkaiden vainoaminen uskonnollisista ja sukupuoleen liittyvistä syistä sekä muut epäinhimilliset teot". Ainoa toinen Malin konfliktin vuoksi ICC:ssä tuomittu mies myönsi Timbuktun kulttuurikohteiden tuhoamisen vuonna 2016 järjestetyssä käänteentekevässä oikeudenkäynnissä. Mitä edellisessä oikeudenkäynnissä tapahtui? Ahmad al-Faqi al-Mahdi tunnusti syyllisyytensä yhdeksän mausoleumin ja moskeijan tuhoamiseen ensimmäisessä ICC:n käsittelemässä kulttuurin häpäisemistä koskevassa tapauksessa. Se oli ensimmäinen kerta, kun epäilty islamistinen militantti oli ollut oikeudessa sotarikostuomioistuimessa, ja ensimmäinen kerta, kun epäilty oli tunnustanut syyllisyytensä. Syyttäjien mukaan Mahdi kuului Ansar Dine -nimiseen islamistiryhmään, joka miehitti Timbuktua kuukausien ajan. Hänet vangittiin yhdeksäksi vuodeksi sen jälkeen, kun hän oli ilmoittanut olevansa "todella pahoillaan" teoistaan ja pyytänyt anteeksiantoa. Vuonna 2017 ICC:n tuomarit katsoivat hänen olevan vastuussa lähes 3 miljoonan euron (2,6 miljoonan punnan; 3,6 miljoonan dollarin) vahingonkorvauksista. On mahdollista, että hän voisi nyt todistaa Hassania vastaan, uutistoimisto Reuters kertoo. Hassanin ensiesiintyminen oikeudessa on määrä järjestää ensi viikolla, mutta hänen ei tarvitse vastata syytteeseen.</w:t>
      </w:r>
    </w:p>
    <w:p>
      <w:r>
        <w:rPr>
          <w:b/>
        </w:rPr>
        <w:t xml:space="preserve">Yhteenveto</w:t>
      </w:r>
    </w:p>
    <w:p>
      <w:r>
        <w:t xml:space="preserve">Haagin kansainvälinen rikostuomioistuin on ottanut Malissa tehdyistä sotarikoksista etsintäkuulutetun miehen säilöön sen jälkeen, kun maan viranomaiset olivat luovuttaneet hänet.</w:t>
      </w:r>
    </w:p>
    <w:p>
      <w:r>
        <w:rPr>
          <w:b/>
          <w:u w:val="single"/>
        </w:rPr>
        <w:t xml:space="preserve">Asiakirjan numero 17213</w:t>
      </w:r>
    </w:p>
    <w:p>
      <w:r>
        <w:t xml:space="preserve">Tottonin murhasta epäilty kärsii "sairauskohtauksesta" pidätyksen jälkeen</w:t>
      </w:r>
    </w:p>
    <w:p>
      <w:r>
        <w:t xml:space="preserve">Hampshire Constabularyn mukaan 26-vuotias mies sai lauantaina "sairauskohtauksen" ollessaan pidätettynä. Hänet pidätettiin sen jälkeen, kun 26-vuotias Wolverhamptonista kotoisin oleva mies löydettiin kuolettavasti loukkaantuneena kiinteistöstä Tottonissa lauantai-iltana. Poliisivoimat on kääntynyt riippumattoman poliisitoimen puoleen. Nimeämätön uhri julistettiin kuolleeksi sairaalassa sen jälkeen, kun hän oli loukkaantunut noin klo 19:45 BST osoitteessa Salisbury Roadilla. Sunnuntaina pidätettiin 19-vuotias mies, jota epäillään myös murhasta. 15-vuotias poika ja 42-vuotias mies on pidätetty epäiltynä rikoksentekijän avustamisesta. Heidät on vapautettu poliisitutkinnan jatkuessa. Poliisi ilmoitti toivovansa, että 26-vuotiasta murhasta epäiltyä kuulusteltaisiin heti, kun hän pääsee sairaalasta.</w:t>
      </w:r>
    </w:p>
    <w:p>
      <w:r>
        <w:rPr>
          <w:b/>
        </w:rPr>
        <w:t xml:space="preserve">Yhteenveto</w:t>
      </w:r>
    </w:p>
    <w:p>
      <w:r>
        <w:t xml:space="preserve">Murhasta epäilty jouduttiin viemään sairaalaan pidätyksensä jälkeen, mikä sai poliisin kääntymään poliisivoimien valvontaelimen puoleen.</w:t>
      </w:r>
    </w:p>
    <w:p>
      <w:r>
        <w:rPr>
          <w:b/>
          <w:u w:val="single"/>
        </w:rPr>
        <w:t xml:space="preserve">Asiakirjan numero 17214</w:t>
      </w:r>
    </w:p>
    <w:p>
      <w:r>
        <w:t xml:space="preserve">Rest and Be Thankful Argyllissa suljetaan sadevaroituksen vuoksi.</w:t>
      </w:r>
    </w:p>
    <w:p>
      <w:r>
        <w:t xml:space="preserve">Vanha sotilastie avattiin liikenteelle lauantaina, kun A83-tieltä raivattiin tonneittain romua. Tieyhtiö Bear Scotland ilmoitti kuitenkin, että tie suljetaan kello 21:00 alkaen, koska ennustettiin rankkasadetta. Met Office on antanut säävaroituksen ukkosista. A83-tielle ja vanhalle sotilastien varrelle Rest and Be Thankfulin kohdalla putosi viime tiistaina rankkasateiden aikana muun muassa autojen kokoisia lohkareita. Vanha sotilastie puhdistettiin myöhemmin kivistä ja maasta, ja se avattiin liikenteelle saattojärjestelmän avulla. Bear Scotlandin Eddie Ross sanoi, että tiistaina aamunkoitteessa tehtäisiin "täysi turvallisuusarviointi", jolla tarkistettaisiin, ettei huono sää ole vaikuttanut tiehen. Hän sanoi: "Kun olemme vakuuttuneita siitä, että reitti on turvallista avata uudelleen, paikallinen kiertotie otetaan käyttöön entiseen tapaan. "A83:n, A82:n, A85:n ja A819:n kautta kulkeva aiempi tavanomainen kiertoreitti otetaan uudelleen käyttöön tänään klo 21.00 alkaen, kunnes paikallinen vanhan sotilastien kiertoreitti katsotaan turvalliseksi avata uudelleen."</w:t>
      </w:r>
    </w:p>
    <w:p>
      <w:r>
        <w:rPr>
          <w:b/>
        </w:rPr>
        <w:t xml:space="preserve">Yhteenveto</w:t>
      </w:r>
    </w:p>
    <w:p>
      <w:r>
        <w:t xml:space="preserve">Argyllin tie, jota käytetään A83-tieltä Rest and Be Thankfulin kohdalla maanvyöryjen jälkeen, suljetaan yön yli.</w:t>
      </w:r>
    </w:p>
    <w:p>
      <w:r>
        <w:rPr>
          <w:b/>
          <w:u w:val="single"/>
        </w:rPr>
        <w:t xml:space="preserve">Asiakirjan numero 17215</w:t>
      </w:r>
    </w:p>
    <w:p>
      <w:r>
        <w:t xml:space="preserve">Martina Anderson "ylpeä ja otettu" palatessaan Stormontiin Foylen uudeksi MLA:ksi.</w:t>
      </w:r>
    </w:p>
    <w:p>
      <w:r>
        <w:t xml:space="preserve">Hän oli ainoa ehdokas Raymond McCartneyn tilalle, jonka on määrä jättää tehtävänsä maanantaina. Hän sanoi olevansa "ylpeä ja otettu" siitä, että hänet valittiin lauantaina järjestetyssä tilaisuudessa. Se merkitsee paluuta Stormonttiin poliitikolle, joka toimi puolueen Foylen MLA:na vuosina 2007-2012. Hän toimi aiemmin nuoremman ministerin virassa toimeenpanovirastossa. Anderson antoi tunnustusta edeltäjänsä McCartneyn "omistautumiselle". Hän lisäsi kuitenkin, että hän liittyi edustajakokoukseen "suurten haasteiden aikana, kun brexit on alkanut ja kun konservatiivit vetävät pohjoisen ulos EU:sta vastoin kansan tahtoa ja kun on haasteena pitää Britannian hallitus tilivelvollisena siitä, että se noudattaa sitoumuksiaan". "Nyt on myös tilaisuuksien aika, kun keskustelu Irlannin yhtenäisyydestä ja ihmisten vaatimus uudesta ja paremmasta Irlannista lisääntyy", hän lisäsi. Anderson menetti työnsä Euroopan parlamentin jäsenenä perjantaina sen jälkeen, kun Yhdistynyt kuningaskunta oli virallisesti eronnut EU:sta. Hän liittyy nyt Stormontin edustajakokoukseen kahden muun eronneen parlamentin jäsenen - Naomi Longin ja Diane Doddsin - seuraan. Hänestä odotetaan tulevan Sinn Féinin keskeinen äänitorvi brexit-asiassa parlamentissa.</w:t>
      </w:r>
    </w:p>
    <w:p>
      <w:r>
        <w:rPr>
          <w:b/>
        </w:rPr>
        <w:t xml:space="preserve">Yhteenveto</w:t>
      </w:r>
    </w:p>
    <w:p>
      <w:r>
        <w:t xml:space="preserve">Sinn Féin on vahvistanut, että Euroopan parlamentin jäsen Martina Anderson on valittu edustajakokoukseen Foylen uudeksi MLA:ksi.</w:t>
      </w:r>
    </w:p>
    <w:p>
      <w:r>
        <w:rPr>
          <w:b/>
          <w:u w:val="single"/>
        </w:rPr>
        <w:t xml:space="preserve">Asiakirjan numero 17216</w:t>
      </w:r>
    </w:p>
    <w:p>
      <w:r>
        <w:t xml:space="preserve">Lunta ja jäätä juuri sopivasti talven kiipeilyfestivaalille</w:t>
      </w:r>
    </w:p>
    <w:p>
      <w:r>
        <w:t xml:space="preserve">Tapahtuman järjestäjät olivat huolissaan siitä, että joulukuun ja tammikuun leuto sää johtaisi huonoihin olosuhteisiin rotkoissa ja kallioilla. Viimeaikaiset myrskyt ovat kuitenkin johtaneet lumen ja jään kerääntymiseen. Streap Alba Geamhradh 2020 -tapahtumaan kuuluu reittejä Cairngormsissa, Glen Coessa ja Ben Nevisissä. Kilpailuun odotetaan osallistuvan huippukiipeilijöitä kaikkialta maailmasta 29. helmikuuta asti. Simon Richardson, skotlantilainen kiipeilijä ja festivaalin järjestelytoimikunnan jäsen, sanoi: "Kansainvälisen talvitapahtuman osallistujat ovat seuranneet Skotlannin säätä jo useiden viikkojen ajan. "Lämpimän joulukuun ja tammikuun jälkeen talvikiipeilyn näkymät näyttivät synkiltä. "Onneksi helmikuun läntisten myrskyjen liukuhihna on muuttanut kaiken tämän." Festivaalin järjestää Mountaineering Scotland yhteistyössä Alpine Clubin, Scottish Mountaineering Clubin ja British Mountaineering Councilin kanssa.</w:t>
      </w:r>
    </w:p>
    <w:p>
      <w:r>
        <w:rPr>
          <w:b/>
        </w:rPr>
        <w:t xml:space="preserve">Yhteenveto</w:t>
      </w:r>
    </w:p>
    <w:p>
      <w:r>
        <w:t xml:space="preserve">Highlandsissa järjestettävä kansainvälinen talvinen kiipeilyfestivaali on hyötynyt alhaisista lämpötiloista ja runsaista lumisateista.</w:t>
      </w:r>
    </w:p>
    <w:p>
      <w:r>
        <w:rPr>
          <w:b/>
          <w:u w:val="single"/>
        </w:rPr>
        <w:t xml:space="preserve">Asiakirjan numero 17217</w:t>
      </w:r>
    </w:p>
    <w:p>
      <w:r>
        <w:t xml:space="preserve">Australian pääministeri kutsuu itseään "tasavaltalaiseksi ja Elisabetilaiseksi".</w:t>
      </w:r>
    </w:p>
    <w:p>
      <w:r>
        <w:t xml:space="preserve">Turnbull johti epäonnistunutta kampanjaa, jonka tavoitteena oli tehdä Australiasta tasavalta vuoden 1999 kansanäänestyksessä, ennen kuin hän astui politiikkaan. Tiistaina hän sanoi, että 1990-luvulla hän ei koskaan kuvitellut, että hän jonain päivänä tapaisi kuningattaren Australian pääministerinä. "Jopa kaltaiseni republikaanit voivat olla, ja minun tapauksessani ovatkin, hyvin vahvoja Elisabetilaisia", hän sanoi. "Hän on ollut merkittävä Yhdistyneen kuningaskunnan ja Kansainyhteisön johtaja." Hän lisäsi: "Politiikka on täynnä arvaamattomia tapahtumia." Keskustaoikeistolainen koalition johtaja sanoi, että oli kunnia tavata kuningatar, ja kertoi toimittajille pyytävänsä häneltä "viisautta ja neuvoja". Turnbull vieraili Downing Streetillä ja lupasi, että Australia pyrkii kauppasopimukseen Yhdistyneen kuningaskunnan kanssa Brexitin jälkeen. Turnbull on aiemmin sanonut, ettei hän usko australialaisten enemmistön kannattavan tasavallaksi muuttumista kuningattaren valtakaudella. Vuonna 1999 järjestetyssä käänteentekevässä kansanäänestyksessä Australia äänesti valtionpäämiehen vaihtamista presidentiksi vastaan äänin 54,87 % - 45,13 %.</w:t>
      </w:r>
    </w:p>
    <w:p>
      <w:r>
        <w:rPr>
          <w:b/>
        </w:rPr>
        <w:t xml:space="preserve">Yhteenveto</w:t>
      </w:r>
    </w:p>
    <w:p>
      <w:r>
        <w:t xml:space="preserve">Australian pääministeri Malcolm Turnbull on kuvaillut itseään sekä tasavaltalaiseksi että "hyvin vahvaksi Elisabetinuslaiseksi" ennen kuin hän tapasi kuningattaren Buckinghamin palatsissa.</w:t>
      </w:r>
    </w:p>
    <w:p>
      <w:r>
        <w:rPr>
          <w:b/>
          <w:u w:val="single"/>
        </w:rPr>
        <w:t xml:space="preserve">Asiakirjan numero 17218</w:t>
      </w:r>
    </w:p>
    <w:p>
      <w:r>
        <w:t xml:space="preserve">Guernsey, Jersey ja Mansaari kokoontuvat keskustelemaan terveydestä</w:t>
      </w:r>
    </w:p>
    <w:p>
      <w:r>
        <w:t xml:space="preserve">Jersey isännöi kokousta kahden muun Crown Dependencies -alueen edustajien kanssa. Kyseessä on ensimmäinen kerta, kun nämä kolme terveyspalvelua kokoontuvat yhteen. Ministerit keskustelevat alkoholistrategioistaan sekä terveys- ja sosiaalihuollon suunnasta. Ensimmäinen päivän mittaisista kokouksista pidetään Jerseyssä maanantaina. Tavoitteena on ymmärtää kunkin saaren toimintalinjoja ja niiden yhteisiä ongelmia. Jerseyn terveysministeri Anne Pryke, joka isännöi ensimmäistä kokousta, sanoi, että terveyspalvelut ovat elintärkeitä. Hän sanoi: "Terveys- ja sosiaalipalvelut vaikuttavat jokaiseen meistä jossain vaiheessa elämäämme, ja meidän on varmistettava, että ne ovat turvallisia ja tarjoavat sellaista hoitoa, jota kaikilla saarilla voi ja pitäisi olla."</w:t>
      </w:r>
    </w:p>
    <w:p>
      <w:r>
        <w:rPr>
          <w:b/>
        </w:rPr>
        <w:t xml:space="preserve">Yhteenveto</w:t>
      </w:r>
    </w:p>
    <w:p>
      <w:r>
        <w:t xml:space="preserve">Guernseyn, Jerseyn ja Mansaaren terveysministerit kokoontuvat tarkastelemaan, miten ne voivat jakaa palveluja.</w:t>
      </w:r>
    </w:p>
    <w:p>
      <w:r>
        <w:rPr>
          <w:b/>
          <w:u w:val="single"/>
        </w:rPr>
        <w:t xml:space="preserve">Asiakirjan numero 17219</w:t>
      </w:r>
    </w:p>
    <w:p>
      <w:r>
        <w:t xml:space="preserve">Covid: Mansaaren kuolonuhrien määrä nousee 29:ään kahden uuden kuolemantapauksen jälkeen.</w:t>
      </w:r>
    </w:p>
    <w:p>
      <w:r>
        <w:t xml:space="preserve">Molemmat potilaat olivat saaneet hoitoa virukseen Noblen sairaalassa. Pääministeri Howard Quayle sanoi, että hänen ajatuksensa ovat "perheiden ja läheisten kanssa näinä vaikeina aikoina". Saarella aloitettiin kolmas lukitus 3. maaliskuuta tapausten lisääntymisen jälkeen. Viimeisimpien kuolemantapausten myötä kuolemantapauksia on ollut yhteensä neljä sen jälkeen, kun nykyiset rajoitukset otettiin käyttöön. Perjantain jälkeen on todettu seitsemän uutta tartuntaa, ja aktiivisten tapausten määrä on nyt 469. Kahdeksan ihmistä on tällä hetkellä sairaalahoidossa, ja yksi heistä on tehohoidossa. Quayle kehotti ihmisiä noudattamaan nykyisiä sulkemissääntöjä ja pysymään kotona niin paljon kuin mahdollista: "Meidän on tehtävä kaikkemme tämän viruksen kitkemiseksi." Noin 85 000 asukkaan saarella on tarkoitus pitää lukitusrajoitukset voimassa ainakin 6. huhtikuuta asti. Seuraa BBC Isle of Mania Facebookissa ja Twitterissä. Voit myös lähettää juttuideoita osoitteeseen northwest.newsonline@bbc.co.uk Aiheeseen liittyvät Internet-linkit Isle of Man Government - Coronavirus Isle of Man Government - Noble's Hospital (Mansaaren hallitus - koronavirus)</w:t>
      </w:r>
    </w:p>
    <w:p>
      <w:r>
        <w:rPr>
          <w:b/>
        </w:rPr>
        <w:t xml:space="preserve">Yhteenveto</w:t>
      </w:r>
    </w:p>
    <w:p>
      <w:r>
        <w:t xml:space="preserve">Mansaarella on kuollut kaksi uutta Covid-19-tautiin sairastunutta ihmistä, joten saaren koronavirukseen liittyvien kuolemantapausten kokonaismäärä on noussut 29:ään.</w:t>
      </w:r>
    </w:p>
    <w:p>
      <w:r>
        <w:rPr>
          <w:b/>
          <w:u w:val="single"/>
        </w:rPr>
        <w:t xml:space="preserve">Asiakirjan numero 17220</w:t>
      </w:r>
    </w:p>
    <w:p>
      <w:r>
        <w:t xml:space="preserve">Wigton katu hyökkäys uhri "oli veitsi haudattu kasvot</w:t>
      </w:r>
    </w:p>
    <w:p>
      <w:r>
        <w:t xml:space="preserve">Scott Toppingia syytetään Robert Pattinsonin murhayrityksestä King Streetillä Wigtonissa Cumbriassa huhtikuussa. Wigtonissa Mulligans Courtissa asuva 39-vuotias mies kiistää syytteen, mutta tunnustaa tahallisen vahingoittamisen. Carlisle Crown Courtin valamiehistölle kerrottiin, että Pattinson joutui hätäleikkaukseen veitsen poistamiseksi ja että hän oli "onnekas, että on elossa". Syyttäjä Jeremy Grout-Smith sanoi, että miesten välille oli kehittynyt "kytevä riita", joka kärjistyi Throstles Nest -pubin ulkopuolella, jossa he olivat aiemmin juoneet eri ryhmissä. Hänen mukaansa riita päättyi siihen, että syytetty puukotti Pattinsonia isolla veitsellä iskun, joka "todennäköisesti kohdistui kurkkuun", mutta jätti Pattinsonin "viiden tuuman mittaisen terän hänen kasvoihinsa hautautuneena". Oikeudelle kerrottiin myös, että herra Topping, joka oli käyttänyt kokaiinia ja kannabista ennen hyökkäystä, ei muistanut siitä mitään tai vain vähän, ja hänen kuultiin sanovan: Topping sanoi: "Puukotan ihmisiä, koska olen hyvä siinä." Hän sanoi: "Puukotan ihmisiä, koska olen hyvä siinä." Oikeudenkäynti jatkuu.</w:t>
      </w:r>
    </w:p>
    <w:p>
      <w:r>
        <w:rPr>
          <w:b/>
        </w:rPr>
        <w:t xml:space="preserve">Yhteenveto</w:t>
      </w:r>
    </w:p>
    <w:p>
      <w:r>
        <w:t xml:space="preserve">Oikeudessa on kuultu, että miehen kasvoihin oli isketty veitsi pubin ulkopuolella tapahtuneessa hyökkäyksessä.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docId:F51BD18264C0B4CAFADF0BCA20A65FB2</keywords>
  <dc:description>generated by python-docx</dc:description>
  <lastModifiedBy/>
  <revision>1</revision>
  <dcterms:created xsi:type="dcterms:W3CDTF">2013-12-23T23:15:00.0000000Z</dcterms:created>
  <dcterms:modified xsi:type="dcterms:W3CDTF">2013-12-23T23:15:00.0000000Z</dcterms:modified>
  <category/>
</coreProperties>
</file>