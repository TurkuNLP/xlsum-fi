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13098</w:t>
      </w:r>
    </w:p>
    <w:p>
      <w:r>
        <w:t xml:space="preserve">Walesin Lib Demin johtajaksi pyrkivät tekevät tarjouksia jäsenille</w:t>
      </w:r>
    </w:p>
    <w:p>
      <w:r>
        <w:t xml:space="preserve">Jane Dodds ja Elizabeth Evans pyrkivät seuraajiksi entiselle kansanedustajalle Mark Williamsille, joka luopui tehtävästään hävittyään paikkansa parlamenttivaaleissa. Äänestyspäällikkö Lord German sanoi, että liberaalidemokraateilla on tarjolla kaksi "lahjakasta" ehdokasta, kun puolue pyrkii rakentamaan uudelleen. He kokoontuvat jälleen Carmarthenissa sunnuntaina ja Moldissa Flintshiren maakunnassa ensi lauantaina.</w:t>
      </w:r>
    </w:p>
    <w:p>
      <w:r>
        <w:rPr>
          <w:b/>
        </w:rPr>
        <w:t xml:space="preserve">Yhteenveto</w:t>
      </w:r>
    </w:p>
    <w:p>
      <w:r>
        <w:t xml:space="preserve">Walesin liberaalidemokraattien johtajavaalien kaksi ehdokasta esittävät asiansa puolueen jäsenille Newportissa myöhemmin ensimmäisessä kolmesta tilaisuudesta.</w:t>
      </w:r>
    </w:p>
    <w:p>
      <w:r>
        <w:rPr>
          <w:b/>
          <w:u w:val="single"/>
        </w:rPr>
        <w:t xml:space="preserve">Asiakirjan numero 13099</w:t>
      </w:r>
    </w:p>
    <w:p>
      <w:r>
        <w:t xml:space="preserve">M4: Prince of Walesin silta avataan uudelleen onnettomuuden jälkeen</w:t>
      </w:r>
    </w:p>
    <w:p>
      <w:r>
        <w:t xml:space="preserve">Molemmat M4-tien ajoradat suljettiin pakettiauton ja henkilöauton törmäyksen jälkeen noin klo 16:30 GMT. Highways Englandin mukaan itään päin kulkeva kaista avattiin kuitenkin noin kello 21.15, ennen kuin länteen päin kulkeva ajorata saatiin tyhjennettyä yli tuntia myöhemmin. Esteet vaurioituivat, mutta vielä ei tiedetä, onko kukaan loukkaantunut. Tie oli vaurioitunut molempiin suuntiin välillä J22 M49-J23 M48.</w:t>
      </w:r>
    </w:p>
    <w:p>
      <w:r>
        <w:rPr>
          <w:b/>
        </w:rPr>
        <w:t xml:space="preserve">Yhteenveto</w:t>
      </w:r>
    </w:p>
    <w:p>
      <w:r>
        <w:t xml:space="preserve">Prince of Walesin silta on avattu kokonaan uudelleen sen jälkeen, kun se oli suljettuna yli kaksi tuntia onnettomuuden vuoksi.</w:t>
      </w:r>
    </w:p>
    <w:p>
      <w:r>
        <w:rPr>
          <w:b/>
          <w:u w:val="single"/>
        </w:rPr>
        <w:t xml:space="preserve">Asiakirjan numero 13100</w:t>
      </w:r>
    </w:p>
    <w:p>
      <w:r>
        <w:t xml:space="preserve">Jay-Z palaa Wireless-festivaalille</w:t>
      </w:r>
    </w:p>
    <w:p>
      <w:r>
        <w:t xml:space="preserve">Brooklyniläinen räppäri, joka oli samassa tapahtumassa vuonna 2008 pääesiintyjä, päättää viikonlopun sunnuntaina 4. heinäkuuta. Kuten aiemmin on kerrottu, Pink on myös tämän vuoden Wirelessin pääesiintyjä perjantaina 2. heinäkuuta. Liput keikalle, jossa esiintyy myös Jay-Z:n yhteistyökumppani Hudson, tulevat myyntiin perjantaina 19. helmikuuta. Viime vuonna tapahtuman pääesiintyjinä olivat Kanye West ja Basement Jaxx.</w:t>
      </w:r>
    </w:p>
    <w:p>
      <w:r>
        <w:rPr>
          <w:b/>
        </w:rPr>
        <w:t xml:space="preserve">Yhteenveto</w:t>
      </w:r>
    </w:p>
    <w:p>
      <w:r>
        <w:t xml:space="preserve">Jay-Z on Lontoon Hyde Parkissa järjestettävän Wireless-festivaalin pääesiintyjä.</w:t>
      </w:r>
    </w:p>
    <w:p>
      <w:r>
        <w:rPr>
          <w:b/>
          <w:u w:val="single"/>
        </w:rPr>
        <w:t xml:space="preserve">Asiakirjan numero 13101</w:t>
      </w:r>
    </w:p>
    <w:p>
      <w:r>
        <w:t xml:space="preserve">Kuvia Skotlannista 8 - 15 tammikuu</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8.-15. tammikuuta välisenä aikana lähettämiäsi Skotlannin kuvia. Lähetä kuvasi osoitteeseen scotlandpictures@bbc.co.uk. Varmista, että noudatat BBC:n valokuvia koskevia sääntöjä, jotka löytyvät täältä.</w:t>
      </w:r>
    </w:p>
    <w:p>
      <w:r>
        <w:rPr>
          <w:b/>
          <w:u w:val="single"/>
        </w:rPr>
        <w:t xml:space="preserve">Asiakirjan numero 13102</w:t>
      </w:r>
    </w:p>
    <w:p>
      <w:r>
        <w:t xml:space="preserve">Viisikymmentä sävyä: Taylor pelkää vaikutuksia lapsiin</w:t>
      </w:r>
    </w:p>
    <w:p>
      <w:r>
        <w:t xml:space="preserve">"Inhoan ehdottomasti tällaista sensuuria, mutta mielestäni se, mitä he yrittävät tehdä [kiinnittämällä huomiota mahdollisiin vaaroihin], on varsin myönteistä. "Vierailin viime vuonna koulussa ja näin 14-vuotiaan tytön lukevan Fifty Shadesia. Olin jonossa kassalla, ja minua palveleva mies sanoi, että hänen 13-vuotias tyttärensä lukee sitä. Olen myös ollut luokkahuoneessa, jossa opettaja istui ja luki [itsekseen] Fifty Shadesia. "Se on hyvin suosittu, koska se on rietas ja melko kiihottava, mutta olen huolissani siitä, että nuoret pääsevät tutustumaan siihen ja että heille jää vääristynyt käsitys seksistä. "En lukisi sitä, koska entisenä poliisina ja eläkkeellä olevana pappina olen tottunut näkemään tämänkaltaisen seksuaalisuuden seuraukset. "Aika ilkeää" "Olen huolissani siitä, että jos lapset lukevat sen, he pitävät sitä normaalina. Se antaa viestin, että aikuiset tekevät näin, mutta hyvin harva aikuinen tekisi näin. "Kirjoitin kirjan nimeltä Vampyyrilabyrintti, ja monet kirjastot kieltäytyivät hankkimasta sitä, koska se on pelottava, mutta tässä kirjassa [Fifty Shades] ei ole ikärajaa, ja sen pitäisi olla. "Se antaa ihmisille sen käsityksen, että tämä on normaali tapa harrastaa seksiä, mikä on hienoa, jos se tapahtuu kahden aikuisen välillä, mutta mitä tapahtuu, jos toinen heistä käy hieman väkivaltaiseksi tai manipuloivaksi?", sanoo hän. "Se on aika ikävää, jos se menee pieleen ja mies tai nainen ei lopeta tai jättää huomiotta turvasanan - se voi johtaa perheväkivaltaan", hän jatkaa. "Mielestäni jos kirja loukkaa, sitä ei pidä lukea, mutta koska Fifty Shades -kirjasta on tullut kulttuuri-ilmiö, ei ole oikein kutsua sitä "äiti-pornoksi", jotta se voitaisiin puhdistaa, koska emme ajattele seurauksia. "Elämme välittömän saatavuuden aikaa [e-lukulaitteiden ja tablettitietokoneiden avulla]. Jos tämä olisi julkaistu 15 vuotta sitten, se ei olisi päässyt niihin ulottuvuuksiin, joihin se on päässyt. "Ihmiset ovat puhuneet nettipornoa vastaan, mutta tämä kirja on melko graafinen - kirjoitetut kuvat ovat yhtä voimakkaita kuin visuaaliset."</w:t>
      </w:r>
    </w:p>
    <w:p>
      <w:r>
        <w:rPr>
          <w:b/>
        </w:rPr>
        <w:t xml:space="preserve">Yhteenveto</w:t>
      </w:r>
    </w:p>
    <w:p>
      <w:r>
        <w:t xml:space="preserve">Väärinkäytön uhreja tukeva hyväntekeväisyysjärjestö kehottaa ihmisiä jättämään Fifty Shades of Grey -kirjan kopiot kirjapolttoa varten. Wearside Women in Need -järjestö on tuominnut sadomasokistisia kohtauksia sisältävän trilogian "iljettäväksi", mutta kustantaja Random House kuvaili seksikohtauksia "täysin yhteisymmärrykseen perustuviksi". Bestseller-kirjailija GP Taylor, jonka omia kirjoja uhattiin polttaa Yhdysvalloissa, kertoo reaktionsa.</w:t>
      </w:r>
    </w:p>
    <w:p>
      <w:r>
        <w:rPr>
          <w:b/>
          <w:u w:val="single"/>
        </w:rPr>
        <w:t xml:space="preserve">Asiakirjan numero 13103</w:t>
      </w:r>
    </w:p>
    <w:p>
      <w:r>
        <w:t xml:space="preserve">Deepcarin murhatutkimus: Nadeem Qureshi</w:t>
      </w:r>
    </w:p>
    <w:p>
      <w:r>
        <w:t xml:space="preserve">Manchesterilainen Nadeem Qureshi, 40, löydettiin monivammaisena Station Roadilta Deepcarissa Sheffieldissä keskiviikkona klo 19.15 BST. South Yorkshiren poliisi kertoi, että kaksi 30- ja 48-vuotiasta miestä pidätettiin murhasta epäiltynä torstaina, ja he ovat edelleen pidätettyinä. Det Ch Insp James Axe sanoi, että Station Roadilla oli edelleen eristyssulku, ja sanoi, että tutkimukset etenivät "vauhdilla".</w:t>
      </w:r>
    </w:p>
    <w:p>
      <w:r>
        <w:rPr>
          <w:b/>
        </w:rPr>
        <w:t xml:space="preserve">Yhteenveto</w:t>
      </w:r>
    </w:p>
    <w:p>
      <w:r>
        <w:t xml:space="preserve">Poliisi on nimennyt miehen, jonka kuolema käynnisti murhatutkinnan.</w:t>
      </w:r>
    </w:p>
    <w:p>
      <w:r>
        <w:rPr>
          <w:b/>
          <w:u w:val="single"/>
        </w:rPr>
        <w:t xml:space="preserve">Asiakirjan numero 13104</w:t>
      </w:r>
    </w:p>
    <w:p>
      <w:r>
        <w:t xml:space="preserve">Brett Lowen vankilakuolema: Nottinghamin vankilan murhasta syytetty mies</w:t>
      </w:r>
    </w:p>
    <w:p>
      <w:r>
        <w:t xml:space="preserve">Oikeusministeriön mukaan 43-vuotias Brett Lowe kuoli vankilassa keskiviikkona. Hän oli tiistaina tutkintavankeudessa sen jälkeen, kun hän oli saapunut kaupungin tuomareiden eteen syytettynä kolmesta murtovarkaudesta. Vanki Ferencz-Rudolf Pusok on vangittu tutkintavankeuteen, ja hän saapuu myöhemmin Nottinghamin käräjäoikeuteen.</w:t>
      </w:r>
    </w:p>
    <w:p>
      <w:r>
        <w:rPr>
          <w:b/>
        </w:rPr>
        <w:t xml:space="preserve">Yhteenveto</w:t>
      </w:r>
    </w:p>
    <w:p>
      <w:r>
        <w:t xml:space="preserve">28-vuotiasta miestä on syytetty murhasta Nottinghamin vankilassa tapahtuneen vangin kuoleman jälkeen.</w:t>
      </w:r>
    </w:p>
    <w:p>
      <w:r>
        <w:rPr>
          <w:b/>
          <w:u w:val="single"/>
        </w:rPr>
        <w:t xml:space="preserve">Asiakirjan numero 13105</w:t>
      </w:r>
    </w:p>
    <w:p>
      <w:r>
        <w:t xml:space="preserve">Mansaaren julkisen sektorin vuokra nousee 2 % huhtikuusta alkaen.</w:t>
      </w:r>
    </w:p>
    <w:p>
      <w:r>
        <w:t xml:space="preserve">Se johtaa keskimääräisiin vuokrankorotuksiin, jotka ovat 1,10 puntaa viikossa yhden makuuhuoneen asunnossa ja 1,87 puntaa viikossa kolmen makuuhuoneen talossa. Maksut tulevat voimaan 1. huhtikuuta, ja ne perustuvat 15 paikallisen asuntoviranomaisen kuulemiseen. Hallituksen tiedottajan mukaan maksu ei vaikuta asumistukea saaviin vuokralaisiin.</w:t>
      </w:r>
    </w:p>
    <w:p>
      <w:r>
        <w:rPr>
          <w:b/>
        </w:rPr>
        <w:t xml:space="preserve">Yhteenveto</w:t>
      </w:r>
    </w:p>
    <w:p>
      <w:r>
        <w:t xml:space="preserve">Mansaaren hallitus on ilmoittanut, että julkisen sektorin asunnoissa asuvien ihmisten vuokra nousee ensi vuonna 2 prosenttia.</w:t>
      </w:r>
    </w:p>
    <w:p>
      <w:r>
        <w:rPr>
          <w:b/>
          <w:u w:val="single"/>
        </w:rPr>
        <w:t xml:space="preserve">Asiakirjan numero 13106</w:t>
      </w:r>
    </w:p>
    <w:p>
      <w:r>
        <w:t xml:space="preserve">Kuvissa: Palomiehet kiirehtivät Pariisin leipomon tulipaloon</w:t>
      </w:r>
    </w:p>
    <w:p>
      <w:r>
        <w:t xml:space="preserve">Poliisi uskoo, että kaasuvuoto aiheutti räjähdyksen Rue de Trévise -kadulla Ranskan pääkaupungin 9. arrondissementissa lauantaiaamuna. Paikalta otetuissa kuvissa näkyy palomiehiä raunioiden täyttämillä kaduilla, vaurioituneita ajoneuvoja ja kokonaisia etuseiniä, jotka ovat räjähtäneet irti kerrostaloista. Kaikkiin kuviin sovelletaan tekijänoikeuksia</w:t>
      </w:r>
    </w:p>
    <w:p>
      <w:r>
        <w:rPr>
          <w:b/>
        </w:rPr>
        <w:t xml:space="preserve">Yhteenveto</w:t>
      </w:r>
    </w:p>
    <w:p>
      <w:r>
        <w:t xml:space="preserve">Valtava räjähdys on räjäyttänyt leipomon Pariisin keskustassa, tappanut palomiehiä ja haavoittanut kymmeniä siviilejä.</w:t>
      </w:r>
    </w:p>
    <w:p>
      <w:r>
        <w:rPr>
          <w:b/>
          <w:u w:val="single"/>
        </w:rPr>
        <w:t xml:space="preserve">Asiakirjan numero 13107</w:t>
      </w:r>
    </w:p>
    <w:p>
      <w:r>
        <w:t xml:space="preserve">Väkivalta tappoi UPFA:n kannattajan</w:t>
      </w:r>
    </w:p>
    <w:p>
      <w:r>
        <w:t xml:space="preserve">Anamaudwasta kotoisin oleva 19-vuotias nuorukainen sai surmansa UPFA:n ja kenraali Sarath Fonsekan kannattajien välisessä yhteenotossa. Nuori Aruna Saman Kumara kuoli ampumisessa ja kuusi muuta UPFA:n kannattajaa haavoittui, kolme vakavasti. UPFA:n kannattajat olivat matkalla Anamaduwasta Madurankuliaan järjestettävään mielenosoitukseen, kun yhteenotto puhkesi kenraali Fonsekan kuvan lähellä, joka oli pystytetty UNP:n maakuntaneuvoston jäsenen Anjana Sandaruwanin talon lähelle. Kaksi rakennusta paloi UPFA:n kannattajat sytyttivät sen jälkeen tuleen kaupan ja toisen maakuntaneuvoksen omistaman rakennuksen, kertoi Lankadeepan kirjeenvaihtaja. Tämä on toinen vaaleihin liittyvä kuolemantapaus kymmenen päivää ennen presidentinvaaleja. Oppositiokandidaatti Sarath Fonsekan kannattaja tapettiin Hungamassa, Tangallessa vain neljä päivää ennen tätä tapausta. Tiedotusvälineiden kimppuun hyökättiin Swarnavahni ja Derana TV:n kirjeenvaihtajia vastaan, jotka raportoivat Anamaudwan välikohtauksesta, hyökättiin raa'asti ja Derana-median kameralaitteet tuhottiin, Lankadeepan kirjeenvaihtaja Jayasinghe sanoi.</w:t>
      </w:r>
    </w:p>
    <w:p>
      <w:r>
        <w:rPr>
          <w:b/>
        </w:rPr>
        <w:t xml:space="preserve">Yhteenveto</w:t>
      </w:r>
    </w:p>
    <w:p>
      <w:r>
        <w:t xml:space="preserve">Turvallisuusjoukot - poliisi, armeija ja laivasto - eivät kyenneet hillitsemään väkivaltaisuuksia Madurankuliyassa Puttlamissa sen jälkeen, kun UPFA:n (United Peoples Freedom Alliance) kannattaja oli saanut surmansa, kertoi Lankadeepan kirjeenvaihtaja Hiran Priyankara Jayasinghe Chilawissa.</w:t>
      </w:r>
    </w:p>
    <w:p>
      <w:r>
        <w:rPr>
          <w:b/>
          <w:u w:val="single"/>
        </w:rPr>
        <w:t xml:space="preserve">Asiakirjan numero 13108</w:t>
      </w:r>
    </w:p>
    <w:p>
      <w:r>
        <w:t xml:space="preserve">Lunta Yhdistyneessä kuningaskunnassa: Penninesin pohjoisosassa</w:t>
      </w:r>
    </w:p>
    <w:p>
      <w:r>
        <w:t xml:space="preserve">Maanantaina satoi runsaasti lunta eri puolilla aluetta, mutta useimmissa paikoissa suuri osa siitä oli sulanut pois päivän loppuun mennessä. Mutta joillakin korkeilla alueilla North Penninesin vuoristossa lumipeite oli yhä näkyvissä. Tässä on kuvia Allenheadsista Northumberlandissa ja Killhopen lyijykaivosmuseosta Weardalessa, Durhamin kreivikunnassa. .</w:t>
      </w:r>
    </w:p>
    <w:p>
      <w:r>
        <w:rPr>
          <w:b/>
        </w:rPr>
        <w:t xml:space="preserve">Yhteenveto</w:t>
      </w:r>
    </w:p>
    <w:p>
      <w:r>
        <w:t xml:space="preserve">Paksu lumi ja talviset maisemat ovat yhä nähtävissä North Penninesin vuoristossa muutama päivä sen jälkeen, kun Koillis-Englannissa herättiin minipyörremyrskyyn.</w:t>
      </w:r>
    </w:p>
    <w:p>
      <w:r>
        <w:rPr>
          <w:b/>
          <w:u w:val="single"/>
        </w:rPr>
        <w:t xml:space="preserve">Asiakirjan numero 13109</w:t>
      </w:r>
    </w:p>
    <w:p>
      <w:r>
        <w:t xml:space="preserve">Mies ilmoitettiin toisesta kuolemantapauksesta Obanin kerrostalossa</w:t>
      </w:r>
    </w:p>
    <w:p>
      <w:r>
        <w:t xml:space="preserve">75-vuotiaan John Whiten ruumis löydettiin Columba Courtista maanantaina noin kello 20:00. Rikostutkijat vahvistivat pitävänsä kuolemaa epäilyttävänä. Oskars Rancevs, 32, saapui tiistaina Dumbartonin sheriffituomioistuimeen 73-vuotiaan Martyn Smithin kuolemaan liittyen. Smith vietiin sairaalaan Columba Courtissa maanantaina noin kello 09.40 sattuneen välikohtauksen jälkeen, mutta hän kuoli myöhemmin. Rancevs ei tehnyt vastalausetta, ja hänet vangittiin. Jutun käsittelyä jatkettiin lisätutkimuksia varten.</w:t>
      </w:r>
    </w:p>
    <w:p>
      <w:r>
        <w:rPr>
          <w:b/>
        </w:rPr>
        <w:t xml:space="preserve">Yhteenveto</w:t>
      </w:r>
    </w:p>
    <w:p>
      <w:r>
        <w:t xml:space="preserve">Obanin poliisi on tehnyt 32-vuotiaasta miehestä rikosilmoituksen syyttäjälle, joka liittyy toisen miehen kuolemaan samassa kerrostalossa.</w:t>
      </w:r>
    </w:p>
    <w:p>
      <w:r>
        <w:rPr>
          <w:b/>
          <w:u w:val="single"/>
        </w:rPr>
        <w:t xml:space="preserve">Asiakirjan numero 13110</w:t>
      </w:r>
    </w:p>
    <w:p>
      <w:r>
        <w:t xml:space="preserve">Vanha Readingin aseman silta liittyy Great Central Railwayyn</w:t>
      </w:r>
    </w:p>
    <w:p>
      <w:r>
        <w:t xml:space="preserve">Nyt molemmat siltakannet ovat löytäneet kodin Great Central Heritage Railway -rautatieasemalta Loughborough'sta. David Wilson Network Railista sanoi: David Wilson: "Ne sopivat täydellisesti heidän rautatiensä aukkoon, joka heidän on täytettävä. "Se on sattumanvarainen tapaaminen rautateillä." Molemmat 17 metriä (55 jalkaa) pitkät kannet on kuljetettu tasakuorma-autoilla Leicestershireen. Uusi 1 000 tonnin painoinen rautatiesilta korvasi Readingin vanhan sillan uudenvuodenpäivänä. Aiheeseen liittyvät Internet-linkit Department for Transport Network Rail Reading Borough Council (Readingin kaupunginvaltuusto)</w:t>
      </w:r>
    </w:p>
    <w:p>
      <w:r>
        <w:rPr>
          <w:b/>
        </w:rPr>
        <w:t xml:space="preserve">Yhteenveto</w:t>
      </w:r>
    </w:p>
    <w:p>
      <w:r>
        <w:t xml:space="preserve">Kun Readingin vanha rautatiesilta korvattiin osana 850 miljoonan punnan arvoista aseman peruskorjausta, se oli tarkoitus käyttää romuna.</w:t>
      </w:r>
    </w:p>
    <w:p>
      <w:r>
        <w:rPr>
          <w:b/>
          <w:u w:val="single"/>
        </w:rPr>
        <w:t xml:space="preserve">Asiakirjan numero 13111</w:t>
      </w:r>
    </w:p>
    <w:p>
      <w:r>
        <w:t xml:space="preserve">Mies jäi auton alle ja loukkaantui Birminghamin autovarkaudessa</w:t>
      </w:r>
    </w:p>
    <w:p>
      <w:r>
        <w:t xml:space="preserve">Autoilija oli ajanut valkoista Audi A3 Sport -mallia, kun hän joutui kolmen rikoksentekijän kohteeksi Baldwins Lanella, Hall Greenissä, Birminghamissa noin kello 07:00 GMT. Sen jälkeen hän jäi auton alle, West Midlandsin poliisi lisäsi. Poliisi vetoaa silminnäkijöihin. Seuraa BBC West Midlandsia Facebookissa ja Twitterissä ja tilaa paikalliset uutispäivitykset suoraan puhelimeesi.</w:t>
      </w:r>
    </w:p>
    <w:p>
      <w:r>
        <w:rPr>
          <w:b/>
        </w:rPr>
        <w:t xml:space="preserve">Yhteenveto</w:t>
      </w:r>
    </w:p>
    <w:p>
      <w:r>
        <w:t xml:space="preserve">Mies on kuljetettu sairaalaan vakaviksi epäiltyjen vammojen vuoksi sen jälkeen, kun hän oli jäänyt oman autonsa alle autovarkaudessa, poliisi kertoi.</w:t>
      </w:r>
    </w:p>
    <w:p>
      <w:r>
        <w:rPr>
          <w:b/>
          <w:u w:val="single"/>
        </w:rPr>
        <w:t xml:space="preserve">Asiakirjan numero 13112</w:t>
      </w:r>
    </w:p>
    <w:p>
      <w:r>
        <w:t xml:space="preserve">Tiukemmat pentutarha-asetukset tulevat voimaan</w:t>
      </w:r>
    </w:p>
    <w:p>
      <w:r>
        <w:t xml:space="preserve">Säännökset koskevat henkilöitä, jotka pitävät kolmea tai useampaa siitosnarttua. Niihin kuuluu, että henkilökunnan vähimmäissuhde on yksi henkilö 20 aikuista koiraa kohti ja että kasvattajien on myös sosiaalistettava pennut hyvän käytöksen edistämiseksi. Uusilla säännöillä pyritään parantamaan jalostusstandardeja.</w:t>
      </w:r>
    </w:p>
    <w:p>
      <w:r>
        <w:rPr>
          <w:b/>
        </w:rPr>
        <w:t xml:space="preserve">Yhteenveto</w:t>
      </w:r>
    </w:p>
    <w:p>
      <w:r>
        <w:t xml:space="preserve">Koiranjalostusta koskevat tiukemmat säännöt ovat tulleet voimaan, jotta vastuuttomat kasvatuskäytännöt Walesissa saataisiin loppumaan.</w:t>
      </w:r>
    </w:p>
    <w:p>
      <w:r>
        <w:rPr>
          <w:b/>
          <w:u w:val="single"/>
        </w:rPr>
        <w:t xml:space="preserve">Asiakirjan numero 13113</w:t>
      </w:r>
    </w:p>
    <w:p>
      <w:r>
        <w:t xml:space="preserve">Brexit: Martin McGuinness sanoo: NI:stä tulee "sivullinen vahinko".</w:t>
      </w:r>
    </w:p>
    <w:p>
      <w:r>
        <w:t xml:space="preserve">Hän kertoi maanantaina pidetyssä lehdistötilaisuudessa, että Pohjois-Irlanti olisi "sivullinen vahinko" tulevana aikana. Pääministeri Theresa May sanoi sunnuntaina, että hän laukaisee 50 artiklan maaliskuun 2017 loppuun mennessä. McGuinnessin mukaan Pohjois-Irlanti kärsisi kuitenkin taloudellisesti ja poliittisesti. May kertoi Tory-puolueen puoluekokouksessa - joka oli hänen ensimmäinen pääministerin tehtävänsä - että hallitus tekisi sopimuksen EU:n kanssa "itsenäisenä, suvereenina" Yhdistyneen kuningaskunnan kanssa. Mayn kommenttien jälkeen punta on laskenut kolmen vuoden alimmilleen. Sunnuntaina Pohjois-Irlannin poliitikot reagoivat Mayn ilmoitukseen.</w:t>
      </w:r>
    </w:p>
    <w:p>
      <w:r>
        <w:rPr>
          <w:b/>
        </w:rPr>
        <w:t xml:space="preserve">Yhteenveto</w:t>
      </w:r>
    </w:p>
    <w:p>
      <w:r>
        <w:t xml:space="preserve">Varapääministeri Martin McGuinness on sanonut, että Britannian hallitus on Brexit-äänestyksen seurauksena "törmäyskurssilla" Euroopan unionin kanssa.</w:t>
      </w:r>
    </w:p>
    <w:p>
      <w:r>
        <w:rPr>
          <w:b/>
          <w:u w:val="single"/>
        </w:rPr>
        <w:t xml:space="preserve">Asiakirjan numero 13114</w:t>
      </w:r>
    </w:p>
    <w:p>
      <w:r>
        <w:t xml:space="preserve">Yhteiset ponnistelut terrorismin torjumiseksi</w:t>
      </w:r>
    </w:p>
    <w:p>
      <w:r>
        <w:t xml:space="preserve">Johtajat tapasivat Sri Lankassa järjestetyssä Etelä-Aasian alueellisessa huippukokouksessa sen jälkeen, kun Afganistan ja Intia olivat syyttäneet Pakistanin tiedustelupalvelua osallisuudesta Intian suurlähetystöön Kabulissa viime kuussa tehtyyn pommi-iskuun, jossa kuoli lähes kuusikymmentä ihmistä. Pakistan on kiistänyt, että sen tiedustelupalvelun ISI:n vakoojat olisivat olleet osallisina. Pakistanin pääministeri Yusaf Raza Gilani kuvaili tapaamistaan Afganistanin presidentin Hamid Karzain kanssa onnistuneeksi ja sydämelliseksi. Huippukokouksessa on kuitenkin jännitteitä Intian Kabulin suurlähetystön pommi-iskun vuoksi viime kuussa. Jäsenmaiden kireät suhteet ovat varjostaneet SAARC-huippukokousta, mutta neuvottelut ovat jatkuneet Sri Lankan parlamentissa, jossa johtajat ovat vetäytyneet ja viimeistelleet julkilausuman. SAARC-maiden johtajat hyväksyivät alueellisen terrorisminvastaisen yhteistyösopimuksen ja elintarvikepankin perustamisen alueellisen pulan ratkaisemiseksi. He allekirjoittivat myös SAARC-kehitysrahaston. Huippukokouksessa puhunut presidentti Mahinda Rajapakse sanoi, että terrorismista on tullut suuri uhka koko maailmassa, myös Etelä-Aasiassa. Hän sanoi, että Etelä-Aasia ei voi edistyä, ellei alueella ole vakautta ja turvallisuutta. "Johtajat ovat allekirjoittaneet terrorismin torjuntaan tähtäävän oikeudellisen yhteistyösopimuksen juuri tässä tilanteessa", presidentti Rajapakse lisäsi.</w:t>
      </w:r>
    </w:p>
    <w:p>
      <w:r>
        <w:rPr>
          <w:b/>
        </w:rPr>
        <w:t xml:space="preserve">Yhteenveto</w:t>
      </w:r>
    </w:p>
    <w:p>
      <w:r>
        <w:t xml:space="preserve">Afganistanin presidentti Hamid Karzai sanoo sopineensa Pakistanin pääministerin Yusuf Raza Gillanin kanssa käymissään keskusteluissa, että maiden olisi tehtävä yhteistyötä torjuakseen rajat ylittävää terrorismia ja ääriliikkeiden aiheuttamaa uhkaa.</w:t>
      </w:r>
    </w:p>
    <w:p>
      <w:r>
        <w:rPr>
          <w:b/>
          <w:u w:val="single"/>
        </w:rPr>
        <w:t xml:space="preserve">Asiakirjan numero 13115</w:t>
      </w:r>
    </w:p>
    <w:p>
      <w:r>
        <w:t xml:space="preserve">Saukko yllättää Dorsetin kahvilan henkilökunnan</w:t>
      </w:r>
    </w:p>
    <w:p>
      <w:r>
        <w:t xml:space="preserve">Olennon nähtiin kävelevän rauhallisesti Golden Acres -puutarhakeskuksessa West Parleyssa, lähellä Ferndownia. Henkilökunnan jäsen Chris Wood kuvasi sen matkapuhelimellaan. Saukot olivat lähes kadota Englannista 1970-luvulla, mutta ympäristövirasto kertoi aiemmin tällä viikolla, että ne ovat tekemässä merkittävää paluuta. Kolme vuosikymmentä sitten rutiininomaisesti käytetyt torjunta-aineet saattoivat saukkojen määrän lähes sukupuuttoon. Nyt kun monet näistä kemikaaleista on kielletty, saukkoja on jälleen nähty Englannin joissa.</w:t>
      </w:r>
    </w:p>
    <w:p>
      <w:r>
        <w:rPr>
          <w:b/>
        </w:rPr>
        <w:t xml:space="preserve">Yhteenveto</w:t>
      </w:r>
    </w:p>
    <w:p>
      <w:r>
        <w:t xml:space="preserve">Utelias saukko on yllättänyt dorsetilaisen puutarhakeskuksen henkilökunnan ilmestymällä sen kahvilaan, joka sijaitsee kilometrin (1,6 km) päässä lähimmästä joesta.</w:t>
      </w:r>
    </w:p>
    <w:p>
      <w:r>
        <w:rPr>
          <w:b/>
          <w:u w:val="single"/>
        </w:rPr>
        <w:t xml:space="preserve">Asiakirjan numero 13116</w:t>
      </w:r>
    </w:p>
    <w:p>
      <w:r>
        <w:t xml:space="preserve">Analyysi: Toinen työväenpuolueen kansanedustaja eroaa</w:t>
      </w:r>
    </w:p>
    <w:p>
      <w:r>
        <w:t xml:space="preserve">Ben WrightPoliittinen kirjeenvaihtaja, BBC News Päätös on helppo ymmärtää: Unelmatyön tarjous. Mahdollisuus johtaa yhtä maailman tärkeimmistä museoista - työtä, joka on helpompi yhdistää perhe-elämään ja pieniin lapsiin. Tristram Hunt sanoo erokirjeessään, ettei hän voinut kieltäytyä V&amp;A:sta. Hän sanoo myös, ettei hänen lähtönsä politiikasta saisi tulkita niin, että hän haluaisi keikuttaa venettä. Se on kuitenkin liike, joka kertoo paljon työväenpuolueen nykytilasta. Työväenpuolueen Tristram Hunt lähtee V&amp;A:n johtoon Tristram Huntia olisi aikoinaan kutsuttu blairilaiseksi. Ajattelija ja historioitsija, joka oli läheinen Peter Mandelsonin ja ystävien kanssa kauan ennen kuin hän tuli parlamenttiin. Huntin on täytynyt toivoa poliittiselta uraltaan suuria asioita. Ed Milband teki hänestä varjo-opetusministerin, ja hän harkitsi ehdokkuutta johtajaksi, kun Milband erosi. Hän oli ylpeä ja kiintynyt ruukkutehtaiden vaalipiiriinsä, mutta Westminsterissä hän oli melko erilainen kuin useimmat muut. Akateeminen, ironinen ja irrallinen. Kirjojen kirjoittaja, ei tikapuiden kiipeilijä. Jeremy Corbynin työväenpuolueessa Tristram Huntin poliittinen sentrismi on vierasta. Muutama päivä EU-kansanäänestyksen jälkeen Hunt kirjoitti Guardian-lehteen kiihkeän artikkelin, jossa hän sanoi Jeremy Corbynin johtajuuden olevan "itsekeskeinen" kokeilu, jonka oli loputtava, jos puolue aikoi pitää perinteiset työväenluokkaäänestäjänsä. Hänen eronsa seuraa Jamie Reedin eroa viime kuussa - toisen työväenpuolueen kansanedustajan, joka oli kritisoinut puolueen siirtymistä vasemmalle - ja Corbynilla on edessään toinen vaikea täytevaali, jonka UKIP pyrkii voittamaan. En usko, että Jeremy Corbynia haittaa yhtään, että Tristram Hunt on lähtenyt. Mutta Corbynin kriitikot parlamentissa ovat pulman edessä: seurata Tristram Huntia ulos politiikasta vai jäädä taistelemaan puolueen puolesta, jonka he uskovat olevan suurissa vaikeuksissa.</w:t>
      </w:r>
    </w:p>
    <w:p>
      <w:r>
        <w:rPr>
          <w:b/>
        </w:rPr>
        <w:t xml:space="preserve">Yhteenveto</w:t>
      </w:r>
    </w:p>
    <w:p>
      <w:r>
        <w:t xml:space="preserve">Entinen varjo-opetusministeri Tristram Hunt on ilmoittanut eroavansa Stoke-on-Trent Centralin kansanedustajan paikalta siirtyäkseen V&amp;A-museon johtajaksi Lontooseen, mikä on johtanut uusiin täytevaaleihin työväenpuolueen vaalipiirissä.</w:t>
      </w:r>
    </w:p>
    <w:p>
      <w:r>
        <w:rPr>
          <w:b/>
          <w:u w:val="single"/>
        </w:rPr>
        <w:t xml:space="preserve">Asiakirjan numero 13117</w:t>
      </w:r>
    </w:p>
    <w:p>
      <w:r>
        <w:t xml:space="preserve">Mid Yorkshiren sairaaloiden NHS-henkilöstö paljastaa lakon päivämäärän</w:t>
      </w:r>
    </w:p>
    <w:p>
      <w:r>
        <w:t xml:space="preserve">Unisonin jäseniä äänestettiin sen jälkeen, kun 74 työntekijälle oli lähetetty irtisanomiskirjeet. Mid Yorkshire Hospitals NHS Trustin, joka ylläpitää sairaaloita Wakefieldissä, Dewsburyssä ja Pontefractissa, on säästettävä 24 miljoonaa puntaa huhtikuuhun mennessä. Trustin mukaan se aikoo laatia suunnitelmat, joilla varmistetaan, että potilaiden hoito ei vaarannu lakon aikana. Unisonin mukaan 88 prosenttia hallinto- ja toimistohenkilökunnasta äänesti lakon puolesta ja 96 prosenttia äänesti lakkoilun lopettamisen puolesta.</w:t>
      </w:r>
    </w:p>
    <w:p>
      <w:r>
        <w:rPr>
          <w:b/>
        </w:rPr>
        <w:t xml:space="preserve">Yhteenveto</w:t>
      </w:r>
    </w:p>
    <w:p>
      <w:r>
        <w:t xml:space="preserve">Lääketieteelliset sihteerit ja vastaanottovirkailijat kuuluvat niihin West Yorkshiren sairaalassa työskenteleviin, jotka ammattiliiton mukaan menevät lakkoon 1. marraskuuta.</w:t>
      </w:r>
    </w:p>
    <w:p>
      <w:r>
        <w:rPr>
          <w:b/>
          <w:u w:val="single"/>
        </w:rPr>
        <w:t xml:space="preserve">Asiakirjan numero 13118</w:t>
      </w:r>
    </w:p>
    <w:p>
      <w:r>
        <w:t xml:space="preserve">Snowdonia: Mies pelastettiin lumimyrskyssä helikopterilla</w:t>
      </w:r>
    </w:p>
    <w:p>
      <w:r>
        <w:t xml:space="preserve">Mies oli harjoittelemassa 10 hengen eteläenglantilaisen ryhmän kanssa, kun hän tuli huonovointiseksi yöleirillä Cwm Casegissa varhain sunnuntaina. Aamunkoitteessa hänellä oli edelleen vatsavaivoja. RAF Valleyn ja Ogwen Valleyn vuoristopelastusryhmille ilmoitettiin asiasta, mutta helikopteri pystyi kuljettamaan hänet ilmateitse. Kone laskeutui Ysbyty Gwyneddin sairaalaan Bangoriin, mutta mies ei tarvinnut hoitoa ja pääsi takaisin ryhmäänsä. Lumi on peittänyt suurimman osan Walesista tänä viikonloppuna, mutta Met Office antoi Kaakkois- ja Keski-Walesiin keltaisen varoituksen, joka on nyt alennettu keltaiseksi varoitukseksi, joka koskee lunta ja jäätä.</w:t>
      </w:r>
    </w:p>
    <w:p>
      <w:r>
        <w:rPr>
          <w:b/>
        </w:rPr>
        <w:t xml:space="preserve">Yhteenveto</w:t>
      </w:r>
    </w:p>
    <w:p>
      <w:r>
        <w:t xml:space="preserve">Rannikkovartioston pelastushelikopteri lähetettiin lumimyrskyssä tavoittamaan kuusikymppinen mies, joka sai huonovointisen olon 2 000 metrin korkeudessa Snowdoniassa.</w:t>
      </w:r>
    </w:p>
    <w:p>
      <w:r>
        <w:rPr>
          <w:b/>
          <w:u w:val="single"/>
        </w:rPr>
        <w:t xml:space="preserve">Asiakirjan numero 13119</w:t>
      </w:r>
    </w:p>
    <w:p>
      <w:r>
        <w:t xml:space="preserve">Kehon kamerat Cardiffin sairaalan turvallisuushenkilöstölle</w:t>
      </w:r>
    </w:p>
    <w:p>
      <w:r>
        <w:t xml:space="preserve">Cardiff and Vale Universityn johtokunnan mukaan neljäsosa kaikista hyökkäyksistä ja välikohtauksista Walesissa kohdistuu sen alueella työskentelevään henkilöstöön. Cardiffissa sijaitsevan Walesin yliopistollisen sairaalan turvallisuushenkilöstölle on annettu viisi henkilökohtaista valvontakameralaitetta. Terveyslautakunnan muihin toimipisteisiin on tilattu kuusi muuta kameraa. "Jos joku käyttäytyy loukkaavasti tai väkivaltaisesti, ilmoitamme hänelle kamerasta, ja kun hän tietää, että kamera kuvaa häntä, hän perääntyy", sanoo turvallisuusryhmän johtaja David James. "Se on erinomainen pelote henkilökuntamme suojelemiseksi."</w:t>
      </w:r>
    </w:p>
    <w:p>
      <w:r>
        <w:rPr>
          <w:b/>
        </w:rPr>
        <w:t xml:space="preserve">Yhteenveto</w:t>
      </w:r>
    </w:p>
    <w:p>
      <w:r>
        <w:t xml:space="preserve">Terveydenhuoltolautakunta on ensimmäisenä Walesissa ottanut käyttöön kehossa kannettavia kameroita, jotta väkivaltaisia hyökkäyksiä ja henkilökuntaan kohdistuvaa hyväksikäyttöä voitaisiin vähentää.</w:t>
      </w:r>
    </w:p>
    <w:p>
      <w:r>
        <w:rPr>
          <w:b/>
          <w:u w:val="single"/>
        </w:rPr>
        <w:t xml:space="preserve">Asiakirjan numero 13120</w:t>
      </w:r>
    </w:p>
    <w:p>
      <w:r>
        <w:t xml:space="preserve">SNP sai Itä-Ayrshiren valtuustopaikan lisävaaleissa</w:t>
      </w:r>
    </w:p>
    <w:p>
      <w:r>
        <w:t xml:space="preserve">Fiona Campbell voitti Kilmarnock Eastin ja Hurlfordin edustajapaikan puolueen edustajakilpailussa, joka käynnistyi kaupunginvaltuutettu Jim Buchananin kuoleman vuoksi. SNP sai 48,7 prosenttia ensimmäisistä ennakkoäänistä, kun työväenpuolue tuli toiseksi 29,4 prosentilla ja konservatiivit kolmanneksi 20,1 prosentilla. Äänestysprosentti oli 26,6. SNP:n johtaja ja pääministeri Nicola Sturgeon tviittasi onnittelunsa uudelle valtuutetulle.</w:t>
      </w:r>
    </w:p>
    <w:p>
      <w:r>
        <w:rPr>
          <w:b/>
        </w:rPr>
        <w:t xml:space="preserve">Yhteenveto</w:t>
      </w:r>
    </w:p>
    <w:p>
      <w:r>
        <w:t xml:space="preserve">SNP on pitänyt paikkansa East Ayrshiren neuvostossa täytevaalien jälkeen.</w:t>
      </w:r>
    </w:p>
    <w:p>
      <w:r>
        <w:rPr>
          <w:b/>
          <w:u w:val="single"/>
        </w:rPr>
        <w:t xml:space="preserve">Asiakirjan numero 13121</w:t>
      </w:r>
    </w:p>
    <w:p>
      <w:r>
        <w:t xml:space="preserve">Kun sosiaalisen median keulijoiden olisi pitänyt pitää turpansa kiinni</w:t>
      </w:r>
    </w:p>
    <w:p>
      <w:r>
        <w:t xml:space="preserve">Kun kuninkaallista merijalkaväen sotilasta päähän potkaissut mies joutuu vankilaan kehuskeltuaan verkossa ehdollisella tuomiollaan, BBC News tarkastelee tapauksia, joissa sosiaalisen median käyttäjät ovat joutuneet vaikeuksiin lain kanssa. Samppanja-Charlie Siinä missä aiemmin saatoimme tyytyä kehuskelemaan kavereillemme pubissa, nyt on helppoa puhua verkossa - ja näin ollen ilmoittaa harkitsemattomista mielipiteistämme paitsi suurelle yleisölle myös oikeuslaitokselle. Kun Cornwallin Redruthista kotoisin oleva Ben Scott ilmaisi ei-niin-hyväksyttävän riemunsa vankilan välttämisestä - hän julkaisi valokuvan Cristal-pullosta ja kirjoitti: "Tuo saasta voi jäädä kengänpohjaan, minne se kuuluukin" - hänet vietiin takaisin oikeuteen, ja hänen ehdollinen tuomionsa muuttui vankeusrangaistukseksi. Tuomari kuvaili postausta - joka oli julkaistu verkossa vain 45 minuuttia alkuperäisen tuomion jälkeen - "tyhmäksi ja vahingoniloiseksi" ja Scottia "tyhmäksi ja ylimieliseksi". Hän on nyt vaihtanut samppanjan puuroon ja istuu 12 kuukauden vankeusrangaistusta. The Brothers dim Huumekauppiaat Daniel ja Samuel Sledden Accringtonista, Lancashiren osavaltiosta, olivat niin iloisia ehdollisista tuomioistaan, että he kehuskelivat Facebookissa - ja lisäsivät varmuuden vuoksi muutaman seksuaalisesti loukkaavan kommentin tuomarista. Tuomari Beverley Lunt ei sietänyt tätä, vaan nosti heidät takaisin oikeuteen ja tuomitsi heidät kumpikin kahdeksi vuodeksi vankilaan. "Jokainen viesti osoittaa, etteivät he ole muuttuneet lainkaan", hän sanoi. "He eivät ole omaksuneet mitään tai oppineet mitään vastuuta." Riimi ja rangaistus Kaksi vankia myönsi nauhoittaneensa selfie-räppivideon vankilaan salakuljetetulla matkapuhelimella sen jälkeen, kun se löydettiin internetistä. Birminghamin vankilan vangit Demehl Thomas ja Moysha Shepherd myönsivät nauhoittaneensa videon, jossa he kehuskelivat huumekaupoilla ja kilpailevien jengiläisten väkivaltaisilla pahoinpitelyillä. Molemmat miehet saivat yhdeksän kuukauden vankeustuomion, joka alkaa heidän nykyisten vankeusrangaistustensa jälkeen. 'Tekeminen. Tesco. Over. Aseistettu ryöstäjä Andrew Hennells jäi kiinni sen jälkeen, kun hän kehuskeli Facebookissa suunnitelmistaan ryöstää supermarket postauksessa, joka sisälsi selfien, kuvan veitsestä ja sanat: "Doing. Tesco. Over." Poliisi otti hänet kiinni 15 minuuttia myöhemmin, mukanaan veitsi ja 410 puntaa käteistä, jotka oli varastettu Tesco-kaupasta King's Lynnissä, Norfolkissa. Hänet vangittiin neljäksi vuodeksi. Poliisin mukaan Hennellsin Facebook-tunnustus oli helpottanut syyllisyystodistuksen saamista. Se ei ollut yllättävää. Insta-idiootti Lambethin huumekauppias Junior Francis jäi kiinni sen jälkeen, kun hän ei vain kehuskellut ylellisellä elämäntyylillään vaan kuvitti tarinansa valokuvilla. Eräässä hänen Instagramissaan julkaisemassaan kuvassa oli kasa käteistä hänen keittiönsä tiskipöydällä - ja toisessa kuvassa hän hieroi rahoja kasvojaan vasten. Poliisi teki ratsian hänen kotiinsa ja löysi 7 000 puntaa käteistä ja 75 000 puntaa crack-kokaiinia ja heroiinia. Francis sai lähes seitsemän vuoden vankeustuomion. Banaaneja pyjamassa Yksi virheistä, jonka neljä aseistautunutta ryöstäjää teki Blackberry-ryhmää perustaessaan, oli sen nimeäminen "Armed Robbers". Toinen virhe oli se, että he lähettivät sen kautta kuvia itsestään, joissa heillä oli päässään balaklaavit ja heittelivät aseita. Kolmas virhe oli se, että he poseerasivat samoissa pyjamahousuissa (kirkkaan sinisissä, joissa oli piirrettyjä lampaita), joita he käyttivät ryöstäessään lehtimyymälöitä. Terry Sullivan, Thomas Balderston, Christopher Heath ja Christopher Aldred, kaikki kotoisin Chathamista, Kentistä, vangittiin, kun heidät todettiin syyllisiksi seitsemään aseelliseen ryöstöön.</w:t>
      </w:r>
    </w:p>
    <w:p>
      <w:r>
        <w:rPr>
          <w:b/>
        </w:rPr>
        <w:t xml:space="preserve">Yhteenveto</w:t>
      </w:r>
    </w:p>
    <w:p>
      <w:r>
        <w:t xml:space="preserve">Sosiaalinen media on houkutteleva väline, jossa on kuin ystävällisessä keskustelussa, jossa voi tehdä virheitä kevyin mielin, koska ne eivät kestä kauan - se on sama asia kuin kaverille parin drinkin jälkeen annettu harhaanjohtava kommentti. Ystävät kuitenkin antavat anteeksi, ja sattumanvaraiset huomautukset unohtuvat - kun taas internet on ikuinen, kuten jotkut kokevat omaksi harmikseen.</w:t>
      </w:r>
    </w:p>
    <w:p>
      <w:r>
        <w:rPr>
          <w:b/>
          <w:u w:val="single"/>
        </w:rPr>
        <w:t xml:space="preserve">Asiakirjan numero 13122</w:t>
      </w:r>
    </w:p>
    <w:p>
      <w:r>
        <w:t xml:space="preserve">Koira sotku pussit tarvitaan Denbighshire tai kasvot £ 100 sakko</w:t>
      </w:r>
    </w:p>
    <w:p>
      <w:r>
        <w:t xml:space="preserve">Valtuusto on viimeisin, joka on määrännyt määräyksiä "vastuuttomia" omistajia vastaan. Uusien rajoitusten mukaan koiria ei saa ulkoiluttaa merkityillä urheilukentillä, vaikka omistajat siivoaisivat lemmikkinsä jäljet. Lisäksi omistajien on osoitettava, että heillä on keinot poistaa koiran sotkut, jos valvontaviranomainen pyytää heitä poistamaan ne. Valtuusto tarjoaa ilmaisia pusseja. Koiran ulkoiluttajat saavat varoituksen, kun he rikkovat sääntöjä ensimmäistä kertaa. Toisesta tapauksesta määrätään 100 punnan sakko, ja oikeudenkäynti voi johtaa 1 000 punnan rangaistukseen.</w:t>
      </w:r>
    </w:p>
    <w:p>
      <w:r>
        <w:rPr>
          <w:b/>
        </w:rPr>
        <w:t xml:space="preserve">Yhteenveto</w:t>
      </w:r>
    </w:p>
    <w:p>
      <w:r>
        <w:t xml:space="preserve">Koiran ulkoiluttajat, joilla ei ole pusseja lemmikkiensä jälkien siivoamiseen, voivat joutua 100 punnan sakkoihin Denbighshiressä.</w:t>
      </w:r>
    </w:p>
    <w:p>
      <w:r>
        <w:rPr>
          <w:b/>
          <w:u w:val="single"/>
        </w:rPr>
        <w:t xml:space="preserve">Asiakirjan numero 13123</w:t>
      </w:r>
    </w:p>
    <w:p>
      <w:r>
        <w:t xml:space="preserve">Rita kampasimpukoiden ruoppaussuunnitelmista Cardiganin lahdella</w:t>
      </w:r>
    </w:p>
    <w:p>
      <w:r>
        <w:t xml:space="preserve">Whale and Dolphin Conservation, Marine Conservation Society ja ClientEarth haluavat myös, että Walesin hallitus järjestää kuulemisen ehdotuksista. Heidän mukaansa se on epäoikeudenmukaisesti painotettu ruoppauksen hyväksi, ja ruoppaus "tuhoaa lähes kaiken". Walesin hallitus sanoi, että se puuttuu kaikkiin kuulemiseen mahdollisesti liittyviin ongelmiin.</w:t>
      </w:r>
    </w:p>
    <w:p>
      <w:r>
        <w:rPr>
          <w:b/>
        </w:rPr>
        <w:t xml:space="preserve">Yhteenveto</w:t>
      </w:r>
    </w:p>
    <w:p>
      <w:r>
        <w:t xml:space="preserve">Suunnitelmat suojellusta merialueesta Cardigan Bayn lahdella kampasimpukoiden ruoppausta varten ovat vahingollisia, luonnonsuojelijat ovat sanoneet.</w:t>
      </w:r>
    </w:p>
    <w:p>
      <w:r>
        <w:rPr>
          <w:b/>
          <w:u w:val="single"/>
        </w:rPr>
        <w:t xml:space="preserve">Asiakirjan numero 13124</w:t>
      </w:r>
    </w:p>
    <w:p>
      <w:r>
        <w:t xml:space="preserve">"Nimalrajanin tappajat jäävät rankaisematta</w:t>
      </w:r>
    </w:p>
    <w:p>
      <w:r>
        <w:t xml:space="preserve">Järjestö on väittänyt, että Sri Lankan poliisi ja eräät tuomarit ovat yrittäneet estää toimittajan Mylvaganam Nimalarajanin murhaan syyllistyneiden saattamisen oikeuden eteen. Kaikki epäillyt olivat hallitusta kannattavan tamilipoliittisen puolueen (EPDP) jäseniä. Vavuniyan tuomioistuin vapautti heidät takuita vastaan vuonna 2003, mutta tapaus on edelleen vireillä. Joidenkin pääepäiltyjen kerrottiin poistuneen maasta, koska tutkinta on keskeytetty. Nimalarajan, joka raportoi myös useille srilankalaisille tiedotusvälineille, oli arvostellut puolisotilaallisia ryhmiä Jaffnan niemimaan pohjoisosassa, jossa hän sai surmansa ase- ja granaattihyökkäyksessä kotonaan. syylliset ovat yhteydessä hallitukseen Nimalarajanin raportit paljastivat monia ihmisoikeusloukkauksia ja EPDP:n tekemiä vaalivilppiä Jaffnassa. Monissa hänen raporteissaan kerrottiin, miten EPDP rikkoi lakia Jaffnan piirikunnan yleisen vaalikampanjan aikana. EPDP:n johtaja on presidentti Mahinda Rajapaksen hallituksen ministeri. Hänet surmasivat salamurhaajat, jotka tunkeutuivat hänen kotiinsa ulkonaliikkumiskiellon aikana. Hyökkääjät haavoittivat hänen vanhempiaan ennen kuin ampuivat hänet.</w:t>
      </w:r>
    </w:p>
    <w:p>
      <w:r>
        <w:rPr>
          <w:b/>
        </w:rPr>
        <w:t xml:space="preserve">Yhteenveto</w:t>
      </w:r>
    </w:p>
    <w:p>
      <w:r>
        <w:t xml:space="preserve">Kuusi vuotta Nimalarajanin raa'asta murhastaKansainvälinen lehdistönvapauden puolesta kampanjoiva Toimittajat ilman rajoja -järjestö on kehottanut Sri Lankan hallitusta aloittamaan uudelleen tutkimukset BBC:n toimittajan kuolemasta, joka ammuttiin kuuden vuoden takaisesta murhasta tänään torstaina Jaffnan pohjoisessa kaupungissa.</w:t>
      </w:r>
    </w:p>
    <w:p>
      <w:r>
        <w:rPr>
          <w:b/>
          <w:u w:val="single"/>
        </w:rPr>
        <w:t xml:space="preserve">Asiakirjan numero 13125</w:t>
      </w:r>
    </w:p>
    <w:p>
      <w:r>
        <w:t xml:space="preserve">Bristol City Ashton Vale -stadionin oikeudellisen uudelleentarkastelun päivämäärä asetettu</w:t>
      </w:r>
    </w:p>
    <w:p>
      <w:r>
        <w:t xml:space="preserve">Klubi sai rakennusluvan lokakuussa 2009, mutta protestoijat haluavat, että maa-alue nimetään kaupungin viheralueeksi. Yhden päivän mittainen High Court -oikeudenkäynti järjestetään Lontoossa 14. kesäkuuta. Seura, joka kuvasi oikeudellista tarkastelua "liiketoiminnan vastaiseksi", haluaa rakentaa 30 000-paikkaisen stadionin. Riippumaton tarkastaja kannatti mielenosoittajien vuonna 2010 tekemää hakemusta stadionin viheralueeksi, mutta Bristolin kaupunginvaltuusto toimi vastoin hänen neuvojaan. Tämä johti oikeuskäsittelyn aloittamiseen.</w:t>
      </w:r>
    </w:p>
    <w:p>
      <w:r>
        <w:rPr>
          <w:b/>
        </w:rPr>
        <w:t xml:space="preserve">Yhteenveto</w:t>
      </w:r>
    </w:p>
    <w:p>
      <w:r>
        <w:t xml:space="preserve">Oikeuskäsittelylle on asetettu päivämäärä, joka saattaa estää Bristol Cityn jalkapalloseuran suunnitelman rakentaa uusi stadion Ashton Valen alueelle.</w:t>
      </w:r>
    </w:p>
    <w:p>
      <w:r>
        <w:rPr>
          <w:b/>
          <w:u w:val="single"/>
        </w:rPr>
        <w:t xml:space="preserve">Asiakirjan numero 13126</w:t>
      </w:r>
    </w:p>
    <w:p>
      <w:r>
        <w:t xml:space="preserve">Guernsey Postin uusi toimitusjohtaja nimitetty</w:t>
      </w:r>
    </w:p>
    <w:p>
      <w:r>
        <w:t xml:space="preserve">Gordon Steele erosi, koska hänellä ja hallituksella oli erimielisyyksiä yhtiön tulevaisuudesta. Smillie on syntynyt ja saanut koulutuksensa Guernseyssä, ja hän siirtyi saaren postitoimistoon vuonna 1991. Hallituksen puheenjohtaja Dudley Jehan sanoi: "Se on loistava uutinen yritykselle." Hän lisäsi: "Toimitusjohtajan virka on ratkaisevan tärkeä Guernsey Postin kehityksen kannalta. "Hänen laajan kokemuksensa ansiosta hänellä on erinomaiset edellytykset vastata postialan nykyisiin haasteisiin, ja hallitus odottaa innolla yhteistyötä hänen kanssaan."</w:t>
      </w:r>
    </w:p>
    <w:p>
      <w:r>
        <w:rPr>
          <w:b/>
        </w:rPr>
        <w:t xml:space="preserve">Yhteenveto</w:t>
      </w:r>
    </w:p>
    <w:p>
      <w:r>
        <w:t xml:space="preserve">Boley Smillie on nimitetty Guernsey Postin uudeksi toimitusjohtajaksi sen jälkeen, kun hän oli toiminut tehtävässä väliaikaisesti heinäkuusta lähtien.</w:t>
      </w:r>
    </w:p>
    <w:p>
      <w:r>
        <w:rPr>
          <w:b/>
          <w:u w:val="single"/>
        </w:rPr>
        <w:t xml:space="preserve">Asiakirjan numero 13127</w:t>
      </w:r>
    </w:p>
    <w:p>
      <w:r>
        <w:t xml:space="preserve">Raha-automaatti varastettiin päivä Lincolnshiren Co-opin avaamisen jälkeen</w:t>
      </w:r>
    </w:p>
    <w:p>
      <w:r>
        <w:t xml:space="preserve">Jätteitä valui jalkakäytävälle, ja lähistöltä löytyi hylätty kaivinkone sen jälkeen, kun North Somercotesissa sijaitseva Co-op-myymälä joutui torstaina hyökkäyksen kohteeksi. Poliisi löysi "suuren reiän myymälän kyljestä" noin kello 00.55 GMT ja lisäsi, että seinä "kärsi laajoja vaurioita". Co-opin mukaan myymälä, joka avasi ovensa keskiviikkona, pysyy suljettuna korjausten ajaksi. Varkaus on yksi useista hyökkäyksistä, joita on tehty supermarketien käteisautomaatteihin Lincolnshiressä viime vuosina. Aiheeseen liittyvät Internet-linkit Lincolnshiren poliisi</w:t>
      </w:r>
    </w:p>
    <w:p>
      <w:r>
        <w:rPr>
          <w:b/>
        </w:rPr>
        <w:t xml:space="preserve">Yhteenveto</w:t>
      </w:r>
    </w:p>
    <w:p>
      <w:r>
        <w:t xml:space="preserve">Käteisautomaatti on irrotettu seinästä ja varastettu supermarketista vain päivä sen avaamisen jälkeen.</w:t>
      </w:r>
    </w:p>
    <w:p>
      <w:r>
        <w:rPr>
          <w:b/>
          <w:u w:val="single"/>
        </w:rPr>
        <w:t xml:space="preserve">Asiakirjan numero 13128</w:t>
      </w:r>
    </w:p>
    <w:p>
      <w:r>
        <w:t xml:space="preserve">Npowerin omistaja RWE vähentää 6 750 työpaikkaa eri puolilla Eurooppaa.</w:t>
      </w:r>
    </w:p>
    <w:p>
      <w:r>
        <w:t xml:space="preserve">Yhtiö ilmoitti osakkeenomistajilleen lähettämässään kirjeessä leikkauksista, jotka toteutetaan vuosina 2014-2016. RWE:n viimeisimmät vähennykset yhdessä aiemmin ilmoitettujen leikkausten kanssa tarkoittavat, että yritys vähentää 18 prosenttia työvoimastaan. Konserni ilmoitti, ettei sillä ole lukuja Yhdistyneessä kuningaskunnassa tehtävien leikkausten määrästä. Toimitusjohtaja Peter Terium sanoi: "Tehostamme tehostamistoimiamme merkittävästi. Vuoteen 2017 mennessä tämä tuo 1 miljardin euron lisäsäästöt." RWE ennusti vuoden 2014 tuloksensa ennen veroja laskevan vuodesta 2013 ja olevan 7,6-8,1 miljardia euroa, kun se tänä vuonna on noin 9 miljardia euroa.</w:t>
      </w:r>
    </w:p>
    <w:p>
      <w:r>
        <w:rPr>
          <w:b/>
        </w:rPr>
        <w:t xml:space="preserve">Yhteenveto</w:t>
      </w:r>
    </w:p>
    <w:p>
      <w:r>
        <w:t xml:space="preserve">Saksalainen energiajätti RWE vähentää 6 750 työpaikkaa eri puolilla Eurooppaa ja vähentää kustannuksia vielä 1 miljardilla eurolla (840 miljoonalla punnalla), jotta se voisi selviytyä energian alhaisista tukkuhinnoista ja uusiutuvan kapasiteetin kasvusta.</w:t>
      </w:r>
    </w:p>
    <w:p>
      <w:r>
        <w:rPr>
          <w:b/>
          <w:u w:val="single"/>
        </w:rPr>
        <w:t xml:space="preserve">Asiakirjan numero 13129</w:t>
      </w:r>
    </w:p>
    <w:p>
      <w:r>
        <w:t xml:space="preserve">Miljoonat hindupyhimykset kävelevät Intian halki -</w:t>
      </w:r>
    </w:p>
    <w:p>
      <w:r>
        <w:t xml:space="preserve">Legendan mukaan hindujumala Shiva nielaisi kerran myrkkyä, joka sai hänet muuttumaan siniseksi. Hän parani, kun hän joi pyhää vettä Gangesista. Niinpä Kanwariyat kunnioittavat häntä kuljettamalla vettä Gangesista eri Shivalle omistettuihin temppeleihin. He uskovat, että pyhä vesi hälventää negatiivista energiaa ja tekee heidät Shivan rakkaiksi. Pyhiinvaellus on saanut nimensä - kanwar yatra - laitteesta, jota pyhiinvaeltajat käyttävät kannujen kuljettamiseen. Hindiksi kanwar tarkoittaa tankoa ja yatra matkaa. Kanwariyojen reitti kulkee kahdessa pohjoisessa osavaltiossa, joissa pyhiinvaeltajat pysähtyvät joen rannoilla sijaitsevissa pyhissä kaupungeissa - Gangotrissa, Haridwarissa ja Rishikeshissä Uttarakhandissa sekä Sultanganjissa Biharissa. Jotkut heistä suuntaavat myös Gomukhiin, Himalajan juurella sijaitsevaan paikkaan, jossa Ganges-joki saa alkunsa sulavasta jäätiköstä. Täällä itäisessä Kolkatan kaupungissa sateen kastelemat naiset ovat matkalla kuuluisaan Shiva-temppeliin, jossa he tarjoavat pyhää vettä. Pyhiinvaellus tapahtuu yleensä monsuunikaudella, heinä- ja elokuun tienoilla, jolloin monet Intian osat kärsivät rankkasateista. Monet päättävät kävellä tuhansia kilometrejä paljain jaloin. Jotkut käyttävät matkalla myös ajoneuvoja ja polkupyöriä. He lepäävät matkan varrella leireillä, jotka paikallishallinnot ovat perustaneet ja jotka usein järjestävät pyhiinvaelluksen. Pyhiinvaelluksen uskotaan olleen käynnissä jo vuosikymmeniä, mutta aiemmin se rajoittui pieneen joukkoon hartaita. Se alkoi yleistyä 1980-luvulla, ja nyt se houkuttelee vuosittain miljoonia seuraajia. Monet reitit kulkevat pääkaupungin Delhin läpi, mikä aiheuttaa usein valtavia liikenneruuhkia. Monet ihmiset pitävät pyhiinvaeltajia julkisena riesana. Joskus teitä eristetään, jotta heille saataisiin tilaa. Viime vuosina heitä on syytetty myös huliganismista. Aiemmin tässä kuussa joukko heistä sytytti auton tuleen jouduttuaan riitaan ajoneuvon omistajien kanssa. Monet pyhiinvaeltajista ovat nuoria miehiä, ja itse pyhiinvaellus on muuttunut sen seurauksena. Pienet kävelyryhmät on korvattu suurilla, riehakkailla kulkueilla, joissa on mukana kuorma-autoja ja moottoripyöriä ja joissa on mukana itseään DJ:ksi kutsuvia, hartaasti soitettuja Bollywood-kappaleita.</w:t>
      </w:r>
    </w:p>
    <w:p>
      <w:r>
        <w:rPr>
          <w:b/>
        </w:rPr>
        <w:t xml:space="preserve">Yhteenveto</w:t>
      </w:r>
    </w:p>
    <w:p>
      <w:r>
        <w:t xml:space="preserve">Joka vuosi Pohjois-Intia täyttyy sahramipunaisiin vaatteisiin pukeutuneista miehistä ja naisista, jotka kävelevät kaduilla kanniskellen ruukkuja kepin varassa. He ovat Kanwariyoja, hinduja, jotka lähtevät vuosittain pyhiinvaellusmatkalle keräämään vettä Ganges-joesta, jota he pitävät pyhänä.</w:t>
      </w:r>
    </w:p>
    <w:p>
      <w:r>
        <w:rPr>
          <w:b/>
          <w:u w:val="single"/>
        </w:rPr>
        <w:t xml:space="preserve">Asiakirjan numero 13130</w:t>
      </w:r>
    </w:p>
    <w:p>
      <w:r>
        <w:t xml:space="preserve">Mies vangittu M1:n kolarikuoleman vuoksi</w:t>
      </w:r>
    </w:p>
    <w:p>
      <w:r>
        <w:t xml:space="preserve">Moottoritie suljettiin lauantaina kahdeksaksi tunniksi usean ajoneuvon kolarin jälkeen Kirkby-in-Ashfieldin liittymän 28 ja Nuthallin liittymän 26 välillä. Chorleystä kotoisin ollut 48-vuotias matkustaja Mark Downham kuoli vammoihinsa maanantaina. Adrian Radu, 27, saapuu Nottinghamin kruununoikeuteen 24. huhtikuuta. Nottinghamin Alfreton Roadilta kotoisin olevaa Radua syytetään myös vaarallisesta ajamisesta, ajamisesta ajokortitta, ajamisesta yli sallitun rajan, pysähtymättä jättämisestä törmäyksen jälkeen ja ajamisesta ilman vakuutusta. 27-vuotias mies ei vastannut syytteeseen, kun hän saapui aiemmin Nottinghamin tuomaristuomioistuimeen.</w:t>
      </w:r>
    </w:p>
    <w:p>
      <w:r>
        <w:rPr>
          <w:b/>
        </w:rPr>
        <w:t xml:space="preserve">Yhteenveto</w:t>
      </w:r>
    </w:p>
    <w:p>
      <w:r>
        <w:t xml:space="preserve">Mies on vangittu sen jälkeen, kun häntä syytetään kuolemantuottamuksesta vaarallisella ajotavalla M1-tiellä tapahtuneen kuolonkolarin yhteydessä.</w:t>
      </w:r>
    </w:p>
    <w:p>
      <w:r>
        <w:rPr>
          <w:b/>
          <w:u w:val="single"/>
        </w:rPr>
        <w:t xml:space="preserve">Asiakirjan numero 13131</w:t>
      </w:r>
    </w:p>
    <w:p>
      <w:r>
        <w:t xml:space="preserve">Kysymyksiä ja vastauksia: Argentiinan homoavioliittolaki</w:t>
      </w:r>
    </w:p>
    <w:p>
      <w:r>
        <w:t xml:space="preserve">Lainsäädäntöä koskeva keskustelu heijasteli syviä erimielisyyksiä Argentiinassa, joka on pääosin roomalaiskatolinen maa. BBC Mundo tarkastelee lain keskeisiä näkökohtia ja tilannetta Latinalaisessa Amerikassa:</w:t>
      </w:r>
    </w:p>
    <w:p>
      <w:r>
        <w:rPr>
          <w:b/>
        </w:rPr>
        <w:t xml:space="preserve">Yhteenveto</w:t>
      </w:r>
    </w:p>
    <w:p>
      <w:r>
        <w:t xml:space="preserve">Argentiinasta on tullut ensimmäinen Latinalaisen Amerikan maa, joka on laillistanut samaa sukupuolta olevien avioliiton.</w:t>
      </w:r>
    </w:p>
    <w:p>
      <w:r>
        <w:rPr>
          <w:b/>
          <w:u w:val="single"/>
        </w:rPr>
        <w:t xml:space="preserve">Asiakirjan numero 13132</w:t>
      </w:r>
    </w:p>
    <w:p>
      <w:r>
        <w:t xml:space="preserve">Yhdistyneen kuningaskunnan ja Kanaalisaarten välinen lauttaliikenne peruttu</w:t>
      </w:r>
    </w:p>
    <w:p>
      <w:r>
        <w:t xml:space="preserve">Ilmoitus tuli sen jälkeen, kun hiljattain laaditussa raportissa todettiin, että aluksen vakavuudesta ei ole "mitään huolta". Saarten ja Poolen välisen liikenteen odotetaan jatkuvan perjantaina. Kanaalisaarille matkustaville matkustajille tarjotaan siirtymistä ilta-Clipper-palveluun. Isoon-Britanniaan matkustaville tarjotaan perjantain vuoro.</w:t>
      </w:r>
    </w:p>
    <w:p>
      <w:r>
        <w:rPr>
          <w:b/>
        </w:rPr>
        <w:t xml:space="preserve">Yhteenveto</w:t>
      </w:r>
    </w:p>
    <w:p>
      <w:r>
        <w:t xml:space="preserve">Condor Liberationin lauttaliikenne Yhdistyneestä kuningaskunnasta Kanaalisaarille on peruttu sen jälkeen, kun aiemmassa korjauksessa havaittiin huolto-ongelma.</w:t>
      </w:r>
    </w:p>
    <w:p>
      <w:r>
        <w:rPr>
          <w:b/>
          <w:u w:val="single"/>
        </w:rPr>
        <w:t xml:space="preserve">Asiakirjan numero 13133</w:t>
      </w:r>
    </w:p>
    <w:p>
      <w:r>
        <w:t xml:space="preserve">Pohjois-Irlannin myrskyt: Sähköt palautettu kaikkiin koteihin</w:t>
      </w:r>
    </w:p>
    <w:p>
      <w:r>
        <w:t xml:space="preserve">Asiakkaat menettivät sähköt torstai-iltana ja perjantaina voimakkaiden tuulien ja rankkasateiden aiheuttamien vahinkojen vuoksi. NIE arvioi, että sähköt on palautettu hieman yli 34 000 asiakkaalle. Pahiten sähkökatkoksista kärsivät Ards Peninsula, Moneyreagh, Ballynahinch, Dromara, Downpatrick, Crossmaglen, Newcastle, Gilford ja Castlewellan.</w:t>
      </w:r>
    </w:p>
    <w:p>
      <w:r>
        <w:rPr>
          <w:b/>
        </w:rPr>
        <w:t xml:space="preserve">Yhteenveto</w:t>
      </w:r>
    </w:p>
    <w:p>
      <w:r>
        <w:t xml:space="preserve">Northern Ireland Electricity (NIE) on ilmoittanut, että kaikki sen asiakkaat ovat nyt saaneet sähkönsä takaisin.</w:t>
      </w:r>
    </w:p>
    <w:p>
      <w:r>
        <w:rPr>
          <w:b/>
          <w:u w:val="single"/>
        </w:rPr>
        <w:t xml:space="preserve">Asiakirjan numero 13134</w:t>
      </w:r>
    </w:p>
    <w:p>
      <w:r>
        <w:t xml:space="preserve">Blackpoolin 31 miljoonan punnan elvytyshanke hyväksytty</w:t>
      </w:r>
    </w:p>
    <w:p>
      <w:r>
        <w:t xml:space="preserve">Suunnitelmaan sisältyy raitiovaunupysäkki Blackpool Northin rautatieaseman edustalle, joka yhdistäisi kävijät merenrannalle. Se on Blackpoolin Talbot Gateway Central Business District -hankkeen toinen vaihe. Ensimmäiseen hankkeeseen kuului pysäköintialueen kunnostaminen ja uuden toimistorakennuksen ja supermarketin rakentaminen. Seuraavan hankkeen myötä kävijöiden olisi helpompi nousta junasta ja nousta raitiovaunuun, josta he pääsisivät Pleasure Beachin huvipuistoon, Blackpool Toweriin ja Sandcastle-vesipuistoon, kaupunginvaltuusto totesi.</w:t>
      </w:r>
    </w:p>
    <w:p>
      <w:r>
        <w:rPr>
          <w:b/>
        </w:rPr>
        <w:t xml:space="preserve">Yhteenveto</w:t>
      </w:r>
    </w:p>
    <w:p>
      <w:r>
        <w:t xml:space="preserve">Valtuutetut ovat hyväksyneet 31 miljoonan punnan arvoisen keskustan uudistamishankkeen, johon sisältyy uusi hotelli ja raitiovaunuasema.</w:t>
      </w:r>
    </w:p>
    <w:p>
      <w:r>
        <w:rPr>
          <w:b/>
          <w:u w:val="single"/>
        </w:rPr>
        <w:t xml:space="preserve">Asiakirjan numero 13135</w:t>
      </w:r>
    </w:p>
    <w:p>
      <w:r>
        <w:t xml:space="preserve">Aiesopimus allekirjoitettu mielenosoitusten keskellä</w:t>
      </w:r>
    </w:p>
    <w:p>
      <w:r>
        <w:t xml:space="preserve">Sampurin asukkaat, lähinnä tamilit, jotka ovat nyt muualla asuvia pakolaisia, ovat huolissaan siitä, että ehdotettu laitos vaikuttaa haitallisesti heidän elinkeinoihinsa. He sanovat, että hiilivoimalan rakentaminen tuhoaa alueen maatalouden ja karjankasvatuksen sekä luo epäterveellisen ympäristön. "Olemme joutuneet pakenemaan maaltamme ja suojautumaan pakolaisleireille sodan vuoksi. Nyt pelkäämme menettävämme maamme voimalan takia", jotkut Sampurin pakolaiset sanoivat. He sanoivat jatkavansa mielenosoituksia ehdotettua hiilivoimalahanketta vastaan, kuten Puttlamin asukkaat Norochcholain hiilivoimalaa vastaan. 1 000 MW:n tehoinen hanke maksaa 500 miljoonaa Yhdysvaltain dollaria, josta Intian hallitus rahoittaa 350 miljoonaa. Loput 150 miljoonaa dollaria rahoittavat yhdessä National Thermal Power Company of India ja CEB. Hankkeen odotetaan valmistuvan vuoteen 2010 mennessä.</w:t>
      </w:r>
    </w:p>
    <w:p>
      <w:r>
        <w:rPr>
          <w:b/>
        </w:rPr>
        <w:t xml:space="preserve">Yhteenveto</w:t>
      </w:r>
    </w:p>
    <w:p>
      <w:r>
        <w:t xml:space="preserve">Sri Lankan ja Intian hallitukset allekirjoittivat perjantaina yhteisymmärryspöytäkirjan toisen hiilivoimalan rakentamisesta Sampuriin alueen asukkaiden protestien keskellä.</w:t>
      </w:r>
    </w:p>
    <w:p>
      <w:r>
        <w:rPr>
          <w:b/>
          <w:u w:val="single"/>
        </w:rPr>
        <w:t xml:space="preserve">Asiakirjan numero 13136</w:t>
      </w:r>
    </w:p>
    <w:p>
      <w:r>
        <w:t xml:space="preserve">Lisää 2 Sistersin kanatehtaan työpaikkojen vähentämisneuvotteluja Angleseylla</w:t>
      </w:r>
    </w:p>
    <w:p>
      <w:r>
        <w:t xml:space="preserve">Llangefnissä sijaitseva 2 Sistersin kananjalostustehdas päätti viime viikolla henkilöstön kuulemisen suunnitelmista vähentää kokonainen työvuoro, mikä vaikuttaa 300 työpaikkaan. Unite-ammattiliiton toimihenkilöt esittivät tehtaan johtajille vaihtoehtoisia ehdotuksia ja selittävät neuvottelujen tulokset työntekijöille. Tehtaalla työskentelee noin 800 henkilöä, mukaan lukien useita vuokratyöntekijöitä.</w:t>
      </w:r>
    </w:p>
    <w:p>
      <w:r>
        <w:rPr>
          <w:b/>
        </w:rPr>
        <w:t xml:space="preserve">Yhteenveto</w:t>
      </w:r>
    </w:p>
    <w:p>
      <w:r>
        <w:t xml:space="preserve">Ammattiliittojen johtajat, jotka yrittävät pelastaa satoja työpaikkoja Angleseyn tehtaalla, tapaavat työntekijöitä maanantaina.</w:t>
      </w:r>
    </w:p>
    <w:p>
      <w:r>
        <w:rPr>
          <w:b/>
          <w:u w:val="single"/>
        </w:rPr>
        <w:t xml:space="preserve">Asiakirjan numero 13137</w:t>
      </w:r>
    </w:p>
    <w:p>
      <w:r>
        <w:t xml:space="preserve">Äänestä Britannian parasta uutta rakennusta: Outhouse</w:t>
      </w:r>
    </w:p>
    <w:p>
      <w:r>
        <w:t xml:space="preserve">Jos katsot tätä sivua BBC News -sovelluksella, voit äänestää tästä. Mikä se on ja missä? Gloucestershiren Forest of Deanissa sijaitseva betonitalo, jonka Loyn &amp; Co on suunnitellut kahdelle eläkkeellä olevalle taiteilijalle. Matala rakennus on upotettu kukkulan kylkeen, ja sen katto on peltoa. Se on ensimmäinen yksityinen talo, joka on ollut Riba Stirling Prize -ehdokaslistalla 15 vuoteen. Paljonko se maksoi? Sitä ei julkisteta. Mikä oli visio? Olemassa olevan talon korvaaminen kestävällä, energiatehokkaalla ja maisemaan sulautuvalla asuintyöpaikalla. Tontin pohjapinta-ala on paljon aiempaa suurempi, mikä johtuu osittain asiakkaan vaatimuksesta, joka koski kahta taiteilijan työhuonetta ja gallerian kaltaista tilaa. Mutta kukkulan kylkeen leikkaaminen ja maanalainen rakentaminen vähentävät huomattavasti sen visuaalista vaikutusta. Mitä ihmiset ovat sanoneet siitä? "Tämä matalalla sijaitseva, supermoderni talo muistuttaa myös klassista mallia, eräänlaista glamourista retro-modernia. On harvinaista, että omakotitalo on tällä listalla, mikä jo itsessään kertoo sen laadusta." Edwin Heathcote, Financial Times, heinäkuu 2016 "Arkkitehtonisessa konseptissa on vaikea nähdä paljon sellaista, mitä ei olisi tehty paremmin Mies van der Rohen Tugendhat-talossa Brnossa Tšekkoslovakiassa vuonna 1930." Rowan Moore, Guardian, heinäkuu 2016 "Olemme melko varmoja, että te kaikki haluatte asua siellä." Tom Gibbon, Gloucestershire Echo, heinäkuu 2016 Tutustu muihin ehdolla oleviin rakennuksiin BBC Riba Stirlingin etusivu Lisätietoja BBC Riba Stirling Prize -kumppanuudesta Krediitit: BBC Riba Stirling Prize -kilpailun voittaja: Video: Richard Kenny ja Dave O'Neill Liity keskusteluun - löydä meidät Facebookista, Instagramista, Snapchatista ja Twitteristä.</w:t>
      </w:r>
    </w:p>
    <w:p>
      <w:r>
        <w:rPr>
          <w:b/>
        </w:rPr>
        <w:t xml:space="preserve">Yhteenveto</w:t>
      </w:r>
    </w:p>
    <w:p>
      <w:r>
        <w:t xml:space="preserve">Outhouse on yksi kuudesta brittiläisestä rakennuksesta, jotka ovat ehdolla vuoden 2016 Riba Stirling Prize -arkkitehtuuripalkinnon saajaksi. Voittajasta päättää valikoitu tuomaristo, mutta BBC kutsuu yhdessä Riban kanssa sinua äänestämään suosikkiasi. Tutustu muihin rakennuksiin täällä .</w:t>
      </w:r>
    </w:p>
    <w:p>
      <w:r>
        <w:rPr>
          <w:b/>
          <w:u w:val="single"/>
        </w:rPr>
        <w:t xml:space="preserve">Asiakirjan numero 13138</w:t>
      </w:r>
    </w:p>
    <w:p>
      <w:r>
        <w:t xml:space="preserve">Ei sotilaallista voittoa - Intian pääministeri</w:t>
      </w:r>
    </w:p>
    <w:p>
      <w:r>
        <w:t xml:space="preserve">Delhissä pidetyn IBSA-huippukokouksen kolmannen kierroksen jälkeen hän kertoi toimittajille, että Intia on kuitenkin huolissaan Sri Lankan tilanteesta.Huolestumisen aihe "Sri Lankan tilanne on edelleen vakava huolenaihe Intian hallituksessa. Olemme huolissamme vihamielisyyksien kärjistymisestä ja siviiliväestön kärsimyksistä", hän sanoi. Intian, Brasilian ja Etelä-Afrikan johtajat pitivät IBSA-huippukokouksen kolmannen kierroksen Intian pääkaupungissa Delhissä. Huippukokoukseen osallistuivat Brasilian presidentti Lula de Silva ja Etelä-Afrikan presidentti Motlanthe. Huippukokouksen pääaiheena oli maailmanlaajuinen finanssikriisi. Näiden kolmen nousevan talousmahdin johtajat kehottivat maailman rikkaita maita kuuntelemaan heitä ennen suurten päätösten tekemistä. Intian pääministeri Manmohan Singh ei kuitenkaan ole vastannut tiistaina Tamil Nadussa pidettyyn kokouksen kokoukseen, jossa Intian hallitusta kehotettiin välittämään tulitauko Sri Lankan hallituksen ja LTTE:n välille kahden viikon kuluessa. Kongressin reaktio Kommentoidessaan Tamilnadun hallituksen koolle kutsuman monipuoluekokouksen päätöstä hallitsevan kongressipuolueen tiedottaja Abhisekh Singhvi sanoi, että ulkosuhdeasiat ovat liittovaltion hallituksen käsiteltävä asia eikä osavaltioiden hallitusten pitäisi sanella ehtoja tässä asiassa. Toinen suuri poliittinen puolue ja pääoppositiopuolue BJP on sanonut, että Sri Lankan yhtenäisyys on säilytettävä....</w:t>
      </w:r>
    </w:p>
    <w:p>
      <w:r>
        <w:rPr>
          <w:b/>
        </w:rPr>
        <w:t xml:space="preserve">Yhteenveto</w:t>
      </w:r>
    </w:p>
    <w:p>
      <w:r>
        <w:t xml:space="preserve">Intian pääministeri Manmohan Singh sanoo, että Intia on aina ollut sitä mieltä, että Sri Lanka ei vaadi sotilaallista voittoa vaan neuvotteluratkaisua, jossa kunnioitetaan Sri Lankan yhtenäisyyttä ja koskemattomuutta.</w:t>
      </w:r>
    </w:p>
    <w:p>
      <w:r>
        <w:rPr>
          <w:b/>
          <w:u w:val="single"/>
        </w:rPr>
        <w:t xml:space="preserve">Asiakirjan numero 13139</w:t>
      </w:r>
    </w:p>
    <w:p>
      <w:r>
        <w:t xml:space="preserve">CMA hyväksyi Diageon viskin myyntisopimuksen Emperadorin kanssa.</w:t>
      </w:r>
    </w:p>
    <w:p>
      <w:r>
        <w:t xml:space="preserve">Kilpailu- ja markkinaviranomainen (CMA) on hyväksynyt Diageon sitoumukset kilpailuongelmien vuoksi. Niiden syynä oli sen omistusosuus Intiassa sijaitsevassa United Spirits Limitedissä (USL). Emperadorin odotetaan harjoittavan Whyte and Mackayn liiketoimintaa Diageon kanssa kilpailevana yrityksenä. CMA:n talousjohtaja Chris Walters sanoi: "Tämä on merkittävä ensimmäisen vaiheen myynti. "Olen tyytyväinen siihen, että Yhdistyneen kuningaskunnan kuluttajat hyötyvät kilpailun säilymisestä pullotetun skotlantilaisen sekoitusviskin tarjonnassa, kun Emperador ostaa Whyte &amp; Mackayn."</w:t>
      </w:r>
    </w:p>
    <w:p>
      <w:r>
        <w:rPr>
          <w:b/>
        </w:rPr>
        <w:t xml:space="preserve">Yhteenveto</w:t>
      </w:r>
    </w:p>
    <w:p>
      <w:r>
        <w:t xml:space="preserve">Juomayhtiö Diageo on saanut luvan myydä Whyte and Mackay -liiketoimintansa Emperadorille.</w:t>
      </w:r>
    </w:p>
    <w:p>
      <w:r>
        <w:rPr>
          <w:b/>
          <w:u w:val="single"/>
        </w:rPr>
        <w:t xml:space="preserve">Asiakirjan numero 13140</w:t>
      </w:r>
    </w:p>
    <w:p>
      <w:r>
        <w:t xml:space="preserve">Atlantiksen vuorovesiturbiinit kootaan Niggissä</w:t>
      </w:r>
    </w:p>
    <w:p>
      <w:r>
        <w:t xml:space="preserve">Rakennuttaja Atlantis on sopinut vuokraavansa tilat Nigg Energy Parkista Cromarty Firthin rannalla. Atlantis ehdottaa neljän laitteen asentamista Pentland Firthin sisäsaaristossa sijaitsevan MeyGen-hankkeensa ensimmäisessä vaiheessa. Yhtiö suunnittelee lopulta jopa 269 turbiinin sijoittamista merenpohjaan. Pentland Firth on Caithnessin pohjoisrannikon ja Orkneysaarten välinen vesialue.</w:t>
      </w:r>
    </w:p>
    <w:p>
      <w:r>
        <w:rPr>
          <w:b/>
        </w:rPr>
        <w:t xml:space="preserve">Yhteenveto</w:t>
      </w:r>
    </w:p>
    <w:p>
      <w:r>
        <w:t xml:space="preserve">Pentland Firthissä sijaitsevan uusiutuvan energian suunnitelman vuorovesiturbiinit testataan ja kootaan Easter Rossin telakalla.</w:t>
      </w:r>
    </w:p>
    <w:p>
      <w:r>
        <w:rPr>
          <w:b/>
          <w:u w:val="single"/>
        </w:rPr>
        <w:t xml:space="preserve">Asiakirjan numero 13141</w:t>
      </w:r>
    </w:p>
    <w:p>
      <w:r>
        <w:t xml:space="preserve">Aberdeenin ja Invernessin City Deal -neuvottelut alkavat.</w:t>
      </w:r>
    </w:p>
    <w:p>
      <w:r>
        <w:t xml:space="preserve">Liittokansleri George Osborne ilmoitti budjettilausumassaan, että neuvottelut paikallisviranomaisten kanssa aloitetaan. Jos neuvottelut onnistuvat, ne voivat käynnistää merkittävän uuden investointikierroksen. Glasgow'n kaupunginvaltuusto allekirjoitti viime vuonna Yhdistyneen kuningaskunnan ja Skotlannin hallitusten kanssa City Deal -sopimuksen, jonka odotetaan johtavan suurten hankkeiden rahoitukseen. Aberdeenin ja Aberdeenshiren valtuustojen johtajat käynnistivät aiemmin tässä kuussa virallisesti hakemuksen 2,9 miljardin punnan arvoisen City Deal -statuksen saamiseksi. Highland Council valmistelee tarjousta jopa 300 miljoonan punnan rahoituksesta. Kyseessä on valtionavustusten ja lainanottovaltuuksien yhdistelmä alueen taloudellisen tulevaisuuden turvaamiseksi.</w:t>
      </w:r>
    </w:p>
    <w:p>
      <w:r>
        <w:rPr>
          <w:b/>
        </w:rPr>
        <w:t xml:space="preserve">Yhteenveto</w:t>
      </w:r>
    </w:p>
    <w:p>
      <w:r>
        <w:t xml:space="preserve">Aberdeen ja Inverness voivat olla seuraavat kaksi kaupunkia, jotka saavat satojen miljoonien punnan arvoisen City Deal -statuksen.</w:t>
      </w:r>
    </w:p>
    <w:p>
      <w:r>
        <w:rPr>
          <w:b/>
          <w:u w:val="single"/>
        </w:rPr>
        <w:t xml:space="preserve">Asiakirjan numero 13142</w:t>
      </w:r>
    </w:p>
    <w:p>
      <w:r>
        <w:t xml:space="preserve">Valtiot eivät voi tutkia omia "salaisia sopimuksiaan".</w:t>
      </w:r>
    </w:p>
    <w:p>
      <w:r>
        <w:t xml:space="preserve">Poliittista neuvostoa on arvosteltu siitä, ettei se ole puhunut eräiden brittiläisten kalastajien kanssa äskettäin sovitusta korvauksesta. Kansanedustaja John Gollop pyysi valtiopäivien ja perustuslakivaliokuntaa tutkimaan, milloin tällaiset tiedot olisi julkistettava yleisölle. Komitean puheenjohtaja Ivan Rihoy sanoi, että asia ei kuulu komitean toimivaltaan. Hän sanoi, että hänen valiokunnallaan ei ole "toimivaltaa" tehdä tällaista tarkastelua.</w:t>
      </w:r>
    </w:p>
    <w:p>
      <w:r>
        <w:rPr>
          <w:b/>
        </w:rPr>
        <w:t xml:space="preserve">Yhteenveto</w:t>
      </w:r>
    </w:p>
    <w:p>
      <w:r>
        <w:t xml:space="preserve">Guernseyn osavaltioiden ei tutkita olosuhteita, joissa Guernseyn osavaltioiden pitäisi paljastaa tuomioistuinten ulkopuolisten sovintojen yksityiskohdat.</w:t>
      </w:r>
    </w:p>
    <w:p>
      <w:r>
        <w:rPr>
          <w:b/>
          <w:u w:val="single"/>
        </w:rPr>
        <w:t xml:space="preserve">Asiakirjan numero 13143</w:t>
      </w:r>
    </w:p>
    <w:p>
      <w:r>
        <w:t xml:space="preserve">Tianjinin katastrofi: Tianjin Tianjin: Matkustaminen räjähdysalueelle</w:t>
      </w:r>
    </w:p>
    <w:p>
      <w:r>
        <w:t xml:space="preserve">Nämä ovat joitakin kuvia ja twiittejä, joita hän lähetti takaisin matkustaessaan kaupunkiin - se oli "kauhistuttava" näky, hän sanoi. BBC:n tiimi liittyi kymmenien paloautojen ja sotilasajoneuvojen joukkoon, jotka suuntasivat kohti Tianjinia, noin 120 kilometrin päässä pääkaupungista Pekingistä, varhain aamulla. Tämä metallilevy oli vääntynyt ja palanut, ja räjähdyksen voima oli heittänyt sen kadulle.</w:t>
      </w:r>
    </w:p>
    <w:p>
      <w:r>
        <w:rPr>
          <w:b/>
        </w:rPr>
        <w:t xml:space="preserve">Yhteenveto</w:t>
      </w:r>
    </w:p>
    <w:p>
      <w:r>
        <w:t xml:space="preserve">BBC:n Pekingin-tuottaja Xinyan Yu oli ensimmäisten toimittajien joukossa Kiinan Tianjinin satamakaupunkia järkyttäneiden massiivisten räjähdysten tapahtumapaikalla.</w:t>
      </w:r>
    </w:p>
    <w:p>
      <w:r>
        <w:rPr>
          <w:b/>
          <w:u w:val="single"/>
        </w:rPr>
        <w:t xml:space="preserve">Asiakirjan numero 13144</w:t>
      </w:r>
    </w:p>
    <w:p>
      <w:r>
        <w:t xml:space="preserve">Kiinalainen uusi vuosi: Baidu seuraa 1,3 miljardin kaupunkilaisen maastapakoa.</w:t>
      </w:r>
    </w:p>
    <w:p>
      <w:r>
        <w:t xml:space="preserve">Vuorovaikutteinen kartta, jota päivitetään tunneittain, on laadittu kirjaamalla, mistä tietopyyntöjä on tehty sen karttapalveluun ja muihin sen sijaintiteknologioita käyttäviin sovelluksiin. Paksummat, kirkkaammat viivat ovat vilkkaimpia reittejä. Arviolta 1,3 miljardia ihmistä tekee tämänkaltaisen matkan joka vuosi - ja miljoonat muut matkustavat ulkomailta osallistuakseen perjantaina alkaviin juhlallisuuksiin. Tähän aikaan vuodesta paikalliset kutsuvat Pekingin päärautatieasemaa usein "maailman vilkkaimmaksi paikaksi". Katso interaktiivinen kartta täältä.</w:t>
      </w:r>
    </w:p>
    <w:p>
      <w:r>
        <w:rPr>
          <w:b/>
        </w:rPr>
        <w:t xml:space="preserve">Yhteenveto</w:t>
      </w:r>
    </w:p>
    <w:p>
      <w:r>
        <w:t xml:space="preserve">Kun miljardit kiinalaiset valmistautuvat juhlimaan uutta vuotta, sosiaalinen verkosto Baidu - jota kutsutaan usein "Kiinan Googleksi" - on seurannut ihmisten joukkoliikettä kaupungeista maaseudulle.</w:t>
      </w:r>
    </w:p>
    <w:p>
      <w:r>
        <w:rPr>
          <w:b/>
          <w:u w:val="single"/>
        </w:rPr>
        <w:t xml:space="preserve">Asiakirjan numero 13145</w:t>
      </w:r>
    </w:p>
    <w:p>
      <w:r>
        <w:t xml:space="preserve">Virgin Atlanticin Little Red alkaa Manchesterin lennolla</w:t>
      </w:r>
    </w:p>
    <w:p>
      <w:r>
        <w:t xml:space="preserve">Little Red -nimellä tunnetut uudet reitit alkoivat matkalla Heathrow'n lentoasemalle Länsi-Lontooseen. Palvelu liikennöi nyt neljä kertaa päivässä näiden kahden lentoaseman välillä. Reitit Heathrow'n ja Edinburghin sekä Aberdeenin välillä tulevat huhtikuussa. Virginin perustaja Sir Richard Branson on sanonut, että Little Red kilpailee BA:n kanssa, joka liikennöi useita kotimaanlentoja.</w:t>
      </w:r>
    </w:p>
    <w:p>
      <w:r>
        <w:rPr>
          <w:b/>
        </w:rPr>
        <w:t xml:space="preserve">Yhteenveto</w:t>
      </w:r>
    </w:p>
    <w:p>
      <w:r>
        <w:t xml:space="preserve">Lentoyhtiö Virgin Atlantic on aloittanut ensimmäiset Yhdistyneen kuningaskunnan sisäiset lentonsa Manchesterin lentoasemalta.</w:t>
      </w:r>
    </w:p>
    <w:p>
      <w:r>
        <w:rPr>
          <w:b/>
          <w:u w:val="single"/>
        </w:rPr>
        <w:t xml:space="preserve">Asiakirjan numero 13146</w:t>
      </w:r>
    </w:p>
    <w:p>
      <w:r>
        <w:t xml:space="preserve">Pidätys miehen kuoltua usean ajoneuvon M271-onnettomuudessa Southamptonissa</w:t>
      </w:r>
    </w:p>
    <w:p>
      <w:r>
        <w:t xml:space="preserve">Onnettomuus sulki tiistaina etelään johtavan ajoradan M27:ltä A35:lle Redbridgen kohdalla. Onnettomuudessa olivat osallisina raskas tavarankuljetusauto, Nissan Navara -lava-auto, Mercedes Vito -pakettiauto ja Renault Relay -pakettiauto. Kuusikymppinen uhri kuoli onnettomuuspaikalla. Portsmouthista kotoisin oleva mies on vapautettu poliisitutkinnan alaisena. Hampshiren poliisi vetoaa silminnäkijöihin tai henkilöihin, joilla on kojelautakameran kuvamateriaalia, ilmoittautumaan.</w:t>
      </w:r>
    </w:p>
    <w:p>
      <w:r>
        <w:rPr>
          <w:b/>
        </w:rPr>
        <w:t xml:space="preserve">Yhteenveto</w:t>
      </w:r>
    </w:p>
    <w:p>
      <w:r>
        <w:t xml:space="preserve">32-vuotias mies on pidätetty epäiltynä vaarallisesta ajamisesta sen jälkeen, kun toinen mies kuoli usean ajoneuvon kolarissa M271-tiellä Southamptonissa.</w:t>
      </w:r>
    </w:p>
    <w:p>
      <w:r>
        <w:rPr>
          <w:b/>
          <w:u w:val="single"/>
        </w:rPr>
        <w:t xml:space="preserve">Asiakirjan numero 13147</w:t>
      </w:r>
    </w:p>
    <w:p>
      <w:r>
        <w:t xml:space="preserve">Nainen, 86, kuoli peruuttavan auton alle Halifaxissa</w:t>
      </w:r>
    </w:p>
    <w:p>
      <w:r>
        <w:t xml:space="preserve">Nainen oli Burlington Streetillä Halifaxissa, kun Volvo XC90 törmäsi häneen hieman ennen kello 15:00 GMT keskiviikkona. West Yorkshiren poliisin mukaan nainen sai vakavia vammoja, ja hänet julistettiin kuolleeksi tapahtumapaikalla. Poliisit haluavat kuulla kaikkia, jotka näkivät tapauksen tai ajoneuvon ja kuljettajan ennen tapahtumaa. Seuraa BBC Yorkshirea Facebookissa, Twitterissä ja Instagramissa. Lähetä juttuideoita osoitteeseen yorkslincs.news@bbc.co.uk tai lähetä video tästä.</w:t>
      </w:r>
    </w:p>
    <w:p>
      <w:r>
        <w:rPr>
          <w:b/>
        </w:rPr>
        <w:t xml:space="preserve">Yhteenveto</w:t>
      </w:r>
    </w:p>
    <w:p>
      <w:r>
        <w:t xml:space="preserve">86-vuotias nainen on kuollut jäätyään peruuttavan auton alle ja jäätyään sen alle.</w:t>
      </w:r>
    </w:p>
    <w:p>
      <w:r>
        <w:rPr>
          <w:b/>
          <w:u w:val="single"/>
        </w:rPr>
        <w:t xml:space="preserve">Asiakirjan numero 13148</w:t>
      </w:r>
    </w:p>
    <w:p>
      <w:r>
        <w:t xml:space="preserve">Pakolaisten tarvikkeet "hyvin vähissä</w:t>
      </w:r>
    </w:p>
    <w:p>
      <w:r>
        <w:t xml:space="preserve">YK:n pakolaisasiain päävaltuutetun edustaja sanoi, että varastojen täydentämistä haittaavat tiukat rajoitukset, jotka koskevat tavaroiden kuljettamista alueelle. Järjestö arvioi, että yli kuusikymmentätuhatta ihmistä joutui siirtymään kotiseudultaan pelkästään heinäkuussa hallituksen joukkojen ja tamilitiikerikapinallisten välisten raskaiden taistelujen seurauksena. YK:n pakolaisasiain päävaltuutetun mukaan elintarvike-, suojamateriaali-, vesi- ja polttoainetoimituksista oli pulaa.</w:t>
      </w:r>
    </w:p>
    <w:p>
      <w:r>
        <w:rPr>
          <w:b/>
        </w:rPr>
        <w:t xml:space="preserve">Yhteenveto</w:t>
      </w:r>
    </w:p>
    <w:p>
      <w:r>
        <w:t xml:space="preserve">YK:n pakolaisjärjestö on varoittanut, että hätäapuvarastot tuhansille srilankalaisille, jotka ovat joutuneet siirtymään pohjoisen taistelujen vuoksi, ovat vaarallisen vähissä.</w:t>
      </w:r>
    </w:p>
    <w:p>
      <w:r>
        <w:rPr>
          <w:b/>
          <w:u w:val="single"/>
        </w:rPr>
        <w:t xml:space="preserve">Asiakirjan numero 13149</w:t>
      </w:r>
    </w:p>
    <w:p>
      <w:r>
        <w:t xml:space="preserve">Pidätyksiä epäiltyjen bordellien ratsioiden jälkeen Derbyssä</w:t>
      </w:r>
    </w:p>
    <w:p>
      <w:r>
        <w:t xml:space="preserve">Poliisi tutki aiemmin kaksi kiinteistöä Violet Streetillä, Normantonissa, ja Uttoxeter New Roadilla, Derbyssä. Miehiä, joista toinen pidätettiin Burton-upon-Trentissä ja toinen Derbyssä, pidetään vangittuina epäiltynä salaliitosta hyväksikäyttötarkoituksessa harjoitettavaan kauppaan. Naisten uskotaan joutuneen ihmiskaupan uhreiksi, ja Britannian Punainen Risti tukee heitä.</w:t>
      </w:r>
    </w:p>
    <w:p>
      <w:r>
        <w:rPr>
          <w:b/>
        </w:rPr>
        <w:t xml:space="preserve">Yhteenveto</w:t>
      </w:r>
    </w:p>
    <w:p>
      <w:r>
        <w:t xml:space="preserve">Kaksi miestä on pidätetty ja viisi naista on viety turvakoteihin epäiltyihin bordelleihin tehtyjen ratsioiden jälkeen.</w:t>
      </w:r>
    </w:p>
    <w:p>
      <w:r>
        <w:rPr>
          <w:b/>
          <w:u w:val="single"/>
        </w:rPr>
        <w:t xml:space="preserve">Asiakirjan numero 13150</w:t>
      </w:r>
    </w:p>
    <w:p>
      <w:r>
        <w:t xml:space="preserve">Tinchy "kunnossa" klubin välikohtauksen jälkeen</w:t>
      </w:r>
    </w:p>
    <w:p>
      <w:r>
        <w:t xml:space="preserve">Raporttien mukaan taiteilijalta, oikealta nimeltään Kwasi Danquah, oli ryöstetty koruja, ennen kuin hänen seurueensa jäsenet puuttuivat asiaan hänen poistuessaan klubilta varhain 16. marraskuuta. Poliisi on nostanut miestä vastaan virallisen syytteen järjestysrikkomuksesta. Tinchy Stryderin levy-yhtiö sanoi lausunnossaan: "Sunnuntai-iltana yökerhossa sattui välikohtaus, mutta se ei ollut mitään vakavaa." Kuten aiemmin on kerrottu, Tinchy Stryder on ilmoittanut täydestä Iso-Britannian kiertueesta, joka alkaa helmikuussa 2010.</w:t>
      </w:r>
    </w:p>
    <w:p>
      <w:r>
        <w:rPr>
          <w:b/>
        </w:rPr>
        <w:t xml:space="preserve">Yhteenveto</w:t>
      </w:r>
    </w:p>
    <w:p>
      <w:r>
        <w:t xml:space="preserve">Tinchy Stryderin levy-yhtiö on sanonut, että listaykkönen on "kunnossa" sen jälkeen, kun hän joutui väitetyn ryöstöyrityksen uhriksi Itä-Lontoossa sijaitsevan yökerhon ulkopuolella.</w:t>
      </w:r>
    </w:p>
    <w:p>
      <w:r>
        <w:rPr>
          <w:b/>
          <w:u w:val="single"/>
        </w:rPr>
        <w:t xml:space="preserve">Asiakirjan numero 13151</w:t>
      </w:r>
    </w:p>
    <w:p>
      <w:r>
        <w:t xml:space="preserve">'Korvaamattomia' esineitä varastettu Solent Sky Museumin murtovarkaudessa</w:t>
      </w:r>
    </w:p>
    <w:p>
      <w:r>
        <w:t xml:space="preserve">Kotelo oli yksi monista korvaamattomista esineistä, jotka vietiin Southamptonissa sijaitsevasta Solent Sky Museumista. Poliisin mukaan varkaat murtautuivat Albert Road Southissa sijaitsevaan rakennukseen maanantaina 9. maaliskuuta kello 20.45-22.45 GMT. Museossa esitellään Southamptonin ja Solentin alueen ilmailun historiaa. PC John Woodfield Hampshiren poliisilaitokselta sanoi: "Solent Sky on hyväntekeväisyysjärjestön ylläpitämä lentokonemuseo Southamptonissa. "Rikoksentekijät ovat ottaneet kohteekseen erityisesti museon harvinaisia esineitä ja vieneet mukanaan korvaamattomia esineitä. "On mahdollista, että rikolliset yrittävät myydä nämä esineet eteenpäin. Ottakaa yhteyttä, jos näette myytävänä jotain, jonka luulette tulleen varastetuksi museosta."</w:t>
      </w:r>
    </w:p>
    <w:p>
      <w:r>
        <w:rPr>
          <w:b/>
        </w:rPr>
        <w:t xml:space="preserve">Yhteenveto</w:t>
      </w:r>
    </w:p>
    <w:p>
      <w:r>
        <w:t xml:space="preserve">Spitfiren suunnittelijalle RJ Mitchellille kuulunut savukekotelo on varastettu museomurrossa.</w:t>
      </w:r>
    </w:p>
    <w:p>
      <w:r>
        <w:rPr>
          <w:b/>
          <w:u w:val="single"/>
        </w:rPr>
        <w:t xml:space="preserve">Asiakirjan numero 13152</w:t>
      </w:r>
    </w:p>
    <w:p>
      <w:r>
        <w:t xml:space="preserve">Mikä on Wylfa - ja miksi se on niin tärkeä?</w:t>
      </w:r>
    </w:p>
    <w:p>
      <w:r>
        <w:t xml:space="preserve">Miksi Wylfa on iso asia? Wylfa Newydd on suunnitelma ydinvoimalasta Pohjois-Walesissa. Yhdistyneessä kuningaskunnassa ydinvoimala on suuri. Se tarjoaa Pohjois-Walesille todellisen taloudellisen kasvumahdollisuuden, ja se loisi rakentamisen aikana noin 9 000 työpaikkaa. Suunnitelmissa on rakentaa kahdesta kolmeen ydinvoimalaa Wylfaan Angleseylle ja toinen Gloucestershireen, jotka tuottavat ydinenergiaa 2020-luvulla. Tämä on valtava mahdollisuus nuorille saada korkeasti koulutettua ja hyvin palkattua työtä ja Pohjois-Walesin yrityksille mahdollisuus kasvaa. Riippumattoman tutkimuksen mukaan se voisi vaikuttaa koko Walesiin ja tuoda 5,7 miljardia puntaa Walesin talouteen. Walesin ministeri Alun Cairns sanoi, että hanke olisi "suurin infrastruktuurihanke Walesissa sukupolveen". Kuka on Hitachi ja miksi se aikoo vetäytyä? Wylfan kaltaiset suuret ydinvoimasuunnitelmat eivät ole halpoja. Kyseessä on monen miljardin punnan investointi, jonka toteuttaa japanilainen teknologiajätti Hitachi. Hitachi on kuitenkin huolissaan siitä, että se saattaa luopua hankkeesta - etenkin sen jälkeen, kun se ilmoitti keskeyttävänsä sen - koska rakennuskustannukset voivat nousta ja koska Brexitin vaikutukset ovat epävarmoja. Yhtiö on neuvotellut Yhdistyneen kuningaskunnan hallituksen kanssa viime vuoden kesäkuusta lähtien siitä, miten Wylfa Newydd maksetaan. Neuvottelut ovat hankkeen kannalta ratkaisevan tärkeitä, koska niissä päätetään, kuinka paljon julkisia varoja Wylfaan voidaan sijoittaa. Wylfa on kallis sitoumus - jopa Hitachin kaltaiselle suurelle yritykselle. Se luottaa siis entistä enemmän siihen, että veronmaksajien rahat auttavat sitä. Koska Yhdistyneen kuningaskunnan hallitus on kuitenkin keskittynyt Brexitiin, yritys on nyt "painanut taukopainiketta", kuten eräs talousneuvonantaja asian ilmaisi. Hallitus ei ole antanut ennakkoon rahaa eikä antanut vankkaa sitoumusta, joten Wylfa Newyddistä on tulossa entistä riskialttiimpi Hitachille. Mitä tapahtuu, jos Wylfa romutetaan myöhemmin? Jos Hitachi vetää kokonaan töpselin pois, se on huono uutinen Walesin ihmisille ja yrityksille. Hitachi on juuri aloittanut nuorten oppisopimusoppilaiden palkkaamisen, ja Angleseyn oppisopimuskoulutusohjelmaan on luvattu 90 000 puntaa. Voisiko siis ilman Wylfaa koskevaa lupausta Pohjois-Walesin aivovienti toteutua? Tämä koskee myös Angleseyn ulkopuolisia ihmisiä. Pohjois-Walesin asukkaat Wrexhamista Porthmadogiin, jotka toivovat hyötyvänsä tästä, joutuisivat etsimään muualta lähellekään tämän kokoluokan insinöörimahdollisuuksia. Ketä siis koskee, jos Wylfaa ei ole? Tämän Walesin investointien mahdollisen vauhdittamisen vaikutukset tuntuvat Walesin kansalaisissa ja yrityksissä laajalti. Seitsemäntoista-vuotiaat Wylfalta töitä hakevat nuoret joutuisivat etsimään Englannista hyvin palkattuja ammattitaitoisia ydinteollisuuden töitä. Ja Walesin yritykset, jotka ovat jo saaneet hyötyä ydinvoimasuunnitelmista, saattavat saada vähemmän työpaikkoja. Kuten Coleg Menain hitsausopiskelija Osian Jones sanoi: "Mitä enemmän työpaikkoja tulee, sitä enemmän mahdollisuuksia."</w:t>
      </w:r>
    </w:p>
    <w:p>
      <w:r>
        <w:rPr>
          <w:b/>
        </w:rPr>
        <w:t xml:space="preserve">Yhteenveto</w:t>
      </w:r>
    </w:p>
    <w:p>
      <w:r>
        <w:t xml:space="preserve">Viime viikkoina on herättänyt huolta se, tuleeko Walesiin uusi Wylfa-ydinlaitos vai ei. Wylfaa koskevien suunnitelmien tulevaisuus on epäselvä sen jälkeen, kun japanilainen teknologiayhtiö Hitachi ilmoitti keskeyttävänsä ydinvoimalan rakentamisen. Mistä siis on kyse - ja mitä Hitachin ilmoitus merkitsee Walesin asukkaille? Seuraavassa kerrotaan, mitä sinun on tiedettävä Wylfa Newyddistä.</w:t>
      </w:r>
    </w:p>
    <w:p>
      <w:r>
        <w:rPr>
          <w:b/>
          <w:u w:val="single"/>
        </w:rPr>
        <w:t xml:space="preserve">Asiakirjan numero 13153</w:t>
      </w:r>
    </w:p>
    <w:p>
      <w:r>
        <w:t xml:space="preserve">TPP-kauppasopimus: Keitä ovat voittajat ja häviäjät?</w:t>
      </w:r>
    </w:p>
    <w:p>
      <w:r>
        <w:t xml:space="preserve">Rajeshni Naidu-GhelaniBusiness reportteri, BBC News Sen osuus maailman taloudesta on yli 40 prosenttia, ja siihen kuuluvat Yhdysvaltojen ja Japanin kaltaiset suurvallat. Vaikka monumentaalisella sopimuksella pyritään vapauttamaan kaupankäyntiä maiden välillä, kaikki mukana olevat toimialat ja sektorit eivät hyödy siitä yhtä paljon kuin muut. Seuraavassa tarkastellaan joitakin vapaakauppasopimuksen suurimpia voittajia ja häviäjiä, sillä sopimus vähentäisi tuhansia veroja tai tulleja. Autonvalmistajat Maanviljelijät Paikalliset työmarkkinat Lääkkeiden valmistajat Teknologiayritykset</w:t>
      </w:r>
    </w:p>
    <w:p>
      <w:r>
        <w:rPr>
          <w:b/>
        </w:rPr>
        <w:t xml:space="preserve">Yhteenveto</w:t>
      </w:r>
    </w:p>
    <w:p>
      <w:r>
        <w:t xml:space="preserve">12 Tyynenmeren alueen maan välistä transatlanttista kumppanuutta (TPP) koskevaa sopimusta mainostetaan suurimpana kauppasopimuksena, jota maailma on nähnyt kahteen vuosikymmeneen.</w:t>
      </w:r>
    </w:p>
    <w:p>
      <w:r>
        <w:rPr>
          <w:b/>
          <w:u w:val="single"/>
        </w:rPr>
        <w:t xml:space="preserve">Asiakirjan numero 13154</w:t>
      </w:r>
    </w:p>
    <w:p>
      <w:r>
        <w:t xml:space="preserve">Oppimisvaikeuksien työllisyysastetta "ei voida hyväksyä".</w:t>
      </w:r>
    </w:p>
    <w:p>
      <w:r>
        <w:t xml:space="preserve">Kun Julian Mason katselee poikansa Benin ahkeraa työskentelyä Chesterfieldin kahvilassa, hänen kasvonsa hehkuvat ylpeyttä. Hänen 33-vuotias poikansa on omistautunut työlleen - hän on tarjoillut kahvia, teetä ja pekonivoileipiä yli kymmenen vuoden ajan. Ongelmana on, ettei hänelle ole koskaan maksettu palkkaa. Ben, jolla on oppimisvaikeus nimeltä fragiili X -oireyhtymä, on vapaaehtoinen, ja monien muiden oppimisvaikeuksista kärsivien tavoin hän on tehnyt työtä ilmaiseksi jo vuosia. Julian on huolissaan poikansa tulevaisuudesta ja haluaa epätoivoisesti löytää hänelle palkkatyön. "Benille on hyvin, hyvin vaikeaa löytää työtä", hän sanoo. "Hän rakastaa työtään Ability Cafessa ja tekee kovasti töitä. Ongelmana on se, että hänen on aika saada työ, jossa hän ansaitsee rahaa." Vammaisten palkkakysymystä käsittelevä ministeri pyytää anteeksi (lokakuu 2014) Toisin kuin lordi Freudin viime vuonna esittämien kommenttien aiheuttama kohu, Julian sanoo olevansa tyytyväinen siihen, että hänen pojalleen maksetaan vähemmän kuin 6,70 punnan vähimmäispalkka tunnissa. "Tiedän, että vähimmäispalkasta on taisteltu monta vuotta, ja monet organisaatiot pitävät sitä pyhänä", Julian sanoo, "mutta jos vain 6 prosenttia oppimisvaikeuksista kärsivistä ihmisistä on töissä, jokin on mennyt pahasti pieleen. "Jos Benille maksetaan vain, sanotaanko, 2,50 puntaa tunnilta, se on hyvä. "Hän on hyvin iloinen ihminen, joka tekee hyvin töitä, mutta pienemmällä työtahdilla kuin joku, joka ei ole vammainen." Tuettu työllistäminen Julianin mielipiteet ovat kiistanalaisia, mutta nykyiset yritykset saada ihmiset töihin herättävät kysymyksiä. Health and Social Care Information Centre -tietokeskuksen mukaan oppimisvaikeuksista kärsivien henkilöiden osuus palkkatyössä on vähentynyt neljän viime vuoden aikana Englannissa. Se on laskenut 7,1 prosentista 6 prosenttiin - alle 10 000 ihmistä on todellisissa, täysin palkatuissa töissä. Ongelmaa laajasti tutkineiden järjestöjen mukaan räätälöity räätälöity tuki on ratkaisu. Osallisuuden kansallista kehittämisryhmää johtava Rob Greig vaatii, että ainoa malli, jonka onnistumisesta on näyttöä, on tuetun työllistymisen malli. Siinä tukihenkilö tarjoaa apua sekä työntekijälle että työnantajalle, jotta he voivat saada toisistaan parhaan hyödyn irti. Hän on vakuuttunut siitä, että oppimisvaikeuksista kärsivät ihmiset voivat oikealla tuella ansaita vähintään vähimmäispalkan ja menestyä valitsemallaan uralla. "Jos oppimisvaikeuksista kärsivien henkilöiden vähimmäispalkkaa alennetaan, aletaan välittömästi devalvoida ihmisten tekemää työtä", hän sanoo. "Oikea tuki ihmisille on ensiarvoisen tärkeää, ja siksi tuettu työllistäminen toimii niin hyvin." "Itsenäinen" Sam Haslam, jolla on Downin syndrooma, on tästä hyvä esimerkki. 27-vuotias työskentelee Eton Collegessa ja palvelee päivittäin yli 600 oppilasta arvostetun koulun ruokalassa. Hän on työskennellyt siellä viimeiset kaksi vuotta. "Täällä on niin kiireistä, tarjoilemme pojille, ja he rakastavat syödä", hän sanoo. "Rakastan tätä työtä, monilla muilla ei ole työtä, jotka ovat kaltaisiani. Olen tehnyt paljon työkokemusta, ja nyt työskentelen täällä. Se antaa minulle itsenäisyyttä." Paikallisen Ways in Work -järjestön tuen ansiosta Sam voi työskennellä ikätovereidensa rinnalla. Kahvilan johtaja Andrew Ridout sanoo, että Samin kaltaisen henkilön työskentelystä koituvat hyödyt ovat paljon suuremmat kuin alun ylimääräinen aika ja vaivannäkö. "Sam on upea työntekijä, hän nostaa tiimiä, hänen naurunsa on tarttuvaa ja hän tuo tiimiin aivan uuden ulottuvuuden", Andrew sanoo. "Olen käynyt läpi valtavan oppimiskäyrän Samin palkkaamisen myötä. "Minulle annettiin ohjeet kohdella Samia aivan samalla tavalla kuin muitakin työntekijöitä, joten odotukset ovat aivan samat. Hänen työnsä on poikkeuksellisen korkeatasoista." Sam on vain yksi esimerkki siitä, miten tuettu työllistäminen voi saada aikaan todellista muutosta työmarkkinoilla, mutta tämä kuva ei heijastu koko maahan. Vammaisministeri Justin Tomlinsonin mukaan on "mahdotonta hyväksyä", että niin monet ihmiset, joilla on oppimisvaikeuksia, jäävät edelleen vaille työtä. "Työnantajien on ymmärrettävä, että vammaisilla työnhakijoilla on valtavasti annettavaa, ja jatkamme tietoisuuden lisäämistä tästä Disability Confident -kampanjamme avulla", hän sanoo. "Työllistymisohjelmassamme on myös erityisryhmä, joka tukee piilovammaisia, ja viime vuonna tuettiin ennätysmäärä oppimisvaikeuksista kärsiviä henkilöitä työllistymään." Hän tukee hotelliketju Hilton Worldwiden ja Somersetissä sijaitsevan Foxes Academy -erityiskoulutuskeskuksen välistä kumppanuutta. Opisto löytää säännöllisesti työpaikkoja catering-alan opiskelijoilleen kouluttamalla heitä hotellin tiloissa. Lukumäärät ovat pieniä, mutta ministerin mukaan tämä on erinomainen tapa saada oppimisvaikeuksista kärsiviä ihmisiä työmarkkinoille. Noin puolet viime vuonna valmistuneista löysi palkkatyötä.</w:t>
      </w:r>
    </w:p>
    <w:p>
      <w:r>
        <w:rPr>
          <w:b/>
        </w:rPr>
        <w:t xml:space="preserve">Yhteenveto</w:t>
      </w:r>
    </w:p>
    <w:p>
      <w:r>
        <w:t xml:space="preserve">Hieman yli vuosi sitten hallituksen ministeri Lord Freud joutui arvostelun kohteeksi, kun hän ehdotti, että joillekin vammaisille voitaisiin maksaa vähimmäispalkkaa pienempää palkkaa, jotta he pääsisivät töihin. Kysymys herätti kansallisen omantunnon. Tästä huolimatta oppimisvaikeuksista kärsivien työllisyysaste laskee edelleen, ja tällä hetkellä se on vain 6 prosenttia Englannissa. Vammaisministeri Justin Tomlinsonin mukaan tätä ei voida hyväksyä. Vammaisuutisten kirjeenvaihtaja Nikki Fox tutkii, miten asia vaikuttaa ihmisiin.</w:t>
      </w:r>
    </w:p>
    <w:p>
      <w:r>
        <w:rPr>
          <w:b/>
          <w:u w:val="single"/>
        </w:rPr>
        <w:t xml:space="preserve">Asiakirjan numero 13155</w:t>
      </w:r>
    </w:p>
    <w:p>
      <w:r>
        <w:t xml:space="preserve">Bafta-menestys kaivostyöläisten lakkoelokuvalle Pride</w:t>
      </w:r>
    </w:p>
    <w:p>
      <w:r>
        <w:t xml:space="preserve">Elokuva kuvaa homojen oikeuksien puolesta taistelevien ja kaivostyöläisten välistä liittoa vuonna 1984, ja se sijoittuu suurelta osin Dulais Valleyyn Etelä-Walesissa. Käsikirjoittaja Stephen Beresford ja tuottaja David Livingstone saivat palkinnon Lontoossa sunnuntai-iltana järjestetyssä seremoniassa. Beresford sanoi, että häneltä oli kestänyt 20 vuotta saada joku vakuuttuneeksi siitä, että tarinasta tulisi "varma komediasuosikki".</w:t>
      </w:r>
    </w:p>
    <w:p>
      <w:r>
        <w:rPr>
          <w:b/>
        </w:rPr>
        <w:t xml:space="preserve">Yhteenveto</w:t>
      </w:r>
    </w:p>
    <w:p>
      <w:r>
        <w:t xml:space="preserve">Kaivosmiesten lakkoiludraama Pride on voittanut erinomaisen debyyttielokuvan Bafta Film Awards -palkinnon.</w:t>
      </w:r>
    </w:p>
    <w:p>
      <w:r>
        <w:rPr>
          <w:b/>
          <w:u w:val="single"/>
        </w:rPr>
        <w:t xml:space="preserve">Asiakirjan numero 13156</w:t>
      </w:r>
    </w:p>
    <w:p>
      <w:r>
        <w:t xml:space="preserve">Cardiffista Bristoliin kulkevat junat myöhästyvät Severn-tunnelin sulkemisen vuoksi.</w:t>
      </w:r>
    </w:p>
    <w:p>
      <w:r>
        <w:t xml:space="preserve">Traffic Walesin mukaan kaikki linjat oli suljettu Cardiff Centralin ja Bristol Parkwayn rautatieasemien välillä. First Great Western twiittasi, että sen Etelä-Walesiin ja Etelä-Walesista lähtevät ja sinne saapuvat vuorot myöhästyvät ja niiden liikennöintiä muutetaan. Network Railin mukaan juna oli ilmoittanut ajaneensa tunnelissa olevan metalliesineen päälle. Se sanoi tutkivansa parhaillaan rautatietunnelia, joka kulkee Severn-joen suiston alla.</w:t>
      </w:r>
    </w:p>
    <w:p>
      <w:r>
        <w:rPr>
          <w:b/>
        </w:rPr>
        <w:t xml:space="preserve">Yhteenveto</w:t>
      </w:r>
    </w:p>
    <w:p>
      <w:r>
        <w:t xml:space="preserve">Etelä-Walesin ja Bristolin välillä kulkevat junat joutuvat kärsimään häiriöistä sen jälkeen, kun Severnin tunneli suljettiin turvallisuustarkastusten vuoksi.</w:t>
      </w:r>
    </w:p>
    <w:p>
      <w:r>
        <w:rPr>
          <w:b/>
          <w:u w:val="single"/>
        </w:rPr>
        <w:t xml:space="preserve">Asiakirjan numero 13157</w:t>
      </w:r>
    </w:p>
    <w:p>
      <w:r>
        <w:t xml:space="preserve">Poliisikoira löytää kadonneen karitsan jumissa vanhassa puun kannossa</w:t>
      </w:r>
    </w:p>
    <w:p>
      <w:r>
        <w:t xml:space="preserve">Saksanpaimenkoira Harry oli aamulenkillä ohjaajansa PC Dave Carterin kanssa Norwichin lähellä perjantaina. "PD Harry paikallisti tänä aamuna juuttuneen karitsan jalkaansa venytettynä!!! Kadonnut lähes viikon, hienosti tehty Harry", PC Carter kirjoitti Twitterissä. Baa-leagueriin juuttunutta karitsaa kuvailtiin "turvalliseksi ja hyvinvoivaksi", ja se on palautettu äidilleen ja maanviljelijälle. Ei ole tiedossa, oliko karitsa viettänyt koko viikon jumissa kannossa.</w:t>
      </w:r>
    </w:p>
    <w:p>
      <w:r>
        <w:rPr>
          <w:b/>
        </w:rPr>
        <w:t xml:space="preserve">Yhteenveto</w:t>
      </w:r>
    </w:p>
    <w:p>
      <w:r>
        <w:t xml:space="preserve">Poliisikoira löysi maatilalta viikon ajan kadoksissa olleen karitsan, joka oli juuttunut vanhaan puunrunkoon.</w:t>
      </w:r>
    </w:p>
    <w:p>
      <w:r>
        <w:rPr>
          <w:b/>
          <w:u w:val="single"/>
        </w:rPr>
        <w:t xml:space="preserve">Asiakirjan numero 13158</w:t>
      </w:r>
    </w:p>
    <w:p>
      <w:r>
        <w:t xml:space="preserve">Kansanedustajat kyselevät hallitukselta Fordin tehtaiden sulkemisista</w:t>
      </w:r>
    </w:p>
    <w:p>
      <w:r>
        <w:t xml:space="preserve">Southamptonin Transit-pakettiautotehdas ja Itä-Lontoossa Dagenhamissa sijaitseva leimauslaitos suljetaan, mikä tarkoittaa 1 400 työpaikan menetystä. Romseyn parlamentin jäsen Caroline Nokes johtaa myöhemmin Westminster Hallissa keskustelua elinkeinoministeri Michael Fallonin kanssa. Unite-ammattiliitto on syyttänyt yritystä "työvoimansa pettämisestä". Ford suunnittelee myös Mondeo- ja S-Max-malleja valmistavan Genkin tehtaan sulkemista Belgiassa vuonna 2014.</w:t>
      </w:r>
    </w:p>
    <w:p>
      <w:r>
        <w:rPr>
          <w:b/>
        </w:rPr>
        <w:t xml:space="preserve">Yhteenveto</w:t>
      </w:r>
    </w:p>
    <w:p>
      <w:r>
        <w:t xml:space="preserve">Kansanedustajat kysyvät hallitukselta, mitä vaikutuksia on odotettavissa, kun Ford sulkee kaksi tuotantolaitostaan Yhdistyneessä kuningaskunnassa ensi vuonna.</w:t>
      </w:r>
    </w:p>
    <w:p>
      <w:r>
        <w:rPr>
          <w:b/>
          <w:u w:val="single"/>
        </w:rPr>
        <w:t xml:space="preserve">Asiakirjan numero 13159</w:t>
      </w:r>
    </w:p>
    <w:p>
      <w:r>
        <w:t xml:space="preserve">Putneyn bussiturma: Mopoilija "kriittisessä tilassa" poliisin takaa-ajon jälkeen.</w:t>
      </w:r>
    </w:p>
    <w:p>
      <w:r>
        <w:t xml:space="preserve">Metin mukaan poliisi ajoi 17-vuotiasta takaa sen jälkeen, kun hän ei pysähtynyt poliiseille Putney High Streetillä klo 01:20 GMT. Vähän myöhemmin mopo törmäsi bussiin Upper Richmond Roadilla, ja kuljettaja vietiin sairaalaan. Metin ammattistandardien osasto on saanut asiasta tiedon.</w:t>
      </w:r>
    </w:p>
    <w:p>
      <w:r>
        <w:rPr>
          <w:b/>
        </w:rPr>
        <w:t xml:space="preserve">Yhteenveto</w:t>
      </w:r>
    </w:p>
    <w:p>
      <w:r>
        <w:t xml:space="preserve">Teini-ikäinen poika on hengenvaarallisessa tilassa sen jälkeen, kun hänen moponsa törmäsi bussiin Putneyssä Lounais-Lontoossa.</w:t>
      </w:r>
    </w:p>
    <w:p>
      <w:r>
        <w:rPr>
          <w:b/>
          <w:u w:val="single"/>
        </w:rPr>
        <w:t xml:space="preserve">Asiakirjan numero 13160</w:t>
      </w:r>
    </w:p>
    <w:p>
      <w:r>
        <w:t xml:space="preserve">Ewen Lever: A361:n onnettomuudessa kuolleen miehen muistoksi.</w:t>
      </w:r>
    </w:p>
    <w:p>
      <w:r>
        <w:t xml:space="preserve">Swindonista kotoisin oleva Ewen Lever, 29, kuoli, kun hänen kuljettamansa pakettiauto törmäsi keskiviikkona kuorma-autoon ja nelivetoon A361-tiellä lähellä Burfordia Oxfordshiren osavaltiossa. Hänen vaimonsa Abbey sanoi: "Hän oli kaikkeni ja hän oli meidän maailmamme." Hän sanoi: "Hän oli minun kaikkeni ja meidän maailmamme." Toinen kuljettaja vietiin sairaalaan vakavien vammojen vuoksi, mutta kolmas kuljettaja ei loukkaantunut. Poliisi on pyytänyt silminnäkijöitä ja kojelautakameran kuvamateriaalia. Rouva Lever sanoi, että hänen miehensä "rakasti elämää ja oli huoneen suurin hahmo ja ääni". "Hän on todella yksi miljoonasta ja niin monien rakastama. Hänen vaimonsa, lapsensa, perheensä ja ystävänsä tulevat kaipaamaan häntä kovasti."</w:t>
      </w:r>
    </w:p>
    <w:p>
      <w:r>
        <w:rPr>
          <w:b/>
        </w:rPr>
        <w:t xml:space="preserve">Yhteenveto</w:t>
      </w:r>
    </w:p>
    <w:p>
      <w:r>
        <w:t xml:space="preserve">Kolmen ajoneuvon kolarissa kuollut mies oli "yksi miljoonasta ja monien rakastama", hänen vaimonsa sanoi muistokirjoituksessaan.</w:t>
      </w:r>
    </w:p>
    <w:p>
      <w:r>
        <w:rPr>
          <w:b/>
          <w:u w:val="single"/>
        </w:rPr>
        <w:t xml:space="preserve">Asiakirjan numero 13161</w:t>
      </w:r>
    </w:p>
    <w:p>
      <w:r>
        <w:t xml:space="preserve">George Osborne asettaa kesäkuun menojen tarkistuksen päivämäärän.</w:t>
      </w:r>
    </w:p>
    <w:p>
      <w:r>
        <w:t xml:space="preserve">Se kattaa julkiset menot huhtikuusta 2015 alkaen. Edellinen tarkistus tehtiin lokakuussa 2010, jolloin Osborne esitteli joitakin Yhdistyneen kuningaskunnan julkisten menojen suurimpia leikkauksia vuosikymmeniin. Liittokansleri kertoi parlamentin jäsenille, että uudelleentarkastelun "menokehys" vahvistetaan ensi viikon talousarviossa.</w:t>
      </w:r>
    </w:p>
    <w:p>
      <w:r>
        <w:rPr>
          <w:b/>
        </w:rPr>
        <w:t xml:space="preserve">Yhteenveto</w:t>
      </w:r>
    </w:p>
    <w:p>
      <w:r>
        <w:t xml:space="preserve">Liittokansleri George Osborne on ilmoittanut, että seuraava menoarviointi, jossa odotetaan uusia leikkauksia, tehdään 26. kesäkuuta.</w:t>
      </w:r>
    </w:p>
    <w:p>
      <w:r>
        <w:rPr>
          <w:b/>
          <w:u w:val="single"/>
        </w:rPr>
        <w:t xml:space="preserve">Asiakirjan numero 13162</w:t>
      </w:r>
    </w:p>
    <w:p>
      <w:r>
        <w:t xml:space="preserve">Tuulipuisto Burn of Whilkissä Caithnessissä hyväksytty</w:t>
      </w:r>
    </w:p>
    <w:p>
      <w:r>
        <w:t xml:space="preserve">Npower Renewablesin hanke koskee Caithnessissä sijaitsevaa Burn of Whilkin aluetta. Vaikka itse alueella ei ole tunnettuja arkeologisia jäännöksiä, sen läheisyydessä on viisi merkittyä muinaismuistomerkkiä (Scheduled Ancient Monuments, SAM). Highland Councilin arkeologian yksikkö on pyytänyt, että lähistöllä sijaitsevat kohteet, joihin kuuluu kammioinen cairn, suojellaan rakennustöiden aikana.</w:t>
      </w:r>
    </w:p>
    <w:p>
      <w:r>
        <w:rPr>
          <w:b/>
        </w:rPr>
        <w:t xml:space="preserve">Yhteenveto</w:t>
      </w:r>
    </w:p>
    <w:p>
      <w:r>
        <w:t xml:space="preserve">Highlandin valtuusto on hyväksynyt suunnitelman yhdeksän turbiinin tuulipuistosta lähellä neoliittisia ja rautakautisia kohteita.</w:t>
      </w:r>
    </w:p>
    <w:p>
      <w:r>
        <w:rPr>
          <w:b/>
          <w:u w:val="single"/>
        </w:rPr>
        <w:t xml:space="preserve">Asiakirjan numero 13163</w:t>
      </w:r>
    </w:p>
    <w:p>
      <w:r>
        <w:t xml:space="preserve">Dell varoittaa vaikeasta kolmannesta neljänneksestä</w:t>
      </w:r>
    </w:p>
    <w:p>
      <w:r>
        <w:t xml:space="preserve">Maailman kolmanneksi suurin PC-valmistajan valmistaja ilmoitti toisen neljänneksen liikevaihdoksi 14,5 miljardia dollaria (9,18 miljardia puntaa). Se jäi niukasti alle analyytikoiden arvioiman tason. Uutiset saivat yhtiön osakkeet laskemaan 3,7 % kellonajan jälkeisessä kaupankäynnissä 11,88 dollariin, kun ne olivat sulkeutuneet 12,34 dollariin. Dell varoitti myös tietokonemyynnin "haastavasta" toisesta vuosipuoliskosta, mutta sanoi olevansa aikataulussa toimintansa muuttamisessa. Viime vuosina Dell on keskittynyt enemmän yritysten korkeamman katteen tarpeisiin ja vähemmän kotikäyttäjiin. "Emme muuta liiketoimintaamme vuosineljännestä tai tilikautta varten, vaan tuottaaksemme asiakkaillemme erilaistunutta arvoa pitkällä aikavälillä", sanoi hallituksen puheenjohtaja ja toimitusjohtaja Michael Dell.</w:t>
      </w:r>
    </w:p>
    <w:p>
      <w:r>
        <w:rPr>
          <w:b/>
        </w:rPr>
        <w:t xml:space="preserve">Yhteenveto</w:t>
      </w:r>
    </w:p>
    <w:p>
      <w:r>
        <w:t xml:space="preserve">Henkilökohtaisten tietokoneiden valmistaja Dell on ilmoittanut, että "epävarman taloudellisen ympäristön" vuoksi se odottaa kolmannen neljänneksen liikevaihdon laskevan 2-5 prosenttia toisen neljänneksen tasosta.</w:t>
      </w:r>
    </w:p>
    <w:p>
      <w:r>
        <w:rPr>
          <w:b/>
          <w:u w:val="single"/>
        </w:rPr>
        <w:t xml:space="preserve">Asiakirjan numero 13164</w:t>
      </w:r>
    </w:p>
    <w:p>
      <w:r>
        <w:t xml:space="preserve">Bradfordin neuvoston leikkaukset: Bradford Bradford: 600 uutta työpaikkaa voi poistua vuoteen 2013 mennessä</w:t>
      </w:r>
    </w:p>
    <w:p>
      <w:r>
        <w:t xml:space="preserve">Neuvosto vahvisti, että 600 kokopäiväistä virkaa saatetaan menettää ennen varainhoitovuoden 2012-2013 loppua rahoitusleikkausten vuoksi. Viranomainen on jo menettänyt 1 063 virkaa joulukuun 2009 jälkeen, mukaan lukien 453 vapaaehtoista irtisanomista. On selvää, että neuvosto ei ole sulkenut pois pakollisia irtisanomisia. Ammattiliitot olivat aiemmin pelänneet, että Bradfordin neuvostosta voisi kadota jopa 500 työpaikkaa lisää. Naapurikaupunki Leedsin kaupunginvaltuusto paljasti aiemmin, että myös se aikoo vähentää noin 600 työpaikkaa säästääkseen 55 miljoonaa puntaa vuosien 2012-2013 talousarviossaan.</w:t>
      </w:r>
    </w:p>
    <w:p>
      <w:r>
        <w:rPr>
          <w:b/>
        </w:rPr>
        <w:t xml:space="preserve">Yhteenveto</w:t>
      </w:r>
    </w:p>
    <w:p>
      <w:r>
        <w:t xml:space="preserve">Bradfordin kaupunginvaltuusto voi vähentää satoja työpaikkoja säästääkseen 67 miljoonaa puntaa talousarviostaan ennen seuraavan varainhoitovuoden loppua.</w:t>
      </w:r>
    </w:p>
    <w:p>
      <w:r>
        <w:rPr>
          <w:b/>
          <w:u w:val="single"/>
        </w:rPr>
        <w:t xml:space="preserve">Asiakirjan numero 13165</w:t>
      </w:r>
    </w:p>
    <w:p>
      <w:r>
        <w:t xml:space="preserve">Hyvän tahdon kausi ruokapankeissa eri puolilla Walesia</w:t>
      </w:r>
    </w:p>
    <w:p>
      <w:r>
        <w:t xml:space="preserve">Sophie GidleyBBC News Torstaiaamuna oli märkä ja tuulinen, mutta miehet, naiset ja lapset olivat uhmanneet säätä saapuakseen yhteen Cardiffin ruokapankkiin The City Templeen, Cowbridge Road Eastiin. Ruoka oli lajiteltu pusseihin, ja ystävälliset vapaaehtoiset jakoivat lahjoituksia asiakkaille. Yksi heistä oli Julie, neljän alle seitsemänvuotiaan lapsen äiti, joka oli pienituloinen. Kolmen viime päivän ajan perheellä ei ollut lämmitystä eikä kuumaa vettä, koska kattila oli hajonnut, ja Julie kamppaili toimeentulosta. "Ruokin mieluummin lapseni kuin itseni. Olin samassa tilanteessa juuri ennen joulua viime vuonna, ja ruokapankki auttoi meitä paljon", 39-vuotias selitti. "Tämä lahjoitus auttaa nyt joulun alla. Tavallisesti joudun turvautumaan paljon perheeseeni. "On vaikeaa olla niin pienituloinen, koska lapseni haluavat tavaroita, mutta minulla on vain yksi lahja kummallekin. Se on järkyttävää, koska yrittää parhaansa." Vapaaehtoistyöntekijä Daniel, 33, tuli mukaan hyväntekeväisyysjärjestön toimintaan koettuaan elämän toisella puolella. Hän varasti rahoittaakseen peliongelmaansa ja oli väkivaltainen parisuhteessaan, mutta ruokapankin tuella hän on saanut elämänsä takaisin raiteilleen. "On mukavaa auttaa ihmisiä, ja tiedän, mitä he käyvät läpi, koska minäkin kävin sen läpi", hän sanoi. "Olin tilanteessa, jossa minulla ei ollut ruokaa ja olin huonossa jamassa. "Ruokapankki antoi minulle mahdollisuuden. Ilman sitä varastaisin todennäköisesti yhä." 60-vuotias mies, joka ei halunnut nimeään mainita, sanoi kääntyneensä ruokapankin puoleen, koska oli "epätoivoinen". "Joulu on rankka. Tähän aikaan vuodesta kaikki laskut tuntuvat tulevan kerralla, ja saan kirjeitä, joissa minua uhataan häädöllä, jos en maksa", hän sanoi. "Ruokapankin apu merkitsee paljon. Olen vähemmän huolissani. "Joulusta tulee parempi, kun minulla on nyt ruokaa." Trussell Trust -aikataulu Walesissa Lähde: Trussell Trust: Trussell Trust Ensimmäinen walesilainen ruokapankki avattiin Ebbw Valessa vuonna 2008. Tällä hetkellä eri puolilla Walesia on 35 ruokapankkia ja 105 jakelukeskusta. Vaikka 45 prosentilla ruokapankkeja käyttävistä henkilöistä on ongelmia etuuksiensa kanssa, todellisuus on, että merkittävä ja kasvava määrä ihmisiä, jotka saavat pienituloista palkkaa, tarvitsee myös tukea. Monet asiakkaat käyvät jakelukeskuksissa myös saadakseen apua virastoilta, jotka voivat antaa neuvoja veloista, etuuksista ja asumisesta. Oxfam Cymru totesi, että 477 Walesissa asuvalle ihmiselle tehdyssä kyselyssä 72 prosenttia ihmisistä uskoi, että ruokapankkien tarve osoittaa, että yhteiskunnassa on jotain "pohjimmiltaan vialla". Oxfam Cymru -järjestön johtaja Carys Thomas lisäsi: "Ei voi olla oikein, että 2000-luvun Britanniassa niin monet joutuvat etsimään apua, koska he eivät saa ruokaa pöytään." Ruokapankit tarjoavat monille Walesin asukkaille pelastusrenkaan joulun aikana, sillä ne tarjoavat ruokaa ja käynnistävät joululelulahjoitushankkeita. Esimerkiksi Barryssä sijaitsevan Vale Food Bankin joulun Big Wrap -hankkeen tavoitteena oli tarjota leluja ja lahjoja 300:lle vähäosaiselle lapselle ja nuorelle, jotka eivät muuten saisi joululahjaksi mitään tai saisivat hyvin vähän. Walesin ruokapankkien verkostopäällikkö Tony Graham totesi: "Ruokapankit ovat uskomattoman surullinen asia yhteiskunnassa, mutta samalla ne ovat osoitus ihmisten huolenpidosta ja myötätunnosta muita heikossa asemassa olevia kohtaan. "Ihmiset ovat tietoisempia siitä, että he käyttävät enemmän rahaa, joten he tuntevat huolta ihmisistä, joilla on vähemmän. "Joulu on yksi ihanimmista vuodenajoista, jolloin huolta ja myötätuntoa osoitetaan."</w:t>
      </w:r>
    </w:p>
    <w:p>
      <w:r>
        <w:rPr>
          <w:b/>
        </w:rPr>
        <w:t xml:space="preserve">Yhteenveto</w:t>
      </w:r>
    </w:p>
    <w:p>
      <w:r>
        <w:t xml:space="preserve">Joulu on monille ylellisyyden ja liiallisen herkuttelun aikaa. Mutta vaikka useimmat meistä nauttivat kalkkuna-aterian kaikkine lisukkeineen, on myös niitä, jotka eivät edes tiedä, mistä seuraava ateria tulee. Viime joulukuussa Trussell Trust toimitti pelkästään Walesissa yli 11 400 kolmen päivän hätäaputarviketta kriisissä oleville ihmisille. Tämä vuosi ei ole poikkeus, ja hyväntekeväisyysjärjestö odottaa vielä suurempia lukuja kiireisimpänä kuukautenaan.</w:t>
      </w:r>
    </w:p>
    <w:p>
      <w:r>
        <w:rPr>
          <w:b/>
          <w:u w:val="single"/>
        </w:rPr>
        <w:t xml:space="preserve">Asiakirjan numero 13166</w:t>
      </w:r>
    </w:p>
    <w:p>
      <w:r>
        <w:t xml:space="preserve">Prinssi George ja prinsessa Charlotte Pippa Middletonin häärooleissa</w:t>
      </w:r>
    </w:p>
    <w:p>
      <w:r>
        <w:t xml:space="preserve">Cambridgen herttuattaren sisko menee naimisiin James Matthewsin kanssa St Mark's Churchissa Englefieldissä, Berkshiressä, lauantaina 20. toukokuuta. Häihin osallistuvat myös Cambridgen herttua ja herttuatar sekä prinssi Harry. Neiti Middleton vahvisti kihlauksensa rahoittaja Matthewsille viime heinäkuussa. Hän oli morsiusneitona, kun herttuatar meni naimisiin prinssi Williamin kanssa vuonna 2011. George, 3-vuotias, aloittaa syyskuussa yksityisen lontoolaisen peruskoulun, kun taas hänen siskonsa Charlotte, joka täyttää toukokuussa kaksi vuotta, aloittaa päiväkodin kesällä.</w:t>
      </w:r>
    </w:p>
    <w:p>
      <w:r>
        <w:rPr>
          <w:b/>
        </w:rPr>
        <w:t xml:space="preserve">Yhteenveto</w:t>
      </w:r>
    </w:p>
    <w:p>
      <w:r>
        <w:t xml:space="preserve">Prinssi George ja prinsessa Charlotte ovat Pippa Middletonin häissä sivupoikana ja morsiusneitona, Kensingtonin palatsi on kertonut.</w:t>
      </w:r>
    </w:p>
    <w:p>
      <w:r>
        <w:rPr>
          <w:b/>
          <w:u w:val="single"/>
        </w:rPr>
        <w:t xml:space="preserve">Asiakirjan numero 13167</w:t>
      </w:r>
    </w:p>
    <w:p>
      <w:r>
        <w:t xml:space="preserve">Mansaaren lentoaseman pysäköintimaksut julkistettu</w:t>
      </w:r>
    </w:p>
    <w:p>
      <w:r>
        <w:t xml:space="preserve">Maksuton pysäköinti vähenee yhdestä tunnista 30 minuuttiin 15. elokuuta alkaen. Lyhytaikaisesta pysäköinnistä peritään 1 punnan hinta 31 minuutista tuntiin, 1,50 punnan hinta enintään kahdesta tunnista ja 2,50 punnan hinta enintään neljästä tunnista. Vammaispysäköinti on edelleen maksutonta.</w:t>
      </w:r>
    </w:p>
    <w:p>
      <w:r>
        <w:rPr>
          <w:b/>
        </w:rPr>
        <w:t xml:space="preserve">Yhteenveto</w:t>
      </w:r>
    </w:p>
    <w:p>
      <w:r>
        <w:t xml:space="preserve">Ronaldswayn lentoasemalla otetaan käyttöön uusi pysäköintimaksujen järjestelmä, Manxin hallitus on vahvistanut.</w:t>
      </w:r>
    </w:p>
    <w:p>
      <w:r>
        <w:rPr>
          <w:b/>
          <w:u w:val="single"/>
        </w:rPr>
        <w:t xml:space="preserve">Asiakirjan numero 13168</w:t>
      </w:r>
    </w:p>
    <w:p>
      <w:r>
        <w:t xml:space="preserve">Norwichin katedraalin muuttohaukka munii kauden ensimmäisen munansa.</w:t>
      </w:r>
    </w:p>
    <w:p>
      <w:r>
        <w:t xml:space="preserve">Hawk and Owl Trust on investoinut 5 000 puntaa uusiin kameroihin, joilla tapahtumia voidaan tallentaa tänä vuonna. Ensimmäinen muna saapui varhain torstaiaamuna, ja seuraavaa odotettiin lauantaina, Trust kertoi. "Emolinnut odottavat, kunnes kaikki munat on munittu, ennen kuin ne alkavat hautoa koteloa", tiedottaja sanoi. "Ne pitävät vain ensimmäiset munat lämpiminä ja elinkelpoisina. Näin varmistetaan, että poikaset kuoriutuvat suunnilleen samaan aikaan, mikä takaa suhteellisen tasaisen kehityksen." Lehdistöpäällikkö Lin Murray sanoi: "Miljoonat ihmiset Norfolkista, Englannista ja ympäri maailmaa ovat ottaneet nämä ihanat linnut sydämeensä ja seuraavat koettelemuksia verkkosivujemme kautta."</w:t>
      </w:r>
    </w:p>
    <w:p>
      <w:r>
        <w:rPr>
          <w:b/>
        </w:rPr>
        <w:t xml:space="preserve">Yhteenveto</w:t>
      </w:r>
    </w:p>
    <w:p>
      <w:r>
        <w:t xml:space="preserve">Norwichin katedraalin tornissa sijaitsevassa pesäkopissa pesivä muuttohaukkapari on tuottanut kauden ensimmäisen munansa.</w:t>
      </w:r>
    </w:p>
    <w:p>
      <w:r>
        <w:rPr>
          <w:b/>
          <w:u w:val="single"/>
        </w:rPr>
        <w:t xml:space="preserve">Asiakirjan numero 13169</w:t>
      </w:r>
    </w:p>
    <w:p>
      <w:r>
        <w:t xml:space="preserve">Cardiff Bayn Toys R Us -myymälän alueesta tulee ranta.</w:t>
      </w:r>
    </w:p>
    <w:p>
      <w:r>
        <w:t xml:space="preserve">Lelujen vähittäismyyjä ilmoitti 27. helmikuuta joutuvansa konkurssiin, ja Cardiffin neuvosto on suostunut ottamaan Cardiff Bayn myymälän vuokrasopimuksen takaisin. Rantaidea on osa 240 miljoonan punnan suuruista International Sports Villagen saneerausohjelmaa. Ehdotuksesta keskustellaan kabinetissa 15. maaliskuuta. Cardiffin neuvosto omistaa jo neljän hehtaarin kokoisen alueen ja vuokraa sen Toys R Us:lle, mutta yhtiö harkitsee joidenkin tai kaikkien myymälöidensä sulkemista jouduttuaan konkurssiin.</w:t>
      </w:r>
    </w:p>
    <w:p>
      <w:r>
        <w:rPr>
          <w:b/>
        </w:rPr>
        <w:t xml:space="preserve">Yhteenveto</w:t>
      </w:r>
    </w:p>
    <w:p>
      <w:r>
        <w:t xml:space="preserve">Cardiffiin saatetaan perustaa "rantatyylinen vapaa-ajanviettopaikka", kun neuvosto on menestyksekkäästi tehnyt tarjouksen Toys R Us:n aiemmin käyttämästä maa-alueesta.</w:t>
      </w:r>
    </w:p>
    <w:p>
      <w:r>
        <w:rPr>
          <w:b/>
          <w:u w:val="single"/>
        </w:rPr>
        <w:t xml:space="preserve">Asiakirjan numero 13170</w:t>
      </w:r>
    </w:p>
    <w:p>
      <w:r>
        <w:t xml:space="preserve">Glasgow'lainen mies kuoli pudotessaan asunnosta Ibizalla</w:t>
      </w:r>
    </w:p>
    <w:p>
      <w:r>
        <w:t xml:space="preserve">33-vuotiaan Christopher Beattien ruumis löydettiin San Antoniosta lauantaiaamuna. Ibizan siviilivartioston kerrotaan tutkivan tapausta. Ulkoministeriön tiedottajan mukaan virkamiehet avustavat Ibizalla kuolleen Britannian kansalaisen perhettä ja ystäviä.</w:t>
      </w:r>
    </w:p>
    <w:p>
      <w:r>
        <w:rPr>
          <w:b/>
        </w:rPr>
        <w:t xml:space="preserve">Yhteenveto</w:t>
      </w:r>
    </w:p>
    <w:p>
      <w:r>
        <w:t xml:space="preserve">Glasgow'sta kotoisin oleva mies on kuollut pudottuaan kerrostalosta lomalla Espanjan Ibizalla.</w:t>
      </w:r>
    </w:p>
    <w:p>
      <w:r>
        <w:rPr>
          <w:b/>
          <w:u w:val="single"/>
        </w:rPr>
        <w:t xml:space="preserve">Asiakirjan numero 13171</w:t>
      </w:r>
    </w:p>
    <w:p>
      <w:r>
        <w:t xml:space="preserve">Coventryssä auton alle jäänyt nainen kriittisessä tilassa</w:t>
      </w:r>
    </w:p>
    <w:p>
      <w:r>
        <w:t xml:space="preserve">22-vuotias jalankulkija sai vakavan päävamman Sir Henry Parkes Roadilla, Canleyssä, perjantaina klo 18.15 BST tapahtuneessa onnettomuudessa. Kuljettaja jäi paikalle ja auttoi tutkimuksissa, West Midlandsin poliisi kertoi. Pidätyksiä ei ole tehty. Silminnäkijöitä tai kaikkia, joilla on tietoa, kehotetaan ottamaan yhteyttä poliisiin.</w:t>
      </w:r>
    </w:p>
    <w:p>
      <w:r>
        <w:rPr>
          <w:b/>
        </w:rPr>
        <w:t xml:space="preserve">Yhteenveto</w:t>
      </w:r>
    </w:p>
    <w:p>
      <w:r>
        <w:t xml:space="preserve">Nainen on kriittisessä tilassa jäätyään auton alle Coventryssa.</w:t>
      </w:r>
    </w:p>
    <w:p>
      <w:r>
        <w:rPr>
          <w:b/>
          <w:u w:val="single"/>
        </w:rPr>
        <w:t xml:space="preserve">Asiakirjan numero 13172</w:t>
      </w:r>
    </w:p>
    <w:p>
      <w:r>
        <w:t xml:space="preserve">Mark Shawin kuolema: Kieran Adey murhasta syytettynä tutkintavankeudessa.</w:t>
      </w:r>
    </w:p>
    <w:p>
      <w:r>
        <w:t xml:space="preserve">Poliisi löysi Mark Shaw'n, 29, kuolleena talonsa yläkerran makuuhuoneesta Grange Villassa, lähellä Chester-le-Streetiä, lauantaina. Kieran Adey ilmestyi Peterleen käräjäoikeuteen syytettynä murhasta, ja hänet vangittiin. Grange Villan Queen Streetillä asuva 18-vuotias mies saapuu torstaina Newcastle Crown Courtiin.</w:t>
      </w:r>
    </w:p>
    <w:p>
      <w:r>
        <w:rPr>
          <w:b/>
        </w:rPr>
        <w:t xml:space="preserve">Yhteenveto</w:t>
      </w:r>
    </w:p>
    <w:p>
      <w:r>
        <w:t xml:space="preserve">Teini-ikäinen on saapunut oikeuteen syytettynä kotonaan sidotun ja hakatun miehen murhasta.</w:t>
      </w:r>
    </w:p>
    <w:p>
      <w:r>
        <w:rPr>
          <w:b/>
          <w:u w:val="single"/>
        </w:rPr>
        <w:t xml:space="preserve">Asiakirjan numero 13173</w:t>
      </w:r>
    </w:p>
    <w:p>
      <w:r>
        <w:t xml:space="preserve">Pidätys työntekijän kuoltua Birminghamin kierrätyslaitoksessa</w:t>
      </w:r>
    </w:p>
    <w:p>
      <w:r>
        <w:t xml:space="preserve">West Midlands Ambulance Service kutsui poliisin keskiviikkona noin kello 19.30 BST Cardboard 4 Cash Ltd:hen Liverpool Streetillä Digbethissä. Ensihoitajat eivät pystyneet pelastamaan miestä, joka julistettiin kuolleeksi paikan päällä. 32-vuotias mies pidätettiin taposta epäiltynä, ja häntä pidetään vangittuna. Health and Safety Executive tutkii asiaa.</w:t>
      </w:r>
    </w:p>
    <w:p>
      <w:r>
        <w:rPr>
          <w:b/>
        </w:rPr>
        <w:t xml:space="preserve">Yhteenveto</w:t>
      </w:r>
    </w:p>
    <w:p>
      <w:r>
        <w:t xml:space="preserve">Mies on pidätetty sen jälkeen, kun työntekijä kuoli työtapaturmassa birminghamilaisessa kierrätyslaitoksessa.</w:t>
      </w:r>
    </w:p>
    <w:p>
      <w:r>
        <w:rPr>
          <w:b/>
          <w:u w:val="single"/>
        </w:rPr>
        <w:t xml:space="preserve">Asiakirjan numero 13174</w:t>
      </w:r>
    </w:p>
    <w:p>
      <w:r>
        <w:t xml:space="preserve">Max Simmons: Simmons: Mies kiistää aiheuttaneensa pojan onnettomuuskuoleman</w:t>
      </w:r>
    </w:p>
    <w:p>
      <w:r>
        <w:t xml:space="preserve">Max Simmons julistettiin sairaalassa kuolleeksi sen jälkeen, kun hän oli jäänyt auton alle Maidenheadissa 21. joulukuuta. Reading Crown Courtissa aiemmin 34-vuotias James Lavine myönsi syyttömyytensä kuoleman aiheuttamisesta vaarallisella ajotavalla. Buckinghamshiren Wooburn Greenistä kotoisin oleva Lavine joutuu oikeuteen 11. toukokuuta. Maxin koulu kuvaili häntä aiemmin "uskomattoman sympaattiseksi nuoreksi mieheksi", joka oli "menehtynyt aivan liian nuorena".</w:t>
      </w:r>
    </w:p>
    <w:p>
      <w:r>
        <w:rPr>
          <w:b/>
        </w:rPr>
        <w:t xml:space="preserve">Yhteenveto</w:t>
      </w:r>
    </w:p>
    <w:p>
      <w:r>
        <w:t xml:space="preserve">Mies on kiistänyt tappaneensa 13-vuotiaan pojan, joka kuoli kaaduttuaan tiellä.</w:t>
      </w:r>
    </w:p>
    <w:p>
      <w:r>
        <w:rPr>
          <w:b/>
          <w:u w:val="single"/>
        </w:rPr>
        <w:t xml:space="preserve">Asiakirjan numero 13175</w:t>
      </w:r>
    </w:p>
    <w:p>
      <w:r>
        <w:t xml:space="preserve">Brit Awards 2017: Voittajat</w:t>
      </w:r>
    </w:p>
    <w:p>
      <w:r>
        <w:t xml:space="preserve">Brittiläinen miespuolinen sooloartisti Brittiläinen naispuolinen sooloartisti Brittiläinen ryhmä Brittiläinen läpimurtoartisti Kriitikoiden valinta Brittiläinen single Brittiläinen vuoden albumi Maailmanlaajuinen menestys Adele - voittaja Icon Award Robbie Williams - voittaja Brittiläinen vuoden artistivideo Kansainvälinen miespuolinen sooloartisti Kansainvälinen naispuolinen sooloartisti Kansainvälinen ryhmä</w:t>
      </w:r>
    </w:p>
    <w:p>
      <w:r>
        <w:rPr>
          <w:b/>
        </w:rPr>
        <w:t xml:space="preserve">Yhteenveto</w:t>
      </w:r>
    </w:p>
    <w:p>
      <w:r>
        <w:t xml:space="preserve">Brit Awards -palkinnot on jaettu Lontoon O2-areenalla Britannian ja muiden maiden parhaille musiikkiesiintyjille. Voittajat ovat:</w:t>
      </w:r>
    </w:p>
    <w:p>
      <w:r>
        <w:rPr>
          <w:b/>
          <w:u w:val="single"/>
        </w:rPr>
        <w:t xml:space="preserve">Asiakirjan numero 13176</w:t>
      </w:r>
    </w:p>
    <w:p>
      <w:r>
        <w:t xml:space="preserve">Pavlo Lapshyn oikeudessa Mohammed Saleemin murhan vuoksi</w:t>
      </w:r>
    </w:p>
    <w:p>
      <w:r>
        <w:t xml:space="preserve">Pavlo Lapshyn, 25, sai syytteen sen jälkeen, kun Mohammed Saleemia oli puukotettu kävellen kotiin Birminghamin moskeijasta huhtikuussa. Häntä syytetään myös yhdestä murhasta, kahdesta räjähdelain mukaisesta teosta ja yhdestä terrorismilain mukaisesta teosta Walsallissa, Wolverhamptonissa ja Tiptonissa tapahtuneiden räjähdysten jälkeen. Hänet määrättiin tutkintavankeuteen. Dnipropetrovskin kaupungista Itä-Ukrainasta kotoisin oleva Lapshyn saapui Westminsterin käräjäoikeuteen tiistaina. Hänen on määrä saapua oikeuteen seuraavan kerran perjantaina 2. elokuuta.</w:t>
      </w:r>
    </w:p>
    <w:p>
      <w:r>
        <w:rPr>
          <w:b/>
        </w:rPr>
        <w:t xml:space="preserve">Yhteenveto</w:t>
      </w:r>
    </w:p>
    <w:p>
      <w:r>
        <w:t xml:space="preserve">Mies on saapunut videolinkin välityksellä Old Bailey -oikeuteen syytettynä 82-vuotiaan muslimimiehen "terrorismiin liittyvästä" murhasta.</w:t>
      </w:r>
    </w:p>
    <w:p>
      <w:r>
        <w:rPr>
          <w:b/>
          <w:u w:val="single"/>
        </w:rPr>
        <w:t xml:space="preserve">Asiakirjan numero 13177</w:t>
      </w:r>
    </w:p>
    <w:p>
      <w:r>
        <w:t xml:space="preserve">Joel Richardsin puukotus: Richards Richards: Teiniä syytetään murhasta</w:t>
      </w:r>
    </w:p>
    <w:p>
      <w:r>
        <w:t xml:space="preserve">Joel Richards, 20, jätettiin sunnuntaina Birminghamin kaupunginsairaalaan, jossa hän kuoli vammoihinsa. West Midlandsin poliisi ilmoitti, että Richardsin murhasta syytetään 17-vuotiasta, joka pidätettiin maanantaina huoltoasemalla M40-tiellä Oxfordin lähellä. Teini-ikäinen, jonka nimeä ei voida mainita hänen ikänsä vuoksi, saapuu Birminghamin tuomioistuimeen torstaina.</w:t>
      </w:r>
    </w:p>
    <w:p>
      <w:r>
        <w:rPr>
          <w:b/>
        </w:rPr>
        <w:t xml:space="preserve">Yhteenveto</w:t>
      </w:r>
    </w:p>
    <w:p>
      <w:r>
        <w:t xml:space="preserve">Teini-ikäistä syytetään puukotuksen jälkeen sairaalan ulkopuolelle jätetyn miehen murhasta.</w:t>
      </w:r>
    </w:p>
    <w:p>
      <w:r>
        <w:rPr>
          <w:b/>
          <w:u w:val="single"/>
        </w:rPr>
        <w:t xml:space="preserve">Asiakirjan numero 13178</w:t>
      </w:r>
    </w:p>
    <w:p>
      <w:r>
        <w:t xml:space="preserve">Pojan polkupyöräonnettomuus Llandudnossa ei aiheuta lisätoimia.</w:t>
      </w:r>
    </w:p>
    <w:p>
      <w:r>
        <w:t xml:space="preserve">Sheffieldiläinen Riley Dexter, juniorimestari Britanniassa, loukkaantui, kun hänen pyöränsä ja toinen pyörä törmäsivät väkijoukkojen edessä rantakadulla lokakuussa. Tapahtuma järjestettiin osana Wales Rally GB:n viimeistä päivää. Conwyn valtuusto ilmoitti, että lisätoimiin ei ryhdytä. "Kaikille asianomaisille osapuolille on ilmoitettu tutkinnan tuloksista", se sanoi. Se johti tutkimusta, koska Health and Safety Executive ei ollut toimivaltainen tapahtuman suhteen, neuvosto sanoi. Rileystä tuli Britannian Mini Bike JSM 90 Bambino -mestari vuonna 2017. Häntä hoidettiin Alder Heyn lastensairaalassa Liverpoolissa onnettomuuden jälkeen, mutta lisätietoja mahdollisista pitkäaikaisista vammoista ei ole julkistettu.</w:t>
      </w:r>
    </w:p>
    <w:p>
      <w:r>
        <w:rPr>
          <w:b/>
        </w:rPr>
        <w:t xml:space="preserve">Yhteenveto</w:t>
      </w:r>
    </w:p>
    <w:p>
      <w:r>
        <w:t xml:space="preserve">Llandudnossa viime vuonna järjestetyssä julkisessa näytöksessä, jossa seitsemänvuotias moottoripyöräilijä loukkaantui vakavasti, ei rikottu terveys- ja turvallisuuslakeja, kuten tutkimuksissa on todettu.</w:t>
      </w:r>
    </w:p>
    <w:p>
      <w:r>
        <w:rPr>
          <w:b/>
          <w:u w:val="single"/>
        </w:rPr>
        <w:t xml:space="preserve">Asiakirjan numero 13179</w:t>
      </w:r>
    </w:p>
    <w:p>
      <w:r>
        <w:t xml:space="preserve">Mitä vihreiden tulevaisuus tuo tullessaan?</w:t>
      </w:r>
    </w:p>
    <w:p>
      <w:r>
        <w:t xml:space="preserve">Leila NathooBBC:n poliittinen kirjeenvaihtaja Mutta vaikka tunnelma Yorkshireen kokoontuneiden muutaman sadan edustajan keskuudessa on pohdiskeleva - se ei todellakaan ole lannistunut. Kyllä, puolueen jäsenet myöntävät, että ennenaikaiset vaalit yllättivät heidät ja Jeremy Corbynin uudelleen nouseva työväenpuolue puristi heidät, ja sen ohjelma tunkeutui alueelle, jota vihreät olivat aiemmin vaatineet. On myös keskusteltu paljon siitä, oliko puolueen oikein jättää syrjään 22 ehdokasta marginaalipaikoilla, jotta työväenpuolueella tai liberaalidemokraateilla olisi selkeä mahdollisuus voittaa konservatiivit. Yksi näistä ehdokkaista kertoi minulle, että hänen mielestään vihreiden äänestäjien olisi pitänyt voida valita haluamansa puolue ja että kaikki taktisiin valintoihin taipuvaiset olisivat tehneet niin joka tapauksessa. Toinen kuvaili päätöstä "antautumiseksi", koska Labour tai Lib Dems ei saanut mitään todellista vastapalvelusta siitä, että ne olivat voimakkaasti kannattaneet vaaliuudistusta. Toiset (myös johto) uskovat kuitenkin, että parlamentti oli osittain seurausta siitä, että vihreät eivät asettaneet ehdokkaita tietyillä paikoilla - ja että se osoitti puolueiden välistä yhteistyöhenkeä. Yleisesti ottaen koko konferenssissa vallitsee kuitenkin optimismi siitä, että vihreillä on yhä paikkansa ja roolinsa. "Totuuden puhuminen vallalle" oli toisen johtajan Jonathan Bartleyn puheen tunnuslause. Hän sanoi, että vihreät ovat johdonmukaisesti määrittäneet asialistan, ja heidän ajatuksensa ovat nyt "yhteistä valuuttaa". Hän sanoi, että ilmastonmuutoksen torjunnan kaltaisissa kysymyksissä vihreiden "totuuden ääni" ei ole koskaan ollut tärkeämpi. Lisäksi hän sitoutui järjestämään toisen Brexit-kansanäänestyksen Brysselin kanssa sovitusta lopullisesta sopimuksesta, puolusti intohimoisesti ihmisten vapaata liikkuvuutta ja väitti, että Britannian tulevaisuus on parempi EU:ssa. Puolue halusi kuitenkin myös puhua uuden talouden - vihreän talouden - puolesta, jossa ihmiset ja ympäristö ovat keskiössä. Hänen maanantainen puheensa oli moraalia kohottava puhe, jonka tarkoituksena oli koota joukkoja ja vakuuttaa heille, että vihreät ovat yhä ajankohtaisia.</w:t>
      </w:r>
    </w:p>
    <w:p>
      <w:r>
        <w:rPr>
          <w:b/>
        </w:rPr>
        <w:t xml:space="preserve">Yhteenveto</w:t>
      </w:r>
    </w:p>
    <w:p>
      <w:r>
        <w:t xml:space="preserve">Harrogaten kauniissa ympäristössä pidetyssä lihattomassa konferenssissa vihreiden jäsenet ovat sulattaneet kesäkuun pettymyksensä vaalitulosta, kun puolue sai noin 525 000 ääntä - puolet aiemmasta tuloksestaan - ja päätyi vain 1,6 prosentin ääniosuuteen.</w:t>
      </w:r>
    </w:p>
    <w:p>
      <w:r>
        <w:rPr>
          <w:b/>
          <w:u w:val="single"/>
        </w:rPr>
        <w:t xml:space="preserve">Asiakirjan numero 13180</w:t>
      </w:r>
    </w:p>
    <w:p>
      <w:r>
        <w:t xml:space="preserve">Southamptonin puukotus: Southampton Southampton: Poikaa syytetään murhayrityksestä</w:t>
      </w:r>
    </w:p>
    <w:p>
      <w:r>
        <w:t xml:space="preserve">Mies sai puukotusvammoja kaulaansa ja vatsaansa Barnfield Roadissa noin klo 12:40 GMT tiistaina, poliisi sanoi. 56-vuotias on edelleen sairaalassa, jossa hänen vammojaan kuvaillaan vakaviksi mutta ei hengenvaarallisiksi. Toista poikaa, joka on myös 14-vuotias, syytetään veitsen hallussapidosta julkisella paikalla. Southamptonista kotoisin olevien poikien on määrä saapua Southamptonin nuorisotuomioistuimeen. Aiheeseen liittyvät Internet-linkit HM Courts &amp; Tribunals Service (HM Courts &amp; Tribunals Service)</w:t>
      </w:r>
    </w:p>
    <w:p>
      <w:r>
        <w:rPr>
          <w:b/>
        </w:rPr>
        <w:t xml:space="preserve">Yhteenveto</w:t>
      </w:r>
    </w:p>
    <w:p>
      <w:r>
        <w:t xml:space="preserve">14-vuotiasta poikaa syytetään murhayrityksestä Southamptonissa tapahtuneen puukotuksen jälkeen.</w:t>
      </w:r>
    </w:p>
    <w:p>
      <w:r>
        <w:rPr>
          <w:b/>
          <w:u w:val="single"/>
        </w:rPr>
        <w:t xml:space="preserve">Asiakirjan numero 13181</w:t>
      </w:r>
    </w:p>
    <w:p>
      <w:r>
        <w:t xml:space="preserve">Voisiko HS2:n East Midlandsin solmukohdan siirtää Derbyshireen?</w:t>
      </w:r>
    </w:p>
    <w:p>
      <w:r>
        <w:t xml:space="preserve">John HessPoliittinen toimittaja, East Midlands Konservatiivisen kansanedustajan Anna Soubryn mukaan kaikki muutot Totonista - joka sijaitsee hänen Broxtowen vaalipiirissään - olisivat "todellinen isku". Lähteet kertovat, että uusi ensisijainen sijaintipaikka on muutaman kilometrin päässä Totonista lounaaseen, lähellä Breastonia Derbyshiressä. Se sijaitsisi aivan M1-moottoritien länsipuolella. HS2 on kieltäytynyt vahvistamasta, onko tällainen päätös jo tehty. Tiedottajan mukaan HS2:n puheenjohtaja David Higgins antaa virallisen ilmoituksen myöhemmin tässä kuussa. Lentokenttätunneli Mutta yksi keskeinen tekijä sijainnin muuttamisessa on rakennuskustannusten alentaminen. Nykyinen HS2-reitti Birminghamista Totonin kautta Sheffieldiin edellyttää huomattavaa tunnelointia East Midlandsin lentokentän alla. Vasta viime viikolla liikenneministeriö ilmoitti, että HS2-reitin ensimmäistä vaihetta muutetaan Lichfieldin alueella paikallisten ympäristöhuolien vuoksi. Yksi East Midlandsin kautta kulkevan toisen vaiheen reitin suorasukaisimmista arvostelijoista on ollut Luoteis-Leicestershiren kansanedustaja Andrew Bridgen. Syynä ovat kasvavat kustannukset ja uhka, joka kohdistuu East Midlandsin lentokentän läheisyyteen suunniteltuun rautateiden tavaraliikennevarastoon ja yrityspuistoon. Ensimmäisen vaiheen kustannuksia Lontoosta Birminghamiin on jo tarkistettu ylöspäin. Liikenneministeri Patrick McLoughlin on toistuvasti vakuuttanut parlamentille, että HS2:n rakennuskustannukset pidetään alle 42 miljardin punnan. HS2:n rakentamisen on määrä alkaa vuonna 2017, ja ensimmäinen vaihe valmistuu vuoteen 2026 mennessä. Toista vaihetta ja itäistä osuutta East Midlandsin kautta saatetaan joutua odottamaan vuosiin 2030-2033.</w:t>
      </w:r>
    </w:p>
    <w:p>
      <w:r>
        <w:rPr>
          <w:b/>
        </w:rPr>
        <w:t xml:space="preserve">Yhteenveto</w:t>
      </w:r>
    </w:p>
    <w:p>
      <w:r>
        <w:t xml:space="preserve">Viime vuonna hallitus nimesi Nottinghamshiren Totonin East Midlandsin keskukseksi HS2- suurnopeusrautatieverkolle. Viime päivinä on kuitenkin noussut esiin huhuja, joiden mukaan tämä saattaa nyt olla epävarmaa, kuten John Hess raportoi.</w:t>
      </w:r>
    </w:p>
    <w:p>
      <w:r>
        <w:rPr>
          <w:b/>
          <w:u w:val="single"/>
        </w:rPr>
        <w:t xml:space="preserve">Asiakirjan numero 13182</w:t>
      </w:r>
    </w:p>
    <w:p>
      <w:r>
        <w:t xml:space="preserve">Eurooppa: Eurooppa: Kaksinkertainen ongelma</w:t>
      </w:r>
    </w:p>
    <w:p>
      <w:r>
        <w:t xml:space="preserve">Nick RobinsonPoliittinen päätoimittaja Toisin kuin Major, David Cameron voi ja pystyi helposti säilyttämään parlamentin enemmistön. Nyt häneen ei kohdistu paineita hallituksensa selviytymisestä, vaan siitä, mitä hän tarkoitti lupaamalla "perustavanlaatuista muutosta" Britannian ja Euroopan välisissä suhteissa ja milloin ja miten hän aikoo toteuttaa sen. Äänestys koski paljon muutakin kuin Eurooppaa - joillekin konservatiivien takapenkkiläisille se oli tuskanhuuto. He eivät pidä koalition kompromisseista. He eivät pidä turhautumisesta, jota he kokevat elämässä, jossa on vain vähän etenemismahdollisuuksia. Eivätkä he pidä siitä, että heidän on kohdattava rajamuutoksia, uudelleenvalintoja ja tiukkaa puristusta kuluihinsa. Eräs kabinettiministeri sanoi minulle tänä iltana: "Takapenkkiläisten hyvän tahdon lähde on ehtynyt."</w:t>
      </w:r>
    </w:p>
    <w:p>
      <w:r>
        <w:rPr>
          <w:b/>
        </w:rPr>
        <w:t xml:space="preserve">Yhteenveto</w:t>
      </w:r>
    </w:p>
    <w:p>
      <w:r>
        <w:t xml:space="preserve">David Cameron on kärsinyt Eurooppa-kapinasta, joka on kaksinkertainen verrattuna John Majorin kärsimään kapinaan - kaksinkertainen, toisin sanoen edellinen suurin kapina tässä myrkyllisimmässä kysymyksessä.</w:t>
      </w:r>
    </w:p>
    <w:p>
      <w:r>
        <w:rPr>
          <w:b/>
          <w:u w:val="single"/>
        </w:rPr>
        <w:t xml:space="preserve">Asiakirjan numero 13183</w:t>
      </w:r>
    </w:p>
    <w:p>
      <w:r>
        <w:t xml:space="preserve">Macduff RNLI:n hyökkäys "sairaaksi" leimattu</w:t>
      </w:r>
    </w:p>
    <w:p>
      <w:r>
        <w:t xml:space="preserve">Murto tapahtui keskiviikkoillan ja torstaiaamun välisenä aikana Macduffissa. Vapaaehtoinen Roy Morrison sanoi: "Miehistö on järkyttynyt siitä, että joku murtautuu pelastusveneasemalle. "Ajatella, että joku voisi varastaa hyväntekeväisyysjärjestöltä, jossa miehistömme lähtevät merelle ja vaarantavat henkensä pelastaakseen muita ihmisiä"." Grampianin poliisi kritisoi varkautta yhdessä RNLI:n kanssa ja pyysi tietoja.</w:t>
      </w:r>
    </w:p>
    <w:p>
      <w:r>
        <w:rPr>
          <w:b/>
        </w:rPr>
        <w:t xml:space="preserve">Yhteenveto</w:t>
      </w:r>
    </w:p>
    <w:p>
      <w:r>
        <w:t xml:space="preserve">Tuhansien punnan arvoisia laitteita on varastettu "sairaalloisessa" varkaudessa RNLI:n toimistosta Aberdeenshiressä.</w:t>
      </w:r>
    </w:p>
    <w:p>
      <w:r>
        <w:rPr>
          <w:b/>
          <w:u w:val="single"/>
        </w:rPr>
        <w:t xml:space="preserve">Asiakirjan numero 13184</w:t>
      </w:r>
    </w:p>
    <w:p>
      <w:r>
        <w:t xml:space="preserve">Afganistanin päiväkirja - päivä 3</w:t>
      </w:r>
    </w:p>
    <w:p>
      <w:r>
        <w:t xml:space="preserve">Sima KotechaNewsbeatin yhdysvaltalainen toimittaja Helmandin maakunnassa, Afganistanissa Afganistanilainen mies ajaa mopollaan merijalkaväen sotilaiden ohi. Hän vilkuttaa ja hymyilee. Garmsirin markkinoilla on vilkasta. Sadat myyntikojut reunustavat kapeita kivettyjä katuja. Jotkut myyvät lihaa ja leipää, toiset kankaita ja koruja. Monet nuoret pojat juoksentelevat ympäriinsä nauraen. Kysyn yhdeltä heistä hänen nimeään. Hän naurahtaa, vetää takkiani ja häipyy isänsä luokse. Sitten hän katsoo takaisin minuun ja punastuu. Hänen silmänsä ovat terävän siniset - ne muodostavat kontrastin hänen sysimustiin hiuksiinsa. Merijalkaväen sotilaat kertoivat, ettei Garmsir ole aina ollut tällainen. Noin kolme vuotta sitten aluetta hallitsivat talebanit. Paikallinen tuki Kranaatinheitinten ja tykkien ääni ei ollut mitään tavallisesta poikkeavaa. Mutta nykyään aluetta kutsutaan menestystarinaksi. Merijalkaväen sotilaat kertoivat, että he pystyivät ajamaan kapinalliset pois ja auttamaan luomaan rauhallisen ympäristön tuhansille lähistöllä asuville ihmisille. Mutta kaikki ei ole pelkästään hyviä uutisia. Kun kävelimme parturien ohi, eräs iäkäs afgaanimies kertoi minulle, ettei hän pidä amerikkalaisista, koska he eivät ole tehneet niin paljon kuin olivat luvanneet. Hänen kasvonsa muuttuivat vihasta punaisiksi, ja hän heitti kätensä ilmaan kiihkeästi. Lopulta hän ryntäsi kauppaansa ja paiskasi oven kiinni. Jos sodassa olisi kyse voimasta, amerikkalaiset olisivat voittaneet jo aikoja sitten, mutta kyse on enemmänkin afganistanilaisten sydämen ja mielen voittamisesta. Se on vaikea tehtävä, koska monet täällä vierastavat länsimaista kulttuuria - minulle jopa huudettiin, kun en käyttänyt burkhaa. Vaikuttaa siltä, että jotkut olisivat mieluummin talebanien puolella, koska se on heille tuttu asia. Jäin miettimään, kuinka kauan kestäisi, ennen kuin muusta Etelä-Afganistanista tulisi samanlainen kuin Garmsirista. Ehkä tämä on harvinaista, koska britit ja amerikkalaiset eivät ole onnistuneet yhtä hyvin muualla. Meidän on kai odotettava ja katsottava. Lue elämästä etuvartiotukikohdassa</w:t>
      </w:r>
    </w:p>
    <w:p>
      <w:r>
        <w:rPr>
          <w:b/>
        </w:rPr>
        <w:t xml:space="preserve">Yhteenveto</w:t>
      </w:r>
    </w:p>
    <w:p>
      <w:r>
        <w:t xml:space="preserve">Newsbeatin Sima Kotecha on palannut Afganistaniin kuusi kuukautta edellisen vierailunsa jälkeen. Kolmannessa päiväkirjamerkinnässään hän vierailee Helmandin maakunnassa sijaitsevassa Garmsirin kaupungissa, jota Yhdysvaltain joukot partioivat Forward Operating Base Delhissä.</w:t>
      </w:r>
    </w:p>
    <w:p>
      <w:r>
        <w:rPr>
          <w:b/>
          <w:u w:val="single"/>
        </w:rPr>
        <w:t xml:space="preserve">Asiakirjan numero 13185</w:t>
      </w:r>
    </w:p>
    <w:p>
      <w:r>
        <w:t xml:space="preserve">Kosteuspyyhkeet saavat "Fine to Flush" -logon rasvakertymien torjumiseksi.</w:t>
      </w:r>
    </w:p>
    <w:p>
      <w:r>
        <w:t xml:space="preserve">Alan elin Water UK sanoo, että pyyhkeiden on läpäistävä tiukat testit saadakseen hyväksytyn Fine to Flush -logon. Sen mukaan huuhtelukelpoiseksi merkityt kosteuspyyhkeet eivät hajoa ja ovat syynä 93 prosenttiin Yhdistyneen kuningaskunnan viemäreiden tukkeutumisesta. Vuosittain on noin 300 000 viemäreiden tukkeutumista, jotka maksavat maalle 100 miljoonaa puntaa. Water UK:n mukaan. "Tämä on tärkeä askel tukosten torjunnassa. Olemme kaikki nähneet hiljattain, millaisia vaikutuksia fatbergit ovat aiheuttaneet, ja haluamme vähentää niitä", sanoi Water UK:n toimitusjohtaja Michael Roberts. Sidmouthin läheltä tällä viikolla löydetty 64-metrinen rasvavalli on suurin South West Waterin (SWW) löytämä, ja sen poistamisen odotetaan vievän noin kahdeksan viikkoa. Muitakin on löydetty, muun muassa 130 tonnia painava 250 metrin (820 jalan) pituinen fatberg, joka tukki viktoriaanisen ajan viemärin Itä-Lontoossa vuonna 2017 ja jonka poistaminen kesti yhdeksän viikkoa. Fine to Flush -testeissä, jotka on esitetty 30-sivuisessa asiakirjassa, tutkitaan, pystyvätkö pyyhkeet poistumaan u-kulmasta, välttävätkö ne takertumiset ja kemikaalijäämät. Testit suorittaa Swindonissa toimiva WRc. Testeistä vastaava Andy Drinkwater sanoi, että yksi Natracaren tuote täyttää standardin. Natracaren pyyhkeissä ei kuitenkaan aluksi näy logoa, koska pakkaukset olivat valmiit ennen kuin Fine to Flush -kuva saatiin valmiiksi. Drinkwaterin mukaan WRc testaa tällä hetkellä noin seitsemää muuta tuotetta. Jokaisen tuotteen testaaminen voi maksaa jopa 8 000 puntaa, hän lisäsi. Laura Foster, Marine Conservation Society -järjestön puhtaiden merien johtaja, sanoi: "Tiedämme, että kuluttajat ovat hyvin hämmentyneitä siitä, mitkä tuotteet voidaan huuhdella, minkä vuoksi tukkeutumisiin kuluu vuosittain miljoonia euroja."</w:t>
      </w:r>
    </w:p>
    <w:p>
      <w:r>
        <w:rPr>
          <w:b/>
        </w:rPr>
        <w:t xml:space="preserve">Yhteenveto</w:t>
      </w:r>
    </w:p>
    <w:p>
      <w:r>
        <w:t xml:space="preserve">Huuhteltaville kosteuspyyhkeille on julkistettu uusi standardi, koska huolenaiheena ovat viemäreitä tukkivat fatbergit, kiinteät rasvamassat, kosteuspyyhkeet ja rasva, jotka voivat olla satoja metrejä pitkiä.</w:t>
      </w:r>
    </w:p>
    <w:p>
      <w:r>
        <w:rPr>
          <w:b/>
          <w:u w:val="single"/>
        </w:rPr>
        <w:t xml:space="preserve">Asiakirjan numero 13186</w:t>
      </w:r>
    </w:p>
    <w:p>
      <w:r>
        <w:t xml:space="preserve">Aberdeenin koulujen sulkemista koskeva julkinen kuuleminen alkaa</w:t>
      </w:r>
    </w:p>
    <w:p>
      <w:r>
        <w:t xml:space="preserve">Ehdotusten mukaan Bramble Brae ja Quarryhill suljettaisiin, ja uusi kampus perustettaisiin. Suunnitelmissa on myös sulkea Middlefieldin ja Glashieburnin koulut, ja Glashieburniin perustetaan uusi yhdistetty koulu. Lokakuun 11. päivään asti kestävään kuulemiseen kuuluu useita julkisia kokouksia.</w:t>
      </w:r>
    </w:p>
    <w:p>
      <w:r>
        <w:rPr>
          <w:b/>
        </w:rPr>
        <w:t xml:space="preserve">Yhteenveto</w:t>
      </w:r>
    </w:p>
    <w:p>
      <w:r>
        <w:t xml:space="preserve">Aberdeenin koulujen mahdollista sulkemista koskeva julkinen kuuleminen on käynnissä.</w:t>
      </w:r>
    </w:p>
    <w:p>
      <w:r>
        <w:rPr>
          <w:b/>
          <w:u w:val="single"/>
        </w:rPr>
        <w:t xml:space="preserve">Asiakirjan numero 13187</w:t>
      </w:r>
    </w:p>
    <w:p>
      <w:r>
        <w:t xml:space="preserve">Keskustelut "vaikeita" mutta "avoimia"</w:t>
      </w:r>
    </w:p>
    <w:p>
      <w:r>
        <w:t xml:space="preserve">GOSL:n ryhmän johtaja, ministeri Nimal Siripala de Silva kertoi BBC Sandeshayalle, että ryhmä oli tyytyväinen siihen, että osapuolet suostuivat pitämään vielä yhden neuvottelukierroksen viikkojen kuluessa. "Neuvottelut eivät olleet helppoja. Mutta ne käytiin sydämellisesti ja avoimesti", hän sanoi Upali Gajanayakelle Chateau de Bosseyssa kaksipäiväisten neuvottelujen jälkeen. Luottamuksen rakentaminen LTTE:n pääneuvottelija Anton Balasingham sanoi puhuessaan toimittajille erikseen neuvottelujen jälkeen, että molemmat osapuolet ovat vakavasti sitoutuneet panemaan vuonna 2002 allekirjoitetun tulitaukosopimuksen täysimääräisesti täytäntöön. Parlamentin puhemies de Silva, joka kuvaili sopimusta "laittomaksi ja perustuslain vastaiseksi" avauspuheenvuorossaan, sanoi olevansa tyytyväinen siihen, että osapuolet aloittivat luottamuksen rakentamisen prosessin. LTTE:n poliisipäällikkö S Nadesan sanoi Upali Gajanayakelle, että tiikerit "odottavat ja katsovat", miten hallitus panee sopimuksen täytäntöön. Hän sanoi, että neuvotteluprosessin onnistuminen riippuu siitä, miten hallitus panee CFA-sopimuksen täysimääräisesti täytäntöön. LTTE:n poliisipäällikkö Molemmat osapuolet sopivat Norjan kansainvälisen kehitysyhteistyön ministerin Erik Solheimin neuvottelujen jälkeen antaman julkilausuman mukaan lopettavansa toisiinsa kohdistuvan väkivallan. Siinä sanottiin: "LTTE on sitoutunut ryhtymään kaikkiin tarvittaviin toimenpiteisiin varmistaakseen, että turvallisuusjoukkoihin ja poliisiin ei kohdistu väkivallantekoja. GOSL on sitoutunut ryhtymään kaikkiin tarvittaviin toimenpiteisiin aseleposopimuksen mukaisesti varmistaakseen, että mikään muu aseistettu ryhmä tai henkilö kuin hallituksen turvallisuusjoukot ei kanna aseita tai suorita aseellisia operaatioita." Hallituksen valtuuskunnan mediatiedottaja, ministeri Rohitha Bogollagama sanoi, että osapuolet pääsivät "Sri Lankan kansaa miellyttäviin tuloksiin" tavattuaan ensimmäisen kerran "48 tuntia sitten".</w:t>
      </w:r>
    </w:p>
    <w:p>
      <w:r>
        <w:rPr>
          <w:b/>
        </w:rPr>
        <w:t xml:space="preserve">Yhteenveto</w:t>
      </w:r>
    </w:p>
    <w:p>
      <w:r>
        <w:t xml:space="preserve">Sri Lankan hallituksen (GOSL) ja tamilitiikerien väliset neuvottelut Genevessä olivat "vaikeita", mutta osapuolet ilmaisivat tyytyväisyytensä sopimukseen, jolla lopetetaan väkivaltaisuudet, jotka veivät maan sisällissodan partaalle.</w:t>
      </w:r>
    </w:p>
    <w:p>
      <w:r>
        <w:rPr>
          <w:b/>
          <w:u w:val="single"/>
        </w:rPr>
        <w:t xml:space="preserve">Asiakirjan numero 13188</w:t>
      </w:r>
    </w:p>
    <w:p>
      <w:r>
        <w:t xml:space="preserve">Rosemarkien ranta suljettu räjähtämättömän laitteen löytymisen jälkeen</w:t>
      </w:r>
    </w:p>
    <w:p>
      <w:r>
        <w:t xml:space="preserve">Rannikkovartioston tiedottaja sanoi, että heidät kutsuttiin paikalle noin klo 12.10, kun he saivat ilmoituksen epäillystä räjähteestä. Sen uskotaan olevan vanha sotilaslaite. Yleisöä on kehotettu pysymään poissa ranta-alueelta. Pomminraivausryhmän odotetaan saapuvan paikalle keskiviikkoaamuna.</w:t>
      </w:r>
    </w:p>
    <w:p>
      <w:r>
        <w:rPr>
          <w:b/>
        </w:rPr>
        <w:t xml:space="preserve">Yhteenveto</w:t>
      </w:r>
    </w:p>
    <w:p>
      <w:r>
        <w:t xml:space="preserve">Alue Rosemarkien rannalla Black Islellä Invernessin pohjoispuolella on eristetty räjähtämättömän pommin löytymisen jälkeen.</w:t>
      </w:r>
    </w:p>
    <w:p>
      <w:r>
        <w:rPr>
          <w:b/>
          <w:u w:val="single"/>
        </w:rPr>
        <w:t xml:space="preserve">Asiakirjan numero 13189</w:t>
      </w:r>
    </w:p>
    <w:p>
      <w:r>
        <w:t xml:space="preserve">Wallingfordin entisen hoitokodin henkilökunnan oikeudenkäynti lopetettiin</w:t>
      </w:r>
    </w:p>
    <w:p>
      <w:r>
        <w:t xml:space="preserve">Elizabeth Collinsin, Joan Lovellin ja Mary Craddockin oikeudenkäynti alkoi maanantaina Oxford Crown Courtissa. He kiistivät 18 rikosta, mukaan lukien huonon kohtelun ja hoitovelvollisuuden rikkomisen. Asukkaita väitettiin kohdelleen huonosti Winterbrookin hoitokodissa Oxfordshiressä vuosina 2015-2017. Juttu on nyt lopetettu sen jälkeen, kun kävi ilmi, että kruunun syyttäjälaitos ei ollut luovuttanut mahdollisesti merkityksellisiä todisteita. Uusi oikeudenkäynti on määrätty pidettäväksi 18. maaliskuuta ensi vuonna. Aiheeseen liittyvät Internet-linkit HM Courts &amp; Tribunals Service (HM Courts &amp; Tribunals Service)</w:t>
      </w:r>
    </w:p>
    <w:p>
      <w:r>
        <w:rPr>
          <w:b/>
        </w:rPr>
        <w:t xml:space="preserve">Yhteenveto</w:t>
      </w:r>
    </w:p>
    <w:p>
      <w:r>
        <w:t xml:space="preserve">Asukkaiden huonosta kohtelusta syytettyjen kolmen entisen hoitokodin työntekijän oikeudenkäynti on keskeytetty, kun todistusaineistoa ei ollut julkistettu.</w:t>
      </w:r>
    </w:p>
    <w:p>
      <w:r>
        <w:rPr>
          <w:b/>
          <w:u w:val="single"/>
        </w:rPr>
        <w:t xml:space="preserve">Asiakirjan numero 13190</w:t>
      </w:r>
    </w:p>
    <w:p>
      <w:r>
        <w:t xml:space="preserve">Poliisi vapautti Poole-miehen naisen äkillisen kuoleman jälkeen</w:t>
      </w:r>
    </w:p>
    <w:p>
      <w:r>
        <w:t xml:space="preserve">Ensihoitajat ilmoittivat poliisille kuolemantapauksesta Cashmoor Close -nimisessä kiinteistössä Poolesta, Dorsetista, sunnuntaina klo 05:30 GMT jälkeen. Dorsetin poliisin mukaan 44-vuotiaan naisen kuolema oli "selittämätön" ensimmäisen ruumiinavauksen jälkeen, ja poliisit jatkavat tutkimuksia. Hänen perheelleen on ilmoitettu asiasta. Poliisi on pyytänyt kaikkia, joilla on tietoja, ottamaan yhteyttä.</w:t>
      </w:r>
    </w:p>
    <w:p>
      <w:r>
        <w:rPr>
          <w:b/>
        </w:rPr>
        <w:t xml:space="preserve">Yhteenveto</w:t>
      </w:r>
    </w:p>
    <w:p>
      <w:r>
        <w:t xml:space="preserve">46-vuotias mies, joka pidätettiin epäiltynä murhasta naisen kuoleman jälkeen, on vapautettu tutkinnan alaisena.</w:t>
      </w:r>
    </w:p>
    <w:p>
      <w:r>
        <w:rPr>
          <w:b/>
          <w:u w:val="single"/>
        </w:rPr>
        <w:t xml:space="preserve">Asiakirjan numero 13191</w:t>
      </w:r>
    </w:p>
    <w:p>
      <w:r>
        <w:t xml:space="preserve">South Downsin kansallispuiston keskus hyväksytty Midhurstiin</w:t>
      </w:r>
    </w:p>
    <w:p>
      <w:r>
        <w:t xml:space="preserve">Midhurstissa sijaitsevan South Downs Centren rakennustyöt alkavat sen jälkeen, kun lupa kahden II-luokan rakennuksen muuntamiseen on myönnetty. South Downsin kansallispuiston viranomainen toivoo, että keskus avataan syksyllä 2013. South Downsista tuli maan uusin kansallispuisto vuonna 2011. Viranomainen on myöntänyt enintään 2,9 miljoonan punnan määrärahan keskukselle, joka sijoitetaan Capron Housen ja Memorial Hallin tiloihin.</w:t>
      </w:r>
    </w:p>
    <w:p>
      <w:r>
        <w:rPr>
          <w:b/>
        </w:rPr>
        <w:t xml:space="preserve">Yhteenveto</w:t>
      </w:r>
    </w:p>
    <w:p>
      <w:r>
        <w:t xml:space="preserve">Hallitus on hyväksynyt suunnitelmat Sussexiin rakennettavasta monitoimikeskuksesta, johon sijoitetaan Yhdistyneen kuningaskunnan uusimman kansallispuiston henkilökuntaa ja vapaaehtoisia.</w:t>
      </w:r>
    </w:p>
    <w:p>
      <w:r>
        <w:rPr>
          <w:b/>
          <w:u w:val="single"/>
        </w:rPr>
        <w:t xml:space="preserve">Asiakirjan numero 13192</w:t>
      </w:r>
    </w:p>
    <w:p>
      <w:r>
        <w:t xml:space="preserve">Lisää pakolaisia pakenee kranaattitulta</w:t>
      </w:r>
    </w:p>
    <w:p>
      <w:r>
        <w:t xml:space="preserve">Tiistaina sattuneen välikohtauksen jälkeen, jossa neljätoista diplomaattia ja turvallisuusjoukkojen jäsentä loukkaantui LTTE:n tykistötulituksessa, turvallisuusjoukot olivat jatkaneet LTTE:n hallinnassa olevien alueiden tuhoamista kranaatinheitinammunnoilla. Pakolaiset kertoivat paenneensa alueelta turvaan. Yli tuhatneljäsataa jäsentä kolmestasadasta viidestäkymmenestä perheestä pakeni LTTE:n hallussa olevilta alueilta laguunin ja maan kautta. Noin 80 000 pakolaista on hakeutunut hallituksen hallussa oleville alueille Batticaloan alueella. Heidän joukossaan on myös Trincomaleesta tulleita.</w:t>
      </w:r>
    </w:p>
    <w:p>
      <w:r>
        <w:rPr>
          <w:b/>
        </w:rPr>
        <w:t xml:space="preserve">Yhteenveto</w:t>
      </w:r>
    </w:p>
    <w:p>
      <w:r>
        <w:t xml:space="preserve">Virkamiesten mukaan Batticaloassa jo olevien pakolaisten määrään lisätään vielä kolmesataa viisikymmentä perhettä.</w:t>
      </w:r>
    </w:p>
    <w:p>
      <w:r>
        <w:rPr>
          <w:b/>
          <w:u w:val="single"/>
        </w:rPr>
        <w:t xml:space="preserve">Asiakirjan numero 13193</w:t>
      </w:r>
    </w:p>
    <w:p>
      <w:r>
        <w:t xml:space="preserve">Nainen oikeudessa, kun mies jäi auton alle Crowlandissa</w:t>
      </w:r>
    </w:p>
    <w:p>
      <w:r>
        <w:t xml:space="preserve">Mies sai kriittisiä vammoja, kun auto törmäsi häneen lähellä Ye Olde Bridge Inn -majataloa Crowlandissa Lincolnshiressä sunnuntai-iltana. Alison Skingslyä, 42, Thames Roadilta, Spaldingista, syytetään myös puhalluskokeen noudattamatta jättämisestä. Hänet vangittiin Lincolnin käräjäoikeudessa, ja hänen on määrä saapua kaupungin kruununoikeuteen 30. heinäkuuta.</w:t>
      </w:r>
    </w:p>
    <w:p>
      <w:r>
        <w:rPr>
          <w:b/>
        </w:rPr>
        <w:t xml:space="preserve">Yhteenveto</w:t>
      </w:r>
    </w:p>
    <w:p>
      <w:r>
        <w:t xml:space="preserve">Nainen on saapunut oikeuteen syytettynä tahallisesta vahingonteosta sen jälkeen, kun mies jäi auton alle pubin ulkopuolella.</w:t>
      </w:r>
    </w:p>
    <w:p>
      <w:r>
        <w:rPr>
          <w:b/>
          <w:u w:val="single"/>
        </w:rPr>
        <w:t xml:space="preserve">Asiakirjan numero 13194</w:t>
      </w:r>
    </w:p>
    <w:p>
      <w:r>
        <w:t xml:space="preserve">Walesin ministerit haastetaan oikeuteen Dylan Thomasin valokuvan käytöstä</w:t>
      </w:r>
    </w:p>
    <w:p>
      <w:r>
        <w:t xml:space="preserve">Ministerit ovat hyväksyneet menot "Dylan Thomasin valokuvia ja tekijänoikeusrikkomuksia koskeviin oikeudellisiin asiantuntijalausuntoihin". Väite koskee Dylan ja Caitlin Thomasin kuvaa "Just Married". Kuvaa käytettiin Visit Wales -verkkosivustolla.</w:t>
      </w:r>
    </w:p>
    <w:p>
      <w:r>
        <w:rPr>
          <w:b/>
        </w:rPr>
        <w:t xml:space="preserve">Yhteenveto</w:t>
      </w:r>
    </w:p>
    <w:p>
      <w:r>
        <w:t xml:space="preserve">Walesin hallitusta on haastettu oikeuteen, koska sen väitetään rikkoneen tekijänoikeuksia Dylan Thomasin valokuvan käytön vuoksi.</w:t>
      </w:r>
    </w:p>
    <w:p>
      <w:r>
        <w:rPr>
          <w:b/>
          <w:u w:val="single"/>
        </w:rPr>
        <w:t xml:space="preserve">Asiakirjan numero 13195</w:t>
      </w:r>
    </w:p>
    <w:p>
      <w:r>
        <w:t xml:space="preserve">Buryn neuvoston pääjohtaja eroaa säästääkseen rahaa</w:t>
      </w:r>
    </w:p>
    <w:p>
      <w:r>
        <w:t xml:space="preserve">Mark Sanders, jonka uskotaan ansaitsevan noin 150 000 puntaa vuodessa, sanoi, että siirto auttaisi viranomaista selviytymään hallituksen leikkauksista valtuustojen budjetteihin. Neuvoston konservatiivijohtaja Bob Bibby kertoi valtuutetuille päätöksestä keskiviikkoiltana. Sanders herätti vihaa viime vuonna, kun hän sanoi, että "työpaikat menevät", jotta neuvosto voisi täyttää samapalkkaisuusvaatimuksen. Hänen kommenttinsa tehtiin sen jälkeen, kun tuomioistuin oli todennut, että 1 200 naispuolista työntekijää oli oikeutettu samoihin bonuksiin kuin miehet samankaltaisissa matalapalkkaisissa tehtävissä.</w:t>
      </w:r>
    </w:p>
    <w:p>
      <w:r>
        <w:rPr>
          <w:b/>
        </w:rPr>
        <w:t xml:space="preserve">Yhteenveto</w:t>
      </w:r>
    </w:p>
    <w:p>
      <w:r>
        <w:t xml:space="preserve">Suur-Manchesterissa sijaitsevan Buryn valtuuston pääjohtaja eroaa tehtävästään vuonna 2011, kuten on ilmoitettu.</w:t>
      </w:r>
    </w:p>
    <w:p>
      <w:r>
        <w:rPr>
          <w:b/>
          <w:u w:val="single"/>
        </w:rPr>
        <w:t xml:space="preserve">Asiakirjan numero 13196</w:t>
      </w:r>
    </w:p>
    <w:p>
      <w:r>
        <w:t xml:space="preserve">Kuorma-auton kuljettaja pidätettiin huumeiden käytöstä jalankulkijan kuoleman jälkeen</w:t>
      </w:r>
    </w:p>
    <w:p>
      <w:r>
        <w:t xml:space="preserve">Poliisi sai ilmoituksen törmäyksestä City Roadilla, Itä-Lontoossa, maanantaina klo 12.20 BST. Jalankulkijanainen julistettiin kuolleeksi tapahtumapaikalla. Hänen lähiomaisilleen on ilmoitettu. Poliisin mukaan 44-vuotias kuljettaja pysähtyi paikalle. Poliisi pidätti mieskuljettajan epäiltynä kuolemantuottamuksesta vaarallisella ajotavalla, kuolemantuottamuksesta huolimattomalla ajotavalla huumeiden vaikutuksen alaisena ja huumeiden vaikutuksen alaisena ajamisesta.</w:t>
      </w:r>
    </w:p>
    <w:p>
      <w:r>
        <w:rPr>
          <w:b/>
        </w:rPr>
        <w:t xml:space="preserve">Yhteenveto</w:t>
      </w:r>
    </w:p>
    <w:p>
      <w:r>
        <w:t xml:space="preserve">Jalankulkijan kanssa kuolemaan johtaneessa törmäyksessä osallisena olleen kuorma-auton kuljettaja on pidätetty epäiltynä huumeiden vaikutuksen alaisena ajamisesta.</w:t>
      </w:r>
    </w:p>
    <w:p>
      <w:r>
        <w:rPr>
          <w:b/>
          <w:u w:val="single"/>
        </w:rPr>
        <w:t xml:space="preserve">Asiakirjan numero 13197</w:t>
      </w:r>
    </w:p>
    <w:p>
      <w:r>
        <w:t xml:space="preserve">Kuljettajaa syytetään 10 miljoonan punnan kokaiinitakavarikon jälkeen Newhavenin satamassa</w:t>
      </w:r>
    </w:p>
    <w:p>
      <w:r>
        <w:t xml:space="preserve">Rajavartiolaitos tutki ajoneuvon, kun se poistui lautalta Newhavenin satamassa East Sussexissa varhain lauantaiaamuna. Poliisit löysivät 97 huumepakettia, joista jokainen painoi noin kilon. Pakettiauton kuljettaja James Satterley, 50, Kings Lane, Cookham, Maidenhead, Berkshire, on saanut syytteen A-luokan huumeiden maahantuonnista. Hänen on määrä saapua Brightonin tuomareiden eteen maanantaina. Seuraa BBC South Eastia Facebookissa, Twitterissä ja Instagramissa. Lähetä juttuideoita osoitteeseen southeasttoday@bbc.co.uk.</w:t>
      </w:r>
    </w:p>
    <w:p>
      <w:r>
        <w:rPr>
          <w:b/>
        </w:rPr>
        <w:t xml:space="preserve">Yhteenveto</w:t>
      </w:r>
    </w:p>
    <w:p>
      <w:r>
        <w:t xml:space="preserve">Jäähdytettyyn kalalastiin on löydetty valtava kokaiinisaalis, jonka arvo on noin 10 miljoonaa puntaa.</w:t>
      </w:r>
    </w:p>
    <w:p>
      <w:r>
        <w:rPr>
          <w:b/>
          <w:u w:val="single"/>
        </w:rPr>
        <w:t xml:space="preserve">Asiakirjan numero 13198</w:t>
      </w:r>
    </w:p>
    <w:p>
      <w:r>
        <w:t xml:space="preserve">Tulvavaroitukset Oxfordshireen rankkasateiden jälkeen</w:t>
      </w:r>
    </w:p>
    <w:p>
      <w:r>
        <w:t xml:space="preserve">Bloxhamin alueelle on annettu tulvavaroitus ja useita tulvahälytyksiä. Rautatieliikenne on keskeytynyt tulvien vuoksi Warwickshiren Leamington Span ja Banburyn välillä. EA:n mukaan myös useilla Oxfordshiren ja Berkshiren alueilla on raportoitu tulvista.</w:t>
      </w:r>
    </w:p>
    <w:p>
      <w:r>
        <w:rPr>
          <w:b/>
        </w:rPr>
        <w:t xml:space="preserve">Yhteenveto</w:t>
      </w:r>
    </w:p>
    <w:p>
      <w:r>
        <w:t xml:space="preserve">Oxfordshiren joet ja purot ovat vaarassa tulvia yli, kun rankkasateet ovat tulleet, ympäristövirasto (EA) on varoittanut.</w:t>
      </w:r>
    </w:p>
    <w:p>
      <w:r>
        <w:rPr>
          <w:b/>
          <w:u w:val="single"/>
        </w:rPr>
        <w:t xml:space="preserve">Asiakirjan numero 13199</w:t>
      </w:r>
    </w:p>
    <w:p>
      <w:r>
        <w:t xml:space="preserve">Timanttisen juhlavuoden höyryjunamatka Goringiin</w:t>
      </w:r>
    </w:p>
    <w:p>
      <w:r>
        <w:t xml:space="preserve">Lähes 100 Goringin asukasta nousi Tornado-veturin vetämään junaan matkustaakseen Worcesteriin. Mike Hurst paikallisesta historiallisesta yhdistyksestä sanoi, että matka "aiheutti uskomatonta jännitystä kylässä". Perinnerautatieoperaattori Steam Dreams aikoo pysähtyä säännöllisesti lähiliikenteen asemalla myöhemmin vuonna 2012. Goringin ja Streatleyn asema oli koristeltu lippusilla "suurimmaksi yksittäiseksi kyläpaoksi", kuten Hurst kuvaili. Tapahtuma on viimeinen timanttisen juhlavuoden juhlallisuuksien sarjassa, johon kuului myös pisin katujuhla, jonka väitetään olleen pisin katujuhla. 4 000 asukasta jonotti pöytiä Goringistä Streatleyhin 3. kesäkuuta.</w:t>
      </w:r>
    </w:p>
    <w:p>
      <w:r>
        <w:rPr>
          <w:b/>
        </w:rPr>
        <w:t xml:space="preserve">Yhteenveto</w:t>
      </w:r>
    </w:p>
    <w:p>
      <w:r>
        <w:t xml:space="preserve">Oxfordshiren kylässä höyryjuna on pysähtynyt asemalleen ensimmäistä kertaa 50 vuoteen osana timanttisen juhlavuoden juhlallisuuksia.</w:t>
      </w:r>
    </w:p>
    <w:p>
      <w:r>
        <w:rPr>
          <w:b/>
          <w:u w:val="single"/>
        </w:rPr>
        <w:t xml:space="preserve">Asiakirjan numero 13200</w:t>
      </w:r>
    </w:p>
    <w:p>
      <w:r>
        <w:t xml:space="preserve">101-vuotias nainen odottaa sairaalavaunussa sairaalassa</w:t>
      </w:r>
    </w:p>
    <w:p>
      <w:r>
        <w:t xml:space="preserve">Claren kreivikunnasta kotoisin oleva nainen vietiin ambulanssilla Limerickin yliopistolliseen sairaalaan viime viikolla. Hänen perheensä mukaan kesti kuitenkin yli vuorokauden ennen kuin hänelle annettiin sänky. Tallaghtin sairaalassa Dublinissa toinen 101-vuotias nainen jätettiin kärryyn 26 tunniksi. Sairaala tutkii tapausta uudelleen. Mary Fogarty Irlannin sairaanhoitajien ja kätilöiden järjestöstä vaati Limerickin yliopistollisessa sairaalassa tarkistusta.</w:t>
      </w:r>
    </w:p>
    <w:p>
      <w:r>
        <w:rPr>
          <w:b/>
        </w:rPr>
        <w:t xml:space="preserve">Yhteenveto</w:t>
      </w:r>
    </w:p>
    <w:p>
      <w:r>
        <w:t xml:space="preserve">Kaksi 101-vuotiasta naista on joutunut viettämään kumpikin yli 24 tuntia sairaalavaunussa kahdessa eri sairaalassa Irlannin tasavallassa.</w:t>
      </w:r>
    </w:p>
    <w:p>
      <w:r>
        <w:rPr>
          <w:b/>
          <w:u w:val="single"/>
        </w:rPr>
        <w:t xml:space="preserve">Asiakirjan numero 13201</w:t>
      </w:r>
    </w:p>
    <w:p>
      <w:r>
        <w:t xml:space="preserve">Miestä syytetään alastomasta välikohtauksesta Toys R Us:ssa Dundeessa</w:t>
      </w:r>
    </w:p>
    <w:p>
      <w:r>
        <w:t xml:space="preserve">Poliisin mukaan 41-vuotiasta syytetään pahoinpitelystä, julkisesta siveettömyydestä ja liikennerikkomuksista Toys R Us:ssa, Kingsway Westissä, Dundeessa. Tapaus sattui noin kello 14.35 sunnuntaina. Miehen odotetaan saapuvan Dundeen sheriffituomioistuimeen tiistaina. Nainen sai häiriön aikana kasvovamman, ja hän tarvitsi lääkärinhoitoa.</w:t>
      </w:r>
    </w:p>
    <w:p>
      <w:r>
        <w:rPr>
          <w:b/>
        </w:rPr>
        <w:t xml:space="preserve">Yhteenveto</w:t>
      </w:r>
    </w:p>
    <w:p>
      <w:r>
        <w:t xml:space="preserve">Miestä on syytetty pahoinpitelystä ja julkisesta siveettömyydestä Dundeessa sijaitsevassa lelukaupassa sattuneen välikohtauksen jälkeen, jossa miehen nähtiin juoksentelevan ympäriinsä alasti.</w:t>
      </w:r>
    </w:p>
    <w:p>
      <w:r>
        <w:rPr>
          <w:b/>
          <w:u w:val="single"/>
        </w:rPr>
        <w:t xml:space="preserve">Asiakirjan numero 13202</w:t>
      </w:r>
    </w:p>
    <w:p>
      <w:r>
        <w:t xml:space="preserve">Google ryhtyy laajempiin toimiin "oikeuden tulla unohdetuksi" suhteen.</w:t>
      </w:r>
    </w:p>
    <w:p>
      <w:r>
        <w:t xml:space="preserve">Oikeus tulla unohdetuksi -päätöksen mukaan EU:n kansalaiset voivat pyytää hakukoneita poistamaan heitä koskevat tiedot. Nyt poistetut tulokset eivät näy missään Googlen versiossa. EU:n tietosuojaviranomaiset olivat aiemmin pyytäneet yritystä tekemään näin. Tähän asti "oikeuden tulla unohdetuksi" nojalla poistetut hakutulokset on poistettu vain Googlen eurooppalaisista versioista, kuten google.co.uk tai google.fr. Ranskan tietosuojaviranomainen oli uhannut yhtiötä sakolla, jos se ei poista tietoja sekä maailmanlaajuisilta sivustoilta - kuten google.com - että eurooppalaisilta sivustoilta. Suodatusta sovelletaan aina, kun havaitaan eurooppalainen IP-osoite, joten käyttäjät sen maan ulkopuolella, jossa poistopyyntö on esitetty, ja kaikki Euroopan ulkopuoliset käyttäjät näkevät edelleen muokkaamattomat tulokset. BBC:n tietojen mukaan muutos tulee voimaan helmikuun puolivälistä alkaen.</w:t>
      </w:r>
    </w:p>
    <w:p>
      <w:r>
        <w:rPr>
          <w:b/>
        </w:rPr>
        <w:t xml:space="preserve">Yhteenveto</w:t>
      </w:r>
    </w:p>
    <w:p>
      <w:r>
        <w:t xml:space="preserve">Teknologiajätti Google sanoo piilottavansa "oikeuden tulla unohdetuksi" nojalla poistetun sisällön kaikista hakukoneen versioista, kun niitä katsotaan maista, joissa poisto on hyväksytty.</w:t>
      </w:r>
    </w:p>
    <w:p>
      <w:r>
        <w:rPr>
          <w:b/>
          <w:u w:val="single"/>
        </w:rPr>
        <w:t xml:space="preserve">Asiakirjan numero 13203</w:t>
      </w:r>
    </w:p>
    <w:p>
      <w:r>
        <w:t xml:space="preserve">Haylen Carnsew-laiturin muuri romahtaa "korkeiden vuorovesien" jälkeen.</w:t>
      </w:r>
    </w:p>
    <w:p>
      <w:r>
        <w:t xml:space="preserve">Reikä, jonka mitat ovat noin 4 metriä (13 jalkaa) kertaa 2 metriä (7 jalkaa), on aiheuttanut raunioiden putoamisen veteen Carnsew Quayn laiturilla Haylessa. Haylen satamaviranomainen on eristänyt alueen, ja ihmisiä kehotetaan pysymään poissa. Myös veneitä on siirretty. Satamapäällikkö Peter Haddock kertoi olevansa yhteydessä urakoitsijoihin, mutta ei ole varma, milloin seinä saadaan korjattua. Lisää tästä jutusta ja muista Devonin ja Cornwallin uutisista</w:t>
      </w:r>
    </w:p>
    <w:p>
      <w:r>
        <w:rPr>
          <w:b/>
        </w:rPr>
        <w:t xml:space="preserve">Yhteenveto</w:t>
      </w:r>
    </w:p>
    <w:p>
      <w:r>
        <w:t xml:space="preserve">Korkeat vuorovedet ja huono sää ovat syynä laiturimuurin osittaiseen sortumiseen, satamapäällikkö on sanonut.</w:t>
      </w:r>
    </w:p>
    <w:p>
      <w:r>
        <w:rPr>
          <w:b/>
          <w:u w:val="single"/>
        </w:rPr>
        <w:t xml:space="preserve">Asiakirjan numero 13204</w:t>
      </w:r>
    </w:p>
    <w:p>
      <w:r>
        <w:t xml:space="preserve">Teini loukkaantui "vakavassa pahoinpitelyssä" Derbyn keskustassa</w:t>
      </w:r>
    </w:p>
    <w:p>
      <w:r>
        <w:t xml:space="preserve">Hyökkäys kaupungin keskustassa tapahtui noin kello 14:00 GMT Thorntree Lanella. Derbyshiren poliisi ilmoitti, että sen tutkinta on vielä alkuvaiheessa, ja teini-ikäinen poika vietiin sairaalaan hoidettavaksi. Alueelle on asetettu eristyssulku, ja poliisit ovat pyytäneet kaikkia, joilla on tietoja, ottamaan yhteyttä. Seuraa BBC East Midlandsia Facebookissa, Twitterissä tai Instagramissa. Lähetä juttuideoita osoitteeseen eastmidsnews@bbc.co.uk.</w:t>
      </w:r>
    </w:p>
    <w:p>
      <w:r>
        <w:rPr>
          <w:b/>
        </w:rPr>
        <w:t xml:space="preserve">Yhteenveto</w:t>
      </w:r>
    </w:p>
    <w:p>
      <w:r>
        <w:t xml:space="preserve">16-vuotias on viety sairaalaan poliisin kuvaaman "vakavan pahoinpitelyn" jälkeen Derbyssä.</w:t>
      </w:r>
    </w:p>
    <w:p>
      <w:r>
        <w:rPr>
          <w:b/>
          <w:u w:val="single"/>
        </w:rPr>
        <w:t xml:space="preserve">Asiakirjan numero 13205</w:t>
      </w:r>
    </w:p>
    <w:p>
      <w:r>
        <w:t xml:space="preserve">Prinssi Andrew: Nainen pidätettiin kuninkaallisessa looshissa tehdyn tunkeutumisilmoituksen jälkeen</w:t>
      </w:r>
    </w:p>
    <w:p>
      <w:r>
        <w:t xml:space="preserve">43-vuotias pidätettiin alun perin, kun poliisi kutsuttiin Windsor Great Parkin kuninkaalliseen lodgeen maanantaina. Myöhemmin hänet "vapautettiin" ja eristettiin - eli hänet vietiin turvalliseen paikkaan lääkintämiesten arvioitavaksi. Thames Valleyn poliisin mukaan kukaan Royal Lodgessa asuva ei ollut vaarassa. Poliisin mukaan tutkinta jatkuu. Ei ole tiedossa, oliko prinssi Andrew talossa, jonka hän jakaa entisen vaimonsa, Yorkin herttuatar Sarah Fergusonin kanssa. Tapaus sattui kuitenkin vain kaksi päivää sen jälkeen, kun hän oli osallistunut isänsä, Edinburghin herttuan, hautajaisiin Windsorissa.</w:t>
      </w:r>
    </w:p>
    <w:p>
      <w:r>
        <w:rPr>
          <w:b/>
        </w:rPr>
        <w:t xml:space="preserve">Yhteenveto</w:t>
      </w:r>
    </w:p>
    <w:p>
      <w:r>
        <w:t xml:space="preserve">Nainen pidätettiin mielenterveyslain nojalla sen jälkeen, kun poliisi vastasi ilmoituksiin tunkeilijasta Yorkin herttuan kotona.</w:t>
      </w:r>
    </w:p>
    <w:p>
      <w:r>
        <w:rPr>
          <w:b/>
          <w:u w:val="single"/>
        </w:rPr>
        <w:t xml:space="preserve">Asiakirjan numero 13206</w:t>
      </w:r>
    </w:p>
    <w:p>
      <w:r>
        <w:t xml:space="preserve">Saudi-Arabia tekee sopimuksen Ranskan kanssa oopperan ja orkesterin perustamisesta.</w:t>
      </w:r>
    </w:p>
    <w:p>
      <w:r>
        <w:t xml:space="preserve">Sebastian UsherBBC:n arabiasioiden päätoimittaja Se oli vain yksi elementti lisää huimassa viihteen paraatissa, joka on ruiskutettu perinteisesti ankaran kuningaskunnan verenkiertoon. Se on osa Saudi-Arabian kruununprinssi Mohammed bin Salmanin erittäin kunnianhimoista hanketta, joka tunnetaan nimellä Visio 2030 ja jonka tarkoituksena on saada öljystä riippuvainen kuningaskunta taloudellisesti dynaamisemmaksi. Yhdistyneessä kuningaskunnassa, Yhdysvalloissa ja nyt myös Ranskassa käydyn viehätyshyökkäyksensä aikana 32-vuotias presidentti on etsinyt ulkomaisia kumppaneita visionsa toteuttamiseksi. Pariisin ooppera on viimeisin kulttuurin mahtitaho, joka allekirjoitti maanantaina sopimuksen, jonka mukaan se auttaa kansallisen orkesterin ja oopperan perustamisessa Saudi-Arabiaan. Suunnitelmat ensimmäisestä oopperatalosta maan toiseen kaupunkiin Jeddaan ovat jo käynnissä. Saudi-Arabian kulttuuriministeri ilmoitti ranskalaisen kollegansa tapaamisen jälkeen toisesta aloitteesta: saudiarabialaiset lyhytelokuvat osallistuvat tänä vuonna ensimmäistä kertaa Cannesin elokuvajuhlille. Riadissa avataan tässä kuussa ensimmäinen elokuvateatteri vuosikymmeniin, ja myös kotimainen elokuvateollisuus on syntymässä. Suurin Ranskassa allekirjoitettu kulttuurisopimus on kuitenkin sopimus, jonka mukaan ranskalaiset auttavat muuttamaan valtavan palan lähes asumatonta maata valtavaksi ulkoilmamuseoksi. Suunnitelmissa on sijoittaa sinne maan arkeologisia aarteita, kuten esihistoriallisia piirustuksia, Damaskoksesta Medinaan kulkeneen Hejazin rautatien jäänteitä, johon TE Lawrence hyökkäsi arabikapinan aikana, sekä Madain Salehin, joka on Petran kompakti versio. Saudi-Arabia ilmoitti helmikuussa investoivansa 64 miljardia dollaria (45 miljardia puntaa) viihdeteollisuutensa kehittämiseen seuraavan vuosikymmenen aikana. Tämä on valtava käänne siitä, kun Saudi-Arabian islamia edeltävä menneisyys oli lähes tabu, ja sen uskonnollinen poliisi esti kaikenlaisen musiikin julkisen esittämisen, olipa kyse sitten arabiklassikoista, jazzista tai oopperasta.</w:t>
      </w:r>
    </w:p>
    <w:p>
      <w:r>
        <w:rPr>
          <w:b/>
        </w:rPr>
        <w:t xml:space="preserve">Yhteenveto</w:t>
      </w:r>
    </w:p>
    <w:p>
      <w:r>
        <w:t xml:space="preserve">Saudi-Arabia sai aiemmin tänä vuonna ensi kertaa oopperan makua, kun libanonilainen yhtiö esitti versionsa legendaarisesta rakkaustarinasta, joka kertoo tarunomaisesta esi-islamilaisesta soturista ja runoilijasta Antarista ja hänen beduiinirakkaudestaan Ablasta.</w:t>
      </w:r>
    </w:p>
    <w:p>
      <w:r>
        <w:rPr>
          <w:b/>
          <w:u w:val="single"/>
        </w:rPr>
        <w:t xml:space="preserve">Asiakirjan numero 13207</w:t>
      </w:r>
    </w:p>
    <w:p>
      <w:r>
        <w:t xml:space="preserve">Aberdeenin kaupunginvaltuusto hyväksyy Heritage Lottery Fundin galleria-rahatarjouksen.</w:t>
      </w:r>
    </w:p>
    <w:p>
      <w:r>
        <w:t xml:space="preserve">Kiireellisten asioiden valiokunnan jäsenet äänestivät yksimielisesti rahoitushakemuksen jättämisestä Heritage Lottery Fundille. Schoolhill-rakennuksen saneerauksen arvioidaan maksavan yhteensä 33 miljoonaa puntaa. Hanketta on kuvattu kulmakiveksi valtuuston pyrkimyksessä tulla Yhdistyneen kuningaskunnan vuoden 2017 kulttuurikaupungiksi.</w:t>
      </w:r>
    </w:p>
    <w:p>
      <w:r>
        <w:rPr>
          <w:b/>
        </w:rPr>
        <w:t xml:space="preserve">Yhteenveto</w:t>
      </w:r>
    </w:p>
    <w:p>
      <w:r>
        <w:t xml:space="preserve">Aberdeenin kaupunginvaltuusto aikoo jatkaa 10 miljoonan punnan tarjousta kaupungin taidegallerian uudistamisen rahoittamiseksi.</w:t>
      </w:r>
    </w:p>
    <w:p>
      <w:r>
        <w:rPr>
          <w:b/>
          <w:u w:val="single"/>
        </w:rPr>
        <w:t xml:space="preserve">Asiakirjan numero 13208</w:t>
      </w:r>
    </w:p>
    <w:p>
      <w:r>
        <w:t xml:space="preserve">Poundworld avaa Normantonin jakelukeskuksen</w:t>
      </w:r>
    </w:p>
    <w:p>
      <w:r>
        <w:t xml:space="preserve">Ketju sai alkunsa Christopher Edwardsin vuonna 1974 perustamasta myyntikojusta Wakefieldissä. Rakennustyöt on tarkoitus aloittaa kesällä Normantonissa, lähellä M62-tien liittymää 31, sijaitsevalla 30 hehtaarin (12 hehtaarin) alueella. Se on osa suunnitelmaa luoda noin 3 500 työpaikkaa ja laajentaa samalla 200 myymälää koko maahan. Normantonissa sijaitsevalla yrityksellä on tällä hetkellä yli 280 myymälää sekä 50 Bargain Buys -myymälää. Se työllistää yli 6 000 ihmistä. Uuden jakelukeskuksen pitäisi valmistua syksyllä 2016, vähittäiskauppiaalta kerrottiin.</w:t>
      </w:r>
    </w:p>
    <w:p>
      <w:r>
        <w:rPr>
          <w:b/>
        </w:rPr>
        <w:t xml:space="preserve">Yhteenveto</w:t>
      </w:r>
    </w:p>
    <w:p>
      <w:r>
        <w:t xml:space="preserve">Alennusmyymälä Poundworld avaa uuden jakelukeskuksen West Yorkshireen, jossa luodaan yli 300 työpaikkaa seuraavien kolmen vuoden aikana.</w:t>
      </w:r>
    </w:p>
    <w:p>
      <w:r>
        <w:rPr>
          <w:b/>
          <w:u w:val="single"/>
        </w:rPr>
        <w:t xml:space="preserve">Asiakirjan numero 13209</w:t>
      </w:r>
    </w:p>
    <w:p>
      <w:r>
        <w:t xml:space="preserve">Cobon rannalla Guernseyssä havaittiin E. coli -bakteereja.</w:t>
      </w:r>
    </w:p>
    <w:p>
      <w:r>
        <w:t xml:space="preserve">Bakteeri havaittiin tutkimuksessa, jossa selvitettiin poistovesien vaikutusta uimaveteen. Bakteerien lähdettä ei ole vielä tunnistettu, mutta yleisöä varoitetaan juomasta tai leikkimästä vedessä. Viranomaisten mukaan bakteeria oli löydetty vain paikallisesti, ja muu osa rannasta oli turvallinen käyttää. Tohtori Stephen Bridgman, terveydenhuollon lääketieteellinen johtaja, sanoi: "Emme ole tietoisia mistään tähän asiaan liittyvästä sairaudesta. "Teemme yhteistyötä valtion eri osastojen kesken ja jatkamme tutkimuksia, jotta voimme selvittää, löytyykö lähde ja voidaanko se sitten poistaa."</w:t>
      </w:r>
    </w:p>
    <w:p>
      <w:r>
        <w:rPr>
          <w:b/>
        </w:rPr>
        <w:t xml:space="preserve">Yhteenveto</w:t>
      </w:r>
    </w:p>
    <w:p>
      <w:r>
        <w:t xml:space="preserve">Rannalla kävijöitä on varoitettu pysymään poissa Cobon rannalla sijaitsevista makean veden purkautumispaikoista sen jälkeen, kun siellä havaittiin jälkiä e-coli-bakteerista.</w:t>
      </w:r>
    </w:p>
    <w:p>
      <w:r>
        <w:rPr>
          <w:b/>
          <w:u w:val="single"/>
        </w:rPr>
        <w:t xml:space="preserve">Asiakirjan numero 13210</w:t>
      </w:r>
    </w:p>
    <w:p>
      <w:r>
        <w:t xml:space="preserve">Storm Jorge: Jorge: Perhe selvisi vahingoittumattomana puun kaatuessa auton päälle.</w:t>
      </w:r>
    </w:p>
    <w:p>
      <w:r>
        <w:t xml:space="preserve">Paul Mee ajoi lauantai-iltana A545-tietä Menai Bridgen ja Beaumarisin välillä Angleseyssä. Puu laskeutui uuden punaisen ajoneuvon konepellille ja kirjoitti sen pois. Garth bends -nimellä tunnettu tie on osa Angleseyn puolimaratonin kiertorataa, joka on jouduttu reitittämään uudelleen sunnuntain kisan ajaksi. "Ajoin, kun puu kaatui", hän sanoi. "Näin vilaukselta, kun ylemmät oksat putosivat, ja reaktioni oli jarruttaa. "Sen jälkeen oli järkytys ja helpotus, että pääsimme ulos autosta."</w:t>
      </w:r>
    </w:p>
    <w:p>
      <w:r>
        <w:rPr>
          <w:b/>
        </w:rPr>
        <w:t xml:space="preserve">Yhteenveto</w:t>
      </w:r>
    </w:p>
    <w:p>
      <w:r>
        <w:t xml:space="preserve">Autoilija on kertonut helpotuksestaan sen jälkeen, kun hän ja hänen perheensä selvisivät vahingoittumattomina, kun puu putosi heidän autonsa päälle Jorge-myrskyn aikana.</w:t>
      </w:r>
    </w:p>
    <w:p>
      <w:r>
        <w:rPr>
          <w:b/>
          <w:u w:val="single"/>
        </w:rPr>
        <w:t xml:space="preserve">Asiakirjan numero 13211</w:t>
      </w:r>
    </w:p>
    <w:p>
      <w:r>
        <w:t xml:space="preserve">A140 Suffolkissa tukossa nosturiauton kaaduttua</w:t>
      </w:r>
    </w:p>
    <w:p>
      <w:r>
        <w:t xml:space="preserve">Poliisi kutsuttiin paikalle maanantaina noin kello 14.30 GMT lähellä A1120-tien risteystä Earl Stonhamissa Suffolkissa. Suffolkin poliisin mukaan onnettomuudessa vaurioitui myös kaksi puutarhamuuria, lennätinpylväs ja puu. Kaksi ihmistä sai onnettomuudessa hyvin lieviä vammoja. Highways Englandin miehistö kutsuttiin paikalle, poliisin tiedottaja lisäsi. Poliisi kertoi, että nosturi on saatu talteen, mutta tien korjaustyöt olivat kesken. Etsi BBC News: East of England Facebookissa, Instagramissa ja Twitterissä. Jos sinulla on juttuehdotus, lähetä sähköpostia osoitteeseen eastofenglandnews@bbc.co.uk.</w:t>
      </w:r>
    </w:p>
    <w:p>
      <w:r>
        <w:rPr>
          <w:b/>
        </w:rPr>
        <w:t xml:space="preserve">Yhteenveto</w:t>
      </w:r>
    </w:p>
    <w:p>
      <w:r>
        <w:t xml:space="preserve">Osa A140-tietä pysyi suljettuna molempiin suuntiin päivä sen jälkeen, kun nosturiauto kaatui ja tukki tien.</w:t>
      </w:r>
    </w:p>
    <w:p>
      <w:r>
        <w:rPr>
          <w:b/>
          <w:u w:val="single"/>
        </w:rPr>
        <w:t xml:space="preserve">Asiakirjan numero 13212</w:t>
      </w:r>
    </w:p>
    <w:p>
      <w:r>
        <w:t xml:space="preserve">Hallitus valmistautuu rauhanneuvotteluihin</w:t>
      </w:r>
    </w:p>
    <w:p>
      <w:r>
        <w:t xml:space="preserve">Ministeri Nimal Siripala de Silva johtaa valtuuskuntaa. Valtuuskunnan muut ministerijäsenet ovat kauppaministeri Jeyaraj Fernandopulle ja investointiministeri Rohitha Bogollagama. Hallitus järjestää useita valmistelevia työpajoja, kertoi viestintäministeri. Entinen neuvotteleva virkamies GL Pieris ja entinen puolustusministeri Austin Fernando on kutsuttu kertomaan valtuuskunnalle aiemmista kokemuksistaan. Valtuuskunnan tukena on operatiivinen komitea, jota johtaa ulkoministeri Mangala Samaraweera. Operatiiviseen komiteaan on nimetty kuusi ministeriöiden sihteeriä ja joukko korkea-arvoisia turvallisuusviranomaisia. "Keskusteluissa keskitytään pääasiassa tulitaukoon, eikä asialistasta ole epäselvyyttä, kuten UNP ehdotti", sanoi ministeri Yapa. UNP kyseenalaisti hallituksen Geneven neuvottelujen esityslistan avoimuuden. Colombossa pidetyssä lehdistötilaisuudessa UNP:n varapääsihteeri Thissa Attanayaka sanoi, että ei ole selvää, käsitelläänkö neuvotteluissa koko rauhanprosessia vai ainoastaan tulitaukoa. Tiedotusvälineistä vastaava ministeri syytti UNP:tä siitä, että se yrittää luoda esteitä rakentaville neuvotteluille. Hallituksen ja tamilitiikerien on määrä tavata Genevessä 22.-23. helmikuuta Sveitsin Genevessä.</w:t>
      </w:r>
    </w:p>
    <w:p>
      <w:r>
        <w:rPr>
          <w:b/>
        </w:rPr>
        <w:t xml:space="preserve">Yhteenveto</w:t>
      </w:r>
    </w:p>
    <w:p>
      <w:r>
        <w:t xml:space="preserve">Colombossa järjestetyssä tiedotustilaisuudessa puhunut viestintäministeri Anura Priyadharshana Yapa sanoi, että rauhanneuvottelujen valmistelut toteutetaan hyvin järjestelmällisesti: "Kaikki kolme hallituksen valtuuskuntaan nimettyä ministeriä ovat kokeneita lakimiehiä".</w:t>
      </w:r>
    </w:p>
    <w:p>
      <w:r>
        <w:rPr>
          <w:b/>
          <w:u w:val="single"/>
        </w:rPr>
        <w:t xml:space="preserve">Asiakirjan numero 13213</w:t>
      </w:r>
    </w:p>
    <w:p>
      <w:r>
        <w:t xml:space="preserve">Donald Trump aloittaa uuden Aberdeen Bayn turbiinihaasteen</w:t>
      </w:r>
    </w:p>
    <w:p>
      <w:r>
        <w:t xml:space="preserve">Amerikkalainen miljardööri haluaa, että hänen väitteensä, jonka mukaan Skotlannin ministerit toimivat lainvastaisesti hyväksyessään 11 turbiinin suunnitelman Aberdeen Bayn alueella, tutkitaan oikeudellisesti. Aiempi hakemus oli hylätty. Trump pysäytti kaikki uudet työt Menien kartanossa väittäen, että tuulipuisto pilaisi näkymät. Istunto-oikeuden tuomarit päättävät, voidaanko uusi uudelleentarkastelu järjestää myöhemmin.</w:t>
      </w:r>
    </w:p>
    <w:p>
      <w:r>
        <w:rPr>
          <w:b/>
        </w:rPr>
        <w:t xml:space="preserve">Yhteenveto</w:t>
      </w:r>
    </w:p>
    <w:p>
      <w:r>
        <w:t xml:space="preserve">Donald Trump on käynnistänyt uuden oikeudellisen haasteen Aberdeenshireen sijaitsevan golfkeskuksensa läheisyyteen rakennettavaa merituulipuistoa vastaan.</w:t>
      </w:r>
    </w:p>
    <w:p>
      <w:r>
        <w:rPr>
          <w:b/>
          <w:u w:val="single"/>
        </w:rPr>
        <w:t xml:space="preserve">Asiakirjan numero 13214</w:t>
      </w:r>
    </w:p>
    <w:p>
      <w:r>
        <w:t xml:space="preserve">Blaenau Gwentissä käynnistettiin tutkinta teini-ikäisen moottoripyöräilijän kuoleman johdosta.</w:t>
      </w:r>
    </w:p>
    <w:p>
      <w:r>
        <w:t xml:space="preserve">Ebbw Valesta kotoisin oleva Cory Hewer vietiin Cardiffin Walesin yliopistolliseen sairaalaan vakavien päävammojen vuoksi, mutta hän kuoli tiistaina. Gwentin poliisin mukaan onnettomuus tapahtui noin kello 15.30 BST sunnuntaina Aberbeeg Motorcross -radalla Cwmissä, Blaenau Gwentissä. Blaenau Gwentin valtuusto ilmoitti olevansa tietoinen "traagisesta onnettomuudesta". "Neuvosto tutkii tapauksen olosuhteita, ja tutkimukset jatkuvat tässä vaiheessa", tiedottaja sanoi. Coryn vanhemmat sanoivat keskiviikkona, ettei heidän elämänsä olisi koskaan samanlaista ilman poikaansa.</w:t>
      </w:r>
    </w:p>
    <w:p>
      <w:r>
        <w:rPr>
          <w:b/>
        </w:rPr>
        <w:t xml:space="preserve">Yhteenveto</w:t>
      </w:r>
    </w:p>
    <w:p>
      <w:r>
        <w:t xml:space="preserve">Maastoradalla moottoripyörältään pudonneen 13-vuotiaan kuolemaa tutkitaan valtuustossa.</w:t>
      </w:r>
    </w:p>
    <w:p>
      <w:r>
        <w:rPr>
          <w:b/>
          <w:u w:val="single"/>
        </w:rPr>
        <w:t xml:space="preserve">Asiakirjan numero 13215</w:t>
      </w:r>
    </w:p>
    <w:p>
      <w:r>
        <w:t xml:space="preserve">Pikkulapsi sairaalassa Bootlen puiston koiran hyökkäyksen jälkeen</w:t>
      </w:r>
    </w:p>
    <w:p>
      <w:r>
        <w:t xml:space="preserve">17 kuukauden ikäistä poikaa purtiin Marian Gardensissa Bootlessa sunnuntaina iltapäivällä. Merseysiden poliisin mukaan häntä hoidettiin ei-hengenvaarallisen jalkavamman vuoksi. Poliisi ilmoitti, että koira on otettu kiinni ja sen omistajaa kuulustellaan. Tiedottaja lisäsi, että tutkimukset jatkuvat. Aiheeseen liittyvät Internet-linkit Merseysiden poliisi</w:t>
      </w:r>
    </w:p>
    <w:p>
      <w:r>
        <w:rPr>
          <w:b/>
        </w:rPr>
        <w:t xml:space="preserve">Yhteenveto</w:t>
      </w:r>
    </w:p>
    <w:p>
      <w:r>
        <w:t xml:space="preserve">Koira hyökkäsi taaperon kimppuun puistossa Merseysidessa, ja lapsi kuljetettiin sairaalaan.</w:t>
      </w:r>
    </w:p>
    <w:p>
      <w:r>
        <w:rPr>
          <w:b/>
          <w:u w:val="single"/>
        </w:rPr>
        <w:t xml:space="preserve">Asiakirjan numero 13216</w:t>
      </w:r>
    </w:p>
    <w:p>
      <w:r>
        <w:t xml:space="preserve">10 vihjettä siitä, missä mennään Brexitin suhteen</w:t>
      </w:r>
    </w:p>
    <w:p>
      <w:r>
        <w:t xml:space="preserve">Laura KuenssbergPoliittinen päätoimittaja@bbclaurakon Twitter On totta, että se on tilaisuus muutokseen, jos hän ja hänen kollegansa voivat samalla välttää vahingollisen myllerryksen, jos Brexitistä ei tule sellaista melko tylyä sanaa, johon hänen fraasinsa tänä iltana yleensä viittaa. Vaarana on, että kirjoitan sen, mitä olen kirjoittanut useaan otteeseen täällä aiemmin, että olemme neuvotteluissa siinä vaiheessa, jossa sopimus voi yhtäkkiä syntyä. Tai kaikki voi hajota, kuten pari viikkoa sitten. Kunnes puhelin soi tai WhatsApp ilmoittaa, että se on yhtäkkiä päällä tai pois päältä, tässä on muutamia viitteitä pelin tilanteesta. Joskus hämmentävässä tilanteessa ei ole mitään parempaa kuin laatia lista, vaikka kaikkia monimutkaisia asioita ei tietenkään voi mitenkään vangita tähän. So.....</w:t>
      </w:r>
    </w:p>
    <w:p>
      <w:r>
        <w:rPr>
          <w:b/>
        </w:rPr>
        <w:t xml:space="preserve">Yhteenveto</w:t>
      </w:r>
    </w:p>
    <w:p>
      <w:r>
        <w:t xml:space="preserve">"En aikonut mainita B-sanaa", Theresa May vitsaili maanantai-iltana Westminsterin vastaanotolla ennen kuin jatkoi puhumista siitä, miten hänen mielestään Brexit antaa hallitukselle suuren mahdollisuuden uudistaa maata.</w:t>
      </w:r>
    </w:p>
    <w:p>
      <w:r>
        <w:rPr>
          <w:b/>
          <w:u w:val="single"/>
        </w:rPr>
        <w:t xml:space="preserve">Asiakirjan numero 13217</w:t>
      </w:r>
    </w:p>
    <w:p>
      <w:r>
        <w:t xml:space="preserve">NHS Grampianin on säästettävä miljoonia puntia.</w:t>
      </w:r>
    </w:p>
    <w:p>
      <w:r>
        <w:t xml:space="preserve">Sen on säästettävä 18,5 miljoonaa puntaa tulevana vuonna. NHS Grampian haluaa vähentää sijaisten ja vuokratyöntekijöiden käyttöä sekä vähentää riippuvuutta yksityisestä sektorista hoitoaikatakuiden täyttämiseksi. Terveyslautakunta kuulee, että sillä on taloudellisia haasteita korvata 44 miljoonan punnan arvosta vanhentuneita lääkinnällisiä laitteita. Ennusteiden mukaan tulevina vuosina on myös investoitava 100 miljoonaa puntaa yleislääkärin vastaanotoille, jotta voidaan selviytyä potilasmäärän mahdollisesta kasvusta.</w:t>
      </w:r>
    </w:p>
    <w:p>
      <w:r>
        <w:rPr>
          <w:b/>
        </w:rPr>
        <w:t xml:space="preserve">Yhteenveto</w:t>
      </w:r>
    </w:p>
    <w:p>
      <w:r>
        <w:t xml:space="preserve">NHS Grampianin on tehtävä miljoonia puntia leikkauksia budjettinsa tasapainottamiseksi, terveyslautakunta on sanonut.</w:t>
      </w:r>
    </w:p>
    <w:p>
      <w:r>
        <w:rPr>
          <w:b/>
          <w:u w:val="single"/>
        </w:rPr>
        <w:t xml:space="preserve">Asiakirjan numero 13218</w:t>
      </w:r>
    </w:p>
    <w:p>
      <w:r>
        <w:t xml:space="preserve">Buxton mies syytetään raiskaus naisia dating sivustoja</w:t>
      </w:r>
    </w:p>
    <w:p>
      <w:r>
        <w:t xml:space="preserve">Derbyshiren poliisin mukaan Daniel Hibberts, 41, Williamson Avenue, Buxton, Derbyshire, on saanut syytteen naisen raiskauksesta Chesterfieldissä heinäkuussa. Häntä syytetään myös naisen raiskauksesta Buxtonissa vuosina 2016-2019, poliisi lisäsi. Hibbertsiä syytetään myös taser-aseen hallussapidosta, ja hän saapuu Derby Crown Courtiin 19. elokuuta. Hänet on määrätty tutkintavankeuteen. Seuraa BBC East Midlandsia Facebookissa, Twitterissä tai Instagramissa. Lähetä juttuideoita osoitteeseen eastmidsnews@bbc.co.uk.</w:t>
      </w:r>
    </w:p>
    <w:p>
      <w:r>
        <w:rPr>
          <w:b/>
        </w:rPr>
        <w:t xml:space="preserve">Yhteenveto</w:t>
      </w:r>
    </w:p>
    <w:p>
      <w:r>
        <w:t xml:space="preserve">Miestä on syytetty kahden naisen raiskauksesta, jotka hän oli tavannut deittisivustoilla Tinder ja Plenty of Fish.</w:t>
      </w:r>
    </w:p>
    <w:p>
      <w:r>
        <w:rPr>
          <w:b/>
          <w:u w:val="single"/>
        </w:rPr>
        <w:t xml:space="preserve">Asiakirjan numero 13219</w:t>
      </w:r>
    </w:p>
    <w:p>
      <w:r>
        <w:t xml:space="preserve">Nainen lennätettiin Sgwd yr Eiran vesiputouksen loukkaantumisen jälkeen ilmahissillä</w:t>
      </w:r>
    </w:p>
    <w:p>
      <w:r>
        <w:t xml:space="preserve">Dyfed-Powysin poliisi kutsui Central Beacons Mountain Rescue Teamin (CBMRT) paikalle Sgwd yr Eiran vesiputouksen lähelle. Pelastajat kantoivat naisen paareilla rannikkovartioston helikopteriin, joka oli laskeutunut läheiselle tielle. Myös Welsh Ambulance Servicen ensihoitajat osallistuivat pelastustöihin lauantai-iltana. "Suuret kiitokset ohikulkijoille, jotka soittivat apua ja antoivat yksityiskohtaisia tarkkoja tietoja naisen sijainnista", sanoi CBMRT:n edustaja. "Tämän ansiosta pääsimme hänen luokseen hyvin lyhyessä ajassa."</w:t>
      </w:r>
    </w:p>
    <w:p>
      <w:r>
        <w:rPr>
          <w:b/>
        </w:rPr>
        <w:t xml:space="preserve">Yhteenveto</w:t>
      </w:r>
    </w:p>
    <w:p>
      <w:r>
        <w:t xml:space="preserve">Nainen kuljetettiin sairaalaan ilmakuljetuksella sen jälkeen, kun hän oli saanut epäillyn nilkkamurtuman kävellessään Brecon Beaconsissa.</w:t>
      </w:r>
    </w:p>
    <w:p>
      <w:r>
        <w:rPr>
          <w:b/>
          <w:u w:val="single"/>
        </w:rPr>
        <w:t xml:space="preserve">Asiakirjan numero 13220</w:t>
      </w:r>
    </w:p>
    <w:p>
      <w:r>
        <w:t xml:space="preserve">Ryanairin "kuriton" matkustaja heitetään ulos Prestwickin ja Ibizan väliseltä lennolta.</w:t>
      </w:r>
    </w:p>
    <w:p>
      <w:r>
        <w:t xml:space="preserve">Ayrista ja Glasgow'sta kotoisin olevien lomailijoiden kerrotaan juoneen runsaasti Prestwickin lentokentällä ennen Ryanairin lennon lähtöä. Heidät poistettiin lennolta Pariisin lähellä sijaitsevassa Beauvais'ssa, jossa poliisi varoitti heitä, mutta ei nostanut syytteitä. Ryanair on pyytänyt anteeksi muilta matkustajilta häiriötä. Välikohtaus sattui tiistaina.</w:t>
      </w:r>
    </w:p>
    <w:p>
      <w:r>
        <w:rPr>
          <w:b/>
        </w:rPr>
        <w:t xml:space="preserve">Yhteenveto</w:t>
      </w:r>
    </w:p>
    <w:p>
      <w:r>
        <w:t xml:space="preserve">Ibizalle lähtenyt lento joutui tekemään pakkolaskun Pariisiin 14 skotlantilaisen matkustajan kuriton käytöksen vuoksi.</w:t>
      </w:r>
    </w:p>
    <w:p>
      <w:r>
        <w:rPr>
          <w:b/>
          <w:u w:val="single"/>
        </w:rPr>
        <w:t xml:space="preserve">Asiakirjan numero 13221</w:t>
      </w:r>
    </w:p>
    <w:p>
      <w:r>
        <w:t xml:space="preserve">Newent Southend Lanen matkustajat saavat jäädä tänne</w:t>
      </w:r>
    </w:p>
    <w:p>
      <w:r>
        <w:t xml:space="preserve">He omistavat Newentin Southend Lanella sijaitsevan niityn ostettuaan sen vuonna 2009, mutta heillä ei koskaan ollut rakennuslupaa kovien seisomapaikkojen rakentamiseen ja salaojituksen asentamiseen. Heiltä evättiin myöhemmin takautuva rakennuslupa, mutta he valittivat siitä. Forest of Deanin piirineuvosto kertoi saaneensa suunnittelutarkastajan raportin, jonka mukaan ryhmä saa jäädä. Se sanoi, että raportti oli 52 sivua pitkä ja sisälsi useita ehtoja.</w:t>
      </w:r>
    </w:p>
    <w:p>
      <w:r>
        <w:rPr>
          <w:b/>
        </w:rPr>
        <w:t xml:space="preserve">Yhteenveto</w:t>
      </w:r>
    </w:p>
    <w:p>
      <w:r>
        <w:t xml:space="preserve">Neljä vuotta sitten ilman lupaa Gloucestershiressä sijaitsevalle tontille muuttaneiden matkailijoiden ryhmä on saanut jäädä alueelle.</w:t>
      </w:r>
    </w:p>
    <w:p>
      <w:r>
        <w:rPr>
          <w:b/>
          <w:u w:val="single"/>
        </w:rPr>
        <w:t xml:space="preserve">Asiakirjan numero 13222</w:t>
      </w:r>
    </w:p>
    <w:p>
      <w:r>
        <w:t xml:space="preserve">Kuusi oikeudessa lennokkeja koskevan mielenosoituksen jälkeen RAF Waddingtonissa</w:t>
      </w:r>
    </w:p>
    <w:p>
      <w:r>
        <w:t xml:space="preserve">Ryhmä, joka sanoi edustavansa Disarm the Drones -järjestöä, pidätettiin maanantaiaamuna RAF Waddingtonissa. Kaikki kuusi kiistivät syytteen rikosoikeudellisesta vahingonteosta, kun he saapuivat tiistaina Lincolnin käräjäoikeuteen. Huhtikuussa puolustusministeriö kertoi, että asemalta käsin oli lennätetty miehittämättömiä ilma-aluksia, niin sanottuja lennokkeja. Ryhmä vangittiin ennen oikeudenkäyntiä, ja heidät on nyt vapautettu ehdollisella takuita vastaan ennen 4. heinäkuuta pidettävää oikeudenkäyntiä. Syytetyt ovat:</w:t>
      </w:r>
    </w:p>
    <w:p>
      <w:r>
        <w:rPr>
          <w:b/>
        </w:rPr>
        <w:t xml:space="preserve">Yhteenveto</w:t>
      </w:r>
    </w:p>
    <w:p>
      <w:r>
        <w:t xml:space="preserve">Kuusi ihmistä, heidän joukossaan kaksi pappia, on saapunut oikeuteen Lincolnshiren lentotukikohdassa tehtyjen rikollisten vahingontekojen vuoksi.</w:t>
      </w:r>
    </w:p>
    <w:p>
      <w:r>
        <w:rPr>
          <w:b/>
          <w:u w:val="single"/>
        </w:rPr>
        <w:t xml:space="preserve">Asiakirjan numero 13223</w:t>
      </w:r>
    </w:p>
    <w:p>
      <w:r>
        <w:t xml:space="preserve">Kuvissa: Haiti juhlii kuolleiden päivää</w:t>
      </w:r>
    </w:p>
    <w:p>
      <w:r>
        <w:t xml:space="preserve">Karibian alueelle orjakaupan kautta 16. ja 17. vuosisadalla tulleen voodoon tai kreolikielellä kirjoitetun vodoun seuraajat juhlivat paroni Samdin ja muiden henkiä.</w:t>
      </w:r>
    </w:p>
    <w:p>
      <w:r>
        <w:rPr>
          <w:b/>
        </w:rPr>
        <w:t xml:space="preserve">Yhteenveto</w:t>
      </w:r>
    </w:p>
    <w:p>
      <w:r>
        <w:t xml:space="preserve">Haitilaiset viettivät sunnuntaina kuolleiden päivää kokoontumalla hautausmaille.</w:t>
      </w:r>
    </w:p>
    <w:p>
      <w:r>
        <w:rPr>
          <w:b/>
          <w:u w:val="single"/>
        </w:rPr>
        <w:t xml:space="preserve">Asiakirjan numero 13224</w:t>
      </w:r>
    </w:p>
    <w:p>
      <w:r>
        <w:t xml:space="preserve">Bristolin koululaiset uivat Englannin kanaalin läpi</w:t>
      </w:r>
    </w:p>
    <w:p>
      <w:r>
        <w:t xml:space="preserve">Bristolin English Channel Swim Team (Best) -joukkueen 12-vuotiaat kilpailivat 21 mailin mittaisen haasteen 13 tunnissa ja 30 minuutissa uiden kukin yhden osuuden. Steven Clarke, jonka poika Lewis oli ensimmäisenä vedessä, kertoi, että viimeinen uimari saavutti Ranskan kello 0235 BST. Hän sanoi, että ryhmä oli matkannut suoraan takaisin Doveriin laivalla haasteen suoritettuaan ja juhli teellä ja croissanteilla. Best on Bristolissa sijaitseva yhteisöprojekti, joka perustettiin vuonna 2008 ja jonka tavoitteena on rikkoa Kanaalin uinnin maailmanennätys nuorimpana relejoukkueena. Clarke väitti, että ryhmän menestys tarkoitti, että he olivat rikkoneet ennätyksen.</w:t>
      </w:r>
    </w:p>
    <w:p>
      <w:r>
        <w:rPr>
          <w:b/>
        </w:rPr>
        <w:t xml:space="preserve">Yhteenveto</w:t>
      </w:r>
    </w:p>
    <w:p>
      <w:r>
        <w:t xml:space="preserve">Kuusi Bristolin alueen koululaista on uinut Englannin kanaalin.</w:t>
      </w:r>
    </w:p>
    <w:p>
      <w:r>
        <w:rPr>
          <w:b/>
          <w:u w:val="single"/>
        </w:rPr>
        <w:t xml:space="preserve">Asiakirjan numero 13225</w:t>
      </w:r>
    </w:p>
    <w:p>
      <w:r>
        <w:t xml:space="preserve">Mies pidätettiin selittämättömästä kuolemantapauksesta Bedworthissa</w:t>
      </w:r>
    </w:p>
    <w:p>
      <w:r>
        <w:t xml:space="preserve">Poliisit kertoivat, että heidät kutsuttiin Croft Pooliin Bedworthissa noin klo 12:30 BST lauantaina. Warwickshiren poliisi twiittasi myöhemmin, että 27-vuotias mies oli pidätetty kuolemantapauksen yhteydessä ja hän oli pidätettynä. Ei ole tiedossa, miten uhri kuoli. Tiedottaja sanoi, että tutkimukset jatkuvat ja että kaikkien, joilla on tietoa, tulisi ottaa yhteyttä poliisiin.</w:t>
      </w:r>
    </w:p>
    <w:p>
      <w:r>
        <w:rPr>
          <w:b/>
        </w:rPr>
        <w:t xml:space="preserve">Yhteenveto</w:t>
      </w:r>
    </w:p>
    <w:p>
      <w:r>
        <w:t xml:space="preserve">Mies on pidätetty Warwickshiressä tapahtuneen miehen kuoleman vuoksi.</w:t>
      </w:r>
    </w:p>
    <w:p>
      <w:r>
        <w:rPr>
          <w:b/>
          <w:u w:val="single"/>
        </w:rPr>
        <w:t xml:space="preserve">Asiakirjan numero 13226</w:t>
      </w:r>
    </w:p>
    <w:p>
      <w:r>
        <w:t xml:space="preserve">Seitsemän pidätetty Birkbyn onnettomuuspaikalta löydetyn aseen jälkeen</w:t>
      </w:r>
    </w:p>
    <w:p>
      <w:r>
        <w:t xml:space="preserve">West Yorkshiren poliisin mukaan onnettomuus tapahtui perjantaina noin kello 12.55 BST Norwood Roadilla Birkbyssä Huddersfieldissä, ja siinä olivat osallisina valkoinen Audi ja moottoripyörä. Pidätetyt miehet ovat kaikki iältään 14-21-vuotiaita, ja he ovat edelleen poliisin huostassa. Poliisipäällikkö Jim Griffiths sanoi, että kyseessä oli todennäköisesti "kohdennettu välikohtaus". Poliisi ei kertonut, mistä henkilöitä oli pidätetty epäiltynä.</w:t>
      </w:r>
    </w:p>
    <w:p>
      <w:r>
        <w:rPr>
          <w:b/>
        </w:rPr>
        <w:t xml:space="preserve">Yhteenveto</w:t>
      </w:r>
    </w:p>
    <w:p>
      <w:r>
        <w:t xml:space="preserve">Seitsemän ihmistä on pidätetty sen jälkeen, kun poliisi löysi törmäyspaikalta aseen ja ampumatarvikkeita.</w:t>
      </w:r>
    </w:p>
    <w:p>
      <w:r>
        <w:rPr>
          <w:b/>
          <w:u w:val="single"/>
        </w:rPr>
        <w:t xml:space="preserve">Asiakirjan numero 13227</w:t>
      </w:r>
    </w:p>
    <w:p>
      <w:r>
        <w:t xml:space="preserve">Coronavirus: Cambridgen lehmän taidepolkua lykätään</w:t>
      </w:r>
    </w:p>
    <w:p>
      <w:r>
        <w:t xml:space="preserve">Taiteilijat ovat maalanneet mallit, ja yritykset ovat sponsoroineet niitä osana Cambridgessa sijaitsevaa installaatiota. Wild in Art -tapahtuman järjestäjä ilmoitti, että se oli päättänyt "viivästyttää tämän maailmanluokan taidepolun toimittamista varotoimenpiteenä". Cows About Cambridgen oli määrä avautua 30. maaliskuuta ja kestää noin 10 viikkoa. Uutta päivämäärää ei ole vielä ilmoitettu. Wild in Art sanoi verkkosivuillaan: "Vaikka taidepolku on pääosin ulkona, on joitakin paikkoja ja tapahtumia, joissa läheinen kosketus sisätiloissa on väistämätöntä, ja siksi tämä aiheuttaa riskin." Wild in Art on luonut vastaavia veistospolkuja monissa muissa kaupungeissa, mutta tämä on ensimmäinen Cambridgessa. Aiempiin näyttelyihin on kuulunut kymmeniä gorilloja ja lohikäärmeitä Norwichissa, ja Ipswichissä on järjestetty Pigs Gone Wild -taidepolku. Cambridgen yhteisillä alueilla vaeltavat aidot lehmät ovat tuttu näky.</w:t>
      </w:r>
    </w:p>
    <w:p>
      <w:r>
        <w:rPr>
          <w:b/>
        </w:rPr>
        <w:t xml:space="preserve">Yhteenveto</w:t>
      </w:r>
    </w:p>
    <w:p>
      <w:r>
        <w:t xml:space="preserve">Suunnitelmia 40 lasikuitulehmän lauman hajottamisesta kaupungin viheralueille on lykätty "koronaviruksen leviämisen minimoimiseksi".</w:t>
      </w:r>
    </w:p>
    <w:p>
      <w:r>
        <w:rPr>
          <w:b/>
          <w:u w:val="single"/>
        </w:rPr>
        <w:t xml:space="preserve">Asiakirjan numero 13228</w:t>
      </w:r>
    </w:p>
    <w:p>
      <w:r>
        <w:t xml:space="preserve">Käytä oikeaa polkua Llandeglan ja Eglwysegin soiden vahingoittumisen estämiseksi.</w:t>
      </w:r>
    </w:p>
    <w:p>
      <w:r>
        <w:t xml:space="preserve">Neuvosto on käynnistänyt kampanjan, jolla pyritään pysäyttämään Llandeglan ja Eglwysegin maaseutualueiden rappeutuminen, jota käytetään reittinä Llangolleniin. Se totesi, että reitiltä poikkeavat ihmiset vahingoittavat aluetta ja vaikuttavat luontoon, kuten pesiviin lintuihin. Llandeglan maastopyöräkeskus tukee kampanjaa. Ympäristöasioista vastaava kabinettijäsen, kaupunginvaltuutettu Tony Thomas sanoi: "Tämä maisema on ainutlaatuinen, mutta se on myös herkkä. "Haluamme suojella tätä ainutlaatuista maisemaa ja estää polkujen, kanervasoiden ja nummille ja luonnonvaraisille eläimille, jotka ovat tehneet nummista kotinsa, aiheutuvan lisävahingon." Ride North Wales ja maastopyöräkeskusta ylläpitävä Oneplanet Adventure ovat mukana kampanjassa, joka kannustaa pyöräilijöitä ja muita käyttäjiä pysymään virallisilla reiteillä.</w:t>
      </w:r>
    </w:p>
    <w:p>
      <w:r>
        <w:rPr>
          <w:b/>
        </w:rPr>
        <w:t xml:space="preserve">Yhteenveto</w:t>
      </w:r>
    </w:p>
    <w:p>
      <w:r>
        <w:t xml:space="preserve">Pyöräilijöitä ja kävelijöitä kehotetaan pysyttelemään Denbighshiren nummialueilla kulkevilla nimetyillä poluilla, jotta maisemalle ei aiheutuisi lisää vahinkoa.</w:t>
      </w:r>
    </w:p>
    <w:p>
      <w:r>
        <w:rPr>
          <w:b/>
          <w:u w:val="single"/>
        </w:rPr>
        <w:t xml:space="preserve">Asiakirjan numero 13229</w:t>
      </w:r>
    </w:p>
    <w:p>
      <w:r>
        <w:t xml:space="preserve">Eläkeläinen "kriittisessä tilassa" jäätyään auton alle Glasgow'ssa</w:t>
      </w:r>
    </w:p>
    <w:p>
      <w:r>
        <w:t xml:space="preserve">Eläkeläinen oli ylittämässä Northgate Roadia lähellä Acredyke Roadin risteystä Balornockissa noin kello 07.45, kun Land Rover Discovery törmäsi häneen. Etelään ajavaa ajoneuvoa kuljettanut nainen ei loukkaantunut. Poliisi toivoo, että kaikki, jotka näkivät joko jalankulkijan tai auton ennen onnettomuutta, voisivat puhua asiasta. Lisäksi pyydetään kojelautakameran kuvamateriaalia.</w:t>
      </w:r>
    </w:p>
    <w:p>
      <w:r>
        <w:rPr>
          <w:b/>
        </w:rPr>
        <w:t xml:space="preserve">Yhteenveto</w:t>
      </w:r>
    </w:p>
    <w:p>
      <w:r>
        <w:t xml:space="preserve">83-vuotias nainen on kriittisessä tilassa jäätyään auton alle, kun hän ylitti tietä Glasgow'ssa.</w:t>
      </w:r>
    </w:p>
    <w:p>
      <w:r>
        <w:rPr>
          <w:b/>
          <w:u w:val="single"/>
        </w:rPr>
        <w:t xml:space="preserve">Asiakirjan numero 13230</w:t>
      </w:r>
    </w:p>
    <w:p>
      <w:r>
        <w:t xml:space="preserve">Järjestelmä tekee Bristolin risteyksestä turvallisemman</w:t>
      </w:r>
    </w:p>
    <w:p>
      <w:r>
        <w:t xml:space="preserve">Viranomaisen mukaan liikenne yritti usein vaihtaa kaistaa Berkeley Placen ja Triangle Southin "vaarallisessa risteyksessä". Suunnitelman rahoitti paikallinen toimistokehitys osana sen suunnittelusopimusta. Pormestari George Ferguson sanoi, että "kaikki ovat tyytyväisiä" muutoksiin. "En usko, että monet alueella ajavat, kävelevät tai pyöräilevät ihmiset kiistävät, kuinka vaarallinen tuo kulma on", hän lisäsi. Työ kestää kahdeksan viikkoa.</w:t>
      </w:r>
    </w:p>
    <w:p>
      <w:r>
        <w:rPr>
          <w:b/>
        </w:rPr>
        <w:t xml:space="preserve">Yhteenveto</w:t>
      </w:r>
    </w:p>
    <w:p>
      <w:r>
        <w:t xml:space="preserve">Kaupunginvaltuusto on todennut, että 95 000 punnan suuruinen hanke, jolla Bristolin vilkkaasti liikennöidylle tieosuudelle lisätään liikennemerkillä varustettu jalankulkijoiden ylityspaikka, tekee siitä turvallisemman.</w:t>
      </w:r>
    </w:p>
    <w:p>
      <w:r>
        <w:rPr>
          <w:b/>
          <w:u w:val="single"/>
        </w:rPr>
        <w:t xml:space="preserve">Asiakirjan numero 13231</w:t>
      </w:r>
    </w:p>
    <w:p>
      <w:r>
        <w:t xml:space="preserve">Southeastern Trains lisää istumapaikkoja vilkkaaseen liikenteeseen.</w:t>
      </w:r>
    </w:p>
    <w:p>
      <w:r>
        <w:t xml:space="preserve">Kentistä ja East Sussexista Lontooseen liikennöivä yhtiö ilmoitti, että korotus on vastaus junapalvelujen kasvavaan kysyntään. Paikat tulevat Network Railin laiturien pidentämisohjelman tuloksena. Southeastern sanoi, että se toivoo voivansa lisätä 24 pidempää junaa, joissa on lisäpaikkoja, tammikuusta 2014 alkaen.</w:t>
      </w:r>
    </w:p>
    <w:p>
      <w:r>
        <w:rPr>
          <w:b/>
        </w:rPr>
        <w:t xml:space="preserve">Yhteenveto</w:t>
      </w:r>
    </w:p>
    <w:p>
      <w:r>
        <w:t xml:space="preserve">Southeastern Trains on ilmoittanut, että vilkkaaseen aamuhuippuliikenteeseen lisätään 3 500 paikkaa.</w:t>
      </w:r>
    </w:p>
    <w:p>
      <w:r>
        <w:rPr>
          <w:b/>
          <w:u w:val="single"/>
        </w:rPr>
        <w:t xml:space="preserve">Asiakirjan numero 13232</w:t>
      </w:r>
    </w:p>
    <w:p>
      <w:r>
        <w:t xml:space="preserve">Elokuun pyhäpäivä: Junamatkustajia kehotetaan olemaan matkustamatta</w:t>
      </w:r>
    </w:p>
    <w:p>
      <w:r>
        <w:t xml:space="preserve">Yrityksen neuvot liittyvät East Coast Main Line -rautatielinjan suuriin parannustöihin, jotka vaikuttavat Lontoon King's Crossin asemalta lähteviin juniin. Myös East Midlandsin tapahtumat, joiden odotetaan houkuttelevan tuhansia ihmisiä, voivat lisätä painetta verkostoon, se sanoi. Hollantilaisomistuksessa oleva Abellio otti sunnuntaina haltuunsa East Midlandsin rautatieliikenteen franchising-sopimuksen ja lupasi 600 miljoonan punnan investoinnit. Seuraa BBC East Midlandsia Facebookissa, Twitterissä tai Instagramissa. Lähetä juttuideoita osoitteeseen eastmidsnews@bbc.co.uk.</w:t>
      </w:r>
    </w:p>
    <w:p>
      <w:r>
        <w:rPr>
          <w:b/>
        </w:rPr>
        <w:t xml:space="preserve">Yhteenveto</w:t>
      </w:r>
    </w:p>
    <w:p>
      <w:r>
        <w:t xml:space="preserve">East Midlands Railway (EMR) on kehottanut matkustajia olemaan matkustamatta junalla juhlapyhäviikonloppuna.</w:t>
      </w:r>
    </w:p>
    <w:p>
      <w:r>
        <w:rPr>
          <w:b/>
          <w:u w:val="single"/>
        </w:rPr>
        <w:t xml:space="preserve">Asiakirjan numero 13233</w:t>
      </w:r>
    </w:p>
    <w:p>
      <w:r>
        <w:t xml:space="preserve">Garda Síochána -asiamiehen salakuunteluraportit: Shatter haluaa selityksen</w:t>
      </w:r>
    </w:p>
    <w:p>
      <w:r>
        <w:t xml:space="preserve">Raporttien mukaan Garda Síochána -oikeusasiamieskomission toimitilojen turvallisuustarkastuksessa viime vuonna paljastui todisteita sähköisestä valvonnasta kokoushuoneessa ja wlan-yhteyden vaarantumisesta. Alan Shatter on pyytänyt komissiota selittämään, miksi se tilasi brittiläiseltä turvallisuusyritykseltä Dublinin toimiston tarkastuksen ja miksi hänelle ei kerrottu siitä. Hänen on määrä tavata oikeusasiamiehen edustajat myöhemmin. Väitteet tulivat ensimmäisen kerran esiin Sunday Times -lehdessä.</w:t>
      </w:r>
    </w:p>
    <w:p>
      <w:r>
        <w:rPr>
          <w:b/>
        </w:rPr>
        <w:t xml:space="preserve">Yhteenveto</w:t>
      </w:r>
    </w:p>
    <w:p>
      <w:r>
        <w:t xml:space="preserve">Irlannin oikeusministeri on pyytänyt poliisiasiamiehen toimistolta selvitystä väitteistä, joiden mukaan sen tiloja olisi kuunneltu.</w:t>
      </w:r>
    </w:p>
    <w:p>
      <w:r>
        <w:rPr>
          <w:b/>
          <w:u w:val="single"/>
        </w:rPr>
        <w:t xml:space="preserve">Asiakirjan numero 13234</w:t>
      </w:r>
    </w:p>
    <w:p>
      <w:r>
        <w:t xml:space="preserve">Egyptin koptien hyökkäykset: "Minua pelottaa niin paljon</w:t>
      </w:r>
    </w:p>
    <w:p>
      <w:r>
        <w:t xml:space="preserve">Tilanne tuntuu tällä hetkellä niin pelottavalta, ja kuva on hyvin synkkä. Jos koptiläinen paavi [Tawadros II, Egyptin kristillisen yhteisön johtaja, joka välttyi täpärästi Aleksandrian räjähdykseltä] on joutunut hyökkäyksen kohteeksi, miten kristityt voivat tuntea olonsa turvalliseksi? Kristityille lähetetään viesti, että olette haavoittuvaisia missä ja milloin tahansa. Siinain niemimaan kristityt joutuivat pakenemaan militanttien uhkailujen jälkeen, vaikka niemimaalla on jo vuosia vallinnut poikkeustila. Poikkeustila ei suojellut heitä. [Presidentti Abdul Fattah al-Sisin] hallinto ei ole sananvapauden puolella. Se saattaa siis vain asettaa lisää rajoituksia ja syyttää ihmisiä, joilla ei ole mitään tekemistä koko asian kanssa. Egyptin kristityt tuntevat aina olevansa toisen luokan kansalaisia. Joissakin osissa maata, erityisesti etelässä, heidän talojaan on sytytetty tuleen ja jotkut musliminaapurit ovat pahoinpidelleet heitä. Näyttää siltä, että valtio ei ole halukas korjaamaan tätä ongelmaa. Kyse ei ole vain puutteellisesta turvallisuudesta, vaan pikemminkin syrjintäkulttuurista. Egyptiläisten keskuudessa vallitsee käsitys, että koptikirkko on valtion puolella. Kirkko on maksanut kovan hinnan tällaisesta asenteesta. Sitä pidetään hallinnon tukijana, ja siksi siitä on tulossa militanttien hyökkäysten kohde. Sitä paitsi aina, kun lahkojen välisiä välikohtauksia tapahtuu, kirkko antaa lausuntoja, jotka eivät heijasta sitä, kuinka raivoissaan kristityt todella ovat. Näiden hyökkäysten tiheys on varsin hälyttävää. Aikaisemmin kirkkoihin kohdistuneet hyökkäykset herättivät jonkinlaista julkista paheksuntaa. Mutta kun niistä tulee yleisiä, ihmiset vain tottuvat siihen. Se ei ole enää järkyttävää. Se saattaa jopa rohkaista muita radikaaleja muslimeja tekemään samoin. Haastattelijana Sally Nabil, BBC Arabic.</w:t>
      </w:r>
    </w:p>
    <w:p>
      <w:r>
        <w:rPr>
          <w:b/>
        </w:rPr>
        <w:t xml:space="preserve">Yhteenveto</w:t>
      </w:r>
    </w:p>
    <w:p>
      <w:r>
        <w:t xml:space="preserve">Egyptin kirkkoihin kohdistuneen kuolettavan kaksoispommi-iskun jälkeen Ishak Ibrahim, koptikristitty, joka kuuluu kansalaisjärjestö Egyptian Initiative for Personal Rights -järjestöön, kertoo yhteisönsä keskuudessa vallitsevasta pelon ilmapiiristä.</w:t>
      </w:r>
    </w:p>
    <w:p>
      <w:r>
        <w:rPr>
          <w:b/>
          <w:u w:val="single"/>
        </w:rPr>
        <w:t xml:space="preserve">Asiakirjan numero 13235</w:t>
      </w:r>
    </w:p>
    <w:p>
      <w:r>
        <w:t xml:space="preserve">Liverpoolin pikkulapsi jäi kriittiseksi "ikkunan putoamisen jälkeen</w:t>
      </w:r>
    </w:p>
    <w:p>
      <w:r>
        <w:t xml:space="preserve">Pikkulapsi vietiin sairaalaan sen jälkeen, kun hänet löydettiin makaamassa jalkakäytävältä Fairnburn Roadilla Tuebrookissa, Liverpoolissa. Merseysiden poliisi yrittää jäljittää naista, joka auttoi lasta lauantaina noin kello 16.10 GMT tapahtuneen tapauksen jälkeen. Poliisivoimien mukaan poliisit tutkivat kaikkia olosuhteita. Komisario Jackie Fitzpatrick sanoi: "Tässä vaiheessa yritämme selvittää, mitä on tapahtunut. "Vetoan tähän naiseen, että hän ilmoittautuisi ja puhuisi meille, koska hänellä voi olla tietoja, jotka voivat auttaa meitä."</w:t>
      </w:r>
    </w:p>
    <w:p>
      <w:r>
        <w:rPr>
          <w:b/>
        </w:rPr>
        <w:t xml:space="preserve">Yhteenveto</w:t>
      </w:r>
    </w:p>
    <w:p>
      <w:r>
        <w:t xml:space="preserve">Kaksivuotias poika on joutunut taistelemaan hengestään sen jälkeen, kun hänen uskotaan pudonneen talon yläkerran ikkunasta.</w:t>
      </w:r>
    </w:p>
    <w:p>
      <w:r>
        <w:rPr>
          <w:b/>
          <w:u w:val="single"/>
        </w:rPr>
        <w:t xml:space="preserve">Asiakirjan numero 13236</w:t>
      </w:r>
    </w:p>
    <w:p>
      <w:r>
        <w:t xml:space="preserve">HMS Ganges -yhdistys: Ganges: Pidätys petoksen tutkinnassa</w:t>
      </w:r>
    </w:p>
    <w:p>
      <w:r>
        <w:t xml:space="preserve">Länsi-Lontoon Uxbridgestä kotoisin olevaa miestä kuulusteltiin epäiltynä rahan hankkimisesta petoksen avulla HMS Ganges -yhdistykseltä. Ryhmällä on yli 3 000 jäsentä, jotka ovat aiemmin toimineet entisessä koulutustukikohdassa Shotley Gatessa lähellä Ipswichiä. Mies pidätettiin keskiviikkona ja vapautettiin takuita vastaan 26. lokakuuta asti. Yhdistys kertoi tiedotteessaan, että se oli "hirvittävässä" taloudellisessa tilanteessa ja oli menettänyt noin 65 000 puntaa. Tutkintaa johtaa Hampshiren poliisi sen jälkeen, kun kreivikunnassa oli tehty rikosilmoitus.</w:t>
      </w:r>
    </w:p>
    <w:p>
      <w:r>
        <w:rPr>
          <w:b/>
        </w:rPr>
        <w:t xml:space="preserve">Yhteenveto</w:t>
      </w:r>
    </w:p>
    <w:p>
      <w:r>
        <w:t xml:space="preserve">53-vuotias mies on pidätetty sen jälkeen, kun tuhansia puntia katosi Suffolkissa palvelleiden kuninkaallisen laivaston veteraanien yhdistykseltä.</w:t>
      </w:r>
    </w:p>
    <w:p>
      <w:r>
        <w:rPr>
          <w:b/>
          <w:u w:val="single"/>
        </w:rPr>
        <w:t xml:space="preserve">Asiakirjan numero 13237</w:t>
      </w:r>
    </w:p>
    <w:p>
      <w:r>
        <w:t xml:space="preserve">Bletchley Parkin koodinmurtajien muistomerkki</w:t>
      </w:r>
    </w:p>
    <w:p>
      <w:r>
        <w:t xml:space="preserve">Veistos sijoitetaan Government Code and Cypher Schoolin (GC&amp;CS) sota-ajan kotitaloon, joka on nykyään museo. Veteraaneja kuultiin hankkeesta, joka on omistettu kaikille niille, jotka tarjosivat elintärkeää palvelua. Muistomerkin on suunnitellut yorkilainen taiteilija Charles Gurrey, ja se vihitään käyttöön myöhemmin tänä vuonna. Museon tiedottajan mukaan muistomerkin sijoittaminen Bletchley Parkiin vastasi monien veteraanien ja heidän perheidensä toiveita.</w:t>
      </w:r>
    </w:p>
    <w:p>
      <w:r>
        <w:rPr>
          <w:b/>
        </w:rPr>
        <w:t xml:space="preserve">Yhteenveto</w:t>
      </w:r>
    </w:p>
    <w:p>
      <w:r>
        <w:t xml:space="preserve">Muistomerkillä muistetaan koodinmurtajien työtä Bletchley Parkissa Milton Keynesissä toisen maailmansodan aikana.</w:t>
      </w:r>
    </w:p>
    <w:p>
      <w:r>
        <w:rPr>
          <w:b/>
          <w:u w:val="single"/>
        </w:rPr>
        <w:t xml:space="preserve">Asiakirjan numero 13238</w:t>
      </w:r>
    </w:p>
    <w:p>
      <w:r>
        <w:t xml:space="preserve">Newtonhill Tesco Metro käteisautomaatti ryöstäjät "otti £ 50,000</w:t>
      </w:r>
    </w:p>
    <w:p>
      <w:r>
        <w:t xml:space="preserve">Kaasuräjähdyksen uskotaan vaurioittaneen pankkiautomaattia Tesco Metro -myymälässä Newtonhillissä varhain lauantaina. Kova pamaus kuultiin noin kello 03:00. Skotlannin poliisin mukaan pankista varastettiin keskivertoviisinumeroinen summa rahaa. Paikalta nähtiin poistuvan tumma farmariauto.</w:t>
      </w:r>
    </w:p>
    <w:p>
      <w:r>
        <w:rPr>
          <w:b/>
        </w:rPr>
        <w:t xml:space="preserve">Yhteenveto</w:t>
      </w:r>
    </w:p>
    <w:p>
      <w:r>
        <w:t xml:space="preserve">Aberdeenshireläisen supermarketin pankkiautomaatin seinästä räjäyttäneiden ryöstäjien uskotaan paenneen noin 50 000 puntaa mukanaan.</w:t>
      </w:r>
    </w:p>
    <w:p>
      <w:r>
        <w:rPr>
          <w:b/>
          <w:u w:val="single"/>
        </w:rPr>
        <w:t xml:space="preserve">Asiakirjan numero 13239</w:t>
      </w:r>
    </w:p>
    <w:p>
      <w:r>
        <w:t xml:space="preserve">MetroBusin siltatyö sulkee vilkkaan Winterstoke Roadin</w:t>
      </w:r>
    </w:p>
    <w:p>
      <w:r>
        <w:t xml:space="preserve">Winterstoke Road suljetaan lauantaina kello 20.00 GMT 24 tunniksi Ashton Gaten alikulkukäytävästä Barons Close/Wedlock Wayn liikenneympyrään. Tämä on tarpeen kaupungin MetroBus-projektin töiden vuoksi, ja bussit voivat välttää Winterstoke Roadin ja Cumberland Basinin. Avonline-parkkipaikkaa käyttäviä jalkapallofaneja muistutetaan poistumaan klo 20:00 mennessä. Liikenteestä vastaava kaupunginvaltuutettu Mark Bradshaw sanoi, että silta auttaa bussimatkustajia hyötymään "nopeammista ja luotettavammista matka-ajoista". Alikulkusillan ja Cala Roadin kauppa-alueen välille on suunniteltu vielä 10 peräkkäistä viikonloppusulkua, jos sää sallii.</w:t>
      </w:r>
    </w:p>
    <w:p>
      <w:r>
        <w:rPr>
          <w:b/>
        </w:rPr>
        <w:t xml:space="preserve">Yhteenveto</w:t>
      </w:r>
    </w:p>
    <w:p>
      <w:r>
        <w:t xml:space="preserve">Yksi Bristolin vilkkaimmista teistä suljetaan myöhemmin, jotta uuden sillan palkit voidaan nostaa paikalleen.</w:t>
      </w:r>
    </w:p>
    <w:p>
      <w:r>
        <w:rPr>
          <w:b/>
          <w:u w:val="single"/>
        </w:rPr>
        <w:t xml:space="preserve">Asiakirjan numero 13240</w:t>
      </w:r>
    </w:p>
    <w:p>
      <w:r>
        <w:t xml:space="preserve">John Nettles nimetään Jerseyn oopperatalon suojelijaksi</w:t>
      </w:r>
    </w:p>
    <w:p>
      <w:r>
        <w:t xml:space="preserve">Hänen mukaansa teatteri oli saaren aarre, johon oli tallennettu muistoja Jerseyn elämän parhaista puolista. John Nettlesillä on vahvat siteet Jerseyhin, sillä hän näytteli Jim Bergeracia Bergerac-nimisessä dekkarisarjassa 1980-luvulla. Teatteria kunnostetaan huhtikuussa julkisilla varoilla, jotka on varattu saaren auttamiseksi taantuman yli. Teatterin johtaja Jasmine Hendry sanoi, että on hienoa saada Nettles suojelijaksi. Jerseyn oopperatalon puheenjohtaja Pierre Horsfall sanoi, että Nettlesin sitoutumisen pitäisi rohkaista useampia ihmisiä osallistumaan teatterin toimintaan.</w:t>
      </w:r>
    </w:p>
    <w:p>
      <w:r>
        <w:rPr>
          <w:b/>
        </w:rPr>
        <w:t xml:space="preserve">Yhteenveto</w:t>
      </w:r>
    </w:p>
    <w:p>
      <w:r>
        <w:t xml:space="preserve">Bergeracin ja Midsomer Murdersin näyttelijä John Nettlesistä tulee Jerseyn oopperatalon ystävien suojelija.</w:t>
      </w:r>
    </w:p>
    <w:p>
      <w:r>
        <w:rPr>
          <w:b/>
          <w:u w:val="single"/>
        </w:rPr>
        <w:t xml:space="preserve">Asiakirjan numero 13241</w:t>
      </w:r>
    </w:p>
    <w:p>
      <w:r>
        <w:t xml:space="preserve">Coventryn lentokentän lento-onnettomuuden miehistö "oli paineen alla</w:t>
      </w:r>
    </w:p>
    <w:p>
      <w:r>
        <w:t xml:space="preserve">Koneen ovi ja runko vaurioituivat Coventryn lentokentällä 15. tammikuuta kello 01.50 BST tapahtuneessa onnettomuudessa. Air Accidents Investigation Branchin raportin mukaan lentoaseman oli määrä sulkea 10 minuuttia myöhemmin. Sen mukaan koneen seisontajarrua ei oltu kytketty ja se lähti liikkeelle sen jälkeen, kun pyörän kiilat oli poistettu. Kone oli jo myöhästynyt. "Vaikka kumpikaan miehistön jäsenistä ei tuntenut, että heitä hoputettiin, heillä oli kuitenkin jonkinlainen aikapaine, koska lento oli myöhässä ja lentoaseman oli määrä sulkea kello 02.00", raportissa sanottiin. Kukaan ei loukkaantunut.</w:t>
      </w:r>
    </w:p>
    <w:p>
      <w:r>
        <w:rPr>
          <w:b/>
        </w:rPr>
        <w:t xml:space="preserve">Yhteenveto</w:t>
      </w:r>
    </w:p>
    <w:p>
      <w:r>
        <w:t xml:space="preserve">Raportin mukaan rahtikone törmäsi voimalaitokseen, kun sen alipaineinen miehistö valmisteli sitä lentoonlähtöä varten muutama minuutti ennen kuin lentokenttä suljettiin yöksi.</w:t>
      </w:r>
    </w:p>
    <w:p>
      <w:r>
        <w:rPr>
          <w:b/>
          <w:u w:val="single"/>
        </w:rPr>
        <w:t xml:space="preserve">Asiakirjan numero 13242</w:t>
      </w:r>
    </w:p>
    <w:p>
      <w:r>
        <w:t xml:space="preserve">Sark hyväksyy 11 prosentin välittömän veronkorotuksen</w:t>
      </w:r>
    </w:p>
    <w:p>
      <w:r>
        <w:t xml:space="preserve">Sarkin talouskomitean puheenjohtaja Robert Cottle sanoi, että siirto oli välttämätön, jotta saaren 1,3 miljoonan punnan budjetti kasvaisi 1,8 prosenttia. Sarkin hallituksen, Chief Pleasin, kokouksessa hyväksyttiin myös 15 prosentin korotus alkoholi- ja tupakkaveroihin. Välitön vero on noin 600 asukkaan Sarkin tulovero.</w:t>
      </w:r>
    </w:p>
    <w:p>
      <w:r>
        <w:rPr>
          <w:b/>
        </w:rPr>
        <w:t xml:space="preserve">Yhteenveto</w:t>
      </w:r>
    </w:p>
    <w:p>
      <w:r>
        <w:t xml:space="preserve">Sarkin saaren välitön verotus nousee 11 prosenttia vuonna 2015, koska noin 10 saaren asukkaan ennustetaan lähtevän saarelta ensi vuoden aikana.</w:t>
      </w:r>
    </w:p>
    <w:p>
      <w:r>
        <w:rPr>
          <w:b/>
          <w:u w:val="single"/>
        </w:rPr>
        <w:t xml:space="preserve">Asiakirjan numero 13243</w:t>
      </w:r>
    </w:p>
    <w:p>
      <w:r>
        <w:t xml:space="preserve">Lordien uudistus: Nyt se on käsilaukut</w:t>
      </w:r>
    </w:p>
    <w:p>
      <w:r>
        <w:t xml:space="preserve">Nick RobinsonPoliittinen päätoimittaja David Cameron oli eilen illalla hyvin vihainen Jesse Normanille, jota pidettiin aikoinaan nousevana konservatiivitähtenä ja joka on nyt yksi lordien uudistusta vastustavien kapinallisten johtajista. Kun he tapasivat, keskustelu oli kuulemma kiihkeä ja sisälsi pääministerin tapaan sormen osoittamista, mutta ei ilmeisesti huutamista. Pääministerin raivon syynä oli sähköpostiviesti, jonka Norman oli lähettänyt tohtorikansanedustajille ja joka alkoi näin: "Hyvät ystävät, meillä on tänään kello 22.00 mahdollisuus auttaa pääministeriä äänestämällä tätä lakiesitystä vastaan." Väitettyään auttavansa pääministeriä kirje jatkoi kehottamalla torykansanedustajia uhmaamaan häntä. "Yksi ainoa päättäväinen teko nyt tappaa tämän lakiehdotuksen kokonaan. Se olisi elintärkeä isku takapenkkien arvovallalle ja voimalle. Sitten meillä on tauko ja tilaisuus asettaa kompassi uudelleen ja antaa hallituksemme jälleen hallita tätä maata". Liittykää minuun ja kymmeniin kollegoihinne äänestämällä tätä lakiehdotusta vastaan tänä iltana. Kaikkea hyvää, Jesse" Tämä parlamentaarinen "käsilaukku" on tärkeä siksi, että Norman oli juuri sellainen kansanedustaja, jonka David Cameron olisi odottanut saavan ylennyksen seuraavassa uudelleenjärjestelyssään. Nyt pääministeri on joutunut kapinoivien konservatiivikansanedustajien - joita on noin 100 - ja liberaalidemokraattien väliin, jotka uhkaavat yhä avoimemmin "seurauksilla" (ks. edellinen viestini), jos hän ei kohtaa heitä. Tänä aamuna Simon Hughes teki selväksi tähän asti epäselvän uhkauksen, että jos hänen puolueensa ei saa Lords-uudistusta läpi, he äänestävät rajamuutoksia vastaan, jotka tarjoavat konservatiiveille mahdollisuuden saada seuraavissa vaaleissa vähintään tusinan verran lisää kansanedustajia. Cameron aikoo huomauttaa Nick Cleggille, että koalitiosopimuksessa ei itse asiassa yhdistetä lordien uudistusta ja rajoja. Hän tekee sen epäilemättä rauhallisesti ja viileästi. ...Nyt tarvitaan vain, että kamerat ja mikrofonit, jotka ovat valaisseet käyttäytymistä jalkapallokentällä, siirretään parlamentin teehuoneisiin ja pääministerin työhuoneeseen. Päivitys klo 10: Jos en ollut tarpeeksi selvä... David Cameronin viha Jesse Norrmania kohtaan johtui siitä, että tämä väitti auttavansa pääministeriä, vaikka todellisuudessa aiheutti hänelle todellista vahinkoa. Eräs pääministerin liittolainen kertoi, ettei hänellä ollut mitään mahdollisuuksia saada ylennystä uudelleenjärjestelyssä ennen ja nyt...</w:t>
      </w:r>
    </w:p>
    <w:p>
      <w:r>
        <w:rPr>
          <w:b/>
        </w:rPr>
        <w:t xml:space="preserve">Yhteenveto</w:t>
      </w:r>
    </w:p>
    <w:p>
      <w:r>
        <w:t xml:space="preserve">Korkeimman oikeuden ja kameroiden ansiosta tiedämme nyt, miten jalkapalloilijat puhuvat toisilleen kentällä - se koostuu suurimmaksi osaksi nelikirjaimisista sanoista, joihin on toisinaan liitetty "-ing" tai "-head". Nyt saamme kansanedustajien juorujen ansiosta nähdä, miten pääministeri puhuu puoluekapinallisille.</w:t>
      </w:r>
    </w:p>
    <w:p>
      <w:r>
        <w:rPr>
          <w:b/>
          <w:u w:val="single"/>
        </w:rPr>
        <w:t xml:space="preserve">Asiakirjan numero 13244</w:t>
      </w:r>
    </w:p>
    <w:p>
      <w:r>
        <w:t xml:space="preserve">Keskustelut merikaapeleiden sähkönsiirtotuesta</w:t>
      </w:r>
    </w:p>
    <w:p>
      <w:r>
        <w:t xml:space="preserve">Scottish Hydro Electric Transmissionin mukaan kohtuullisista kustannuksista on sovittava ennen kuin se rakentaa sähkön siirtämiseen tarvittavan merenalaisen kaapelin. Yrityksen mukaan neuvottelut tuista ovat käynnissä Yhdistyneen kuningaskunnan ja Skotlannin hallitusten sekä sääntelyviranomaisen Ofgemin kanssa. Saarten valtuutetut ovat arvostelleet kaapelin saamiseen kuluvaa aikaa. Comhairle nan Eilean Siar (Western Isles Council) sanoi, että kehittäjät eivät voi jatkaa uusiutuvan energian hankkeita, kun yhteenliitäntäjohdon aikataulu on edelleen epävarma. SHE Transmission, joka on energiayhtiö SSE:n osasto, on arvioinut, että kaapelin rakentaminen voi maksaa yhtiölle 700 miljoonaa puntaa.</w:t>
      </w:r>
    </w:p>
    <w:p>
      <w:r>
        <w:rPr>
          <w:b/>
        </w:rPr>
        <w:t xml:space="preserve">Yhteenveto</w:t>
      </w:r>
    </w:p>
    <w:p>
      <w:r>
        <w:t xml:space="preserve">Parhaillaan pyritään sopimaan siitä, kuinka paljon tukea maksettaisiin Länsi-Saarilla tuotetun sähkön siirtämiseksi mantereelle.</w:t>
      </w:r>
    </w:p>
    <w:p>
      <w:r>
        <w:rPr>
          <w:b/>
          <w:u w:val="single"/>
        </w:rPr>
        <w:t xml:space="preserve">Asiakirjan numero 13245</w:t>
      </w:r>
    </w:p>
    <w:p>
      <w:r>
        <w:t xml:space="preserve">Vakava kolari auton ja moottoripyörän välillä Morayssa</w:t>
      </w:r>
    </w:p>
    <w:p>
      <w:r>
        <w:t xml:space="preserve">Pelastuslaitos lähetettiin paikalle B9015 Garmouthin ja Fochabersin väliselle tielle hieman ennen kello 17:40. Poliisien mukaan paikalla oli yksi loukkaantunut, jonka tilasta ei ole tietoa. Poliisi on sulkenut tien, ja sen odotetaan pysyvän suljettuna jonkin aikaa.</w:t>
      </w:r>
    </w:p>
    <w:p>
      <w:r>
        <w:rPr>
          <w:b/>
        </w:rPr>
        <w:t xml:space="preserve">Yhteenveto</w:t>
      </w:r>
    </w:p>
    <w:p>
      <w:r>
        <w:t xml:space="preserve">Poliisi käsittelee vakavaa kolaria Morayssa, jossa on osallisena auto ja moottoripyörä.</w:t>
      </w:r>
    </w:p>
    <w:p>
      <w:r>
        <w:rPr>
          <w:b/>
          <w:u w:val="single"/>
        </w:rPr>
        <w:t xml:space="preserve">Asiakirjan numero 13246</w:t>
      </w:r>
    </w:p>
    <w:p>
      <w:r>
        <w:t xml:space="preserve">Kansanedustaja Johnny Mercer irtisanoutuu 85 000 puntaa maksavasta työstään täyttääkseen ministerin tehtävän.</w:t>
      </w:r>
    </w:p>
    <w:p>
      <w:r>
        <w:t xml:space="preserve">Plymouth Moor Viewn kansanedustaja on Crucial Academy -akatemian, joka kouluttaa veteraaneja kyberturvallisuusalalle, toimitusjohtaja. Yritys oli yhteydessä yritykseen, joka markkinoi joukkovelkakirjalainajärjestelmää, joka romahti ja jäi sijoittajille velkaa yli 200 miljoonaa puntaa. Konservatiivien kansanedustaja on luopunut tehtävästä ministerisäännöstön mukaisesti. Ministerikoodin mukaan "ministerien on varmistettava, ettei heidän julkisten tehtäviensä ja heidän taloudellisten tai muiden yksityisten etujensa välille synny ristiriitaa tai että sitä voidaan kohtuudella pitää ristiriitana". Mercer, entinen armeijan upseeri, nimitettiin hiljattain pääministeri Boris Johnsonin uudelleenjärjestelyjen yhteydessä puolustusministeriksi. Hänen tehtävänään on valvoa uuden veteraaniasioiden viraston toimintaa, jonka tavoitteena on tarjota sotilashenkilöstölle elinikäistä tukea.</w:t>
      </w:r>
    </w:p>
    <w:p>
      <w:r>
        <w:rPr>
          <w:b/>
        </w:rPr>
        <w:t xml:space="preserve">Yhteenveto</w:t>
      </w:r>
    </w:p>
    <w:p>
      <w:r>
        <w:t xml:space="preserve">Kansanedustaja Johnny Mercer luopuu toisesta työstä, josta hän saa 85 000 punnan palkan 20 tunnin työstä kuukaudessa, jotta hänestä voisi tulla hallituksen ministeri.</w:t>
      </w:r>
    </w:p>
    <w:p>
      <w:r>
        <w:rPr>
          <w:b/>
          <w:u w:val="single"/>
        </w:rPr>
        <w:t xml:space="preserve">Asiakirjan numero 13247</w:t>
      </w:r>
    </w:p>
    <w:p>
      <w:r>
        <w:t xml:space="preserve">Poika loukkaantui koulumatkalla hiihtokeskukseen Ranskassa</w:t>
      </w:r>
    </w:p>
    <w:p>
      <w:r>
        <w:t xml:space="preserve">Poika on Torquay Boys' Grammar Schoolin oppilas, ja hän oli puolivuotismatkalla hiihtokeskuksessa Chatelissa Haute-Savoien alueella. Hän loukkaantui, kun hän sotkeutui hiihtohissiin. Ranskan poliisi on aloittanut tapauksen tutkinnan. Poika on edelleen vakavassa tilassa sairaalassa.</w:t>
      </w:r>
    </w:p>
    <w:p>
      <w:r>
        <w:rPr>
          <w:b/>
        </w:rPr>
        <w:t xml:space="preserve">Yhteenveto</w:t>
      </w:r>
    </w:p>
    <w:p>
      <w:r>
        <w:t xml:space="preserve">Devonilainen koulupoika on loukkaantunut onnettomuudessa hiihtokeskuksessa Ranskassa.</w:t>
      </w:r>
    </w:p>
    <w:p>
      <w:r>
        <w:rPr>
          <w:b/>
          <w:u w:val="single"/>
        </w:rPr>
        <w:t xml:space="preserve">Asiakirjan numero 13248</w:t>
      </w:r>
    </w:p>
    <w:p>
      <w:r>
        <w:t xml:space="preserve">Prinsessa Anne tekee kiertueen Mansaarelle</w:t>
      </w:r>
    </w:p>
    <w:p>
      <w:r>
        <w:t xml:space="preserve">Hänen vierailunsa alkoi Douglasin kunnostetun kauppahallin virallisilla avajaisilla, minkä jälkeen hän matkusti pohjoiseen avaamaan Ramsey Park -hotellin miljoonia puntia maksaneen laajennuksen. Hän vieraili myös Peelin uudella satamasillalla, House of Manannan -museossa ja kaupungin katedraalissa. Kyseessä oli prinsessa Annen ensimmäinen vierailu saarella sitten vuoden 2015.</w:t>
      </w:r>
    </w:p>
    <w:p>
      <w:r>
        <w:rPr>
          <w:b/>
        </w:rPr>
        <w:t xml:space="preserve">Yhteenveto</w:t>
      </w:r>
    </w:p>
    <w:p>
      <w:r>
        <w:t xml:space="preserve">Prinsessa Royal on käynyt kiertomatkalla Mansaarella ja vieraillut Douglasissa, Ramseyssä ja Peelissä.</w:t>
      </w:r>
    </w:p>
    <w:p>
      <w:r>
        <w:rPr>
          <w:b/>
          <w:u w:val="single"/>
        </w:rPr>
        <w:t xml:space="preserve">Asiakirjan numero 13249</w:t>
      </w:r>
    </w:p>
    <w:p>
      <w:r>
        <w:t xml:space="preserve">Worcesterin vauvaa 'potkaistiin päähän', kun mies hyppäsi lastenvaunuista</w:t>
      </w:r>
    </w:p>
    <w:p>
      <w:r>
        <w:t xml:space="preserve">West Mercian poliisi yrittää jäljittää vanhempia, koska on huolestuttavaa, että lapsi on voinut saada kasvovamman. Mies ja nainen työnsivät lastenvaunuja Worcesterin Mealcheapen Streetillä keskiviikkona puolenpäivän aikaan, kun miehen uskotaan hypänneen vaunun yli, poliisi kertoo. Hyppäämisen aikana miehen kerrotaan "osuneen jalallaan lapseen". Poliisi sanoo haluavansa tarkistaa lapsen hyvinvoinnin, sillä ketään ei ole otettu vastaan paikallisessa sairaalassa. Poliisi on vedonnut suoraan lapsen vanhempiin, jotta he ottaisivat yhteyttä. Aiheeseen liittyvät Internet-linkit West Mercian poliisi</w:t>
      </w:r>
    </w:p>
    <w:p>
      <w:r>
        <w:rPr>
          <w:b/>
        </w:rPr>
        <w:t xml:space="preserve">Yhteenveto</w:t>
      </w:r>
    </w:p>
    <w:p>
      <w:r>
        <w:t xml:space="preserve">Vauvan uskotaan saaneen potkuja kasvoihin sen jälkeen, kun mies "hyppäsi" lastenvaunujen yli kaupungin keskustassa.</w:t>
      </w:r>
    </w:p>
    <w:p>
      <w:r>
        <w:rPr>
          <w:b/>
          <w:u w:val="single"/>
        </w:rPr>
        <w:t xml:space="preserve">Asiakirjan numero 13250</w:t>
      </w:r>
    </w:p>
    <w:p>
      <w:r>
        <w:t xml:space="preserve">Jerseyn pahoinpitelykuolema: Mies syytetään kuolemantuottamuksesta</w:t>
      </w:r>
    </w:p>
    <w:p>
      <w:r>
        <w:t xml:space="preserve">Jerseyn St Saviourista kotoisin olevaa 50-vuotiasta Brian McMahonia syytetään Melvin Murphyn tappamisesta St Helierissä sunnuntaina. Murphyn kimppuun hyökättiin kello 22.30-23.30 BST, ja hän kuoli myöhemmin sairaalassa. Poliisin mukaan kahden miehen nähtiin riitelevän Robin Hood -pubin oviaukossa etukäteen, ja poliisi vetoaa silminnäkijöihin.</w:t>
      </w:r>
    </w:p>
    <w:p>
      <w:r>
        <w:rPr>
          <w:b/>
        </w:rPr>
        <w:t xml:space="preserve">Yhteenveto</w:t>
      </w:r>
    </w:p>
    <w:p>
      <w:r>
        <w:t xml:space="preserve">Miestä on syytetty taposta sen jälkeen, kun 65-vuotias mies kuoli pahoinpitelyn seurauksena.</w:t>
      </w:r>
    </w:p>
    <w:p>
      <w:r>
        <w:rPr>
          <w:b/>
          <w:u w:val="single"/>
        </w:rPr>
        <w:t xml:space="preserve">Asiakirjan numero 13251</w:t>
      </w:r>
    </w:p>
    <w:p>
      <w:r>
        <w:t xml:space="preserve">Merthyr A470:n kolaripyöräilijä, 22, kuoli Cardiffin sairaalassa</w:t>
      </w:r>
    </w:p>
    <w:p>
      <w:r>
        <w:t xml:space="preserve">Etelä-Walesin poliisi pyytää silminnäkijöitä Merthyrin lähellä sijaitsevien Rhydycarin ja Pentrebachin välillä noin kello 18.30 BST tapahtuneelle törmäykselle. Poliisin tiedottajan mukaan Dowlaisin alueelta kotoisin oleva mies menetti vihreän Kawasaki-moottoripyöränsä hallinnan, joka törmäsi keskikaiteeseen. Mies kuljetettiin sairaalaan.</w:t>
      </w:r>
    </w:p>
    <w:p>
      <w:r>
        <w:rPr>
          <w:b/>
        </w:rPr>
        <w:t xml:space="preserve">Yhteenveto</w:t>
      </w:r>
    </w:p>
    <w:p>
      <w:r>
        <w:t xml:space="preserve">22-vuotias moottoripyöräilijä on kuollut Cardiffin Walesin yliopistollisessa sairaalassa A470-tiellä maanantai-iltana tapahtuneen onnettomuuden jälkeen.</w:t>
      </w:r>
    </w:p>
    <w:p>
      <w:r>
        <w:rPr>
          <w:b/>
          <w:u w:val="single"/>
        </w:rPr>
        <w:t xml:space="preserve">Asiakirjan numero 13252</w:t>
      </w:r>
    </w:p>
    <w:p>
      <w:r>
        <w:t xml:space="preserve">Aggreko sai Tokion olympialaisten 200 miljoonan dollarin sähkösopimuksen</w:t>
      </w:r>
    </w:p>
    <w:p>
      <w:r>
        <w:t xml:space="preserve">Glasgow'ssa sijaitseva yritys kertoi, että sopimuksen on tehnyt tytäryhtiö Aggreko Events Services Japan Ltd. Se toimittaa sähköä 43 kilpailupaikalle, kansainväliseen lähetyskeskukseen ja urheilijakylään. Aggreko on tukenut useita korkean profiilin tapahtumia tänä vuonna. Niitä ovat muun muassa Gold Coastin kansainyhteisön kisat 2018, Glasgow'n EM-kisat 2018 ja Ryder Cup Pariisin Le Golf Nationalissa.</w:t>
      </w:r>
    </w:p>
    <w:p>
      <w:r>
        <w:rPr>
          <w:b/>
        </w:rPr>
        <w:t xml:space="preserve">Yhteenveto</w:t>
      </w:r>
    </w:p>
    <w:p>
      <w:r>
        <w:t xml:space="preserve">Skotlantilainen Aggreko on saanut arviolta 200 miljoonan dollarin (159 miljoonan punnan) arvoisen sopimuksen väliaikaisen sähkön toimittamisesta Tokion vuoden 2020 olympia- ja paralympialaisiin.</w:t>
      </w:r>
    </w:p>
    <w:p>
      <w:r>
        <w:rPr>
          <w:b/>
          <w:u w:val="single"/>
        </w:rPr>
        <w:t xml:space="preserve">Asiakirjan numero 13253</w:t>
      </w:r>
    </w:p>
    <w:p>
      <w:r>
        <w:t xml:space="preserve">Buckinghamin palatsin pidätys: Sheffieldin opiskelijan syytteistä luovuttiin</w:t>
      </w:r>
    </w:p>
    <w:p>
      <w:r>
        <w:t xml:space="preserve">Hang Zhang, 25, pidätettiin hyökkäysaseen hallussapidosta julkisella paikalla sen jälkeen, kun hänet löydettiin 12. elokuuta kuninkaallisten tilojen pääportilta. Hawley Streetillä Sheffieldissä asuva Kiinan kansalainen määrättiin myöhemmin mielenterveyslain nojalla osastolle. Westminster Magistrates' Court kuuli, että syytteistä oli luovuttu. Tämän uskottiin johtuvan hänen mielenterveysongelmistaan, oikeudelle kerrottiin.</w:t>
      </w:r>
    </w:p>
    <w:p>
      <w:r>
        <w:rPr>
          <w:b/>
        </w:rPr>
        <w:t xml:space="preserve">Yhteenveto</w:t>
      </w:r>
    </w:p>
    <w:p>
      <w:r>
        <w:t xml:space="preserve">Buckinghamin palatsin lähellä taitetun veitsen kantamisesta syytetyn opiskelijan syyte on lopetettu.</w:t>
      </w:r>
    </w:p>
    <w:p>
      <w:r>
        <w:rPr>
          <w:b/>
          <w:u w:val="single"/>
        </w:rPr>
        <w:t xml:space="preserve">Asiakirjan numero 13254</w:t>
      </w:r>
    </w:p>
    <w:p>
      <w:r>
        <w:t xml:space="preserve">Uudet rautatieasemat Kintoreen ja Dalcrossiin</w:t>
      </w:r>
    </w:p>
    <w:p>
      <w:r>
        <w:t xml:space="preserve">Kintore Aberdeenshiressä ja Dalcross lähellä Invernessin lentokenttää otetaan käyttöön. Rahoituksen yksityiskohdat eivät ole vielä tiedossa. Kintoren alkuperäinen asema suljettiin 1960-luvulla. Aberdeenshire Westin SNP:n kansanedustaja Dennis Robertson oli tyytyväinen uutiseen, jonka mukaan rautatieasema avataan uudelleen.</w:t>
      </w:r>
    </w:p>
    <w:p>
      <w:r>
        <w:rPr>
          <w:b/>
        </w:rPr>
        <w:t xml:space="preserve">Yhteenveto</w:t>
      </w:r>
    </w:p>
    <w:p>
      <w:r>
        <w:t xml:space="preserve">Aberdeenin ja Invernessin väliselle rautatieyhteydelle avataan kaksi uutta asemaa.</w:t>
      </w:r>
    </w:p>
    <w:p>
      <w:r>
        <w:rPr>
          <w:b/>
          <w:u w:val="single"/>
        </w:rPr>
        <w:t xml:space="preserve">Asiakirjan numero 13255</w:t>
      </w:r>
    </w:p>
    <w:p>
      <w:r>
        <w:t xml:space="preserve">Angleseyn 1,3 miljoonan punnan tulvasuojelusuunnitelmille on annettu vihreää valoa.</w:t>
      </w:r>
    </w:p>
    <w:p>
      <w:r>
        <w:t xml:space="preserve">Hakemuksen mukaan Beaumarisiin voitaisiin rakentaa toinen tulvavalli ja Gallows Pointin ja Townsendin sillan välisen nykyisen tulvavallin korkeutta voitaisiin korottaa. Hyväksyntä tarkoittaa, että työstä järjestetään nyt tarjouskilpailu. Angleseyn neuvoston edustaja sanoi: "Tarjouskilpailu edellyttää yksityiskohtaisia kustannuksia ja aikatauluja."</w:t>
      </w:r>
    </w:p>
    <w:p>
      <w:r>
        <w:rPr>
          <w:b/>
        </w:rPr>
        <w:t xml:space="preserve">Yhteenveto</w:t>
      </w:r>
    </w:p>
    <w:p>
      <w:r>
        <w:t xml:space="preserve">Suunnittelijat ovat hyväksyneet Angleseyn 1,3 miljoonan punnan tulvasuojelusuunnitelmat.</w:t>
      </w:r>
    </w:p>
    <w:p>
      <w:r>
        <w:rPr>
          <w:b/>
          <w:u w:val="single"/>
        </w:rPr>
        <w:t xml:space="preserve">Asiakirjan numero 13256</w:t>
      </w:r>
    </w:p>
    <w:p>
      <w:r>
        <w:t xml:space="preserve">Highlandin kaupunginvaltuutetut valitsevat Inverness West Link -reitin</w:t>
      </w:r>
    </w:p>
    <w:p>
      <w:r>
        <w:t xml:space="preserve">Puoluerajat ylittävä työryhmä oli ehdottanut, että Highland Council hyväksyisi 27,2 miljoonan punnan vaihtoehdon West Linkin rakentamiseksi. Vaihtoehto kuusi kahdeksasta ehdotetusta tielinjasta ylittäisi Ness-joen ja Caledonian kanavan. Invernessin kauppakamari on antanut tukensa vaihtoehdolle kuusi. Koko neuvosto käsitteli ehdotusta kokouksessaan Invernessissä.</w:t>
      </w:r>
    </w:p>
    <w:p>
      <w:r>
        <w:rPr>
          <w:b/>
        </w:rPr>
        <w:t xml:space="preserve">Yhteenveto</w:t>
      </w:r>
    </w:p>
    <w:p>
      <w:r>
        <w:t xml:space="preserve">Highlandin kaupunginvaltuutetut ovat hyväksyneet suositellun reitin suunnitellulle uudelle tielle, jonka tarkoituksena on helpottaa Invernessin keskustan ruuhkia.</w:t>
      </w:r>
    </w:p>
    <w:p>
      <w:r>
        <w:rPr>
          <w:b/>
          <w:u w:val="single"/>
        </w:rPr>
        <w:t xml:space="preserve">Asiakirjan numero 13257</w:t>
      </w:r>
    </w:p>
    <w:p>
      <w:r>
        <w:t xml:space="preserve">"Haasteita edessä" Powysin maanteille osoitetusta 11 miljoonasta punnasta huolimatta</w:t>
      </w:r>
    </w:p>
    <w:p>
      <w:r>
        <w:t xml:space="preserve">Kabinetin jäsenen John Bruntin mukaan edessä on kuitenkin vielä "merkittäviä haasteita". Hänen mukaansa valtuustolla on teiden kunnossapidossa 57 miljoonan punnan vaje. Brunt lisäsi: "Viimeisimmistä lisäinvestoinneista huolimatta teiden yleinen kunto heikkenee edelleen, mutta nopeammin." Paikallisviranomaisen pääomasijoitusstrategia kolmeksi vuodeksi vuodesta 2017-18 alkaen hyväksyttiin helmikuussa, ja neuvosto ilmoitti keskiviikkona, että 11,85 miljoonaa puntaa varataan teihin.</w:t>
      </w:r>
    </w:p>
    <w:p>
      <w:r>
        <w:rPr>
          <w:b/>
        </w:rPr>
        <w:t xml:space="preserve">Yhteenveto</w:t>
      </w:r>
    </w:p>
    <w:p>
      <w:r>
        <w:t xml:space="preserve">Powysin valtuusto on ilmoittanut, että Powysin maanteiden parantamiseen käytetään 11,85 miljoonaa puntaa lisää seuraavien kolmen vuoden aikana.</w:t>
      </w:r>
    </w:p>
    <w:p>
      <w:r>
        <w:rPr>
          <w:b/>
          <w:u w:val="single"/>
        </w:rPr>
        <w:t xml:space="preserve">Asiakirjan numero 13258</w:t>
      </w:r>
    </w:p>
    <w:p>
      <w:r>
        <w:t xml:space="preserve">Jerseyn tiedotussäännöt julkaistaan ensimmäistä kertaa 25 vuoteen</w:t>
      </w:r>
    </w:p>
    <w:p>
      <w:r>
        <w:t xml:space="preserve">Edelliset ohjeet julkaistiin vuonna 1987, ja erioikeus- ja menettelykomitea totesi, että oli jo aika saada uusia ohjeita. Komitean puheenjohtaja, konstaapeli Simon Crowcroft sanoi, että se oli tärkeää sen jälkeen, kun Jerseyssä hyväksyttiin viime vuonna tiedonvälityksen vapautta koskeva laki. Ohjeet on laatinut oikeusministeri. Niiden mukaan ministereiden odotetaan yleensä jakavan ministeriöitään koskevia tietoja, jos niitä pyydetään.</w:t>
      </w:r>
    </w:p>
    <w:p>
      <w:r>
        <w:rPr>
          <w:b/>
        </w:rPr>
        <w:t xml:space="preserve">Yhteenveto</w:t>
      </w:r>
    </w:p>
    <w:p>
      <w:r>
        <w:t xml:space="preserve">Ohjeet siitä, miten Jerseyn osavaltioiden jäsenet voivat tutustua saaren virallisiin tietoihin, on päivitetty.</w:t>
      </w:r>
    </w:p>
    <w:p>
      <w:r>
        <w:rPr>
          <w:b/>
          <w:u w:val="single"/>
        </w:rPr>
        <w:t xml:space="preserve">Asiakirjan numero 13259</w:t>
      </w:r>
    </w:p>
    <w:p>
      <w:r>
        <w:t xml:space="preserve">Acasin offshore-kiistakeskustelut käynnissä</w:t>
      </w:r>
    </w:p>
    <w:p>
      <w:r>
        <w:t xml:space="preserve">Elginin, Alwynin ja Dunbarin lauttojen työntekijät, jotka ovat Unite-ammattiliiton jäseniä, ovat osallistuneet useisiin 12- ja 24-tuntisiin lakkoihin. Heidän huolenaiheenaan on muun muassa siirtyminen kolmen viikon työaikaan ja kolmen viikon vapaaseen. Perjantaina käytävistä keskusteluista, joihin osallistuu riippumaton sovittelupalvelu Acas, ilmoitettiin aiemmin tällä viikolla. Total on sanonut, että työvuorosuunnitelma on välttämätön, jotta sen toiminta pysyy kestävänä.</w:t>
      </w:r>
    </w:p>
    <w:p>
      <w:r>
        <w:rPr>
          <w:b/>
        </w:rPr>
        <w:t xml:space="preserve">Yhteenveto</w:t>
      </w:r>
    </w:p>
    <w:p>
      <w:r>
        <w:t xml:space="preserve">Kolmella Pohjanmeren öljynporauslautalla käydään neuvotteluja lakon lopettamiseksi.</w:t>
      </w:r>
    </w:p>
    <w:p>
      <w:r>
        <w:rPr>
          <w:b/>
          <w:u w:val="single"/>
        </w:rPr>
        <w:t xml:space="preserve">Asiakirjan numero 13260</w:t>
      </w:r>
    </w:p>
    <w:p>
      <w:r>
        <w:t xml:space="preserve">CCTV West Midlandsin ambulansseihin henkilökunnan hyökkäysten lisääntymisen jälkeen</w:t>
      </w:r>
    </w:p>
    <w:p>
      <w:r>
        <w:t xml:space="preserve">Marraskuussa palvelu ilmoitti, että fyysiset hyökkäykset olivat lisääntyneet 30 prosenttia: huhti-syyskuun 2014 välisenä aikana 108 hyökkäystä ja 139 hyökkäystä vuonna 2015. Pahoinpitelyihin sisältyi henkilökunnan potkimista, lyömistä ja veitsellä uhkailua. Jos hyökkäyksestä ilmoitetaan, kuvamateriaalia voidaan nyt käyttää ja arvioida. WMAS:n alueellinen turvallisuuspäällikkö Steve Elliker totesi, että henkilökunnan kimppuun hyökkääminen, sanallinen loukkaaminen tai uhkailu heidän tehdessään työtään on "suuri huolenaihe". Toimitusjohtaja Anthony Marsh on sanonut kirjoittavansa tuomareille ja vaativansa vahvempia pelotteita, koska on "törkeää", että ensihoitajat joutuvat sietämään tällaista väkivaltaa.</w:t>
      </w:r>
    </w:p>
    <w:p>
      <w:r>
        <w:rPr>
          <w:b/>
        </w:rPr>
        <w:t xml:space="preserve">Yhteenveto</w:t>
      </w:r>
    </w:p>
    <w:p>
      <w:r>
        <w:t xml:space="preserve">CCTV-kamerat asennetaan useimpiin West Midlands Ambulance Service (WMAS) -ajoneuvoihin, jotta ensihoitajiin kohdistuvia väärinkäytöksiä voitaisiin vähentää.</w:t>
      </w:r>
    </w:p>
    <w:p>
      <w:r>
        <w:rPr>
          <w:b/>
          <w:u w:val="single"/>
        </w:rPr>
        <w:t xml:space="preserve">Asiakirjan numero 13261</w:t>
      </w:r>
    </w:p>
    <w:p>
      <w:r>
        <w:t xml:space="preserve">M62:lla viiveitä, kun kuorma-auto heittää kuolleita lintuja moottoritien poikki</w:t>
      </w:r>
    </w:p>
    <w:p>
      <w:r>
        <w:t xml:space="preserve">Poliisin mukaan linnut - kanoja ja kalkkunoita - oli levitetty moottoritielle liittymässä 27 Gildersomen kohdalla. Niitä oli länteen menevällä liittymätiellä ja pääajoradalla, Highways England (HE) kertoi. HE:n henkilökunta ja urakoitsijat työskentelivät raatojen poistamiseksi tieltä. Tie oli lakaistu puhtaaksi noin kello 11:40 BST, virasto sanoi. Autoilijat kuvailivat Twitterissä tapahtumapaikkaa, ja eräs sanoi sen olleen "kauhea". Seuraa BBC Yorkshirea Facebookissa, Twitterissä ja Instagramissa. Lähetä juttuideoita osoitteeseen yorkslincs.news@bbc.co.uk.</w:t>
      </w:r>
    </w:p>
    <w:p>
      <w:r>
        <w:rPr>
          <w:b/>
        </w:rPr>
        <w:t xml:space="preserve">Yhteenveto</w:t>
      </w:r>
    </w:p>
    <w:p>
      <w:r>
        <w:t xml:space="preserve">Kuorma-auto pudotti kuormansa kuolleita lintuja M62-tiellä Länsi-Yorkshiressä, mikä aiheutti viivytyksiä aamuruuhkassa.</w:t>
      </w:r>
    </w:p>
    <w:p>
      <w:r>
        <w:rPr>
          <w:b/>
          <w:u w:val="single"/>
        </w:rPr>
        <w:t xml:space="preserve">Asiakirjan numero 13262</w:t>
      </w:r>
    </w:p>
    <w:p>
      <w:r>
        <w:t xml:space="preserve">Brightonin poliisi varoittaa "vaarallisesta" sinisestä pilleristä</w:t>
      </w:r>
    </w:p>
    <w:p>
      <w:r>
        <w:t xml:space="preserve">Poliisi kehottaa ihmisiä varomaan pillereitä sen jälkeen, kun Royal Sussex County Hospitaliin on tullut yön aikana useita potilaita. Sussexin poliisi sanoi uskovansa, että siniset pillerit olivat syynä potilaiden osoittamiin oireisiin. Komisario Lawrence McAndrew sanoi: "Kehotamme voimakkaasti kaikkia hävittämään turvallisesti kaikki nämä tabletit, joita heillä saattaa olla."</w:t>
      </w:r>
    </w:p>
    <w:p>
      <w:r>
        <w:rPr>
          <w:b/>
        </w:rPr>
        <w:t xml:space="preserve">Yhteenveto</w:t>
      </w:r>
    </w:p>
    <w:p>
      <w:r>
        <w:t xml:space="preserve">Useita ihmisiä Brightonin alueella on viety sairaalaan otettuaan "vaarallista sinistä pilleriä".</w:t>
      </w:r>
    </w:p>
    <w:p>
      <w:r>
        <w:rPr>
          <w:b/>
          <w:u w:val="single"/>
        </w:rPr>
        <w:t xml:space="preserve">Asiakirjan numero 13263</w:t>
      </w:r>
    </w:p>
    <w:p>
      <w:r>
        <w:t xml:space="preserve">David Goldblatt: Etelä-Afrikan apartheidin aikaisen elämän kronikoitsija</w:t>
      </w:r>
    </w:p>
    <w:p>
      <w:r>
        <w:t xml:space="preserve">Fanit kuvailevat hänen lahjakkuuttaan valokuvaajana, joka "kronisoi apartheidia" ja "pystyi jäädyttämään ajan". Goldblatt oli ensimmäinen eteläafrikkalainen, jolle järjestettiin yksityisnäyttely New Yorkin Museum of Modern Artissa vuonna 1988, ja hän voitti useita arvostettuja palkintoja. Seuraavassa on valikoima hänen valokuviaan kolmen vuosikymmenen uran ajalta. Kunkin kuvan yhteydessä on Goldblattin alkuperäinen kuvateksti. Kaikkiin kuviin sovelletaan tekijänoikeuksia.</w:t>
      </w:r>
    </w:p>
    <w:p>
      <w:r>
        <w:rPr>
          <w:b/>
        </w:rPr>
        <w:t xml:space="preserve">Yhteenveto</w:t>
      </w:r>
    </w:p>
    <w:p>
      <w:r>
        <w:t xml:space="preserve">Arvostettu eteläafrikkalainen valokuvaaja David Goldblatt on kuollut 87-vuotiaana kotonaan Johannesburgin pääkaupungissa.</w:t>
      </w:r>
    </w:p>
    <w:p>
      <w:r>
        <w:rPr>
          <w:b/>
          <w:u w:val="single"/>
        </w:rPr>
        <w:t xml:space="preserve">Asiakirjan numero 13264</w:t>
      </w:r>
    </w:p>
    <w:p>
      <w:r>
        <w:t xml:space="preserve">Nauravat poliitikot - taukoamatta</w:t>
      </w:r>
    </w:p>
    <w:p>
      <w:r>
        <w:t xml:space="preserve">Komean ehdokkaan nauravat kasvot peittivät lähes koko ajoneuvon. Paitsi srilankalaiset, jotka olivat tulossa kotimaahansa juhlimaan ensi kuun puolivälissä osuvaa singhalaisten ja tamilien uutta vuotta, myös monet ulkomaiset turistit pysähtyivät koristellun ajoneuvon lähelle ja yrittivät nauraa tuolle julistepoliitikolle. nauraa koko ajan Vain muutaman metrin päässä lentokentän päärakennuksesta oli toinen valtava leikkaus, jossa naurava valtionpäämies oli seppelöity ruskeankeltaisella huivilla "Kurahan Satakaya". Kukoistava vaalipropagandakampanja ei rajoitu tällä hetkellä hyvin huomiota herättävään lentokenttäalueeseen. Katunayakesta pääkaupunkiin asti voi nähdä miljoonia nauravia naamoja tulevista huoltajistamme. Pystyin tunnistamaan joitakin entisiä ystäviä, jotka kerjäävät kansalta etusijaa. Oli nauravia ministereitä, nauravia sotasankareita ja buddhalaismunkkiakin. He olivat seinillä, katoilla, puiden välissä, autoissa, busseissa, kolmipyöräisissä autoissa ja kaikkialla missä haluavat. He seisoivat taukoamatta naureskellen. vastoin lakia Vaalikomissaarin lähes joka päivä antama neuvo poliisivoimille on estää näitä nauravia poliitikkoja rikkomasta maan lakia. Mutta suurin osa ehdokkaista, jotka kuuluvat sekä hallitsevaan liittoon että oppositioon, nauravat edelleen seinille. Juttelin johtavan lakimiehen kanssa, joka on perehtynyt hyvin vaalilakeihin ja maan aktiiviseen politiikkaan yli kuudenkymmenen vuoden ajan "Sen jälkeen, kun brittiläiset siirtomaaherrat ottivat käyttöön yleisen äänioikeuden, ihmiset kiinnostuivat valtavasti äänestämisestä", lakimies sanoi. propagandan aseet "Mutta tuohon aikaan poliittisen sodankäynnin tärkeimpiä aseita olivat lentolehtiset, mini-ilmoitukset vaalitilaisuuksista, taskutapaamiset ja pääkokoukset." Lisäksi hän sanoi, että "ei ollut mitään monivärisiä julisteita, leikekuvia, laittomia koristeita tai ympäristöä tuhoavaa propagandaa". Nykypäivän poliittisessa uhkapelissä vaaleja voi voittaa vain nauravat poliitikot. Niille, jotka lähtevät taisteluun pienistä poliittisista puolueista eivätkä pysty käyttämään miljoonia rupioita nauravien naamojensa kiinnittämiseen kirkkaisiin julisteisiin tai valtaviin leikekuviin, lopputulos voi olla surkea.</w:t>
      </w:r>
    </w:p>
    <w:p>
      <w:r>
        <w:rPr>
          <w:b/>
        </w:rPr>
        <w:t xml:space="preserve">Yhteenveto</w:t>
      </w:r>
    </w:p>
    <w:p>
      <w:r>
        <w:t xml:space="preserve">Varhain sunnuntaiaamuna (27. maaliskuuta), kun tulin Katunayaken kansainvälisen lentokentän uloskäyntiovista, ensimmäisenä silmiini osui valtava ajoneuvo, joka oli koristeltu Colombon alueella kilpailevan hallitsevan liittouman johtavan ehdokkaan vaalijulisteilla.</w:t>
      </w:r>
    </w:p>
    <w:p>
      <w:r>
        <w:rPr>
          <w:b/>
          <w:u w:val="single"/>
        </w:rPr>
        <w:t xml:space="preserve">Asiakirjan numero 13265</w:t>
      </w:r>
    </w:p>
    <w:p>
      <w:r>
        <w:t xml:space="preserve">Walker kuolee pudottuaan Snowdonilta</w:t>
      </w:r>
    </w:p>
    <w:p>
      <w:r>
        <w:t xml:space="preserve">Llanberisin vuoristopelastusryhmän jäsenet lennätettiin paikalle Angleseyn RAF Valleyn pelastushelikopterilla. Miehen ruumis vietiin paikalta helikopterilla. Pelastuslaitos kutsuttiin paikalle keskiviikkona noin kello 14.15 BST.</w:t>
      </w:r>
    </w:p>
    <w:p>
      <w:r>
        <w:rPr>
          <w:b/>
        </w:rPr>
        <w:t xml:space="preserve">Yhteenveto</w:t>
      </w:r>
    </w:p>
    <w:p>
      <w:r>
        <w:t xml:space="preserve">Mies on kuollut pudottuaan vähintään 60 metriä käveltyään Snowdonin huipun alapuolella.</w:t>
      </w:r>
    </w:p>
    <w:p>
      <w:r>
        <w:rPr>
          <w:b/>
          <w:u w:val="single"/>
        </w:rPr>
        <w:t xml:space="preserve">Asiakirjan numero 13266</w:t>
      </w:r>
    </w:p>
    <w:p>
      <w:r>
        <w:t xml:space="preserve">Ennätysmäärä 50 sinistä lippua Walesin rannoille, venesatamiin ja retkille.</w:t>
      </w:r>
    </w:p>
    <w:p>
      <w:r>
        <w:t xml:space="preserve">Kaikkiaan 98 kohdetta on täyttänyt sinisen lipun, vihreän rannikon ja merenrantojen palkintostandardit - yhteensä 160 Walesin rannikkopalkintoa. Blue Ocean Adventures St Davidsissa ja Ribride Menai Bridgessä ovat ensimmäiset kestävän kehityksen mukaiset venematkojen järjestäjät Yhdistyneessä kuningaskunnassa, jotka ovat saavuttaneet sinisen lipun statuksen. Palkinnot merkitsevät sinilippuohjelman 30-vuotispäivää. Keep Wales Tidy -järjestön toimitusjohtaja Lesley Jones sanoi: "Ne toimivat huippuosaamisen merkkinä, jolla varmistetaan, että kohteita hoidetaan tehokkaasti ja esitellään kaunista maatamme kansainväliselle yleisölle."</w:t>
      </w:r>
    </w:p>
    <w:p>
      <w:r>
        <w:rPr>
          <w:b/>
        </w:rPr>
        <w:t xml:space="preserve">Yhteenveto</w:t>
      </w:r>
    </w:p>
    <w:p>
      <w:r>
        <w:t xml:space="preserve">Ennätykselliset 50 kohdetta Walesissa on saanut sinisen lipun statuksen, mukaan lukien 45 rantaa, kolme venesatamaa ja kaksi venematkanjärjestäjää.</w:t>
      </w:r>
    </w:p>
    <w:p>
      <w:r>
        <w:rPr>
          <w:b/>
          <w:u w:val="single"/>
        </w:rPr>
        <w:t xml:space="preserve">Asiakirjan numero 13267</w:t>
      </w:r>
    </w:p>
    <w:p>
      <w:r>
        <w:t xml:space="preserve">Guernsey Postin postimerkkijulkaisu juhlistaa purjehdusseuran 150-vuotista taivalta</w:t>
      </w:r>
    </w:p>
    <w:p>
      <w:r>
        <w:t xml:space="preserve">Filatelian päällikkö Dawn Gallienne sanoi, että postimerkkien tarkoituksena on "kuvata urheilun dynaamisuutta ja miehistön jäsenten toveruutta". Kuusi postimerkkiä on suunnitellut Guernseyn The Potting Shed -yritys, joka on käyttänyt valokuvia kilpapurjeveneistä Bailiwickin rannikolla. Postimerkit ovat tulleet myyntiin, ja niiden hinta on 39-74 penniä.</w:t>
      </w:r>
    </w:p>
    <w:p>
      <w:r>
        <w:rPr>
          <w:b/>
        </w:rPr>
        <w:t xml:space="preserve">Yhteenveto</w:t>
      </w:r>
    </w:p>
    <w:p>
      <w:r>
        <w:t xml:space="preserve">Guernseyn posti on julkaissut postimerkkisarjan, jolla juhlistetaan Kanaalisaarten kuninkaallisen venekerhon 150-vuotista taivalta.</w:t>
      </w:r>
    </w:p>
    <w:p>
      <w:r>
        <w:rPr>
          <w:b/>
          <w:u w:val="single"/>
        </w:rPr>
        <w:t xml:space="preserve">Asiakirjan numero 13268</w:t>
      </w:r>
    </w:p>
    <w:p>
      <w:r>
        <w:t xml:space="preserve">Raiskauksesta syytetty Joseph McCann "tallentui valvontakameran kuvaan hotellissa".</w:t>
      </w:r>
    </w:p>
    <w:p>
      <w:r>
        <w:t xml:space="preserve">Joseph McCann meni Watfordissa sijaitsevaan Phoenix Lodge -hotelliin 25. huhtikuuta ja jätti kaksi naista autoon sen ulkopuolelle, kerrottiin Old Bailey -oikeudessa. Hänen väitetään tallentuneen valvontakameran kuviin, kun hän astui hotelliin verkkareissa ja baseball-lippiksessä. Harrow'sta kotoisin oleva 34-vuotias McCann kiistää 37 rikosta, jotka kohdistuvat 11 uhriin. Kun hän oli mennyt hotelliin, hän piti ulko-ovea auki ja vilkaisi toistuvasti ulos ja koputti samalla vastaanottotiskin ikkunaa puhuakseen henkilökunnalle, oikeudelle kerrottiin. Sen jälkeen hän käski väitettyjä vankejaan nousemaan autosta ja hymyilemään, kun hän laittoi kätensä heidän ympärilleen. Sen sijaan yksi heistä, 25-vuotias nainen, tarttui vodkapulloon ja löi häntä sillä päähän ennen kuin hän juoksi hakemaan apua, valamiehistö kuuli. Oikeudenkäynti jatkuu.</w:t>
      </w:r>
    </w:p>
    <w:p>
      <w:r>
        <w:rPr>
          <w:b/>
        </w:rPr>
        <w:t xml:space="preserve">Yhteenveto</w:t>
      </w:r>
    </w:p>
    <w:p>
      <w:r>
        <w:t xml:space="preserve">Raiskauksesta syytetty mies tallentui kameraan hotellissa juuri ennen kuin yksi hänen väitetyistä uhreistaan löi häntä päähän ja pakeni, kuultiin oikeudessa.</w:t>
      </w:r>
    </w:p>
    <w:p>
      <w:r>
        <w:rPr>
          <w:b/>
          <w:u w:val="single"/>
        </w:rPr>
        <w:t xml:space="preserve">Asiakirjan numero 13269</w:t>
      </w:r>
    </w:p>
    <w:p>
      <w:r>
        <w:t xml:space="preserve">Mobiilirahan kurjuus</w:t>
      </w:r>
    </w:p>
    <w:p>
      <w:r>
        <w:t xml:space="preserve">Rory Cellan-JonesTeknologian kirjeenvaihtaja@BBCRoryCJon Twitter Turhautumiseni kärjistyi sen jälkeen, kun joku lähetti minulle viime viikolla 1 punnan Barclays Pingit -järjestelmää käyttäen. Itse asiassa ei vain joku, vaan mies, jota pidän digitaalisen rahan guruna, Dave Birch, konsultti, joka kirjoittaa aiheesta ja neuvoo monia johtavia toimijoita. Muutamaa viikkoa aiemmin olin kokeillut O2:n uutta mobiililompakkoa, ja neuvoteltuani tieni läpi noin tusinan salasanan, lemmikin nimen, parhaan koulukaverin ja muun tietoturvatarpeen olin lopulta onnistunut lähettämään Davelle 1 punnan tekstiviestillä. Hän teki nyt vastapalveluksen (ilman korkoa, voin lisätä - se on konsulttien juttu). Koska olin kerran rekisteröitynyt Barclays Pingitiin - enkä sitten käyttänyt sitä - oletin, että olisi helppoa saada puntani takaisin herra Birchiltä. Toisin kävi. Ensin minun piti rekisteröidä oma pankkitilini Pingit-tiliin, jotta voisin vastaanottaa maksuja. Siihen tarvittiin toinen salasanojen sarja - ja vahvistuskoodi. Barclaysista saisin sen kirjeenä kotiini - miten 2000-luvun tapaista! Viikkoa myöhemmin kirje saapui, ja viime yönä kirjoitin innostuneena koodin Pingit-sovellukseen ja odotin. Noin kolmenkymmenen sekunnin kuluttua sovellus kaatui eikä suostunut avautumaan uudelleen, ja harkitsin puhelimen murskaamista seinään. Lopulta onnistuin käynnistämään sen uudelleen ja huomasin, että 1 punta oli päätynyt tililleni. Riemuiten päätin lähettää vaimolleni 5 puntaa Pingit-sovelluksen kautta. Nyt hän katselee minua aamiaispöydän ääressä ja ihmettelee, miksen voi yksinkertaisesti ojentaa hänelle vitosta. Ja tässä on mobiilirahan ongelma juuri nyt. Puhelimella voi maksaa monella eri tavalla - Pingitistä, O2:n mobiililompakosta, PayPal-sovelluksesta tai NFC-puhelimista, joissa maksaminen onnistuu vain pyyhkäisemällä. Mutta juuri nyt hankaluus on vielä suurempi kuin mahdolliset hyödyt. Kehitysmaissa tilanne on toinen. Tuoreet luvut osoittavat, että esimerkiksi Keniassa 96 prosenttia matkapuhelimen omistajista käyttää mobiilimaksujärjestelmää - pääasiassa MPESAa, jonka avulla käyttäjät voivat siirtää käteistä tekstiviestillä. Maissa, joissa monilla ei ole pankkitilejä, mobiilirahan käytön monimutkaisuus jää merkityksettömäksi palvelun hyödyllisyyden ohella. Täällä mobiilirahan evankelistat yrittävät kuitenkin vakuuttaa kuluttajat siitä, että heidän elämänsä helpottuu ja paranee, kun he voivat maksaa puhelimella. Silti minua ei ole helppo lannistaa. Minulla on nyt puhelimessani neljä eri mobiilirahasovellusta, ja aion kokeilla, kuinka pitkälle pääsen ilman käteistä. Raportoin asiasta noin viikon kuluttua...</w:t>
      </w:r>
    </w:p>
    <w:p>
      <w:r>
        <w:rPr>
          <w:b/>
        </w:rPr>
        <w:t xml:space="preserve">Yhteenveto</w:t>
      </w:r>
    </w:p>
    <w:p>
      <w:r>
        <w:t xml:space="preserve">Eikö olisi hienoa, jos voisit jättää lompakon kotiin ja maksaa kaiken matkapuhelimella? No, okei, kaikki eivät ole ihastuneet ajatukseen käteisvapaasta yhteiskunnasta, mutta mobiilirahan yleistyminen näyttää tällä hetkellä pysäyttämättömältä. Vai onko? Koska olen innostunut kaikesta, mikä voi tehdä elämästä helpompaa, olen kokeillut näitä uusia maksutapoja - ja olen vähällä luopua niistä.</w:t>
      </w:r>
    </w:p>
    <w:p>
      <w:r>
        <w:rPr>
          <w:b/>
          <w:u w:val="single"/>
        </w:rPr>
        <w:t xml:space="preserve">Asiakirjan numero 13270</w:t>
      </w:r>
    </w:p>
    <w:p>
      <w:r>
        <w:t xml:space="preserve">East Midlands Trains -junayhteys läheltä piti -tilanteessa rautatietyöläisten kanssa</w:t>
      </w:r>
    </w:p>
    <w:p>
      <w:r>
        <w:t xml:space="preserve">Työntekijät "joutuivat hyppäämään pois" East Midlands Trainsin junan tieltä, mutta kumpikaan ei loukkaantunut. Rail Accident Investigation Branch (RAIB) kertoi, että läheltä piti -tilanne tapahtui Sundonissa, Bedfordshiren osavaltiossa kello 23.50 GMT 12. joulukuuta. Se on suorittanut alustavan tutkinnan ja antaa turvallisuusohjeet lähiviikkoina.</w:t>
      </w:r>
    </w:p>
    <w:p>
      <w:r>
        <w:rPr>
          <w:b/>
        </w:rPr>
        <w:t xml:space="preserve">Yhteenveto</w:t>
      </w:r>
    </w:p>
    <w:p>
      <w:r>
        <w:t xml:space="preserve">Kaksi ratatyöläistä jäi melkein junan alle, jonka nopeus oli 101 mph (162 km/h), kuten tutkinnassa on käynyt ilmi.</w:t>
      </w:r>
    </w:p>
    <w:p>
      <w:r>
        <w:rPr>
          <w:b/>
          <w:u w:val="single"/>
        </w:rPr>
        <w:t xml:space="preserve">Asiakirjan numero 13271</w:t>
      </w:r>
    </w:p>
    <w:p>
      <w:r>
        <w:t xml:space="preserve">Kaksi syytettyä poliisin murhasta Glasgow'ssa</w:t>
      </w:r>
    </w:p>
    <w:p>
      <w:r>
        <w:t xml:space="preserve">36-vuotias poliisi vietiin sairaalaan vakavien vammojen vuoksi kaupungin Devonshire Gardensissa tiistaina sattuneen välikohtauksen jälkeen. Poliisimies oli ollut tuolloin siviilipuvussa osana tutkintaa. 30- ja 53-vuotiaiden miesten on määrä saapua Glasgow'n sheriffituomioistuimeen.</w:t>
      </w:r>
    </w:p>
    <w:p>
      <w:r>
        <w:rPr>
          <w:b/>
        </w:rPr>
        <w:t xml:space="preserve">Yhteenveto</w:t>
      </w:r>
    </w:p>
    <w:p>
      <w:r>
        <w:t xml:space="preserve">Kahta miestä on syytetty murhayrityksestä sen jälkeen, kun auton väitettiin ajaneen poliisin päälle Glasgow'ssa.</w:t>
      </w:r>
    </w:p>
    <w:p>
      <w:r>
        <w:rPr>
          <w:b/>
          <w:u w:val="single"/>
        </w:rPr>
        <w:t xml:space="preserve">Asiakirjan numero 13272</w:t>
      </w:r>
    </w:p>
    <w:p>
      <w:r>
        <w:t xml:space="preserve">Enda Kenny eroaa Irlannin pääministerin tehtävästä ja siirtyy virkaatekeväksi johtajaksi</w:t>
      </w:r>
    </w:p>
    <w:p>
      <w:r>
        <w:t xml:space="preserve">Torstaina, Irlannin 32. parlamentin (Dáil) ensimmäisenä päivänä, Kenny, Micheál Martin, Gerry Adams ja Richard Boyd Barrett epäonnistuivat pääministeriehdokkuudessa. Kenny jätti myöhemmin eronpyyntönsä presidentti Michael D. Higginsille. Hän toimii kuitenkin virkaatekevänä, kunnes Dáil kokoontuu uudelleen 22. maaliskuuta. Neuvottelut uuden hallituksen muodostamisesta jatkuvat.</w:t>
      </w:r>
    </w:p>
    <w:p>
      <w:r>
        <w:rPr>
          <w:b/>
        </w:rPr>
        <w:t xml:space="preserve">Yhteenveto</w:t>
      </w:r>
    </w:p>
    <w:p>
      <w:r>
        <w:t xml:space="preserve">Enda Kenny on jättänyt eronpyyntönsä Irlannin pääministerin tehtävästä, mutta jatkaa virkaatekevänä pääministerinä, kunnes seuraaja on nimitetty.</w:t>
      </w:r>
    </w:p>
    <w:p>
      <w:r>
        <w:rPr>
          <w:b/>
          <w:u w:val="single"/>
        </w:rPr>
        <w:t xml:space="preserve">Asiakirjan numero 13273</w:t>
      </w:r>
    </w:p>
    <w:p>
      <w:r>
        <w:t xml:space="preserve">Huddersfieldin murhatutkimus: Mies pidätettiin loukkaantuneena löydetyn naisen kuoltua</w:t>
      </w:r>
    </w:p>
    <w:p>
      <w:r>
        <w:t xml:space="preserve">Pelastuslaitos kutsuttiin Huddersfieldin Fitzwilliam Streetille torstaina klo 18:10 BST jälkeen. 21-vuotias nainen kuoli myöhemmin, West Yorkshiren poliisi kertoi. Paikalla on edelleen poliisikordonki, ja poliisi ilmoitti partioivansa alueella ylimääräisiä partioita asukkaiden rauhoittamiseksi. Seuraa BBC Yorkshirea Facebookissa, Twitterissä ja Instagramissa. Lähetä juttuideoita osoitteeseen yorkslincs.news@bbc.co.uk.</w:t>
      </w:r>
    </w:p>
    <w:p>
      <w:r>
        <w:rPr>
          <w:b/>
        </w:rPr>
        <w:t xml:space="preserve">Yhteenveto</w:t>
      </w:r>
    </w:p>
    <w:p>
      <w:r>
        <w:t xml:space="preserve">35-vuotias mies on pidätetty murhasta epäiltynä sen jälkeen, kun "vakavasti loukkaantuneena" löydetty nainen oli kuollut kaupungin keskustan kadulta.</w:t>
      </w:r>
    </w:p>
    <w:p>
      <w:r>
        <w:rPr>
          <w:b/>
          <w:u w:val="single"/>
        </w:rPr>
        <w:t xml:space="preserve">Asiakirjan numero 13274</w:t>
      </w:r>
    </w:p>
    <w:p>
      <w:r>
        <w:t xml:space="preserve">Saappaanpomo ja poliittinen dilemma: Jätä hänet huomiotta vai ota hänet kiinni?</w:t>
      </w:r>
    </w:p>
    <w:p>
      <w:r>
        <w:t xml:space="preserve">Chris MasonPoliittinen kirjeenvaihtaja, BBC News Entisen pääministerin Tony Blairin sanat muistelmateoksensa sivulla 681, jossa hän pohtii, miksi Labour hävisi vuoden 2010 parlamenttivaalit. Viikonlopun jälkeen, jolloin yleisesti tunnetun kauppaketjun, Bootsin, pomo kuvaili työväenpuolueen hallitusta "katastrofiksi", jotkut työväenpuolueen jäsenet todennäköisesti pohtivat tätä lainausta huolestuneina. Mutta se on myös lainaus, joka asettaa työväenpuolueen vastauksen Stefano Pessinan huomautuksiin mielenkiintoiseen kontekstiin: missä puolueen painopiste oli Tony Blairin aikana ja missä se on nyt. Pessina sanoi Sunday Telegraphille, että työväenpuolueen hallitus "ei auttaisi yrityksiä eikä maata". "Täydellinen meille" Se oli tyly, otsikoihin tarttuva puheenvuoro, joka jätti Ed Milibandin puolueelle kolme vaihtoehtoa. Ei sanoa mitään ja toivoa, että juttu katoaa ja hukkuu ainakin jossain määrin ulkomaisiin otsikoihin ja siihen, että konservatiivit puhuvat koulujen rahoituksesta. Löytää yhtä suuria pomoja, jotka sanovat päinvastaista. Tai sanoa jotakin ja varmistaa, ettei tarina katoa, mutta toivoa, että se voidaan ohjata puolueen oman näkökulman mukaiseksi. Ja sano jotain, mitä Labourilla on. Labourin vastaus suoraan kritiikkiin oli jonkin verran omaa suoraa kritiikkiä. Eräs Labourin korkea-arvoinen lähde jopa sanoi minulle, että "tämä on täydellinen meille". Hän tarkoitti, että hän toivoi sen auttavan määrittelemään, kummalla puolella hänen puolueensa on. "Pidetään todella suuri riita", hän lisäsi. Vihje: emme ole Monacossa asuvan miljardöörin toimitusjohtajan puolella. Tulos: Työväenpuolue sotii Bootsia vastaan, kuten erään sanomalehden etusivulla sanotaan. Taloudellinen pätevyys Varjo-elinkeinoministeri Chuka Umunna sanoi, että "ihmiset tekisivät omat johtopäätöksensä" niiden mielipiteistä, "jotka eivät edes asu täällä eivätkä maksa veroja tässä maassa". Työväenpuolueen kansanedustajat sanoivat Twitterissä nopeasti melko samankaltaisia asioita, ja myös ammattiliitto GMB otti kantaa. Odotettavissa on, että Ed Miliband liittyy kuoroon tällä viikolla. Heidän perustelunsa kuuluu näin: ihmiset eivät halua kuulla luentoja siitä, ketä heidän pitäisi äänestää, italialaiselta veropakolaismiljardööriltä, joka paistattelee jossain kuumassa paikassa. Täysin oikein, sanovat epäilemättä jotkut. Työväenpuolueen kannalta tuskallista on kuitenkin se, että Stefano Pessinan huomautukset osuvat kipeään poliittiseen jänteeseen, joka on monien mielestä puolueen akilleenkantapää: taloudelliseen pätevyyteen. Ne myös korostavat, että vaalikilpailussa, joka on tiiviimpi ja arvaamattomampi kuin mikään muu sukupolveen, Labourin vaistot ovat vuonna 2015 hyvin, hyvin erilaiset kuin vajaa kymmenen vuotta sitten.</w:t>
      </w:r>
    </w:p>
    <w:p>
      <w:r>
        <w:rPr>
          <w:b/>
        </w:rPr>
        <w:t xml:space="preserve">Yhteenveto</w:t>
      </w:r>
    </w:p>
    <w:p>
      <w:r>
        <w:t xml:space="preserve">"Kuvaavaa on, että menetimme liiketoimintaa. Tämä oli ratkaisevaa... Tiesin, että peli oli pelattu. Jos... pääjohtajat sanovat, että työväenpuolue vaarantaa talouden, ketä äänestäjä uskoo? Vastaus: johtajia. Kun menetät heidät, menetät enemmän kuin muutaman äänen. Menetätte taloudellisen uskottavuutenne. Eikä ripaus akateemisia taloustieteilijöitä, vaikka he olisivat kuinka arvostettuja, korvaa eroa."</w:t>
      </w:r>
    </w:p>
    <w:p>
      <w:r>
        <w:rPr>
          <w:b/>
          <w:u w:val="single"/>
        </w:rPr>
        <w:t xml:space="preserve">Asiakirjan numero 13275</w:t>
      </w:r>
    </w:p>
    <w:p>
      <w:r>
        <w:t xml:space="preserve">Perhetuomioistuimet: "Meitä kohdellaan halveksivasti</w:t>
      </w:r>
    </w:p>
    <w:p>
      <w:r>
        <w:t xml:space="preserve">Sanchia BergBBC News Tänä kesänä Elizabeth, joka ei ole hänen oikea nimensä, osallistui perheoikeudenkäyntiin puhelimitse. Hänen ex-kumppaninsa oli vuosien ajan väittänyt, että heidän kahden poikansa pitäisi asua hänen luonaan - mutta heidän vakituinen kotinsa oli aina ollut hänen luonaan. Tällä kertaa tuomari päätti Elizabethin järkytykseksi, että poikien pitäisi muuttaa. "En pystynyt puhumaan asianajajalleni kuulemisen aikana", hän sanoi. "Puhelinlinjani kului loppuun kuunnellessani oikeutta." Hän uskoo, että tilanne olisi ollut erilainen, jos hän olisi päässyt henkilökohtaisesti seisomaan oikeudessa tuomarin edessä. "Miljoona prosenttia. Suuri osa kommunikaatiosta on muutakin kuin puhelimessa kuulemista - se on visuaalista, kehonkieltä." Emme voi nähdä todistusaineistoa perhetuomioistuimessa, eikä Elizabethin tapauksessa ole julkaistu tuomiota - emme siis tiedä, miksi tuomari teki tuon päätöksen tai olisiko henkilökohtainen läsnäolo vaikuttanut asiaan, mutta hänen kertomuksensa huolestuttaa Sir Andrew MacFarlanea, perhetuomioistuimen korkeinta tuomaria. "Tärkeä osa perhetuomarin työtä on tuntea empatiaa tapauksen keskiössä olevia ihmisiä kohtaan", hän sanoo. "Sitä on hyvin vaikea tehdä edes videoyhteyden välityksellä, ja puhelimessa se on hyvin vaikeaa." Lukituksen jälkeen perhetuomioistuimet ovat varmistaneet sosiaalisen etäisyyden ottamisen siten, että oikeudessa on vain vähän ihmisiä ja muut voivat osallistua siihen virtuaalilinkin välityksellä. Nuffield Family Justice Observatory -järjestön julkaiseman kyselyn mukaan useimmat ammattilaiset, kuten asianajajat ja tuomarit, uskovat, että järjestelmä toimii suhteellisen hyvin. Suurin osa kyselyyn osallistuneista vanhemmista toi kuitenkin esiin huolenaiheita. Useimmat kertoivat, että heidän oli täytynyt osallistua Elizabethin tavoin puhelimitse, ja jotkut sanoivat, etteivät he pystyneet seuraamaan, mitä kuulemisessa tapahtui. Yli 1 100 ammattilaiseen otettiin yhteyttä - 132 perheenjäsentä. Seurantakeskuksen johtaja Lisa Harker sanoi, että vanhemmat kertoivat, etteivät he pystyneet osallistumaan kuulemisiin täysimääräisesti, joskus tekniikka petti ja toisinaan ihmisillä ei ollut tukea. Hän oli huolissaan niistä, jotka tulivat mukaan kotoa käsin ja jäivät yksin sulattelemaan tuomioistuimen päätöstä - joka saattoi olla lapsen pois ottaminen ikuisesti. Prof. Andy Bilson, joka haastatteli monia vanhempia, kertoi, että erään äidin oli soitettava lapsensa kuulemiseen psykiatrisesta sairaalasta. "Tilanne, jossa kuulemistilaisuudet järjestetään puhelimitse, ei ole oikeudenmukainen", hän sanoi. Sir Andrew uskoo, että tilanne on viime aikoina parantunut ja että merkittävimpiin kuulemistilaisuuksiin vanhemmat voivat nyt saapua tuomarin eteen. Hän on kuitenkin huolissaan joistakin tarkkailuraportissa kirjatuista kertomuksista ja sanoo tekevänsä yhteistyötä oikeuslaitoksen kanssa ratkaisujen löytämiseksi. "Oikeuksistamme riistetty" Samaan aikaan perhetuomioistuinten työmäärä on kasvanut. Tuomioistuinten Cafcass ilmoitti, että Englannissa oli syyskuussa ennätysmäärä lapsiasioita. Kyseisessä kuussa oli 5 761 uutta tapausta (12,6 % eli 644 tapausta enemmän kuin syyskuussa 2019). Suurin osa näistä (4 262) oli niin sanottuja yksityisoikeudellisia tapauksia, joissa vanhemmat eivät pääse yhteisymmärrykseen lapsistaan, kuten Elizabethin riita entisen kumppaninsa kanssa. Kysyin Sir Andrew'lta, tiesikö hän, miksi nämä luvut nousivat. Hän selitti sen johtuvan osittain järjestelmässä olevasta ruuhkasta, osittain siitä, että nykyiset tapaamis- ja asumisjärjestelyt olivat kariutuneet, mutta myös siitä, että perheväkivaltatapausten määrä oli kasvanut. "Valitettavasti perheväkivaltatapausten määrä on kasvanut, ja näissä surullisissa tapauksissa lasten suojelemiseksi tehdyissä hakemuksissa tulee olemaan tarvittava korrelaatio." Elizabeth yrittää valittaa tuomarin päätöksestä, mutta toistaiseksi hänellä ei ole rahaa maksaa asianajajille. Hänen mielestään prosessi on ollut syvästi epäoikeudenmukainen. Kesällä, juuri ennen Elizabethin kuulemista, oli paljon julkisuutta saanut kunnianloukkausjuttu, jossa näyttelijä Johnny Depp ja hänen ex-vaimonsa Amber Heard todistivat korkeimmassa oikeudessa Deppin nostettua kanteen Sun-lehteä vastaan. "Johnny Depp voi mennä oikeuden istuntoon henkilökohtaisesti Amber Heardin kanssa ja olla sosiaalisesti etäällä, koska he ovat julkkiksia ja heillä on rahaa. Perheoikeudessa meitä kohdellaan halveksivasti, meiltä riistetään oikeudet."</w:t>
      </w:r>
    </w:p>
    <w:p>
      <w:r>
        <w:rPr>
          <w:b/>
        </w:rPr>
        <w:t xml:space="preserve">Yhteenveto</w:t>
      </w:r>
    </w:p>
    <w:p>
      <w:r>
        <w:t xml:space="preserve">Monet perheoikeudenkäynteihin osallistuvat vanhemmat joutuvat osallistumaan puhelimitse, ja erään tutkimuksen mukaan jotkut sanovat, etteivät he voi seurata, mitä tapahtuu. Näissä kuulemisissa ratkaistaan joskus heidän lastensa tulevaisuus, otetaanko heidät huostaan ja kumman vanhemman luona he asuvat. Lukituksen lievittymisen jälkeen perheoikeudessa on järjestetty etä- tai hybridikuulusteluja, joissa vain kourallinen ihmisiä on läsnä oikeudessa ja muut osallistuvat puhelimitse tai videoyhteyden välityksellä.</w:t>
      </w:r>
    </w:p>
    <w:p>
      <w:r>
        <w:rPr>
          <w:b/>
          <w:u w:val="single"/>
        </w:rPr>
        <w:t xml:space="preserve">Asiakirjan numero 13276</w:t>
      </w:r>
    </w:p>
    <w:p>
      <w:r>
        <w:t xml:space="preserve">Latvialaisen kaupan romahdus: "Käytävä putosi päälleni</w:t>
      </w:r>
    </w:p>
    <w:p>
      <w:r>
        <w:t xml:space="preserve">"Olimme työparini Elizabethin kanssa tekemässä ruokaostoksia töiden jälkeen. Seisoin vessapaperirullakäytävällä, kun jostain takanamme kuului kova rysähdys, jota sekunnin murto-osaa myöhemmin seurasi räjähdykseltä kuulostava ääni. Samaan aikaan "räjähdyksen" kanssa valot sammuivat ja me vajosimme pimeyteen. Minut kaatui käytävän [hyllystön] kaatuminen päälleni, joka sivusi olkapäätäni ja pakotti minut maahan, mutta pystyin vielä liikkumaan. Nousin ylös, ja koska Elizabeth ja minä tunsimme kaupan hyvin, yritimme pimeässä päästä sisäänkäynnille poistumaan, mutta sitten ilmastointilaite kaatui noin 20 tai 30 metriä edessämme, joten käännyimme toiseen suuntaan. Katolta tuli vesivirtoja. Suuntasimme supermarketin takaosaan, käytävät olivat täynnä tuotteita ja betonia ja ihmisiä makasi lattialla. Menimme ulos lastauslaiturin uloskäynnistä ja olimme yksi viimeisistä ihmisryhmistä, jotka poistuivat kaupasta. Kun tulimme ulos lastauslaiturille, siellä oli satoja muitakin ihmisiä. Odotimme, että pelastuspalvelut saapuisivat paikalle, ja ne saapuivatkin sankoin joukoin. Kauppa olisi ollut täynnä, kun olimme sisällä. Kun saavuimme paikalle, siellä ei ollut enää yhtään kärryä tai ostoskoria, ja minun oli mentävä kassalle ja pyydettävä sellaista, jonka toinen asiakas oli juuri lopettanut purkamisen. 'Onnekkaat' Kun ilmastointikanava putosi alas, ajattelin, ettemme ehkä selviäisi sieltä ehjinä, mutta jotenkin olemme kuitenkin kunnossa, lukuun ottamatta monia pieniä viiltoja ja mustelmia. Elizabeth loukkasi nilkkansa, mutta pidämme itseämme yhtenä onnekkaista. Kun ryömimme ja kiipesimme ulos, kassa-aluetta ei näkynyt lainkaan, se oli hautautunut niin paljon raunioiden alle. Asumme kulman takana kaupasta, noin kahden minuutin kävelymatkan päässä, joten palasimme sen jälkeen kotiin. Viime viikkojen ajan olemme seuranneet, kun nosturi on lastannut hiekkaa ja rakennusmateriaaleja katolle. Kun tulimme ulos, siellä oli hirvittävän paljon hiekkaa, ja uskomme, että katon heikko kohta oli siellä. En voi käsittää, miten paljon vettä tuli alas. Täällä on satanut vankasti noin kolme päivää, ja katolta valuvan veden määrästä päätellen voin vain ajatella, että katolla ei ollut mitään mahdollisuutta valua, ja se vaikutti osaltaan siihen, että katto romahti." Haastattelu: Sitala Peek</w:t>
      </w:r>
    </w:p>
    <w:p>
      <w:r>
        <w:rPr>
          <w:b/>
        </w:rPr>
        <w:t xml:space="preserve">Yhteenveto</w:t>
      </w:r>
    </w:p>
    <w:p>
      <w:r>
        <w:t xml:space="preserve">Ainakin 33 ihmisen tiedetään kuolleen supermarketin katon romahdettua Latvian pääkaupungissa Riiassa. Brittiläinen lentäjä Paul Tribble oli Maxima-kaupassa, kun katto romahti torstai-iltana. Hän kertoi BBC Newsille, miten hän pääsi pakenemaan.</w:t>
      </w:r>
    </w:p>
    <w:p>
      <w:r>
        <w:rPr>
          <w:b/>
          <w:u w:val="single"/>
        </w:rPr>
        <w:t xml:space="preserve">Asiakirjan numero 13277</w:t>
      </w:r>
    </w:p>
    <w:p>
      <w:r>
        <w:t xml:space="preserve">Pomppulinnat: Mitkä ovat turvallisuussäännöt?</w:t>
      </w:r>
    </w:p>
    <w:p>
      <w:r>
        <w:t xml:space="preserve">By Reality Check teamBBC News Mitkä ovat siis nykyiset säännöt pomppulinnojen ja muiden puhallettavien leikkivälineiden turvallisesta käytöstä? Terveys- ja turvallisuuslainsäädännön mukaan kaikkien yleisön "liukumäkeen tai pomppimiseen" käyttämien pomppulinnojen on oltava "pätevän" henkilön säännöllisesti testaamia. Tarkastus on tehtävä ennen pomppulinnan ensimmäistä käyttökertaa. Sen jälkeen tarkastus on tehtävä joka vuosi. Health and Safety Executive (HSE) sanoo, että kaikkien pomppulinnaa vuokraavien on pyydettävä todisteita siitä, että se on testattu vuosittain. Jos vuokraat pomppulinnan, joka ei ole brittiläisten standardien mukainen, otat riskin sen käyttäjien turvallisuudelle. Pomppulinnojen testaamiseen osallistuu kaksi pääorganisaatiota: RPII (Register of Play Inspectors International) ja PIPA (Pertexa Inflatable Play Accreditation). Tunnistenumero Jokaisessa hyvämaineisen valmistajan toimittamassa pomppulinnassa - yksityiseen vuokraukseen tai julkiseen käyttöön - pitäisi olla yksilöllinen tunnistenumero, joka osoittaa, että se on suunniteltu vastaamaan tunnustettua standardia. Tämä numero kirjataan PIPA:n tietokantaan, johon merkitään linnan alkutestin ja myöhempien vuotuisten testien tulokset. Tarkastaja tekee muun muassa seuraavia tarkastuksia: HSE:n mukaan turvallisuustarkastusten lisäksi pomppulinnojen mukana on oltava käyttöohjeet. Niissä on tiedot siitä, kuinka monta ihmistä pomppulinnassa saa olla kerrallaan, sekä mahdolliset korkeusrajoitukset. Sään osalta HSE sanoo, että 38 km/h (24mph) on suositeltava enimmäistuulennopeus pomppulinnan käyttämiselle. Tämä on nopeus, jolla pienet puut alkavat heilua. Useimmat vammat johtuvat kuitenkin väärinkäytöstä - esimerkiksi siitä, että ihmiset yrittävät kuperkeikkoja tai kiipeilevät seinille. HSE:n mukaan raajojen ja niskojen murtumiseen johtaneet onnettomuudet eivät ole harvinaisia. Mitä haluat BBC Reality Checkin tutkivan? Ota yhteyttä Lue lisää Reality Checkistä Seuraa meitä Twitterissä.</w:t>
      </w:r>
    </w:p>
    <w:p>
      <w:r>
        <w:rPr>
          <w:b/>
        </w:rPr>
        <w:t xml:space="preserve">Yhteenveto</w:t>
      </w:r>
    </w:p>
    <w:p>
      <w:r>
        <w:t xml:space="preserve">Norfolkissa tapahtuneen kolmevuotiaan Ava-May Littleboyn kuoleman jälkeen konservatiivien kansanedustaja Robert Halfon on vaatinut pomppulinnojen väliaikaista kieltämistä julkisilla alueilla. Viimeisin kuolemaan johtanut onnettomuus on jatkoa seitsemänvuotiaan Summer Grantin kuolemalle vuonna 2016, kun pomppulinna irtosi kiinnityksistään Harlow'ssa, Essexissä.</w:t>
      </w:r>
    </w:p>
    <w:p>
      <w:r>
        <w:rPr>
          <w:b/>
          <w:u w:val="single"/>
        </w:rPr>
        <w:t xml:space="preserve">Asiakirjan numero 13278</w:t>
      </w:r>
    </w:p>
    <w:p>
      <w:r>
        <w:t xml:space="preserve">Kuorma-auto jäi jumiin Cardiffin rautatiesillan alle</w:t>
      </w:r>
    </w:p>
    <w:p>
      <w:r>
        <w:t xml:space="preserve">Ajoneuvo juuttui Penarth Roadilla sijaitsevan rautatiesillan alle noin kello 12.30 BST. Kuorma-auto oli jumissa lähes tunnin ajan ja viivästytti junien kulkua edellä mainituilla linjoilla, mutta palvelut kulkevat nyt jälleen. Sillalla varoitetaan yli 4,26 metriä (14 jalkaa) korkeita ajoneuvoja etsimään vaihtoehtoinen reitti.</w:t>
      </w:r>
    </w:p>
    <w:p>
      <w:r>
        <w:rPr>
          <w:b/>
        </w:rPr>
        <w:t xml:space="preserve">Yhteenveto</w:t>
      </w:r>
    </w:p>
    <w:p>
      <w:r>
        <w:t xml:space="preserve">Kuorma-auto jäi jumiin, kun se yritti ajaa matalan sillan alitse Cardiffin keskusrautatieaseman lähellä.</w:t>
      </w:r>
    </w:p>
    <w:p>
      <w:r>
        <w:rPr>
          <w:b/>
          <w:u w:val="single"/>
        </w:rPr>
        <w:t xml:space="preserve">Asiakirjan numero 13279</w:t>
      </w:r>
    </w:p>
    <w:p>
      <w:r>
        <w:t xml:space="preserve">Cardiffin yliopiston opiskelija, joka kuoli Ben Nevisin putoamisen jälkeen, nimetty</w:t>
      </w:r>
    </w:p>
    <w:p>
      <w:r>
        <w:t xml:space="preserve">Cardiffin yliopiston opiskelija Patrick Boothroyd, joka on kotoisin Holmfirthista, Länsi-Yorkshirestä, kuului yliopiston ylioppilaskunnan vuorikiipeilykerhoon. Poliisi sai hälytyksen onnettomuudesta noin kello 14.25 sunnuntaina. Rannikkovartioston etsintä- ja pelastushelikopteri lennätti hänet Fort Williamissa sijaitsevaan Belfordin sairaalaan, jossa hän kuoli vammoihinsa. Myös miehen kiipeilykumppani putosi. Häntä on hoidettu Belfordin sairaalassa "ei-hengenvaarallisten vammojen" vuoksi. Skotlannin poliisi vahvisti Boothroydin henkilöllisyyden.</w:t>
      </w:r>
    </w:p>
    <w:p>
      <w:r>
        <w:rPr>
          <w:b/>
        </w:rPr>
        <w:t xml:space="preserve">Yhteenveto</w:t>
      </w:r>
    </w:p>
    <w:p>
      <w:r>
        <w:t xml:space="preserve">21-vuotias kiipeilijä, joka kuoli pudottuaan Ben Nevisin Tower Gully -reitillä, on nimetty.</w:t>
      </w:r>
    </w:p>
    <w:p>
      <w:r>
        <w:rPr>
          <w:b/>
          <w:u w:val="single"/>
        </w:rPr>
        <w:t xml:space="preserve">Asiakirjan numero 13280</w:t>
      </w:r>
    </w:p>
    <w:p>
      <w:r>
        <w:t xml:space="preserve">Suur-Manchesterin poliisi pidätetty lasten hyväksikäytön tutkinnassa</w:t>
      </w:r>
    </w:p>
    <w:p>
      <w:r>
        <w:t xml:space="preserve">Hänet pidätettiin osana tutkimusta, joka koski lasten hyväksikäyttöä 1970- ja 1980-luvuilla, ennen kuin hän työskenteli poliisin palveluksessa. GMP:n mukaan 50-vuotiasta valvomon puhelinpäivystäjää ei ole pidätetty virantoimituksesta, mutta hän ei ole "tällä hetkellä suorittamassa etulinjan poliisitehtäviä". Hänet on vapautettu poliisin takuita vastaan tutkinnan ajaksi.</w:t>
      </w:r>
    </w:p>
    <w:p>
      <w:r>
        <w:rPr>
          <w:b/>
        </w:rPr>
        <w:t xml:space="preserve">Yhteenveto</w:t>
      </w:r>
    </w:p>
    <w:p>
      <w:r>
        <w:t xml:space="preserve">Suur-Manchesterin poliisi (GMP) on pidätetty epäiltynä lapseen kohdistuneista historiallisista seksuaalirikoksista.</w:t>
      </w:r>
    </w:p>
    <w:p>
      <w:r>
        <w:rPr>
          <w:b/>
          <w:u w:val="single"/>
        </w:rPr>
        <w:t xml:space="preserve">Asiakirjan numero 13281</w:t>
      </w:r>
    </w:p>
    <w:p>
      <w:r>
        <w:t xml:space="preserve">Libby Squiren pidätysmiehellä ei ole asiaan liittyviä syytteitä</w:t>
      </w:r>
    </w:p>
    <w:p>
      <w:r>
        <w:t xml:space="preserve">Hullin yliopiston opiskelija, 21, on ollut kateissa 10 päivää, ja hänet nähtiin viimeksi ulkona vietetyn illan jälkeen. Humbersiden poliisi on kuulustellut 24-vuotiasta miestä, jonka se pidätti Hullissa keskiviikkona. Poliisin mukaan miestä syytetään tirkistelystä, yleisen säädyllisyyden loukkaamisesta ja kolmesta murtovarkaudesta. Det Supt Matt Hutchinson sanoi, että syytteet liittyvät joulukuun 2017 ja tämän vuoden tammikuun välisenä aikana ilmoitettuihin rikoksiin - ja sanoi, että kaikki syytteet eivät liity Libbyn katoamiseen. Epäilty on edelleen poliisin huostassa, ja hänen on määrä saapua maanantaina Hullin käräjäoikeuteen. "Ensisijaisena tavoitteenamme on edelleen löytää Libby ja tukea hänen perhettään tänä uskomattoman ahdistavana aikana", Det Supt Hutchinson lisäsi.</w:t>
      </w:r>
    </w:p>
    <w:p>
      <w:r>
        <w:rPr>
          <w:b/>
        </w:rPr>
        <w:t xml:space="preserve">Yhteenveto</w:t>
      </w:r>
    </w:p>
    <w:p>
      <w:r>
        <w:t xml:space="preserve">Libby Squiren katoamisesta pidätetty mies on edelleen tutkinnan kannalta kiinnostava, poliisi on ilmoittanut, että häntä vastaan on nostettu syytteitä, jotka eivät liity asiaan.</w:t>
      </w:r>
    </w:p>
    <w:p>
      <w:r>
        <w:rPr>
          <w:b/>
          <w:u w:val="single"/>
        </w:rPr>
        <w:t xml:space="preserve">Asiakirjan numero 13282</w:t>
      </w:r>
    </w:p>
    <w:p>
      <w:r>
        <w:t xml:space="preserve">Kuvia Skotlannista 13. - 20. marraskuuta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13.-20. marraskuuta välisenä aikana lähetettyjä kuvia. Lähetä kuvasi osoitteeseen scotlandpictures@bbc.co.uk. Varmista, että noudatat BBC:n valokuvia koskevia sääntöjä, jotka löytyvät täältä.</w:t>
      </w:r>
    </w:p>
    <w:p>
      <w:r>
        <w:rPr>
          <w:b/>
          <w:u w:val="single"/>
        </w:rPr>
        <w:t xml:space="preserve">Asiakirjan numero 13283</w:t>
      </w:r>
    </w:p>
    <w:p>
      <w:r>
        <w:t xml:space="preserve">Gwentin poliisi- ja rikoskomissaariehdokkaat 2021</w:t>
      </w:r>
    </w:p>
    <w:p>
      <w:r>
        <w:t xml:space="preserve">Poliisiylijohtajat ovat vaaleilla valittuja edustajia, jotka pyrkivät varmistamaan, että poliisivoimia johdetaan tehokkaasti ja tuloksellisesti. He korvasivat poliisiviranomaiset vuonna 2012, ja heidän tarkoituksenaan on tuoda yleisön ääni poliisitoimintaan. PCC-vaalit on tarkoitus pitää joka neljäs vuosi, mutta niitä lykättiin pandemian vuoksi vuoteen 2020. Tässä on luettelo Gwentin ehdokkaista aakkosjärjestyksessä sukunimen mukaan: Tämän interaktiivisen selaimen katsominen edellyttää nykyaikaista selainta, jossa on JavaScript ja vakaa internetyhteys. Lisätietoja näistä vaaleista Ketä voin äänestää alueellani? Anna postinumerosi tai englantilaisen valtuustosi tai skotlantilaisen tai walesilaisen vaalipiirisi nimi, niin saat sen selville. Esim. 'W1A 1AA' tai 'Westminster'.</w:t>
      </w:r>
    </w:p>
    <w:p>
      <w:r>
        <w:rPr>
          <w:b/>
        </w:rPr>
        <w:t xml:space="preserve">Yhteenveto</w:t>
      </w:r>
    </w:p>
    <w:p>
      <w:r>
        <w:t xml:space="preserve">Poliisi- ja rikoskomissaarien vaalit järjestetään 6. toukokuuta 2021 eri puolilla Englantia ja Walesia, myös Gwentin alueella.</w:t>
      </w:r>
    </w:p>
    <w:p>
      <w:r>
        <w:rPr>
          <w:b/>
          <w:u w:val="single"/>
        </w:rPr>
        <w:t xml:space="preserve">Asiakirjan numero 13284</w:t>
      </w:r>
    </w:p>
    <w:p>
      <w:r>
        <w:t xml:space="preserve">Carve Carrbridge -moottorisahakilpailun uusi voittaja</w:t>
      </w:r>
    </w:p>
    <w:p>
      <w:r>
        <w:t xml:space="preserve">Bowsher oli aiemmin voittanut kolme kertaa peräkkäin kokonaiskilpailun, joka toimii myös Skotlannin avoimina moottorisahan veistomestaruuskilpailuina. Ligocki veisti ensimmäisen sijan veistoksella, joka esittää kyyristynyttä vanhaa miestä. Carrbridgessä järjestettävässä kilpailussa saa käyttää vain moottorisahoja. Veistäjiltä on kielletty muiden työkalujen käyttö. Herra Bowsher voitti kansan valinnan ja oli kokonaiskilpailun kakkonen. Kolmanneksi tuli Michael Tamoszus Saksasta, ja parhaan uuden osallistujan palkinnon voitti Jonathan Sherwood Harrogatesta Yorkshirestä. Yli 3 000 ihmistä kävi katsomassa veistäjiä, joihin kuuluivat muun muassa Alice Buttress Carrbridgesta ja Sue O' Sullivan Yhdysvalloista.</w:t>
      </w:r>
    </w:p>
    <w:p>
      <w:r>
        <w:rPr>
          <w:b/>
        </w:rPr>
        <w:t xml:space="preserve">Yhteenveto</w:t>
      </w:r>
    </w:p>
    <w:p>
      <w:r>
        <w:t xml:space="preserve">Puolalainen moottorisahaveistäjä Wladek Ligocki on lopettanut Moffatin Pete Bowsherin voittoputken Carve Carrbridge -kilpailussa.</w:t>
      </w:r>
    </w:p>
    <w:p>
      <w:r>
        <w:rPr>
          <w:b/>
          <w:u w:val="single"/>
        </w:rPr>
        <w:t xml:space="preserve">Asiakirjan numero 13285</w:t>
      </w:r>
    </w:p>
    <w:p>
      <w:r>
        <w:t xml:space="preserve">Uusia suunnitelmia Aberdeenin Broadford Worksille</w:t>
      </w:r>
    </w:p>
    <w:p>
      <w:r>
        <w:t xml:space="preserve">Entisellä Richardsin tekstiilitehtaalla Aberdeenin Hutcheon Streetin varrella on yli 100 rakennusta, joista monet on merkitty A-luetteloon. Alue on ollut tyhjillään seitsemän vuotta, mutta kulttuuriperintövirastot sanovat, että työtä tarvitaan nyt kiireellisesti. Prince's Regeneration Trustin johdolla tehdyissä ehdotuksissa rakennettaisiin asuntoja, kauppoja ja ravintoloita, lastentarha ja julkisia tiloja. Ohjausryhmän muita jäseniä ovat Aberdeen City Council, Historic Scotland sekä arkkitehdit ja suunnittelukonsultit Halliday Fraser Munro.</w:t>
      </w:r>
    </w:p>
    <w:p>
      <w:r>
        <w:rPr>
          <w:b/>
        </w:rPr>
        <w:t xml:space="preserve">Yhteenveto</w:t>
      </w:r>
    </w:p>
    <w:p>
      <w:r>
        <w:t xml:space="preserve">Aberdeenin keskustassa sijaitsevan hylätyn Broadford Works -tehtaan kunnostamiseksi on esitetty uusia suunnitelmia.</w:t>
      </w:r>
    </w:p>
    <w:p>
      <w:r>
        <w:rPr>
          <w:b/>
          <w:u w:val="single"/>
        </w:rPr>
        <w:t xml:space="preserve">Asiakirjan numero 13286</w:t>
      </w:r>
    </w:p>
    <w:p>
      <w:r>
        <w:t xml:space="preserve">Walesin säävaroitus, koska odotetaan "ankaria" ukkosmyrskyjä</w:t>
      </w:r>
    </w:p>
    <w:p>
      <w:r>
        <w:t xml:space="preserve">Sen mukaan joillakin alueilla voi sataa suuria rakeita ja rankkasateita jopa 40 millimetriä tunnissa, ja joissakin paikoissa voi sataa jopa 80 millimetriä. Keltainen säävaroitus on voimassa maanantaista torstaihin. Se on seurausta viikonlopun kuumasta säästä, jonka aikana monet ovat nauttineet maaseudulla ja rannikolla. "On olemassa pieni mahdollisuus, että koteja ja yrityksiä voi tulvia nopeasti, ja tulvavesi, salamaniskut ja suuret raekuurot voivat aiheuttaa vahinkoa joillekin rakennuksille", sanoo Met Office. "On pieni mahdollisuus, että sähkökatkoksia voi esiintyä ja muut palvelut joihinkin koteihin ja yrityksiin voivat katketa."</w:t>
      </w:r>
    </w:p>
    <w:p>
      <w:r>
        <w:rPr>
          <w:b/>
        </w:rPr>
        <w:t xml:space="preserve">Yhteenveto</w:t>
      </w:r>
    </w:p>
    <w:p>
      <w:r>
        <w:t xml:space="preserve">Voimakkaat ukkosmyrskyt voivat aiheuttaa häiriöitä Walesissa ja muualla Yhdistyneessä kuningaskunnassa seuraavien neljän päivän aikana, kertoo Met Office.</w:t>
      </w:r>
    </w:p>
    <w:p>
      <w:r>
        <w:rPr>
          <w:b/>
          <w:u w:val="single"/>
        </w:rPr>
        <w:t xml:space="preserve">Asiakirjan numero 13287</w:t>
      </w:r>
    </w:p>
    <w:p>
      <w:r>
        <w:t xml:space="preserve">Lidl "avaa 250 uutta myymälää ja luo 5000 työpaikkaa Lontooseen".</w:t>
      </w:r>
    </w:p>
    <w:p>
      <w:r>
        <w:t xml:space="preserve">Ilmoitus tuli samalla, kun vähittäismyyjä esitteli suunnitelmansa avata lähes 250 uutta myymälää Lontoossa osana 1,5 miljardin punnan investointeja Yhdistyneeseen kuningaskuntaan seuraavien kolmen vuoden aikana. Suunnitelman myötä kauppiaan myymälöiden määrä Yhdistyneessä kuningaskunnassa yli kaksinkertaistuu 1 500:aan. Saksalainen alennusmyymälä on myös saanut rakennusluvan uuden pääkonttorin rakentamiseen Lounais-Lontooseen. Lidl, joka työllistää Yhdistyneessä kuningaskunnassa tällä hetkellä 19 000 työntekijää, avasi hiljattain jakelukeskuksen Southamptoniin ja on sitoutunut avaamaan varastoja Wednesburyyn Länsi-Midlandsissa, Exeteriin ja Doncasteriin.</w:t>
      </w:r>
    </w:p>
    <w:p>
      <w:r>
        <w:rPr>
          <w:b/>
        </w:rPr>
        <w:t xml:space="preserve">Yhteenveto</w:t>
      </w:r>
    </w:p>
    <w:p>
      <w:r>
        <w:t xml:space="preserve">Lidl on ilmoittanut luovansa Lontooseen 5 000 työpaikkaa ja investoivansa 70 miljoonaa puntaa uuteen pääkonttoriin pääkaupunkiin.</w:t>
      </w:r>
    </w:p>
    <w:p>
      <w:r>
        <w:rPr>
          <w:b/>
          <w:u w:val="single"/>
        </w:rPr>
        <w:t xml:space="preserve">Asiakirjan numero 13288</w:t>
      </w:r>
    </w:p>
    <w:p>
      <w:r>
        <w:t xml:space="preserve">Piilotetut sankarittaret: Voittaako Lady Rhondda sinun patsasäänestyksesi?</w:t>
      </w:r>
    </w:p>
    <w:p>
      <w:r>
        <w:t xml:space="preserve">Carolyn HittJournalisti ja lähetystoimittaja Lady Rhondda, joka syntyi Margaret Haig-Thomasina Llanwernissa Newportin osavaltiossa vuonna 1883, oli etuoikeutettu nainen, mutta hän käytti etuoikeuttaan parhaalla mahdollisella tavalla - taistellakseen kaikkien naisten oikeuksien puolesta. Hän teki asioita, joita harva muu nainen hänen taustallaan olisi uskaltanut tehdä. Hän oli suffragetti, joka teki äänioikeustaistelusta etusivun uutisen. Hän toi Emmeline Pankhurstin Walesiin ja johti äänioikeuskampanjaa Newportin naisten keskuudessa. Hän kohtasi äänioikeuden vastaisen pääministerin Asquithin hyppäämällä tämän auton päälle. Hän sytytti postilaatikon tuleen ja joutui vankilaan, jossa hän piti nälkälakkoa. Ensimmäisessä maailmansodassa hän varmisti, että naisilla oli tärkeä rooli, ja rekrytoi heitä naisten palvelukseen, muun muassa toimimalla Walesin komissaarina Women's National Service Departmentissa. Atlantin ylittäessään hän selvisi hengissä Lusitania-aluksen uppoamisesta, kun se torpedoitiin sodan aikana ja yli 1 100 ihmistä sai surmansa. Lady Rhonddalle trauma oli ratkaiseva hetki, kun hän taisteli tunteja jäätävässä vedessä selviytyäkseen. "Se muutti mielipiteeni itsestäni", hän oli sanonut. "Minulta oli puuttunut itseluottamusta... ja nyt olin selvinnyt tästä kokeesta häpäisemättä itseäni". Olin huomannut, että kun hetki koitti, pystyin hallitsemaan pelkoni." Sodan jälkeen Lady Rhondda kampanjoi niiden naispuolisten työläisten oikeuksien puolesta, jotka eivät halunneet joutua takaisin kotiin. Hän jatkoi myös taistelua naisten äänioikeuden viimeisen vaiheen puolesta, jolloin kaikki naiset saivat äänioikeuden vuonna 1928. Lady Rhondda oli aikakautensa merkittävin maailmanlaajuinen liikenainen, joka istui 33 yrityksen hallituksessa ja johti seitsemää niistä ja valvoi kaivosten, merenkulun ja sanomalehtien muodostamaa teollisuusimperiumia. Hänestä tuli myös Institute of Directorsin ensimmäinen ja toistaiseksi ainoa naispuolinen puheenjohtaja. Toimittajana hän loi ja toimitti uraauurtavaa ja erittäin vaikutusvaltaista Time and Tide -viikkolehteä, jossa oli esillä 1900-luvun kirjallisuuden jättiläisiä George Orwellista ja Virginia Woolfista JRR Tolkieniin. Time and Tide, joka käsitteli walesilaista, brittiläistä ja kansainvälistä politiikkaa sekä taidetta, oli yksi sotien välisen ajan keskeisistä lehdistä. Merkittävä henkilö Lady Rhondda vaati, että naisten äänioikeutta on täydennettävä sosiaalisella ja taloudellisella lainsäädännöllä. Hänen ohjelmassaan tavoiteltiin äitejä koskevaa lainsäädäntöä, joka antaisi paremman suojan lapsille sekä leskeksi jääneille ja naimattomille äideille. Hänen muut taistelunsa koskivat miesten ja naisten yhtäläisiä oikeuksia, ja hän vaati avioliitossa olevien vanhempien yhtäläistä lasten huoltajuutta, yhtäläisiä mahdollisuuksia julkishallinnossa ja opettajien samapalkkaisuutta. Lady Rhondda on myös syy siihen, että nykypäivän naiset voivat istua ylähuoneessa. Hän kampanjoi naispuolisten kollegojen puolesta 40 vuoden ajan, mutta valitettavasti hän kuoli sen jälkeen, kun hänen ajamaansa lakia oli muutettu, liian myöhään saadakseen oman paikkansa. Yksikin näistä yksittäisistä saavutuksista olisi varmistanut hänen paikkansa historiassa - kun ne kaikki lasketaan yhteen, Lady Rhondda on edelleen yksi merkittävimmistä Walesin koskaan tuntemista henkilöistä.</w:t>
      </w:r>
    </w:p>
    <w:p>
      <w:r>
        <w:rPr>
          <w:b/>
        </w:rPr>
        <w:t xml:space="preserve">Yhteenveto</w:t>
      </w:r>
    </w:p>
    <w:p>
      <w:r>
        <w:t xml:space="preserve">Cardiffin ensimmäinen historiaan unohdetun naisen patsas päätetään yleisöäänestyksellä. Viisi naista on valittu ehdolle taideteokseksi, joka sijoitetaan BBC Walesin uuden pääkonttorin ulkopuolelle Central Squarelle. Naiset, joista kukaan ei ole enää elossa, ovat Cranogwen, Lady Rhondda, Elizabeth Andrews, Elaine Morgan ja Betty Campbell. BBC Wales esittelee kunkin naisen elämän, ja yleisö voi äänestää verkossa keskiviikkoon klo 21.30 GMT asti. Tässä tarkastelemme Lady Rhonddan elämää.</w:t>
      </w:r>
    </w:p>
    <w:p>
      <w:r>
        <w:rPr>
          <w:b/>
          <w:u w:val="single"/>
        </w:rPr>
        <w:t xml:space="preserve">Asiakirjan numero 13289</w:t>
      </w:r>
    </w:p>
    <w:p>
      <w:r>
        <w:t xml:space="preserve">Aberdeenin kaupunginvaltuuston Marischalin päämaja avataan yleisölle.</w:t>
      </w:r>
    </w:p>
    <w:p>
      <w:r>
        <w:t xml:space="preserve">Graniittinen maamerkkirakennus on kunnostettu perusteellisesti osana kolmivuotista 65 miljoonan punnan hanketta. Työntekijät alkoivat muuttaa Marischal Collegeen viime viikolla, kun viranomainen siirtää vähitellen noin 1300 työntekijää uuteen toimipaikkaan. Yleisöllä on nyt ensimmäinen tilaisuus tutustua päämajaan. Neuvoston henkilökunta muuttaa entiseen yliopistorakennukseen eri paikoista, muun muassa suoraan tien toisella puolella sijaitsevasta St Nicholas Housesta. Ajastettu kuvamateriaali näyttää, kuinka työt collegessa etenevät alusta alkaen marraskuussa 2009.</w:t>
      </w:r>
    </w:p>
    <w:p>
      <w:r>
        <w:rPr>
          <w:b/>
        </w:rPr>
        <w:t xml:space="preserve">Yhteenveto</w:t>
      </w:r>
    </w:p>
    <w:p>
      <w:r>
        <w:t xml:space="preserve">Aberdeenin kaupunginvaltuuston uusi päämaja kunnostetussa Marischal Collegessa on avattu yleisölle.</w:t>
      </w:r>
    </w:p>
    <w:p>
      <w:r>
        <w:rPr>
          <w:b/>
          <w:u w:val="single"/>
        </w:rPr>
        <w:t xml:space="preserve">Asiakirjan numero 13290</w:t>
      </w:r>
    </w:p>
    <w:p>
      <w:r>
        <w:t xml:space="preserve">Wrexhamin korkea poliisiasema suljetaan 40 vuoden jälkeen.</w:t>
      </w:r>
    </w:p>
    <w:p>
      <w:r>
        <w:t xml:space="preserve">Poliisit siirtyvät väliaikaiseen tilaan läheiselle Chester Streetille ennen kuin uusi poliisiasema avataan kaupungin keskustan kirjaston vanhaan galleriaan. Marraskuussa Llay'ssä avattiin 21,5 miljoonaa puntaa maksanut uusi poliisilaitoksen päärakennus, jossa on 32 selliä uudessa säilöönottoyksikössä. Korkea asema on tarkoitus purkaa ja alue kunnostaa. Komisario Vic Powell sanoi: "Vanha asema on palvellut yhteisöä hyvin noin neljän vuosikymmenen ajan, mutta aika on vaatinut veronsa, eivätkä tilat enää sovellu nykypäivän poliisitoimintaan."</w:t>
      </w:r>
    </w:p>
    <w:p>
      <w:r>
        <w:rPr>
          <w:b/>
        </w:rPr>
        <w:t xml:space="preserve">Yhteenveto</w:t>
      </w:r>
    </w:p>
    <w:p>
      <w:r>
        <w:t xml:space="preserve">Wrexhamin korkea poliisiasema suljetaan yleisöltä tiistaina yli 40 vuoden jälkeen, kun se toimi yli 40 vuotta Pohjois-Walesin poliisin alueellisena tukikohtana.</w:t>
      </w:r>
    </w:p>
    <w:p>
      <w:r>
        <w:rPr>
          <w:b/>
          <w:u w:val="single"/>
        </w:rPr>
        <w:t xml:space="preserve">Asiakirjan numero 13291</w:t>
      </w:r>
    </w:p>
    <w:p>
      <w:r>
        <w:t xml:space="preserve">Dumfriesin Theatre Royalin päivityssuunnitelmat toimitettu</w:t>
      </w:r>
    </w:p>
    <w:p>
      <w:r>
        <w:t xml:space="preserve">Dumfriesin Theatre Royalin tulevaisuus turvattiin hyväntekeväisyyssäätiön rahoituslupauksella. Nyt Dumfriesin ja Gallowayn neuvostolle on jätetty hakemus 18. vuosisadan rakennuksen kunnostamiseksi. Sen yhteydessä käytettäisiin viereisiä kiinteistöjä parempien kulkuyhteyksien ja tilojen tarjoamiseksi. Ehdotuksen toivotaan mahdollistavan erikoistuneen harjoitustilan, viihtyisämmän aulan sekä paremmat baari- ja ravintolatilat. Teatterin omistajien, Guild of Playersin, tavoitteena on myös laajentaa nuorten osallistumista. Theatre Royal rakennettiin vuonna 1792, ja Robert Burns kuului sen alkuperäisiin mesenaatteihin.</w:t>
      </w:r>
    </w:p>
    <w:p>
      <w:r>
        <w:rPr>
          <w:b/>
        </w:rPr>
        <w:t xml:space="preserve">Yhteenveto</w:t>
      </w:r>
    </w:p>
    <w:p>
      <w:r>
        <w:t xml:space="preserve">Skotlannin vanhimpaan teatteriin, joka pelastettiin sulkemiselta 18 kuukautta sitten, on jätetty suunnitelmat suurista parannustöistä.</w:t>
      </w:r>
    </w:p>
    <w:p>
      <w:r>
        <w:rPr>
          <w:b/>
          <w:u w:val="single"/>
        </w:rPr>
        <w:t xml:space="preserve">Asiakirjan numero 13292</w:t>
      </w:r>
    </w:p>
    <w:p>
      <w:r>
        <w:t xml:space="preserve">Bascule silta osittain suljettu rikkoutuneen viemärin vuoksi</w:t>
      </w:r>
    </w:p>
    <w:p>
      <w:r>
        <w:t xml:space="preserve">Anglian Water sanoo, että se korjaa Station Squaren alla olevaa viemäriä 130 000 punnan edestä. A12-tien keskimmäinen kaista Station Squaren kohdalla suljetaan, joten liikenne ei voi kääntyä oikealle Waveney Roadille. Töiden odotetaan kestävän jopa viisi viikkoa. Katwijk Wayn, Artillery Wayn, Old Nelson Streetin ja Battery Green Roadin kohdalla on kiertoteitä. Anglian Waterin Antony Innes sanoi, että viemäri on viisi metriä tien alapuolella. Hän sanoi: "Ymmärrämme, että tämä työ aiheuttaa jonkin verran häiriöitä, ja olemme pahoillamme siitä. "Seurauksia, joita aiheutuisi siitä, että tätä viemäriä ei korjata, ei kuitenkaan kannata ajatella."</w:t>
      </w:r>
    </w:p>
    <w:p>
      <w:r>
        <w:rPr>
          <w:b/>
        </w:rPr>
        <w:t xml:space="preserve">Yhteenveto</w:t>
      </w:r>
    </w:p>
    <w:p>
      <w:r>
        <w:t xml:space="preserve">Autoilijoita on kehotettu odottamaan viivytyksiä, kun Lowestoftin Bascule-sillan lähellä sijaitsevan rikkoutuneen viemärin korjaustyöt alkavat.</w:t>
      </w:r>
    </w:p>
    <w:p>
      <w:r>
        <w:rPr>
          <w:b/>
          <w:u w:val="single"/>
        </w:rPr>
        <w:t xml:space="preserve">Asiakirjan numero 13293</w:t>
      </w:r>
    </w:p>
    <w:p>
      <w:r>
        <w:t xml:space="preserve">Milnthorpen käteisautomaattiryöstöstä syytetty oikeudessa</w:t>
      </w:r>
    </w:p>
    <w:p>
      <w:r>
        <w:t xml:space="preserve">Cumbrian Milnthorpessa sijaitsevan McColl's Square -nimisen päivittäistavarakaupan kimppuun hyökättiin varhain torstaina. Durhamin kreivikunnasta kotoisin olevia 30- ja 37-vuotiaita miehiä syytetään murtovarkaudesta, ajoneuvon luvattomasta anastamisesta ja vahingonteosta. Heidät vangittiin, ja heidät kuullaan Carlisle Crown Courtissa 11. helmikuuta.</w:t>
      </w:r>
    </w:p>
    <w:p>
      <w:r>
        <w:rPr>
          <w:b/>
        </w:rPr>
        <w:t xml:space="preserve">Yhteenveto</w:t>
      </w:r>
    </w:p>
    <w:p>
      <w:r>
        <w:t xml:space="preserve">Kaksi miestä on saapunut oikeuden eteen syytettynä pankkiautomaattiin kohdistuneesta ryöstöstä, joka tuhosi kaupan julkisivun.</w:t>
      </w:r>
    </w:p>
    <w:p>
      <w:r>
        <w:rPr>
          <w:b/>
          <w:u w:val="single"/>
        </w:rPr>
        <w:t xml:space="preserve">Asiakirjan numero 13294</w:t>
      </w:r>
    </w:p>
    <w:p>
      <w:r>
        <w:t xml:space="preserve">Soca: Vakavan järjestäytyneen rikollisuuden virasto: Korkeat ja matalat paikat</w:t>
      </w:r>
    </w:p>
    <w:p>
      <w:r>
        <w:t xml:space="preserve">2006 Vakavan järjestäytyneen rikollisuuden virasto (Soca) perustetaan yhdistämään poliisin, tullin ja maahanmuuttoviranomaisten asiantuntijat. Tuolloinen pääministeri Tony Blair sanoo, että uusi yksikkö puuttuu 2000-luvun "julmiin ja kehittyneisiin" rikollisjengeihin. Viraston on ilmoitettu aloittavan 4 200 työntekijän voimin, joista noin puolet on rikostutkijoita ja puolet analyysi- ja tiedustelupalveluja, ja sen budjetti on 400 miljoonaa puntaa. 2007 Virasto kertoo takavarikoineensa viidenneksen Euroopan kokaiinitarjonnasta ensimmäisen toimintavuotensa aikana. Vuosikertomuksessaan virasto kertoo, että se paljasti 73 tonnia kokaiinia, jonka katukauppa-arvo on 3 miljardia puntaa, esti 35 mahdollista murhaa ja laati luettelon 1 600 rikollispäälliköstä. 2008 Sokan henkilökunta sanoo julkisesti, ettei virasto pidätä tarpeeksi rikollisia ja että se on liian byrokraattinen. Soca:n päällikkö Bill Hughes sanoo kritisoijien käyttäytyneen "häpeällisesti" ja "halventaneen" kollegojaan ja lisää, että "hyvin monimutkaisen" fuusion jälkeen on tapahtunut edistystä. Tiedotusvälineiden mukaan jotkut viraston työntekijät ovat sanoneet, ettei virasto ole pidättänyt yhtään 130:stä tärkeimmästä kohteestaan, mutta Hughes kiistää tämän ja sanoo, että 36 on pidätetty ja että lisää pidätyksiä on mahdollisesti odotettavissa ulkomailla. Soca myöntää vuosikertomuksessaan, että rikollisuuden torjunnassa on edistytty epätasaisesti. A-huumausaineita vastaan toteutettujen operaatioiden ja projektien määrä on 195, kun se edeltävien 12 kuukauden aikana oli ollut 215. 2009 toukokuu - Soca sanoo, että kansainväliset kokaiinimarkkinat ovat "taantumassa" vuoden onnistuneiden operaatioiden jälkeen, ja selittää, että sen peitetoiminta on auttanut tukkuhintojen nousuun. Sen mukaan kilohinnat ovat nousseet vuoden 2008 39 000 punnasta yli 45 000 puntaan (50 000 euroon), vaikka katuhinnat ovat pysyneet vakaina. Kesäkuu - Luvut osoittavat, että jokaisesta 15 punnasta, jonka Soca käyttää julkisia varoja, vain 1 punta saadaan takaisin rikollisilta. Tutkimusten mukaan se oli saanut takaisin 78 miljoonaa puntaa rikollispomoilta, mutta maksanut veronmaksajille 1,2 miljardia puntaa. Sen puheenjohtaja Sir Stephen Lander sanoo, että omaisuuden takavarikointi ei ole "kaikki kaikessa", ja sanoo, että elin on myös estänyt jengejä käyttämästä 460 miljoonaa puntaa lisää. 2010 Sisäministeri Theresa May ilmoittaa, että Soca korvataan uudella kansallisella rikostorjuntavirastolla vuonna 2012 osana poliisitoiminnan suurta uudistusta. Hän sanoo, että uuteen virastoon kuuluvat järjestäytynyt rikollisuus, rajavalvonta ja lasten hyväksikäyttöä ja verkkosuojaa käsittelevä keskus (Ceop).</w:t>
      </w:r>
    </w:p>
    <w:p>
      <w:r>
        <w:rPr>
          <w:b/>
        </w:rPr>
        <w:t xml:space="preserve">Yhteenveto</w:t>
      </w:r>
    </w:p>
    <w:p>
      <w:r>
        <w:t xml:space="preserve">Vakavan järjestäytyneen rikollisuuden virasto (Soca) on tarkoitus korvata uudella kansallisella rikostorjuntavirastolla osana poliisitoiminnan suurta uudistusta. Mitkä ovat olleet Socan työn huippu- ja alamäet sen jälkeen, kun se perustettiin vuonna 2006, ja sen tehtäviin kuuluivat muun muassa huumekaupan ja ampuma-aserikosten torjunta?</w:t>
      </w:r>
    </w:p>
    <w:p>
      <w:r>
        <w:rPr>
          <w:b/>
          <w:u w:val="single"/>
        </w:rPr>
        <w:t xml:space="preserve">Asiakirjan numero 13295</w:t>
      </w:r>
    </w:p>
    <w:p>
      <w:r>
        <w:t xml:space="preserve">Pidätyksiä aseistetun poliisin jälkeen Wellington Roadilla, Rhylissä</w:t>
      </w:r>
    </w:p>
    <w:p>
      <w:r>
        <w:t xml:space="preserve">Pohjois-Walesin poliisi kiisti sosiaalisessa mediassa liikkuneet huhut Wellington Roadilla maanantai-iltana tapahtuneesta ampumisesta. Komisario Martin Best sanoi, että oli tapahtunut "välikohtaus", mutta ei kertonut yksityiskohtia. "Haluamme vakuuttaa paikallisväestölle, että poliisit pysyvät edelleen Wellington Roadin alueella ja sen ympäristössä, joka on edelleen poliisin eristyksissä", hän lisäsi. Neljä pidätettyä henkilöä on edelleen poliisin huostassa.</w:t>
      </w:r>
    </w:p>
    <w:p>
      <w:r>
        <w:rPr>
          <w:b/>
        </w:rPr>
        <w:t xml:space="preserve">Yhteenveto</w:t>
      </w:r>
    </w:p>
    <w:p>
      <w:r>
        <w:t xml:space="preserve">Neljä pidätystä on tehty sen jälkeen, kun aseistetut poliisit saartoivat Denbighshiren Rhylissä sijaitsevan päätien.</w:t>
      </w:r>
    </w:p>
    <w:p>
      <w:r>
        <w:rPr>
          <w:b/>
          <w:u w:val="single"/>
        </w:rPr>
        <w:t xml:space="preserve">Asiakirjan numero 13296</w:t>
      </w:r>
    </w:p>
    <w:p>
      <w:r>
        <w:t xml:space="preserve">Eläkeläinen kuoli moottoripyörän törmättyä puuhun Bonchesterin sillan lähellä</w:t>
      </w:r>
    </w:p>
    <w:p>
      <w:r>
        <w:t xml:space="preserve">Hän ajoi ryhmässä, kun onnettomuus tapahtui B6357-tiellä lähellä Bonchesterin siltaa noin kello 12.30 lauantaina. Paikalle lähetettiin pelastuspalvelut, mutta mies todettiin kuolleeksi paikan päällä. Ylikonstaapeli Paul Ewing pyysi kaikkia, joilla on tietoja tai kojelautakameran kuvamateriaalia, ilmoittautumaan ja ottamaan yhteyttä poliisiin.</w:t>
      </w:r>
    </w:p>
    <w:p>
      <w:r>
        <w:rPr>
          <w:b/>
        </w:rPr>
        <w:t xml:space="preserve">Yhteenveto</w:t>
      </w:r>
    </w:p>
    <w:p>
      <w:r>
        <w:t xml:space="preserve">72-vuotias moottoripyöräilijä on kuollut, kun hänen pyöränsä suistui tieltä ja törmäsi puuhun Bordersissa.</w:t>
      </w:r>
    </w:p>
    <w:p>
      <w:r>
        <w:rPr>
          <w:b/>
          <w:u w:val="single"/>
        </w:rPr>
        <w:t xml:space="preserve">Asiakirjan numero 13297</w:t>
      </w:r>
    </w:p>
    <w:p>
      <w:r>
        <w:t xml:space="preserve">Angela Rider: Rider: Mies oikeudessa murhasyytteestä</w:t>
      </w:r>
    </w:p>
    <w:p>
      <w:r>
        <w:t xml:space="preserve">Angela Riderin ruumis löytyi maanantaina talosta Cawoodin kylässä Yorkin ja Selbyn välillä. Hänen perheensä kunnioitti 51-vuotiasta ja kuvaili häntä "kauniiksi äidiksi" ja "ihanaksi tyttäreksi". Adrian Rodi, 49, Chestnut Roadilta, Cawoodista, vangittiin Yorkin tuomareiden päätöksellä, ja hänen on määrä saapua Leeds Crown Courtiin torstaina. Lisää Yorkshiresta</w:t>
      </w:r>
    </w:p>
    <w:p>
      <w:r>
        <w:rPr>
          <w:b/>
        </w:rPr>
        <w:t xml:space="preserve">Yhteenveto</w:t>
      </w:r>
    </w:p>
    <w:p>
      <w:r>
        <w:t xml:space="preserve">Mies on saapunut oikeuteen syytettynä naisen murhasta Pohjois-Yorkshiressä.</w:t>
      </w:r>
    </w:p>
    <w:p>
      <w:r>
        <w:rPr>
          <w:b/>
          <w:u w:val="single"/>
        </w:rPr>
        <w:t xml:space="preserve">Asiakirjan numero 13298</w:t>
      </w:r>
    </w:p>
    <w:p>
      <w:r>
        <w:t xml:space="preserve">Kolme siirtolaisvenettä pysäytetty Englannin kanaalissa</w:t>
      </w:r>
    </w:p>
    <w:p>
      <w:r>
        <w:t xml:space="preserve">Ranskan viranomaiset estivät kahta venettä, joissa oli 16 ihmistä, poistumasta Ranskan vesiltä ja toista 18:aa ihmistä poistumasta rannikolta. Yli 7 000 ihmistä on onnistunut kulkemaan Yhdistyneeseen kuningaskuntaan tänä vuonna. Sisäministeri Priti Patel sanoi: "Turvapaikkajärjestelmämme on rikki, ja [uusi järjestelmä] on oikeudenmukaisempi ja tiukempi." Seuraa BBC South Eastia Facebookissa, Twitterissä ja Instagramissa. Lähetä juttuideoita osoitteeseen southeasttoday@bbc.co.uk.</w:t>
      </w:r>
    </w:p>
    <w:p>
      <w:r>
        <w:rPr>
          <w:b/>
        </w:rPr>
        <w:t xml:space="preserve">Yhteenveto</w:t>
      </w:r>
    </w:p>
    <w:p>
      <w:r>
        <w:t xml:space="preserve">Sisäministeriön mukaan Englannin kanaalissa pysäytettiin perjantaina kolme venettä, joissa oli 56 siirtolaista.</w:t>
      </w:r>
    </w:p>
    <w:p>
      <w:r>
        <w:rPr>
          <w:b/>
          <w:u w:val="single"/>
        </w:rPr>
        <w:t xml:space="preserve">Asiakirjan numero 13299</w:t>
      </w:r>
    </w:p>
    <w:p>
      <w:r>
        <w:t xml:space="preserve">Mies, 26, kuoli Creamfields-festivaaleilla Daresburyssa, Cheshiressä sijaitsevassa Daresburyssa</w:t>
      </w:r>
    </w:p>
    <w:p>
      <w:r>
        <w:t xml:space="preserve">Cornwallista kotoisin oleva Joseph Michael Sheppherd, 26, löydettiin romahtaneena tanssimusiikkitapahtuman leirintäalueelta Daresburyssa, lähellä Warringtonia. Hänet löydettiin noin keskiyöllä, eivätkä pelastuspalvelut pystyneet pelastamaan häntä, poliisi kertoi. Torstaina alkaneella nelipäiväisellä festivaalilla esiintyvät muun muassa Calvin Harris, Tiesto, Fatboy Slim ja Pete Tong. Poliisi pitää hänen kuolemaansa selittämättömänä. Ruumiinavauksen on määrä tapahtua keskiviikkona. Aiheeseen liittyvät internet-linkit Creamfields 2016</w:t>
      </w:r>
    </w:p>
    <w:p>
      <w:r>
        <w:rPr>
          <w:b/>
        </w:rPr>
        <w:t xml:space="preserve">Yhteenveto</w:t>
      </w:r>
    </w:p>
    <w:p>
      <w:r>
        <w:t xml:space="preserve">Mies on kuollut romahdettuaan Creamfields-festivaaleilla.</w:t>
      </w:r>
    </w:p>
    <w:p>
      <w:r>
        <w:rPr>
          <w:b/>
          <w:u w:val="single"/>
        </w:rPr>
        <w:t xml:space="preserve">Asiakirjan numero 13300</w:t>
      </w:r>
    </w:p>
    <w:p>
      <w:r>
        <w:t xml:space="preserve">Hakeem "pettynyt" JM:ään</w:t>
      </w:r>
    </w:p>
    <w:p>
      <w:r>
        <w:t xml:space="preserve">Hakeem kuvaili tapaamistaan Norjan apulaisulkoministerin Vidar Helgessenin kanssa "pettymykseksi". Hän sanoi, että muslimeja ei kuultu hallituksen ja Tamilitiikerien välisen yhteisymmärryspöytäkirjan valmistelussa. "Jotkut muslimiministerit vakuuttivat minulle aiemmin, että myös muslimit ovat osapuolena", Hakeem sanoi BBC Sandeshayalle (BBC Sinhala). Entisen ministerin mukaan Helgessenin kanssa käytyjen keskustelujen jälkeen oli selvää, että muslimit eivät olisi osapuolena tulevissa rauhanneuvotteluissa. "Tämä on hyvin vakava tilanne. Muslimit eivät voi hyväksyä JM:ää sellaisena kuin se on nyt." Hakeem sanoi, että muslimiyhteisö antaa yhtenäisen vastauksen JM:lle muiden muslimijohtajien kanssa käytyjen jatkoneuvottelujen jälkeen.</w:t>
      </w:r>
    </w:p>
    <w:p>
      <w:r>
        <w:rPr>
          <w:b/>
        </w:rPr>
        <w:t xml:space="preserve">Yhteenveto</w:t>
      </w:r>
    </w:p>
    <w:p>
      <w:r>
        <w:t xml:space="preserve">Sri Lankan muslimikongressin (SLMC) johtaja Rauff Hakeem ilmaisi suuttumuksensa siitä, että ehdotetussa yhteisessä mekanismissa (JM) tsunami-avun jakamiseksi ei ole otettu huomioon muslimiyhteisöä.</w:t>
      </w:r>
    </w:p>
    <w:p>
      <w:r>
        <w:rPr>
          <w:b/>
          <w:u w:val="single"/>
        </w:rPr>
        <w:t xml:space="preserve">Asiakirjan numero 13301</w:t>
      </w:r>
    </w:p>
    <w:p>
      <w:r>
        <w:t xml:space="preserve">Kersantti Robert Quigg: Bushmills kunnioittaa Sommen sankaria</w:t>
      </w:r>
    </w:p>
    <w:p>
      <w:r>
        <w:t xml:space="preserve">Mervyn JessBBC News NI Hän sai korkeimman sotilaspalkinnon urhoollisuudesta mentyään tulilinjalle etsimään taistelukentällä kadonnutta komentajaansa. Luutnantti Sir Harry Macnaghten ei ollut pelkästään hänen esimiehensä, vaan hän oli myös Bushmillsissä sijaitsevan Macnaghtenin kartanon perijä, jossa Robert Quigg työskenteli ennen sotaa. Hän lähti lukuisia kertoja etsimään häntä, ja joka kerta hän palasi haavoittuneen sotilaan kanssa, mutta ei etsimänsä miehen kanssa. "Robert valittiin Sir Harryn batmaniksi, joten heidän välillään oli melko vahva side, ja uskon, että hän tunsi velvollisuutta huolehtia hänestä", kertoi hänen veljenpoikansa Leonard Quigg. "Hän lähti seitsemän kertaa, mutta ei koskaan löytänyt Sir Harrya. "Kiehtova tarina" "Se oli eri aikakausi, ja kun nykyään miettii, kuinka moni ihminen ryömii helvetilliseen ei-kenenkään-maahan pelastaakseen pomonsa, se on suhteellisen harvinaista. "Se on kiehtova tarina, joka ylittää tuon ajan jäykät sosiaaliset rajat, tässä oli vaatimaton kartanotyöläinen, joka yritti pelastaa nuoren kartanonherran." Kun ylikonstaapeli Quigg palasi kotiin, häntä ylistettiin sankarina, ja kaupunkilaiset ottivat hänet innokkaasti vastaan. Suuret ja suuret juhlivat häntä, ja hän sai lukuisia kutsuja suuriin tilaisuuksiin. Leslie Heaney Bushmillsin kuninkaallisesta British Legion -järjestöstä sanoo, että kotiin palannut sankari oli sodan verilöylyjen jäljiltä demoninen. "Robertilla oli omat ongelmansa. Kukaan ei ehkä tajunnut, mitä ne olivat hänen kokemiensa kauhujen jälkeen. "Hyvin harva niistä miehistä, jotka palasivat, puhui siitä paljon. He puhuivat mukavista asioista, jos niitä oli, mutta eivät kauheuksista, joita he olivat kokeneet. "Sotilaat eivät oikeastaan tajunneet, mihin he olivat joutuneet tuossa sodassa. Se oli epätoivoista, ei vain Irlannin pohjoisosassa vaan myös maan eteläosassa. "He kaikki lähtivät sotaan toivoen tekevänsä oikein." Myöhemmin tässä kuussa Bushmillsin keskustassa paljastetaan sotasankarin pronssinen patsas. Robert Thompson Quigg Commemoration Society -yhdistyksestä oli kantava voima muistomerkin pystyttämisessä. "Olen yrittänyt saada Robert Quiggille patsaan viimeiset 40 vuotta. Aina kun mainitsin siitä jollekin, minulle naurettiin. "Kyllä, 36. Ulsterin divisioonan sotilaille myönnettiin muitakin Victoria-ristejä, mutta hän oli ainoa Victoria-risti Belfastin pohjoispuolella. Se oli melkoinen ponnistus." Uusi patsas sijoitetaan kylän keskelle, kylän keskustaan sotamuistomerkin suuntaan, jossa muistetaan yli 20:tä kylän toveria, jotka kuolivat Sommen taistelun ensimmäisenä päivänä.</w:t>
      </w:r>
    </w:p>
    <w:p>
      <w:r>
        <w:rPr>
          <w:b/>
        </w:rPr>
        <w:t xml:space="preserve">Yhteenveto</w:t>
      </w:r>
    </w:p>
    <w:p>
      <w:r>
        <w:t xml:space="preserve">Billyn seurakunnan kirkon hautakivien joukossa, kukkulan rinteellä, josta on näkymät Bushmillsille, Antrimin kreivikuntaan, on yksi, johon on kaiverrettu sanat: "Kersantti Robert Quiggin, Royal Irish Rifles, muistoksi, joka sai Victoria-ristin huomattavasta urheudesta Sommen taistelussa".</w:t>
      </w:r>
    </w:p>
    <w:p>
      <w:r>
        <w:rPr>
          <w:b/>
          <w:u w:val="single"/>
        </w:rPr>
        <w:t xml:space="preserve">Asiakirjan numero 13302</w:t>
      </w:r>
    </w:p>
    <w:p>
      <w:r>
        <w:t xml:space="preserve">Donald Trumpin vahakuva paljastettiin Madame Tussaudsissa</w:t>
      </w:r>
    </w:p>
    <w:p>
      <w:r>
        <w:t xml:space="preserve">Trumpin kaksoisolento korvaa Barack Obaman vahakuvion ja liittyy nähtävyydessä olevien muiden maailman johtajien, kuten Vladimir Putinin ja Nelson Mandelan, joukkoon. Trump vannoo virkavalansa Yhdysvaltain 45. presidenttinä perjantaina. Sovelluksen käyttäjien tulisi napauttaa kuvaa, jotta he voivat verrata oikeaa Donald Trumpia vahakuvaan Kuvat AFP:n luvalla Donald Trumpin vahakuvan teko.</w:t>
      </w:r>
    </w:p>
    <w:p>
      <w:r>
        <w:rPr>
          <w:b/>
        </w:rPr>
        <w:t xml:space="preserve">Yhteenveto</w:t>
      </w:r>
    </w:p>
    <w:p>
      <w:r>
        <w:t xml:space="preserve">Lontoon keskustassa sijaitsevassa Madame Tussaudsissa on paljastettu Donald Trumpin vahakuva ennen tulevan presidentin virkaanastujaisia.</w:t>
      </w:r>
    </w:p>
    <w:p>
      <w:r>
        <w:rPr>
          <w:b/>
          <w:u w:val="single"/>
        </w:rPr>
        <w:t xml:space="preserve">Asiakirjan numero 13303</w:t>
      </w:r>
    </w:p>
    <w:p>
      <w:r>
        <w:t xml:space="preserve">Great Aberdeen Run -reitin väliaikainen pinta</w:t>
      </w:r>
    </w:p>
    <w:p>
      <w:r>
        <w:t xml:space="preserve">Upperkirkgate - Marischal Square -rakennuksen vieressä - on tällä hetkellä kaivettu ja suljettu. Great Aberdeen Run järjestetään sunnuntaina 27. elokuuta. Aberdeenin kaupunginvaltuuston mukaan Upperkirkgateen asennetaan väliaikainen pinta, jotta juoksijat voivat kulkea reitin turvallisesti. Aiheeseen liittyvät Internet-linkit Great Aberdeen Run</w:t>
      </w:r>
    </w:p>
    <w:p>
      <w:r>
        <w:rPr>
          <w:b/>
        </w:rPr>
        <w:t xml:space="preserve">Yhteenveto</w:t>
      </w:r>
    </w:p>
    <w:p>
      <w:r>
        <w:t xml:space="preserve">Tulevan Great Aberdeen Run -juoksun reitille on asennettava väliaikainen päällyste.</w:t>
      </w:r>
    </w:p>
    <w:p>
      <w:r>
        <w:rPr>
          <w:b/>
          <w:u w:val="single"/>
        </w:rPr>
        <w:t xml:space="preserve">Asiakirjan numero 13304</w:t>
      </w:r>
    </w:p>
    <w:p>
      <w:r>
        <w:t xml:space="preserve">Redcarin ja Stocktonin moottoripyöräilijät kuolivat North York Moorsin onnettomuuksissa</w:t>
      </w:r>
    </w:p>
    <w:p>
      <w:r>
        <w:t xml:space="preserve">Redcarista kotoisin oleva mies oli matkalla kohti Whitbyä, kun onnettomuus tapahtui Lockton Lanen risteyksessä Locktonissa sunnuntaina. Hän loukkaantui vakavasti ja hänet vietiin Scarborough General Hospitaliin, mutta hänet todettiin myöhemmin kuolleeksi. Kyseessä on toinen moottoripyöräilijän aiheuttama onnettomuus viikonlopun aikana North York Moorsin alueella. Middlesbroughin lähellä sijaitsevasta Stocktonista kotoisin oleva 47-vuotias mies kuoli sunnuntaina sen jälkeen, kun hänen moottoripyöränsä törmäsi autoon A171-tiellä Cloughtonin lähellä. Molempien tapausten osalta North Yorkshiren poliisi on vedonnut silminnäkijöihin.</w:t>
      </w:r>
    </w:p>
    <w:p>
      <w:r>
        <w:rPr>
          <w:b/>
        </w:rPr>
        <w:t xml:space="preserve">Yhteenveto</w:t>
      </w:r>
    </w:p>
    <w:p>
      <w:r>
        <w:t xml:space="preserve">51-vuotias moottoripyöräilijä on kuollut törmättyään autoon A169-tiellä Pohjois-Yorkshiressä.</w:t>
      </w:r>
    </w:p>
    <w:p>
      <w:r>
        <w:rPr>
          <w:b/>
          <w:u w:val="single"/>
        </w:rPr>
        <w:t xml:space="preserve">Asiakirjan numero 13305</w:t>
      </w:r>
    </w:p>
    <w:p>
      <w:r>
        <w:t xml:space="preserve">Birminghamin roskakuskit työskentelevät pankkilomalla</w:t>
      </w:r>
    </w:p>
    <w:p>
      <w:r>
        <w:t xml:space="preserve">Valtuutettu Timothy Huxtable kertoi, että 19 ylimääräistä jätemiehistöä on työskennellyt lomien aikana, ja ne ovat töissä sunnuntaina ja maanantaina. Aiemmat jäiset olosuhteet ja miehistöjen työtaistelutoimenpiteet olivat johtaneet jätteiden jättämiseen. Roskakuskit lakkoilivat 20. joulukuuta palkan vuoksi ja ovat työskennelleet sääntömääräisesti. Noin 500-600 työntekijää käveli torstaina ulos kahta keskeytystä koskevan riidan vuoksi, mutta palasivat töihin perjantaina. Palkkakiistan keskiössä ovat ehdotukset, joilla pyritään korjaamaan neuvoston palveluksessa olevien mies- ja naispuolisten kollegojen palkkaeroa, jonka Unite on sanonut merkitsevän 4 000 punnan palkanalennusta.</w:t>
      </w:r>
    </w:p>
    <w:p>
      <w:r>
        <w:rPr>
          <w:b/>
        </w:rPr>
        <w:t xml:space="preserve">Yhteenveto</w:t>
      </w:r>
    </w:p>
    <w:p>
      <w:r>
        <w:t xml:space="preserve">Joillakin Birminghamin alueilla roskat, joita ei ole kerätty yli kolmeen viikkoon, voidaan kerätä juhlapyhien aikana, kuten valtuusto on ilmoittanut.</w:t>
      </w:r>
    </w:p>
    <w:p>
      <w:r>
        <w:rPr>
          <w:b/>
          <w:u w:val="single"/>
        </w:rPr>
        <w:t xml:space="preserve">Asiakirjan numero 13306</w:t>
      </w:r>
    </w:p>
    <w:p>
      <w:r>
        <w:t xml:space="preserve">Belchfordin risteyksen pakettiauto-onnettomuudessa kuoli kaksi ihmistä</w:t>
      </w:r>
    </w:p>
    <w:p>
      <w:r>
        <w:t xml:space="preserve">Citroen Relay ja Mercedes Sprinter törmäsivät toisiinsa A153-tiellä Belchfordin lähellä noin kello 21.45 BST perjantaina, kertoo Lincolnshiren poliisi. Kaksi 35- ja 49-vuotiasta miestä kuoli, kun taas 25-vuotias mies lennätettiin Hullin kuninkaalliseen sairaalaan, jossa hän on tehohoidossa, poliisi kertoi. Poliisi vetoaa silminnäkijöihin, jotka näkivät jommankumman valkoisista pakettiautoista. Viimeisimmät uutiset ja tarinat Lincolnshiresta</w:t>
      </w:r>
    </w:p>
    <w:p>
      <w:r>
        <w:rPr>
          <w:b/>
        </w:rPr>
        <w:t xml:space="preserve">Yhteenveto</w:t>
      </w:r>
    </w:p>
    <w:p>
      <w:r>
        <w:t xml:space="preserve">Kaksi miestä on kuollut ja kolmas loukkaantunut vakavasti kahden pakettiauton kolaroidessa risteyksessä.</w:t>
      </w:r>
    </w:p>
    <w:p>
      <w:r>
        <w:rPr>
          <w:b/>
          <w:u w:val="single"/>
        </w:rPr>
        <w:t xml:space="preserve">Asiakirjan numero 13307</w:t>
      </w:r>
    </w:p>
    <w:p>
      <w:r>
        <w:t xml:space="preserve">Dorsetin palomiehet puuttuvat mökkien palamiseen</w:t>
      </w:r>
    </w:p>
    <w:p>
      <w:r>
        <w:t xml:space="preserve">Dorsetin ja Wiltshiren palo- ja pelastuspalvelu sai hälytyksen tulipalosta, joka syttyi Poxwellin keittiössä klo 18:43 BST. Kolmetoista palomiestä yrittää saada tulipalon hallintaan. Henkilövahinkoja ei ole raportoitu. Palokunnan mukaan Warmwell Roundaboutin ja Osmington Millsin välinen A353-tietie on suljettuna "huomattavan" ajan.</w:t>
      </w:r>
    </w:p>
    <w:p>
      <w:r>
        <w:rPr>
          <w:b/>
        </w:rPr>
        <w:t xml:space="preserve">Yhteenveto</w:t>
      </w:r>
    </w:p>
    <w:p>
      <w:r>
        <w:t xml:space="preserve">Noin 65 palomiestä torjuu tulipaloa, joka polttaa paritaloja Dorsetissa.</w:t>
      </w:r>
    </w:p>
    <w:p>
      <w:r>
        <w:rPr>
          <w:b/>
          <w:u w:val="single"/>
        </w:rPr>
        <w:t xml:space="preserve">Asiakirjan numero 13308</w:t>
      </w:r>
    </w:p>
    <w:p>
      <w:r>
        <w:t xml:space="preserve">A9:n keskinopeusvalvontakamerajärjestelmän käyttöönottoajankohta on vahvistettu.</w:t>
      </w:r>
    </w:p>
    <w:p>
      <w:r>
        <w:t xml:space="preserve">A9 Safety Partnership, jonka jäseniä ovat muun muassa Skotlannin poliisi ja Skotlannin liikenne, on vahvistanut päivämäärän. 2,5 miljoonaa puntaa maksavaan hankkeeseen kuuluu kameroiden asentaminen 27 kohteeseen. Järjestelmää vastustaa kampanjaryhmä A9 Average Speed Cameras Are Not the Answer. Se on vaatinut toimia huonojen ohitusten torjumiseksi. Lokakuun 28. päivänä alkaa myös pilottihanke, jossa raskaille tavarankuljetusajoneuvoille sallitaan nopeus 50mph samalla A9-tien osuudella.</w:t>
      </w:r>
    </w:p>
    <w:p>
      <w:r>
        <w:rPr>
          <w:b/>
        </w:rPr>
        <w:t xml:space="preserve">Yhteenveto</w:t>
      </w:r>
    </w:p>
    <w:p>
      <w:r>
        <w:t xml:space="preserve">Invernessin ja Dunblanen välisen A9-tien keskinopeuskameraverkosto otetaan käyttöön 28. lokakuuta.</w:t>
      </w:r>
    </w:p>
    <w:p>
      <w:r>
        <w:rPr>
          <w:b/>
          <w:u w:val="single"/>
        </w:rPr>
        <w:t xml:space="preserve">Asiakirjan numero 13309</w:t>
      </w:r>
    </w:p>
    <w:p>
      <w:r>
        <w:t xml:space="preserve">Sherlock Holmesin muuttuvat kasvot</w:t>
      </w:r>
    </w:p>
    <w:p>
      <w:r>
        <w:t xml:space="preserve">Vincent DowdTaidetoimittaja, BBC World Sevice Öljyvärimaalaus on vuodelta 1897, ja se on viktoriaaniseen tapaan vaikuttava. Vaikka kuvattu mies ei ole vielä 40-vuotias, hän näyttää vanhemmalta: vaikutusvaltainen henkilö, mahdollisesti pankkiiri tai poliitikko. Todellisuudessa kuvaaja oli Sir Arthur Conan Doyle, joka kymmenen vuotta aiemmin oli luonut maailman kuuluisimman salapoliisin. Vuoteen 1897 mennessä Sherlock Holmesin maine oli jo pitkään ylittänyt luojansa maineen. Ironista kyllä, tämä liittyi paljolti muotokuvasta vastanneeseen taiteilijaan Sidney Pagetiin. Paget oli myös toimittanut yli 300 piirrosta painettuihin Holmesin tarinoihin. Vielä nykyäänkin ne sanelevat mielikuvamme siitä, miltä Holmesin pitäisi näyttää, yhtä paljon kuin Conan Doylen itsensä kirjoittamat kuvat. Uudessa näyttelyssä kuvataan prosessia, jonka aikana Baker Street 221B:n asukkaasta tuli nykyajan myytti, joka on toisinaan kaukana siitä, mitä Conan Doyle kirjoitti 56 novellissa ja neljässä romaanissa. Myös monien näyttämö-, televisio- ja elokuvaversioiden vaikutusta tutkitaan - mukaan lukien BBC:n Sherlock, jota tähdittää Benedict Cumberbatch. Kuraattori Alex Werner huomauttaa Belstaff-takista, jonka he ovat lainanneet Sherlockin tekijöiltä. "Benedict Cumberbatch on käyttänyt sitä koko ajan, ja uudelle sukupolvelle se on yhtä ikoninen kuin alkuperäinen hirvenhaara ja piippu. Piippu on kuitenkin peräisin amerikkalaisen näyttelijän William Gilletten varhaisista näyttämöesityksistä... ja Sidney Paget esitteli kuuluisan hirvenpiipun. Conan Doyle oli jo melko varhain menettämässä luomuksensa hallinnan." Tämä on suurin Holmes-näyttely vuosikymmeniin. "Yritimme tasapainottaa Holmes-artefakteja", Werner sanoo, "kuten ensimmäiset muistiinpanot, joissa Conan Doyle mainitsee hahmon nimeltä 'Sherrinford Holmes' - ja laajemman kulttuurisen näkemyksen Holmes-ilmiöstä." Ei ole yllättävää, että Lontoon museon näyttelyssä tarkastellaan yksityiskohtaisesti Lontoon roolia tarinoissa. "Lontoo muuttui 1880- ja 1890-luvuilla. Osa siitä oli tuskin muuttunut sitten Georgian ajan, mutta jotkin Conan Doylen kuvaamat osat tuntuvat meistä nykyään varsin moderneilta. "Mutta jälleen kerran palataan siihen, mitä kirjoituksissa on ja mitä syntyi myöhemmin. Meillä on esimerkiksi tapana ajatella Sherlock Holmesia ja tohtori Watsonia kompuroimassa Lontoon paksussa sumussa. Itse asiassa sumu mainitaan vain muutamaan otteeseen. Ehkä kollektiivinen mielikuvituksemme kierrättää kaikkien niiden elokuvien kuvia, joissa taksitaksit kolisevat mustavalkoisena mukulakivien päällä. "Mukana on kuitenkin yksi Monet'n kuva Lontoosta. Maalauksella ei ole mitään erityistä yhteyttä Sherlock Holmesiin, mutta siinä näkyy sellainen sairaan keltainen sumu, joka oli tyypillistä Lontoossa Conan Doylen aikana." Näyttelyssä miellyttäviä ovat videoleikkeet, joissa esitellään joitakin Holmesia vuosien varrella valkokankaalla näytelleitä näyttelijöitä. Mukana ovat muun muassa Basil Rathbone Hollywoodissa 1940-luvulla, BBC:n 1960-luvun dramatisoinnit, joissa Douglas Wilmer (yhä elossa 94-vuotiaana) näytteli Holmesia, ja Jeremy Brett, joka esitti Holmesia ITV:llä 1980-luvulla. Mukana on jopa lyhyt pätkä ranskalaisesta mykkäelokuvasta vuodelta 1912, jossa Holmesia esittää Georges Treville. Holmesille ominainen aamutakki on jo esillä. Holmes on monella tapaa vaikuttanut myöhemmille sukupolville yhtä todelliselta kuin todelliset viktoriaanit, kuten tohtori Livingstone tai ehkä jopa kuningatar Victoria itse. "Siitä lähtien, kun hän ilmestyi ensimmäisen kerran, keksintöjä on tehty lähes taukoamatta", Alex Werner sanoo. "BBC:n Sherlock on paras viimeaikainen esimerkki. Mikään muu fiktiivinen hahmo ei voi kilpailla sen kanssa." Werner sanoo, että Holmesin ilmestyessä joukkokirjallisuuden julkaiseminen oli alkamassa, ja se oli suunnattu yhä lukutaitoisemmalle yleisölle. "Niinpä Holmes ja Watson jäivät hyvin nopeasti suuren yleisön mieleen. Brittiläisen imperiumin voima vei tämän kuvan ympäri maailmaa - ja myöhemmin tarinat ajoittuivat täydellisesti niin, että niistä oli hyötyä pioneeri-elokuvantekijöille. "Teknologiset ja tieteelliset muutokset auttoivat paljon myytin vakiinnuttamisessa. Se on tarkoituksenmukaista, koska tiede on suuri osa tarinoita: se sopi yhteen niiden lukijoiden kanssa, joiden elämää puhelimen ja sähkölennättimen kaltaiset innovaatiot muuttivat. Sattumalta tai muuten Conan Doylen ajoitus oli täydellinen. "Sherlock Holmes oli aina moderni salapoliisi, ja hänet on helppo sovittaa myöhempiin aikakausiin. Joten jos Holmes siirretään toiseen maailmansotaan Basil Rathbonen esittämänä, se toimii jotenkin omilla ehdoillaan. "Ja kuten Steven Moffatin versio on osoittanut, voi leikkiä melkein millä tahansa - kunhan Holmesin hahmo ja hänen suhteensa tohtori Watsoniin säilyvät." Sherlock Holmes: The Man Who Never Lived And Will Never Die -elokuvaa esitetään 12. huhtikuuta 2015 asti.</w:t>
      </w:r>
    </w:p>
    <w:p>
      <w:r>
        <w:rPr>
          <w:b/>
        </w:rPr>
        <w:t xml:space="preserve">Yhteenveto</w:t>
      </w:r>
    </w:p>
    <w:p>
      <w:r>
        <w:t xml:space="preserve">Yli 125 vuotta ensiesiintymisensä jälkeen mestarietsivä Sherlock Holmes on yhtä kuuluisa kuin hän oli viktoriaanisen ajan lopun Britanniassa. Lontoon museon uudessa näyttelyssä muistellaan, miten hän pakeni kaunokirjallisuuden sivuilta ja miten häntä alettiin pitää melkeinpä tosielämän hahmona. Näyttelyssä tutkitaan hänen suhdettaan kaupunkiin, joka tarjosi taustan monille hänen kuuluisimmista seikkailuistaan. Lontoon museon Sherlock Holmes: Mies, joka ei koskaan elänyt eikä tule koskaan kuolemaan -näyttelyn puolivälissä seinällä roikkuu suuri muotokuva. Sitä on harvoin nähty julkisesti.</w:t>
      </w:r>
    </w:p>
    <w:p>
      <w:r>
        <w:rPr>
          <w:b/>
          <w:u w:val="single"/>
        </w:rPr>
        <w:t xml:space="preserve">Asiakirjan numero 13310</w:t>
      </w:r>
    </w:p>
    <w:p>
      <w:r>
        <w:t xml:space="preserve">Kansallinen koulujen luokitusjärjestelmä: Punainen</w:t>
      </w:r>
    </w:p>
    <w:p>
      <w:r>
        <w:t xml:space="preserve">Täällä on lisätietoja yleiskuvasta sekä kysymyksiä ja vastauksia järjestelmästä. Primary Abertillery Learning Community Secondary Abertillery Learning Community Brynmawr Foundation School Primary Plasnewydd Secondary None Primary Ysgol Bro Sannan Crumlin High Level Primary Cwmcarn Primary School Ysgol Gymraeg Gilfach Fargod Secondary Risca Community Comprehensive Islwyn High Primary St Alban's RC St. Peter's Secondary Cardiff West Community High Primary Blaenau Pentip Y Castell Secondary None Special Rhydygors School &amp; Tukipalvelut Primary Ei ole Secondary Ei ole Primary Ysgol Awel y Mynydd Secondary Ei ole Primary Ei ole Secondary Denbigh High Primary Abermorddu CP Secondary Ei ole Primary Ei ole Secondary Ysgol Ardudwy Ysgol Dyffryn Nantlle Ysgol Dyffryn Ogwen Bethesda Primary Ei ole Secondary Ysgol Uwchradd Bodedern Primary Ei ole Secondary Ei ole Secondary Ei ole Primary Ei ole Secondary Ei ole Primary Ei ole Primary Ei ole Secondary Ei ole Secondary Ei ole Secondary Malpas Church in Wales Secondary Newport High St. Julianin yläaste St. Perusaste Ysgol Ger Y Llan Spittal Church In Wales VC Keskiaste Ysgol Greenhill Perusaste Brynhafren CP Ysgol Dyffryn Trannon Keskiaste Brecon High Ysgol Calon Cymru Newtown High Perusaste Porth Community Keskiaste Aberdare Community Porth Community Primary Ei ole Secondary Ei ole Primary Ysgol Panteg Secondary Croesyceiliog Cwmbran High Ysgol Gyfun Gwynllyw Primary Ei ole Secondary Ei ole Primary Ei ole Secondary Ysgol Bryn Alyn Ysgol Clywedog Rhosnesni High</w:t>
      </w:r>
    </w:p>
    <w:p>
      <w:r>
        <w:rPr>
          <w:b/>
        </w:rPr>
        <w:t xml:space="preserve">Yhteenveto</w:t>
      </w:r>
    </w:p>
    <w:p>
      <w:r>
        <w:t xml:space="preserve">Nämä koulut on lueteltu lääneittäin punaisessa luokassa, koska niiden katsotaan tarvitsevan eniten tukea. Punaisessa luokassa on 24 keskiasteen koulua - kaksi enemmän kuin viime vuonna - ja 20 alakoulua - viisi vähemmän kuin viime vuonna.</w:t>
      </w:r>
    </w:p>
    <w:p>
      <w:r>
        <w:rPr>
          <w:b/>
          <w:u w:val="single"/>
        </w:rPr>
        <w:t xml:space="preserve">Asiakirjan numero 13311</w:t>
      </w:r>
    </w:p>
    <w:p>
      <w:r>
        <w:t xml:space="preserve">CWC-tarjouskilpailun päättyminen</w:t>
      </w:r>
    </w:p>
    <w:p>
      <w:r>
        <w:t xml:space="preserve">Ceylonin työväenkongressin varapuheenjohtaja R. Yogarajan sanoi, että se vetäytyy puolueeseen kohdistuneen tarkemmin määrittelemättömän loukkauksen vuoksi. Hän sanoi, että puolue ei liity toiseen poliittiseen puolueeseen, kuten aiemmin oli tapahtunut. "Se edustaa parlamenttia itsenäisenä poliittisena puolueena", hän sanoi. CWC:n johtaja Arumugam Thondaman ja neljä muuta varaministeriä (CWC) ovat jättäneet eronpyyntönsä presidentille, Yogarajan sanoi.</w:t>
      </w:r>
    </w:p>
    <w:p>
      <w:r>
        <w:rPr>
          <w:b/>
        </w:rPr>
        <w:t xml:space="preserve">Yhteenveto</w:t>
      </w:r>
    </w:p>
    <w:p>
      <w:r>
        <w:t xml:space="preserve">Ceylon Workers Congress (CWC) on eronnut Sri Lankan hallituskoalitiosta, mikä on isku presidentti Mahinda Rajapaksen hallinnolle.</w:t>
      </w:r>
    </w:p>
    <w:p>
      <w:r>
        <w:rPr>
          <w:b/>
          <w:u w:val="single"/>
        </w:rPr>
        <w:t xml:space="preserve">Asiakirjan numero 13312</w:t>
      </w:r>
    </w:p>
    <w:p>
      <w:r>
        <w:t xml:space="preserve">Uupunut teini-ikäinen vaeltaja pelastettiin Snowdoniassa</w:t>
      </w:r>
    </w:p>
    <w:p>
      <w:r>
        <w:t xml:space="preserve">Aberglaslynin vuoristopelastusryhmä kutsuttiin Nant Gwynantin alueelle noin klo 21:30 BST torstaina, kun raportoitiin, että kävelijä oli vaikeuksissa. Hän kuului seitsemän hengen ryhmään, joka oli osallistunut retkelle Duke of Edinburgh -kultaisen palkintonsa saamiseksi. Teiniä hoidettiin nestehukan vuoksi sen jälkeen, kun hänet löydettiin. Seurue etsittiin Moel Meirchin pohjoispuolella, ja etsinnöissä oli mukana RAF Valleyn Sea King -helikopteri. Helikopteri vei ryhmän pois vuorenrinteeltä, ennen kuin uupunut vaeltaja luovutettiin ryhmänjohtajien hoitoon. Vuoristopelastusryhmä lopetti operaation lopulta perjantaina kello 01.12.</w:t>
      </w:r>
    </w:p>
    <w:p>
      <w:r>
        <w:rPr>
          <w:b/>
        </w:rPr>
        <w:t xml:space="preserve">Yhteenveto</w:t>
      </w:r>
    </w:p>
    <w:p>
      <w:r>
        <w:t xml:space="preserve">Duke of Edinburgh Awards -vaelluksella ollut 17-vuotias tyttö on tuotu turvallisesti pois Snowdoniassa sijaitsevilta kukkuloilta uupumisen jälkeen.</w:t>
      </w:r>
    </w:p>
    <w:p>
      <w:r>
        <w:rPr>
          <w:b/>
          <w:u w:val="single"/>
        </w:rPr>
        <w:t xml:space="preserve">Asiakirjan numero 13313</w:t>
      </w:r>
    </w:p>
    <w:p>
      <w:r>
        <w:t xml:space="preserve">Wiltshiren poliisipäällikkö Angus Macpherson sai sydänkohtauksen.</w:t>
      </w:r>
    </w:p>
    <w:p>
      <w:r>
        <w:t xml:space="preserve">Poliisin mukaan 60-vuotias sairastui "suorittaessaan tehtäviään" perjantaina Trowbridgessä järjestetyssä tapahtumassa. Hänet vietiin sairaalaan, jossa hänen tilansa on vakava, tiedottaja sanoi. Macpherson, joka on aiemmin toiminut Swindonin kaupunginvaltuutettuna ja poliisiviranomaisen jäsenenä, valittiin virkaan marraskuussa 2012.</w:t>
      </w:r>
    </w:p>
    <w:p>
      <w:r>
        <w:rPr>
          <w:b/>
        </w:rPr>
        <w:t xml:space="preserve">Yhteenveto</w:t>
      </w:r>
    </w:p>
    <w:p>
      <w:r>
        <w:t xml:space="preserve">Wiltshiren poliisi- ja rikoskomissaari Angus Macpherson on vakavasti sairaana sairaalassa saatuaan sydänkohtauksen.</w:t>
      </w:r>
    </w:p>
    <w:p>
      <w:r>
        <w:rPr>
          <w:b/>
          <w:u w:val="single"/>
        </w:rPr>
        <w:t xml:space="preserve">Asiakirjan numero 13314</w:t>
      </w:r>
    </w:p>
    <w:p>
      <w:r>
        <w:t xml:space="preserve">Mobenin omistaja Homeform siirtyy hallintoon</w:t>
      </w:r>
    </w:p>
    <w:p>
      <w:r>
        <w:t xml:space="preserve">Homeform sanoi olevansa "lähellä sopimusta, joka turvaa makuuhuoneiden Sharps and Kitchens Directin tulevaisuuden". Se pyrkii nyt myös myymään Moben-keittiö- ja Dolphin-kylpyhuonemerkkinsä. Homeformin omistaa pääomasijoitusyhtiö Sun Capital Partners. Homeformin mukaan pesänhoitajan nimittäminen voi kestää jopa 10 työpäivää. Yrityksen pääkonttori sijaitsee Manchesterissa, ja sillä on 160 esittelytilaa eri puolilla Yhdistynyttä kuningaskuntaa. Se työllistää yli 1 300 työntekijää näyttelytiloissaan ja lisäksi 1 500 asentajaa ja suunnittelijaa. Aiheeseen liittyvät Internet-linkit Homeform Group</w:t>
      </w:r>
    </w:p>
    <w:p>
      <w:r>
        <w:rPr>
          <w:b/>
        </w:rPr>
        <w:t xml:space="preserve">Yhteenveto</w:t>
      </w:r>
    </w:p>
    <w:p>
      <w:r>
        <w:t xml:space="preserve">Homeform, joka omistaa muun muassa Moben-, Kitchens Direct- ja Dolphin-tuotemerkkejä, on siirtymässä konkurssiin.</w:t>
      </w:r>
    </w:p>
    <w:p>
      <w:r>
        <w:rPr>
          <w:b/>
          <w:u w:val="single"/>
        </w:rPr>
        <w:t xml:space="preserve">Asiakirjan numero 13315</w:t>
      </w:r>
    </w:p>
    <w:p>
      <w:r>
        <w:t xml:space="preserve">Runoilija Edward Thomasin hiljattain löytämät valokuvat</w:t>
      </w:r>
    </w:p>
    <w:p>
      <w:r>
        <w:t xml:space="preserve">Phil CoomesKuvatoimittaja Matka tehtiin vuonna 1913, ja se on kirjattu Thomasin kirjaan In Pursuit of Spring, jota jotkut pitävät hänen parhaana proosateoksenaan. Matka oli hänen tapansa saada yhteys maaseutuun pääkaupungissa asumisen jälkeen. Kuvat ovat tilannekuvia matkan varrelta, mutta sadan vuoden kulunut historia muuttaa käsitystämme niistä. Viimeinen henkäys maasta, joka on muuttumassa ikuisesti, tai ehkä romanttinen toive jostakin menetetystä. "Tämän tarinan voima piilee sen hetkessä historiassa, pääsiäisenä 1913, juuri ennen ensimmäisen maailmansodan puhkeamista", Hudson sanoo. "Vaikka sotaa epäiltiin, Thomas ei varmasti tiennyt, millainen kauhea tragedia oli aikeissa nielaista maailman." Thomas itse kaatui Arrasin taistelussa 9. huhtikuuta 1917 - pääsiäismaanantaina - vain muutama kuukausi Ranskaan saapumisensa jälkeen. Hänen kuolemansa oli sitäkin traagisempi, koska hänen ei tarvinnut värväytyä, koska hän oli 37-vuotias ja naimisissa. Silti hän tunsi monien muiden tavoin tarvetta toimia. Hudson kertoo: "Kun häneltä kysyttiin, miksi hän oli värväytynyt, hän kuulemma poimi kourallisen multaa ja sanoi yksinkertaisesti: 'Tätä varten'." Rob Hudsonin löytö näistä Edward Thomasin arkiston käsikirjoitusten sekaan kätketyistä kuvista tuo Thomasin elämään uuden kerroksen ja tarjoaa mahdollisuuden nähdä asioita, joita hän koki tuolla matkalla, kyliä ja kiinnostavia kohteita, jotka saivat hänen kynänsä syttymään toimintaan. Hudson huomauttaa kuvien laadusta. "Jopa visuaaliset puutteet lisäävät koskettavuutta. Joidenkin ensimmäisten kuvien pimeys (huonon sään tai teknisten virheiden vuoksi?) luo meille jälkikäteen ajateltuna aavistuksen tunteen. "Matkan edetessä ja sään kohentuessa valokuvat kirkastuvat huomattavasti. "Tämä ei varmasti ollut tarkoituksellista, mutta se lisää katselukokemusta historian näkökulmasta. "Nämä ovat varjoisia välähdyksiä valokuvaajan mieleen, ja historia peittää yhtä paljon kuin lisääkin väärän ajan perspektiiviä." "Ne ovat kuin varjoisia välähdyksiä valokuvaajan mieleen, ja historia peittää yhtä paljon kuin lisää väärän ajan perspektiiviä." Tässä on pieni valikoima sarjan kuvia, jotka on painettu uudelleen Edward Thomasin In Pursuit of Spring -kirjan uudessa versiossa, jonka on julkaissut Little Toller Books. Edward Thomasin In Pursuit of Spring on julkaissut Little Toller Books. Kaikki valokuvat ovat Cardiffin yliopiston erityiskokoelmien ja -arkistojen sekä Edward Thomasin jäämistön suosittelemia. Rob Hudsonin omia töitä voi tarkastella hänen verkkosivuillaan. Aiheeseen liittyvät Internet-linkit Edward Thomas Fellowship</w:t>
      </w:r>
    </w:p>
    <w:p>
      <w:r>
        <w:rPr>
          <w:b/>
        </w:rPr>
        <w:t xml:space="preserve">Yhteenveto</w:t>
      </w:r>
    </w:p>
    <w:p>
      <w:r>
        <w:t xml:space="preserve">Edward Thomas tunnetaan runoistaan, jotka hän kirjoitti ensimmäisen maailmansodan riehuessa Euroopassa, muun muassa bukolisesta ja lumoavasta Adlestropista . Valokuvaaja Rob Hudsonin äskettäin tekemä löytö on kuitenkin paljastanut ihastuttavan joukon valokuvia, jotka Thomas otti 130 mailin mittaisella pyörämatkalla Lontoosta Quantockin kukkuloille Somersetissä.</w:t>
      </w:r>
    </w:p>
    <w:p>
      <w:r>
        <w:rPr>
          <w:b/>
          <w:u w:val="single"/>
        </w:rPr>
        <w:t xml:space="preserve">Asiakirjan numero 13316</w:t>
      </w:r>
    </w:p>
    <w:p>
      <w:r>
        <w:t xml:space="preserve">Lintujen isku vahingoitti lentokoneen moottoria Jerseyn lentoonlähdössä</w:t>
      </w:r>
    </w:p>
    <w:p>
      <w:r>
        <w:t xml:space="preserve">Bmibabyn lennon lentäjä ilmoitti asiasta Jerseyn lennonjohdolle maanantaina iltapäivällä tapahtuneen nousun jälkeen. Manchesteriin saavuttuaan vahvistettiin, että yksi neljästä moottorista oli vaurioitunut. Kukaan koneessa olleista ei tiettävästi loukkaantunut. Kone pysäytettiin lentokieltoon lisätarkastuksia varten. Jerseyn lentokentältä löydetyt lintujen jäänteet on lähetetty Yhdistyneeseen kuningaskuntaan Food &amp; Environment Research Agency -virastoon tunnistettavaksi.</w:t>
      </w:r>
    </w:p>
    <w:p>
      <w:r>
        <w:rPr>
          <w:b/>
        </w:rPr>
        <w:t xml:space="preserve">Yhteenveto</w:t>
      </w:r>
    </w:p>
    <w:p>
      <w:r>
        <w:t xml:space="preserve">Lentokone, jossa oli 93 matkustajaa ja miehistön jäsentä, kärsi moottorivaurioista, kun se törmäsi lintuun Jerseyn lentokentältä noustessaan.</w:t>
      </w:r>
    </w:p>
    <w:p>
      <w:r>
        <w:rPr>
          <w:b/>
          <w:u w:val="single"/>
        </w:rPr>
        <w:t xml:space="preserve">Asiakirjan numero 13317</w:t>
      </w:r>
    </w:p>
    <w:p>
      <w:r>
        <w:t xml:space="preserve">Aseistettu poliisi kutsuttu Kidsgroven pattitilanteeseen</w:t>
      </w:r>
    </w:p>
    <w:p>
      <w:r>
        <w:t xml:space="preserve">Osa Kidsgroven Beach Drivesta suljettiin pian 11:30 GMT:n jälkeen, kun poliisit hoitivat tilannetta. Staffordshiren poliisi kertoi saaneensa ilmoituksia uhkaavasta miehestä, ja aseistetut poliisit vastasivat tilanteeseen yhdessä erikoisneuvottelijoiden ja muiden poliisien kanssa. Mies pidätettiin epäiltynä tappouhkauksesta. Staffordshiren poliisin mukaan kukaan ei ollut loukkaantunut, ja tie oli avattu uudelleen. Aiheeseen liittyvät Internet-linkit Staffordshiren poliisi</w:t>
      </w:r>
    </w:p>
    <w:p>
      <w:r>
        <w:rPr>
          <w:b/>
        </w:rPr>
        <w:t xml:space="preserve">Yhteenveto</w:t>
      </w:r>
    </w:p>
    <w:p>
      <w:r>
        <w:t xml:space="preserve">43-vuotias mies on pidätetty sen jälkeen, kun aseistettu poliisi kutsuttiin Staffordshiressä sattuneeseen välikohtaukseen.</w:t>
      </w:r>
    </w:p>
    <w:p>
      <w:r>
        <w:rPr>
          <w:b/>
          <w:u w:val="single"/>
        </w:rPr>
        <w:t xml:space="preserve">Asiakirjan numero 13318</w:t>
      </w:r>
    </w:p>
    <w:p>
      <w:r>
        <w:t xml:space="preserve">Miehen kuolema Stornowayssa "selittämätön</w:t>
      </w:r>
    </w:p>
    <w:p>
      <w:r>
        <w:t xml:space="preserve">Se on seurausta siitä, että miehen ruumis löydettiin maanantaina noin kello 08.45 Macmillan Braessa, Stornowayssa Lewisin osavaltiossa sijaitsevalta kiinteistöltä. Skotlannin poliisin mukaan mies oli 48-vuotias. Poliisin tiedottaja sanoi: "Kuolemaa käsitellään tällä hetkellä selittämättömänä, ja tutkimukset jatkuvat täydellisten olosuhteiden selvittämiseksi." Aiheeseen liittyvät Internet-linkit Skotlannin poliisi</w:t>
      </w:r>
    </w:p>
    <w:p>
      <w:r>
        <w:rPr>
          <w:b/>
        </w:rPr>
        <w:t xml:space="preserve">Yhteenveto</w:t>
      </w:r>
    </w:p>
    <w:p>
      <w:r>
        <w:t xml:space="preserve">Poliisi pitää Länsi-Saarilla tapahtunutta miehen kuolemaa "selittämättömänä".</w:t>
      </w:r>
    </w:p>
    <w:p>
      <w:r>
        <w:rPr>
          <w:b/>
          <w:u w:val="single"/>
        </w:rPr>
        <w:t xml:space="preserve">Asiakirjan numero 13319</w:t>
      </w:r>
    </w:p>
    <w:p>
      <w:r>
        <w:t xml:space="preserve">Pisa-testit: Matematiikka ja lukeminen: Top 40</w:t>
      </w:r>
    </w:p>
    <w:p>
      <w:r>
        <w:t xml:space="preserve">Viimeisimmät tulokset, jotka julkaistiin vuonna 2013 vuonna 2012 tehdyistä testeistä, osoittivat, että parhaiten suoriutuivat Aasian maat. Sen mukaan Yhdistynyt kuningaskunta ei edistynyt aiemmissa testeissä, ja Shanghain huipputuloksiin kiinnitettiin enemmän huomiota. Se herätti kysymyksiä Etelä-Korean kaltaisten maiden pitkistä opiskelutunneista ja osoitti, miten maailmanlaajuinen koulutuskartta on muuttumassa. Tässä ovat 20 parasta maata englannin ja matematiikan kokeissa: Lukutaito top 40 Matematiikka top 40</w:t>
      </w:r>
    </w:p>
    <w:p>
      <w:r>
        <w:rPr>
          <w:b/>
        </w:rPr>
        <w:t xml:space="preserve">Yhteenveto</w:t>
      </w:r>
    </w:p>
    <w:p>
      <w:r>
        <w:t xml:space="preserve">OECD:n Pisa-rankingissa vertaillaan 15-vuotiaiden testituloksia eri maiden ja alueellisten koulutusjärjestelmien välillä.</w:t>
      </w:r>
    </w:p>
    <w:p>
      <w:r>
        <w:rPr>
          <w:b/>
          <w:u w:val="single"/>
        </w:rPr>
        <w:t xml:space="preserve">Asiakirjan numero 13320</w:t>
      </w:r>
    </w:p>
    <w:p>
      <w:r>
        <w:t xml:space="preserve">Intian opiskelijat kärsivät rupian laskusta</w:t>
      </w:r>
    </w:p>
    <w:p>
      <w:r>
        <w:t xml:space="preserve">Kartik Sharma Olen lääkäri ja lähden pian Britanniaan opiskelemaan sairaalahallintoa. Olen hakenut Oxford Brookesin yliopistoon Britanniassa. Kurssimaksuni on 11 600 puntaa (17 975 dollaria). Kun suunnittelin lähtöä ulkomaille, punnan hinta oli 89 rupiaa. Mutta nyt se on noussut 106 rupiaan. Aikaisemmalla kurssilla lukukausimaksuni oli noin 1,05 miljoonaa rupiaa, mutta nyt se on 1,2 miljoonaa rupiaa. Se on minulle liikaa. En osannut odottaa, että budjettini kasvaisi näin paljon. Mutta koska olen jo tallettanut maksuni kolmeksi kuukaudeksi, en voi edes muuttaa päätöstäni. Tunnen olevani jumissa - en voi palata takaisin, mutta minun on myös vaikea päästä eteenpäin. Aikaisemmin ajattelin, että kurssi laskisi taas ja maksaisin sitten loput maksusta, mutta olen hämmästynyt nähdessäni nykyisen punnan kurssin. Olisinpa ostanut enemmän puntia aikaisemmin. Nyt joudun myös muuttamaan elintapojani. Aikaisemmin olin ajatellut, että vuokraisin talon, mutta nyt taidan joutua asumaan hostellissa. Minun on harkittava kahdesti, ennen kuin käytän rahaa. Mohammed Arsalan Aion opiskella Regent's University of Londonissa. Teen kandidaatin tutkintoa globaalista johtamisesta. Kurssini kestää lähes kolme ja puoli vuotta. Punnan kurssin nousu on vaikuttanut suuresti suunnitelmiini. Kun alun perin tein suunnitelmiani, punnan kurssi oli 85 rupiaa. Minun on nyt katsottava majoitusta uudelleen, sillä minulla ei ole varaa majapaikkaan, jossa aioin asua. Myös opintomaksuni ovat nousseet - aiemmin se olisi maksanut 1,8-2 miljoonaa rupiaa vuodessa, mikä kolmen ja puolen vuoden aikana olisi merkinnyt jopa 7 miljoonan rupian kokonaiskuluja. Nyt minun on kuitenkin maksettava 1,5-2 miljoonaa rupiaa lisää. Koska isäni maksaa opintoni, minun ei tarvitse hankkia rahaa mistään muualta. Tämä ero on kuitenkin suuri, ja se pilaa täysin keskiluokkaisten perheiden budjetin. On hyvin mahdollista, että monet joutuvat nyt luopumaan suunnitelmista lähteä ulkomaille opiskelemaan. Ja ne keskiluokkaiset opiskelijat, jotka lähtevät, joutuvat tekemään osa-aikatyötä, mikä saattaa vaikuttaa heidän opintoihinsa. Nisha Goel Olen hyvin innokas lähtemään ulkomaille opiskelemaan ja yritän selvittää, millaisille kursseille voin hakea. Harkitsen eri vaihtoehtoja, mutta minulle on kerrottu, että kustannukset ovat noin 3,2-3,5 miljoonaa rupiaa vuodessa. Kurssini kestäisi kaksi vuotta, joten kokonaiskustannukset olisivat 6,4-7 miljoonaa rupiaa. Budjettini oli kuitenkin 2,2-2,5 miljoonaa rupiaa vuodessa. Aiemmin olin ajatellut lähteä joko Uuteen-Seelantiin tai Australiaan, mutta nyt minun on ehkä muutettava suunnitelmaani. Minun on ehkä katsottava jotakin halvempaa maata tai jopa peruttava suunnitelma ulkomaille lähtemisestä. En ehkä pysty opiskelemaan hyvässä yliopistossa, koska rupian arvo on laskenut. Toivon, että rupian arvo nousisi pian, jotta voisin löytää jonkin vaihtoehdon. Voin ehkä ottaa lainaa ulkomailla opiskelua varten, mutta sitä varten minun on ehkä kiinnitettävä vanhempieni omaisuus.</w:t>
      </w:r>
    </w:p>
    <w:p>
      <w:r>
        <w:rPr>
          <w:b/>
        </w:rPr>
        <w:t xml:space="preserve">Yhteenveto</w:t>
      </w:r>
    </w:p>
    <w:p>
      <w:r>
        <w:t xml:space="preserve">Intian rupian laskusta on tullut suuri haaste ulkomailla opiskeleville tai ulkomaisiin yliopistoihin aikoville intialaisille opiskelijoille. Asiantuntijoiden mukaan ulkomaille suuntaavien opiskelijoiden määrä ei ole vähentynyt, mutta monet siirtyvät Yhdysvaltoja tai Yhdistynyttä kuningaskuntaa halvempiin maihin. BBC Hindin Vartika Tomer puhuu kolmen intialaisen opiskelijan kanssa, jotka ovat kärsineet rupian laskusta.</w:t>
      </w:r>
    </w:p>
    <w:p>
      <w:r>
        <w:rPr>
          <w:b/>
          <w:u w:val="single"/>
        </w:rPr>
        <w:t xml:space="preserve">Asiakirjan numero 13321</w:t>
      </w:r>
    </w:p>
    <w:p>
      <w:r>
        <w:t xml:space="preserve">Neuvoston vero nousee Newportin ja Blaenau Gwentin talousarvioiden asettamisen myötä.</w:t>
      </w:r>
    </w:p>
    <w:p>
      <w:r>
        <w:t xml:space="preserve">Newportissa sovittiin 5 prosentin korotuksesta, kun taas Blaenau Gwentissä korotus on 2,6 prosenttia, mikä saattaa olla yksi Walesin alhaisimmista korotuksista, kun 4,6 prosentin korotus hylättiin. Viranomaisen mukaan säästöt löytyivät muualta 138 miljoonan punnan talousarviosta. Newportin kaupunginvaltuutetut päättivät olla sulkematta keskuskirjastoa ja taidegalleriaa, kun se vahvisti 210 miljoonan punnan talousarviota.</w:t>
      </w:r>
    </w:p>
    <w:p>
      <w:r>
        <w:rPr>
          <w:b/>
        </w:rPr>
        <w:t xml:space="preserve">Yhteenveto</w:t>
      </w:r>
    </w:p>
    <w:p>
      <w:r>
        <w:t xml:space="preserve">Newportin ja Blaenau Gwentin asukkaiden kunnallisvero nousee sen jälkeen, kun kaupunginvaltuutetut hyväksyivät talousarviot vuodelle 2015/16.</w:t>
      </w:r>
    </w:p>
    <w:p>
      <w:r>
        <w:rPr>
          <w:b/>
          <w:u w:val="single"/>
        </w:rPr>
        <w:t xml:space="preserve">Asiakirjan numero 13322</w:t>
      </w:r>
    </w:p>
    <w:p>
      <w:r>
        <w:t xml:space="preserve">Palomiehet pelastavat haukan, joka jäi kiinni Cardiffin TV-antennista.</w:t>
      </w:r>
    </w:p>
    <w:p>
      <w:r>
        <w:t xml:space="preserve">RSPCA Cymru sai hälytyksen sen jälkeen, kun yleisö oli havainnut linnun Conway Roadilla Pontcannassa. Etelä-Walesin palo- ja pelastuspalvelu auttoi pelastamaan naaraspuolisen linnun maanantaina sen jälkeen, kun se löydettiin roikkumasta ylösalaisin. Eläimen ei hyväntekeväisyysjärjestön mukaan uskota saaneen vammoja. RSPCA:n eläinsuojeluvastaava Sian Burton sanoi: "Haluamme innokkaasti löytää tämän muuttohaukan pitäjän, jonka uskomme olevan omistuksessa. "Lintu oli rengastettu, ja siinä oli numero 139PGWA, vaikka mikrosirua ei ollutkaan."</w:t>
      </w:r>
    </w:p>
    <w:p>
      <w:r>
        <w:rPr>
          <w:b/>
        </w:rPr>
        <w:t xml:space="preserve">Yhteenveto</w:t>
      </w:r>
    </w:p>
    <w:p>
      <w:r>
        <w:t xml:space="preserve">Muuttohaukan omistajaa etsitään parhaillaan sen jälkeen, kun se oli jäänyt loukkuun televisioantenniin Cardiffissa.</w:t>
      </w:r>
    </w:p>
    <w:p>
      <w:r>
        <w:rPr>
          <w:b/>
          <w:u w:val="single"/>
        </w:rPr>
        <w:t xml:space="preserve">Asiakirjan numero 13323</w:t>
      </w:r>
    </w:p>
    <w:p>
      <w:r>
        <w:t xml:space="preserve">Sneintonin murhatutkimuksen jälkitarkastus "ei tuottanut tulosta".</w:t>
      </w:r>
    </w:p>
    <w:p>
      <w:r>
        <w:t xml:space="preserve">Kadonnutta miestä etsivät poliisit löysivät ruumiin Burrows Courtin ja Rossington Roadin väliseltä maalta Sneintonista keskiviikkona. 30-vuotias mies pidätettiin epäiltynä vakavan ruumiinvamman aiheuttamisesta ennen ruumiin löytymistä, mutta hänet vapautettiin ilman syytteitä perjantaina. Poliisit käsittelevät miehen kuolemaa murhana. Ruumiin löytöpaikalla sekä Rossington Roadin ja Lord Nelson Streetin osoitteissa on edelleen saarto.</w:t>
      </w:r>
    </w:p>
    <w:p>
      <w:r>
        <w:rPr>
          <w:b/>
        </w:rPr>
        <w:t xml:space="preserve">Yhteenveto</w:t>
      </w:r>
    </w:p>
    <w:p>
      <w:r>
        <w:t xml:space="preserve">Nottinghamista löytyneen miehen ruumiin ruumiinavaus on osoittautunut epäselväksi, kertoo poliisi.</w:t>
      </w:r>
    </w:p>
    <w:p>
      <w:r>
        <w:rPr>
          <w:b/>
          <w:u w:val="single"/>
        </w:rPr>
        <w:t xml:space="preserve">Asiakirjan numero 13324</w:t>
      </w:r>
    </w:p>
    <w:p>
      <w:r>
        <w:t xml:space="preserve">El Pason ampuminen: Mies järkyttyi, kun sadat osallistuivat vaimon hautajaisiin: Mies järkyttyi, kun sadat osallistuivat vaimon hautajaisiin</w:t>
      </w:r>
    </w:p>
    <w:p>
      <w:r>
        <w:t xml:space="preserve">Yleisön määrä oli niin suuri, että hautaustoimiston oli siirrettävä tilaisuus suurempaan tilaan. Sisään kävellessään Basco sanoi: Basco sanoi: "Tämä on uskomatonta." Noin 700 ihmistä jonotti kunnioittaakseen Margie Reckardia, 63, joka oli yksi 22 ihmisestä, jotka kuolivat, kun asemies avasi tulen Walmart-kaupassa. Jono kulki kirkon ympäri ja toista tietä pitkin. Monet ihmiset tulivat eri puolilta Yhdysvaltoja. Hala Hijazi matkusti San Franciscosta osallistuakseen jumalanpalvelukseen. Hän sanoi lukeneensa Tony Bascon tarinan ja tienneensä, että hänen oli pakko osallistua. "Se lävisti sydämeni ja sieluni ja sai minut varaamaan lennon El Pasoon. Meidän on osoitettava, että kun Amerikka kärsii, me kaikki kärsimme", hän sanoi. New York Timesin mukaan tilaisuuteen lähetettiin noin 900 kukkasidettä Aasiasta asti. Osa lähetettiin Daytonista, Ohiosta, jossa toinen joukkoampuminen tappoi yhdeksän ihmistä vain tunteja El Pason iskun jälkeen. El Pason tiloissa oli vain seisomapaikkoja. Tilaisuudessa laulettiin ja esiintyi mariachibändi. Dean Reckard, Margie Reckardin poika toisesta avioliitosta, sanoi äitinsä "rakastaneen kaikkia ihonväriin, uskontoon tai politiikkaan katsomatta". Hän lisäsi: "Minne tahansa katsonkin, näen vain kukkia. En ole tainnut koskaan nähdä näin paljon kukkia." Hänen pojanpoikansa Tyler sanoi: "Ihmiset kertoivat minulle, että he tulivat eri uskontokunnista, eri kaupungeista. On uskomatonta, miten paljon rakkautta ja tukea jokainen teistä on osoittanut." Basco ja Reckard tapasivat baarissa Nebraskassa 22 vuotta sitten ja asettuivat lopulta El Pasoon. He nauttivat junamatkoista ympäri Yhdysvaltoja. Hän sanoi, että heidän elämänsä oli "kuin satua". "Hän oli hieno nainen ja elämäni rakkaus". Kuultuaan Bascon tarinan hautaustoimiston johtaja kertoi BBC:lle, että he olivat päättäneet kattaa hautajaisten kaikki kustannukset. Harrison B Johnson sanoi: "Olemme saaneet valtavasti tukea sen jälkeen, kun jaoimme viestin. On etuoikeutemme kunnioittaa ja palvella yhteisöä ja yrittää keventää tätä taakkaa yhteisöä järkyttäneen tragedian jälkeen. "Halusimme vain tehdä osamme auttaaksemme jollakin pienellä tavalla." Kaikkien kuvien tekijänoikeudet.</w:t>
      </w:r>
    </w:p>
    <w:p>
      <w:r>
        <w:rPr>
          <w:b/>
        </w:rPr>
        <w:t xml:space="preserve">Yhteenveto</w:t>
      </w:r>
    </w:p>
    <w:p>
      <w:r>
        <w:t xml:space="preserve">Antonio Basco odotti lähes tyhjää kirkkoa elokuussa El Pason joukkoampumisessa kuolleen vaimonsa hautajaisiin Teksasissa Yhdysvalloissa. Basco kertoi, ettei hänellä ollut sukulaisia, joten hän kutsui paikalle koko yhteisön, mutta järkyttyi huomatessaan, että ihmiset jonottivat sisäänpääsyä.</w:t>
      </w:r>
    </w:p>
    <w:p>
      <w:r>
        <w:rPr>
          <w:b/>
          <w:u w:val="single"/>
        </w:rPr>
        <w:t xml:space="preserve">Asiakirjan numero 13325</w:t>
      </w:r>
    </w:p>
    <w:p>
      <w:r>
        <w:t xml:space="preserve">Tunbridge Wellsin liikennesuunnitelma North Farm -kauppapuistoa varten</w:t>
      </w:r>
    </w:p>
    <w:p>
      <w:r>
        <w:t xml:space="preserve">Kentin kreivikunnan neuvoston laatimien suunnitelmien mukaan risteyksiä leventäisi ja joitakin teitä muutettaisiin yksisuuntaisiksi Tunbridge Wellsissä sijaitsevalla North Farm Industrial Estate -alueella. Tämä on seurausta valituksista, joiden mukaan liikenneruuhkat vähentävät kauppiaiden liiketoimintaa. Suunnitelmista on järjestetty kokous, jossa niistä keskustellaan yksityiskohtaisesti.</w:t>
      </w:r>
    </w:p>
    <w:p>
      <w:r>
        <w:rPr>
          <w:b/>
        </w:rPr>
        <w:t xml:space="preserve">Yhteenveto</w:t>
      </w:r>
    </w:p>
    <w:p>
      <w:r>
        <w:t xml:space="preserve">Kauppiaat ja neuvoston virkamiehet tarkastelevat miljoonien punnan suunnitelmia, joilla pyritään ratkaisemaan Kentin vilkkaimpiin kuuluvan kauppakeskuksen ruuhkat.</w:t>
      </w:r>
    </w:p>
    <w:p>
      <w:r>
        <w:rPr>
          <w:b/>
          <w:u w:val="single"/>
        </w:rPr>
        <w:t xml:space="preserve">Asiakirjan numero 13326</w:t>
      </w:r>
    </w:p>
    <w:p>
      <w:r>
        <w:t xml:space="preserve">Ryanair aloittaa uusia reittejä Cardiffista</w:t>
      </w:r>
    </w:p>
    <w:p>
      <w:r>
        <w:t xml:space="preserve">Ryanair kaksinkertaistaa Cardiffin liikennöintinsä, ja huhtikuusta alkaen se lentää kahdesti viikossa Espanjan Barcelonaan ja Maltalle. Ne liittyvät lentoyhtiön Faron ja Teneriffan reitteihin, ja niiden odotetaan yhdessä houkuttelevan 100 000 asiakasta vuodessa. Cardiffin lentoaseman toimitusjohtajan Deb Barberin mukaan lentoaseman potentiaali on tunnustettu.</w:t>
      </w:r>
    </w:p>
    <w:p>
      <w:r>
        <w:rPr>
          <w:b/>
        </w:rPr>
        <w:t xml:space="preserve">Yhteenveto</w:t>
      </w:r>
    </w:p>
    <w:p>
      <w:r>
        <w:t xml:space="preserve">Cardiffin lentoasema on ilmoittanut uusista reiteistä kesän 2019 aikataulussaan.</w:t>
      </w:r>
    </w:p>
    <w:p>
      <w:r>
        <w:rPr>
          <w:b/>
          <w:u w:val="single"/>
        </w:rPr>
        <w:t xml:space="preserve">Asiakirjan numero 13327</w:t>
      </w:r>
    </w:p>
    <w:p>
      <w:r>
        <w:t xml:space="preserve">Ullswaterin tulviva purjehduskerho sai suunnitteluluvan</w:t>
      </w:r>
    </w:p>
    <w:p>
      <w:r>
        <w:t xml:space="preserve">Ullswater Yacht Club, joka viettää tänä vuonna 60-vuotisjuhlaansa, kärsi pahoin joulukuun 2015 tulvista. Ullswaterin vedenpinta nousi 3 metriä, mikä vahingoitti vuonna 1960 avattua alkuperäistä klubirakennusta. Lake Districtin kansallispuisto hyväksyi suunnitelmat kerhotalosta, joka rakennetaan korkeammalle maalle. Huolimatta veden tulvimisesta klubi avasi purjehduskäyttöön uuden kauden alussa vuonna 2016. Vapaaehtoiset kunnostivat kerhotalon väliaikaiseksi ratkaisuksi. Aiheeseen liittyvät Internet-linkit Ullswater Yacht Club</w:t>
      </w:r>
    </w:p>
    <w:p>
      <w:r>
        <w:rPr>
          <w:b/>
        </w:rPr>
        <w:t xml:space="preserve">Yhteenveto</w:t>
      </w:r>
    </w:p>
    <w:p>
      <w:r>
        <w:t xml:space="preserve">Cumbriassa sijaitsevan purjehdusseuran uudelle kerhotalolle on myönnetty rakennuslupa sen jälkeen, kun nykyinen rakennus vaurioitui pahoin Desmond-myrskyssä.</w:t>
      </w:r>
    </w:p>
    <w:p>
      <w:r>
        <w:rPr>
          <w:b/>
          <w:u w:val="single"/>
        </w:rPr>
        <w:t xml:space="preserve">Asiakirjan numero 13328</w:t>
      </w:r>
    </w:p>
    <w:p>
      <w:r>
        <w:t xml:space="preserve">WWE-tähti löytää ladatun aseen vuokra-autosta</w:t>
      </w:r>
    </w:p>
    <w:p>
      <w:r>
        <w:t xml:space="preserve">WWE-ottelija Shelton Benjaminin kokemukset saattavat kuitenkin kannustaa ihmisiä olemaan varovaisempia, sillä juuri tällaista löytyi Budgetin vuokra-autosta, jota hän oli ajanut neljä päivää. Benjamin twiittasi yhtiölle löydöstä, ilmaisi suuttumuksensa ja käytti kieltä, jota jotkut saattavat pitää loukkaavana. Budget on vastannut Benjaminille, pyytänyt anteeksi ja sanonut, että se antaa asian paikallisten viranomaisten tutkittavaksi. Saatat myös pitää tästä: Benjaminin näkemys siitä, että Budget oli mahdollisesti asettanut hänen "henkensä vaaraan", on seurausta useista mustien miesten kuolemantapauksista Yhdysvaltain poliisin käsissä, kuten Philando Castile Minnesotassa heinäkuussa 2016, joka ammuttiin kuoliaaksi autossaan, kun poliisi uskoi hänen kurottaneen aseen perään. Useat Twitter-käyttäjät jakoivat Benjaminin näkemyksen aseen löytymisen mahdollisesta vakavuudesta, kun taas eräs painifani kannusti häntä nostamaan syytteen löydön vuoksi. Mariam Caulkett, BBC:n UGC- ja sosiaaliset uutiset</w:t>
      </w:r>
    </w:p>
    <w:p>
      <w:r>
        <w:rPr>
          <w:b/>
        </w:rPr>
        <w:t xml:space="preserve">Yhteenveto</w:t>
      </w:r>
    </w:p>
    <w:p>
      <w:r>
        <w:t xml:space="preserve">Kun vuokraat auton, on normaalia tarkistaa, ettei siinä ole naarmuja tai kolhuja, jotta sinua ei myöhemmin syytetä vahingoista. Yksi asia, jota et ehkä pidä tarpeellisena etsiä, on ladattu käsiase hansikaslokerossa.</w:t>
      </w:r>
    </w:p>
    <w:p>
      <w:r>
        <w:rPr>
          <w:b/>
          <w:u w:val="single"/>
        </w:rPr>
        <w:t xml:space="preserve">Asiakirjan numero 13329</w:t>
      </w:r>
    </w:p>
    <w:p>
      <w:r>
        <w:t xml:space="preserve">Cornwallin neuvosto hyväksyi Carlyon Bayn suunnitelmat.</w:t>
      </w:r>
    </w:p>
    <w:p>
      <w:r>
        <w:t xml:space="preserve">Nykyisten rakennusten purkaminen edellyttää edelleen Natural Englandin myöntämää lupaa lepakoiden suojeluun. Commercial Estates Groupille (CEG) myönnettiin vuonna 2011 lupa Carlyon Bayn uudelleenrakentamiseen. 250 miljoonan punnan arvoiseen kunnostushankkeeseen sisältyisi asuntoja ja vapaa-ajan tiloja. Lähellä St Austellia sijaitsevalla alueella sijaitsi aiemmin Cornwall Coliseum, jossa esiintyivät muun muassa Cliff Richard, Status Quo ja The Who. CEG:n kehitysjohtaja John Kenny sanoi, että yhtiö suunnittelee "merkittävää kehitystyötä, jolla on merkittäviä etuja", kuten yli 400 työpaikkaa rakennustyömaalla ja 500 työpaikkaa valmistumisen jälkeen.</w:t>
      </w:r>
    </w:p>
    <w:p>
      <w:r>
        <w:rPr>
          <w:b/>
        </w:rPr>
        <w:t xml:space="preserve">Yhteenveto</w:t>
      </w:r>
    </w:p>
    <w:p>
      <w:r>
        <w:t xml:space="preserve">Cornwallin neuvosto on hyväksynyt Carlyon Bayn vanhan Cornwall Coliseum -rakennuksen paikalle rakennettavan uuden rakennuksen suunnitelmat.</w:t>
      </w:r>
    </w:p>
    <w:p>
      <w:r>
        <w:rPr>
          <w:b/>
          <w:u w:val="single"/>
        </w:rPr>
        <w:t xml:space="preserve">Asiakirjan numero 13330</w:t>
      </w:r>
    </w:p>
    <w:p>
      <w:r>
        <w:t xml:space="preserve">Normanbyn kelkkaonnettomuudessa ollut teini vakavasti sairas</w:t>
      </w:r>
    </w:p>
    <w:p>
      <w:r>
        <w:t xml:space="preserve">Liam Stafford loukkaantui lähellä Flatts Lane Country Parkia Normanbyssä sunnuntaina iltapäivällä. Great North Air Ambulance lennätti teinin James Cookin sairaalaan Middlesbroughiin. Kouluja suljettiin maanantaina Teessiden ja County Durhamin alueella, ja tiistaiksi ennustetaan lisää jäätä ja lunta. Durhamin poliisin mukaan suurin osa pääteistä oli kulkukelpoisia, mutta A66 oli suljettu Broughin ja Bowesin välillä, ja sen odotettiin avautuvan uudelleen vasta tiistaina.</w:t>
      </w:r>
    </w:p>
    <w:p>
      <w:r>
        <w:rPr>
          <w:b/>
        </w:rPr>
        <w:t xml:space="preserve">Yhteenveto</w:t>
      </w:r>
    </w:p>
    <w:p>
      <w:r>
        <w:t xml:space="preserve">16-vuotias poika on edelleen kriittisessä tilassa sairaalassa sen jälkeen, kun hän törmäsi puuhun kelkkaillessaan Teessidessä.</w:t>
      </w:r>
    </w:p>
    <w:p>
      <w:r>
        <w:rPr>
          <w:b/>
          <w:u w:val="single"/>
        </w:rPr>
        <w:t xml:space="preserve">Asiakirjan numero 13331</w:t>
      </w:r>
    </w:p>
    <w:p>
      <w:r>
        <w:t xml:space="preserve">Mansaaren palvelu kunnioittaa RNLI:n perustajaa</w:t>
      </w:r>
    </w:p>
    <w:p>
      <w:r>
        <w:t xml:space="preserve">Sir William Hillary, joka käynnisti vuonna 1824 vetoomuksen, joka johti hyväntekeväisyysjärjestön perustamiseen, oli Douglasin pelastusveneen miehistön jäsen. Hänen kunniakseen järjestettiin sunnuntaina vuosittainen jumalanpalvelus St George's Churchissa. Sen jälkeen RNLI:n toiminnanjohtaja Michael Vlasto OBE laski seppeleen Sir Williamin haudalle.</w:t>
      </w:r>
    </w:p>
    <w:p>
      <w:r>
        <w:rPr>
          <w:b/>
        </w:rPr>
        <w:t xml:space="preserve">Yhteenveto</w:t>
      </w:r>
    </w:p>
    <w:p>
      <w:r>
        <w:t xml:space="preserve">Mansaarella sijaitsevaa Royal National Lifeboat Institutionin (RNLI) perustajaa on kunnioitettu vuosittaisessa muistotilaisuudessa Douglasissa.</w:t>
      </w:r>
    </w:p>
    <w:p>
      <w:r>
        <w:rPr>
          <w:b/>
          <w:u w:val="single"/>
        </w:rPr>
        <w:t xml:space="preserve">Asiakirjan numero 13332</w:t>
      </w:r>
    </w:p>
    <w:p>
      <w:r>
        <w:t xml:space="preserve">Ecuador julistaa hätätilan tulivuoren vuoksi</w:t>
      </w:r>
    </w:p>
    <w:p>
      <w:r>
        <w:t xml:space="preserve">Julistus antaa viranomaisille enemmän joustovaraa käyttää valtion varoja tilanteen korjaamiseen. Viranomaiset evakuoivat useita satoja ihmisiä läheisistä kylistä sen jälkeen, kun tulivuori alkoi purkautua perjantaina. Cotopaxi on yksi maailman vaarallisimmista tulivuorista, ja se on altis nopeasti eteneville kivi- ja mutavyöryille. Pienet purkaukset ovat jo ampaisseet tuhkaa yli viiden kilometrin päähän taivaalle ja levittäneet hienojakoista harmaata jauhetta aina pääkaupunkiin asti 50 kilometriä pohjoiseen. Viranomaiset ovat rajoittaneet pääsyä tulivuorta ympäröivään puistoon ja kieltäneet vuorikiipeilijöitä kiipeämästä lumihuippuiselle huipulle. Cotopaxi purkautui viimeksi vuonna 1877.</w:t>
      </w:r>
    </w:p>
    <w:p>
      <w:r>
        <w:rPr>
          <w:b/>
        </w:rPr>
        <w:t xml:space="preserve">Yhteenveto</w:t>
      </w:r>
    </w:p>
    <w:p>
      <w:r>
        <w:t xml:space="preserve">Ecuadorin presidentti Rafael Correa on julistanut hätätilan pääkaupungin Quiton lähellä sijaitsevan Cotopaxi-tulivuoren lisääntyvän toiminnan vuoksi.</w:t>
      </w:r>
    </w:p>
    <w:p>
      <w:r>
        <w:rPr>
          <w:b/>
          <w:u w:val="single"/>
        </w:rPr>
        <w:t xml:space="preserve">Asiakirjan numero 13333</w:t>
      </w:r>
    </w:p>
    <w:p>
      <w:r>
        <w:t xml:space="preserve">Sheffieldin poliisin seksuaalirikoksesta epäilty syytteeseen</w:t>
      </w:r>
    </w:p>
    <w:p>
      <w:r>
        <w:t xml:space="preserve">Luca Jeliciä, 29, syytetään myös naisen raiskauksen yrityksestä perjantaina. Sheffieldin Scotland Streetillä asuva Jelic saapui Sheffieldin käräjäoikeuden eteen lauantaina. Vastaaja joutuu myös syytteeseen naispoliisia ja hänen kollegaansa vastaan tehdystä pahoinpitelystä, koska hän oli lyönyt heitä puisella "myytävänä" -kyltillä. Hänet vangittiin, ja hänen on määrä saapua oikeuteen uudelleen 28. toukokuuta, jolloin häntä syytetään myös A-luokan huumausaineen hallussapidosta ja vahingonteosta.</w:t>
      </w:r>
    </w:p>
    <w:p>
      <w:r>
        <w:rPr>
          <w:b/>
        </w:rPr>
        <w:t xml:space="preserve">Yhteenveto</w:t>
      </w:r>
    </w:p>
    <w:p>
      <w:r>
        <w:t xml:space="preserve">Mies on saapunut oikeuteen syytettynä poliisin seksuaalisesta ahdistelusta, kun tämä yritti pidättää häntä Sheffieldissä, poliisi on kertonut.</w:t>
      </w:r>
    </w:p>
    <w:p>
      <w:r>
        <w:rPr>
          <w:b/>
          <w:u w:val="single"/>
        </w:rPr>
        <w:t xml:space="preserve">Asiakirjan numero 13334</w:t>
      </w:r>
    </w:p>
    <w:p>
      <w:r>
        <w:t xml:space="preserve">Trafalgar Square Fourth Plinth: Giant swirl of cream to be unvealed (Jättimäinen kermapyörre paljastetaan)</w:t>
      </w:r>
    </w:p>
    <w:p>
      <w:r>
        <w:t xml:space="preserve">Heather Phillipsonin veistos THE END paljastetaan Trafalgar Squaren neljännellä sokkelilla 26. maaliskuuta. Sen lennokki lähettää suoraa lähetystä aukiolta, jota voi seurata sitä varten perustetulla verkkosivustolla. Lontoolaisen taiteilijan teos paljastettiin aiemmin seuraavaksi teokseksi, joka sijoitetaan Fourth Plinthille vuonna 2017. Teoksen järjestäjät ovat kuvailleet THE END -teoksen edustavan "ylitsevuotavuutta ja levottomuutta" ja "monumenttia ylimielisyydelle ja lähestyvälle romahdukselle". Phillipsonin veistos korvaa Michael Rakowitzin The Invisible Enemy Should Not Exist -teoksen, joka on ollut Fourth Plinthillä vuodesta 2018.</w:t>
      </w:r>
    </w:p>
    <w:p>
      <w:r>
        <w:rPr>
          <w:b/>
        </w:rPr>
        <w:t xml:space="preserve">Yhteenveto</w:t>
      </w:r>
    </w:p>
    <w:p>
      <w:r>
        <w:t xml:space="preserve">Jättimäinen kermavaahdon jäljennös, jonka päällä on kirsikka, kärpänen ja lennokki, ilmestyy Lontoon keskustaan seuraavan kahden vuoden ajaksi.</w:t>
      </w:r>
    </w:p>
    <w:p>
      <w:r>
        <w:rPr>
          <w:b/>
          <w:u w:val="single"/>
        </w:rPr>
        <w:t xml:space="preserve">Asiakirjan numero 13335</w:t>
      </w:r>
    </w:p>
    <w:p>
      <w:r>
        <w:t xml:space="preserve">Muodin 100 esinettä -näyttely Bathissa</w:t>
      </w:r>
    </w:p>
    <w:p>
      <w:r>
        <w:t xml:space="preserve">Muotimuseo on valinnut "tähtiasut", jotka osoittavat, miten muoti on kehittynyt 1600-luvulta nykypäivään. Johtaja Rosemary Harden sanoi, että kokoelma "esittelee museon valtavan asukokoelman parhaat palat". Tässä hän poimii tärkeimmät asut näyttelystä, joka on esillä tammikuuhun 2018 asti. Muotimuseon näyttely Bathissa kestää tammikuuhun 2018 asti.</w:t>
      </w:r>
    </w:p>
    <w:p>
      <w:r>
        <w:rPr>
          <w:b/>
        </w:rPr>
        <w:t xml:space="preserve">Yhteenveto</w:t>
      </w:r>
    </w:p>
    <w:p>
      <w:r>
        <w:t xml:space="preserve">Bathissa on avattu näyttely, joka kertoo muodin historiasta 100 asun avulla, aina rintakoruista bodycon-mekkoihin.</w:t>
      </w:r>
    </w:p>
    <w:p>
      <w:r>
        <w:rPr>
          <w:b/>
          <w:u w:val="single"/>
        </w:rPr>
        <w:t xml:space="preserve">Asiakirjan numero 13336</w:t>
      </w:r>
    </w:p>
    <w:p>
      <w:r>
        <w:t xml:space="preserve">Plymouthin kuolema: Mies murhasta pidätettynä vapautettiin takuita vastaan</w:t>
      </w:r>
    </w:p>
    <w:p>
      <w:r>
        <w:t xml:space="preserve">Poliisit kutsuttiin 18. helmikuuta Plymouthissa Shelley Waylla sijaitsevaan kiinteistöön, koska he olivat huolissaan miehen hyvinvoinnista. Ensihoitajat hoitivat häntä, mutta hän kuoli myöhemmin Derrifordin sairaalassa. Poliisin mukaan pidätetty 50-vuotias mies on vapautettu takuita vastaan maaliskuuhun asti. Tapahtumapaikalla tutkinnan aikana ollut eristys on poistettu.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Mies, joka pidätettiin murhasta epäiltynä 70-vuotiaan miehen kuoleman jälkeen, on vapautettu takuita vastaan, poliisi on ilmoittanut.</w:t>
      </w:r>
    </w:p>
    <w:p>
      <w:r>
        <w:rPr>
          <w:b/>
          <w:u w:val="single"/>
        </w:rPr>
        <w:t xml:space="preserve">Asiakirjan numero 13337</w:t>
      </w:r>
    </w:p>
    <w:p>
      <w:r>
        <w:t xml:space="preserve">Hall Green: Green Green: Poliisi tutkii "epäilyttävää" naisen kuolemaa</w:t>
      </w:r>
    </w:p>
    <w:p>
      <w:r>
        <w:t xml:space="preserve">Iäkkään naisen ruumis, jota ei ole tunnistettu, löydettiin Rydal Wayn lähistöltä Hall Greenistä Birminghamissa keskiviikkona kello 20.30 BST. West Midlandsin poliisi ilmoitti, että "kuolemaa käsitellään tällä hetkellä epäilyttävänä ja tutkinta on käynnissä". Rikostutkijat vetoavat kaikkiin, joilla on tietoja, ilmoittautumaan. Pidätyksiä ei ole tehty. Seuraa BBC West Midlandsia Facebookissa ja Twitterissä ja tilaa paikalliset uutispäivitykset suoraan puhelimeesi.</w:t>
      </w:r>
    </w:p>
    <w:p>
      <w:r>
        <w:rPr>
          <w:b/>
        </w:rPr>
        <w:t xml:space="preserve">Yhteenveto</w:t>
      </w:r>
    </w:p>
    <w:p>
      <w:r>
        <w:t xml:space="preserve">Poliisi tutkii talosta kuolleena löydetyn 80-vuotiaan naisen "epäilyttävää" kuolemaa.</w:t>
      </w:r>
    </w:p>
    <w:p>
      <w:r>
        <w:rPr>
          <w:b/>
          <w:u w:val="single"/>
        </w:rPr>
        <w:t xml:space="preserve">Asiakirjan numero 13338</w:t>
      </w:r>
    </w:p>
    <w:p>
      <w:r>
        <w:t xml:space="preserve">Knottingleyn liikkumisskootterin onnettomuuskuljettaja kuolee</w:t>
      </w:r>
    </w:p>
    <w:p>
      <w:r>
        <w:t xml:space="preserve">Ajoneuvo törmäsi Land Rover Discoveryn kanssa A162-tien ja Pontefract Roadin välisellä liittymätiellä Knottingleyssä perjantaina noin kello 06:40 BST. Vakavasti loukkaantunut skootterinkuljettaja vietiin sairaalaan, mutta hänet julistettiin kuolleeksi saapumisensa jälkeen, kertoi West Yorkshiren poliisi. Poliisi vetoaa silminnäkijöihin tai henkilöihin, jotka ovat nähneet jommankumman ajoneuvon, jotta he ottaisivat yhteyttä heihin. Viimeisimmät uutiset ja tarinat Yorkshiresta Aiheeseen liittyvät Internet-linkit West Yorkshiren poliisi</w:t>
      </w:r>
    </w:p>
    <w:p>
      <w:r>
        <w:rPr>
          <w:b/>
        </w:rPr>
        <w:t xml:space="preserve">Yhteenveto</w:t>
      </w:r>
    </w:p>
    <w:p>
      <w:r>
        <w:t xml:space="preserve">84-vuotias skootterinkuljettaja on kuollut kolaroituaan auton kanssa.</w:t>
      </w:r>
    </w:p>
    <w:p>
      <w:r>
        <w:rPr>
          <w:b/>
          <w:u w:val="single"/>
        </w:rPr>
        <w:t xml:space="preserve">Asiakirjan numero 13339</w:t>
      </w:r>
    </w:p>
    <w:p>
      <w:r>
        <w:t xml:space="preserve">Covid: Kolme sakkoa 90mph West Yorkshiren noutoruokamatkasta</w:t>
      </w:r>
    </w:p>
    <w:p>
      <w:r>
        <w:t xml:space="preserve">Auto pysäytettiin perjantaina M62-tiellä, kun sen nähtiin ajavan 90 mailin tuntinopeudella viimeaikaisesta runsaasta lumisateesta huolimatta. West Yorkshiren poliisin mukaan auton kolme matkustajaa olivat kolmesta kotitaloudesta, ja he saivat rangaistusvaatimuksia. Kuljettaja sai myös sakot ylinopeudesta, ja auto, jossa ei ollut veroja, takavarikoitiin, poliisi lisäsi. Seuraa BBC Yorkshirea Facebookissa, Twitterissä ja Instagramissa. Lähetä juttuideoita osoitteeseen yorkslincs.news@bbc.co.uk tai lähetä video tästä.</w:t>
      </w:r>
    </w:p>
    <w:p>
      <w:r>
        <w:rPr>
          <w:b/>
        </w:rPr>
        <w:t xml:space="preserve">Yhteenveto</w:t>
      </w:r>
    </w:p>
    <w:p>
      <w:r>
        <w:t xml:space="preserve">Kolme ihmistä, jotka olivat matkalla Suur-Manchesterista Länsi-Yorkshireen noutamaan noutoruokaa, pysäytettiin ylinopeuden vuoksi, ja heille määrättiin sakot.</w:t>
      </w:r>
    </w:p>
    <w:p>
      <w:r>
        <w:rPr>
          <w:b/>
          <w:u w:val="single"/>
        </w:rPr>
        <w:t xml:space="preserve">Asiakirjan numero 13340</w:t>
      </w:r>
    </w:p>
    <w:p>
      <w:r>
        <w:t xml:space="preserve">Sudburyn hyökkäys: Nainen raiskattiin nurmikolla varhain aamulla</w:t>
      </w:r>
    </w:p>
    <w:p>
      <w:r>
        <w:t xml:space="preserve">Hyökkäys tapahtui First Avenuen ja Second Avenuen välisellä nurmialueella Sudburyssa. Uhri on erikoiskoulutettujen poliisien tukena. Epäillyn kuvaillaan olevan valkoinen, kiharat hiukset ja parta, ja hänellä oli mahdollisesti yllään tumma nahkatakki. Hänen uskotaan puhuneen ulkomaalaisella aksentilla, poliisi kertoi. Rikostutkijat vetoavat kaikkiin, jotka olivat First Avenuen, Second Avenuen tai Waldingfield Roadin lähellä kello 02:30 ja 03:30 BST välisenä aikana, ottamaan yhteyttä. Aiheeseen liittyvät Internet-linkit Suffolkin poliisi</w:t>
      </w:r>
    </w:p>
    <w:p>
      <w:r>
        <w:rPr>
          <w:b/>
        </w:rPr>
        <w:t xml:space="preserve">Yhteenveto</w:t>
      </w:r>
    </w:p>
    <w:p>
      <w:r>
        <w:t xml:space="preserve">18-vuotias nainen raiskattiin Suffolkin kaupungissa varhain aamulla, kertoo poliisi.</w:t>
      </w:r>
    </w:p>
    <w:p>
      <w:r>
        <w:rPr>
          <w:b/>
          <w:u w:val="single"/>
        </w:rPr>
        <w:t xml:space="preserve">Asiakirjan numero 13341</w:t>
      </w:r>
    </w:p>
    <w:p>
      <w:r>
        <w:t xml:space="preserve">Wood Greenin tulipalo: Asukkaat evakuoitu asunnoista</w:t>
      </w:r>
    </w:p>
    <w:p>
      <w:r>
        <w:t xml:space="preserve">Lontoon palokunnan mukaan 70 palomiestä ja 10 moottoria lähetettiin keskiviikkoiltana Wood Greenin Acacia Roadilla sijaitsevan tulipalon sammuttamiseen. Liekit levisivät nelikerroksisen rakennuksen katolle, ennen kuin palo saatiin hallintaan hieman puolenyön jälkeen, palokunta kertoi. Ensihoitajat hoitivat kolmea ihmistä paikan päällä, se lisäsi. Verkossa julkaistussa kuvamateriaalissa näkyi, kuinka liekit nousivat rakennuksen katolta, jonka kerrottiin olevan neuvoston omistama kerrostalo. Useat palosta kuvia jakaneet kertoivat, että palo oli levinnyt nopeasti yhdestä maisonetista.</w:t>
      </w:r>
    </w:p>
    <w:p>
      <w:r>
        <w:rPr>
          <w:b/>
        </w:rPr>
        <w:t xml:space="preserve">Yhteenveto</w:t>
      </w:r>
    </w:p>
    <w:p>
      <w:r>
        <w:t xml:space="preserve">Noin 20 ihmistä evakuoitiin kodeistaan, kun suuri tulipalo syttyi kerrostalossa Pohjois-Lontoossa.</w:t>
      </w:r>
    </w:p>
    <w:p>
      <w:r>
        <w:rPr>
          <w:b/>
          <w:u w:val="single"/>
        </w:rPr>
        <w:t xml:space="preserve">Asiakirjan numero 13342</w:t>
      </w:r>
    </w:p>
    <w:p>
      <w:r>
        <w:t xml:space="preserve">Leedsin suurelle asunto- ja vähittäiskauppahankkeelle on jätetty suunnitelmat</w:t>
      </w:r>
    </w:p>
    <w:p>
      <w:r>
        <w:t xml:space="preserve">Caddick Developments haluaa rakentaa Quarry Hilliin 750 asuntoa, lääkärikeskuksen, kahviloita ja ravintoloita. West Yorkshire Playhousen ja Quarry Housen väliselle alueelle voitaisiin rakentaa jopa 15-kerroksisia rakennuksia. Suunnitelmille myönnettiin periaatteellinen lupa 10 vuotta sitten, mutta ne eivät koskaan edenneet. Ehdotuksessa on kuusi rakennusta, joista neljä voisi olla asuinrakennuksia, ovat rakennuttajat kertoneet. Alueelle on myös mahdollista rakentaa opiskelija-asuntoja, baareja ja ravintoloita. Neuvoston kaupunkisuunnittelulautakunta käsittelee 22. tammikuuta asiakirjan, jossa valtuutetut saavat tietoa kaavoitushakemuksen edistymisestä.</w:t>
      </w:r>
    </w:p>
    <w:p>
      <w:r>
        <w:rPr>
          <w:b/>
        </w:rPr>
        <w:t xml:space="preserve">Yhteenveto</w:t>
      </w:r>
    </w:p>
    <w:p>
      <w:r>
        <w:t xml:space="preserve">Leedsin kaupunginvaltuustolle on toimitettu suunnitelmat, joiden mukaan Leedsin hylättyyn alueeseen rakennettaisiin satoja kerrostaloja, toimistoja ja ravintoloita.</w:t>
      </w:r>
    </w:p>
    <w:p>
      <w:r>
        <w:rPr>
          <w:b/>
          <w:u w:val="single"/>
        </w:rPr>
        <w:t xml:space="preserve">Asiakirjan numero 13343</w:t>
      </w:r>
    </w:p>
    <w:p>
      <w:r>
        <w:t xml:space="preserve">Mies kuoli jäätyään pakettiauton alle A493:lla</w:t>
      </w:r>
    </w:p>
    <w:p>
      <w:r>
        <w:t xml:space="preserve">Pohjois-Walesin poliisin mukaan hän kuoli onnettomuuspaikalla A493-tiellä Bryncrugin ja Tywynin välillä hieman ennen kello 21:45 BST lauantaina. Mies, joka ei ollut paikkakuntalainen, jäi harmaan Mercedes Vito -pakettiauton alle. Tie oli suljettu sunnuntaihin kello 03:00 asti. Poliisi ilmoitti tutkivansa asiaa ja vetosi tapauksen nähneisiin, jotta he ottaisivat yhteyttä.</w:t>
      </w:r>
    </w:p>
    <w:p>
      <w:r>
        <w:rPr>
          <w:b/>
        </w:rPr>
        <w:t xml:space="preserve">Yhteenveto</w:t>
      </w:r>
    </w:p>
    <w:p>
      <w:r>
        <w:t xml:space="preserve">Mies on kuollut jäätyään pakettiauton alle Gwyneddissä.</w:t>
      </w:r>
    </w:p>
    <w:p>
      <w:r>
        <w:rPr>
          <w:b/>
          <w:u w:val="single"/>
        </w:rPr>
        <w:t xml:space="preserve">Asiakirjan numero 13344</w:t>
      </w:r>
    </w:p>
    <w:p>
      <w:r>
        <w:t xml:space="preserve">Virungan kansallispuisto: Kongon demokraattisen tasavallan metsänvartijat tapettiin</w:t>
      </w:r>
    </w:p>
    <w:p>
      <w:r>
        <w:t xml:space="preserve">Joel Wengamulay kertoi BBC:lle, että ryhmä sai surmansa puistossa toimineiden epäiltyjen kapinallisten väijytyksessä. Virunga on Afrikan monipuolisin villieläinten elinympäristö ja uhanalaisten vuorigorillojen koti. Osa Kongon demokraattisen tasavallan itäosan aseellisista ryhmistä toimii myös puistossa, jossa ne usein salametsästävät eläimiä. Virungassa elää noin neljännes maailman jäljellä olevista 880 vuorigorillasta sekä leijonia, norsuja ja virtahepoja. Yli 130 puistonvartijaa on tapettu puistossa vuodesta 1996 lähtien. Kongon demokraattisen tasavallan itäosa on enimmäkseen lainsuojatonta aluetta, jota koettelevat hallituksen ja eri aseellisten ryhmien väliset konfliktit.</w:t>
      </w:r>
    </w:p>
    <w:p>
      <w:r>
        <w:rPr>
          <w:b/>
        </w:rPr>
        <w:t xml:space="preserve">Yhteenveto</w:t>
      </w:r>
    </w:p>
    <w:p>
      <w:r>
        <w:t xml:space="preserve">Viisi metsänvartijaa ja heidän kuljettajansa ovat saaneet surmansa Virungan kansallispuistossa Kongon demokraattisessa tasavallassa, kertoo tiedottaja.</w:t>
      </w:r>
    </w:p>
    <w:p>
      <w:r>
        <w:rPr>
          <w:b/>
          <w:u w:val="single"/>
        </w:rPr>
        <w:t xml:space="preserve">Asiakirjan numero 13345</w:t>
      </w:r>
    </w:p>
    <w:p>
      <w:r>
        <w:t xml:space="preserve">Ministeri muuttaa Jersey Town Parkin suunnitelmia</w:t>
      </w:r>
    </w:p>
    <w:p>
      <w:r>
        <w:t xml:space="preserve">Gas Placea koskeviin suunnitelmiin oli sisällytetty ehdotuksia puiston reunan ympärille rakennettavista asunnoista sekä läheisestä Anne Courtin parkkihallista. Ministeri Freddie Cohen on suostunut siihen, että puistoon suunnitellulle alueelle ei tule asuntoja. Anne Courtin pysäköintitalo on maanalainen, ja sen päälle tulee asuntoja.</w:t>
      </w:r>
    </w:p>
    <w:p>
      <w:r>
        <w:rPr>
          <w:b/>
        </w:rPr>
        <w:t xml:space="preserve">Yhteenveto</w:t>
      </w:r>
    </w:p>
    <w:p>
      <w:r>
        <w:t xml:space="preserve">Jerseyn kaavoitusministeri on suostunut muuttamaan saaren uuden kaupunkipuiston rakentamista koskevia suunnitelmia kuulemisen ja vetoomuksen jälkeen.</w:t>
      </w:r>
    </w:p>
    <w:p>
      <w:r>
        <w:rPr>
          <w:b/>
          <w:u w:val="single"/>
        </w:rPr>
        <w:t xml:space="preserve">Asiakirjan numero 13346</w:t>
      </w:r>
    </w:p>
    <w:p>
      <w:r>
        <w:t xml:space="preserve">Coronavirus: Kuvat lukituksesta kotona</w:t>
      </w:r>
    </w:p>
    <w:p>
      <w:r>
        <w:t xml:space="preserve">Seuraava teema on "kotona työskentely". Nyt monet meistä työskentelevät kotoa käsin, ja haluaisimme nähdä kuvia työtiloistasi, olipa kyseessä sitten työpöytä tai jokin vähemmän pysyvä paikka. Kilpailuehdotusten viimeinen jättöpäivä on 12. toukokuuta 2020. Lähetä kuvat osoitteeseen yourpics@bbc.co.uk tai seuraa alla olevaa linkkiä "Upload your pictures here". Lisätietoja ja ehdot löytyvät sivun alareunassa olevasta linkistä "We set the theme, you take the pictures". Kaikkiin valokuviin sovelletaan tekijänoikeuksia.</w:t>
      </w:r>
    </w:p>
    <w:p>
      <w:r>
        <w:rPr>
          <w:b/>
        </w:rPr>
        <w:t xml:space="preserve">Yhteenveto</w:t>
      </w:r>
    </w:p>
    <w:p>
      <w:r>
        <w:t xml:space="preserve">Pyysimme lukijoitamme lähettämään kuvia kotielämästä koronaviruksen leviämisen aiheuttaman lukituksen aikana. Tässä on joitakin kuvia, joita meille lähetettiin eri puolilta Yhdistynyttä kuningaskuntaa.</w:t>
      </w:r>
    </w:p>
    <w:p>
      <w:r>
        <w:rPr>
          <w:b/>
          <w:u w:val="single"/>
        </w:rPr>
        <w:t xml:space="preserve">Asiakirjan numero 13347</w:t>
      </w:r>
    </w:p>
    <w:p>
      <w:r>
        <w:t xml:space="preserve">Aberdeenin taidegallerian lahjoitukset "nimettömiä suunnittelun vuoksi</w:t>
      </w:r>
    </w:p>
    <w:p>
      <w:r>
        <w:t xml:space="preserve">Galleria sulkee ovensa virallisesti tänä viikonloppuna, jotta 30 miljoonan punnan kunnostustyöt voidaan aloittaa. Kolmasosa rahoista on peräisin Heritage Lottery Fund -rahastosta, ja myös kaupunginvaltuusto on myöntänyt 10 miljoonaa puntaa. Marie Boulton sanoi, että hanketta tullaan pitämään "suuressa arvossa". Hän sanoi, että tällä hetkellä on kyse siitä, että ihmiset "nostavat päänsä kaiteen yläpuolelle". Aberdeen on parhaillaan Marischal Square -hanketta koskevan suunnittelukiistan kourissa. Muse on 107 miljoonan punnan hotelli-, toimisto- ja vähittäiskauppahankkeen takana. Vastustajat väittävät, että se tukkisi näkymät historialliselle Marischal Collegelle ja Provost Skene Houseen. Boulton kertoi BBC Scotlandille: "Ihmisiltä tulee rahaa, mutta ihmiset haluavat pysyä nimettöminä." Aberdeenin kaupunginvaltuusto kannatti Schoolhillin taidegallerian rakennuksen uudelleensuunnittelua vuonna 2013 äänin 27 puolesta ja 15 vastaan.</w:t>
      </w:r>
    </w:p>
    <w:p>
      <w:r>
        <w:rPr>
          <w:b/>
        </w:rPr>
        <w:t xml:space="preserve">Yhteenveto</w:t>
      </w:r>
    </w:p>
    <w:p>
      <w:r>
        <w:t xml:space="preserve">Eräs kaupunginvaltuutettu luottaa siihen, että Aberdeenin taidegallerian kunnostamiseen saadaan kerättyä rahaa, mutta on sanonut, että jotkut lahjoittajat haluavat pysyä nimettöminä kaupungin suunnittelukysymysten vuoksi.</w:t>
      </w:r>
    </w:p>
    <w:p>
      <w:r>
        <w:rPr>
          <w:b/>
          <w:u w:val="single"/>
        </w:rPr>
        <w:t xml:space="preserve">Asiakirjan numero 13348</w:t>
      </w:r>
    </w:p>
    <w:p>
      <w:r>
        <w:t xml:space="preserve">Bracknellin linja-autovarikolle suunnitellut asunnot "eivät ole hyväksyttäviä".</w:t>
      </w:r>
    </w:p>
    <w:p>
      <w:r>
        <w:t xml:space="preserve">Valtuutetut hylkäsivät ehdotukset varikon purkamisesta ja sen korvaamisesta 11-kerroksisella 246 yhden ja kahden makuuhuoneen asunnon korttelilla Bracknellissa. Myös autopaikkojen määrästä esitettiin huolia. Neuvosto lisäsi, että joihinkin asuntoihin tulisi "riittämätön" valo. Rakentamisen yhteydessä olisi myös jouduttu poistamaan useita varttuneita tammia. Ennen kokousta neuvoston puista vastaava virkamies totesi, että puiden kaataminen ei ollut hyväksyttävää ja vastoin paikallisviranomaisen politiikkaa. Rakennuttajat olivat suunnitelleet tarjoavansa 62 "kohtuuhintaista" asuntoa, ja neuvoston virkamiehet olivat suositelleet korttelin hyväksymistä. Bracknell Forest Borough Councilin virkamiehet olivat todenneet, että Market Streetin varrella sijaitseva rakennus, vaikka se onkin suuri ja korkea, ei näyttäisi sopimattomalta alueelle.</w:t>
      </w:r>
    </w:p>
    <w:p>
      <w:r>
        <w:rPr>
          <w:b/>
        </w:rPr>
        <w:t xml:space="preserve">Yhteenveto</w:t>
      </w:r>
    </w:p>
    <w:p>
      <w:r>
        <w:t xml:space="preserve">Suunnitelmat rakentaa asuntoja linja-autovarikon paikalle on hylätty sen jälkeen, kun neuvosto totesi, että joidenkin suunniteltujen asuntojen asumisolosuhteet "eivät olisi hyväksyttävät".</w:t>
      </w:r>
    </w:p>
    <w:p>
      <w:r>
        <w:rPr>
          <w:b/>
          <w:u w:val="single"/>
        </w:rPr>
        <w:t xml:space="preserve">Asiakirjan numero 13349</w:t>
      </w:r>
    </w:p>
    <w:p>
      <w:r>
        <w:t xml:space="preserve">Katto tuhoutui Knightonin mökkipalossa</w:t>
      </w:r>
    </w:p>
    <w:p>
      <w:r>
        <w:t xml:space="preserve">Kuusikymmentä palomiestä lähetettiin kiinteistöön Knightonissa lähellä Faringdonia, Oxfordshiressä, pian 19: 20 BST: n jälkeen lauantaina. Tapahtumakomentaja Mike Adcock kehui "fantastisia ponnisteluja" miehistöltä, joka esti liekkien leviämisen naapurikiinteistöihin. Palon syttymissyytä ei tiedetä, eikä henkilövahinkoja raportoitu. Palomiesten odotetaan pysyvän paikalla maanantaihin asti.</w:t>
      </w:r>
    </w:p>
    <w:p>
      <w:r>
        <w:rPr>
          <w:b/>
        </w:rPr>
        <w:t xml:space="preserve">Yhteenveto</w:t>
      </w:r>
    </w:p>
    <w:p>
      <w:r>
        <w:t xml:space="preserve">II-luokan mökin katto tuhoutui tulipalossa "sataprosenttisesti".</w:t>
      </w:r>
    </w:p>
    <w:p>
      <w:r>
        <w:rPr>
          <w:b/>
          <w:u w:val="single"/>
        </w:rPr>
        <w:t xml:space="preserve">Asiakirjan numero 13350</w:t>
      </w:r>
    </w:p>
    <w:p>
      <w:r>
        <w:t xml:space="preserve">Limerickin murhatutkinta asunnosta löydetyn ruumiin johdosta</w:t>
      </w:r>
    </w:p>
    <w:p>
      <w:r>
        <w:t xml:space="preserve">Martin Clancy, 40, löydettiin kuolleena Little O'Curry Streetillä sijaitsevasta asunnosta hieman kello 18:00 GMT sunnuntai-iltana. Hänen kuolemaansa koskevat poliisitutkimukset nostettiin maanantaina suoritetun ruumiinavauksen jälkeen murhatutkinnaksi. Gardaí (Irlannin poliisi) on pyytänyt tietoja. He sanoivat olevansa "erityisen halukkaita puhumaan kaikille, jotka ovat saattaneet nähdä Martinin tai puhua hänen kanssaan maanantain 1. tammikuuta jälkeen".</w:t>
      </w:r>
    </w:p>
    <w:p>
      <w:r>
        <w:rPr>
          <w:b/>
        </w:rPr>
        <w:t xml:space="preserve">Yhteenveto</w:t>
      </w:r>
    </w:p>
    <w:p>
      <w:r>
        <w:t xml:space="preserve">Irlannin poliisi on käynnistänyt murhatutkinnan sen jälkeen, kun miehen ruumis on löydetty Limerickistä.</w:t>
      </w:r>
    </w:p>
    <w:p>
      <w:r>
        <w:rPr>
          <w:b/>
          <w:u w:val="single"/>
        </w:rPr>
        <w:t xml:space="preserve">Asiakirjan numero 13351</w:t>
      </w:r>
    </w:p>
    <w:p>
      <w:r>
        <w:t xml:space="preserve">Scissor Sisters vahvistaa Glastonburyn</w:t>
      </w:r>
    </w:p>
    <w:p>
      <w:r>
        <w:t xml:space="preserve">Newyorkilaisyhtye, jonka tuleva kolmas albumi Night Work julkaistaan kesäkuussa, kertoo soittavansa Somersetin tapahtumassa lauantaina 26. kesäkuuta. Yhtyeen laulaja Jake Shears kirjoitti bändin Twitterissä seuraavaa: "Hei siskot, Jake täällä. Soitamme lauantai-iltana Glastossa." Kuten aiemmin on kerrottu, tämän vuoden festivaalin pääesiintyjinä nähdään U2, Muse ja Stevie Wonder.</w:t>
      </w:r>
    </w:p>
    <w:p>
      <w:r>
        <w:rPr>
          <w:b/>
        </w:rPr>
        <w:t xml:space="preserve">Yhteenveto</w:t>
      </w:r>
    </w:p>
    <w:p>
      <w:r>
        <w:t xml:space="preserve">Scissor Sisters on vahvistanut esiintyvänsä tämän vuoden 40-vuotisjuhlavuoden Glastonbury-festivaaleilla.</w:t>
      </w:r>
    </w:p>
    <w:p>
      <w:r>
        <w:rPr>
          <w:b/>
          <w:u w:val="single"/>
        </w:rPr>
        <w:t xml:space="preserve">Asiakirjan numero 13352</w:t>
      </w:r>
    </w:p>
    <w:p>
      <w:r>
        <w:t xml:space="preserve">Mina Topley-Bird: Trickyn tyttären kuoleman tutkinta NHS Trustissa</w:t>
      </w:r>
    </w:p>
    <w:p>
      <w:r>
        <w:t xml:space="preserve">Mina Topley-Bird, 24, joka oli trip hop -tähti ja laulaja Martina Topley-Birdin tytär, kuoli Darlingtonin West Park Hospitalissa toukokuussa. Tees Esk and Wear Valleys NHS Trust raportoi tuloksistaan 21. lokakuuta, kuolinsyyntutkija Jeremy Chipperfield sanoi. Crook Civic Centressä järjestettyä tutkintaa lykättiin 28. lokakuuta asti. Tyttärensä kuoleman jälkeen Tricky kirjoitti Facebookissa: "Luulin tietäväni, mitä menetys on, mutta nyt kun tyttäreni on poissa, tajuan, ettei minulla ollutkaan aavistustakaan, mitä se on. "Tuntuu kuin olisin maailmassa, jota ei ole olemassa, tietäen, ettei mikään ole enää koskaan ennallaan. "Mitkään sanat tai teksti eivät voi selittää sitä - sieluni tuntuu tyhjältä."</w:t>
      </w:r>
    </w:p>
    <w:p>
      <w:r>
        <w:rPr>
          <w:b/>
        </w:rPr>
        <w:t xml:space="preserve">Yhteenveto</w:t>
      </w:r>
    </w:p>
    <w:p>
      <w:r>
        <w:t xml:space="preserve">Mielenterveyssäätiö tutkii "äkillistä vaaratilannetta" muusikko Trickyn tyttären kuoleman jälkeen, kuten tutkinnassa todettiin.</w:t>
      </w:r>
    </w:p>
    <w:p>
      <w:r>
        <w:rPr>
          <w:b/>
          <w:u w:val="single"/>
        </w:rPr>
        <w:t xml:space="preserve">Asiakirjan numero 13353</w:t>
      </w:r>
    </w:p>
    <w:p>
      <w:r>
        <w:t xml:space="preserve">Jay Hughes: Hughes: Murhasta pidätetty Lontoon kanakaupan puukotuksesta</w:t>
      </w:r>
    </w:p>
    <w:p>
      <w:r>
        <w:t xml:space="preserve">Jay Hughes löydettiin kuolettavasti loukkaantuneena Morley'sista Randlesdown Roadilla, Bellinghamissa, Kaakkois-Lontoossa, 1. marraskuuta kello 17.20 GMT. Jay, jota on kuvailtu "rakastavaksi ja huomaavaiseksi", kuoli sydämeen kohdistuneeseen puukoniskuun, kuten kuolemanjälkeisissä testeissä todettiin. Pidätetty 21-vuotias nainen on asetettu takuita vastaan jatkotutkimuksia varten joulukuun puoliväliin saakka, poliisi kertoi.</w:t>
      </w:r>
    </w:p>
    <w:p>
      <w:r>
        <w:rPr>
          <w:b/>
        </w:rPr>
        <w:t xml:space="preserve">Yhteenveto</w:t>
      </w:r>
    </w:p>
    <w:p>
      <w:r>
        <w:t xml:space="preserve">Nainen on pidätetty murhasta epäiltynä sen jälkeen, kun 15-vuotias poika kuoli puukotuksessa kanakaupassa.</w:t>
      </w:r>
    </w:p>
    <w:p>
      <w:r>
        <w:rPr>
          <w:b/>
          <w:u w:val="single"/>
        </w:rPr>
        <w:t xml:space="preserve">Asiakirjan numero 13354</w:t>
      </w:r>
    </w:p>
    <w:p>
      <w:r>
        <w:t xml:space="preserve">Rochdalen mies vangittuna rotuviharikoksesta epäiltynä</w:t>
      </w:r>
    </w:p>
    <w:p>
      <w:r>
        <w:t xml:space="preserve">Pomminpurkajat kävivät myös Hollin Lanen talossa Middletonissa, Rochdalessa, Greater Manchesterin poliisi kertoi. Poliisin mukaan he poistuivat pian sen jälkeen "ilman huolenaiheita". 35-vuotias mies pidettiin vangittuna syytettynä rotuvihan lietsomiseen tarkoitettujen sanojen käytöstä, käyttäytymisestä tai kirjallisen materiaalin esittämisestä. Seuraa BBC North Westin toimintaa Facebookissa, Twitterissä ja Instagramissa. Voit myös lähettää juttuideoita osoitteeseen northwest.newsonline@bbc.co.uk</w:t>
      </w:r>
    </w:p>
    <w:p>
      <w:r>
        <w:rPr>
          <w:b/>
        </w:rPr>
        <w:t xml:space="preserve">Yhteenveto</w:t>
      </w:r>
    </w:p>
    <w:p>
      <w:r>
        <w:t xml:space="preserve">Mies on pidätetty epäiltynä rotuvihan lietsomisesta sen jälkeen, kun terrorisminvastaiset poliisit tekivät kotietsinnän.</w:t>
      </w:r>
    </w:p>
    <w:p>
      <w:r>
        <w:rPr>
          <w:b/>
          <w:u w:val="single"/>
        </w:rPr>
        <w:t xml:space="preserve">Asiakirjan numero 13355</w:t>
      </w:r>
    </w:p>
    <w:p>
      <w:r>
        <w:t xml:space="preserve">Lawfordin puukotuskuolema: Chandler kiistää murhan</w:t>
      </w:r>
    </w:p>
    <w:p>
      <w:r>
        <w:t xml:space="preserve">John Comer, 46, löydettiin kuolemaan johtaneet vammat rintakehässä ja vatsassaan Barker Closesta, Lawfordista, lähellä Manningtreeä, 1. joulukuuta, ja hän kuoli myöhemmin sairaalassa. Patrick Chandleria, 44-vuotiasta, jonka kotipaikka ei ole tiedossa, syytetään yhdestä murhasta. Hän myönsi Chelmsford Crown Courtissa järjestetyssä kuulemistilaisuudessa, että hän ei ole syyllinen, ja häntä vastaan järjestetään oikeudenkäynti toukokuussa. Aiheeseen liittyvät Internet-linkit HM Courts &amp; Tribunals Service (HM Courts &amp; Tribunals Service)</w:t>
      </w:r>
    </w:p>
    <w:p>
      <w:r>
        <w:rPr>
          <w:b/>
        </w:rPr>
        <w:t xml:space="preserve">Yhteenveto</w:t>
      </w:r>
    </w:p>
    <w:p>
      <w:r>
        <w:t xml:space="preserve">Mies on saapunut oikeuteen ja kiistänyt murhan viime vuoden lopulla Essexissä tapahtuneen kuolemaan johtaneen puukotuksen jälkeen.</w:t>
      </w:r>
    </w:p>
    <w:p>
      <w:r>
        <w:rPr>
          <w:b/>
          <w:u w:val="single"/>
        </w:rPr>
        <w:t xml:space="preserve">Asiakirjan numero 13356</w:t>
      </w:r>
    </w:p>
    <w:p>
      <w:r>
        <w:t xml:space="preserve">Southwellissä lentävän jätteen joukosta löytynyt kani kotiutettiin uudelleen.</w:t>
      </w:r>
    </w:p>
    <w:p>
      <w:r>
        <w:t xml:space="preserve">Komisario Marcus Oldroyd Nottinghamshiren poliisista huomasi eläimen, joka "kyyristeli ja vapisi" vanhan patjan alla juostessaan Southwellissä helmikuussa. Hän vei sen kotiin ja sitten eläinlääkärille, ja RSPCA on onnistunut löytämään karvaiselle ystävälle uuden asuinpaikan. "Tämä uutinen todellakin piristi päiväämme", hän sanoi. Seuraa BBC East Midlandsia Facebookissa, Twitterissä tai Instagramissa. Lähetä juttuideoita osoitteeseen eastmidsnews@bbc.co.uk.</w:t>
      </w:r>
    </w:p>
    <w:p>
      <w:r>
        <w:rPr>
          <w:b/>
        </w:rPr>
        <w:t xml:space="preserve">Yhteenveto</w:t>
      </w:r>
    </w:p>
    <w:p>
      <w:r>
        <w:t xml:space="preserve">Virkavapaalla ollut poliisi löysi lentävän jätteen joukosta aliravittuneen kanin, joka on löytänyt uuden kodin.</w:t>
      </w:r>
    </w:p>
    <w:p>
      <w:r>
        <w:rPr>
          <w:b/>
          <w:u w:val="single"/>
        </w:rPr>
        <w:t xml:space="preserve">Asiakirjan numero 13357</w:t>
      </w:r>
    </w:p>
    <w:p>
      <w:r>
        <w:t xml:space="preserve">Ylikonstaapeli Louise Lucasin kuolema: Lucas Louisen kuolemansyyntutkinta: Kuolinsyyntutkinta keskeytetty</w:t>
      </w:r>
    </w:p>
    <w:p>
      <w:r>
        <w:t xml:space="preserve">Ylikonstaapeli Louise Lucas, 41, kuoli jäätyään auton alle Kingswaylla Swanseassa 31. maaliskuuta. Hän on toinen henkilö, joka on kuollut samalla tieosuudella. Swansean vt. vanhempi kuolinsyytutkija Colin Phillips sanoi, että kuolinsyy on edelleen tuntematon, ja tutkintaa lykättiin neljällä kuukaudella. Phillips sanoi aiemmin, että tiellä on "vakava suunnitteluvirhe", johon on puututtava. Tiistaina Swansean neuvosto ilmoitti muutoksista tiellä kulkeviin bussilinjoihin. Ylikonstaapeli Lucasin aviomies Gavin oli paikalla lyhyessä kuulemisessa, ja hänelle kerrottiin, että hän voi järjestää Lucasin hautajaiset.</w:t>
      </w:r>
    </w:p>
    <w:p>
      <w:r>
        <w:rPr>
          <w:b/>
        </w:rPr>
        <w:t xml:space="preserve">Yhteenveto</w:t>
      </w:r>
    </w:p>
    <w:p>
      <w:r>
        <w:t xml:space="preserve">Kuolemansyyntutkinta, joka koskee bussin alle jääneen poliisin kuolemaa, on aloitettu ja sitä on lykätty.</w:t>
      </w:r>
    </w:p>
    <w:p>
      <w:r>
        <w:rPr>
          <w:b/>
          <w:u w:val="single"/>
        </w:rPr>
        <w:t xml:space="preserve">Asiakirjan numero 13358</w:t>
      </w:r>
    </w:p>
    <w:p>
      <w:r>
        <w:t xml:space="preserve">Aseita ja huumeita takavarikoitu poliisioperaatiossa Bucksissa, Norfolkissa ja Suffolkissa.</w:t>
      </w:r>
    </w:p>
    <w:p>
      <w:r>
        <w:t xml:space="preserve">Poliisit pysäyttivät auton A14-huoltoasemalla Newmarketissa, Suffolkissa, ja pidättivät kaksi henkilöä maanantaina. Aylesburyssa, Bucksin osavaltiossa, kolme ihmistä pidätettiin epäiltynä ampuma-aseiden maahantuontia koskevasta salaliitosta, ja yksi nainen pidätettiin käsiaseen löytymisen jälkeen. Poliisit pysäyttivät myös auton Thetfordissa, Norfolkissa, ja takavarikoivat 9 000 puntaa. Käteisvarojen löytymisen jälkeen autossa ollut mies pidätettiin epäiltynä salaliitosta ampuma-aseiden maahantuontia/toimitusta varten. Yhteisen operaation toteutti Metropolitan Police -poliisin rikoksiin erikoistunut yksikkö yhdessä Thames Valleyn ja Norfolkin poliisien kanssa. Metin tiedottajan mukaan kaikki pidätetyt ovat edelleen pidätettyinä.</w:t>
      </w:r>
    </w:p>
    <w:p>
      <w:r>
        <w:rPr>
          <w:b/>
        </w:rPr>
        <w:t xml:space="preserve">Yhteenveto</w:t>
      </w:r>
    </w:p>
    <w:p>
      <w:r>
        <w:t xml:space="preserve">Kuusi asetta, ampumatarvikkeita ja epäiltyjä A-luokan huumausaineita on takavarikoitu sen jälkeen, kun aseistetut poliisit pysäyttivät auton kolmen maakunnan alueella järjestettyjen ratsioiden aikana.</w:t>
      </w:r>
    </w:p>
    <w:p>
      <w:r>
        <w:rPr>
          <w:b/>
          <w:u w:val="single"/>
        </w:rPr>
        <w:t xml:space="preserve">Asiakirjan numero 13359</w:t>
      </w:r>
    </w:p>
    <w:p>
      <w:r>
        <w:t xml:space="preserve">Crufts jatkuu Birminghamissa koronaviruksen taudinpurkauksen keskellä.</w:t>
      </w:r>
    </w:p>
    <w:p>
      <w:r>
        <w:t xml:space="preserve">Vuosittaiseen tapahtumaan on asetettu joitakin rajoituksia koronaviruksen puhkeamisen vuoksi, mutta sen odotetaan silti houkuttelevan noin 26 000 koiraa ja yli 160 000 ihmistä. Kilpailu on jaettu neljälle päivälle gundog-, työ- ja paimenkoira-, terrieri- ja koirakoira- sekä lelu- ja hyötykoiraluokkiin. Kaikkiin kuviin sovelletaan tekijänoikeuksia. Seuraa BBC West Midlandsia Facebookissa ja Twitterissä ja tilaa paikalliset uutispäivitykset suoraan puhelimeesi.</w:t>
      </w:r>
    </w:p>
    <w:p>
      <w:r>
        <w:rPr>
          <w:b/>
        </w:rPr>
        <w:t xml:space="preserve">Yhteenveto</w:t>
      </w:r>
    </w:p>
    <w:p>
      <w:r>
        <w:t xml:space="preserve">Maailman suurin koiranäyttely Crufts alkaa Birminghamin kansallisessa messukeskuksessa (NEC).</w:t>
      </w:r>
    </w:p>
    <w:p>
      <w:r>
        <w:rPr>
          <w:b/>
          <w:u w:val="single"/>
        </w:rPr>
        <w:t xml:space="preserve">Asiakirjan numero 13360</w:t>
      </w:r>
    </w:p>
    <w:p>
      <w:r>
        <w:t xml:space="preserve">Tyttö, 10, kuolee jäätyään ambulanssin alle Nottinghamin 999-puhelun yhteydessä.</w:t>
      </w:r>
    </w:p>
    <w:p>
      <w:r>
        <w:t xml:space="preserve">Shaniqua Loftman-Smith vietiin sairaalaan Low Wood Roadilla, Bulwellissa 22. joulukuuta noin klo 18.30 GMT tapahtuneen onnettomuuden jälkeen. East Midlands Ambulance Servicen toimitusjohtaja Richard Henderson esitti "syvimmät osanottonsa". Hän lisäsi, että ambulanssi tekee yhteistyötä poliisitutkinnan kanssa onnettomuudessa, jossa nainen oli jalankulkijana. Nottinghamshiren poliisin mukaan poliisit odottavat silminnäkijöitä tai autoilijoita, joilla on kojelautakamerakuvaa, ilmoittautumaan. Hänen perheensä on pyytänyt yksityisyyttä. Seuraa BBC East Midlandsia Facebookissa, Twitterissä tai Instagramissa. Lähetä juttuideoita osoitteeseen eastmidsnews@bbc.co.uk.</w:t>
      </w:r>
    </w:p>
    <w:p>
      <w:r>
        <w:rPr>
          <w:b/>
        </w:rPr>
        <w:t xml:space="preserve">Yhteenveto</w:t>
      </w:r>
    </w:p>
    <w:p>
      <w:r>
        <w:t xml:space="preserve">10-vuotias tyttö on kuollut jäätyään ambulanssin alle 999-hätäpuhelun yhteydessä Nottinghamissa.</w:t>
      </w:r>
    </w:p>
    <w:p>
      <w:r>
        <w:rPr>
          <w:b/>
          <w:u w:val="single"/>
        </w:rPr>
        <w:t xml:space="preserve">Asiakirjan numero 13361</w:t>
      </w:r>
    </w:p>
    <w:p>
      <w:r>
        <w:t xml:space="preserve">Grand Theft Auto V -ryöstö: Kolme teini-ikäistä syytetty</w:t>
      </w:r>
    </w:p>
    <w:p>
      <w:r>
        <w:t xml:space="preserve">23-vuotias uhri oli palaamassa kotiin pelin kanssa, kun hänen kimppuunsa hyökättiin Colindalessa, Pohjois-Lontoossa, varhain tiistaina. Colindalen alueelta kotoisin olevia 14-, 15- ja 17-vuotiaita nuoria syytetään ryöstöstä ja tahallisesta vakavan ruumiinvamman aiheuttamisesta. Heidän on määrä saapua myöhemmin Hendon Magistrates' Courtiin. Kolme muuta 15-, 17- ja 18-vuotiasta teiniä on vapautettu takuita vastaan lokakuuhun asti.</w:t>
      </w:r>
    </w:p>
    <w:p>
      <w:r>
        <w:rPr>
          <w:b/>
        </w:rPr>
        <w:t xml:space="preserve">Yhteenveto</w:t>
      </w:r>
    </w:p>
    <w:p>
      <w:r>
        <w:t xml:space="preserve">Kolme teini-ikäistä on saanut syytteen sen jälkeen, kun miestä puukotettiin ja häneltä ryöstettiin Grand Theft Auto V -videopeli.</w:t>
      </w:r>
    </w:p>
    <w:p>
      <w:r>
        <w:rPr>
          <w:b/>
          <w:u w:val="single"/>
        </w:rPr>
        <w:t xml:space="preserve">Asiakirjan numero 13362</w:t>
      </w:r>
    </w:p>
    <w:p>
      <w:r>
        <w:t xml:space="preserve">Guernseyn "veroparatiisi" toiveita konservatiivien konferenssissa</w:t>
      </w:r>
    </w:p>
    <w:p>
      <w:r>
        <w:t xml:space="preserve">Pääministeri Peter Harwood ja kauppa- ja työllisyysministeri Kevin Stewart osallistuvat konferenssiin. Apulaisministeri Stewart sanoi, että Birminghamissa järjestettävän tapahtuman aikana on sovittu useita tapaamisia kansanedustajien kanssa. Guernsey oli edustettuna liberaalidemokraattien konferenssissa, mutta Labourin kokoukseen ei osallistunut yhtään osavaltion jäsentä. Birminghamiin matkustavat poliitikot sanoivat, että on tärkeää olla yhteydessä Yhdistyneen kuningaskunnan hallitukseen. He sanoivat pyrkivänsä vakuuttamaan parlamentin jäsenet siitä, että Guernseyn offshore-rahoitusala toimii laillisesti ja että sitä säännellään hyvin. Yhdistyneen kuningaskunnan kansanedustajat ovat keskustelleet saaren rahoitusalasta, erityisesti veronkierron ja veronkierron kaltaisista kysymyksistä.</w:t>
      </w:r>
    </w:p>
    <w:p>
      <w:r>
        <w:rPr>
          <w:b/>
        </w:rPr>
        <w:t xml:space="preserve">Yhteenveto</w:t>
      </w:r>
    </w:p>
    <w:p>
      <w:r>
        <w:t xml:space="preserve">Guernseyn poliitikot toivovat saavansa konservatiivipuolueen vakuuttuneeksi siitä, että saari ei ansaitse mainetta veroparatiisina.</w:t>
      </w:r>
    </w:p>
    <w:p>
      <w:r>
        <w:rPr>
          <w:b/>
          <w:u w:val="single"/>
        </w:rPr>
        <w:t xml:space="preserve">Asiakirjan numero 13363</w:t>
      </w:r>
    </w:p>
    <w:p>
      <w:r>
        <w:t xml:space="preserve">Kirjanpidon tasapainottaminen - tarvitaanko uusi laki?</w:t>
      </w:r>
    </w:p>
    <w:p>
      <w:r>
        <w:t xml:space="preserve">Nick RobinsonPoliittinen toimittaja Onko tämä ilmoitus siis pelkkää politiikkaa? Loppujen lopuksi George Osborne tietää, että poliittisen strategian ensimmäinen sääntö on "määritellä vastustaja ennen kuin hän voi määritellä itsensä". Ilmoittamalla asiasta nyt mutta lykkäämällä äänestystä siitä syksyyn hän varmistaa, että menoja koskeva kiista hallitsee työväenpuolueen johtajakampanjaa ja että uuden työväenpuolueen johtajan on päätettävä, äänestääkö hän kirjanpidon tasapainottamisen puolesta vai sitä vastaan. Kyse on kuitenkin muustakin kuin vain Ed Milibandin seuraajan horjuttamisesta. Osborne yrittää muuttaa poliittisen pelin sääntöjä pysyvästi - tai, kuten Gordon Brown olisi sanonut, luoda uuden konsensuksen. Hän haluaa, että pysyvä alijäämä on poliittisesti yhtä mahdoton ajatus kuin vähimmäispalkan poistaminen tai homojen oikeuksien vastustaminen. Älkää kuitenkaan antako tämän kaiken politiikan häiritä tärkeää talouskeskustelua siitä, onko järkevää varovaisuutta vai ideologista hulluutta, että hallitus tasapainottaa kirjanpitoa. Loppujen lopuksi monet meistä ottavat lainaa investoidakseen, eli meillä on asuntolaina talojemme ostamista varten, ja hallitukset voivat ottaa lainaa helpommin ja halvemmalla kuin yksityishenkilöt, joten miksi ne eivät voisi tehdä samoin eli ottaa lainaa, jopa hyvinä aikoina, talojen, teiden tai sairaaloiden rakentamiseksi? Monet taloustieteilijät väittävät lisäksi, että lainanotto voi lisätä kasvuvauhtia ja näin ollen vähentää alijäämiä ja velkaa nopeammin kuin menoja leikkaamalla. Kuka ikinä onkin oikeassa, monet politiikan alan toimijat pitävät nyt perusteluna sitä, että tarvitaan enemmän sääntöjä, joilla rajoitetaan poliitikkojen vapautta toimia vastuuttomasti, ja vähemmän harkintavaltaa poliitikoille. Vielä vähän aikaa sitten ministerit saattoivat manipuloida korkoja poliittisista syistä. He saattoivat määrätä Englannin keskuspankille, mitä tehdä. He saattoivat muuttaa talousennusteita saadakseen itsensä näyttämään paremmalta. Englannin keskuspankin riippumattomuus ja budjettivastuuviraston perustaminen ovat tehneet tästä kaikesta lopun. Vastaus avauskysymykseeni saattaa siis olla, että tämä on paras tapa varmistaa, että johtajamme tekevät sen, mitä he sanovat aikovansa tehdä.</w:t>
      </w:r>
    </w:p>
    <w:p>
      <w:r>
        <w:rPr>
          <w:b/>
        </w:rPr>
        <w:t xml:space="preserve">Yhteenveto</w:t>
      </w:r>
    </w:p>
    <w:p>
      <w:r>
        <w:t xml:space="preserve">Miksi säätää laki, jolla pakotetaan itsensä tekemään jotain, mitä jo aikoo tehdä? Tämä oli ensimmäinen reaktioni uutiseen, jonka mukaan liittokansleri aikoo säätää lain, joka velvoittaa hänet pitämään talousarvionsa ylijäämäisenä "normaaliaikoina" - toisin sanoen keräämään enemmän veroja kuin hän käyttää, kun talous ei ole taantumassa.</w:t>
      </w:r>
    </w:p>
    <w:p>
      <w:r>
        <w:rPr>
          <w:b/>
          <w:u w:val="single"/>
        </w:rPr>
        <w:t xml:space="preserve">Asiakirjan numero 13364</w:t>
      </w:r>
    </w:p>
    <w:p>
      <w:r>
        <w:t xml:space="preserve">Winchesterin kruununoikeus keskeytyi vastaajan positiivisen Covid-testin jälkeen.</w:t>
      </w:r>
    </w:p>
    <w:p>
      <w:r>
        <w:t xml:space="preserve">Winchester Crown Courtin mukaan tulos, joka oli saatu aiemmasta testistä tuntemattomana päivänä, selvisi vasta, kun hän saapui oikeudenkäynnin alkuun. Tuomari, rouva Justice Cutts, sanoi, että tuomioistuimen sellit puhdistetaan perusteellisesti ja että myös miehen kanssasyylliset ja muut yhteyshenkilöt olisi testattava. Tuomioistuin ilmoitti, että se oli lykännyt kaikkia tapauksia, joissa vastaajat olivat vangittuina. Myöhemmin vahvistettiin, että muiden kuin vangittujen vastaajien tapauksia käsiteltiin edelleen. Aiheeseen liittyvät Internet-linkit Winchester Combined Court Centre</w:t>
      </w:r>
    </w:p>
    <w:p>
      <w:r>
        <w:rPr>
          <w:b/>
        </w:rPr>
        <w:t xml:space="preserve">Yhteenveto</w:t>
      </w:r>
    </w:p>
    <w:p>
      <w:r>
        <w:t xml:space="preserve">Kruununoikeuden käsittely on keskeytynyt sen jälkeen, kun erään murhaoikeudenkäynnin vastaajan Covid-19-testi oli positiivinen.</w:t>
      </w:r>
    </w:p>
    <w:p>
      <w:r>
        <w:rPr>
          <w:b/>
          <w:u w:val="single"/>
        </w:rPr>
        <w:t xml:space="preserve">Asiakirjan numero 13365</w:t>
      </w:r>
    </w:p>
    <w:p>
      <w:r>
        <w:t xml:space="preserve">Abram Games: Julisteet, jotka kehystivät kansakunnan</w:t>
      </w:r>
    </w:p>
    <w:p>
      <w:r>
        <w:t xml:space="preserve">Lontoon juutalaismuseo juhlistaa Gamesin syntymän 100-vuotispäivää näyttelyllä, jossa tarkastellaan hänen venäläisiä siirtolaisjuuriaan ja hänen merkittävää panostaan brittikulttuuriin. Klikkaa tästä ja tutustu joihinkin hänen mieleenpainuvimpiin - ja usein kiistanalaisiin - taideteoksiinsa. Vieritä sitten alaspäin ja katso lisää: Abram Games syntyi Lontoon East Endissä ensimmäisen maailmansodan syttymisen jälkeisenä päivänä. Hän aloitti uransa freelance-taiteilijana ja työskenteli muun muassa London Transportin asiakkaille. Toisen maailmansodan aikana hän työskenteli hallitukselle - aluksi hän suunnitteli karttoja, lippalakkeja ja kirjankansia - mutta myöhemmin hänestä tuli virallinen sotajulisteiden taiteilija. Kuten hänen tyttärensä Naomi selitti yllä olevassa valokuvafilmissä, osa hänen vuosina 1939-45 tekemistään töistä eli hyvin lyhyen elämän - ne kiellettiin ja sittemmin hävitettiin. Monet hänen teoksistaan kuitenkin säilyivät. Rekrytointia ja sota-ajan turvallisuutta edistävissä julisteissa oli usein karuja, tyyliteltyjä kuvia ja selkeää typografiaa: Games opiskeli St Martin's School of Artissa Lontoossa kahden lukukauden ajan, mutta jätti sitten koulun. Hänelle sanottiin usein, että hänen varhaiset työnsä olivat roskaa, tai kohteliaammin sanottuna aikaansa edellä, Naomi sanoo. Hän kuitenkin selittää, että hän piti kiinni periaatteestaan pitää asiat yksinkertaisina. Hänen London Transport -suunnitelmassaan vuodelta 1937 (vasemmalla alla) oli vain kaksi väriä, mutta hänen käyttämänsä ilmasivellin lisäsi tekstuuria. Lähes 40 vuotta myöhemmin hänen Lontoon eläintarhaan houkutteleva tiikerinsä oli eläväisempi, ja siinä oli rohkeita väriläiskiä. Se äänestettiin hiljattain kaikkien aikojen toiseksi suosituimmaksi Lontoon metron taidejulisteeksi. Horace Taylorin Brightest London is best reach by Underground vuodelta 1924 oli ykkönen. Gamesin mainostoimeksiannot välittivät voimakkaita viestejä, kuten hänen hallitustyönsä. Hänen tyttärensä Naomi, joka oli mukana kuraattorina juutalaismuseon näyttelyssä, sanoo, että hänen Guinnessille tekemänsä taide kuului hänen henkilökohtaisiin suosikkeihinsa. Vuonna 1951 hän esitteli Britannian ikimuistoisella tavalla Festival of Britain -juhlavuoden tunnuksessa (ks. kuvafilmi). Samana vuonna hän suunnitteli myös kaksi omaleimaista kuvaa kansallisille rautateille ja Jerseyn turismille. See Britain by Train -julisteet ovat edelleen uskollisia hänen mottonaan "mahdollisimman suuri merkitys, mahdollisimman vähän keinoja". Hänen Jersey Tourismille tekemänsä rantavarjo ei ollut kovin hyvä - häntä pyydettiin alun perin kuvaamaan nuori nainen bikineissä - mutta siitä tuli lopulta palkittu. Designing the 20th Century: Life and Work of Abram Games on nähtävissä Jewish Museumissa Pohjois-Lontoossa 4. tammikuuta 2015 asti. Kaikkiin kuviin sovelletaan tekijänoikeuksia. Valokuvamateriaalin kuvat ovat Abram Gamesin omaisuutta. Elokuvan musiikki: KPM Music. Tuotanto: Paul Kerley. Liittyy asiaan: Abram Gamesin virallinen verkkosivusto Saatat myös pitää tästä: Tavallinen kauneus - Edwin Smithin vaikuttavia valokuvia Kuka oli maailman ensimmäinen junahyökkääjä? Vuoden tähtitieteellinen valokuvaaja 2014</w:t>
      </w:r>
    </w:p>
    <w:p>
      <w:r>
        <w:rPr>
          <w:b/>
        </w:rPr>
        <w:t xml:space="preserve">Yhteenveto</w:t>
      </w:r>
    </w:p>
    <w:p>
      <w:r>
        <w:t xml:space="preserve">Saatat tunnistaa joitakin näistä värikkäistä kuvista - mutta tunnetko taiteilijan niiden takana? Abram Games oli yksi 1900-luvun vaikutusvaltaisimmista graafisista suunnittelijoista, ja juuri hänen omaleimainen työnsä on yksi pysyvimmistä muistoista vuoden 1951 Festival of Britainista.</w:t>
      </w:r>
    </w:p>
    <w:p>
      <w:r>
        <w:rPr>
          <w:b/>
          <w:u w:val="single"/>
        </w:rPr>
        <w:t xml:space="preserve">Asiakirjan numero 13366</w:t>
      </w:r>
    </w:p>
    <w:p>
      <w:r>
        <w:t xml:space="preserve">Halliburton maksaa 1,1 miljardia dollaria öljyvahinkovahinkojen korvausvaatimusten sopimiseksi</w:t>
      </w:r>
    </w:p>
    <w:p>
      <w:r>
        <w:t xml:space="preserve">Sovinto, joka sisältää oikeudenkäyntikulut, edellyttää vielä yhdysvaltalaisen tuomioistuimen hyväksyntää. Yritys ilmoitti, että rahat maksetaan rahastoon, kunnes sopimus on saatu päätökseen. Halliburton oli BP:n alihankkija, joka operoi räjähtänyttä öljynporauslauttaa. Deepwater Horizon -porauslautan räjähdyksessä kuoli 11 ihmistä, ja se aiheutti Yhdysvaltain historian pahimman öljyvuodon. Halliburton sanoi, että se on jo varannut 1,3 miljardia dollaria onnettomuuteen liittyvien kustannusten kattamiseksi. Muut osallisina olleet yritykset ovat jo tehneet sovintosopimuksia. Laiturin omistaja Transocean, joka työllisti yhdeksän kuolonuhrin saaneista työntekijöistä, suostui maksamaan 1,4 miljardia dollaria viime vuonna, ja BP on tähän mennessä maksanut arviolta 28 miljardia dollaria.</w:t>
      </w:r>
    </w:p>
    <w:p>
      <w:r>
        <w:rPr>
          <w:b/>
        </w:rPr>
        <w:t xml:space="preserve">Yhteenveto</w:t>
      </w:r>
    </w:p>
    <w:p>
      <w:r>
        <w:t xml:space="preserve">Yhdysvaltalainen öljykenttäpalveluyritys Halliburton kertoo, että se on päässyt 1,1 miljardin dollarin (660 miljoonan punnan) sovintoratkaisuun, jolla katetaan suurin osa sitä vastaan nostetuista kanteista, jotka koskevat sen osuutta Meksikonlahden öljyvahingossa vuonna 2010.</w:t>
      </w:r>
    </w:p>
    <w:p>
      <w:r>
        <w:rPr>
          <w:b/>
          <w:u w:val="single"/>
        </w:rPr>
        <w:t xml:space="preserve">Asiakirjan numero 13367</w:t>
      </w:r>
    </w:p>
    <w:p>
      <w:r>
        <w:t xml:space="preserve">Rokerin mies kiistää ahdistelleensa Sunderlandin keskustan kansanedustajaa</w:t>
      </w:r>
    </w:p>
    <w:p>
      <w:r>
        <w:t xml:space="preserve">Leonard Lowtheria syytetään viime vuonna esitetyistä syytöksistä, joiden mukaan Sunderlandin keskustan työväenpuolueen kansanedustaja Julie Elliott "vääristi oikeuden kulkua". Lowther, 64, asuu Marine Walkilla, Rokerissa, ja hän kiisti yhden syytteen häirinnästä, kun hän saapui Leeds Magistrates' Courtin eteen. Hänen tapauksensa käsittelyä on lykätty 21. toukokuuta. Elliott on ollut Sunderland Centralin kansanedustaja vuodesta 2010.</w:t>
      </w:r>
    </w:p>
    <w:p>
      <w:r>
        <w:rPr>
          <w:b/>
        </w:rPr>
        <w:t xml:space="preserve">Yhteenveto</w:t>
      </w:r>
    </w:p>
    <w:p>
      <w:r>
        <w:t xml:space="preserve">Mies on kiistänyt ahdistelleensa kansanedustajaa sosiaalisessa mediassa.</w:t>
      </w:r>
    </w:p>
    <w:p>
      <w:r>
        <w:rPr>
          <w:b/>
          <w:u w:val="single"/>
        </w:rPr>
        <w:t xml:space="preserve">Asiakirjan numero 13368</w:t>
      </w:r>
    </w:p>
    <w:p>
      <w:r>
        <w:t xml:space="preserve">Canterburyn murhasta pidätys naisen löydyttyä kuolleena</w:t>
      </w:r>
    </w:p>
    <w:p>
      <w:r>
        <w:t xml:space="preserve">Kentin poliisi ja ensihoitajat kutsuttiin paikalle, kun nainen oli loukkaantunut Forty Acres Roadin alueella sijaitsevassa kiinteistössä tiistaina. Kentin poliisin tiedottajan mukaan nainen, jonka nimeä ei ole vielä mainittu, todettiin kuolleeksi paikan päällä. 52-vuotias mies, jonka nainen tunsi, on edelleen poliisin huostassa, kun tutkimukset jatkuvat, hän sanoi. Seuraa BBC South Eastia Facebookissa, Twitterissä ja Instagramissa. Lähetä juttuideoita osoitteeseen southeasttoday@bbc.co.uk. Aiheeseen liittyvät Internet-linkit HM Courts Service</w:t>
      </w:r>
    </w:p>
    <w:p>
      <w:r>
        <w:rPr>
          <w:b/>
        </w:rPr>
        <w:t xml:space="preserve">Yhteenveto</w:t>
      </w:r>
    </w:p>
    <w:p>
      <w:r>
        <w:t xml:space="preserve">Mies on pidätetty murhasta epäiltynä sen jälkeen, kun nainen löydettiin kuolleena Canterburyssa sijaitsevasta kiinteistöstä.</w:t>
      </w:r>
    </w:p>
    <w:p>
      <w:r>
        <w:rPr>
          <w:b/>
          <w:u w:val="single"/>
        </w:rPr>
        <w:t xml:space="preserve">Asiakirjan numero 13369</w:t>
      </w:r>
    </w:p>
    <w:p>
      <w:r>
        <w:t xml:space="preserve">Wirralin M53-moottoritien onnettomuudessa kuoli kuljettaja</w:t>
      </w:r>
    </w:p>
    <w:p>
      <w:r>
        <w:t xml:space="preserve">Poliisin mukaan Liverpoolin suuntaan matkalla ollut BMW 5-sarjan ajoneuvo oli "poistunut ajoradalta" lähellä Wirralin risteystä 5 noin klo 09:20 GMT lauantaina. Auton huomannut lääkäri, sairaanhoitaja ja poliisi pysähtyivät paikalle ja yrittivät elvyttää kuljettajaa, kunnes ambulanssit saapuivat paikalle. Hän kuitenkin kuoli tapahtumapaikalla. Hänen lähiomaisilleen on ilmoitettu. Poliisi pyytää kaikkia, joilla on tietoja, ottamaan yhteyttä poliisiin. Aiheeseen liittyvät Internet-linkit Merseysiden poliisi</w:t>
      </w:r>
    </w:p>
    <w:p>
      <w:r>
        <w:rPr>
          <w:b/>
        </w:rPr>
        <w:t xml:space="preserve">Yhteenveto</w:t>
      </w:r>
    </w:p>
    <w:p>
      <w:r>
        <w:t xml:space="preserve">31-vuotias mies on kuollut auto-onnettomuudessa M53-moottoritiellä Merseysidessa.</w:t>
      </w:r>
    </w:p>
    <w:p>
      <w:r>
        <w:rPr>
          <w:b/>
          <w:u w:val="single"/>
        </w:rPr>
        <w:t xml:space="preserve">Asiakirjan numero 13370</w:t>
      </w:r>
    </w:p>
    <w:p>
      <w:r>
        <w:t xml:space="preserve">Sussexin palokuntien yhdistymissuunnitelmasta keskustellaan</w:t>
      </w:r>
    </w:p>
    <w:p>
      <w:r>
        <w:t xml:space="preserve">Ehdotuksen tarkoituksena on perustaa uusi paloviranomainen, joka kattaa Itä-Sussexin, Länsi-Sussexin sekä Brightonin ja Hoven. Jos yhdistyminen hyväksytään, suunnitelmista järjestetään julkinen kuuleminen ja ne edellyttävät hallituksen hyväksyntää. Ensimmäinen kokous pidetään Eastbournen kaupungintalolla torstaina, ja toinen kokous pidetään Jubilee Library -kirjastossa Brightonissa 6. syyskuuta. Kokoukset ovat East Sussexin paloviranomaisen ja West Sussexin lääninhallituksen järjestämiä, joka hoitaa palopalveluja West Sussexissa.</w:t>
      </w:r>
    </w:p>
    <w:p>
      <w:r>
        <w:rPr>
          <w:b/>
        </w:rPr>
        <w:t xml:space="preserve">Yhteenveto</w:t>
      </w:r>
    </w:p>
    <w:p>
      <w:r>
        <w:t xml:space="preserve">Itä- ja Länsi-Sussexin palo- ja pelastuspalvelujen yhdistämistä koskevista suunnitelmista keskustellaan kahdessa julkisessa kokouksessa.</w:t>
      </w:r>
    </w:p>
    <w:p>
      <w:r>
        <w:rPr>
          <w:b/>
          <w:u w:val="single"/>
        </w:rPr>
        <w:t xml:space="preserve">Asiakirjan numero 13371</w:t>
      </w:r>
    </w:p>
    <w:p>
      <w:r>
        <w:t xml:space="preserve">Mies loukkaantui Kingstonin "ei-syövyttävän" aineen hyökkäyksessä</w:t>
      </w:r>
    </w:p>
    <w:p>
      <w:r>
        <w:t xml:space="preserve">Uhri, jonka uskotaan olevan parikymppinen, istui paikallaan olevassa autossa lähellä Kingstonin rautatieasemaa, kun kaksi mopolla liikkunutta hyökkääjää heitti ainetta ja pakeni. Mitään ei varastettu. Pelastuslaitos kutsuttiin Fife Roadille noin kello 12.30 BST tiistaina. Mies ei loukkaantunut vakavasti, mutta hänet vietiin varotoimena sairaalaan. Pidätyksiä ei ole tehty.</w:t>
      </w:r>
    </w:p>
    <w:p>
      <w:r>
        <w:rPr>
          <w:b/>
        </w:rPr>
        <w:t xml:space="preserve">Yhteenveto</w:t>
      </w:r>
    </w:p>
    <w:p>
      <w:r>
        <w:t xml:space="preserve">Mies sai kasvovammoja, kun häntä suihkutettiin "syövyttämättömällä" nesteellä Lontoossa.</w:t>
      </w:r>
    </w:p>
    <w:p>
      <w:r>
        <w:rPr>
          <w:b/>
          <w:u w:val="single"/>
        </w:rPr>
        <w:t xml:space="preserve">Asiakirjan numero 13372</w:t>
      </w:r>
    </w:p>
    <w:p>
      <w:r>
        <w:t xml:space="preserve">Työväenpuolue hallitsee Ogmoren täytevaaleissa 52 prosentin äänisaaliilla.</w:t>
      </w:r>
    </w:p>
    <w:p>
      <w:r>
        <w:t xml:space="preserve">Äänestys järjestettiin, kun entinen työväenpuolueen kansanedustaja Huw Irranca-Davies luopui ehdokkuudestaan asettuakseen ehdolle ja voittaakseen Walesin parlamentin vaalit samalla alueella, joka on osa Bridgendin kreivikunnan piirikuntaa. Vuoden 2015 parlamenttivaaleissa työväenpuolue voitti paikan 52 prosentin äänisaaliilla, ja konservatiivit tulivat toiseksi 15 prosentin äänisaaliilla. UKIP tuli tällä kertaa toiseksi. Koko tulos:</w:t>
      </w:r>
    </w:p>
    <w:p>
      <w:r>
        <w:rPr>
          <w:b/>
        </w:rPr>
        <w:t xml:space="preserve">Yhteenveto</w:t>
      </w:r>
    </w:p>
    <w:p>
      <w:r>
        <w:t xml:space="preserve">Työväenpuolueen Christopher Elmoresta on tullut Ogmoren uusi kansanedustaja, kun hän voitti parlamenttivaalit 52 prosentin äänisaaliilla.</w:t>
      </w:r>
    </w:p>
    <w:p>
      <w:r>
        <w:rPr>
          <w:b/>
          <w:u w:val="single"/>
        </w:rPr>
        <w:t xml:space="preserve">Asiakirjan numero 13373</w:t>
      </w:r>
    </w:p>
    <w:p>
      <w:r>
        <w:t xml:space="preserve">Talorakentaja Redrow raportoi 23 prosentin voittojen noususta</w:t>
      </w:r>
    </w:p>
    <w:p>
      <w:r>
        <w:t xml:space="preserve">Flintshiressä sijaitseva yritys sanoi myynnin olevan "erittäin rohkaisevaa", kun tiistaina julkaistut luvut osoittivat liikevaihdon kasvaneen 20 prosenttia. Tiedottajan mukaan Redrow luottaa siihen, että vuosi on "jälleen yksi merkittävän edistyksen vuosi Redrow'lle". Puheenjohtaja Steve Morgan kertoi Good Morning Wales -ohjelmassa, että Brexit ei ole vaikuttanut liiketoimintaan. Hänen mukaansa asuntojen kysyntä oli "vahvempaa kuin koskaan". Hän toisti kuitenkin myös viime vuonna antamansa kommentit, joiden mukaan Walesissa saatetaan rakentaa vähemmän taloja säännösten kustannusten nousun vuoksi.</w:t>
      </w:r>
    </w:p>
    <w:p>
      <w:r>
        <w:rPr>
          <w:b/>
        </w:rPr>
        <w:t xml:space="preserve">Yhteenveto</w:t>
      </w:r>
    </w:p>
    <w:p>
      <w:r>
        <w:t xml:space="preserve">Walesin suurin talonrakentaja Redrow on ilmoittanut, että sen voitto ennen veroja kasvoi 23 prosenttia 250 miljoonaan puntaan.</w:t>
      </w:r>
    </w:p>
    <w:p>
      <w:r>
        <w:rPr>
          <w:b/>
          <w:u w:val="single"/>
        </w:rPr>
        <w:t xml:space="preserve">Asiakirjan numero 13374</w:t>
      </w:r>
    </w:p>
    <w:p>
      <w:r>
        <w:t xml:space="preserve">Rathon seikkailija Nick Hancock kuvassa Rockallissa</w:t>
      </w:r>
    </w:p>
    <w:p>
      <w:r>
        <w:t xml:space="preserve">Edinburghin lähellä sijaitsevasta Rathosta kotoisin oleva Nick Hancock laskeutui Rockallille aiemmin tällä viikolla RockPodiksi kutsutun tilapäismajoituksensa kanssa. Ennätyksen Rockallin pisimmästä asumisesta teki vuonna 1997 kolme Greenpeace-aktivistia, jotka asuivat siellä 42 päivää. Merenpinnan yläpuolella kallio on vain 30 metriä leveä ja 21 metriä korkea. Rockall on erodoitunut tulivuori, joka sijaitsee 418 kilometriä länteen Western Isles -saarista.</w:t>
      </w:r>
    </w:p>
    <w:p>
      <w:r>
        <w:rPr>
          <w:b/>
        </w:rPr>
        <w:t xml:space="preserve">Yhteenveto</w:t>
      </w:r>
    </w:p>
    <w:p>
      <w:r>
        <w:t xml:space="preserve">Seikkailija on lähettänyt kuvia kotiinsa Atlantin syrjäiseltä kalliolta, jossa hän aikoo viettää 60 päivää.</w:t>
      </w:r>
    </w:p>
    <w:p>
      <w:r>
        <w:rPr>
          <w:b/>
          <w:u w:val="single"/>
        </w:rPr>
        <w:t xml:space="preserve">Asiakirjan numero 13375</w:t>
      </w:r>
    </w:p>
    <w:p>
      <w:r>
        <w:t xml:space="preserve">FA Cupin välieräfinaalin ylikuormitettujen junien pelko haihtuu haihtuu</w:t>
      </w:r>
    </w:p>
    <w:p>
      <w:r>
        <w:t xml:space="preserve">Virgin Trains varoitti perjantaina, että varaamattomien lippujen myynnin vuoksi yritys ei tiennyt, kuinka monta matkustajaa käyttää West Coastin päärataa. Liverpool Lime Streetin asemalta lähtevät fanit nousivat juniin menestyksekkäästi, kun yhtiö tarjosi lisäpalveluja. Noin 80 000 fania on matkustanut Wembleylle lounasaikaan alkavaa ottelua varten. Virgin Trains tarjosi "1 500 lisäpaikkaa reitille ja lisäksi 900 paikkaa yksityisesti liikennöityihin tilausjunapalveluihin", ja yhtiö sanoi, että se oli suurin mahdollinen määrä, joka voitiin tarjota varhaisessa vaiheessa liikennöitäviin palveluihin. Yritys oli ollut huolissaan siitä, että Liverpoolista, Crewesta ja Warringtonista pääkaupunkiin lauantaina lähtevät vuorot olivat täynnä varauksia.</w:t>
      </w:r>
    </w:p>
    <w:p>
      <w:r>
        <w:rPr>
          <w:b/>
        </w:rPr>
        <w:t xml:space="preserve">Yhteenveto</w:t>
      </w:r>
    </w:p>
    <w:p>
      <w:r>
        <w:t xml:space="preserve">Pelko siitä, että Wembleyllä pelattavaan FA Cupin välieräotteluun matkustavat Liverpoolin ja Evertonin jalkapallofanit joutuisivat kohtaamaan tungosta, on haihtunut.</w:t>
      </w:r>
    </w:p>
    <w:p>
      <w:r>
        <w:rPr>
          <w:b/>
          <w:u w:val="single"/>
        </w:rPr>
        <w:t xml:space="preserve">Asiakirjan numero 13376</w:t>
      </w:r>
    </w:p>
    <w:p>
      <w:r>
        <w:t xml:space="preserve">Denbighshiren maaseudun bussipalvelu korvataan takseilla</w:t>
      </w:r>
    </w:p>
    <w:p>
      <w:r>
        <w:t xml:space="preserve">Bussit eivät enää kulje Nantglynistä, Prionista ja Saronista Denbighiin, mutta ihmiset voivat soittaa taksin samaan hintaan. Denbighshiren kunta tukee lisäkustannuksia, koska taksit ovat halvempia ja joustavampia tällä vähän käytetyllä reitillä. Taksit liikennöivät maanantaista perjantaihin. Valtuusto totesi lausunnossaan seuraavaa: "Bussiliikenteen matkustajamäärät ovat laskeneet merkittävästi, ja taksivaihtoehto on nyt halvempi ja joustavampi. "Kouluaikaisiin bussimatkoihin tämä ei kuitenkaan vaikuta, ja matkustajat voivat jatkaa näillä matkoilla tavalliseen tapaan." Matkustajien on otettava yhteyttä taksiyrittäjään, Vale Taxisiin, viimeistään klo 17.00 BST päivää ennen matkaa, neuvosto lisäsi.</w:t>
      </w:r>
    </w:p>
    <w:p>
      <w:r>
        <w:rPr>
          <w:b/>
        </w:rPr>
        <w:t xml:space="preserve">Yhteenveto</w:t>
      </w:r>
    </w:p>
    <w:p>
      <w:r>
        <w:t xml:space="preserve">Denbighshiren maaseudulla toimiva bussipalvelu on lakkautettu ja matkustajia on kannustettu käyttämään sen sijaan tuettuja takseja, koska se on tullut kunnalle halvemmaksi.</w:t>
      </w:r>
    </w:p>
    <w:p>
      <w:r>
        <w:rPr>
          <w:b/>
          <w:u w:val="single"/>
        </w:rPr>
        <w:t xml:space="preserve">Asiakirjan numero 13377</w:t>
      </w:r>
    </w:p>
    <w:p>
      <w:r>
        <w:t xml:space="preserve">Kuolemaantuomitut lankalaiset pyytävät armoa</w:t>
      </w:r>
    </w:p>
    <w:p>
      <w:r>
        <w:t xml:space="preserve">"Olen saanut tarpeekseni tästä kärsimyksestä", hän lisäsi. Pushpakumara sanoi Riadissa sijaitsevan al-Hairin vankilan sellistä puhuessaan, että vangit ovat menettäneet toivonsa siitä, että heidät vapautetaan ja että he pääsevät tapaamaan perheenjäseniään. Pushpakumara, DD Ranjith Silva ja EJ Victor Corea tuomittiin kuolemaan lokakuussa 2004, kun heidät todettiin syyllisiksi aseelliseen ryöstöön ja siviilien uhkailuun. Sri lankalaiset uskovat, että heidät vapautettaisiin kuolemantuomiosta, jos vastavalittu presidentti Mahinda Rajapaksa puuttuu asiaan. Indonesialaiset vapautettu "Joitakin indonesialaisia ja filippiiniläisiä vankeja vapautettiin heidän hallitustensa puututtua asiaan", Pushapkumara kertoi bbcsinahala.comille. Lontoossa toimiva ihmisoikeusjärjestö Amnesty International (AI) sanoo, että sillä on luotettavaa tietoa siitä, että saudikuningas päättää pian srilankalaisten kohtalosta. "Kuninkaalla on valta armahtaa tai vahvistaa kolmen miehen kuolemantuomiot. Jos tuomiot ratifioidaan, miehet voidaan teloittaa milloin tahansa", sanottiin AI:n maanantaina antamassa lausunnossa. Amnesty Internationalin vetoomus Vankien mukaan yksi kuolemantuomion saaneista srilankalaisista kärsii masennuksesta yli vuoden kestäneen lukkojen takana olon seurauksena. "Hän ei edes puhu paljon tällä hetkellä", Ranjith Silva kertoi BBC Sandeshayalle. AI:n mukaan Saudi-Arabiassa yleensä suljettujen ovien takana tapahtuvat oikeudenkäynnit ovat kaukana oikeudenmukaista oikeudenkäyntiä koskevista kansainvälisistä standardeista. AI totesi seuraavaa: "Vastaajilla ei ole oikeutta viralliseen asianajajan edustukseen, eikä heille monissa tapauksissa tiedoteta oikeudenkäynnin etenemisestä heitä vastaan. Heidät saatetaan tuomita ainoastaan pakottamalla, kiduttamalla tai petoksella saatujen tunnustusten perusteella."</w:t>
      </w:r>
    </w:p>
    <w:p>
      <w:r>
        <w:rPr>
          <w:b/>
        </w:rPr>
        <w:t xml:space="preserve">Yhteenveto</w:t>
      </w:r>
    </w:p>
    <w:p>
      <w:r>
        <w:t xml:space="preserve">"Yritin tehdä itsemurhan pari kertaa, mutta nämä ihmiset eivät edes antaneet minun päättää kohtalostani", sanoo Sanath Pushpakumara, srilankalainen vanki, joka on kuolemansellissä Saudi-Arabiassa.</w:t>
      </w:r>
    </w:p>
    <w:p>
      <w:r>
        <w:rPr>
          <w:b/>
          <w:u w:val="single"/>
        </w:rPr>
        <w:t xml:space="preserve">Asiakirjan numero 13378</w:t>
      </w:r>
    </w:p>
    <w:p>
      <w:r>
        <w:t xml:space="preserve">Ylinopeutta ajanut M62-kuljettaja kertoi poliisille haluavansa kebabin.</w:t>
      </w:r>
    </w:p>
    <w:p>
      <w:r>
        <w:t xml:space="preserve">Autoilija, joka pysäytettiin M62-tiellä Cheshiressä kello 01:45 GMT, sanoi ajaneensa ylinopeutta, koska hän "halusi hakea kebabin Manchesterista". Poliisit havaitsivat myös, että hän ajoi ilman vakuutusta tai ajokorttia. 23-vuotias mies saa poliisin mukaan haasteen väitetyistä ajorikkomuksista. Saatat myös pitää tästä:</w:t>
      </w:r>
    </w:p>
    <w:p>
      <w:r>
        <w:rPr>
          <w:b/>
        </w:rPr>
        <w:t xml:space="preserve">Yhteenveto</w:t>
      </w:r>
    </w:p>
    <w:p>
      <w:r>
        <w:t xml:space="preserve">Ylinopeutta ajanut kuljettaja kertoi poliiseille, että hänellä oli kiire ostaa kebabia, kun hänet pysäytettiin, koska hän ajoi moottoritiellä 123 kilometriä tunnissa.</w:t>
      </w:r>
    </w:p>
    <w:p>
      <w:r>
        <w:rPr>
          <w:b/>
          <w:u w:val="single"/>
        </w:rPr>
        <w:t xml:space="preserve">Asiakirjan numero 13379</w:t>
      </w:r>
    </w:p>
    <w:p>
      <w:r>
        <w:t xml:space="preserve">"Hallitus on vastuussa" : LTTE</w:t>
      </w:r>
    </w:p>
    <w:p>
      <w:r>
        <w:t xml:space="preserve">LTTE:n mukaan sotilastiedustelu ja puolisotilaalliset tamilitaistelijaryhmät ovat vastuussa Tamilnetin päätoimittaja Sivaramin tappamisesta torstaina. Tamilitiikerit tuomitsivat hänen sieppauksensa ja murhansa lausunnossaan, että Sivaram oli peloton tamilinationalistisen aatteen puolestapuhuja ja oli tukenut Tamilitiikereiden päällikön Velupillai Prabakaranin johtoa. Lausunnossa muistutettiin myös, että Sivaram oli saanut hengenvaarallisia uhkauksia ja että Sri Lankan sotilastiedustelu oli tehnyt ratsian hänen Colombossa sijaitsevaan asuntoonsa.</w:t>
      </w:r>
    </w:p>
    <w:p>
      <w:r>
        <w:rPr>
          <w:b/>
        </w:rPr>
        <w:t xml:space="preserve">Yhteenveto</w:t>
      </w:r>
    </w:p>
    <w:p>
      <w:r>
        <w:t xml:space="preserve">Sri Lankan tamilitiikerit ovat syyttäneet Sri Lankan hallitusta siitä, että sen pitäisi ottaa vastuu tunnetun tamilitoimittajan D Sivaramin murhasta.</w:t>
      </w:r>
    </w:p>
    <w:p>
      <w:r>
        <w:rPr>
          <w:b/>
          <w:u w:val="single"/>
        </w:rPr>
        <w:t xml:space="preserve">Asiakirjan numero 13380</w:t>
      </w:r>
    </w:p>
    <w:p>
      <w:r>
        <w:t xml:space="preserve">Stoke-on-Trentin talopalo: Stoke Stoke Stoke: Nainen pidätetty tuhopoltosta epäiltynä</w:t>
      </w:r>
    </w:p>
    <w:p>
      <w:r>
        <w:t xml:space="preserve">Tulipalo riehui Bradbury Closessa sijaitsevassa talossa Stoke-on-Trentin Nortonin alueella noin kello 17.20 GMT maanantaina. Staffordshiren poliisin mukaan kaksi 19-vuotiasta miestä sai savumyrkytyksen, ja heidät vietiin ambulanssilla sairaalaan. Stoke-on-Trentistä kotoisin oleva 42-vuotias nainen on edelleen pidätettynä. Poliisi kertoi, että talo oli jo palamassa, kun miehistö saapui paikalle.</w:t>
      </w:r>
    </w:p>
    <w:p>
      <w:r>
        <w:rPr>
          <w:b/>
        </w:rPr>
        <w:t xml:space="preserve">Yhteenveto</w:t>
      </w:r>
    </w:p>
    <w:p>
      <w:r>
        <w:t xml:space="preserve">Nainen on pidätetty epäiltynä tuhopoltosta sen jälkeen, kun kaksi miestä vietiin sairaalaan tulipalossa.</w:t>
      </w:r>
    </w:p>
    <w:p>
      <w:r>
        <w:rPr>
          <w:b/>
          <w:u w:val="single"/>
        </w:rPr>
        <w:t xml:space="preserve">Asiakirjan numero 13381</w:t>
      </w:r>
    </w:p>
    <w:p>
      <w:r>
        <w:t xml:space="preserve">Kesän lausunto: Keskeiset kohdat yhdellä silmäyksellä</w:t>
      </w:r>
    </w:p>
    <w:p>
      <w:r>
        <w:t xml:space="preserve">Se sisältää suunnitelmia työpaikkojen suojelemiseksi, nuorempien työntekijöiden auttamiseksi ja kulutuksen edistämiseksi esimerkiksi vapaa-ajan aktiviteetteihin sovellettavan arvonlisäveron alentamisella ja ravintolaseteliohjelmalla. Tässä on yhteenveto pääkohdista. Työpaikkojen säilyttämisbonus, jolla kannustetaan yrityksiä pitämään lomautetut työntekijät töissä Ravintoloiden, hotellien ja nähtävyyksien arvonlisäveroa alennetaan kuudeksi kuukaudeksi Leimaveron alennus ja "vihreiden asuntojen avustus" Alennus ravintola-aterioista elokuussa Nuorten työntekijöiden tukeminen Infrastruktuuri ja hiilidioksidipäästöjen vähentäminen.</w:t>
      </w:r>
    </w:p>
    <w:p>
      <w:r>
        <w:rPr>
          <w:b/>
        </w:rPr>
        <w:t xml:space="preserve">Yhteenveto</w:t>
      </w:r>
    </w:p>
    <w:p>
      <w:r>
        <w:t xml:space="preserve">Liittokansleri Rishi Sunak on esittänyt kesän taloussuunnitelmansa, jonka tarkoituksena on auttaa Yhdistyneen kuningaskunnan taloutta toipumaan coronavirus-pandemian vaikutuksista.</w:t>
      </w:r>
    </w:p>
    <w:p>
      <w:r>
        <w:rPr>
          <w:b/>
          <w:u w:val="single"/>
        </w:rPr>
        <w:t xml:space="preserve">Asiakirjan numero 13382</w:t>
      </w:r>
    </w:p>
    <w:p>
      <w:r>
        <w:t xml:space="preserve">Invernessin mukulakiviä käytetään uudelleen Skotlannin asuntomessuilla</w:t>
      </w:r>
    </w:p>
    <w:p>
      <w:r>
        <w:t xml:space="preserve">Kivet ovat peräisin vuodelta 1880, ja ne peitettiin muilla tienrakennusmateriaaleilla maailmansotien välisenä aikana. Mukulakiviä käytetään kaduilla Milton of Leysissä, Invernessissä järjestettävässä näyttelyssä. Skotlannin hallituksen ja Highland Councilin tukemassa tapahtumassa elokuussa pyritään esittelemään uraauurtavia koteihin liittyviä malleja. Invernessin kunnanjohtaja Jimmy Gray oli tyytyväinen mukulakivien kierrätykseen. Hän sanoi: "On erittäin sopivaa, että osa kaupungin historiaa on mukana Skotlannin pyrkimyksissä muokata asumisen tulevaisuutta Skotlannissa ja muualla Yhdistyneessä kuningaskunnassa." Entiseltä nimeltään Highland Housing Fair -messut järjestetään koko elokuun ajan, ja messuilla on esillä 52 kiinteistöä.</w:t>
      </w:r>
    </w:p>
    <w:p>
      <w:r>
        <w:rPr>
          <w:b/>
        </w:rPr>
        <w:t xml:space="preserve">Yhteenveto</w:t>
      </w:r>
    </w:p>
    <w:p>
      <w:r>
        <w:t xml:space="preserve">Invernessin keskustan katujen parannustöiden yhteydessä esiin tulleet graniittiset mukulakivet käytetään uudelleen Skotlannin asuntomessujen yhteydessä.</w:t>
      </w:r>
    </w:p>
    <w:p>
      <w:r>
        <w:rPr>
          <w:b/>
          <w:u w:val="single"/>
        </w:rPr>
        <w:t xml:space="preserve">Asiakirjan numero 13383</w:t>
      </w:r>
    </w:p>
    <w:p>
      <w:r>
        <w:t xml:space="preserve">Ranskalainen puhelinlasku peruttu 12 miljoonan euron mokan jälkeen</w:t>
      </w:r>
    </w:p>
    <w:p>
      <w:r>
        <w:t xml:space="preserve">Solenne San Jose Pessacista Bordeaux'n läheltä kertoi saaneensa valtavan järkytyksen avatessaan 11 721 000 000 000 000 000 euron (9,4 miljoonaa puntaa) laskun. Tämä on lähes 6 000 kertaa Ranskan vuotuinen taloudellinen tuotanto. Hän oli pyytänyt tilinsä sulkemista menetettyään työnsä viime kuussa. Entinen opetusavustaja sanoi saaneensa "melkein sydänkohtauksen". Siellä oli niin paljon nollia, etten edes osannut laskea, kuinka paljon se oli". Puhelinyhtiö Bouygues Telecom kertoi aluksi, ettei se voinut tehdä mitään tietokoneella laaditun tiliotteen muuttamiseksi, ja tarjoutui myöhemmin maksamaan laskun erissä. Lopulta yhtiö myönsi, että laskun olisi pitänyt olla vain 117,21 euroa, ja lopulta se luopui siitä kokonaan. Se on myös pyytänyt anteeksi virhettä, joka sen mukaan johtui tulostusvirheestä ja sitä seuranneesta väärinkäsityksestä asiakkaan ja puhelinkeskuksen henkilökunnan välillä.</w:t>
      </w:r>
    </w:p>
    <w:p>
      <w:r>
        <w:rPr>
          <w:b/>
        </w:rPr>
        <w:t xml:space="preserve">Yhteenveto</w:t>
      </w:r>
    </w:p>
    <w:p>
      <w:r>
        <w:t xml:space="preserve">Lounais-Ranskassa asuvalle naiselle, joka sai lähes 12 miljardin euron puhelinlaskun, on peruttu todellinen velkasumma sen jälkeen, kun yhtiö myönsi virheensä.</w:t>
      </w:r>
    </w:p>
    <w:p>
      <w:r>
        <w:rPr>
          <w:b/>
          <w:u w:val="single"/>
        </w:rPr>
        <w:t xml:space="preserve">Asiakirjan numero 13384</w:t>
      </w:r>
    </w:p>
    <w:p>
      <w:r>
        <w:t xml:space="preserve">Eroaminen herättää epämiellyttävää sanasotaa kansanedustajien kesken.</w:t>
      </w:r>
    </w:p>
    <w:p>
      <w:r>
        <w:t xml:space="preserve">David CornockParlamenttikirjeenvaihtaja, Wales Tämä sopimus päättyi hänen kollegansa Pat McFaddenin erottamiseen varjoeurooppaministerin tehtävästä tiistaina noin klo 23.00. Doughty saapui BBC:n Daily Politics -ohjelmaan ilmoittamaan erostaan ulkoministerin tehtävästä. Hänen lähtöään valitti hänen pomonsa, varjoulkoministeri Hillary Benn, joka twiittasi: "Todella surullista menettää @SDoughtyMP tiimistä. Jään kaipaamaan hänen viisauttaan, näkemystään ja toveruuttaan, ja toivotan hänelle kaikkea hyvää." Toinen kollega, Newport Westin kansanedustaja Paul Flynn, oli vähemmän surullinen. Hän twiittasi: "Steve 'kuka? Doughty eroaa osana Revolt of Unreformed Blairites käyttää villiä erottavaa kieltä. Yksi johtaja. Yksi puolue. Yksi vihollinen." "Kevyt" Hän lisäsi: "Corbyn-voiton kieltäjät uber-kiukuttelussa. Raukat häviäjät kieltämässä JC:n voittoa. Juhlivat kevyiden painojen lähtöä. Parempia korvaajia tulossa." Flynn poisti twiitit myöhemmin, mutta ei ennen kuin Doughty oli jakanut ne seuraajilleen ja vastannut "toverinaapurilleen": "Olet tuntenut minut 10-vuotiaasta asti Paul ;) puhumattakaan siitä, että olen sinun naapurivalitsijasi. "Ja tiedät hyvin, etten ole mikään kevytmielinen..."." PÄIVITYS: Herra Doughty on nyt ehdottanut, että he ratkaisevat erimielisyytensä tuopin äärellä, jonka hän sanoo tarjoavansa.</w:t>
      </w:r>
    </w:p>
    <w:p>
      <w:r>
        <w:rPr>
          <w:b/>
        </w:rPr>
        <w:t xml:space="preserve">Yhteenveto</w:t>
      </w:r>
    </w:p>
    <w:p>
      <w:r>
        <w:t xml:space="preserve">Stephen Doughty ei ole koskaan ollut Corbynista. Cardiff Southin ja Penarthin kansanedustaja suostui kuitenkin toimimaan Jeremy Corbynin etupenkillä, koska Corbyn sai suuren mandaatin työväenpuolueen johtajavaaleissa.</w:t>
      </w:r>
    </w:p>
    <w:p>
      <w:r>
        <w:rPr>
          <w:b/>
          <w:u w:val="single"/>
        </w:rPr>
        <w:t xml:space="preserve">Asiakirjan numero 13385</w:t>
      </w:r>
    </w:p>
    <w:p>
      <w:r>
        <w:t xml:space="preserve">Talon tulipalo omistajan sytytettyä hämähäkin tuleen</w:t>
      </w:r>
    </w:p>
    <w:p>
      <w:r>
        <w:t xml:space="preserve">Nainen oli pyytänyt sukulaiseltaan apua hämähäkin poistamiseksi kodistaan Kenfig Hillissä Bridgendissä. He yrittivät ensin tappaa hämähäkin suihkuttamalla sitä aerosolilla ja sytyttivät sen sitten tuleen. Mutta kun he tekivät niin, talo syttyi tuleen. Etelä-Walesin palokunta varoitti twiitissään muita poistamasta hämähäkkejä "sytytetyillä aerosoleilla". Kukaan ei loukkaantunut tapauksessa.</w:t>
      </w:r>
    </w:p>
    <w:p>
      <w:r>
        <w:rPr>
          <w:b/>
        </w:rPr>
        <w:t xml:space="preserve">Yhteenveto</w:t>
      </w:r>
    </w:p>
    <w:p>
      <w:r>
        <w:t xml:space="preserve">Talonomistaja, joka tappoi hämähäkin sytyttämällä sen tuleen, joutui soittamaan hätänumeroon sen jälkeen, kun hänen talonsa oli syttynyt tuleen.</w:t>
      </w:r>
    </w:p>
    <w:p>
      <w:r>
        <w:rPr>
          <w:b/>
          <w:u w:val="single"/>
        </w:rPr>
        <w:t xml:space="preserve">Asiakirjan numero 13386</w:t>
      </w:r>
    </w:p>
    <w:p>
      <w:r>
        <w:t xml:space="preserve">Veropomo jää eläkkeelle kesällä 2012</w:t>
      </w:r>
    </w:p>
    <w:p>
      <w:r>
        <w:t xml:space="preserve">Tammikuusta alkaen helmikuussa 61 vuotta täyttävä pysyvä verosihteeri työskentelee HMRC:n uuden pääjohtajan Lin Homerin kanssa. Lin Homer on liikenneministeriön pysyvä sihteeri. Veroviranomainen ilmoitti, että hän seuraa tehtävässä Lesley Strathieta, joka erosi viime kuussa terveydellisistä syistä. Viime kuussa Hartnett myönsi kansanedustajien valiokunnalle, että HMRC:n Goldman Sachsin kanssa neuvottelemassa verosopimuksessa oli tehty virheitä. Viime vuoden syyskuussa hän pyysi anteeksi 1,4 miljoonalta ihmiseltä, jotka saivat kirjeitä, joissa kerrottiin liian pienestä veronmaksusta. Tämä tapahtui tunteja sen jälkeen, kun kieltäytyminen anteeksipyynnöstä oli aiheuttanut ankaraa kritiikkiä.</w:t>
      </w:r>
    </w:p>
    <w:p>
      <w:r>
        <w:rPr>
          <w:b/>
        </w:rPr>
        <w:t xml:space="preserve">Yhteenveto</w:t>
      </w:r>
    </w:p>
    <w:p>
      <w:r>
        <w:t xml:space="preserve">Yhdistyneen kuningaskunnan veroviranomaisen kiistelty johtaja Dave Hartnett jää eläkkeelle kesällä 2012, HM Revenue and Customs (HMRC) on ilmoittanut.</w:t>
      </w:r>
    </w:p>
    <w:p>
      <w:r>
        <w:rPr>
          <w:b/>
          <w:u w:val="single"/>
        </w:rPr>
        <w:t xml:space="preserve">Asiakirjan numero 13387</w:t>
      </w:r>
    </w:p>
    <w:p>
      <w:r>
        <w:t xml:space="preserve">Londonderry: PSNI: Erityinen vetoomus seksuaalisen hyökkäyksen jälkeen</w:t>
      </w:r>
    </w:p>
    <w:p>
      <w:r>
        <w:t xml:space="preserve">Välikohtauksesta ilmoitettiin poliisille tiistaiaamuna, ja sen uskotaan tapahtuneen Magazine Streetin alueella. Poliisi on vedonnut erityisesti kahteen henkilöön, jotta nämä ilmoittautuisivat ja auttaisivat heitä tutkimuksissaan. Konstaapeli McDonald sanoi, että poliisit selvittävät parhaillaan, mitä tapahtui. "Vetoamme mieheen, joka tuli auttamaan uhria Little James Streetin alueella noin kello 07:40 GMT. "Pyydämme myös naista, jonka uskomme olleen uhrin seurassa ennen ilmoituksen tekemistä, ottamaan yhteyttä meihin."</w:t>
      </w:r>
    </w:p>
    <w:p>
      <w:r>
        <w:rPr>
          <w:b/>
        </w:rPr>
        <w:t xml:space="preserve">Yhteenveto</w:t>
      </w:r>
    </w:p>
    <w:p>
      <w:r>
        <w:t xml:space="preserve">Poliisi, joka tutkii ilmoitusta Londonderryssä aiemmin tällä viikolla tapahtuneesta naisen seksuaalisesta pahoinpitelystä, on esittänyt erityisen vetoomuksen.</w:t>
      </w:r>
    </w:p>
    <w:p>
      <w:r>
        <w:rPr>
          <w:b/>
          <w:u w:val="single"/>
        </w:rPr>
        <w:t xml:space="preserve">Asiakirjan numero 13388</w:t>
      </w:r>
    </w:p>
    <w:p>
      <w:r>
        <w:t xml:space="preserve">Guernseyn ensiapujärjestelmä tarvitsisi varoja laajentuakseen.</w:t>
      </w:r>
    </w:p>
    <w:p>
      <w:r>
        <w:t xml:space="preserve">Palvelu on auttanut yli 2600 koululaista osana Young First Aider Scheme -ohjelmaansa. Siinä annetaan kahden tunnin ensiapukursseja saaren peruskoulujen kolmos-, nelos- ja viitosluokkalaisille. Palvelupäällikkö Andy Bisson sanoi, että sponsorointi antaa lapsille mahdollisuuden jatkaa arvokkaiden elämäntaitojen oppimista. Ensiapukursseja järjestää St John Ambulance and Rescue Service.</w:t>
      </w:r>
    </w:p>
    <w:p>
      <w:r>
        <w:rPr>
          <w:b/>
        </w:rPr>
        <w:t xml:space="preserve">Yhteenveto</w:t>
      </w:r>
    </w:p>
    <w:p>
      <w:r>
        <w:t xml:space="preserve">St John Training Services on sanonut, että ensiapukoulutuksen järjestäminen Guernseyn yläkouluissa edellyttäisi sponsorointia.</w:t>
      </w:r>
    </w:p>
    <w:p>
      <w:r>
        <w:rPr>
          <w:b/>
          <w:u w:val="single"/>
        </w:rPr>
        <w:t xml:space="preserve">Asiakirjan numero 13389</w:t>
      </w:r>
    </w:p>
    <w:p>
      <w:r>
        <w:t xml:space="preserve">Miljoonia Bedfordin terveydenhuollon keskuksen saneeraukseen</w:t>
      </w:r>
    </w:p>
    <w:p>
      <w:r>
        <w:t xml:space="preserve">Gilbert Hitchcock House kunnostetaan Bedfordin sairaalan pohjoisen siiven alueella Kimbolton Roadilla. Rahat menevät Bedfordshire Clinical Commissioning Groupille (CCG) ja Bedford Hospital NHS Trustille. Lisäksi 1,1 miljoonaa puntaa käytetään fysioterapiapalvelujen saatavuuden parantamiseen. Bedfordin sairaalan tiedottaja sanoi, että sillä "lisätään ja parannetaan sitä, mikä on jo olemassa". Kolme GPS-käyntiä tuodaan saman katon alle, samoin kuin yhteisö-, mielenterveys- ja asiantuntijapalvelut. Se merkitsee myös suurempaa fysioterapiapalvelua. Aiheeseen liittyvät Internet-linkit Bedfordshire Clinical Commissioning Group Bedfordin sairaala</w:t>
      </w:r>
    </w:p>
    <w:p>
      <w:r>
        <w:rPr>
          <w:b/>
        </w:rPr>
        <w:t xml:space="preserve">Yhteenveto</w:t>
      </w:r>
    </w:p>
    <w:p>
      <w:r>
        <w:t xml:space="preserve">Hallitus on ilmoittanut 6 miljoonan punnan suuruisesta terveydenhuollon keskuksen kehittämisestä Bedfordin kysyntään vastaamiseksi, he sanoivat.</w:t>
      </w:r>
    </w:p>
    <w:p>
      <w:r>
        <w:rPr>
          <w:b/>
          <w:u w:val="single"/>
        </w:rPr>
        <w:t xml:space="preserve">Asiakirjan numero 13390</w:t>
      </w:r>
    </w:p>
    <w:p>
      <w:r>
        <w:t xml:space="preserve">Sutton-in-Ashfieldin tulipalo: Suttonfield Suttonfield Suttonfield: Nainen pidätetty asuntopalon jälkeen</w:t>
      </w:r>
    </w:p>
    <w:p>
      <w:r>
        <w:t xml:space="preserve">Tulipalo syttyi Leamington Hallin asunnoissa, Stuart Streetillä, Sutton-in-Ashfieldissä, noin kello 18:37 BST perjantaina. Kukaan ei loukkaantunut vakavasti, mutta osa asunnoista vaurioitui. Vaihtoehtoisia majoituspaikkoja on järjestetty. Pidätetty nainen, 43, sai myös hoitoa King's Millin sairaalassa savuhengityksen vuoksi, poliisi kertoi. Seuraa BBC East Midlandsia Facebookissa, Twitterissä tai Instagramissa. Lähetä juttuideoita osoitteeseen eastmidsnews@bbc.co.uk.</w:t>
      </w:r>
    </w:p>
    <w:p>
      <w:r>
        <w:rPr>
          <w:b/>
        </w:rPr>
        <w:t xml:space="preserve">Yhteenveto</w:t>
      </w:r>
    </w:p>
    <w:p>
      <w:r>
        <w:t xml:space="preserve">Nainen on pidätetty epäiltynä tuhopoltosta sen jälkeen, kun tulipalo johti useiden asuntojen evakuointiin.</w:t>
      </w:r>
    </w:p>
    <w:p>
      <w:r>
        <w:rPr>
          <w:b/>
          <w:u w:val="single"/>
        </w:rPr>
        <w:t xml:space="preserve">Asiakirjan numero 13391</w:t>
      </w:r>
    </w:p>
    <w:p>
      <w:r>
        <w:t xml:space="preserve">Finningleyn ja Rossingtonin 56 miljoonan punnan yhteystien rakentaminen alkaa</w:t>
      </w:r>
    </w:p>
    <w:p>
      <w:r>
        <w:t xml:space="preserve">56 miljoonan punnan arvoinen Finningleyn ja Rossingtonin kunnostustieohjelma yhdistää M18-tien Doncasterin eteläpuolella Robin Hoodin lentokentälle. Doncasterin pormestari Ros Jones sanoi, että reitti on "talouskasvun katalysaattori", joka luo uusia työpaikkoja ja asuntoja. Kaksivuotinen kaksikaistaista tietä koskeva hanke alkaa lokakuussa. Doncasterin neuvoston mukaan hanke auttaisi Rossingtonin kylän elvyttämistä, lyhentäisi matka-aikoja, helpottaisi ruuhkia, tukisi lentoaseman kasvua ja tarjoaisi tarvittavan tieinfrastruktuurin suurille hankkeille, kuten Rossingtonin entisen kaivoksen uudelleenrakentamiselle.</w:t>
      </w:r>
    </w:p>
    <w:p>
      <w:r>
        <w:rPr>
          <w:b/>
        </w:rPr>
        <w:t xml:space="preserve">Yhteenveto</w:t>
      </w:r>
    </w:p>
    <w:p>
      <w:r>
        <w:t xml:space="preserve">Etelä-Yorkshiren merkittävän uuden yhdystien rakennustyöt alkavat viikkojen kuluessa sen jälkeen, kun hallitus on antanut suunnitelmalle lopullisen hyväksynnän.</w:t>
      </w:r>
    </w:p>
    <w:p>
      <w:r>
        <w:rPr>
          <w:b/>
          <w:u w:val="single"/>
        </w:rPr>
        <w:t xml:space="preserve">Asiakirjan numero 13392</w:t>
      </w:r>
    </w:p>
    <w:p>
      <w:r>
        <w:t xml:space="preserve">Newportia suojellaan uudella kerjäämistä ja alkoholia koskevalla määräyksellä</w:t>
      </w:r>
    </w:p>
    <w:p>
      <w:r>
        <w:t xml:space="preserve">Sunnuntaista alkaen kohteena ovat myös kadulla toimivat hyväntekeväisyysjärjestöt. Kaikki, jotka rikkovat julkisten tilojen suojelumääräyksen ehtoja, voivat saada 100 punnan kiinteän sakon. Komisario Kevin Warren sanoi, että tavoitteena on "parantaa" vierailijoiden kokemusta kaupungin keskustassa ja "turvallisuuden tunnetta" Stow Hillin kaupunginosassa. Gwentin poliisi ja Newportin kaupunginvaltuusto tekevät aloitetta yhteistyössä. Rajoitetun alueen määräyksen ehdot ovat seuraavat:</w:t>
      </w:r>
    </w:p>
    <w:p>
      <w:r>
        <w:rPr>
          <w:b/>
        </w:rPr>
        <w:t xml:space="preserve">Yhteenveto</w:t>
      </w:r>
    </w:p>
    <w:p>
      <w:r>
        <w:t xml:space="preserve">Newportin poliisin tehoiskun kohteena ovat muun muassa kadulla kerjäävät ja alkoholia juovat ihmiset.</w:t>
      </w:r>
    </w:p>
    <w:p>
      <w:r>
        <w:rPr>
          <w:b/>
          <w:u w:val="single"/>
        </w:rPr>
        <w:t xml:space="preserve">Asiakirjan numero 13393</w:t>
      </w:r>
    </w:p>
    <w:p>
      <w:r>
        <w:t xml:space="preserve">Brexit: Miten Alankomaat on valmistautunut "no deal" -sopimukseen?</w:t>
      </w:r>
    </w:p>
    <w:p>
      <w:r>
        <w:t xml:space="preserve">Ei ole niin, etteivät he olisi tottumattomia haasteisiin. Rotterdamin asukkaat ovat nähneet kaiken - saksalaiset pommittivat heidän kuuluisaa satamaansa toisessa maailmansodassa, ja kun saksalaiset miehittivät kaupungin, britit ja Yhdysvallat pommittivat sitä uudelleen. Mutta juuri nyt paikallisia ihmisiä, kuten Peter Westdijkiä rahtiliikenneyhtiö DFDS:stä, vaivaa proosallisempi ongelma. "Meidän on jaettava terminaalimme erillisiin osiin", hän sanoo seisoessaan sataman laidalla, "ja se maksaa paljon rahaa." Hän sanoo, että terminaalimme on jaettava erillisiin osiin. Westdijkin ongelmana on se, että suuri osa hänen kuljettamastaan rahdista menee Yhdistyneeseen kuningaskuntaan ja sieltä pois. Koska Brexit-neuvottelut eivät näytä edistyvän juuri lainkaan, hänen on valmistauduttava siihen, mitä tapahtuu, jos Yhdistynyt kuningaskunta lähtee ilman kauppasopimusta - mikä voi hyvinkin merkitä tullitarkastuksia tavaroille, jotka ovat tähän asti kulkeneet vapaasti. "Ei voi arvioida, kuinka paljon viivästykset tulevat maksamaan", hän sanoo, "mutta se tulee olemaan huomattava"." Rotterdamin satama on vain yksi osa Alankomaiden ja Yhdistyneen kuningaskunnan välisiä kauppasuhteita. Maiden välillä liikkuu vuosittain yli 50 miljardin euron (59 miljardin dollarin; 45 miljardin punnan) arvosta tavaroita ja palveluja. Kun otetaan huomioon tavarantoimittajat ja liitännäisyritykset, Yhdistyneen kuningaskunnan osuus Alankomaiden taloudesta on 4 prosenttia. Vapaakaupan lopettaminen näiden kahden maan välillä, tullien tai muiden esteiden asettaminen voisi siis hyvinkin heikentää Alankomaiden kasvulukuja. Paradoksaalista kyllä, tämä uhka tarjoaa potentiaalista tukea keskeiselle argumentille, jota Brexit-puolue käyttää. Kansanäänestystä edeltävänä aikana he väittivät, että kauppasopimuksesta olisi helppo neuvotella EU:n kanssa, koska "he tarvitsevat meitä yhtä paljon kuin me heitä". Koska Alankomaat ja muut maat ovat alttiita kovan brexitin seurauksille, Britannialla saatetaan todellakin nähdä olevan vaikutusvaltaa neuvotteluissa. Tein tämän ehdotuksen Eurooppa-asioihin erikoistuneelle hollantilaiselle kansanedustajalle Anne Mulderille. Kysyin, olisiko Alankomaiden ja muiden vaikutusvaltaisten EU-maiden aika tarjota Yhdistyneelle kuningaskunnalle enemmän myönnytyksiä, koska kaikki kärsisivät neuvottelujen kariutumisesta? Alankomaalaiset ovat tunnettuja kohteliaisuudestaan, ja odotin vastausta, joka olisi täynnä diplomaattista kiertoilmaisua. Sain yllättävän ytimekkään tuomion Britannian poliitikoista ja heidän lähestymistavastaan brexit-neuvotteluihin: "Jotkut heistä ovat epärealistisia, he eivät ole rationaalisia... he sanovat aina, että pallo on EU:n kentällä. No, heidän kentällään on suuri pallo, mutta he eivät halua nähdä sitä, koska he ovat sokeita." Entä väite, että EU tarvitsee Britanniaa yhtä paljon kuin Britannia tarvitsee EU:ta? "Jos haluatte unelmoida, tehkää se yöllä", hän ehdotti. Yhdistyneen kuningaskunnan ja EU:n välisissä neuvotteluissa näyttää siltä, että tällä hetkellä veikataan epäonnistumista.</w:t>
      </w:r>
    </w:p>
    <w:p>
      <w:r>
        <w:rPr>
          <w:b/>
        </w:rPr>
        <w:t xml:space="preserve">Yhteenveto</w:t>
      </w:r>
    </w:p>
    <w:p>
      <w:r>
        <w:t xml:space="preserve">Alankomaat voi olla yksi pahiten kärsivistä EU-maista, jos Yhdistynyt kuningaskunta jättää EU:n ilman sopimusta. Alankomaiden hallituksen odotetaan julkistavan tällä viikolla suunnitelmat, joilla valmistaudutaan kovaan brexitiin. BBC:n Paul Moss on käynyt Rotterdamissa katsomassa, millaisia mukautuksia on jo tehty.</w:t>
      </w:r>
    </w:p>
    <w:p>
      <w:r>
        <w:rPr>
          <w:b/>
          <w:u w:val="single"/>
        </w:rPr>
        <w:t xml:space="preserve">Asiakirjan numero 13394</w:t>
      </w:r>
    </w:p>
    <w:p>
      <w:r>
        <w:t xml:space="preserve">Mariam Moustafan kuolema: Teini-ikäiset haastetaan oikeuteen</w:t>
      </w:r>
    </w:p>
    <w:p>
      <w:r>
        <w:t xml:space="preserve">Mariam Moustafa, 18, jäi koomaan Nottinghamissa 20. helmikuuta tehdyn iskun jälkeen ja kuoli aivohalvaukseen kolme viikkoa myöhemmin. Hänet haudattiin Egyptissä toukokuussa. Kolme 17-vuotiasta tyttöä, kaksi 15-vuotiasta tyttöä ja 19-vuotias nainen on kutsuttu Nottinghamin tuomaristuomioistuimeen 27. syyskuuta.</w:t>
      </w:r>
    </w:p>
    <w:p>
      <w:r>
        <w:rPr>
          <w:b/>
        </w:rPr>
        <w:t xml:space="preserve">Yhteenveto</w:t>
      </w:r>
    </w:p>
    <w:p>
      <w:r>
        <w:t xml:space="preserve">Kuusi teini-ikäistä on haastettu oikeuteen vastaamaan syytteisiin pahoinpitelystä, joka liittyy bussipysäkillä tapahtuneen hyökkäyksen seurauksena kuolleen egyptiläisen opiskelijan kuolemaan.</w:t>
      </w:r>
    </w:p>
    <w:p>
      <w:r>
        <w:rPr>
          <w:b/>
          <w:u w:val="single"/>
        </w:rPr>
        <w:t xml:space="preserve">Asiakirjan numero 13395</w:t>
      </w:r>
    </w:p>
    <w:p>
      <w:r>
        <w:t xml:space="preserve">Fall Out Boyn tulevaisuus epävarma</w:t>
      </w:r>
    </w:p>
    <w:p>
      <w:r>
        <w:t xml:space="preserve">Marraskuussa 2009 emo-rokkarit sanoivat pitävänsä "taukoa ja määrittelemätöntä ajankohtaa, milloin he palaavat". Kuitenkin kirjoittamalla maanantaina [1. helmikuuta] blogissaan Wentz sanoi: "Bändinä kasvoimme erilleen", ja lisäsi: "Jos tämä on meidän perintömme, niin olkoon niin". Vastauksena Wentzin eilisiin kommentteihin laulaja Patrick Stump kertoi Spin Magazinelle: "En ole Fall Out Boyssa juuri nyt - mutta tavalla tai toisella bändi tulee aina olemaan olemassa." "En todellakaan ole huolissani Fall Out Boysta", hän lisäsi. "Olen niin innoissani siitä, missä olen juuri nyt, nauhoittaessani tätä sooloalbumia." Nelikko julkaisi Greatest Hitsinsä marraskuussa 2009. Lue Newsbeatin uudet suosikkiartistit.</w:t>
      </w:r>
    </w:p>
    <w:p>
      <w:r>
        <w:rPr>
          <w:b/>
        </w:rPr>
        <w:t xml:space="preserve">Yhteenveto</w:t>
      </w:r>
    </w:p>
    <w:p>
      <w:r>
        <w:t xml:space="preserve">Fall Out Boy -yhtyeen tulevaisuus on epäselvä sen jälkeen, kun basisti Pete Wentz kirjoitti blogissaan, että hän "ei voi ennustaa, että soittaisin enää koskaan Fall Out Boyssa".</w:t>
      </w:r>
    </w:p>
    <w:p>
      <w:r>
        <w:rPr>
          <w:b/>
          <w:u w:val="single"/>
        </w:rPr>
        <w:t xml:space="preserve">Asiakirjan numero 13396</w:t>
      </w:r>
    </w:p>
    <w:p>
      <w:r>
        <w:t xml:space="preserve">Ian Stewart: Helen Baileyn tappajaa syytetään vaimon murhasta</w:t>
      </w:r>
    </w:p>
    <w:p>
      <w:r>
        <w:t xml:space="preserve">Ian Stewart sai elinkautisen vankeusrangaistuksen vuonna 2017 sen jälkeen, kun valamiehistö tuomitsi hänet murhasta, jonka uhrin ruumis löydettiin pariskunnan Hertfordshiren kodista vuonna 2016. Stewartia, 59, syytetään vaimonsa Diane Stewartin murhasta, joka kuoli heidän Cambridgeshiren kodissaan vuonna 2010. St Albansin kruununoikeudessa ei esitetty vastausta, ja hänet vangittiin. Rouva Stewart, 47, kuoli perheen kotona Bassingbournissa 25. kesäkuuta 2010. Stewart esiintyi aiemmin lyhyesti tuomarin kuultavana, ja syytteen käsittely oli määrä järjestää 21. syyskuuta. Aiheeseen liittyvät Internet-linkit HM Courts &amp; Tribunals Service (HM Courts &amp; Tribunals Service)</w:t>
      </w:r>
    </w:p>
    <w:p>
      <w:r>
        <w:rPr>
          <w:b/>
        </w:rPr>
        <w:t xml:space="preserve">Yhteenveto</w:t>
      </w:r>
    </w:p>
    <w:p>
      <w:r>
        <w:t xml:space="preserve">Morsiamensa, lastenkirjailija Helen Baileyn murhasta vangittu mies on saapunut oikeuteen syytettynä vaimonsa murhasta.</w:t>
      </w:r>
    </w:p>
    <w:p>
      <w:r>
        <w:rPr>
          <w:b/>
          <w:u w:val="single"/>
        </w:rPr>
        <w:t xml:space="preserve">Asiakirjan numero 13397</w:t>
      </w:r>
    </w:p>
    <w:p>
      <w:r>
        <w:t xml:space="preserve">Forth Bridgen kaapelivandaalit aiheuttavat junakaaoksen</w:t>
      </w:r>
    </w:p>
    <w:p>
      <w:r>
        <w:t xml:space="preserve">East Coast -linjan junaliikenteessä oli vakavia häiriöitä lähes koko tiistain ajan, kun 650 voltin jännitteinen merkinantokaapeli katkesi Inverkeithingissä Fifessä. Britannian liikennepoliisin mukaan kyseessä oli viimeisin metallivarkaus tai varkausyritys rautatieverkossa. Skotlannissa on raportoitu tänä vuonna yhteensä 24 tapausta. Niiden uskotaan liittyvän kuparin korkeaan hintaan. Network Railin mukaan kaapelin varastaminen oli erittäin vaarallinen rikos ja hyökkäys koko yhteisöä vastaan.</w:t>
      </w:r>
    </w:p>
    <w:p>
      <w:r>
        <w:rPr>
          <w:b/>
        </w:rPr>
        <w:t xml:space="preserve">Yhteenveto</w:t>
      </w:r>
    </w:p>
    <w:p>
      <w:r>
        <w:t xml:space="preserve">Poliisi jahtaa vandaaleja, jotka leikkasivat Forthin sillalla olevan jännitteisen kaapelin läpi yrittäessään ilmeisesti varastaa sen kuparin.</w:t>
      </w:r>
    </w:p>
    <w:p>
      <w:r>
        <w:rPr>
          <w:b/>
          <w:u w:val="single"/>
        </w:rPr>
        <w:t xml:space="preserve">Asiakirjan numero 13398</w:t>
      </w:r>
    </w:p>
    <w:p>
      <w:r>
        <w:t xml:space="preserve">Sandhurstissa ja Crowthornessa uudet pysäytys- ja etsintävaltuudet aseellisten tappelujen vuoksi</w:t>
      </w:r>
    </w:p>
    <w:p>
      <w:r>
        <w:t xml:space="preserve">Thames Valleyn poliisin mukaan määräystä tarvittiin, koska tiedustelutietojen mukaan Sandhurstissa ja Crowthornessa sijaitsevien kahden nuorisoryhmän välillä oli "nykyinen ja kiihtyvä kilpailu". Poliisi kertoi, että kahtena viime viikonloppuna se oli saanut raportteja suunnitelluista tappeluista, joissa oli käytetty aseita. Useita pidätyksiä on tehty ja aseita löydetty. Määräys annettiin perjantaina kello 14.00 BST, ja se on voimassa lauantaihin kello 14.00 asti rajatulla alueella.</w:t>
      </w:r>
    </w:p>
    <w:p>
      <w:r>
        <w:rPr>
          <w:b/>
        </w:rPr>
        <w:t xml:space="preserve">Yhteenveto</w:t>
      </w:r>
    </w:p>
    <w:p>
      <w:r>
        <w:t xml:space="preserve">Poliisin mukaan pysäyttämis- ja etsintävaltuuksia on tehostettu merkittävien levottomuuksien jälkeen.</w:t>
      </w:r>
    </w:p>
    <w:p>
      <w:r>
        <w:rPr>
          <w:b/>
          <w:u w:val="single"/>
        </w:rPr>
        <w:t xml:space="preserve">Asiakirjan numero 13399</w:t>
      </w:r>
    </w:p>
    <w:p>
      <w:r>
        <w:t xml:space="preserve">Spanieli selvisi hengissä 50 jyrkänteen putoamisesta Angleseyssä</w:t>
      </w:r>
    </w:p>
    <w:p>
      <w:r>
        <w:t xml:space="preserve">Koira, jonka nimi oli Scooby, syöksyi rannalle Porth Dafarchissa, lähellä Holyheadia, kun se käveli omistajiensa kanssa pitkin niemeä. Holyheadin rannikkovartiosto hälytettiin paikalle, kun Scoobyn omistajat tajusivat, etteivät he pääse rannalle pelastamaan koiraa. Scooby, joka ontui hieman putoamisen seurauksena, saatiin takaisin omistajiensa luo. Paikalliset ihmiset hälyttivät Trearddur Bayn rannikkopelastusveneen miehistön, joka onnistui käärimään Scoobyn peittoon, kunnes se voitiin viedä eläinlääkärille. Scoobyn odotetaan toipuvan täysin.</w:t>
      </w:r>
    </w:p>
    <w:p>
      <w:r>
        <w:rPr>
          <w:b/>
        </w:rPr>
        <w:t xml:space="preserve">Yhteenveto</w:t>
      </w:r>
    </w:p>
    <w:p>
      <w:r>
        <w:t xml:space="preserve">Springerspanieli on selvinnyt hengissä putoamalla 15,2 metrin korkeuteen rantakallioilta Angleseyssä.</w:t>
      </w:r>
    </w:p>
    <w:p>
      <w:r>
        <w:rPr>
          <w:b/>
          <w:u w:val="single"/>
        </w:rPr>
        <w:t xml:space="preserve">Asiakirjan numero 13400</w:t>
      </w:r>
    </w:p>
    <w:p>
      <w:r>
        <w:t xml:space="preserve">Ann Marie Pomphret kuolema: Pomphret: Mies syytettynä murhasta</w:t>
      </w:r>
    </w:p>
    <w:p>
      <w:r>
        <w:t xml:space="preserve">49-vuotiaan Ann Marie Pomphret'n ruumis löydettiin 2. marraskuuta Old Alder Lanelta, Burtonwoodista, Warringtonista, Cheshirestä. Cheshiren poliisin mukaan hän oli kuollut päävammoihin. David Pomphret, 50, Masefield Drivesta Winwickissä, on saanut syytteen murhasta, ja hänen on määrä saapua Chesterin tuomaristuomioistuimeen torstaina. Aiheeseen liittyvät Internet-linkit HM Courts &amp; Tribunals Service (HM Courts &amp; Tribunals Service)</w:t>
      </w:r>
    </w:p>
    <w:p>
      <w:r>
        <w:rPr>
          <w:b/>
        </w:rPr>
        <w:t xml:space="preserve">Yhteenveto</w:t>
      </w:r>
    </w:p>
    <w:p>
      <w:r>
        <w:t xml:space="preserve">Miestä on syytetty naisen murhasta, jonka ruumis löytyi tallilta.</w:t>
      </w:r>
    </w:p>
    <w:p>
      <w:r>
        <w:rPr>
          <w:b/>
          <w:u w:val="single"/>
        </w:rPr>
        <w:t xml:space="preserve">Asiakirjan numero 13401</w:t>
      </w:r>
    </w:p>
    <w:p>
      <w:r>
        <w:t xml:space="preserve">Jääuimareiden mestarit jäätyneillä järvillä</w:t>
      </w:r>
    </w:p>
    <w:p>
      <w:r>
        <w:t xml:space="preserve">Alistair Bell toivoo tekevänsä jälkeä jääuinnin extreme-urheilussa. Hänen harjoitteluunsa tänä viikonloppuna järjestettäviä Britannian jääuinnin mestaruuskilpailuja varten kuuluu myös harjoituksia jättimäisessä pakastimessa -22 celsiusasteen lämpötilassa. "Tulen pakastimesta ulos niin, etten tunne sormiani ja varpaitani", hän sanoi. "Sormeni näyttävät ja tuntuvat makkaroilta." Carmarthenista kotoisin oleva toimintaterapeutti Bell, 33, kilpaili viime vuonna Venäjällä järjestetyissä maailmanmestaruuskilpailuissa, joissa he murskaavat metrin paksun jääpeitteen läpi ennen kuin kilpailevat 1 000 metrin pituisella jäätyneellä järvellä. Hän saavutti tämän 19 minuutissa, kun taas voittajat onnistuivat noin 12 minuutissa. Hän on ainoa Walesista kotoisin oleva kilpailija Britannian kilpailussa Sandford Lidossa Cheltenhamissa. "Veden lämpötila siellä oli nolla... Olin lopputuloslistalla kaukana lopussa", hän sanoi. "Aamuharjoittelun tarkoituksena on valmistautua fyysiseen haasteeseen, joka syntyy, kun keho ajetaan äärimmäisen kylmän veden läpi. "Toivon, että nämä aikaiset aamu-uinnit parantavat aikojani tulevissa kilpailuissa." Bell käy järvillä, louhoksilla ja kaikilla mahdollisilla kylmillä vesialueilla useana aamuna viikossa testaamassa aikojaan. Hänen on sovitettava harjoitteluaikataulunsa työnsä ympärille, jossa hän auttaa traumatapauksia Glangwilin yleissairaalassa Carmarthenissa. Britannian mestaruuskilpailut Gloucestershiressä ovat ponnahduslauta ensi vuonna Puolassa pidettäviin maailmanmestaruuskilpailuihin, ja Bell toivoo, että hänet valitaan 10-15 uimarin muodostamaan Britannian joukkueeseen. Kylmässä vedessä uiminen voi kuitenkin olla vaarallista, ja hypotermian vaara on suuri, jos sitä ei harrasteta valvotuissa olosuhteissa. Vaarana on myös elimistön akuutti kylmäsokkireaktio, joka voi vaikuttaa käsivarren lihaksiin uinnin aikana ja johtaa toimintakyvyttömyyteen ja mahdolliseen hukkumiseen muutamassa minuutissa, jos sitä ei valvota.</w:t>
      </w:r>
    </w:p>
    <w:p>
      <w:r>
        <w:rPr>
          <w:b/>
        </w:rPr>
        <w:t xml:space="preserve">Yhteenveto</w:t>
      </w:r>
    </w:p>
    <w:p>
      <w:r>
        <w:t xml:space="preserve">Samaan aikaan kun useimmat meistä kääriytyvät takkeihin, hanskoihin ja huiveihin lähteäkseen talosta koleina helmikuun aamuina, eräs sairaalan työntekijä valmistautuu syöksymään lähes jäätävään vuoristojärveen.</w:t>
      </w:r>
    </w:p>
    <w:p>
      <w:r>
        <w:rPr>
          <w:b/>
          <w:u w:val="single"/>
        </w:rPr>
        <w:t xml:space="preserve">Asiakirjan numero 13402</w:t>
      </w:r>
    </w:p>
    <w:p>
      <w:r>
        <w:t xml:space="preserve">Työttömien määrä Jerseyssä vähenee</w:t>
      </w:r>
    </w:p>
    <w:p>
      <w:r>
        <w:t xml:space="preserve">Viimeisimmät, toukokuun luvut osoittavat, että 1 060 ihmistä oli ilmoittautunut työttömäksi valtioissa - 80 vähemmän kuin huhtikuussa. Rekisteröityjen työttömien määrä on 190 enemmän kuin viime vuonna samaan aikaan. Valtioiden tilastoyksikkö on kuitenkin todennut, että työttömyysaste on laskussa, kun se oli noussut tasaisesti helmikuuhun asti.</w:t>
      </w:r>
    </w:p>
    <w:p>
      <w:r>
        <w:rPr>
          <w:b/>
        </w:rPr>
        <w:t xml:space="preserve">Yhteenveto</w:t>
      </w:r>
    </w:p>
    <w:p>
      <w:r>
        <w:t xml:space="preserve">Jerseyssä työttömiksi rekisteröityjen ja työtä etsivien määrä on vähentynyt.</w:t>
      </w:r>
    </w:p>
    <w:p>
      <w:r>
        <w:rPr>
          <w:b/>
          <w:u w:val="single"/>
        </w:rPr>
        <w:t xml:space="preserve">Asiakirjan numero 13403</w:t>
      </w:r>
    </w:p>
    <w:p>
      <w:r>
        <w:t xml:space="preserve">Derbyn Riverlightsin alueesta voisi tulla varastointipaikka</w:t>
      </w:r>
    </w:p>
    <w:p>
      <w:r>
        <w:t xml:space="preserve">Derbyn kaupunginvaltuusto osti kaupungin keskustassa sijaitsevan Riverlights-alueen ja hyväksyi hankkeen vuonna 2003. Joulukuussa hylättiin myös uudet suunnitelmat 50-metrisestä uima-altaasta vuosien suunnittelukiistojen ja taantuman aiheuttamien viivästysten jälkeen. Viranomainen on nyt jättänyt hakemuksen, jonka mukaan aluetta käytettäisiin varastotilana. Jos hakemus hyväksytään, Moorledgen linja-autoaseman ja Derwent-joen välistä aluetta voitaisiin käyttää jopa viisi vuotta. Viime kuussa suunnitelmat uuden uima-altaan rakentamisesta alueelle muuttuivat, kun Labour-puolueen johtama viranomainen ilmoitti haluavansa käyttää sen sijaan nykyistä Moorwaysin aluetta. Suunnitelmista järjestetään julkinen kuuleminen 26. tammikuuta asti, ja päätös tehdään ensi kuussa.</w:t>
      </w:r>
    </w:p>
    <w:p>
      <w:r>
        <w:rPr>
          <w:b/>
        </w:rPr>
        <w:t xml:space="preserve">Yhteenveto</w:t>
      </w:r>
    </w:p>
    <w:p>
      <w:r>
        <w:t xml:space="preserve">Derbyssä sijaitsevaa aluetta, joka 12 vuotta sitten suunniteltiin 83 miljoonan punnan arvoiseen ravintoloiden, asuntojen ja kauppojen rakennushankkeeseen, saatetaan pian käyttää varastopaikkana.</w:t>
      </w:r>
    </w:p>
    <w:p>
      <w:r>
        <w:rPr>
          <w:b/>
          <w:u w:val="single"/>
        </w:rPr>
        <w:t xml:space="preserve">Asiakirjan numero 13404</w:t>
      </w:r>
    </w:p>
    <w:p>
      <w:r>
        <w:t xml:space="preserve">Onnettomuudessa kuolleen koulupojan setää syytetään petoksesta</w:t>
      </w:r>
    </w:p>
    <w:p>
      <w:r>
        <w:t xml:space="preserve">Porthcawlissa asuva Neil Daniel Stokes, 42, on Ashley Talbotin, 15, setä. Ashley Talbot kuoli onnettomuudessa Maesteg Comprehensive Schoolissa joulukuussa. Teini jäi liikunnanopettaja Chris Brooksin kuljettaman pikkubussin alle. Stokes saapui perjantaina Bridgend Magistrates' Court -oikeuteen syytettynä petoksesta väärien tietojen antamisella. Jutun käsittelyä lykättiin myöhemmin tässä kuussa.</w:t>
      </w:r>
    </w:p>
    <w:p>
      <w:r>
        <w:rPr>
          <w:b/>
        </w:rPr>
        <w:t xml:space="preserve">Yhteenveto</w:t>
      </w:r>
    </w:p>
    <w:p>
      <w:r>
        <w:t xml:space="preserve">Koulussaan tapahtuneessa pikkubussiturmassa kuolleen pojan setä on saanut syytteen epärehellisestä hyväntekeväisyysrahojen keräämisestä perheelle.</w:t>
      </w:r>
    </w:p>
    <w:p>
      <w:r>
        <w:rPr>
          <w:b/>
          <w:u w:val="single"/>
        </w:rPr>
        <w:t xml:space="preserve">Asiakirjan numero 13405</w:t>
      </w:r>
    </w:p>
    <w:p>
      <w:r>
        <w:t xml:space="preserve">Mansaaren kalastusvaroitus uuden kalastuskauden alussa</w:t>
      </w:r>
    </w:p>
    <w:p>
      <w:r>
        <w:t xml:space="preserve">Kaksi kalastajaa on hiljattain saanut 250 punnan sakot kalastuksesta kalastuskieltokauden aikana. Heiltä on myös evätty kaikenlaisten makean veden kalastuslupien hallussapito 12 kuukauteen. Kalastuksesta vastaava jäsen Juan Turner MLC sanoi: Tämä hyödyttää kalastajia ja heidän urheilulajiaan. "On kalastajien edun mukaista olla täysin tietoinen kaikista kalastusta koskevista säännöistä ja määräyksistä sekä joissa että tekoaltaissa ja varmistaa, että niitä noudatetaan aina." Saaren vesistöjen kalastuskausi alkaa 10. maaliskuuta ja päättyy 31. lokakuuta.</w:t>
      </w:r>
    </w:p>
    <w:p>
      <w:r>
        <w:rPr>
          <w:b/>
        </w:rPr>
        <w:t xml:space="preserve">Yhteenveto</w:t>
      </w:r>
    </w:p>
    <w:p>
      <w:r>
        <w:t xml:space="preserve">Mansaaren kalastajia varoitetaan tuntuvista sakoista, jos heidät löydetään kalastamasta ilman lupaa tällä kaudella.</w:t>
      </w:r>
    </w:p>
    <w:p>
      <w:r>
        <w:rPr>
          <w:b/>
          <w:u w:val="single"/>
        </w:rPr>
        <w:t xml:space="preserve">Asiakirjan numero 13406</w:t>
      </w:r>
    </w:p>
    <w:p>
      <w:r>
        <w:t xml:space="preserve">Froncysyllten vesijohdon kaatumisen tutkintaa on lykätty teini-ikäisen osalta</w:t>
      </w:r>
    </w:p>
    <w:p>
      <w:r>
        <w:t xml:space="preserve">Cefn Mawrissa sijaitsevasta Coronation Streetistä kotoisin oleva Kris McDowell, 18, kuoli 31. toukokuuta viime vuonna. Lykkäys antaa perheen asianajajalle mahdollisuuden nimittää asiantuntijatodistaja, joka selvittää, missä kunnossa kaide oli, josta McDowell piti kiinni. Uutta päivämäärää ei ole vielä vahvistettu. Pohjois-Walesin itä- ja keskiosien kuolinsyyntutkija John Gittins sanoi myös harkitsevansa valamiehistön kutsumista istuntoon. Tutkinta aloitettiin kesäkuussa. McDowellin kuoleman alustavaksi syyksi oli ruumiinavauksessa todettu rintakehän trauma. Hänet löydettiin 36 metriä korkean vesijohdon juurelta.</w:t>
      </w:r>
    </w:p>
    <w:p>
      <w:r>
        <w:rPr>
          <w:b/>
        </w:rPr>
        <w:t xml:space="preserve">Yhteenveto</w:t>
      </w:r>
    </w:p>
    <w:p>
      <w:r>
        <w:t xml:space="preserve">Wrexhamin Froncysyllten vesijohdosta pudonneen teini-ikäisen kuolemaa koskevaa tutkintaa on lykätty, jotta todisteita voidaan kerätä lisää.</w:t>
      </w:r>
    </w:p>
    <w:p>
      <w:r>
        <w:rPr>
          <w:b/>
          <w:u w:val="single"/>
        </w:rPr>
        <w:t xml:space="preserve">Asiakirjan numero 13407</w:t>
      </w:r>
    </w:p>
    <w:p>
      <w:r>
        <w:t xml:space="preserve">Liverpoolin jättiläiset: Muistoja vuoden 2012 meriodysseysta</w:t>
      </w:r>
    </w:p>
    <w:p>
      <w:r>
        <w:t xml:space="preserve">Helen CarterBBC News Online Hän ei löydä sanoja selittääkseen, millainen vaikutus se oli Liverpoolissa asuvaan valokuvaajaan, bloggaajaan ja digitaalisen alan asiantuntijaan Stephanie Whalleyyn. Se saa hänet vieläkin pistämään selkärankaa pitkin, kun hän muistelee jättiläisiä. Viime kerralla vapaaehtoisena toiminut Whalley onnistui ottamaan paljon valokuvia ja dokumentoimaan kokemuksensa Flickr-tilillään. "Se oli sanoinkuvaamaton kokemus", hän sanoo. "Aivan uskomatonta, ja sitä on hyvin vaikea pukea sanoiksi." "Näin Girl Giantin ensimmäisen kerran Pier Headissa, kun hän nukkui. Niin monet ihmiset katselivat. En ole koskaan nähnyt niin paljon ihmisiä niin innoissaan ja ottamassa valokuvia. "Se ei ollut kohua tai hypeä, se oli enemmän kuin sitä. Se oli vain kunnioitusta ja hiljaisuutta - ihmisiä, jotka olivat täynnä kunnioitusta." Whalley työskenteli tiedotusvälineiden kanssa samalla kun hän kirjoitti blogiaan ja "kiersi ympäri kaupunkia ottamassa kuvia" vapaa-ajallaan. Hänen lukuisten kuviensa joukossa on muistoja, jotka ovat jääneet hänen mieleensä. "Minusta oli ihanaa katsoa, kun Xolo-koira oli vuorovaikutuksessa lasten kanssa, se oli yksi lempihetkistäni", hän sanoo. "Yksi parhaista hetkistäni oli Liver Buildingin luona, kun Girl Giant nukkui pienessä aurinkotuolissaan. Kävin myös katsomassa sukeltajan nousua vedestä. Se oli tavallaan hieman pelottavaa. "Se oli oikeastaan odottamatonta, koska yleisö ei suhtautunut heihin suurina jättiläisnukkeina, vaan he pitivät heitä massiivisena koirana ja massiivisena tyttönä. "Oli melkein kuin he kohtelisivat niitä kuin ne olisivat oikeita. Jopa vanhemmat ihmiset kohtelivat niitä niin." "Se todellakin yhdisti ihmisiä ja toi kaikki kaupungin asukkaat yhteen, korkea-arvoisista liikemiehistä pikkulapsiin", hän lisää. "Yhteisö tunsi yksimielistä kunnioitusta riippumatta siitä, keitä he olivat tai missä he olivat, ja se yhdisti ihmisiä täysin. "Uskomattoman hienoa oli se vaikutus, joka sillä oli, kun sen näki viime kerralla ensimmäistä kertaa. Olen varma, että ihmiset reagoivat samalla tavalla tälläkin kertaa." BBC News Online seuraa jättiläisiä Liverpoolin läpi suoralla tekstinäkyvyydellä, kuvilla ja videolla tapahtumista. Lisätietoja on BBC:n Liverpool Giants -sivulla.</w:t>
      </w:r>
    </w:p>
    <w:p>
      <w:r>
        <w:rPr>
          <w:b/>
        </w:rPr>
        <w:t xml:space="preserve">Yhteenveto</w:t>
      </w:r>
    </w:p>
    <w:p>
      <w:r>
        <w:t xml:space="preserve">Kun jättiläiset viimeksi vaelsivat Liverpoolin kaduilla huhtikuussa 2012, ne lumosivat tuhansia ihmisiä - myös spektaakkeliin osallistuneet. BBC News puhui erään vapaaehtoisen kanssa Royal de Luxe's Sea Odysseyn perinnöstä.</w:t>
      </w:r>
    </w:p>
    <w:p>
      <w:r>
        <w:rPr>
          <w:b/>
          <w:u w:val="single"/>
        </w:rPr>
        <w:t xml:space="preserve">Asiakirjan numero 13408</w:t>
      </w:r>
    </w:p>
    <w:p>
      <w:r>
        <w:t xml:space="preserve">Brightonin rannalla harkitaan tupakointikieltoehdotuksia</w:t>
      </w:r>
    </w:p>
    <w:p>
      <w:r>
        <w:t xml:space="preserve">Viranomaisen mukaan asukkailta voitaisiin kysyä mielipiteitä ehdotuksista, joita voitaisiin laajentaa myös kaupungin puistoihin. "Vapaaehtoinen" savuttomuusjärjestelmä on jo käytössä 42 kaupungin lasten leikkipuistossa. Brightonin ja Hoven kaupunginvaltuuston on määrä kokoontua tiistaina päättämään, jatketaanko julkista kuulemista. Jos kuuleminen hyväksytään, se alkaa seuraavana päivänä ja kestää 12 viikkoa.</w:t>
      </w:r>
    </w:p>
    <w:p>
      <w:r>
        <w:rPr>
          <w:b/>
        </w:rPr>
        <w:t xml:space="preserve">Yhteenveto</w:t>
      </w:r>
    </w:p>
    <w:p>
      <w:r>
        <w:t xml:space="preserve">Tupakointi voitaisiin kieltää Brightonin rannalla kaupunginvaltuuston harkitsemien suunnitelmien mukaan.</w:t>
      </w:r>
    </w:p>
    <w:p>
      <w:r>
        <w:rPr>
          <w:b/>
          <w:u w:val="single"/>
        </w:rPr>
        <w:t xml:space="preserve">Asiakirjan numero 13409</w:t>
      </w:r>
    </w:p>
    <w:p>
      <w:r>
        <w:t xml:space="preserve">Olathen ampuminen: Keitä olivat uhrit?</w:t>
      </w:r>
    </w:p>
    <w:p>
      <w:r>
        <w:t xml:space="preserve">Srinivas Kuchibhotla Srinivas Kuchibhotla, 32, oli kotoisin Hyderabadin kaupungista Etelä-Intian Telanganan osavaltiosta. Hän muutti Yhdysvaltoihin vuonna 2005 suorittaakseen sähkötekniikan maisterin tutkinnon Texasin yliopistossa El Pasossa. Sen jälkeen hän työskenteli kuusi vuotta ohjelmisto- ja järjestelmäinsinöörinä Rockwell Collins Inc:ssä Iowassa ennen kuin hän muutti Kansasiin ja aloitti työt GPS-valmistajan Garminin palveluksessa Olathessa. Garmin on yksi alueen tunnetuimmista työnantajista. Kuchibhotla oli naimisissa, mutta hänellä ei ollut lapsia. Hänen leskensä Sunayana Dumala kertoi toimittajille, että ampuja oli vienyt "hyvin rakastettavan sielun kaikilta". Garminin kampuksella pidettiin perjantaina suljettu muistotilaisuus, jossa Dumala puhui noin 200 työntekijän ryhmälle. Alok Madasani Alok Madasani, 32, haavoittui reiteen keskiviikon ammuskelussa. Hän pääsi myöhemmin pois sairaalasta ja pystyi osallistumaan Garminin muistotilaisuuteen. Hän valmistui Vasavi College of Engineeringistä Hyderabadissa vuonna 2006 ja muutti Yhdysvaltoihin maisteriopiskelijaksi Missouri-Kansas Cityn yliopistoon, kertoo hänen LinkedIn-sivunsa. Srinivas Kuchibhotlan tavoin hän työskenteli Rockwell Collins Inc:ssä ennen siirtymistään Garminille vuonna 2014. Ammuskelun tapahtumapaikan baarin työntekijät kertoivat, että miehet tapasivat siellä kahdesti viikossa ja heidät tunnettiin nimellä "Jameson-tyypit", koska he joivat mielellään Jameson-viskiä. Ampumisen jälkeen Intiassa vallinneen laajan järkytyksen keskellä Madasanin isä Jaganmohan Reddy sanoi puhuneensa poikansa kanssa puhelimitse ja pelkäävänsä tämän turvallisuuden puolesta. "Pyydän muita vanhempia miettimään kahdesti, ennen kuin lähettävät lapsensa Yhdysvaltoihin", hän sanoi. Intian Washingtonin suurlähetystön tiedottaja Pratik Mathur sanoi, että viranomaiset olivat tavanneet Madasanin ja "varmistavat hänen hyvinvointinsa". Ian Grillot Olathen baarin työntekijä kertoi Kansas City Starille, että kun epäilty ampuja Adam Purinton alkoi ahdistella kahta intialaista miestä, Ian Grillot "puolusti heitä". Missourin Grandview'sta kotoisin oleva 24-vuotias Grillot sai Starin mukaan luodin haavoja käteensä ja rintaansa, ja hän on edelleen sairaalassa. Hän sivuutti ehdotukset sankariksi puhuessaan paikalliselle KMBC-uutiskanavalle sairaalavuoteeltaan. "Tein vain sen, mitä kenen tahansa olisi pitänyt tehdä toisen ihmisen puolesta", hän sanoi. "Kyse ei ole siitä, mistä hän on kotoisin tai hänen etnisestä taustastaan. "Olemme kaikki ihmisiä. Joten minusta vain tuntui, että tein sen, mikä oli luonnollisesti oikein."</w:t>
      </w:r>
    </w:p>
    <w:p>
      <w:r>
        <w:rPr>
          <w:b/>
        </w:rPr>
        <w:t xml:space="preserve">Yhteenveto</w:t>
      </w:r>
    </w:p>
    <w:p>
      <w:r>
        <w:t xml:space="preserve">Intia on järkyttynyt ja suuttunut sen jälkeen, kun amerikkalaisessa Kansasin osavaltiossa sijaitsevassa baarissa tapahtuneessa ammuskelussa kuoli intialainen Srinivas Kuchibhotla ja haavoittui toinen intialainen Alok Madasani. Poliisi tutkii, oliko ampumisella rotusyyt. BBC tutustuu tarkemmin kahteen mieheen ja amerikkalaiseen Ian Grillotiin, joka myös loukkaantui.</w:t>
      </w:r>
    </w:p>
    <w:p>
      <w:r>
        <w:rPr>
          <w:b/>
          <w:u w:val="single"/>
        </w:rPr>
        <w:t xml:space="preserve">Asiakirjan numero 13410</w:t>
      </w:r>
    </w:p>
    <w:p>
      <w:r>
        <w:t xml:space="preserve">Stranraerin satamaseinän sortumisriski torjuttu</w:t>
      </w:r>
    </w:p>
    <w:p>
      <w:r>
        <w:t xml:space="preserve">Osassa länsiseinää on ollut liikettä jo useiden vuosien ajan, mutta halkeamia ilmeni aiemmin tässä kuussa. Meriasiantuntijat kehottivat asentamaan muurin juurelle kivipenkereen, joka rajoittaa liikkumista. Työt ovat nyt käynnissä ja jatkuvat todennäköisesti viikonlopun aikana. Sortumisvaarassa oleva alue on eristetty. Kalliopenkereen - joka on eroosion estämiseksi suunniteltu kallioharjanne - asentamista pidetään lyhyen aikavälin toimenpiteenä ennen pysyvän ratkaisun löytämistä.</w:t>
      </w:r>
    </w:p>
    <w:p>
      <w:r>
        <w:rPr>
          <w:b/>
        </w:rPr>
        <w:t xml:space="preserve">Yhteenveto</w:t>
      </w:r>
    </w:p>
    <w:p>
      <w:r>
        <w:t xml:space="preserve">Stranraerissa on aloitettu hätätyöt satamamuurin osan sortumisen estämiseksi sen jälkeen, kun sen todettiin olevan vaarallisessa kunnossa.</w:t>
      </w:r>
    </w:p>
    <w:p>
      <w:r>
        <w:rPr>
          <w:b/>
          <w:u w:val="single"/>
        </w:rPr>
        <w:t xml:space="preserve">Asiakirjan numero 13411</w:t>
      </w:r>
    </w:p>
    <w:p>
      <w:r>
        <w:t xml:space="preserve">Aberdeen Bridge of Donin täytevaalit järjestetään 3. lokakuuta.</w:t>
      </w:r>
    </w:p>
    <w:p>
      <w:r>
        <w:t xml:space="preserve">SNP:n Sandy Stuart, 68, kuoli aiemmin tässä kuussa. Tämän jälkeen erosi Bridge of Donin konservatiivinen valtuutettu Brett Hunt. Aberdeenin kaupunginvaltuusto ilmoitti, että täytevaalit järjestetään torstaina 3. lokakuuta. Virallinen äänestysilmoitus julkaistaan elokuussa, ja siinä pyydetään ehdokkaita.</w:t>
      </w:r>
    </w:p>
    <w:p>
      <w:r>
        <w:rPr>
          <w:b/>
        </w:rPr>
        <w:t xml:space="preserve">Yhteenveto</w:t>
      </w:r>
    </w:p>
    <w:p>
      <w:r>
        <w:t xml:space="preserve">Aberdeenin Bridge of Donissa järjestetään lokakuussa välilliset vaalit kahdesta vapautuvasta valtuustopaikasta.</w:t>
      </w:r>
    </w:p>
    <w:p>
      <w:r>
        <w:rPr>
          <w:b/>
          <w:u w:val="single"/>
        </w:rPr>
        <w:t xml:space="preserve">Asiakirjan numero 13412</w:t>
      </w:r>
    </w:p>
    <w:p>
      <w:r>
        <w:t xml:space="preserve">Skotlannin kukkuloille ja vuorille lisää lumisadetta</w:t>
      </w:r>
    </w:p>
    <w:p>
      <w:r>
        <w:t xml:space="preserve">CairnGorm Mountain on julkaissut verkossa kuvan, jossa yksi sen henkilökunnasta on syvällä lumessa keskuksen Ptarmigan-rakennuksessa. Myös Glencoen ja Glensheen hiihtokeskuksissa sekä Nevis Rangessa ja The Lechtissä on ollut tällä viikolla lumisateita. CairnGorm Mountainin mukaan viime vuoden hiihtokausi alkoi 13. marraskuuta. Tiedottaja sanoi: "Vuoren yläosassa on satanut muutaman sentin lunta, ja Ptarmigan-rakennuksen ympärillä on ollut jopa kolmen metrin lumivyöryt - lunta ei ole vielä tarpeeksi lumilajeihin. "Viime kaudella laskettelu CairnGorm-vuorella alkoi 13. marraskuuta, ja kauden aikana yli 120 000 hiihtäjää ja lumilautailijaa nautti lumilajeista."</w:t>
      </w:r>
    </w:p>
    <w:p>
      <w:r>
        <w:rPr>
          <w:b/>
        </w:rPr>
        <w:t xml:space="preserve">Yhteenveto</w:t>
      </w:r>
    </w:p>
    <w:p>
      <w:r>
        <w:t xml:space="preserve">Skotlannin ylänköalueilla lunta on edelleen satanut ja ajelehtinut, mutta toistaiseksi lunta ei ole satanut tarpeeksi syvälle hiihtämiseen tai lumilautailuun.</w:t>
      </w:r>
    </w:p>
    <w:p>
      <w:r>
        <w:rPr>
          <w:b/>
          <w:u w:val="single"/>
        </w:rPr>
        <w:t xml:space="preserve">Asiakirjan numero 13413</w:t>
      </w:r>
    </w:p>
    <w:p>
      <w:r>
        <w:t xml:space="preserve">Bournemouthin rantamökkien tulipalo: Bournementouth: Toinen teini pidätettiin</w:t>
      </w:r>
    </w:p>
    <w:p>
      <w:r>
        <w:t xml:space="preserve">Tulipalo tarttui majoihin Mudeford Sandbankissa, lähellä Hengistbury Headia, Bournemouthissa, lauantaiaamuna. Dorsetin poliisin mukaan 19-vuotias Christchurchista kotoisin oleva mies pidätettiin epäiltynä tuhopoltosta ja murtovarkaudesta. Alueen rantamökit on aiemmin myyty 275 000 punnalla. Bournemouthista kotoisin oleva 15-vuotias poika, joka pidätettiin samoista syytteistä lauantaina, on vapautettu poliisin takuita vastaan lisätutkimuksia odotettaessa. Komisario Andrew Kennard sanoi: "Tutkinta tästä tapauksesta jatkuu edelleen, ja haluaisin kuulla kaikkia alueella olleita ja tapahtumia nähneitä henkilöitä. " Aiheeseen liittyvät Internet-linkit Dorsetin poliisi</w:t>
      </w:r>
    </w:p>
    <w:p>
      <w:r>
        <w:rPr>
          <w:b/>
        </w:rPr>
        <w:t xml:space="preserve">Yhteenveto</w:t>
      </w:r>
    </w:p>
    <w:p>
      <w:r>
        <w:t xml:space="preserve">Toinen pidätys on tehty sen jälkeen, kun kolme rantamökkiä tuhoutui tulipalossa ja 31 muuhun murtauduttiin rannalla, jolla oli joitakin kalleimpia koskaan Yhdistyneessä kuningaskunnassa myytyjä mökkejä.</w:t>
      </w:r>
    </w:p>
    <w:p>
      <w:r>
        <w:rPr>
          <w:b/>
          <w:u w:val="single"/>
        </w:rPr>
        <w:t xml:space="preserve">Asiakirjan numero 13414</w:t>
      </w:r>
    </w:p>
    <w:p>
      <w:r>
        <w:t xml:space="preserve">Rahtialus MV Clipper Ranger törmäsi Stornowayn laituriin.</w:t>
      </w:r>
    </w:p>
    <w:p>
      <w:r>
        <w:t xml:space="preserve">Ullapoolin ja Stornowayn välisellä reitillä liikennöivällä MV Clipper Ranger -aluksella oli 19 miehistön jäsentä ja 10 matkustajaa. Kukaan ei loukkaantunut onnettomuudessa, joka sattui noin kello 07.45. Alus on korjattava kiireellisesti ennen kuin se voidaan viedä kuivatelakalle. Tilapäiseksi korvaajaksi on otettu MV Hebridean Isles. Aiheeseen liittyvät Internet-linkit Geograph</w:t>
      </w:r>
    </w:p>
    <w:p>
      <w:r>
        <w:rPr>
          <w:b/>
        </w:rPr>
        <w:t xml:space="preserve">Yhteenveto</w:t>
      </w:r>
    </w:p>
    <w:p>
      <w:r>
        <w:t xml:space="preserve">Tutkinta on aloitettu sen jälkeen, kun rahtilaiva törmäsi laituriin Stornowayssä Lewisin saarella ja aiheutti vaurioita aluksen runkoon.</w:t>
      </w:r>
    </w:p>
    <w:p>
      <w:r>
        <w:rPr>
          <w:b/>
          <w:u w:val="single"/>
        </w:rPr>
        <w:t xml:space="preserve">Asiakirjan numero 13415</w:t>
      </w:r>
    </w:p>
    <w:p>
      <w:r>
        <w:t xml:space="preserve">Oxford Playhousen kolmivuotinen päivitys alkaa</w:t>
      </w:r>
    </w:p>
    <w:p>
      <w:r>
        <w:t xml:space="preserve">700 000 punnan arvoiset työt tehdään joka kesä kuukauden ajan, ja niissä nykyaikaistetaan ilmastointijärjestelmä, kuluneet salin varusteet, aula ja baarit. Beaumont Streetin tapahtumapaikka sai kunnostukseen 486 300 puntaa Arts Councilin pienpääomarahastosta. Väliaikaisen johtajan Polly Colen mukaan tämä tarkoittaa, että Oxfordissa voidaan jatkaa "maailmanluokan teatteria" ja varmistaa, että ihmiset voivat "nauttia sen upeista tiloista". Aiemmin tässä kuussa teatterin uudeksi toimitusjohtajaksi valittiin Louise Chantal, joka toimi aiemmin Lontoon vuoden 2012 festivaalin ja kulttuuri-olympialaisten tuottajana. Vuonna 1938 rakennettu teatteri kunnostettiin viimeksi vuonna 1997.</w:t>
      </w:r>
    </w:p>
    <w:p>
      <w:r>
        <w:rPr>
          <w:b/>
        </w:rPr>
        <w:t xml:space="preserve">Yhteenveto</w:t>
      </w:r>
    </w:p>
    <w:p>
      <w:r>
        <w:t xml:space="preserve">Kolmivuotinen hanke Oxford Playhousen uudistamiseksi on alkanut.</w:t>
      </w:r>
    </w:p>
    <w:p>
      <w:r>
        <w:rPr>
          <w:b/>
          <w:u w:val="single"/>
        </w:rPr>
        <w:t xml:space="preserve">Asiakirjan numero 13416</w:t>
      </w:r>
    </w:p>
    <w:p>
      <w:r>
        <w:t xml:space="preserve">Vanhemmat saavat vapaata lasten ensimmäisenä koulupäivänä</w:t>
      </w:r>
    </w:p>
    <w:p>
      <w:r>
        <w:t xml:space="preserve">"Tärkeimmät päivät jokaisen perheen elämässä" Scott Pinner sanoi, että oli "aivan fantastista" saattaa tyttärensä Jessica ensimmäiseen koulupäiväänsä Solihullissa, West Midlandsin osavaltiossa keskiviikkona. 32-vuotias työskentelee korjausliike Timpsonissa, joka on viime vuodesta lähtien antanut vanhemmille vapaapäivän, jos heidän lapsensa käy ensimmäistä kertaa ala- tai esikoulua. "Oli mukavaa viettää päivä sillä, että sain laittaa hänet aamulla valmiiksi ja saattaa hänet kouluun", hän sanoi. "Se oli aivan mahtavaa, ja vaimoni on juuri saanut vauvan, joten siitä oli todella apua." Toimitusjohtaja James Timpson sanoi, että 150 työntekijää oli käyttänyt ylimääräisen vapaapäivän. "Koulun aloittaminen on kaikkien perheiden elämän tärkeimpiä päiviä", hän sanoi. "Ylimääräinen vapaapäivä koulun portilla on suuri etu, joka jokaisen yrityksen pitäisi ottaa käyttöön." Karl Hayward käytti vapaapäivän viedäkseen viisivuotiaan poikansa Harlanin uuteen kouluun Norwichissa torstaina. Hänen työnantajansa, vakuutusyhtiö Aviva, antaa työntekijöilleen ylimääräisen puoli päivää vapaata, jotta he voivat viedä lapsensa kouluun tai hakea hänet ensimmäisenä päivänä. "Harlanin ensimmäisenä päivänä oli suuri ero, kun tiesimme, ettei meidän tarvinnut kiirehtiä heti töihin", hän sanoi. "Olimme laittaneet kaiken valmiiksi edellisenä iltana, mutta aina voi tulla viime hetken paniikki, jos jonkun kengät eivät ole siellä, minne ne oli jätetty, tai jos laukku on kadonnut salaperäisesti." Hän sanoi, että hänellä on paljon aikaa. Saatat myös pitää tästä: Haywardin vaimo työskentelee myös Avivalla, ja he pystyivät molemmat käyttämään lomaa, mikä hänen mukaansa "teki siitä vieläkin erikoisemman". "Harlan on nyt myös samassa koulussa siskonsa Lexin kanssa, joten oli ihanaa viedä heidät yhdessä kouluun ja varmistaa, että he olivat kotiutuneet", hän lisää. Avivan henkilöstöpäällikkö Caroline Prendergast sanoi, että yritys halusi auttaa työntekijöitä "sekä lasten että heidän vanhempiensa hermoja raastavan päivän" aikana. "Haluamme antaa perheille mahdollisuuden kokea tuo tärkeä ensimmäinen päivä stressittömästi, ja tämä on pieni asia, jonka voimme tehdä vanhemmille, mutta jolla voi olla heille suuri merkitys."</w:t>
      </w:r>
    </w:p>
    <w:p>
      <w:r>
        <w:rPr>
          <w:b/>
        </w:rPr>
        <w:t xml:space="preserve">Yhteenveto</w:t>
      </w:r>
    </w:p>
    <w:p>
      <w:r>
        <w:t xml:space="preserve">Ensimmäinen koulupäivä on lapsille jo tarpeeksi pelottava ilman, että vanhempi on heidän kanssaan portilla. Yhä useammat yritykset antavat nyt työntekijöille ylimääräisen palkallisen vapaapäivän varmistaakseen, etteivät he menetä tätä tärkeää virstanpylvästä. BBC News puhui kahdelle vanhemmalle sen vaikutuksista.</w:t>
      </w:r>
    </w:p>
    <w:p>
      <w:r>
        <w:rPr>
          <w:b/>
          <w:u w:val="single"/>
        </w:rPr>
        <w:t xml:space="preserve">Asiakirjan numero 13417</w:t>
      </w:r>
    </w:p>
    <w:p>
      <w:r>
        <w:t xml:space="preserve">Gloucestershiren sairaaloiden luottamuspomo pyytää anteeksi peruutettuja operaatioita.</w:t>
      </w:r>
    </w:p>
    <w:p>
      <w:r>
        <w:t xml:space="preserve">Tohtori Frank Harsent sanoi, että talveen liittyvien sairauksien osastot olivat edelleen auki, mikä aiheutti ylimääräistä työtaakkaa. Hänen mukaansa tämä johti vuodeosastohallinnon ongelmiin Gloucestershire Royalissa ja Cheltenhamin yleissairaalassa. Hän lisäsi, että trusti asettaa kiireelliset syöpäleikkaukset muiden toimenpiteiden edelle. "Tiedän, että peruutukset ovat turhauttavia niille, joita ne koskevat, mutta trusti kiittää niitä, joita ne koskevat, kärsivällisyydestä tänä haastavana aikana", tohtori Harsent sanoi.</w:t>
      </w:r>
    </w:p>
    <w:p>
      <w:r>
        <w:rPr>
          <w:b/>
        </w:rPr>
        <w:t xml:space="preserve">Yhteenveto</w:t>
      </w:r>
    </w:p>
    <w:p>
      <w:r>
        <w:t xml:space="preserve">Gloucestershire Hospitals NHS Trustin toimitusjohtaja on pyytänyt anteeksi potilailta, joiden leikkaukset on peruttu lyhyellä varoitusajalla.</w:t>
      </w:r>
    </w:p>
    <w:p>
      <w:r>
        <w:rPr>
          <w:b/>
          <w:u w:val="single"/>
        </w:rPr>
        <w:t xml:space="preserve">Asiakirjan numero 13418</w:t>
      </w:r>
    </w:p>
    <w:p>
      <w:r>
        <w:t xml:space="preserve">Teiniä syytetään Mold 'Silent Soldier' -patsaan vahingoittamisesta</w:t>
      </w:r>
    </w:p>
    <w:p>
      <w:r>
        <w:t xml:space="preserve">Flintshiren Moldissa sijaitsevalla Daniel Owen -aukiolla sijaitseva patsas vahingoittui kahdesti yhden viikon aikana viime kuussa. Se jätettiin vääntyneenä ja naarmuuntuneena 25. heinäkuuta, sitten se vahingoittui uudelleen ja jätettiin pensaikkoon muutamaa päivää myöhemmin. Pohjois-Walesin poliisi twiittasi: "Tänä aamuna 14-vuotias nuori sai syytteen hiljaisen sotilaan muistomerkin vahingoittamisesta 30. heinäkuuta." Kaksi siluettipatsasta oli pystytetty kaupunkiin osana Royal British Legionin kampanjaa.</w:t>
      </w:r>
    </w:p>
    <w:p>
      <w:r>
        <w:rPr>
          <w:b/>
        </w:rPr>
        <w:t xml:space="preserve">Yhteenveto</w:t>
      </w:r>
    </w:p>
    <w:p>
      <w:r>
        <w:t xml:space="preserve">Teini-ikäinen on saanut syytteen sodassa kuolleiden sotilaiden muistoksi pystytetyn metallipatsaan vahingoittamisesta.</w:t>
      </w:r>
    </w:p>
    <w:p>
      <w:r>
        <w:rPr>
          <w:b/>
          <w:u w:val="single"/>
        </w:rPr>
        <w:t xml:space="preserve">Asiakirjan numero 13419</w:t>
      </w:r>
    </w:p>
    <w:p>
      <w:r>
        <w:t xml:space="preserve">Hauskuus loppui tähän: Englannin hylätyt huvipuistot</w:t>
      </w:r>
    </w:p>
    <w:p>
      <w:r>
        <w:t xml:space="preserve">Yksi viimeisimmistä uhreista on Cleethorpesissa sijaitseva Pleasure Island, joka suljettiin kauden 2016 lopussa 23 toimintavuoden jälkeen. Ne, jotka haluavat saada käsiinsä palan sen historiaa ja tehdä kaupat, voivat ostaa osan sen kalusteista ja varusteista, kun sen sisältö myydään huutokaupassa. Huutokauppaan kuuluu muun muassa "suuri laatikollinen komedialaseja", joiden odotetaan maksavan noin 10 puntaa, erilaisia tarjoiluvälineitä ja 250 000 puntaa maksavalle nautiskelijalle 114 vuotta vanha karuselli. Mutta mitä tapahtuu puistoissa, joissa suurin jännitys oli teekupissa pyöriminen, pyörähdys ajopelillä tai käynti eläintarhassa, kun viimeinen karkkikukka on syöty ja portit suljettu viimeisen kerran? Jotkut paikat myydään ja kehitetään, toiset jäävät vartijoiden haltuun ja mätänevät, kun taas muutamasta tulee pelottavan viehättävä. Tutustu joihinkin Englannin hylättyihin huvipuistoihin. Saatat olla myös kiinnostunut: Elämää selvittämättömän murhan varjossa Kaupunkien rappeutumisen outo kauneus Englannin unohdetut rautatieasemat .</w:t>
      </w:r>
    </w:p>
    <w:p>
      <w:r>
        <w:rPr>
          <w:b/>
        </w:rPr>
        <w:t xml:space="preserve">Yhteenveto</w:t>
      </w:r>
    </w:p>
    <w:p>
      <w:r>
        <w:t xml:space="preserve">Monien vaatimattomien huvipuistojen ylläpito on ollut uskomattoman kallista, ja niiden on ollut yhä suurempi paine pysyä Alton Towersin ja Drayton Manorin kaltaisten suurten poikien vauhdissa, minkä vuoksi monet vaatimattomat huvipuistot ovat joutuneet kamppailemaan vähenevien kävijämäärien kanssa ennen kuin ne ovat joutuneet lopettamaan toimintansa kokonaan.</w:t>
      </w:r>
    </w:p>
    <w:p>
      <w:r>
        <w:rPr>
          <w:b/>
          <w:u w:val="single"/>
        </w:rPr>
        <w:t xml:space="preserve">Asiakirjan numero 13420</w:t>
      </w:r>
    </w:p>
    <w:p>
      <w:r>
        <w:t xml:space="preserve">Autoa korjaillut mies kuoli Rainworthin ohitustien varrella tapahtuneessa onnettomuudessa.</w:t>
      </w:r>
    </w:p>
    <w:p>
      <w:r>
        <w:t xml:space="preserve">33-vuotias mies kuoli tapahtumapaikalla A617-tiellä Rainworthissa, Nottinghamshiren osavaltiossa perjantaina noin klo 19.20 BST. Nottinghamshiren poliisin mukaan poliisit ovat puhuneet ajoneuvon kuljettajan kanssa, mutta pidätyksiä ei ole tehty. Poliisi on pyytänyt saada kojelautakameran kuvamateriaalia tapahtumasta.</w:t>
      </w:r>
    </w:p>
    <w:p>
      <w:r>
        <w:rPr>
          <w:b/>
        </w:rPr>
        <w:t xml:space="preserve">Yhteenveto</w:t>
      </w:r>
    </w:p>
    <w:p>
      <w:r>
        <w:t xml:space="preserve">Onnettomuuksien korjaustyöntekijä kuoli, kun auto törmäsi häneen korjatessaan ajoneuvoa kaksikaistaisen moottoritien kaistalla.</w:t>
      </w:r>
    </w:p>
    <w:p>
      <w:r>
        <w:rPr>
          <w:b/>
          <w:u w:val="single"/>
        </w:rPr>
        <w:t xml:space="preserve">Asiakirjan numero 13421</w:t>
      </w:r>
    </w:p>
    <w:p>
      <w:r>
        <w:t xml:space="preserve">NW:n pääsyyttäjä Nazir Afzal luopuu tehtävästään "säästötoimien" vuoksi.</w:t>
      </w:r>
    </w:p>
    <w:p>
      <w:r>
        <w:t xml:space="preserve">Nazir Afzal on johtanut useita korkean profiilin syytetoimia, muun muassa ex-toimittaja Stuart Hallin oikeudenkäyntiä. Manchester Evening News -lehti kertoi, että Afzal vapautettiin hiljattain syytteestä, jonka hän oli lähettänyt tekstiviestin eräälle vastaajalle eräässä oikeudenkäynnissä. Hän kertoi lehdelle, että päätös lähteä oli "pitkään suunniteltu siirto". CPS:n edustaja sanoi: "Jatkamme henkilöstön määrän vähentämistä koko organisaatiossa, ja Nazir Afzal lähtee palveluksesta osana tätä jatkuvaa tehostamistoimintaa. "Tämä ei liity millään tavalla käytöskysymyksiin, ja olemme vakuuttuneita siitä, että Afzal ei ole syyllistynyt epäasiallisiin toimiin."</w:t>
      </w:r>
    </w:p>
    <w:p>
      <w:r>
        <w:rPr>
          <w:b/>
        </w:rPr>
        <w:t xml:space="preserve">Yhteenveto</w:t>
      </w:r>
    </w:p>
    <w:p>
      <w:r>
        <w:t xml:space="preserve">Luoteis-Englannin johtava kruunun syyttäjä jättää tehtävänsä osana säästötoimia, kertoi Crown Prosecution Service (CPS).</w:t>
      </w:r>
    </w:p>
    <w:p>
      <w:r>
        <w:rPr>
          <w:b/>
          <w:u w:val="single"/>
        </w:rPr>
        <w:t xml:space="preserve">Asiakirjan numero 13422</w:t>
      </w:r>
    </w:p>
    <w:p>
      <w:r>
        <w:t xml:space="preserve">Lava-auton kuljettaja kuoli kolarissa A46:lla</w:t>
      </w:r>
    </w:p>
    <w:p>
      <w:r>
        <w:t xml:space="preserve">Avon ja Somersetin poliisin mukaan kaksi harmaata kuorma-autoa törmäsi Dyrhamissa sunnuntaina kello 20:30 GMT ja 20:45 GMT välillä. Tiedottajan mukaan toisen tieltä suistuneen rekan kuljettaja kuoli. Toinen kuljettaja vietiin Southmeadin sairaalaan ei-hengenvaarallisten vammojen vuoksi. A46 on edelleen suljettu, ja kuljettajia on kehotettu käyttämään vaihtoehtoisia reittejä. Seuraa BBC Westiä Facebookissa, Twitterissä ja Instagramissa. Lähetä juttuideasi osoitteeseen: bristol@bbc.co.uk</w:t>
      </w:r>
    </w:p>
    <w:p>
      <w:r>
        <w:rPr>
          <w:b/>
        </w:rPr>
        <w:t xml:space="preserve">Yhteenveto</w:t>
      </w:r>
    </w:p>
    <w:p>
      <w:r>
        <w:t xml:space="preserve">Lava-auton kuljettaja on kuollut kolarissa A46-tiellä Etelä-Gloucestershiressä.</w:t>
      </w:r>
    </w:p>
    <w:p>
      <w:r>
        <w:rPr>
          <w:b/>
          <w:u w:val="single"/>
        </w:rPr>
        <w:t xml:space="preserve">Asiakirjan numero 13423</w:t>
      </w:r>
    </w:p>
    <w:p>
      <w:r>
        <w:t xml:space="preserve">Exeterin kolmoismurhasta syytetyn oikeudenkäyntipäivä asetettu</w:t>
      </w:r>
    </w:p>
    <w:p>
      <w:r>
        <w:t xml:space="preserve">Alexander Lewis-Ranwellia syytetään kaksosveljien Dick ja Roger Carterin, 84, sekä Anthony Paynen, 80, murhista Exeterissä, Devonissa. Heidät löydettiin kuolleina kodeistaan 11. ja 12. helmikuuta. Lewis-Ranwell, joka ei saapunut Exeter Crown Courtin istuntoon, joutuu myös vastaamaan kahteen syytteeseen tahallisesta vakavan ruumiinvamman aiheuttamisesta. Hänen oikeudenkäyntinsä on määrä alkaa 18. marraskuuta.</w:t>
      </w:r>
    </w:p>
    <w:p>
      <w:r>
        <w:rPr>
          <w:b/>
        </w:rPr>
        <w:t xml:space="preserve">Yhteenveto</w:t>
      </w:r>
    </w:p>
    <w:p>
      <w:r>
        <w:t xml:space="preserve">Kolmen 80-vuotiaan miehen murhasta syytetty 28-vuotias mies joutuu oikeuteen marraskuussa.</w:t>
      </w:r>
    </w:p>
    <w:p>
      <w:r>
        <w:rPr>
          <w:b/>
          <w:u w:val="single"/>
        </w:rPr>
        <w:t xml:space="preserve">Asiakirjan numero 13424</w:t>
      </w:r>
    </w:p>
    <w:p>
      <w:r>
        <w:t xml:space="preserve">Gosportin neulojat tekevät jättimäisen huivin sukellusvene HMS Alliancea varten</w:t>
      </w:r>
    </w:p>
    <w:p>
      <w:r>
        <w:t xml:space="preserve">Se korostaa HMS Alliancen 7 miljoonan punnan restauroinnin viimeistä vaihetta. Alus on syöpynyt vuosikymmeniä kestäneen merivedelle ja kosteudelle altistumisen jälkeen. Yli 200 gosportilaista neulojaa valmistaa 60-metristä huivia komentotorniin. Gosportissa Royal Navy Submarine Museumissa sijaitseva HMS Alliance otetaan uudelleen käyttöön keväällä 2014. Neulojat ovat saaneet valmiiksi 40 metrin (131 jalan) pituisen huivin, ja he ovat pyytäneet lisää villaa huivin viimeistelyä varten. Huivi esitellään jouluksi.</w:t>
      </w:r>
    </w:p>
    <w:p>
      <w:r>
        <w:rPr>
          <w:b/>
        </w:rPr>
        <w:t xml:space="preserve">Yhteenveto</w:t>
      </w:r>
    </w:p>
    <w:p>
      <w:r>
        <w:t xml:space="preserve">Neulojia ympäri Hampshirea valmistaa jättimäistä huivia, joka kietoutuu Britannian viimeisen elossa olevan toisen maailmansodan aikaisen sukellusveneen ympärille.</w:t>
      </w:r>
    </w:p>
    <w:p>
      <w:r>
        <w:rPr>
          <w:b/>
          <w:u w:val="single"/>
        </w:rPr>
        <w:t xml:space="preserve">Asiakirjan numero 13425</w:t>
      </w:r>
    </w:p>
    <w:p>
      <w:r>
        <w:t xml:space="preserve">'Pro-anoreksia-sivustot pahensivat tilannetta'</w:t>
      </w:r>
    </w:p>
    <w:p>
      <w:r>
        <w:t xml:space="preserve">Jim ReedNewsbeat-toimittaja "Aluksi [sivustoilla] käytiin ehkä pari kertaa viikossa. Mutta mitä enemmän niitä käy, sitä enemmän haluaa käydä niillä, ja lopulta on niillä koko päivän. "Ne ovat ehdottomasti eräänlainen tukijärjestelmä, koska luulet olevasi omillasi. Sitten menet näille sivustoille, ja siellä on ihmisiä, jotka tietävät täsmälleen, mitä ajattelet, vaikka et ole koskaan ennen löytänyt ketään, joka tietäisi. "Yhdellä tavalla et ole yksin ja sinulla on ihmisiä, jotka auttavat sinua, mutta toisella tavalla he myös pahentavat tilannetta. "Muiden ihmisten kanssa keskusteleminen antaa jotenkin oudon kilpailullisen etulyöntiaseman. "En usko, että niitä pitäisi kieltää kokonaan, koska loppujen lopuksi ihmiset, jotka niitä tekevät, ihmiset, jotka niihin osallistuvat, ovat todella sairaita ihmisiä. "Niiden sulkeminen ja niiden ihmisten unohtaminen ei ole paras ajatus. "Heidät on liian helppo löytää. On otettava enemmän vastuuta ja heitä on rajoitettava hieman enemmän. "Tarvitaan enemmän luottamussivustoja. Ehkä kun näitä sivustoja etsii, tulee esiin jotain täysin päinvastaista, ja ehkä sitä katsoo, ja ehkä osa siitä uppoaa mieleen. "Siellä pitäisi olla vähän enemmän varovaisuutta. Vähän ymmärtämään, että ihmiset käyvät paljon läpi ja ottamaan vähän vastuuta siitä."</w:t>
      </w:r>
    </w:p>
    <w:p>
      <w:r>
        <w:rPr>
          <w:b/>
        </w:rPr>
        <w:t xml:space="preserve">Yhteenveto</w:t>
      </w:r>
    </w:p>
    <w:p>
      <w:r>
        <w:t xml:space="preserve">Psykiatrit haluavat enemmän toimia syömishäiriöitä edistävien verkkosivustojen torjumiseksi. He sanovat, että niitä käyttävien haavoittuvien ihmisten määrä on kasvanut huomattavasti. Catherine on nyt 20-vuotias ja toipumassa syömishäiriöistä, anoreksiasta ja bulimiasta. Hän käytti anoreksiaa kannattavia verkkosivustoja yli kahden vuoden ajan.</w:t>
      </w:r>
    </w:p>
    <w:p>
      <w:r>
        <w:rPr>
          <w:b/>
          <w:u w:val="single"/>
        </w:rPr>
        <w:t xml:space="preserve">Asiakirjan numero 13426</w:t>
      </w:r>
    </w:p>
    <w:p>
      <w:r>
        <w:t xml:space="preserve">Onko Brexit-muistiolla väliä?</w:t>
      </w:r>
    </w:p>
    <w:p>
      <w:r>
        <w:t xml:space="preserve">Laura KuenssbergPoliittinen päätoimittaja@bbclaurakon Twitter Downing Streetin olevan vihainen on vähättelyä. Siellä ollaan raivoissaan uutisesta, ei vain siksi, että siinä esitetyt väitteet ovat kiusallisia ja hyökkäävät pääministerin tyyliä vastaan, vaan myös siksi, että heidän mukaansa asiakirjaa ei ole kirjoittanut kukaan, joka todella ymmärtää, mistä on kyse, vaan konsultti, jonka uskotaan olevan Deloitte-yrityksestä ja jonka analyysi oli osa työnhakua. The Times kiistää tämän väitteen ja sanoo, että myös korkeat virkamiehet olivat itse asiassa mukana. Yhteinen kanta Kuka tahansa onkin oikeassa, asiakirjalla on kuitenkin merkitystä, koska se korostaa sitä, mistä olemme raportoineet ja mistä muut ovat kirjoittaneet monta kertaa. Viisi kuukautta kansanäänestyksen jälkeen kabinetti kamppailee sopiakseen yhteisestä kannasta siihen, mitä "Brexit tarkoittaa Brexitiä" todella tarkoittaa. Pöydän ympärillä on monenlaisia mielipiteitä, ja eri puolilla hallitusta on teetetty valtavasti työtä, jonka tarkoituksena on auttaa pääsemään yhteisymmärrykseen. Suunnitelmaa työstävä ministeriö DEXEU (tai Dexit, kuten sitä on helpompi kutsua, jos saamme sen omaksuttua) on teettänyt 51 erilaista tutkimusta talouden eri osa-alueista "avuksi". Todellista painostusta Mutta kuten eräs korkea-arvoinen lähde totesi tällä viikolla, "he eivät vain tiedä", mitä he aikovat tehdä - "koko asia on kauhea sekasotku". Tietoa kertyy, mutta päätöksiä ei tehdä. Ja koska parlamentin enemmistö on hyvin pieni, ministerit ovat huolissaan siitä, että he menettävät argumentit ja yrittävät välttää suuria yhteenottoja. Pääministerin kanta "Brexit tarkoittaa Brexitiä" joutuu nyt todellisen paineen alle. Downing Street oli aina tietoinen siitä, että se ei voi kestää. Mutta vaikka on odotettavissa, että pääministeri saattaa ensi viikolla CBI:lle pitämässään puheessa täyttää joitakin aukkoja, julkisuudessa ei ole juurikaan merkkejä siitä, että hallitus olisi todellisuudessa lähempänä johtopäätöksiä. Siihen asti hallitus on haavoittuvainen muistion syytöksille, olipa sen laatija kuka tahansa, ja opposition syytöksille "kaaoksesta".</w:t>
      </w:r>
    </w:p>
    <w:p>
      <w:r>
        <w:rPr>
          <w:b/>
        </w:rPr>
        <w:t xml:space="preserve">Yhteenveto</w:t>
      </w:r>
    </w:p>
    <w:p>
      <w:r>
        <w:t xml:space="preserve">Kuten Westminsterissä aika ajoin tapahtuu, tänä aamuna on syntynyt vaahtoava riita siitä, mistä muistio - jonka väitetään paljastavan hallituksen yksityiset brexit-ongelmat ja joka on julkaistu The Times -lehden etusivulla - itse asiassa on peräisin.</w:t>
      </w:r>
    </w:p>
    <w:p>
      <w:r>
        <w:rPr>
          <w:b/>
          <w:u w:val="single"/>
        </w:rPr>
        <w:t xml:space="preserve">Asiakirjan numero 13427</w:t>
      </w:r>
    </w:p>
    <w:p>
      <w:r>
        <w:t xml:space="preserve">Rion karnevaalit: Mangueiran sambakoulu voittaa</w:t>
      </w:r>
    </w:p>
    <w:p>
      <w:r>
        <w:t xml:space="preserve">Kyseessä oli koulun 18. titteli, jonka se voitti noin 4 300 osallistujan avustuksella runsaassa paraatissa. Rion Mangueiran favelaan juurtuneen sambakoulun fanit huusivat riemusta, kun tulokset luettiin. Osoituksena siitä, kuinka korkeat panokset karnevaalimestaruuskilpailussa on, tulokset tulivat panssariautolla.</w:t>
      </w:r>
    </w:p>
    <w:p>
      <w:r>
        <w:rPr>
          <w:b/>
        </w:rPr>
        <w:t xml:space="preserve">Yhteenveto</w:t>
      </w:r>
    </w:p>
    <w:p>
      <w:r>
        <w:t xml:space="preserve">Yksi Rio de Janeiron perinteisimmistä sambakouluista, Mangueira, on voittanut tämän vuoden karnevaalit.</w:t>
      </w:r>
    </w:p>
    <w:p>
      <w:r>
        <w:rPr>
          <w:b/>
          <w:u w:val="single"/>
        </w:rPr>
        <w:t xml:space="preserve">Asiakirjan numero 13428</w:t>
      </w:r>
    </w:p>
    <w:p>
      <w:r>
        <w:t xml:space="preserve">Coronavirus: Jersey sulkee pubeja, baareja ja yökerhoja</w:t>
      </w:r>
    </w:p>
    <w:p>
      <w:r>
        <w:t xml:space="preserve">Tapahtumapaikat suljettiin sunnuntai-iltana saaren terveyslääkärin, tohtori Ivan Muscatin, kehotuksesta. Ravintolat ja pubit, joissa tarjoillaan ruokaa, voivat tarjoilla alkoholia, mutta vain pöydässä aterioiville asiakkaille. Ilmoitus tuli sen jälkeen, kun vahvistettujen tapausten kokonaismäärä saarella oli noussut 15:een. Jerseyn koulut on toistaiseksi suljettu vähintään 20. huhtikuuta asti, ja kaikkien saarelle saapuvien on eristettävä itsensä 14 päivän ajaksi.</w:t>
      </w:r>
    </w:p>
    <w:p>
      <w:r>
        <w:rPr>
          <w:b/>
        </w:rPr>
        <w:t xml:space="preserve">Yhteenveto</w:t>
      </w:r>
    </w:p>
    <w:p>
      <w:r>
        <w:t xml:space="preserve">Kaikki Jerseyn pubit, baarit ja yökerhot on suljettu koronaviruksen leviämisen estämiseksi, ilmoittivat osavaltiot.</w:t>
      </w:r>
    </w:p>
    <w:p>
      <w:r>
        <w:rPr>
          <w:b/>
          <w:u w:val="single"/>
        </w:rPr>
        <w:t xml:space="preserve">Asiakirjan numero 13429</w:t>
      </w:r>
    </w:p>
    <w:p>
      <w:r>
        <w:t xml:space="preserve">Palomiehet pelastivat hevosen Eppingin uima-altaasta</w:t>
      </w:r>
    </w:p>
    <w:p>
      <w:r>
        <w:t xml:space="preserve">Eläin jäi jumiin noin kello 08:30 BST taloon Thornwoodissa, lähellä Eppingiä. Kolme miehistöä ja eläinten pelastusyksikkö tyhjensivät veden pumpun avulla ja vetivät hevosen turvaan. Hevonen saatiin vapaaksi kello 10.30 mennessä. On epäselvää, miten hevonen päätyi uima-altaaseen.</w:t>
      </w:r>
    </w:p>
    <w:p>
      <w:r>
        <w:rPr>
          <w:b/>
        </w:rPr>
        <w:t xml:space="preserve">Yhteenveto</w:t>
      </w:r>
    </w:p>
    <w:p>
      <w:r>
        <w:t xml:space="preserve">Palomiehet ovat pelastaneet hevosen, joka oli pudonnut uima-altaaseen.</w:t>
      </w:r>
    </w:p>
    <w:p>
      <w:r>
        <w:rPr>
          <w:b/>
          <w:u w:val="single"/>
        </w:rPr>
        <w:t xml:space="preserve">Asiakirjan numero 13430</w:t>
      </w:r>
    </w:p>
    <w:p>
      <w:r>
        <w:t xml:space="preserve">Aardman Animations juhlii 40-vuotista taivaltaan Bristolissa.</w:t>
      </w:r>
    </w:p>
    <w:p>
      <w:r>
        <w:t xml:space="preserve">David Sproxton ja Peter Lord perustivat Aardman Animationsin ollessaan yhdessä koulussa ja avasivat studion Bristolissa vuonna 1976. Yhtiö on voittanut Oscareita elokuvista Creature Comforts, The Wrong Trousers, A Close Shave ja The Curse of the Were-Rabbit. Sproxton sanoi, että heillä on ollut "uskomatonta aikaa" kaupungissa. Hän lisäsi, että he ovat nähneet televisioteollisuuden "muuttuneen valtavasti" yrityksen perustamisen jälkeen. "On siirryttävä eteenpäin; me olemme siirtyneet eteenpäin ja jatkamme siirtymistä seuraavien 40 vuoden aikana."</w:t>
      </w:r>
    </w:p>
    <w:p>
      <w:r>
        <w:rPr>
          <w:b/>
        </w:rPr>
        <w:t xml:space="preserve">Yhteenveto</w:t>
      </w:r>
    </w:p>
    <w:p>
      <w:r>
        <w:t xml:space="preserve">Wallace ja Gromitin, Morphin ja Shaun Lammas -elokuvan tekijät juhlivat 40-vuotista taivaltaan animaatioalalla.</w:t>
      </w:r>
    </w:p>
    <w:p>
      <w:r>
        <w:rPr>
          <w:b/>
          <w:u w:val="single"/>
        </w:rPr>
        <w:t xml:space="preserve">Asiakirjan numero 13431</w:t>
      </w:r>
    </w:p>
    <w:p>
      <w:r>
        <w:t xml:space="preserve">Jersey äänestää uudistusta koskevassa kansanäänestyksessä vaihtoehdon B puolesta</w:t>
      </w:r>
    </w:p>
    <w:p>
      <w:r>
        <w:t xml:space="preserve">Kansanäänestyksessä kysytään saarelaisilta, kuinka monta poliitikkoa he haluavat osavaltioihin, miten heidät valitaan ja minkä kokoisia vaalipiirien tulisi olla. Äänestyspaikat sulkeutuivat kello 20.00 BST, ja äänet lasketaan yhdessä keskitetyssä paikassa jokaisessa seurakunnassa, joko seurakuntatalossa, julkisessa talossa tai kaupungintalossa. Kunkin seurakunnan jurat ilmoittivat tuloksen kussakin seurakunnassa.</w:t>
      </w:r>
    </w:p>
    <w:p>
      <w:r>
        <w:rPr>
          <w:b/>
        </w:rPr>
        <w:t xml:space="preserve">Yhteenveto</w:t>
      </w:r>
    </w:p>
    <w:p>
      <w:r>
        <w:t xml:space="preserve">Jerseyn kansanäänestys vaaliuudistuksesta on päättynyt.</w:t>
      </w:r>
    </w:p>
    <w:p>
      <w:r>
        <w:rPr>
          <w:b/>
          <w:u w:val="single"/>
        </w:rPr>
        <w:t xml:space="preserve">Asiakirjan numero 13432</w:t>
      </w:r>
    </w:p>
    <w:p>
      <w:r>
        <w:t xml:space="preserve">Krikettisankarit odottavat palkkaa!</w:t>
      </w:r>
    </w:p>
    <w:p>
      <w:r>
        <w:t xml:space="preserve">Joukkueen nykyinen sopimus päättyi helmikuun lopussa, eikä kukaan heistä ole saanut palkkaa sen jälkeen. Pelaajayhdistyksen ja Sri Lankan kriketin on määrä tavata torstaina. Aasian cupin voittajat Sri Lankan kriketinpelaajia seppelöitiin kukilla, kun he saapuivat Colombon lentokentälle voitettuaan Aasian cupin finaalin. Joukkueella ei kuitenkaan ole juurikaan aikaa juhlia, vaan heidän on pitänyt palata suoraan töihin. Heidän sopimuksensa päättyivät helmikuun lopussa, eikä kukaan heistä ole saanut palkkaa sen jälkeen. Sri Lankan kriketin tiedottaja Shane Fernando kertoi BBC:lle, että johtokunnan ja pelaajien edustajien oli määrä tavata torstaina. Hän sanoi, että uuden sopimuksen neuvottelemisen viivästyminen johtui puheenjohtajan vaihtumisesta ja siitä, että pelaajat olivat olleet kiertueella ulkomailla. Sri Lankan kriketin johdossa on nyt entinen MM-kisojen voittanut kapteeni, poliitikoksi muuttunut Arjuna Ranatunga. Junioripelaajat olivat saaneet yhden kansainvälisen kriketin alhaisimmista vuosipalkkioista. Palkkaa ei makseta, koska vuosisopimusta ei ole tehty Sri Lankan kriketinpelaajien liiton sihteeri Graham Labroy kertoi BBC:lle, että sopimukset viivästyivät jatkuvien otteluiden vuoksi. "Sopimukset olivat päättyneet maaliskuussa. Odotamme kuitenkin tulosta torstaina pidettävän johdon kanssa pidettävän kokouksen jälkeen". Graham Labroy sanoi. Samaan aikaan huolta herättää myös äskettäin ilmoitettu Englannin kiertue ensi huhti- ja toukokuussa. Siitä sovittiin sen jälkeen, kun Zimbabwen kiertue peruttiin, kun Englannin ja Walesin krikettilautakunta katkaisi suhteet maahan. Ottelut osuvat kuitenkin yhteen Intian tuottoisan valioliigan toisen kauden kanssa, johon monien Sri Lankan parhaiden pelaajien odotetaan osallistuvan. Arjuna ja Duleep Mendis olivat sopineet otteluista Englannin kanssa, kun he kävivät keskusteluja Englannissa. He tapaavat pelaajat torstaina ja ilmoittavat heille. Tiedän, että pelaajat ovat huolissaan siitä, että Intian Valioliiga osuu yhteen kiertueen kanssa". Labroy kertoi BBC:lle. Kapteeni Mahela Jayawardenella, Kumar Sangakkaralla, Chaminda Waasilla, Muttiah Muralitharanilla, Ajantha Mendisillä ja Sanath Jayasuriyalla on yhteyksiä Intian Valioliigaan [IPL].</w:t>
      </w:r>
    </w:p>
    <w:p>
      <w:r>
        <w:rPr>
          <w:b/>
        </w:rPr>
        <w:t xml:space="preserve">Yhteenveto</w:t>
      </w:r>
    </w:p>
    <w:p>
      <w:r>
        <w:t xml:space="preserve">Sri Lankan kriketinpelaajat ovat palanneet kotiin Aasian cupin voiton jälkeen ja joutuneet suoraan sopimuskiistaan. Sri Lankan kriketin tiedottaja kertoi BBC:lle, että joukkueella oli sopimus vain Intian kiertueesta. Krikettivirkailijaksi muuttunut poliitikko Arjuna Ranatunge toimi Sri Lankan kapteenina, kun joukkue voitti maailmanmestaruuden.</w:t>
      </w:r>
    </w:p>
    <w:p>
      <w:r>
        <w:rPr>
          <w:b/>
          <w:u w:val="single"/>
        </w:rPr>
        <w:t xml:space="preserve">Asiakirjan numero 13433</w:t>
      </w:r>
    </w:p>
    <w:p>
      <w:r>
        <w:t xml:space="preserve">Myrskyt jättivät sydämenmuotoisen reiän Sandbanksiin</w:t>
      </w:r>
    </w:p>
    <w:p>
      <w:r>
        <w:t xml:space="preserve">Suuri reikä syntyi Chaddesley Gleniin perjantai-iltana viikkojen rankkasateiden ja voimakkaiden tuulten jälkeen. Borough of Poole Council ilmoitti sulkeneensa tien läpikulkuliikenteeltä löydön jälkeen. Sandbanks on yksi Englannin kalleimmista osoitteista, ja talot maksavat Land Registryn mukaan keskimäärin 1,4 miljoonaa puntaa. Tunnettuja asukkaita ovat muun muassa jalkapallojohtajat Harry Redknapp ja Graeme Souness.</w:t>
      </w:r>
    </w:p>
    <w:p>
      <w:r>
        <w:rPr>
          <w:b/>
        </w:rPr>
        <w:t xml:space="preserve">Yhteenveto</w:t>
      </w:r>
    </w:p>
    <w:p>
      <w:r>
        <w:t xml:space="preserve">Sandbanksissa, Poolessa, rannikkotien osa on romahtanut ja paljastanut sydämenmuotoisen kuopan.</w:t>
      </w:r>
    </w:p>
    <w:p>
      <w:r>
        <w:rPr>
          <w:b/>
          <w:u w:val="single"/>
        </w:rPr>
        <w:t xml:space="preserve">Asiakirjan numero 13434</w:t>
      </w:r>
    </w:p>
    <w:p>
      <w:r>
        <w:t xml:space="preserve">Poliisi vetoaa Swanseassa kadonneen 1,5 jalkaisen lemmikkiliskon löytämiseksi.</w:t>
      </w:r>
    </w:p>
    <w:p>
      <w:r>
        <w:t xml:space="preserve">Etelä-Walesin poliisin mukaan matelijaa ei pidetä vaarallisena, mutta sen omistaja on huolissaan sen hyvinvoinnista. Se katosi King Edwards Roadilta noin kello 16.30 BST lauantaina. Poliisi vetosi havaintojen saamiseksi liskosta, jolla on mustavalkoisia suomuja ja jonka sanotaan olevan pöhöttynyt kaulan ympärillä. Poliisin mukaan kaikkia, jotka havaitsevat sen, kehotetaan soittamaan välittömästi poliisille numeroon 101, jotta voidaan ryhtyä toimenpiteisiin sen palauttamiseksi. Ilmoittakaa viitenumero 62130257594.</w:t>
      </w:r>
    </w:p>
    <w:p>
      <w:r>
        <w:rPr>
          <w:b/>
        </w:rPr>
        <w:t xml:space="preserve">Yhteenveto</w:t>
      </w:r>
    </w:p>
    <w:p>
      <w:r>
        <w:t xml:space="preserve">1,5 metriä pitkä lemmikkilisko on kadonnut Swansean puutarhasta, kun se oli päästetty ulos talosta ulkoilemaan.</w:t>
      </w:r>
    </w:p>
    <w:p>
      <w:r>
        <w:rPr>
          <w:b/>
          <w:u w:val="single"/>
        </w:rPr>
        <w:t xml:space="preserve">Asiakirjan numero 13435</w:t>
      </w:r>
    </w:p>
    <w:p>
      <w:r>
        <w:t xml:space="preserve">Naiset loukkaantuivat törmäyksessä poliisiauton kanssa 999-puheluun vastatessaan</w:t>
      </w:r>
    </w:p>
    <w:p>
      <w:r>
        <w:t xml:space="preserve">Merkitty ajoneuvo kolaroi Selby Roadin ja Dunhill Risen risteyksessä Leedsissä torstai-iltana noin kello 21.45 BST. Molemmat 39- ja 61-vuotiaat naiset vietiin sairaalaan, mutta heidän ei uskottu loukkaantuneen vakavasti. Poliisit eivät loukkaantuneet. Poliisivoimien mukaan asiasta on ilmoitettu riippumattomalle poliisin käyttäytymisvirastolle (Independent Office for Police Conduct). Seuraa BBC Yorkshirea Facebookissa, Twitterissä ja Instagramissa. Lähetä juttuideoita osoitteeseen yorkslincs.news@bbc.co.uk tai lähetä video tästä.</w:t>
      </w:r>
    </w:p>
    <w:p>
      <w:r>
        <w:rPr>
          <w:b/>
        </w:rPr>
        <w:t xml:space="preserve">Yhteenveto</w:t>
      </w:r>
    </w:p>
    <w:p>
      <w:r>
        <w:t xml:space="preserve">Kaksi naista loukkaantui törmäyksessä poliisiauton kanssa, kun poliisit vastasivat 999-puheluun.</w:t>
      </w:r>
    </w:p>
    <w:p>
      <w:r>
        <w:rPr>
          <w:b/>
          <w:u w:val="single"/>
        </w:rPr>
        <w:t xml:space="preserve">Asiakirjan numero 13436</w:t>
      </w:r>
    </w:p>
    <w:p>
      <w:r>
        <w:t xml:space="preserve">Pohjois-Yorkshiren palontorjuntakeskuksesta poistetaan työpaikkoja</w:t>
      </w:r>
    </w:p>
    <w:p>
      <w:r>
        <w:t xml:space="preserve">Palokunta ilmoitti, että se ehdottaa neljän kokopäivätoimisen viran vähentämistä nykyisestä 27 virasta. Alueen johtaja Owen Hayward sanoi, että toivotaan, että leikkaukset eivät ole pakollisia ja että kuuleminen on käynnissä. Palokunnan mukaan valvomotekniikan parantaminen merkitsee valvomohenkilöstön työn vähentymistä. Toimenpiteiden pitäisi tuottaa 400 000 punnan säästöt vuodessa, väitetään. Hayward sanoi, että ehdotusten mukaan työvuorossa olisi jatkuvasti kolme henkilöä nykyisten 3-5 henkilön sijasta.</w:t>
      </w:r>
    </w:p>
    <w:p>
      <w:r>
        <w:rPr>
          <w:b/>
        </w:rPr>
        <w:t xml:space="preserve">Yhteenveto</w:t>
      </w:r>
    </w:p>
    <w:p>
      <w:r>
        <w:t xml:space="preserve">Neljä virkaa North Yorkshiren palo- ja pelastuspalvelun valvomossa on tarkoitus lakkauttaa osana toimenpiteitä, joilla pyritään säästämään 2,5 miljoonaa puntaa vuoteen 2015 mennessä.</w:t>
      </w:r>
    </w:p>
    <w:p>
      <w:r>
        <w:rPr>
          <w:b/>
          <w:u w:val="single"/>
        </w:rPr>
        <w:t xml:space="preserve">Asiakirjan numero 13437</w:t>
      </w:r>
    </w:p>
    <w:p>
      <w:r>
        <w:t xml:space="preserve">Aasian ja Tyynenmeren panimot: Thaimaalainen yritys tekee uuden tarjouksen</w:t>
      </w:r>
    </w:p>
    <w:p>
      <w:r>
        <w:t xml:space="preserve">Se on tarjonnut 55 Singaporen dollaria (44 dollaria; 28 puntaa) osakkeelta 7,3 prosentin osuudesta APB:ssä, joka on tällä hetkellä Fraser and Neaven (F&amp;N) suorassa omistuksessa. Tämä on 10 prosenttia korkeampi kuin Heinekenin tarjous F&amp;N:lle sen 40 prosentin suorasta ja epäsuorasta osuudesta APB:ssä. F&amp;N:n hallitus oli hyväksynyt Heinekenin tarjouksen, mutta se edellyttää osakkeenomistajien hyväksyntää. Analyytikot sanoivat, että hollantilaisen panimon on ehkä maksettava enemmän, jos se haluaa osakkeenomistajien äänestävän sen puolesta. "Tämän viimeisimmän käänteen jälkeen Heinekenin nykyinen tarjous epäonnistuu", sanoi Goh Han Peng, DMG &amp; Partners Securitiesin analyytikko Singaporessa. "Sen on tarjottava enemmän kuin 55 dollaria osakkeelta ohittaakseen thaimaalaisen konsernin, mahdollisesti 60 dollaria osakkeelta." Taistelu määräysvallasta Aasian olutmarkkinoiden odotetaan olevan lähivuosina maailman nopeimmin kasvavia. APB:n, joka on yksi alueen suurimmista panimoista, odotetaan hyötyvän alan kasvusta. Panimon nykyinen omistusrakenne on kuitenkin monimutkainen, ja eri sidosryhmät ovat yrittäneet lisätä määräysvaltaansa yrityksessä. Heineken hallitsee tällä hetkellä 42 prosenttia panimosta ja omistaa myös suoraan 9,5 prosentin osuuden APB:stä. Singaporelainen monialayritys F&amp;N omistaa suoraan ja välillisesti 40 prosenttia APB:stä. Japanilainen panimo Kirin puolestaan omistaa lähes 15 prosenttia F&amp;N:stä. Jos Kindest Placen tarjous hyväksytään, sen omistusosuus APB:stä nousee yli 15 prosenttiin.</w:t>
      </w:r>
    </w:p>
    <w:p>
      <w:r>
        <w:rPr>
          <w:b/>
        </w:rPr>
        <w:t xml:space="preserve">Yhteenveto</w:t>
      </w:r>
    </w:p>
    <w:p>
      <w:r>
        <w:t xml:space="preserve">Heinekenin tarjous ottaa haltuunsa Tiger-olutta valmistava Asia Pacific Breweries (APB) on saanut yllättävän käänteen, kun thaimaalainen Kindest Place -yritys tarjoutui ostamaan osuuden panimosta.</w:t>
      </w:r>
    </w:p>
    <w:p>
      <w:r>
        <w:rPr>
          <w:b/>
          <w:u w:val="single"/>
        </w:rPr>
        <w:t xml:space="preserve">Asiakirjan numero 13438</w:t>
      </w:r>
    </w:p>
    <w:p>
      <w:r>
        <w:t xml:space="preserve">Reading £ 1.2m tien pinnoitusohjelma alkaa</w:t>
      </w:r>
    </w:p>
    <w:p>
      <w:r>
        <w:t xml:space="preserve">Hanke maksaa 1,2 miljoonaa puntaa, ja sen odotetaan valmistuvan koulujen kesälomien loppuun mennessä. Valtuuston mukaan työ on välttämätön, jotta voidaan korjata viime kesän rankkasateiden ja sitä seuranneen kylmän talven aiheuttamat vakavat kuopat. Urakoitsijat aloittivat aiemmin työt Rotherfield Waylla Cavershamissa, ja niiden odotetaan kestävän koko viikon.</w:t>
      </w:r>
    </w:p>
    <w:p>
      <w:r>
        <w:rPr>
          <w:b/>
        </w:rPr>
        <w:t xml:space="preserve">Yhteenveto</w:t>
      </w:r>
    </w:p>
    <w:p>
      <w:r>
        <w:t xml:space="preserve">Autoilijoita on varoitettu odottamaan viivästyksiä, kun Readingin ympäristössä aloitetaan 17 päätien päällystystyöt.</w:t>
      </w:r>
    </w:p>
    <w:p>
      <w:r>
        <w:rPr>
          <w:b/>
          <w:u w:val="single"/>
        </w:rPr>
        <w:t xml:space="preserve">Asiakirjan numero 13439</w:t>
      </w:r>
    </w:p>
    <w:p>
      <w:r>
        <w:t xml:space="preserve">Murhayritys pidätetty Readingissa puukotetun naisen jälkeen</w:t>
      </w:r>
    </w:p>
    <w:p>
      <w:r>
        <w:t xml:space="preserve">Nelikymppistä naista puukotettiin Scours Lanella, Readingissä, noin kello 23.00 BST sunnuntaina. Hän on edelleen sairaalassa, kertoi Thames Valleyn poliisi. 57-vuotias mies pidätettiin murhayrityksestä epäiltynä, ja hän on edelleen pidätettynä. Poliisi kehotti silminnäkijöitä ilmoittautumaan. Poliisit sanoivat uskovansa, ettei laajempaa uhkaa ole.</w:t>
      </w:r>
    </w:p>
    <w:p>
      <w:r>
        <w:rPr>
          <w:b/>
        </w:rPr>
        <w:t xml:space="preserve">Yhteenveto</w:t>
      </w:r>
    </w:p>
    <w:p>
      <w:r>
        <w:t xml:space="preserve">Mies on pidätetty sen jälkeen, kun nainen loukkaantui vakavasti puukotuksessa.</w:t>
      </w:r>
    </w:p>
    <w:p>
      <w:r>
        <w:rPr>
          <w:b/>
          <w:u w:val="single"/>
        </w:rPr>
        <w:t xml:space="preserve">Asiakirjan numero 13440</w:t>
      </w:r>
    </w:p>
    <w:p>
      <w:r>
        <w:t xml:space="preserve">Suuri traumakeskus: University Hospital of Walesin tapaus</w:t>
      </w:r>
    </w:p>
    <w:p>
      <w:r>
        <w:t xml:space="preserve">Mukaan lukien: Haitat: Huonot puolet: Kenttä: Tohtori Graham Shortland, Cardiffin ja Valen yliopiston terveyslautakunnan lääketieteellinen johtaja, sanoi, että heidän tapauksensa oli tehty useilla keskeisillä erikoisaloilla, "maailmanluokan" pediatriasta neurokirurgiaan, mutta myös "innostus" suuren traumakeskuksen saamiseksi oli olemassa. "Olemme hyvin valmiita tähän", hän sanoi. "Meillä on merkittävä määrä sitoutuneita johtavia lääkäreitä ja johtajia, jotka pystyvät tuottamaan Cardiffiin koordinoidun palvelun." Tohtori Shortland lisäsi: "Neurokirurgia on avainasemassa, kun on kyse siitä, että kirurgit ovat käytettävissä hyvin nopeasti ja päätökset voidaan tehdä. "Tähän kuuluu myös se, milloin leikkausta ei tehdä, mutta meillä on asiantuntijalausunto ja tukijärjestelmät radiologian ja korkean hoidon vuodeosaston osalta." Hän totesi, että "se on myös tärkeää, että meillä on asiantuntijalausunnot ja tukijärjestelmät." Hän sanoi kuitenkin myös, että Cardiff varmistaisi, että ortopediset rutiinitoimenpiteet jatkuisivat korkealla tasolla, ja oli tietoinen riskistä, joka kohdistuu elektiiviseen kirurgiaan, jos sitä ei hoideta traumayksikön käyttöönoton yhteydessä. Swansean tapaus Miten Bristolin monikeskus toimii?</w:t>
      </w:r>
    </w:p>
    <w:p>
      <w:r>
        <w:rPr>
          <w:b/>
        </w:rPr>
        <w:t xml:space="preserve">Yhteenveto</w:t>
      </w:r>
    </w:p>
    <w:p>
      <w:r>
        <w:t xml:space="preserve">Cardiffin Walesin yliopistollisessa sairaalassa hoidetaan jo nyt noin 350 vakavaa traumapotilasta vuodessa, ja sen erikoisosaaminen vakavien päävammojen hoidossa voisi olla ratkaiseva tekijä. Edut</w:t>
      </w:r>
    </w:p>
    <w:p>
      <w:r>
        <w:rPr>
          <w:b/>
          <w:u w:val="single"/>
        </w:rPr>
        <w:t xml:space="preserve">Asiakirjan numero 13441</w:t>
      </w:r>
    </w:p>
    <w:p>
      <w:r>
        <w:t xml:space="preserve">Slough'n neuvosto varoittaa, että musta henna voi arpeuttaa ihoa.</w:t>
      </w:r>
    </w:p>
    <w:p>
      <w:r>
        <w:t xml:space="preserve">Musta henna on EU:ssa laitonta, koska se sisältää parafenyleenidiamiinia, joka voi aiheuttaa pysyviä vaurioita iholle. Ruskeaa hennaa käytetään yleisesti käsissä ennen Eid al-Fitriä, joka on uskonnollinen juhla, joka merkitsee ramadanin päättymistä. Slough Borough Councilin kauppakamarin mukaan kaikki kaupoista löytyvät mustat hennat takavarikoidaan. Ruskeaa hennaa, joka on valmistettu kasvista, on turvallista käyttää. Slough'ssa on paljon muslimiväestöä, ja kaupunginosan kauppatilastoviranomaiset ovat huolissaan siitä, että ihmiset saattavat ostaa mustaa hennaa, joka on ostettu EU:n ulkopuolelta.</w:t>
      </w:r>
    </w:p>
    <w:p>
      <w:r>
        <w:rPr>
          <w:b/>
        </w:rPr>
        <w:t xml:space="preserve">Yhteenveto</w:t>
      </w:r>
    </w:p>
    <w:p>
      <w:r>
        <w:t xml:space="preserve">Neuvosto on varoittanut kielletystä kosmetiikkatuotteesta, joka voi aiheuttaa ihoarpia, kun sitä ilmeisesti käytettiin Eid-juhlissa.</w:t>
      </w:r>
    </w:p>
    <w:p>
      <w:r>
        <w:rPr>
          <w:b/>
          <w:u w:val="single"/>
        </w:rPr>
        <w:t xml:space="preserve">Asiakirjan numero 13442</w:t>
      </w:r>
    </w:p>
    <w:p>
      <w:r>
        <w:t xml:space="preserve">Tyler Perry: Perry Perry: Yhdysvaltalainen moguli, joka antoi Meghanille ja Harrylle kodin.</w:t>
      </w:r>
    </w:p>
    <w:p>
      <w:r>
        <w:t xml:space="preserve">Kuka on Tyler Perry ja miten hänestä tuli niin menestynyt? 51-vuotias Perry on tuottelias elokuvantekijä, koomikko, näyttelijä, tuottaja ja käsikirjoittaja. Hänen elokuvansa ja tv-ohjelmansa ovat tehneet hänestä tunnetun nimen Yhdysvalloissa, erityisesti afroamerikkalaisten keskuudessa. Perry on ehkä kuuluisin Madea-elokuvistaan, jotka hän kirjoitti, tuotti, ohjasi ja joissa hän näytteli nimihenkilöä, vanhempaa naista, monimutkaisten proteesien avulla. Vuonna 2015 hän rakensi 330 hehtaarin (134 hehtaarin) kokoisen elokuvastudion Georgian Atlantan ulkopuolelle ja auttoi tekemään kaupungista elokuvantekokohteen. Viime vuonna hänestä tuli Forbes-lehden mukaan miljardööri. Hän nousi otsikoihin muutama kuukausi sitten, kun hän paljasti käyvänsä läpi "keski-iän kriisiä" ja ilmoitti eronneensa pitkäaikaisesta tyttöystävästään ja ainoan lapsensa äidistä Gelila Bekelestä. "Olen 51-vuotias, sinkku ja mietin, miltä elämäni seuraava luku näyttää. Miltä se sitten näyttääkin, aion vaeltaa Jumalan kanssa, olla paras isä ja mies, mitä voin olla, pitää pääni ylhäällä ja yrittää näyttää parhaimmaltani sitä tehdessäni!!!" Perry kirjoitti Instagramissaan. "Maailmassa, jossa on niin paljon surua, yrittäkää pysyä hyvässä!" Miten Perry auttoi Harrya ja Meghania? Herra Perry tarjoutui pariskunnalle asumaan - tiettävästi ilmaiseksi - yhdessä hänen Hollywood-kartanostaan ja käyttämään hänen turvamiehiään, kun he muuttavat Kanadasta Los Angelesiin vuonna 2020, Sussexin herttua ja herttuatar kertoivat Yhdysvalloissa sunnuntaina esitetyssä kaksituntisessa CBS:n erikoislähetyksessä. Pariskunta kertoi päättäneensä lähteä sen jälkeen, kun läntisessä Kanadassa Vancouver Islandilla sijaitsevan talon sijainti oli tullut laajemman yleisön tietoon. "Meillä ei ollut suunnitelmaa", Meghan sanoo haastattelussa. "Tarvitsimme talon ja hän [Tyler Perry] tarjosi myös turvansa, joten se antoi meille hengähdystauon yrittääksemme miettiä, mitä aiomme tehdä." "Suurin huolenaihe oli se, että kun olimme Kanadassa, jonkun toisen talossa, minulle kerrottiin sitten [lyhyellä varoitusajalla], että turvamiehet aiottiin poistaa", Harry sanoi. "Yhtäkkiä minulle valkeni: 'Hetkinen, rajat saatetaan sulkea, turvallisuutemme poistetaan, kuka tietää, kuinka kauan lukitus kestää, maailma tietää, missä olemme, se ei ole turvallista, se ei ole turvallista, meidän on luultavasti häivyttävä täältä."" Harry ja Meghan kertoivat myöhemmin päättäneensä jäädä Kaliforniaan ja ostaneensa kodin Montecitosta.</w:t>
      </w:r>
    </w:p>
    <w:p>
      <w:r>
        <w:rPr>
          <w:b/>
        </w:rPr>
        <w:t xml:space="preserve">Yhteenveto</w:t>
      </w:r>
    </w:p>
    <w:p>
      <w:r>
        <w:t xml:space="preserve">Oprah Winfreyn haastattelussa Sussexin herttua ja herttuatar ovat paljastaneet, että kuninkaallinen perhe katkaisi heidän suhteensa, yhdysvaltalainen mediamoguli Tyler Perry tarjosi Harrylle ja Meghanille kodin ja turvaa Kaliforniassa vuonna 2020.</w:t>
      </w:r>
    </w:p>
    <w:p>
      <w:r>
        <w:rPr>
          <w:b/>
          <w:u w:val="single"/>
        </w:rPr>
        <w:t xml:space="preserve">Asiakirjan numero 13443</w:t>
      </w:r>
    </w:p>
    <w:p>
      <w:r>
        <w:t xml:space="preserve">EU:sta eroaminen: Mitä haluatte parlamentin tekevän?</w:t>
      </w:r>
    </w:p>
    <w:p>
      <w:r>
        <w:t xml:space="preserve">Great Yarmouthin äänestysprosentti on viidenneksi korkein koko maassa. BBC Two:n Victoria Derbyshire -ohjelmalle raportoinut Michael Cowan palasi kaupunkiin. Mereneläväkioskin omistaja Darran Nichols George kertoi hänelle, ettei sopimuksessa ole mitään hänen toimialaansa hyödyttävää, ja syytti Theresa Mayta siitä, että hän yrittää "rauhoitella heitä [EU:ta]". Neulontatyöpajassa Sharan Clifton Brown sanoi haluavansa nähdä pääministerin sopimuksen menevän läpi, mutta myönsi, että "se saa minut tuntemaan itseni hieman pahoinvoivaksi". Toinen neuloja, Linda Clifton, oli samaa mieltä siitä, että sopimuksen pitäisi mennä läpi, ja lisäsi, että jos se hylätään, "olemme takaisin lähtöruutuun". Paras kolmesta? Puhuessaan BBC Radio 5 Liven päivittäisessä puhelinkeskustelussa Your Call Lynne Swanseasta myönsi pitävänsä EU:ta "ärsyttävänä", mutta sanoi: "Minusta olisi melko hullua vetäytyä." Hän sanoi kuitenkin: "Minusta olisi melko hullua vetäytyä." Hän sanoi haluavansa toisen kansanäänestyksen ja lisäsi: "Olen muuten tyytyväinen, että se on paras kolmesta". Derbyläinen Susan kuvaili Yhdistyneen kuningaskunnan liittymistä EU:hun silloisen pääministerin Edward Heathin "turhamaiseksi hankkeeksi". "Sen jälkeen on ollut liian monta tapausta, joissa asiat eivät ole olleet tämän maan eduksi", hän väitti. Hän kehotti kansanedustajia varmistamaan, että Brexit toteutuu, ja kuvaili asiaa "suvereniteettikysymykseksi". "Haluamme ottaa takaisin sen, minkä olemme mielestäni menettäneet", hän sanoi. BBC Radio 1:n Newsbeat lähetti Rick Kelseyn puhumaan Lincolnshiren Bostonin asukkaiden kanssa - toinen alue, joka äänesti vahvasti EU:sta eroamisen puolesta. Rose Breakspeare, 25, eläinlääkäriharjoittelija äänesti ulos ja ilmaisi turhautumisensa "kansanedustajien kinasteluun". "On paljon riitelyä edestakaisin, edestakaisin, eikä kukaan ole tyytyväinen", hän sanoi. "Se kestää odotettua kauemmin ja on pitkittynyt." Parturi-kampaamon omistaja Karwen Hassan sanoi, että vain 25 prosenttia asiakkaista on englantilaisia, ja hän pelkäsi, että Brexitin toteutuessa hänen olisi suljettava liike. "Asiakkaita ei tule enää olemaan", hän sanoi ja lisäsi: "Ulosmarssi tekee kaikesta vain pahempaa." 'Nopein tapa palata normaaliin liiketoimintaan' Liiketoiminnan omistaja Naomh McElhatton kertoi 5 Live -kanavalle haluavansa sopimuksen, mutta sanoi, että nykyinen sopimus ei ole "tarpeeksi hyvä". Hän ehdotti, että 50 artiklan voimassaoloa jatkettaisiin heinäkuuhun, jotta "kunnollinen sopimus" saataisiin aikaan. Toinen yritysomistaja, Kris Ingham Wandsworthista, sanoi haluavansa, että sopimus tehdään, koska se auttaisi lopettamaan epävarmuuden. "Sopimuksen läpimeno olisi nopein tapa palata normaaliin liiketoimintaan", hän sanoi.</w:t>
      </w:r>
    </w:p>
    <w:p>
      <w:r>
        <w:rPr>
          <w:b/>
        </w:rPr>
        <w:t xml:space="preserve">Yhteenveto</w:t>
      </w:r>
    </w:p>
    <w:p>
      <w:r>
        <w:t xml:space="preserve">Theresa Mayn sopimuksen hylkäävillä kansanedustajilla ei ole vain omia ajatuksiaan siitä, miltä brexitin pitäisi näyttää - äänestäjillä on maan eri osissa hyvin erilaisia näkemyksiä Yhdistyneen kuningaskunnan EU-erosta. Kun äänestykseen on vain muutama tunti, BBC:n eri ohjelmissa on kyselty heidän näkemyksiään.</w:t>
      </w:r>
    </w:p>
    <w:p>
      <w:r>
        <w:rPr>
          <w:b/>
          <w:u w:val="single"/>
        </w:rPr>
        <w:t xml:space="preserve">Asiakirjan numero 13444</w:t>
      </w:r>
    </w:p>
    <w:p>
      <w:r>
        <w:t xml:space="preserve">Merivoimien telakan mielenosoittajia syytetään tien tukkimistempusta</w:t>
      </w:r>
    </w:p>
    <w:p>
      <w:r>
        <w:t xml:space="preserve">Ydinvoiman vastaisen Tamarians-ryhmän jäsenet pysäköivät auton pääsisäänkäynnin vastapäätä kello 06.00 BST, ja kaksi jäsentä kahlitsi itsensä siihen. Devonin ja Cornwallin poliisi kertoi, että somersetiläistä miestä ja naista syytetään maantien tahallisesta tukkimisesta. Ryhmä osoitti mieltään Vanguard-luokan sukellusveneiden varustamista vastaan. Devonport on kuninkaallisen laivaston ydinsukellusveneiden korjaus- ja tankkaustukikohta. Siellä sijaitsevat myös laivaston ydinkäyttöiset Trafalgar-luokan sukellusveneet. Mielenosoitus aiheutti pahoja ruuhkia läheisillä teillä. Poliisin mukaan kaksikko vapautettiin takuita vastaan, ja heidän on määrä saapua kaupungin tuomareiden eteen elokuussa.</w:t>
      </w:r>
    </w:p>
    <w:p>
      <w:r>
        <w:rPr>
          <w:b/>
        </w:rPr>
        <w:t xml:space="preserve">Yhteenveto</w:t>
      </w:r>
    </w:p>
    <w:p>
      <w:r>
        <w:t xml:space="preserve">Kahta mielenosoittajaa on syytetty tien tukkimisesta sen jälkeen, kun auto oli pysäköity Devonportin laivastotukikohdan pääsisäänkäynnin poikki.</w:t>
      </w:r>
    </w:p>
    <w:p>
      <w:r>
        <w:rPr>
          <w:b/>
          <w:u w:val="single"/>
        </w:rPr>
        <w:t xml:space="preserve">Asiakirjan numero 13445</w:t>
      </w:r>
    </w:p>
    <w:p>
      <w:r>
        <w:t xml:space="preserve">YK-ryhmä ei ole varma Sri Lankan vierailusta</w:t>
      </w:r>
    </w:p>
    <w:p>
      <w:r>
        <w:t xml:space="preserve">BBC:n singaleesinkielisen palvelun haastattelussa YK:n pääsihteerin tiedottaja Farhan Haq sanoi, että ryhmä tapaa hallituksen oman tutkintalautakunnan jäseniä, mutta hän sanoi, ettei ole varma, missä. Viitaten pääsihteerin antamaan lausuntoon Farhan Haq sanoi: "Hän sanoi olevansa tyytyväinen siihen, että paneeli voi nyt vierailla Sri Lankassa tapaamassa Lessons Learnt and Reconciliations Commission (LLRC) -komissiota". Sri Lankan hallitus ilmoitti viime viikolla, että se sallii YK:n ryhmän vierailla saarella ja kumosi aikaisemman kieltäytymisensä viisumien myöntämisestä. YK:n tiedottaja kieltäytyi kuitenkin vahvistamasta tai kieltämästä vierailua Sri Lankaan. . "Emme voi vahvistaa, matkustaako paneeli Sri Lankaan vai tapaa LLRC:n jossakin muussa paikassa", Farhan Haq sanoi BBC Sandeshayalle.</w:t>
      </w:r>
    </w:p>
    <w:p>
      <w:r>
        <w:rPr>
          <w:b/>
        </w:rPr>
        <w:t xml:space="preserve">Yhteenveto</w:t>
      </w:r>
    </w:p>
    <w:p>
      <w:r>
        <w:t xml:space="preserve">Yhdistyneiden Kansakuntien mukaan ei ole vielä selvää, matkustavatko sen omat tutkijat Sri Lankaan tutkimaan syytöksiä sotarikoksista hallituksen ja tamilitiikerikapinallisten välisen konfliktin viime vuoden loppuvaiheessa.</w:t>
      </w:r>
    </w:p>
    <w:p>
      <w:r>
        <w:rPr>
          <w:b/>
          <w:u w:val="single"/>
        </w:rPr>
        <w:t xml:space="preserve">Asiakirjan numero 13446</w:t>
      </w:r>
    </w:p>
    <w:p>
      <w:r>
        <w:t xml:space="preserve">Tuomioistuin hyväksyy Dumfriesin oppimiskeskushakemuksen</w:t>
      </w:r>
    </w:p>
    <w:p>
      <w:r>
        <w:t xml:space="preserve">Dumfries and Galloway Councilin oli haettava lupaa King George V -urheilukeskuksen maa-alueen käyttöön. Seriffi on nyt hyväksynyt hakemuksen, mikä mahdollistaa hankkeen etenemisen. Hanke on osa miljoonien punnan Dumfries Learning Town -hanketta, jolla uudistetaan kaupungin koulutusta. Uusi laitos on suunniteltu tarjoamaan erikoistuneita korkea-asteen akateemisia ja ammatillisia opintoja. Hankkeen töiden toivotaan alkavan myöhemmin tänä vuonna, ja sen odotetaan valmistuvan vuoden 2019 alkupuolella.</w:t>
      </w:r>
    </w:p>
    <w:p>
      <w:r>
        <w:rPr>
          <w:b/>
        </w:rPr>
        <w:t xml:space="preserve">Yhteenveto</w:t>
      </w:r>
    </w:p>
    <w:p>
      <w:r>
        <w:t xml:space="preserve">Tuomioistuin on päättänyt, että suunnitelmat oppimiskeskuksen perustamisesta Dumfriesin yleishyödylliselle maalle voidaan toteuttaa.</w:t>
      </w:r>
    </w:p>
    <w:p>
      <w:r>
        <w:rPr>
          <w:b/>
          <w:u w:val="single"/>
        </w:rPr>
        <w:t xml:space="preserve">Asiakirjan numero 13447</w:t>
      </w:r>
    </w:p>
    <w:p>
      <w:r>
        <w:t xml:space="preserve">Stevenagen kranaatti: Laite luovutettu poliisille.</w:t>
      </w:r>
    </w:p>
    <w:p>
      <w:r>
        <w:t xml:space="preserve">Räjähteet löydettiin talon raivauksen yhteydessä, ja ne vietiin poliisille Stevenageen, Hertfordshireen. Pomminpurkuasiantuntijat arvioivat laitteen etänä ja vahvistivat, että sen varmistustapit olivat paikallaan, Hertfordshiren poliisi kertoi. Sulkemiset lopetettiin sen jälkeen, kun ryhmä oli noutanut laitteen kello 14.30 GMT. Kranaatti oli tuotu Lytton Wayn asemalle ja sijoitettu rakennuksen ulkopuolelle turvalliselle, eristetylle alueelle. Etsi BBC News: East of England Facebookissa, Instagramissa ja Twitterissä. Jos sinulla on juttuehdotuksia, lähetä sähköpostia osoitteeseen eastofenglandnews@bbc.co.uk Aiheeseen liittyvät Internet-linkit Hertfordshire Constabulary</w:t>
      </w:r>
    </w:p>
    <w:p>
      <w:r>
        <w:rPr>
          <w:b/>
        </w:rPr>
        <w:t xml:space="preserve">Yhteenveto</w:t>
      </w:r>
    </w:p>
    <w:p>
      <w:r>
        <w:t xml:space="preserve">Poliisiasema evakuoitiin ja ympäröivät tiet suljettiin sen jälkeen, kun eräs yleisön jäsen oli tuonut sinne elävän kranaatin.</w:t>
      </w:r>
    </w:p>
    <w:p>
      <w:r>
        <w:rPr>
          <w:b/>
          <w:u w:val="single"/>
        </w:rPr>
        <w:t xml:space="preserve">Asiakirjan numero 13448</w:t>
      </w:r>
    </w:p>
    <w:p>
      <w:r>
        <w:t xml:space="preserve">Snowdonin huippu Britannian tallatuimpien listan kärjessä</w:t>
      </w:r>
    </w:p>
    <w:p>
      <w:r>
        <w:t xml:space="preserve">Ordnance Survey (OS) kertoi, että sen tilaajien viime vuonna lataamista lähes 400 000 reitistä 3 779 kulki huipun kautta. Vuoren Pyg track ja Pen y Pass pääsivät myös 20 parhaan joukkoon sijoille seitsemänneksi ja 12:nneksi. Pen y Fan Brecon Beaconsissa Powysissa oli 11. sijalla. Lake District ja Peak District veivät 16 paikkaa 20:stä ensimmäisestä. Kansallinen kartoituslaitos laati luettelon jakamalla Britannian neliökilometreihin ja laskemalla kunkin neliön läpi kulkevien ladattujen reittien määrän. 20 parasta reittiä</w:t>
      </w:r>
    </w:p>
    <w:p>
      <w:r>
        <w:rPr>
          <w:b/>
        </w:rPr>
        <w:t xml:space="preserve">Yhteenveto</w:t>
      </w:r>
    </w:p>
    <w:p>
      <w:r>
        <w:t xml:space="preserve">Snowdonin huippu on ollut Britannian suosituimpien kävelijöiden, pyöräilijöiden ja juoksijoiden listan kärjessä.</w:t>
      </w:r>
    </w:p>
    <w:p>
      <w:r>
        <w:rPr>
          <w:b/>
          <w:u w:val="single"/>
        </w:rPr>
        <w:t xml:space="preserve">Asiakirjan numero 13449</w:t>
      </w:r>
    </w:p>
    <w:p>
      <w:r>
        <w:t xml:space="preserve">Coronavirus: Leicesterin paikallinen lukitus muistuttaa, että riski ei ole poissa</w:t>
      </w:r>
    </w:p>
    <w:p>
      <w:r>
        <w:t xml:space="preserve">Laura KuenssbergPoliittinen päätoimittaja@bbclaurakon Twitter Ministerit ovat jo muutaman viikon ajan tehneet selväksi, että "paikallisten lukitusten" mahdollisuus oli hyvin todellinen. Terveysministerin maanantai-iltana tekemä ilmoitus ei ollut vain jarruttanut lukituksen osien lieventämistä, vaan hän on myös peruuttanut joitakin jo tehtyjä muutoksia: ei-tärkeitä kauppoja suljetaan jälleen ja kouluja - lukuun ottamatta avaintyöntekijöiden lapsia tai haavoittuvassa asemassa olevia - rajoitetaan. Leicesterin, suurkaupungin, asukkailta ei ole pieni pyyntö katsoa, miten muu maa edistyy, kun he joutuvat toistaiseksi peruuttamaan, jotta kaikkien terveyttä voidaan suojella. Mutta tällaiset toimenpiteet, joita toteutetaan aina välillä, voivat tulla tavalliseksi piirteeksi siinä, miten hallitus yrittää hallita tartuntaa kuukausien kuluessa. Oppositiopoliitikot ovat jo kyselleet, miksi viime päivinä annettiin spekuloida, toteutuuko toimenpide lainkaan. Paikalliset johtajat ilmaisivat myös huomattavaa turhautumista koordinoinnin ja tiedonvaihdon puutteeseen siitä, mitä tarkalleen ottaen oli tapahtumassa. Tiistaina Boris Johnson antaa suuria lupauksia ja yrittää osoittaa, että hallituksella on mielikuvitusta ja tarmoa siirtää maa pois pandemian pahimmasta vaiheesta, käyttäen apunaan menneisyyden kaikuja, New Dealia, joka auttoi Yhdysvallat pois suuresta lamasta. Mutta juuri kun hän ja kabinetti alkavat keskittyä hyvin laajalle levinneiden taloudellisten vaikeuksien riskiin, Leicesterin tapahtumat tekevät selväksi, että myös tasapaino kansanterveyden hallinnan ja maan toimeentulon välillä on edelleen epävarma.</w:t>
      </w:r>
    </w:p>
    <w:p>
      <w:r>
        <w:rPr>
          <w:b/>
        </w:rPr>
        <w:t xml:space="preserve">Yhteenveto</w:t>
      </w:r>
    </w:p>
    <w:p>
      <w:r>
        <w:t xml:space="preserve">Juuri nyt, kun pääministeri aikoo kääntää sivua ja aloittaa uuden poliittisen vaiheen, joidenkin Leicesterissä asuvien ihmisten elämää koskevien rajoitusten palauttaminen on muistutus siitä, että koronaviruskriisin aiheuttama terveysriski ei ole poistunut eikä unohtunut.</w:t>
      </w:r>
    </w:p>
    <w:p>
      <w:r>
        <w:rPr>
          <w:b/>
          <w:u w:val="single"/>
        </w:rPr>
        <w:t xml:space="preserve">Asiakirjan numero 13450</w:t>
      </w:r>
    </w:p>
    <w:p>
      <w:r>
        <w:t xml:space="preserve">Bob ja Roberta Smith: "Ensimmäinen maailmansota oli isäni pakkomielle</w:t>
      </w:r>
    </w:p>
    <w:p>
      <w:r>
        <w:t xml:space="preserve">"Olen hyvin tietoinen siitä, että olen täällä, koska molemmat isoisäni taistelivat ensimmäisessä maailmansodassa ja selvisivät hengissä", sanoo Bob ja Roberta Smith -nimellä tunnettu taiteilija. Smith, oikealta nimeltään Patrick Brill, tunnetaan ehkä parhaiten puupaneeleihin käsin maalattujen kylttien tekemisestä. Hänen uusin, tällä viikolla julkistettu projektinsa on Belfastissa sijaitseva laajamittainen teos, jossa tuhannet kynttilät valaisevat jättiläiskirjaimia, jotka kirjoittavat lauseen: "Se, mikä yhdistää ihmisiä, korvat, silmät, rakkaudet, toiveet ja varpaat, on valtava ja ihmeellinen. Se, mikä jakaa ihmisiä, on pientä ja ilkeää." Sanat ovat peräisin kirjeestä, jonka Smith kirjoitti Tuntemattoman sotilaan patsaalle Lontoon Paddingtonin asemalla. Yhteisöryhmät tekevät jokaisen 60 neliösenttimetrin kokoisen kirjeen teokseen, joka asetetaan esille kaupungintalon nurmikolle elokuun 4. päivän iltana - 100 vuotta siitä, kun Britannia julisti sodan Saksalle. Smith muistelee lapsuudestaan, kuinka hänen äitinsä isä, joka palveli Palestiinassa, "puhui paljon sodasta". Hänen isänsä isoisä "haudattiin elävältä" Ypresin taistelukentällä Belgiassa. "Hän oli sapper - hän oli yksi niistä, jotka kaivoivat tyhjän maan alle räjäyttääkseen saksalaissotilaita. Hänen tunnelinsa romahti, mutta hän pääsi ulos. "Tavallaan hän oli melko onnekas, koska se teki hänet invalidiksi sodasta. Se oli hänelle todella traumaattinen." Smith lisää: "Ensimmäinen maailmansota oli isälleni täysi pakkomielle, ja hän vei minut Imperial War Museumiin puolen vuoden välein." "Isäni oli aivan hulluna ensimmäiseen maailmansotaan." Smithin Belfastissa toteuttaman projektin lisäksi muita julkisia taideteoksia on tilattu Englantiin, Skotlantiin ja Walesiin. Yleisön osallistuminen Smithin taideteokseen tuo mieleen Martin Creedin joukkokellojen soiton olympialaisten avajaispäivänä vuonna 2012. Uskooko hän, että yleisö osallistuu tähän? "Taiteilija hallitsee jonkin verran, mutta sen jälkeen kirjaimilla voi tehdä, mitä haluaa. On tehtävä jotain aitoa ja sydämellistä, johon ihmiset voivat todella sitoutua. "Kellonsoitto oli hieno juttu", Smith lisää. "Se oli hyvin selkeä ohje, kun taas tämä on hieman tekstuurimaisempi. Se saattaa olla sen heikkous. Ihmiset saattavat ajatella, että tämä on hölynpölyä. "Mutta se on monimutkainen asia keksiä. Vaikka tällaisen tekeminen saattaa tuntua banaalilta tai lipevältä, se on hyvin vaikea aihe, jota ei kannata kaihtaa." Lights Out järjestetään 4. elokuuta kello 2200-2300 BST.</w:t>
      </w:r>
    </w:p>
    <w:p>
      <w:r>
        <w:rPr>
          <w:b/>
        </w:rPr>
        <w:t xml:space="preserve">Yhteenveto</w:t>
      </w:r>
    </w:p>
    <w:p>
      <w:r>
        <w:t xml:space="preserve">Bob ja Roberta Smith on yksi niistä taiteilijoista, jotka on tilattu luomaan teos ensimmäisen maailmansodan satavuotispäivän kunniaksi. Kuten hän kertoo BBC:n taidekirjeenvaihtaja Tim Mastersille, tämä uusin hanke liittyy hänen omaan perhehistoriaansa.</w:t>
      </w:r>
    </w:p>
    <w:p>
      <w:r>
        <w:rPr>
          <w:b/>
          <w:u w:val="single"/>
        </w:rPr>
        <w:t xml:space="preserve">Asiakirjan numero 13451</w:t>
      </w:r>
    </w:p>
    <w:p>
      <w:r>
        <w:t xml:space="preserve">Uusi Scillyn saarten lentokone täyttää helikopteriaukon.</w:t>
      </w:r>
    </w:p>
    <w:p>
      <w:r>
        <w:t xml:space="preserve">Yritys kertoi aikovansa ostaa toisen 19-paikkaisen lentokoneen St Mary'siin liikennöivien kuuden Skybus-koneen lisäksi. Se lisäsi, että ensi kesänä Penzancesta liikennöisi myös lautta joka päivä. British International Helicopters lopettaa ympärivuotisen liikennöintinsä Penzancesta 31. lokakuuta rahoitusongelmien vuoksi. Isles of Scilly Steamship Company harjoittaa sekä Skybus-lentokoneita että Penzancen lauttaliikennettä. Scillonian-lautta liikennöi tällä hetkellä vain seitsemän kuukautta vuodessa, ja Skybussien liikennöinti riippuu säästä. Yhtiö kertoi suunnittelevansa Land's Endissä sijaitsevan lentomatkustajaterminaalin koon kasvattamista ja uuden lennonjohtotornin rakentamista, jotta lennot eivät olisi enää niin riippuvaisia säästä.</w:t>
      </w:r>
    </w:p>
    <w:p>
      <w:r>
        <w:rPr>
          <w:b/>
        </w:rPr>
        <w:t xml:space="preserve">Yhteenveto</w:t>
      </w:r>
    </w:p>
    <w:p>
      <w:r>
        <w:t xml:space="preserve">Scillysaarille lennetään lisää lentokonelentoja sen jälkeen, kun helikopteripalvelut loppuvat lokakuussa, Isles of Scilly Steamship Company on ilmoittanut.</w:t>
      </w:r>
    </w:p>
    <w:p>
      <w:r>
        <w:rPr>
          <w:b/>
          <w:u w:val="single"/>
        </w:rPr>
        <w:t xml:space="preserve">Asiakirjan numero 13452</w:t>
      </w:r>
    </w:p>
    <w:p>
      <w:r>
        <w:t xml:space="preserve">Ylimmät kivet: Geologisen seuran valokuvavoittajat</w:t>
      </w:r>
    </w:p>
    <w:p>
      <w:r>
        <w:t xml:space="preserve">Giant's Causewaysta ja Lulworth Covesta Cuillin Hillsiin ja Beachy Headiin - voittajat juhlistavat yhdistyksen viime vuonna julkaisemaa luetteloa 100 hienosta geokohteesta Yhdistyneessä kuningaskunnassa ja Irlannissa. Kuvat menevät vuoden 2016 kalenteriin ja näyttelyyn, joka järjestetään lauantaista alkaen. Yksityiskohdat 100 parhaasta geositeistä löytyvät niille tarkoitetulta verkkosivustolta. Seura ja kumppanijärjestöt järjestävät Earth Science Week -viikon koko ensi viikon 10.-18. lokakuuta.</w:t>
      </w:r>
    </w:p>
    <w:p>
      <w:r>
        <w:rPr>
          <w:b/>
        </w:rPr>
        <w:t xml:space="preserve">Yhteenveto</w:t>
      </w:r>
    </w:p>
    <w:p>
      <w:r>
        <w:t xml:space="preserve">Brittein saaret kaikessa kivikkoisessa loistossaan ovat esillä Geologisen seuran valokuvakilpailussa.</w:t>
      </w:r>
    </w:p>
    <w:p>
      <w:r>
        <w:rPr>
          <w:b/>
          <w:u w:val="single"/>
        </w:rPr>
        <w:t xml:space="preserve">Asiakirjan numero 13453</w:t>
      </w:r>
    </w:p>
    <w:p>
      <w:r>
        <w:t xml:space="preserve">Conwy Valley -rautatielinja avataan uudelleen tulvakorjausten jälkeen</w:t>
      </w:r>
    </w:p>
    <w:p>
      <w:r>
        <w:t xml:space="preserve">Llandudno Junctionin ja Blaenau Ffestiniogin välinen rata suljettiin, kun vesi oli noussut North Llanrwstin aseman laituritasolle. Tulvan väistyttyä korjaustöitä tarvittiin Network Railin mukaan yli 100 eri paikassa. Junavuorot kulkevat maanantaina lyhennetyin aikatauluin. Network Railin toimitusjohtaja Francis McGarry sanoi: "Juuri joulun jälkeen meitä tervehtivä maisema oli uskomaton. "Osa radasta oli yhä veden alla, ja siellä, missä vesi oli vetäytynyt, se oli vienyt mukanaan suuren osan radanpohjasta."</w:t>
      </w:r>
    </w:p>
    <w:p>
      <w:r>
        <w:rPr>
          <w:b/>
        </w:rPr>
        <w:t xml:space="preserve">Yhteenveto</w:t>
      </w:r>
    </w:p>
    <w:p>
      <w:r>
        <w:t xml:space="preserve">Pohjois-Walesissa sijaitseva Conwy Valleyn rautatiereitti on avattu uudelleen, kun joulukuussa sattuneen tulvan aiheuttamat korjaustyöt on saatu päätökseen.</w:t>
      </w:r>
    </w:p>
    <w:p>
      <w:r>
        <w:rPr>
          <w:b/>
          <w:u w:val="single"/>
        </w:rPr>
        <w:t xml:space="preserve">Asiakirjan numero 13454</w:t>
      </w:r>
    </w:p>
    <w:p>
      <w:r>
        <w:t xml:space="preserve">Abergavennyn ja Caerphillyn tuomioistuimet suljetaan.</w:t>
      </w:r>
    </w:p>
    <w:p>
      <w:r>
        <w:t xml:space="preserve">Oikeusministeri Michael Gove päätti kuulemisen jälkeen sulkea Abergavennyn ja Caerphillyn tuomioistuimet. Kesäkuussa Gove kuvaili Englannin ja Walesin rikostuomioistuinjärjestelmää "narisevaksi ja toimimattomaksi". Sulkemisten ansiosta säästetään vuosittain 80 000 puntaa käyttökustannuksissa ja 1,4 miljoonaa puntaa ylläpitokustannuksissa.</w:t>
      </w:r>
    </w:p>
    <w:p>
      <w:r>
        <w:rPr>
          <w:b/>
        </w:rPr>
        <w:t xml:space="preserve">Yhteenveto</w:t>
      </w:r>
    </w:p>
    <w:p>
      <w:r>
        <w:t xml:space="preserve">Kaksi Etelä-Walesin maistraatin tuomioistuinta suljetaan kustannussäästöjen vuoksi, vaikka toinen niistä uudistettiin 500 000 punnan arvosta viisi vuotta sitten.</w:t>
      </w:r>
    </w:p>
    <w:p>
      <w:r>
        <w:rPr>
          <w:b/>
          <w:u w:val="single"/>
        </w:rPr>
        <w:t xml:space="preserve">Asiakirjan numero 13455</w:t>
      </w:r>
    </w:p>
    <w:p>
      <w:r>
        <w:t xml:space="preserve">Telfordin keskustan omistajat sanovat, että vapaa-ajankeskus on "todennäköinen".</w:t>
      </w:r>
    </w:p>
    <w:p>
      <w:r>
        <w:t xml:space="preserve">Suunnitelmat ovat osa Telfordin vähittäiskauppaa ja vapaa-ajanviettoa koskevaa Hark-yhtiön selvitystä. Harkin tiedottaja sanoi: "Olemme innoissamme ilmoittaessamme, että tähän (tarkasteluun) sisältyy todennäköisesti uusi multiplex-elokuvateatteri ja ravintolakompleksi." Yhtiö on myös julkaissut kuvan siitä, miltä kompleksi voisi näyttää. Hän lisäsi: "Kuten alustava kuva osoittaa, kyseessä on vaikuttava uusi kehitys, joka on seuraava vaihe suunnitelmissamme uudistaa kaupungin keskustaa."</w:t>
      </w:r>
    </w:p>
    <w:p>
      <w:r>
        <w:rPr>
          <w:b/>
        </w:rPr>
        <w:t xml:space="preserve">Yhteenveto</w:t>
      </w:r>
    </w:p>
    <w:p>
      <w:r>
        <w:t xml:space="preserve">Shropshiren kaupungin keskustan omistajat kertovat, että he ovat aloittaneet keskustelut elokuvateatterioperaattoreiden kanssa uudesta multiplexistä.</w:t>
      </w:r>
    </w:p>
    <w:p>
      <w:r>
        <w:rPr>
          <w:b/>
          <w:u w:val="single"/>
        </w:rPr>
        <w:t xml:space="preserve">Asiakirjan numero 13456</w:t>
      </w:r>
    </w:p>
    <w:p>
      <w:r>
        <w:t xml:space="preserve">Daisy-päiväkodin lapsille tarjotaan tuberkuloosiseulonta Cardiffissa.</w:t>
      </w:r>
    </w:p>
    <w:p>
      <w:r>
        <w:t xml:space="preserve">Llanishenissa sijaitsevassa Daisy-päiväkodissa olevien lasten vanhemmille on lähetetty kirjeet. Potilaan henkilökunnalle ja läheisille yhteyshenkilöille tarjotaan myös seulontaa, kun se tehdään syyskuussa. Daisylla on toinen päiväkoti Barryn alueella, mutta sen tiloissa käyville lapsille ei ole vaaraa. Tuberkuloosia esiintyy yleensä keuhkoissa, mutta se voi tarttua mihin tahansa kehon osaan. Kuka tahansa voi saada tuberkuloosin hengittämällä bakteereita, jotka ovat pienissä pisaroissa, jotka joku, jolla on tuberkuloosi keuhkoissaan, aivastaa tai yskii ulos. Tohtori Gwen Lowe, Walesin kansanterveyslaitoksen tartuntatautien valvonnan konsultti, sanoi: "Tartunta on vaikea saada, mutta se on helppo hoitaa antibiooteilla."</w:t>
      </w:r>
    </w:p>
    <w:p>
      <w:r>
        <w:rPr>
          <w:b/>
        </w:rPr>
        <w:t xml:space="preserve">Yhteenveto</w:t>
      </w:r>
    </w:p>
    <w:p>
      <w:r>
        <w:t xml:space="preserve">Noin 100 lapselle tarjotaan tuberkuloosin seulontaa sen jälkeen, kun Cardiffissa sijaitsevan päiväkodin henkilökunnan jäsenellä todettiin tartunta.</w:t>
      </w:r>
    </w:p>
    <w:p>
      <w:r>
        <w:rPr>
          <w:b/>
          <w:u w:val="single"/>
        </w:rPr>
        <w:t xml:space="preserve">Asiakirjan numero 13457</w:t>
      </w:r>
    </w:p>
    <w:p>
      <w:r>
        <w:t xml:space="preserve">Aberdeenin hoitokodin on tehtävä parannuksia</w:t>
      </w:r>
    </w:p>
    <w:p>
      <w:r>
        <w:t xml:space="preserve">Banks O'Dee -kotiin tehdyssä tarkastuksessa havaittiin "vakavia" ongelmia, ja neljä alaa, jotka vaativat kiireellisiä parannuksia, on määritelty. Niihin kuuluu sen varmistaminen, että asukkaiden terveys-, hyvinvointi- ja turvallisuustarpeet täytetään johdonmukaisesti. Care Inspectorate on antanut hoitokodin johdolle virallisen parannusvaatimuksen. Care Inspectoraten edustaja sanoi: "Vierailemme pian uudelleen tässä hoitokodissa tarkistaaksemme edistymisen, ja jos emme ole vakuuttuneita siitä, että esille otettuja asioita käsitellään kiireellisesti, emme epäröi ryhtyä lisätoimiin."</w:t>
      </w:r>
    </w:p>
    <w:p>
      <w:r>
        <w:rPr>
          <w:b/>
        </w:rPr>
        <w:t xml:space="preserve">Yhteenveto</w:t>
      </w:r>
    </w:p>
    <w:p>
      <w:r>
        <w:t xml:space="preserve">Aberdeenissa sijaitsevaa vanhainkotia on kehotettu tekemään kiireellisiä parannuksia asukkaiden hoitoon.</w:t>
      </w:r>
    </w:p>
    <w:p>
      <w:r>
        <w:rPr>
          <w:b/>
          <w:u w:val="single"/>
        </w:rPr>
        <w:t xml:space="preserve">Asiakirjan numero 13458</w:t>
      </w:r>
    </w:p>
    <w:p>
      <w:r>
        <w:t xml:space="preserve">Perhejännitteet, jotka opettivat Julian Fellowesille luokasta</w:t>
      </w:r>
    </w:p>
    <w:p>
      <w:r>
        <w:t xml:space="preserve">Hänen vanhempiensa kasvatus oli hyvin erilainen, ja poikasena Fellowes joutui todistamaan, miten isän sukulaiset kohtelivat hänen äitiään, koska he uskoivat, että äiti oli halunnut "parantaa itseään" menemällä naimisiin Fellowesin kanssa. "Hän oli upea kaunotar, ja isotätini uskoivat, että hän oli "napannut" miehen. He luulivat, että isäni oli typerys ja joutunut ansaan." Fellowes ja hänen kolme veljeään hyväksyttiin perheeseen, "koska me olimme neljä maljaa pyhää verta". Heidät kutsuttiin teelle isotätinsä luokse, mutta heidän äitiään ei koskaan pyydetty jäämään. "Lapsena ei tiedä, mitä tapahtuu, mutta vähitellen aloin ymmärtää, mitä peliä pelattiin", Fellowes sanoo. Kun hän näki äitinsä itkevän, hän havahtui koko järjestelmän "julmuuteen" ja mielivaltaisuuteen. "Saatat olla nerokas, saatat olla yksi sukupolvesi suurimmista aivoista, mutta sinut aluksi sivuutetaan ja hylätään", hän sanoo. "En ole poliittisesti sosialisti, mutta minulla on tunne siitä, että ihmisten elämä menee hukkaan." Tämä on pohjana hänen käsikirjoituksissaan Downton Abbey -elokuvaan - ja myös Robert Altmanin vuonna 2001 tekemään Gosford Park -elokuvaan, josta Fellowes voitti parhaan alkuperäiskäsikirjoituksen Oscar-palkinnon. Fellowes on kuitenkin joutunut torjumaan syytökset, joiden mukaan hän nostalgisoi kadonnutta aikakautta, jolloin maalaistalot olivat kadonneita ja kaikki tiesivät paikkansa. "Kaikki uudistukset ovat kaksiteräisiä, ja jotkut asiat menevät, jotka, jos rehellisiä ollaan, olivat aika mukavia", hän sanoo Couricille. "On olemassa raja sille, kuinka paljon menneisyyden ylle voi heittää vaaleanpunaista pilveä." Vaikka ennen oli muodikasta sanoa, että brittiläinen luokkajärjestelmä oli kuollut sukupuuttoon, se on edelleen olemassa, hän sanoo. "Se on edelleen etu - saat erittäin hyvän koulutuksen, ja ihmiset auttavat sinua pääsemään haluamallesi alalle tai yrityksiin. Vanhempasi soittavat ja sanovat: 'Bobby. En halua olla vaivaksi, mutta poikani on tulossa haastatteluun tiistaina..."" Vaikka Fellowes sanoo, että "olemme amerikkalaisempia kuin ennen", hän ilmaisee huolensa sosiaalisen liikkuvuuden puutteesta Yhdistyneessä kuningaskunnassa. "Monia ihmisiä ei kouluteta riittävästi, heille ei anneta riittävästi itseluottamusta, heille ei anneta välineitä - kaikkea tätä en pidä, paheksun." Hän kertoo vuosistaan näyttelijäksi pyrkivänä, jolloin hän kävi koe-esiintymässä yhdysvaltalaiseen tv-sarjaan Fantasy Island ja Hollywoodin "ainoaan epäonnistuneeseen dinosauruselokuvaan". Hän selittää myös, miksi Peter Morganin The Crown -elokuvassa esittämä kuninkaallinen perhe ei miellytä häntä täysin. Couric kysyy konservatiivikansanedustajalta myös Brexitistä, mitä mieltä hän on Sussexin herttuattaresta ja miksi Downtonin Matthew Crawleyn piti kuolla. Voit kuunnella heidän koko keskustelunsa täältä. Liity keskusteluun - löydät meidät Facebookista, Instagramista, YouTubesta ja Twitteristä.</w:t>
      </w:r>
    </w:p>
    <w:p>
      <w:r>
        <w:rPr>
          <w:b/>
        </w:rPr>
        <w:t xml:space="preserve">Yhteenveto</w:t>
      </w:r>
    </w:p>
    <w:p>
      <w:r>
        <w:t xml:space="preserve">Julian Fellowes tunnetaan parhaiten moninkertaisesti palkitun ITV-sarjan Downton Abbey käsikirjoittajana ja luojana. Hän on myös näyttelijä, kirjailija, Oscar-palkittu käsikirjoittaja ja ylähuoneen jäsen. Hän kertoo yhdysvaltalaiselle toimittajalle Katie Couricille, että hänen kiinnostuksensa 1900-luvun alun brittiläisen yhteiskunnan hierarkioihin juontaa juurensa hänen omaan sukuhistoriaansa.</w:t>
      </w:r>
    </w:p>
    <w:p>
      <w:r>
        <w:rPr>
          <w:b/>
          <w:u w:val="single"/>
        </w:rPr>
        <w:t xml:space="preserve">Asiakirjan numero 13459</w:t>
      </w:r>
    </w:p>
    <w:p>
      <w:r>
        <w:t xml:space="preserve">Kansainvälisiä taiteilijoita Jerseyn vapautuspäivänä</w:t>
      </w:r>
    </w:p>
    <w:p>
      <w:r>
        <w:t xml:space="preserve">Toukokuussa järjestettäviin erityiskonsertteihin Music in Action kokoaa yhteen kansainvälisesti tunnettujen laulajien ja taiteilijoiden esityksiä. Jerseyn oopperatalossa järjestetään juhlatilaisuus, kuninkaallisella aukiolla fanfaaritanssit ja Noirmontin komentobunkkerissa musiikkia ja runoutta. Järjestäjä James Mews sanoi, että siitä tulisi muutama ihana päivä. Herra Mews sanoi: "Luvassa on monia kohokohtia, eikä vähiten jazzia Hamptonnessa, Euroopan unionin kamariorkesteri ja tietysti vapautusjuhla itse vapautuspäivänä."</w:t>
      </w:r>
    </w:p>
    <w:p>
      <w:r>
        <w:rPr>
          <w:b/>
        </w:rPr>
        <w:t xml:space="preserve">Yhteenveto</w:t>
      </w:r>
    </w:p>
    <w:p>
      <w:r>
        <w:t xml:space="preserve">Muusikot Venäjältä, Kiinasta, Ranskasta ja Yhdistyneestä kuningaskunnasta liittyvät paikallisten muusikoiden joukkoon juhlistamaan Jerseyn vapautuspäivää.</w:t>
      </w:r>
    </w:p>
    <w:p>
      <w:r>
        <w:rPr>
          <w:b/>
          <w:u w:val="single"/>
        </w:rPr>
        <w:t xml:space="preserve">Asiakirjan numero 13460</w:t>
      </w:r>
    </w:p>
    <w:p>
      <w:r>
        <w:t xml:space="preserve">Kulttien akatemia: Bailey Gwynnen yksityiset hautajaiset pidetään</w:t>
      </w:r>
    </w:p>
    <w:p>
      <w:r>
        <w:t xml:space="preserve">Bailey, 16, kuoli 28. lokakuuta Cults Academyssa sattuneen välikohtauksen jälkeen. 16-vuotiasta poikaa, jonka nimeä ei voida mainita oikeudellisista syistä, on syytetty murhasta. Sanomalehti totesi: "Baileyn surullisen menetyksen jälkeen järjestetään yksityiset hautajaiset. Baileyn perhe haluaa kiittää yhteisöä ystävällisyydestä ja tuesta." Syytettyä, joka vangittiin tutkintavankeuteen sen jälkeen, kun hän oli esiintynyt yksityisesti Aberdeenin sheriffituomioistuimessa, syytetään myös terän tai kärjen hallussapidosta koulun tiloissa.</w:t>
      </w:r>
    </w:p>
    <w:p>
      <w:r>
        <w:rPr>
          <w:b/>
        </w:rPr>
        <w:t xml:space="preserve">Yhteenveto</w:t>
      </w:r>
    </w:p>
    <w:p>
      <w:r>
        <w:t xml:space="preserve">Bailey Gwynne, joka kuoli puukotuksen jälkeen Aberdeenin koulussaan, saa yksityiset hautajaiset.</w:t>
      </w:r>
    </w:p>
    <w:p>
      <w:r>
        <w:rPr>
          <w:b/>
          <w:u w:val="single"/>
        </w:rPr>
        <w:t xml:space="preserve">Asiakirjan numero 13461</w:t>
      </w:r>
    </w:p>
    <w:p>
      <w:r>
        <w:t xml:space="preserve">Cardiffin junaliikenne jatkuu junan alle jääneen henkilön jälkeen</w:t>
      </w:r>
    </w:p>
    <w:p>
      <w:r>
        <w:t xml:space="preserve">Ty Glasin asemalla Llanishenin alueella sattuneen välikohtauksen jälkeen mies vietiin sairaalaan ei-hengenvaarallisten vammojen vuoksi. Kaikki Cardiff Centralin ja Corytonin väliset linjat suljettiin, mutta ne avattiin uudelleen hieman ennen kello 11:30 GMT. British Transport Police kertoi, että se sai ilmoituksen raiteilla olleesta loukkaantuneesta henkilöstä hieman ennen kello 09:25 GMT. Tapahtumaa ei pidetä epäilyttävänä. Aiheeseen liittyvät Internet-linkit Transport for Wales</w:t>
      </w:r>
    </w:p>
    <w:p>
      <w:r>
        <w:rPr>
          <w:b/>
        </w:rPr>
        <w:t xml:space="preserve">Yhteenveto</w:t>
      </w:r>
    </w:p>
    <w:p>
      <w:r>
        <w:t xml:space="preserve">Rautatieliikenne Cardiffin osissa on jatkunut sen jälkeen, kun juna oli jäänyt miehen alle aiemmin tiistaina.</w:t>
      </w:r>
    </w:p>
    <w:p>
      <w:r>
        <w:rPr>
          <w:b/>
          <w:u w:val="single"/>
        </w:rPr>
        <w:t xml:space="preserve">Asiakirjan numero 13462</w:t>
      </w:r>
    </w:p>
    <w:p>
      <w:r>
        <w:t xml:space="preserve">Tottonin pahoinpitelykuolema: Totton: Pari kiistää murhanneensa tulevan isän</w:t>
      </w:r>
    </w:p>
    <w:p>
      <w:r>
        <w:t xml:space="preserve">Courtney Jones, 26, julistettiin sairaalassa kuolleeksi sen jälkeen, kun hänet löydettiin loukkaantuneena kotoaan Hampshiren Tottonissa 25. elokuuta. Sydney Andrew Cooper, 26, ja Charlie Cooper, 19, molemmat Ashby Roadilta, Tottonista, vangittiin Winchester Crown Courtissa. Tapauksen esitutkintakuulustelu järjestettiin 14. joulukuuta. Wolverhamptonista kotoisin oleva, mutta Sheffieldissä asuva Jones löydettiin noin klo 19.45 BST Salisbury Roadin osoitteesta. Aiemmin hänen perheensä sanoi, että hän oli "fantastinen kumppani tyttöystävälleen", joka "odotti innolla isäksi tulemista".</w:t>
      </w:r>
    </w:p>
    <w:p>
      <w:r>
        <w:rPr>
          <w:b/>
        </w:rPr>
        <w:t xml:space="preserve">Yhteenveto</w:t>
      </w:r>
    </w:p>
    <w:p>
      <w:r>
        <w:t xml:space="preserve">Kaksi miestä on tunnustanut syyttömyytensä tulevan isän murhasta, joka sai kuolettavat vammat pahoinpitelyssä.</w:t>
      </w:r>
    </w:p>
    <w:p>
      <w:r>
        <w:rPr>
          <w:b/>
          <w:u w:val="single"/>
        </w:rPr>
        <w:t xml:space="preserve">Asiakirjan numero 13463</w:t>
      </w:r>
    </w:p>
    <w:p>
      <w:r>
        <w:t xml:space="preserve">Alkaa näyttää keväältä.</w:t>
      </w:r>
    </w:p>
    <w:p>
      <w:r>
        <w:t xml:space="preserve">Tästä kuukaudesta on tulossa Yhdistyneen kuningaskunnan lämpimin joulukuu yli 100 vuoteen. Narsissit - jotka yleensä yhdistetään pääsiäiseen - ovat kukkineet täydessä kukassa eri puolilla Britanniaa. Vuodenaikaan nähden epäsuotuisat lämpötilat merkitsevät sitä, että joulu alkaa näyttää pikemminkin keväältä kuin talvelta. Olemme tarkastelleet joulukuun sääkuvia Yhdistyneestä kuningaskunnasta ja Yhdysvalloista. Espanja? Kreikka? Italia? Ei, vaan Blackpool. Koonnut Rozina Sini</w:t>
      </w:r>
    </w:p>
    <w:p>
      <w:r>
        <w:rPr>
          <w:b/>
        </w:rPr>
        <w:t xml:space="preserve">Yhteenveto</w:t>
      </w:r>
    </w:p>
    <w:p>
      <w:r>
        <w:t xml:space="preserve">On joulukuu - mutta yritäpä kertoa se säälle!</w:t>
      </w:r>
    </w:p>
    <w:p>
      <w:r>
        <w:rPr>
          <w:b/>
          <w:u w:val="single"/>
        </w:rPr>
        <w:t xml:space="preserve">Asiakirjan numero 13464</w:t>
      </w:r>
    </w:p>
    <w:p>
      <w:r>
        <w:t xml:space="preserve">Grenfell Towerin tulipalo: Mies syytetään petoksesta</w:t>
      </w:r>
    </w:p>
    <w:p>
      <w:r>
        <w:t xml:space="preserve">Derrick Petersiä, jolla ei ole kiinteää osoitetta, syytetään petoksesta ja oikeudenkäynnin vääristämisen yrityksestä. Petos liittyy käteisvarojen ja hotellimajoituksen vastaanottamiseen. Hänen on määrä saapua Isleworth Crown Courtiin 23. elokuuta, ja hän on edelleen pidätettynä. Lontoon tornitalopalossa kuoli 72 ihmistä kesäkuussa 2017.</w:t>
      </w:r>
    </w:p>
    <w:p>
      <w:r>
        <w:rPr>
          <w:b/>
        </w:rPr>
        <w:t xml:space="preserve">Yhteenveto</w:t>
      </w:r>
    </w:p>
    <w:p>
      <w:r>
        <w:t xml:space="preserve">58-vuotiasta miestä on syytetty petoksesta Grenfell Towerin paloon liittyen.</w:t>
      </w:r>
    </w:p>
    <w:p>
      <w:r>
        <w:rPr>
          <w:b/>
          <w:u w:val="single"/>
        </w:rPr>
        <w:t xml:space="preserve">Asiakirjan numero 13465</w:t>
      </w:r>
    </w:p>
    <w:p>
      <w:r>
        <w:t xml:space="preserve">Guernseyn rakennuskurssilla pyritään vähentämään työttömyyttä</w:t>
      </w:r>
    </w:p>
    <w:p>
      <w:r>
        <w:t xml:space="preserve">Tällä hetkellä 47 16-19-vuotiasta henkilöä on työttömyys- tai lisäetuuden tai molempien etuuksien saajina. Sosiaaliturvaministeri Allister Langlois sanoi, että nuorten työllistäminen on yksi hänen tärkeimmistä tavoitteistaan. Hän sanoi, että suurin osa etuuksia saavista ihmisistä haluaisi päästä kokopäivätyöhön, ja "kaiken, mikä auttaa heitä, on oltava hyvä asia". Martin Barbe, joka vetää vapaaehtoista yhdeksän viikkoa kestävää kurssia, sanoi, että käytännön taitojen lisäksi kurssi auttaa "kehittämään työmoraalia, käyttäytymistä työpaikalla ja hyviä asenteita".</w:t>
      </w:r>
    </w:p>
    <w:p>
      <w:r>
        <w:rPr>
          <w:b/>
        </w:rPr>
        <w:t xml:space="preserve">Yhteenveto</w:t>
      </w:r>
    </w:p>
    <w:p>
      <w:r>
        <w:t xml:space="preserve">Guernseyllä on käynnistetty kurssi, jolla opetetaan rakennusalan perustaitoja työttömyyskorvausta hakevien nuorten määrän vähentämiseksi.</w:t>
      </w:r>
    </w:p>
    <w:p>
      <w:r>
        <w:rPr>
          <w:b/>
          <w:u w:val="single"/>
        </w:rPr>
        <w:t xml:space="preserve">Asiakirjan numero 13466</w:t>
      </w:r>
    </w:p>
    <w:p>
      <w:r>
        <w:t xml:space="preserve">Oscarit 2021: Oscar-ehdokkaat kokonaisuudessaan</w:t>
      </w:r>
    </w:p>
    <w:p>
      <w:r>
        <w:t xml:space="preserve">Paras näyttelijä Paras näyttelijä Paras miessivuosa Paras miessivuosa Paras miessivuosa Paras ohjaaja Paras alkuperäiskäsikirjoitus Paras sovitettu käsikirjoitus Paras animaatioelokuva Paras dokumenttielokuva Paras kansainvälinen elokuva Paras alkuperäislaulu Paras alkuperäinen musiikki Paras alkuperäinen musiikki Paras kuvaus Paras visuaalinen efekti Paras leikkaus Paras pukusuunnittelu Paras äänisuunnittelu Paras tuotantosuunnittelu Paras maskeeraus ja kampaus Paras lyhytelokuva Paras lyhytelokuva Paras lyhytelokuva Paras animaatioelokuva Paras lyhytelokuva Paras lyhytdokumenttielokuva Seuraa meitä Facebookissa, Twitterissä @BBCNewsEnts. Jos sinulla on juttuehdotus, lähetä sähköpostia osoitteeseen entertainment.news@bbc.co.uk.</w:t>
      </w:r>
    </w:p>
    <w:p>
      <w:r>
        <w:rPr>
          <w:b/>
        </w:rPr>
        <w:t xml:space="preserve">Yhteenveto</w:t>
      </w:r>
    </w:p>
    <w:p>
      <w:r>
        <w:t xml:space="preserve">Priyanka Chopra ja Nick Jonas ovat julkistaneet tämän vuoden Oscar-ehdokkaat Los Angelesissa ennen 25. huhtikuuta järjestettävää virtuaalista seremoniaa. Tässä on täydellinen lista ehdokkaista. Paras elokuva</w:t>
      </w:r>
    </w:p>
    <w:p>
      <w:r>
        <w:rPr>
          <w:b/>
          <w:u w:val="single"/>
        </w:rPr>
        <w:t xml:space="preserve">Asiakirjan numero 13467</w:t>
      </w:r>
    </w:p>
    <w:p>
      <w:r>
        <w:t xml:space="preserve">Birminghamin lukittu ja hylätty juutalainen hautausmaa</w:t>
      </w:r>
    </w:p>
    <w:p>
      <w:r>
        <w:t xml:space="preserve">Sue Heath löysi hautausmaan työskennellessään Selly Oak Trust Schoolissa vuonna 1994. Kun oppilaat kertoivat löytäneensä hylätyn hautausmaan, hän ei uskonut heitä. "He sanoivat, neiti, neiti, teidän on tultava katsomaan. Niinpä me lähdimme", hän sanoi. "Muistan nähneeni hautakiviä, jotka olivat peräisin vuosilta 1759-1762. Olen aina miettinyt, mikä se oli ja miksi se oli hylätty." Rouva Heath käytti kysymyksiänne pyytääkseen meitä tutkimaan asiaa. Tapasimme Keith Rowen Birminghamin heprealaisesta seurakunnasta punaisella portilla Islington Row Middlewayn toisella puolella Five Waysin rautatieasemaa vastapäätä. Hän kertoi meille tarinan seurakunnan pyhästä leposijasta, Betholom Row'sta, joka tuhoutui kaupungin kehityksen vuoksi. "Hautausmaa oli alun perin paljon suurempi kuin se on nyt", hän sanoi katsoen portin yli tiheään vihreään lehdistöön, joka peittää kokonaan kaatuneet ja rikkinäiset hautakivet. "Se on peräisin 1700-luvulta ja edeltää Singers Hillin synagogaa, joka rakennettiin 1856. "Seurakunnan käyttämä edellinen rakennus oli vain muutaman metrin päässä täältä. Se on nyt vapaamuurarien temppeli. Tämä oli siis alueen juutalainen hautausmaa." Vuonna 1879 hallitus myönsi Midland Railwaylle luvan laajentaa Birmingham West Suburban Railway (BWSR) -rataa Birmingham New Streetiin, joka avattiin vuonna 1885. "He halusivat leikata rautatielinjan suoraan läpi", Rowe sanoi. "Sitä varten heidän oli saatava parlamentilta laki, joka salli maan pakkolunastuksen. "Siellä oli paljon vainajia, joita ei todellakaan olisi pitänyt siirtää, mutta koska kyseessä oli parlamentin säädös, juutalaisyhteisö ei voinut vastustaa sitä." Hänen mukaansa ruumiit ja hautakivet rautatien vaikutusalueelta siirrettiin Wittonin hautausmaalle. "Emme usko, että ruumiita vietiin toiselta puolelta", hän sanoi. "Kaikkia hautoja ei pystytty tunnistamaan, koska osa kivistä oli kaatunut ja osalla nimet olivat kuluneet pois ajan myötä. "Niinpä he laittoivat ne kaikki sivuun ja sulkivat alueen. Niille ei päässyt, ellei tiennyt, että ne olivat siellä." Noin kaksi vuotta sitten, ennen kuin aidat pystytettiin, Birminghamin Hidden Spaces -lehti julkaisi kuvia hautausmaan sisältä. "Sitä alettiin käyttää huumeisiin ja alkoholiin, mikä ei ole kunnioitettavaa, joten ovi suljettiin, ja sen jälkeen siellä on käynyt hyvin vähän ihmisiä", Rowe sanoi. Network Rail sanoi, että se oli varmistanut alueen estääkseen pääsyn junaradalle. Rouva Heath sanoi: Heath sanoi: "On todella surullista, että se on kasvanut umpeen ja että sitä on häpäisty. "Uskon kuitenkin, että tämä on vain ruumiiden leposija, ja sielu on jossain muualla." Herra Rowe sanoi: "Se on myös juutalaisten uskomus. Alue on palannut takaisin luontoon, ja me teemme oikein, kun jätämme heidät rauhaan. "Tai niin paljon rauhaa kuin Birminghamin keskustassa voi olla."</w:t>
      </w:r>
    </w:p>
    <w:p>
      <w:r>
        <w:rPr>
          <w:b/>
        </w:rPr>
        <w:t xml:space="preserve">Yhteenveto</w:t>
      </w:r>
    </w:p>
    <w:p>
      <w:r>
        <w:t xml:space="preserve">Juutalainen hautausmaa sijaitsee hylättynä ja umpeenkasvanut kaupungin keskustassa, jossa se jää huomaamatta, piilossa kolmen liikennekaistan, kanavan ja rautatien välissä. Ne, jotka tietävät, että hautausmaa on olemassa, eivät pääse sinne, koska sinne on pystytetty korkeat aidat ja portti on hitsattu kiinni. Miten tämä aikoinaan rauhallinen ja pyhä leposija on joutunut lukkojen taakse ja rakkaudettomaksi Birminghamin sisällä?</w:t>
      </w:r>
    </w:p>
    <w:p>
      <w:r>
        <w:rPr>
          <w:b/>
          <w:u w:val="single"/>
        </w:rPr>
        <w:t xml:space="preserve">Asiakirjan numero 13468</w:t>
      </w:r>
    </w:p>
    <w:p>
      <w:r>
        <w:t xml:space="preserve">Poliisi ei enää tutki Helensburghin raiskausväitteitä</w:t>
      </w:r>
    </w:p>
    <w:p>
      <w:r>
        <w:t xml:space="preserve">Hyökkäyksen kerrottiin tapahtuneen kaupungin East King Streetin lähellä, kun nainen käveli Helensburghin rautatieasemalle. Skotlannin poliisin lausunnossa sanottiin: "Alustavat tutkimukset on suoritettu. "Tutkintaryhmän päivityksen jälkeen voimme kuitenkin vahvistaa, ettemme enää suorita tutkimuksia."</w:t>
      </w:r>
    </w:p>
    <w:p>
      <w:r>
        <w:rPr>
          <w:b/>
        </w:rPr>
        <w:t xml:space="preserve">Yhteenveto</w:t>
      </w:r>
    </w:p>
    <w:p>
      <w:r>
        <w:t xml:space="preserve">Poliisi on vahvistanut, ettei se enää tutki väitteitä, joiden mukaan 22-vuotias nainen raiskattiin Helensburghissa lauantai-iltana.</w:t>
      </w:r>
    </w:p>
    <w:p>
      <w:r>
        <w:rPr>
          <w:b/>
          <w:u w:val="single"/>
        </w:rPr>
        <w:t xml:space="preserve">Asiakirjan numero 13469</w:t>
      </w:r>
    </w:p>
    <w:p>
      <w:r>
        <w:t xml:space="preserve">Bristolin ja Bathin pyöräilyreitin kapeaa osuutta laajennetaan.</w:t>
      </w:r>
    </w:p>
    <w:p>
      <w:r>
        <w:t xml:space="preserve">Työt tarkoittavat kapeimman osuuden leveyden kaksinkertaistamista kahdesta metristä neljään metriin. Polulle on perustettu kiertotie, joka vie ratsastajat Lawrence Hillin teollisuusalueen ympäri, ennen kuin se palaa takaisin polulle. Rautatien odotetaan pysyvän suljettuna noin 10 viikkoa töiden ajan.</w:t>
      </w:r>
    </w:p>
    <w:p>
      <w:r>
        <w:rPr>
          <w:b/>
        </w:rPr>
        <w:t xml:space="preserve">Yhteenveto</w:t>
      </w:r>
    </w:p>
    <w:p>
      <w:r>
        <w:t xml:space="preserve">Bristolin ja Bathin pyöräilyreitin kapeaa osuutta levennetään osana 80 000 punnan parannuksia.</w:t>
      </w:r>
    </w:p>
    <w:p>
      <w:r>
        <w:rPr>
          <w:b/>
          <w:u w:val="single"/>
        </w:rPr>
        <w:t xml:space="preserve">Asiakirjan numero 13470</w:t>
      </w:r>
    </w:p>
    <w:p>
      <w:r>
        <w:t xml:space="preserve">Brent Charlie öljynporauslautan kuoleman syksyllä mies nimetty</w:t>
      </w:r>
    </w:p>
    <w:p>
      <w:r>
        <w:t xml:space="preserve">Northumberlandin alueelta kotoisin oleva Lee Bertram putosi 16. kesäkuuta Shellin Brent Charlie -alustalta, joka sijaitsee noin 120 mailia Shetlandin Lerwickistä koilliseen. Laiturilla työskentelevät työkaverit olivat tehneet hälytyksen. Grampianin poliisi ja Health and Safety Executive (HSE) tutkivat tapausta yhdessä.</w:t>
      </w:r>
    </w:p>
    <w:p>
      <w:r>
        <w:rPr>
          <w:b/>
        </w:rPr>
        <w:t xml:space="preserve">Yhteenveto</w:t>
      </w:r>
    </w:p>
    <w:p>
      <w:r>
        <w:t xml:space="preserve">37-vuotias mies, joka kuoli pudottuaan öljynporauslautalta Pohjanmerelle, on nimetty.</w:t>
      </w:r>
    </w:p>
    <w:p>
      <w:r>
        <w:rPr>
          <w:b/>
          <w:u w:val="single"/>
        </w:rPr>
        <w:t xml:space="preserve">Asiakirjan numero 13471</w:t>
      </w:r>
    </w:p>
    <w:p>
      <w:r>
        <w:t xml:space="preserve">Colonsayn viljelty lohi pääsi karkuun Brendan-myrskyn aiheuttamien vahinkojen jälkeen.</w:t>
      </w:r>
    </w:p>
    <w:p>
      <w:r>
        <w:t xml:space="preserve">Yhtiön mukaan häkki vaurioitui, kun Brendan-myrsky kulki alueen läpi viime viikolla. Lähes 74 000 kalaa karkasi häkin verkkoon tulleen repeämän kautta. Tapaus on kolmas suuri karkaaminen Mowin uuden sukupolven suurikapasiteettisista offshore-paikoista Skotlannissa reilun vuoden aikana. Viime lokakuussa ja marraskuussa 2018 yli 48 000 lohta karkasi yrityksen Hellisayn laitosalueelta Länsisaarilla. Karkaamisilla on taloudellisia vaikutuksia kalankasvatusyrityksille. Luonnonsuojelijat ja kalastusryhmät ovat myös huolissaan siitä, että kasvatettujen ja luonnonvaraisten lohien välinen lisääntyminen vahingoittaa luonnonvaraisia kalakantoja.</w:t>
      </w:r>
    </w:p>
    <w:p>
      <w:r>
        <w:rPr>
          <w:b/>
        </w:rPr>
        <w:t xml:space="preserve">Yhteenveto</w:t>
      </w:r>
    </w:p>
    <w:p>
      <w:r>
        <w:t xml:space="preserve">Norjalainen kalankasvatusjätti Mowi on paljastanut, että kymmenet tuhannet lohet ovat karanneet yhdestä sen Colonsayn edustalla sijaitsevasta laitoksesta.</w:t>
      </w:r>
    </w:p>
    <w:p>
      <w:r>
        <w:rPr>
          <w:b/>
          <w:u w:val="single"/>
        </w:rPr>
        <w:t xml:space="preserve">Asiakirjan numero 13472</w:t>
      </w:r>
    </w:p>
    <w:p>
      <w:r>
        <w:t xml:space="preserve">Withingtonin pariskunta 80-luvulla taistella pois murtovaras aseistettu veitsellä</w:t>
      </w:r>
    </w:p>
    <w:p>
      <w:r>
        <w:t xml:space="preserve">Suur-Manchesterin poliisin mukaan mies, jolla oli 20-senttinen veitsi, yritti tunkeutua heidän kotiinsa Thurlwood Avenuella Withingtonissa perjantai-iltana. Pariskunta, molemmat 80-vuotiaita, sai haavoja käsivarsissaan ja jaloissaan "tappelussa", tiedottaja sanoi. Valkoiseksi ja 35-40-vuotiaaksi kuvailtu mies poistui tyhjin käsin, hän lisäsi. Komisario Luke Raine pyysi tietoja hyökkäyksestä, joka tapahtui noin kello 22.05 BST, ja sanoi, että kyseessä oli "kauhistuttava murto, joka kohdistui kahteen iäkkääseen yhteisön jäseneen". "He onnistuivat hämmästyttävän rohkeutensa ansiosta torjumaan hyökkääjän", hän sanoi.</w:t>
      </w:r>
    </w:p>
    <w:p>
      <w:r>
        <w:rPr>
          <w:b/>
        </w:rPr>
        <w:t xml:space="preserve">Yhteenveto</w:t>
      </w:r>
    </w:p>
    <w:p>
      <w:r>
        <w:t xml:space="preserve">Iäkäs pariskunta osoitti "huomattavaa rohkeutta", kun he taistelivat veitsen heiluttavaa miestä vastaan "kauhistuttavan murtovarkauden" aikana, poliisi on sanonut.</w:t>
      </w:r>
    </w:p>
    <w:p>
      <w:r>
        <w:rPr>
          <w:b/>
          <w:u w:val="single"/>
        </w:rPr>
        <w:t xml:space="preserve">Asiakirjan numero 13473</w:t>
      </w:r>
    </w:p>
    <w:p>
      <w:r>
        <w:t xml:space="preserve">Harvinainen Joseph Wright 1760-luvun pari maalauksia menee vasaran alle</w:t>
      </w:r>
    </w:p>
    <w:p>
      <w:r>
        <w:t xml:space="preserve">Derbyläisen taiteilijan Joseph Wrightin öljyvärimaalauksia Joseph Sikesistä ja hänen vaimostaan Janesta ei ole koskaan ollut esillä. Nyt huutokauppiaat aikovat myydä ne, ja niistä odotetaan saatavan vähintään 50 000 puntaa. Joseph Wright oli kuuluisa tehdaskohtausten maalaamisesta teollisen vallankumouksen aikana. Nottinghamshiren Newarkissa asuneen Sikesin muotokuvassa hänellä on turkoosi takki, jossa on pitsinen röyhelö. Hän kuoli vuonna 1798. Rouva Sikesillä on hiuksissaan helminauha ja helmiä. Muotokuvat tulevat myyntiin 24. maaliskuuta. Joseph Wright 1734-1797 Lähde: Joseph Wright 1734-1797: BBC Your Paintings</w:t>
      </w:r>
    </w:p>
    <w:p>
      <w:r>
        <w:rPr>
          <w:b/>
        </w:rPr>
        <w:t xml:space="preserve">Yhteenveto</w:t>
      </w:r>
    </w:p>
    <w:p>
      <w:r>
        <w:t xml:space="preserve">Myydään kuuluisan taiteilijan 1700-luvulla maalaamat muotokuvat varakkaasta pariskunnasta, joita ei ole koskaan ollut esillä.</w:t>
      </w:r>
    </w:p>
    <w:p>
      <w:r>
        <w:rPr>
          <w:b/>
          <w:u w:val="single"/>
        </w:rPr>
        <w:t xml:space="preserve">Asiakirjan numero 13474</w:t>
      </w:r>
    </w:p>
    <w:p>
      <w:r>
        <w:t xml:space="preserve">Covid: Intian vaihtoehdon matkustussuositusten muutos aiheuttaa hämmennystä</w:t>
      </w:r>
    </w:p>
    <w:p>
      <w:r>
        <w:t xml:space="preserve">Hallitus yritti hillitä Covidin intialaisen muunnoksen leviämistä ja kehotti asukkaita välttämään matkustamista kahdeksalle pahiten saastuneelle alueelle ja sieltä pois. Tätä alkuperäistä neuvoa, joka julkaistiin viime perjantaina ilman suurta meteliä, päivitettiin päiviä myöhemmin sanomalla, että matkustaminen olisi "minimoitava", sekä muistuttamalla, että on tavattava ulkona ja pysyttävä 2 metrin etäisyydellä toisista kotitalouksista mahdollisuuksien mukaan. Alkuperäisen neuvon ja sen jatkotoimien välillä oli lyhyt aika, mutta kolme Kirkleesin kunnan asukasta on kertonut BBC:lle, että ero oli tarpeeksi suuri vaikuttaakseen heihin. Cheryl Burns pitää kahvilaa Huddersfieldissä ja lomamökkiä Holmfirthissä, ja hän sanoo, että ensimmäinen neuvo oli "tuhoisa". Hän oli avannut lomamökkinsä huhtikuussa ja tervehti ensimmäisiä sisäasiakkaita kahvilassaan vain viikko sitten. "Sitten tämä tuli julki, eikä kukaan tiennyt. Se on pelkkää kaaosta. Tuntui siltä, että kaikki vietiin takaisin", hän sanoo. Hän sanoo olevansa helpottunut siitä, että neuvoja on päivitetty, mutta "vahinko on jo tapahtunut". "Olen puhunut ystävilleni, jotka työskentelevät vieraanvaraisuudessa, ja he ovat jo joutuneet peruuttamaan varauksia ja maksamaan ihmisille rahoja takaisin", hän sanoo. Hänen mukaansa ala on jo kärsinyt kovia kolhuja, ja hän pelkää, että virallisten ohjeiden aiheuttama sekaannus saa ihmiset epäröimään vierailujaan. "Vaikka he ovat selventäneet asiaa, se herättää epäilyksiä ihmisten mielissä. Emme halua, että ihmiset ovat hermostuneita." "Tarpeetonta sekaannusta" Jonathan Hughes, 58, sairastaa syöpää, joka on kuolemansairaus. Hän asuu Gomersalissa ja aikoi lähteä Edinburghiin 1. kesäkuuta tapaamaan poikaansa. Hotellissa, jossa he olivat aikoneet yöpyä, oli seitsemän päivän peruutusoikeus, joten heillä ei ollut muuta vaihtoehtoa kuin perua matka tiistaina, hän sanoo. "Meistä tuntui, että meidät oli aika lailla pompotettu tilanteeseen, jossa emme halunneet olla. "Olimme käyttäneet melko paljon rahaa, koska minulla on rajallinen aika nauttia, emmekä halunneet menettää sitä." Jonathan sanoo, että sekaannus oli "niin tarpeeton", ja hän ihmettelee, miksi se julkaistiin hallituksen verkkosivuilla perjantai-iltana. Hän sanoo, että hänen mielestään näyttää siltä, että jollakulla oli liian kiire viikonloppuun ajatellakseen seurauksia. Jonathan sanoo, että hotelli antoi heille luvan siirtää varaustaan, ja hän toivoo pääsevänsä vielä 1. kesäkuuta lomalle suunnitelmiensa mukaisesti. "Huone on vielä vapaana, joten peli voi vielä kulkea", hän sanoo. "Kaikki voi muuttua taas" Elizabeth Pannellin poika viettää 1-vuotissyntymäpäiväänsä 29. toukokuuta ilman suuria juhlia. "Poikani syntyi ensimmäisen lukituksen aikana, ja hänen ensimmäinen elinvuotensa on kulunut eristyksissä minun ja hänen isänsä kanssa", 30-vuotias Cleckheatonista kotoisin oleva nainen kertoo. Hän on päättänyt olla järjestämättä juhlia Covidiin liittyvien huolien vuoksi, vaikka ystävät ja perhe kyselivät, onko hänellä. "Olin hyvin varovainen ja pidättelin minkään suunnittelua. Kun kaikki räjähti alkuviikosta, tunsin itseni oikeutetuksi. Nyt kaikki on muuttunut." Elizabeth sanoo, ettei hän olisi järjestänyt juhlia uudelleen, vaikka olisi järjestänytkin. "Luulen, että olisin vain jättänyt asian sikseen, sillä hallitus ei tiedä itse, millä sivulla se on, ja kaikki voi muuttua taas parissa päivässä. "Kaupunkien sulkeminen ei ole mielestäni oikea tapa toimia. Kyse on testaamisesta ja jäljittämisestä ja ihmisten rokottamisesta." Seuraa BBC Yorkshirea Facebookissa, Twitterissä ja Instagramissa. Lähetä juttuideoita osoitteeseen yorkslincs.news@bbc.co.uk tai lähetä video tästä. Aiheeseen liittyvät Internet-linkit Hallituksen koronavirusrajoitukset</w:t>
      </w:r>
    </w:p>
    <w:p>
      <w:r>
        <w:rPr>
          <w:b/>
        </w:rPr>
        <w:t xml:space="preserve">Yhteenveto</w:t>
      </w:r>
    </w:p>
    <w:p>
      <w:r>
        <w:t xml:space="preserve">Jos puhut ihmisille jollakin niistä kahdeksasta alueesta, joihin Intian koronavirusvariantti on pahimmin iskenyt, kuulet todennäköisesti sanoja "hämmentynyt" ja "turhautunut". Hallitus julkaisi ja sitten muutti matkustusohjeita huolenaihealueilla asuville sen jälkeen, kun sitä syytettiin "salakavalista paikallisista lukituksista". BBC on puhunut Kirkleesissa, Länsi-Yorkshiressä asuvien ihmisten kanssa näiden ilmeisen sekavien viestien vaikutuksesta.</w:t>
      </w:r>
    </w:p>
    <w:p>
      <w:r>
        <w:rPr>
          <w:b/>
          <w:u w:val="single"/>
        </w:rPr>
        <w:t xml:space="preserve">Asiakirjan numero 13475</w:t>
      </w:r>
    </w:p>
    <w:p>
      <w:r>
        <w:t xml:space="preserve">Presidentti voi jatkaa neuvotteluja - JVP</w:t>
      </w:r>
    </w:p>
    <w:p>
      <w:r>
        <w:t xml:space="preserve">JVP:n mediasihteeri ja parlamentaarikko Wimal Weervansa sanoi BBC Sandehasya -lehdelle, että presidentin ei tarvitse olla huolissaan JVP:n vastalauseista ISGA:n suhteen. "Tiedotusvälineet raportoivat valikoivasti, että presidentti kannattaa ISGA:n ehdotuksiin perustuvia neuvotteluja", Weeravansa sanoi. Wimal Weeravansa ja Elle Gunawansa thero ovat Lontoossa osana Patrioottisen kansallisen liikkeen (PNM) Euroopan-propagandakampanjaa. "Jos presidentti kannattaa ISGA:n ehdotuksiin perustuvia neuvotteluja, miksi Jan Petersonin piti lähteä tyhjin käsin?" Weeravansa kysyi. Norjan ulkoministeri Jan Petersen oli Sri Lankassa tapaamassa presidentti Chandrika Bandaranaike Kumaratungea ja tamilitiikerijohtaja Velupillai Prabhakarania yrittäen elvyttää pysähtyneitä rauhanneuvotteluja. LTTE vaatii, että tulevien neuvottelujen olisi perustuttava ISGA:n ehdotuksiin. Aikaisemmissa lehdistötiedotteissa ja keskusteluissa vierailevien diplomaattien kanssa presidentti on ilmaissut näkemyksensä, jonka mukaan hänen hallituksensa suostuu menemään neuvottelupöytään ISGA:n ehdotusten pohjalta. Anteeksipyyntöä pyydetty Vastauksena oppositiojohtaja Ranil Wickramasinghen vaatimukseen, jonka mukaan JVP:n olisi pyydettävä julkisesti anteeksi Sri Lankan rauhanprosessin keskeyttämistä, Weerawansa sanoi, että UNP:n olisi ensin pyydettävä anteeksi kaikkea aiempaa toimintaansa. "UNP:n pitäisi pyytää anteeksi kaikkia johtajien väärinkäytöksiä JR Jayawardhanasta Ranil Wickramasinghelle, mukaan lukien tulitaukosopimuksen allekirjoittaminen." Tulitaukosopimus allekirjoitettiin helmikuussa 2002 Ranil Wickramasinghen johtaman silloisen Sri Lankan hallituksen ja LTTE:n välillä. JVP:n ylin johtaja sanoi, että UNP vain toistaa LTTE:n vaatimukset. "Useiden puolueiden, myös JVP:n, kanta on, että mitään väliaikaista itsehallintoa, joka sulkee pois pysyvän ratkaisun kansalliseen kysymykseen, ei pitäisi pitää rauhanneuvottelujen perustana", Weeravansa sanoi. Kirjoita meille: sinhala@bbc.co.uk</w:t>
      </w:r>
    </w:p>
    <w:p>
      <w:r>
        <w:rPr>
          <w:b/>
        </w:rPr>
        <w:t xml:space="preserve">Yhteenveto</w:t>
      </w:r>
    </w:p>
    <w:p>
      <w:r>
        <w:t xml:space="preserve">Presidentti Chandrika Bandaranaike Kumaratunga voi aloittaa rauhanneuvottelut LTTE:n viimeisimpien ehdotusten pohjalta, jos hän hyväksyy tamilitiikerien esittämän väliaikaisen itsehallintoviranomaisen (ISGA), sanoo hallituksen nuorempi kumppani Janatha Vimukthi Peramuna (JVP).</w:t>
      </w:r>
    </w:p>
    <w:p>
      <w:r>
        <w:rPr>
          <w:b/>
          <w:u w:val="single"/>
        </w:rPr>
        <w:t xml:space="preserve">Asiakirjan numero 13476</w:t>
      </w:r>
    </w:p>
    <w:p>
      <w:r>
        <w:t xml:space="preserve">Newryn ja Carlingfordin välisen viheryhteyden rakentaminen viivästyy kuukausia.</w:t>
      </w:r>
    </w:p>
    <w:p>
      <w:r>
        <w:t xml:space="preserve">Clanrye-joen ja Newryn kanavan välissä kulkeva viheryhteys ulottuu kaupungin Albert Basinista Victoria Locksiin lähellä rajaa. Sen oli alun perin määrä avautua tässä kuussa. Newry, Mourne and Down Council vahvisti kuitenkin, että rakennustyöt eivät ole valmistuneet aikataulussa. Uutta avajaispäivää ei ole vielä vahvistettu, mutta sen odotetaan olevan muutaman kuukauden päässä.</w:t>
      </w:r>
    </w:p>
    <w:p>
      <w:r>
        <w:rPr>
          <w:b/>
        </w:rPr>
        <w:t xml:space="preserve">Yhteenveto</w:t>
      </w:r>
    </w:p>
    <w:p>
      <w:r>
        <w:t xml:space="preserve">EU:n rahoittama viheryhteys, joka yhdistäisi Newryn ja Louthin kreivikunnassa sijaitsevan Carlingfordin, on viivästynyt useilla kuukausilla.</w:t>
      </w:r>
    </w:p>
    <w:p>
      <w:r>
        <w:rPr>
          <w:b/>
          <w:u w:val="single"/>
        </w:rPr>
        <w:t xml:space="preserve">Asiakirjan numero 13477</w:t>
      </w:r>
    </w:p>
    <w:p>
      <w:r>
        <w:t xml:space="preserve">Mies pidätetty Kilbirnie poliisin ampumisen jälkeen</w:t>
      </w:r>
    </w:p>
    <w:p>
      <w:r>
        <w:t xml:space="preserve">Poliisi oli lauantaina kertonut, että poliisit olivat ampuneet 24-vuotiaan miehen. Se oli seurausta operaatiosta, jossa ampuma-aseisiin erikoistuneet poliisit saartoivat talon Bankfaulds Avenuella Kilbirniessä. Pidätetyn miehen odotetaan saapuvan Kilmarnockin sheriffituomioistuimeen perjantaina.</w:t>
      </w:r>
    </w:p>
    <w:p>
      <w:r>
        <w:rPr>
          <w:b/>
        </w:rPr>
        <w:t xml:space="preserve">Yhteenveto</w:t>
      </w:r>
    </w:p>
    <w:p>
      <w:r>
        <w:t xml:space="preserve">24-vuotias mies on pidätetty Pohjois-Ayrshiressä sattuneen välikohtauksen yhteydessä, jossa poliisi avasi tulen.</w:t>
      </w:r>
    </w:p>
    <w:p>
      <w:r>
        <w:rPr>
          <w:b/>
          <w:u w:val="single"/>
        </w:rPr>
        <w:t xml:space="preserve">Asiakirjan numero 13478</w:t>
      </w:r>
    </w:p>
    <w:p>
      <w:r>
        <w:t xml:space="preserve">Kenen tiedämme kirjoittaneen epäluottamuslauseen?</w:t>
      </w:r>
    </w:p>
    <w:p>
      <w:r>
        <w:t xml:space="preserve">Aina kun konservatiivien takapenkkikomitean 1922 puheenjohtaja Sir Graham Brady saa kirjeitä 15 prosentilta puolueen kansanedustajista, käynnistetään salainen äänestys. Jos rouva May voittaa, he eivät voi haastaa hänen pääministerikauttaan vielä vuoteen. Mutta jos hän häviää, järjestetään johtajavaalit, eikä hän saa asettua ehdolle. (Prosessin näet alla olevasta grafiikasta) Tässä on luettelo kansanedustajista, jotka ovat julkisesti kertoneet jättäneensä kirjeet:</w:t>
      </w:r>
    </w:p>
    <w:p>
      <w:r>
        <w:rPr>
          <w:b/>
        </w:rPr>
        <w:t xml:space="preserve">Yhteenveto</w:t>
      </w:r>
    </w:p>
    <w:p>
      <w:r>
        <w:t xml:space="preserve">Theresa May joutuu taistelemaan johtajuudestaan sen jälkeen, kun ainakin 48 hänen oman puolueensa jäsentä on kirjallisesti ilmoittanut menettäneensä luottamuksensa häneen.</w:t>
      </w:r>
    </w:p>
    <w:p>
      <w:r>
        <w:rPr>
          <w:b/>
          <w:u w:val="single"/>
        </w:rPr>
        <w:t xml:space="preserve">Asiakirjan numero 13479</w:t>
      </w:r>
    </w:p>
    <w:p>
      <w:r>
        <w:t xml:space="preserve">Pohjanmeren öljytyöntekijät saapuvat maihin Aberdeeniin.</w:t>
      </w:r>
    </w:p>
    <w:p>
      <w:r>
        <w:t xml:space="preserve">Sadat työntekijät joutuivat pulaan, kun lähes neljännes alan laivastosta joutui lentokieltoon Super Puman pudottua Shetlandin edustalla. Talisman Energy UK lähetti aluksen noutamaan kymmeniä myöhässä olevia työntekijöitä ja toimittamaan sijaishenkilöstöä heidän tilalleen. Island Enforcer lähti Aberdeenista sunnuntai-iltana ja palasi tiistaina. CHC:n operoima Super Puma EC 225 -lentokone syöksyi ojaan lennon aikana West Phoenix -porauslautalle Shetlandin länsipuolella viime maanantaina. Kaikki koneessa olleet 19 miestä pelastettiin. Lento-onnettomuustutkijat totesivat, että helikopterin vaihteiston akseli oli murtunut.</w:t>
      </w:r>
    </w:p>
    <w:p>
      <w:r>
        <w:rPr>
          <w:b/>
        </w:rPr>
        <w:t xml:space="preserve">Yhteenveto</w:t>
      </w:r>
    </w:p>
    <w:p>
      <w:r>
        <w:t xml:space="preserve">Pohjanmeren öljytyöntekijät, jotka joutuivat jäämään öljynporauslautoille viime viikolla tapahtuneen helikopterin uppoamisen jälkeen, ovat palanneet kotiin veneellä.</w:t>
      </w:r>
    </w:p>
    <w:p>
      <w:r>
        <w:rPr>
          <w:b/>
          <w:u w:val="single"/>
        </w:rPr>
        <w:t xml:space="preserve">Asiakirjan numero 13480</w:t>
      </w:r>
    </w:p>
    <w:p>
      <w:r>
        <w:t xml:space="preserve">Pariisin poliisi löysi leijonanpennun Lamborghinista</w:t>
      </w:r>
    </w:p>
    <w:p>
      <w:r>
        <w:t xml:space="preserve">Pysäyttäessään vihreän Lamborghinin poliisit huomasivat kuljettajan ottavan kuvia eläimen kanssa. 33-vuotias mies väitti, että kyseessä oli "vain kissa", mutta hänet pidätettiin. Naaraspentu, jonka sanotaan olevan nimeltään "Putin" ja joka on noin kahden ja puolen kuukauden ikäinen, on viety 30 Millions d'Amis -järjestön ylläpitämään eläinsuojaan. Viime kuussa toinen pentu löydettiin asunnosta Pariisin esikaupunkialueelta.</w:t>
      </w:r>
    </w:p>
    <w:p>
      <w:r>
        <w:rPr>
          <w:b/>
        </w:rPr>
        <w:t xml:space="preserve">Yhteenveto</w:t>
      </w:r>
    </w:p>
    <w:p>
      <w:r>
        <w:t xml:space="preserve">Pariisin Champs-Élysées-kadulla partioivat poliisit saivat ilmoituksen luksusautossa olevasta leijonanpennusta.</w:t>
      </w:r>
    </w:p>
    <w:p>
      <w:r>
        <w:rPr>
          <w:b/>
          <w:u w:val="single"/>
        </w:rPr>
        <w:t xml:space="preserve">Asiakirjan numero 13481</w:t>
      </w:r>
    </w:p>
    <w:p>
      <w:r>
        <w:t xml:space="preserve">Wickin Caithnessin yleissairaalan siisteyden parantaminen</w:t>
      </w:r>
    </w:p>
    <w:p>
      <w:r>
        <w:t xml:space="preserve">Healthcare Environment Inspectorate (HEI) löysi likaisia ja saastuneita potilasvälineitä 74-paikkaisen sairaalan kahdesta alueesta viime vuoden syyskuussa. Tämän seurauksena NHS Highlandia pyydettiin täyttämään kolme vaatimusta ja kolme suositusta puhtauden parantamiseksi. HEI totesi, että kun sen tarkastajat vierailivat toukokuussa, kaikki tarkastetut potilasvälineet ja osastot olivat puhtaita. NHS Highland on ollut tyytyväinen viimeisimpään raporttiin.</w:t>
      </w:r>
    </w:p>
    <w:p>
      <w:r>
        <w:rPr>
          <w:b/>
        </w:rPr>
        <w:t xml:space="preserve">Yhteenveto</w:t>
      </w:r>
    </w:p>
    <w:p>
      <w:r>
        <w:t xml:space="preserve">Wickissä sijaitsevan Caithnessin yleissairaalan puhtaustaso on parantunut, ovat hygieniatarkastajat todenneet.</w:t>
      </w:r>
    </w:p>
    <w:p>
      <w:r>
        <w:rPr>
          <w:b/>
          <w:u w:val="single"/>
        </w:rPr>
        <w:t xml:space="preserve">Asiakirjan numero 13482</w:t>
      </w:r>
    </w:p>
    <w:p>
      <w:r>
        <w:t xml:space="preserve">Colin McNair: "Pilasin huippujalkapalloilijan urani huumeiden takia</w:t>
      </w:r>
    </w:p>
    <w:p>
      <w:r>
        <w:t xml:space="preserve">Jalkapallouransa alussa Colin McNairilla oli maailma jalkojensa juuressa. Hän sanoi: "Se oli minulle unelmien täyttymys. Olin unelmoinut koko elämäni ajan vain siitä; halusin olla jalkapalloilija. "Olin onnekas, että pääsin huipputasolle. Hearts, Falkirk, Motherwell, ennen kuin olin 21-vuotias. Sitten tutustuin ja kokeilin hieman huumeita, ja se oli vain syöksykierre hyvin nopeasti." Seuraavien 25 vuoden aikana Colin menetti kaiken. Hän vietti aikaa vankilassa ja päätyi kerjäämään Glasgow'n kaduille myytyään talonsa käteisellä ja kulutettuaan kaiken huumeisiin. Hän selitti: "Silloin tiesin tarvitsevani apua, kun istuin kadulla kerjäämässä ja kun mielenterveyteni romuttui. "Huumeet eivät enää tehonneet; ne poistivat vain fyysisen vieroitusoireen. Siinä kaikki, mitä ne olivat tehneet, ne olivat lakanneet toimimasta. Olin vain hyvin huonossa jamassa. Periaatteessa halusin kuolla käyttöni päätteeksi, mutta minulla ei ollut rohkeutta lopettaa elämääni." 'Tuhannet ihmiset' Colin sanoo, että hoito ja tuki toipumisessa on ratkaisevan tärkeää, mutta hän joutui odottamaan sitä pitkään. "Ensimmäisellä kerralla kesti kuusi ja puoli kuukautta", hän sanoi. "Ja luulin pääseväni sisään, koska en ollut koskaan ennen ollut hoidossa, mutta se on prosessi, joka sinun on tarkoitus käydä läpi, siellä on tuhansia ihmisiä, jotka haluavat samanlaista apua kuin sinä. Joten kyse on vain siitä, että 'kun numerosi tulee esiin, soitamme sinulle'." Colin viettää nyt aikaansa vapaaehtoistyönä Hamilton Academicalissa auttaen muita riippuvuudesta ja toipumisesta kärsiviä ihmisiä. Hän sanoi: "En ole koskaan nähnyt, että Colin on niin hyvä ihminen, että hän voi auttaa ihmisiä: "Tulin siis tänne Hamilton Acciesiin. Täällä on ihmisiä, jotka ovat riippuvaisia, joiden perheenjäsenet ovat riippuvaisia. "Menneisyyteni jalkapallon parissa toi minut tänne, ja se on ollut yksi elämäni hienoimmista asioista - rakastan sitä." "Se on todella hienoa."</w:t>
      </w:r>
    </w:p>
    <w:p>
      <w:r>
        <w:rPr>
          <w:b/>
        </w:rPr>
        <w:t xml:space="preserve">Yhteenveto</w:t>
      </w:r>
    </w:p>
    <w:p>
      <w:r>
        <w:t xml:space="preserve">Lupaava jalkapalloilija Colin McNair on puhunut BBC Skotlannille siitä, miten hän liukastui huumeiden maailmaan. Hän on kuitenkin voittanut tapansa ja on nyt palannut rakastamansa pelin pariin - vapaaehtoisena auttamassa muita alkoholi- ja huumeriippuvuuden vitsauksesta kärsiviä.</w:t>
      </w:r>
    </w:p>
    <w:p>
      <w:r>
        <w:rPr>
          <w:b/>
          <w:u w:val="single"/>
        </w:rPr>
        <w:t xml:space="preserve">Asiakirjan numero 13483</w:t>
      </w:r>
    </w:p>
    <w:p>
      <w:r>
        <w:t xml:space="preserve">Intian olisi "tutkittava</w:t>
      </w:r>
    </w:p>
    <w:p>
      <w:r>
        <w:t xml:space="preserve">Kalastusministeri Felix Perera sanoi keskiviikkona, että Sri Lanka on pyytänyt täysimittaista tutkimusta, jotta Canisius Fernandon kuoleman takana oleva totuus saataisiin selville. Hänet ammuttiin perjantaina Madurain keskusvankilassa, jonne hän oli mennyt tapaamaan kolmea srilankalaista kalastajaa, jotka olivat vangittuina luvattomasta pääsystä Intian vesille. Sri Lankan ammattiyhdistysjohtajat ovat myös kehottaneet Intian ja Sri Lankan hallituksia käynnistämään oikeudellisen tutkinnan.</w:t>
      </w:r>
    </w:p>
    <w:p>
      <w:r>
        <w:rPr>
          <w:b/>
        </w:rPr>
        <w:t xml:space="preserve">Yhteenveto</w:t>
      </w:r>
    </w:p>
    <w:p>
      <w:r>
        <w:t xml:space="preserve">Sri Lankan hallitus on ehdottanut, että Intian keskushallinto ottaisi vastuulleen kalastajien ammattiyhdistysjohtaja Canisius Fernandon kuoleman tutkinnan.</w:t>
      </w:r>
    </w:p>
    <w:p>
      <w:r>
        <w:rPr>
          <w:b/>
          <w:u w:val="single"/>
        </w:rPr>
        <w:t xml:space="preserve">Asiakirjan numero 13484</w:t>
      </w:r>
    </w:p>
    <w:p>
      <w:r>
        <w:t xml:space="preserve">Työväenpuolue ei ole vielä sopinut lukukausimaksujen rahoituksesta</w:t>
      </w:r>
    </w:p>
    <w:p>
      <w:r>
        <w:t xml:space="preserve">Nick RobinsonPoliittinen päätoimittaja Peter Mandelson, aiemmin yliopistoista vastaava ministeri, pitää myöhemmin tänään puheen, jossa hän varoittaa, että yliopistoille on korvattava täysimääräisesti kaikki niiden tulojen leikkaukset, jotka johtuvat lukukausimaksuista saatavien tulojen leikkauksista. Yliopistojen vararehtorit varoittivat hiljattain The Times -lehdelle seurauksista, joita ne voisivat joutua kohtaamaan. Varjo-elinkeinoministeri Chuka Umunna ja varjoyliopistoministeri Liam Byrne ovat esittäneet tätä väitettä siitä lähtien, kun Ed Miliband ilmoitti vuonna 2011 haluavansa lähteä vaaleihin lupaamalla lukukausimaksujen leikkauksen. Puolue ei kuitenkaan ole vielä sopinut, mistä löytyisi 1,7 miljardia puntaa vuodessa, jotka tarvitaan tämän politiikan rahoittamiseen. Lähteet kertoivat minulle, että politiikan kehittämisprosessi on käynnissä.</w:t>
      </w:r>
    </w:p>
    <w:p>
      <w:r>
        <w:rPr>
          <w:b/>
        </w:rPr>
        <w:t xml:space="preserve">Yhteenveto</w:t>
      </w:r>
    </w:p>
    <w:p>
      <w:r>
        <w:t xml:space="preserve">Ymmärtääkseni Labour-puolue ei ole vieläkään sopinut siitä, miten se rahoittaa lukukausimaksujen alentamisen 9 000 punnasta 6 000 puntaan vuodessa, vaikka asiasta on määrä ilmoittaa viikon kuluttua.</w:t>
      </w:r>
    </w:p>
    <w:p>
      <w:r>
        <w:rPr>
          <w:b/>
          <w:u w:val="single"/>
        </w:rPr>
        <w:t xml:space="preserve">Asiakirjan numero 13485</w:t>
      </w:r>
    </w:p>
    <w:p>
      <w:r>
        <w:t xml:space="preserve">London's Burning -tähti John Alford kiistää "poliisin hyökkäyksen</w:t>
      </w:r>
    </w:p>
    <w:p>
      <w:r>
        <w:t xml:space="preserve">Näyttelijä ilmoitti nimensä John Shannon, kun hän saapui Highbury Cornerin tuomaristuomioistuimeen. 46-vuotias kertoi tuomareille, että Alford oli taiteilijanimi. Pohjois-Lontoon Hollowaysta kotoisin oleva Shannon vapautettiin takuita vastaan 29. marraskuuta pidettävään oikeudenkäyntiin samassa tuomioistuimessa. Hän tunnusti syyttömyytensä kahteen poliisin pahoinpitelyyn ja syyllisyytensä Camdenin kaupunginvaltuustolle kuuluvan ajoneuvon rikollisesta vahingoittamisesta. Syytteet johtuvat 1. syyskuuta Hollowayssa sattuneesta välikohtauksesta. Aiheeseen liittyvät Internet-linkit HM Courts &amp; Tribunals Service (HM Courts &amp; Tribunals Service)</w:t>
      </w:r>
    </w:p>
    <w:p>
      <w:r>
        <w:rPr>
          <w:b/>
        </w:rPr>
        <w:t xml:space="preserve">Yhteenveto</w:t>
      </w:r>
    </w:p>
    <w:p>
      <w:r>
        <w:t xml:space="preserve">Entinen Grange Hillin ja London's Burningin tähti John Alford on kiistänyt hyökänneensä kahden poliisin kimppuun välikohtauksen jälkeen, jossa hän vahingoitti roska-autoa, kuten oikeus kuuli.</w:t>
      </w:r>
    </w:p>
    <w:p>
      <w:r>
        <w:rPr>
          <w:b/>
          <w:u w:val="single"/>
        </w:rPr>
        <w:t xml:space="preserve">Asiakirjan numero 13486</w:t>
      </w:r>
    </w:p>
    <w:p>
      <w:r>
        <w:t xml:space="preserve">Acas kutsuttiin koolle Aberdeenin neuvoston palkankorotuskiistassa</w:t>
      </w:r>
    </w:p>
    <w:p>
      <w:r>
        <w:t xml:space="preserve">Riita koskee sitä, saavatko työntekijät ylimääräistä rahaa, joka heille oli määrä maksaa osana sopimuksiaan. Neuvosto toivoi säästävänsä rahaa lykkäämällä palkankorotuksia. Neuvoston tiedottajan mukaan asia oli "pettymys" ja toivottiin, että Acas voisi päästä sopimukseen.</w:t>
      </w:r>
    </w:p>
    <w:p>
      <w:r>
        <w:rPr>
          <w:b/>
        </w:rPr>
        <w:t xml:space="preserve">Yhteenveto</w:t>
      </w:r>
    </w:p>
    <w:p>
      <w:r>
        <w:t xml:space="preserve">Aberdeenin kaupunginvaltuuston palkankorotuksia koskeva kiista on siirretty sovittelupalvelu Acasin käsiteltäväksi sen jälkeen, kun ammattiyhdistysneuvottelut kariutuivat.</w:t>
      </w:r>
    </w:p>
    <w:p>
      <w:r>
        <w:rPr>
          <w:b/>
          <w:u w:val="single"/>
        </w:rPr>
        <w:t xml:space="preserve">Asiakirjan numero 13487</w:t>
      </w:r>
    </w:p>
    <w:p>
      <w:r>
        <w:t xml:space="preserve">Swansean nainen löytää KFC:n kanasta paistetun "käytä mennessä" -etiketin</w:t>
      </w:r>
    </w:p>
    <w:p>
      <w:r>
        <w:t xml:space="preserve">Lana Taylor, 23, löysi paistetun etiketin ostettuaan luuttoman banketin drive-thru-ravintolasta Llansamletissa. Morristonista kotoisin oleva Taylor sanoi: "Se on ällöttävää, eikä kenenkään pitäisi koskaan joutua törmäämään tällaiseen ruoassaan." Hän sanoi: "Se on ällöttävää, eikä kenenkään pitäisi joutua törmäämään tällaiseen ruoassaan." KFC pyysi anteeksi ja sanoi, että se oli tarjonnut hänelle täyden hyvityksen ja korvaavia ateriakuponkeja "hyvän tahdon eleenä". Taylor sanoi kuitenkin, ettei hän "koskaan enää söisi KFC:ssä".</w:t>
      </w:r>
    </w:p>
    <w:p>
      <w:r>
        <w:rPr>
          <w:b/>
        </w:rPr>
        <w:t xml:space="preserve">Yhteenveto</w:t>
      </w:r>
    </w:p>
    <w:p>
      <w:r>
        <w:t xml:space="preserve">Swanseassa asuva KFC:n asiakas kauhistui löytäessään kanansa sisältä kypsennetyn "viimeinen käyttöpäivä"-merkinnän.</w:t>
      </w:r>
    </w:p>
    <w:p>
      <w:r>
        <w:rPr>
          <w:b/>
          <w:u w:val="single"/>
        </w:rPr>
        <w:t xml:space="preserve">Asiakirjan numero 13488</w:t>
      </w:r>
    </w:p>
    <w:p>
      <w:r>
        <w:t xml:space="preserve">Espanjasta karkotettu mies syytettynä Islingtonin murhasta</w:t>
      </w:r>
    </w:p>
    <w:p>
      <w:r>
        <w:t xml:space="preserve">Jack Stevens, 19, pidätettiin Espanjassa 27-vuotiaan Nashon Esbrandin murhasta Islingtonissa 24. elokuuta 2017. Stevensin jäljille päästiin Met Police -poliisin, National Crime Agencyn ja Espanjan viranomaisten tutkinnan jälkeen. Kaksi 18- ja 20-vuotiasta miestä sekä 16-vuotias poika vangittiin kesäkuussa Esbrandin murhasta. Esbrand oli joutunut ryhmän nurkkaan ja hänet oli puukotettu kuoliaaksi Mitchinson Roadilla Islingtonissa. Herra Stevens on määrätty tutkintavankeuteen Old Bailey -oikeuteen 3. syyskuuta.</w:t>
      </w:r>
    </w:p>
    <w:p>
      <w:r>
        <w:rPr>
          <w:b/>
        </w:rPr>
        <w:t xml:space="preserve">Yhteenveto</w:t>
      </w:r>
    </w:p>
    <w:p>
      <w:r>
        <w:t xml:space="preserve">Eurooppalaisella pidätysmääräyksellä Yhdistyneeseen kuningaskuntaan palautettu mies on saapunut oikeuteen syytettynä Lontoossa tehdystä murhasta.</w:t>
      </w:r>
    </w:p>
    <w:p>
      <w:r>
        <w:rPr>
          <w:b/>
          <w:u w:val="single"/>
        </w:rPr>
        <w:t xml:space="preserve">Asiakirjan numero 13489</w:t>
      </w:r>
    </w:p>
    <w:p>
      <w:r>
        <w:t xml:space="preserve">Newryn neuvoston on maksettava takaisin 23 000 puntaa katedraalin vieressä olevasta televisioruudusta.</w:t>
      </w:r>
    </w:p>
    <w:p>
      <w:r>
        <w:t xml:space="preserve">Cormac CampbellBBC News NI:n kaakkoinen toimittaja Vuonna 2015 Newryn, Mournen ja Downin neuvosto pystytti suuren näytön Newryn katedraalin viereen. Katolinen kirkko sanoi, että sitä ei ollut kuultu näytöstä ja että se rikkoi suunnittelusääntöjä. Suunnitteluluvat kumottiin ja valkokangas purettiin ja myytiin. Tuolloin Newryn katedraalin kaanon Francis Brown kertoi BBC:lle, että kirkko ja seurakuntalaiset olivat "iloisia" tuomioistuimen päätöksestä. Seurakunnan on nyt maksettava takaisin 23 193 puntaa yhteisöministeriölle sen jälkeen, kun ministeriö piti alkuperäistä maksua "sääntöjenvastaisena". Maksu on määrä hyväksyä Newryn, Mournen ja Downin neuvoston kokouksessa maanantaina.</w:t>
      </w:r>
    </w:p>
    <w:p>
      <w:r>
        <w:rPr>
          <w:b/>
        </w:rPr>
        <w:t xml:space="preserve">Yhteenveto</w:t>
      </w:r>
    </w:p>
    <w:p>
      <w:r>
        <w:t xml:space="preserve">Valtuusto joutuu maksamaan takaisin yli 23 000 puntaa hallituksen ministeriölle sen jälkeen, kun suuri televisioruutu oli pystytetty ilman asianmukaisia rakennuslupia.</w:t>
      </w:r>
    </w:p>
    <w:p>
      <w:r>
        <w:rPr>
          <w:b/>
          <w:u w:val="single"/>
        </w:rPr>
        <w:t xml:space="preserve">Asiakirjan numero 13490</w:t>
      </w:r>
    </w:p>
    <w:p>
      <w:r>
        <w:t xml:space="preserve">Guernseyn bailiwickin merienergian vaikutuksia koskeva tutkimus valmis</w:t>
      </w:r>
    </w:p>
    <w:p>
      <w:r>
        <w:t xml:space="preserve">Maailman voimakkaimpiin kuuluvilla vuorovesivirtauksilla on mahdollista tuottaa enemmän energiaa kuin saaret itse asiassa käyttäisivät. Uusiutuvia energialähteitä käsittelevä toimikunta on arvioinut teknologisia vaikutuksia luontoon, maisemaan sekä merenkulkuun ja merenkulkuun liittyviin kysymyksiin. Raportoituja riskejä ovat muun muassa luontotyyppien vahingoittuminen, melu ja rannikon eroosio. Kaikkia, joilla on näkemyksiä raportin havainnoista, pyydetään ilmoittamaan niistä komissiolle 10. syyskuuta mennessä.</w:t>
      </w:r>
    </w:p>
    <w:p>
      <w:r>
        <w:rPr>
          <w:b/>
        </w:rPr>
        <w:t xml:space="preserve">Yhteenveto</w:t>
      </w:r>
    </w:p>
    <w:p>
      <w:r>
        <w:t xml:space="preserve">Uusiutuvan merienergian mahdollisia vaikutuksia Bailiwickin vesillä koskeva laaja tutkimus on saatu päätökseen.</w:t>
      </w:r>
    </w:p>
    <w:p>
      <w:r>
        <w:rPr>
          <w:b/>
          <w:u w:val="single"/>
        </w:rPr>
        <w:t xml:space="preserve">Asiakirjan numero 13491</w:t>
      </w:r>
    </w:p>
    <w:p>
      <w:r>
        <w:t xml:space="preserve">Uuden-Seelannin Christchurchissa voimakas järistys</w:t>
      </w:r>
    </w:p>
    <w:p>
      <w:r>
        <w:t xml:space="preserve">Raporttien mukaan 5,0 magnitudin järistys katkaisi sähkö- ja puhelinpalvelut, ja jotkut asukkaat pakenivat kaduille. Maanjäristys tapahtui noin klo 11.30 paikallista aikaa (22.30 GMT maanantaina). Eteläsaarella sijaitseva Christchurch toipuu yhä 4. syyskuuta sattuneen 7,1 magnitudin järistyksen aiheuttamista vahingoista, vaikka kukaan ei saanut surmansa. Tiistaina tapahtunut järistys iski noin 10 kilometriä kaupungista lounaaseen, ja sen epikeskus oli 9 kilometriä maanpinnan alapuolella, kertoi maan geologinen virasto GNS Science. Kaupunkia ovat ravistelleet monet jälkijäristykset sen jälkeen, kun viime kuun maanjäristys tuhosi rakennuksia ja teitä. Osa Christchurchin historiallisimmista rakennuksista vaurioitui korjauskelvottomiksi.</w:t>
      </w:r>
    </w:p>
    <w:p>
      <w:r>
        <w:rPr>
          <w:b/>
        </w:rPr>
        <w:t xml:space="preserve">Yhteenveto</w:t>
      </w:r>
    </w:p>
    <w:p>
      <w:r>
        <w:t xml:space="preserve">Uuden-Seelannin Christchurchin kaupunkia on ravistellut voimakas maanjäristys kuusi viikkoa sen jälkeen, kun voimakkaampi järistys aiheutti laajoja tuhoja.</w:t>
      </w:r>
    </w:p>
    <w:p>
      <w:r>
        <w:rPr>
          <w:b/>
          <w:u w:val="single"/>
        </w:rPr>
        <w:t xml:space="preserve">Asiakirjan numero 13492</w:t>
      </w:r>
    </w:p>
    <w:p>
      <w:r>
        <w:t xml:space="preserve">Cairngorms puhdistetaan käyttämättömistä hiihtovälineistä</w:t>
      </w:r>
    </w:p>
    <w:p>
      <w:r>
        <w:t xml:space="preserve">Highlands and Islands Enterprise (HIE), joka omistaa CairnGorm Mountain -lumilajikeskuksen ja sen köysiradan, teettää työn. Aviemoressa sijaitseva insinööritoimisto McGowan Ltd on saanut 267 000 punnan arvoisen sopimuksen työn tekemisestä. Helikopterin avulla ei-toivotut materiaalit kuljetetaan pois, mikä HIE:n mukaan parantaa maisemaa.</w:t>
      </w:r>
    </w:p>
    <w:p>
      <w:r>
        <w:rPr>
          <w:b/>
        </w:rPr>
        <w:t xml:space="preserve">Yhteenveto</w:t>
      </w:r>
    </w:p>
    <w:p>
      <w:r>
        <w:t xml:space="preserve">Cairngormsin hiihtoalueelta poistetaan käyttämättömät hiihtohissiä varten tarkoitetut laitteet, betonialustat ja lumiaidat.</w:t>
      </w:r>
    </w:p>
    <w:p>
      <w:r>
        <w:rPr>
          <w:b/>
          <w:u w:val="single"/>
        </w:rPr>
        <w:t xml:space="preserve">Asiakirjan numero 13493</w:t>
      </w:r>
    </w:p>
    <w:p>
      <w:r>
        <w:t xml:space="preserve">Mitä Obama ja Xi sanoivat Afrikalle</w:t>
      </w:r>
    </w:p>
    <w:p>
      <w:r>
        <w:t xml:space="preserve">Damian ZaneBBC News Tasavertainen kumppanuus? Molemmat johtajat puhuivat aiemmista suhteista maanosaan. Presidentti Xi: "Kiinan ja Afrikan ystävyydestä on tehnyt kestävää ja voimakasta se, että molempia osapuolia on aina ohjannut periaate, jonka mukaan toisiaan kohdellaan tasavertaisina... Kiina ja Afrikka pysyvät ikuisesti hyvinä ystävinä, kumppaneina ja veljinä." Presidentti Obama: "Presidenttinä olen työskennellyt muuttaakseni Amerikan ja Afrikan suhdetta - niin, että todella kuuntelemme afrikkalaisia ystäviämme ja teemme yhteistyötä tasavertaisina kumppaneina." Molemmat presidentit käyttivät sanaa "kumppanit", mutta ero on silti olemassa. Afrikka-analyytikko Aubrey Hruby sanoo, että Kiina pystyy korostamaan yhteistä kehityskokemusta Afrikan kanssa, kun taas Yhdysvallat on joutunut tekemään enemmän töitä tasavertaisen kumppanuuden toteuttamiseksi. Puhukaa vai olkaa hiljaa? Vaikka Yhdysvaltain presidentti puhui Afrikan ratkaisevan omat ongelmansa, hän sanoi, että hän ei pelkää ottaa esille ihmisoikeuskysymyksiä, kun taas Kiinan johtaja korosti Kiinan politiikkaa, jonka mukaan Kiina ei puutu asioihin. Presidentti Obama: "Kun kansalaiset eivät voi käyttää oikeuksiaan, maailmalla on velvollisuus puhua asiasta. Ja Amerikka tekee niin, vaikka se on joskus epämukavaa, vaikka se joskus kohdistuu ystäviimme." Presidentti Xi: "Meidän olisi kunnioitettava toistemme valitsemaa kehityspolkua...". Kiina uskoo vahvasti, että Afrikka kuuluu Afrikan kansalle ja että Afrikan asioista pitäisi päättää Afrikan kansan." Miten tehdä bisnestä Presidentti Obaman tämänvuotinen matka Afrikkaan ajoitettiin samaan aikaan Keniassa järjestettävän Global Entrepreneurship Summit -huippukokouksen kanssa. Hruby sanoo, että Obama tuli yksityisen yritystoiminnan kehittämisen puolesta ja toi mukanaan potentiaalisia sijoittajia, kun taas presidentti Xi korosti suurta infrastruktuurin kehittämistä. Presidentti Obama: "Yrittäjyys luo uusia työpaikkoja ja uusia yrityksiä, uusia tapoja tarjota peruspalveluja, uusia tapoja nähdä maailma - se on vaurauden kipinä." Presidentti Xi: "Meidän olisi hyödynnettävä täysimääräisesti poliittisen keskinäisen luottamuksen vahvuuksia... ja keskityttävä teollisen kapasiteetin yhteistyöhön sekä... teollistamiseen." Mandela-sitaatti Molemmat johtajat katsoivat tarpeelliseksi mainita Etelä-Afrikan edesmenneen presidentin Nelson Mandelan, vaikka he valitsivatkin sitaatteja, joissa korostettiin eri asioita. Presidentti Xi: "Presidentti Nelson Mandela... sanoi: 'Olemme afrikkalaisen vuosisadan kynnyksellä, vuosisadan, jolloin Afrikka ottaa sille kuuluvan paikan maailman kansojen joukossa'. En voisi olla enempää samaa mieltä tästä lausunnosta." Presidentti Obama: "Nelson Mandela opetti meille: 'Vapaana oleminen ei merkitse pelkästään omien kahleidensa riisumista, vaan sitä, että elää tavalla, joka kunnioittaa ja lisää muiden vapautta'".". Rauha ja edistys Molemmat miehet päättivät yhdistää turvallisuuden ja kehityksen ja tarjosivat mielellään maansa apua. Heidän painotuksensa oli jälleen hieman erilainen: Presidentti Xi: "Köyhyys on kaaoksen perimmäinen syy, kun taas rauha on kehityksen tae...". Kiina on valmis osallistumaan aktiivisesti Afrikan ponnisteluihin rauhan ja turvallisuuden ylläpitämiseen ja vahvistamiseen tähtäävien valmiuksien kehittämiseksi." Kiina on valmis osallistumaan aktiivisesti Afrikan ponnisteluihin rauhan ja turvallisuuden ylläpitämiseksi ja vahvistamiseksi." Presidentti Obama: "Afrikan edistyminen riippuu myös turvallisuudesta ja rauhasta... Nyt kun Afrikka vastustaa terrorismia ja konflikteja, haluan teidän tietävän, että Yhdysvallat seisoo rinnallanne." Huomaa ero Nämä sanapilvet on luotu näiden kahden miehen puheista: Lisää aiheesta Kiina Afrikassa: BBC:llä on erityinen sarja Kiinan roolista Afrikassa.</w:t>
      </w:r>
    </w:p>
    <w:p>
      <w:r>
        <w:rPr>
          <w:b/>
        </w:rPr>
        <w:t xml:space="preserve">Yhteenveto</w:t>
      </w:r>
    </w:p>
    <w:p>
      <w:r>
        <w:t xml:space="preserve">Kiinan presidentti Xi Jinping ja Yhdysvaltain presidentti Barack Obama ovat molemmat pitäneet suuria puheita Afrikassa tänä vuonna. Presidentti Xi puhui viime viikolla valtionpäämiehille Johannesburgissa Etelä-Afrikassa järjestetyssä huippukokouksessa, ja heinäkuussa presidentti Obama puhui Afrikan unionin päämajassa Addis Abebassa Etiopiassa. Heidän puheissaan on huomattavia yhtäläisyyksiä ja mielenkiintoisia eroja.</w:t>
      </w:r>
    </w:p>
    <w:p>
      <w:r>
        <w:rPr>
          <w:b/>
          <w:u w:val="single"/>
        </w:rPr>
        <w:t xml:space="preserve">Asiakirjan numero 13494</w:t>
      </w:r>
    </w:p>
    <w:p>
      <w:r>
        <w:t xml:space="preserve">Mansaaren julkiset tuulipuistokommentit "arvokkaita".</w:t>
      </w:r>
    </w:p>
    <w:p>
      <w:r>
        <w:t xml:space="preserve">Rhiannon-hankkeen takana oleva Celtic Array on juuri saanut päätökseen toisen kuulemiskierroksen. Rhiannonissa olisi noin 440 turbiinia, ja se sijaitsisi 34 kilometrin päässä Mansaaren rannikosta. Yhtiön tiedottajan mukaan kaikki kokouksissa kerätyt yleisön kommentit otetaan huomioon suunnitteluhakemuksessa. Hän lisäsi: "Oli arvokasta tavata niin monia paikallisen yhteisön jäseniä ja kuulla ihmisten näkemyksiä ehdotuksistamme." Centrican ja tanskalaisen Dong Energyn yhteisyritys Celtic Array järjestää ehdotuksista julkisen kuulemisen 19. toukokuuta asti. Rakennushanke käsittäisi jopa 440 turbiinia, kahdeksan merellä sijaitsevaa sähköasemaa ja neljä majoituslauttaa.</w:t>
      </w:r>
    </w:p>
    <w:p>
      <w:r>
        <w:rPr>
          <w:b/>
        </w:rPr>
        <w:t xml:space="preserve">Yhteenveto</w:t>
      </w:r>
    </w:p>
    <w:p>
      <w:r>
        <w:t xml:space="preserve">Isle Manin rannikon edustalla sijaitsevaa tuulipuistohanketta koskevista yleisötilaisuuksista saatu palaute "otetaan huolellisesti huomioon" suunnitteluprosessissa, sanovat rakennuttajat.</w:t>
      </w:r>
    </w:p>
    <w:p>
      <w:r>
        <w:rPr>
          <w:b/>
          <w:u w:val="single"/>
        </w:rPr>
        <w:t xml:space="preserve">Asiakirjan numero 13495</w:t>
      </w:r>
    </w:p>
    <w:p>
      <w:r>
        <w:t xml:space="preserve">Wolverhampton Civic Hall: 70 vuotta nyrkkeilyä</w:t>
      </w:r>
    </w:p>
    <w:p>
      <w:r>
        <w:t xml:space="preserve">Wolverhampton Civic Hallissa järjestettiin ensimmäinen ottelu 8. maaliskuuta 1943, ja sen jälkeen otteluihin on osallistunut yli 1100 ammattinyrkkeilijää. Sir Henry Cooper, Joe Calzaghe, Richie Woodhall ja Ron Gray ovat yksi niistä, jotka ovat ottaneet hallissa. Useita nyrkkeilijöitä kutsuttiin lauantaina tapahtumaan hallissa. Järjestäjien mukaan 1 170 mitalia jaetaan ottelijoille tai heidän perheilleen.</w:t>
      </w:r>
    </w:p>
    <w:p>
      <w:r>
        <w:rPr>
          <w:b/>
        </w:rPr>
        <w:t xml:space="preserve">Yhteenveto</w:t>
      </w:r>
    </w:p>
    <w:p>
      <w:r>
        <w:t xml:space="preserve">Länsi-Midlandsissa sijaitseva tapahtumapaikka juhlistaa 70-vuotista taivaltaan ammattinyrkkeilyotteluiden järjestämisessä tarjoamalla mitaleja kaikille siellä ottelleille nyrkkeilijöille.</w:t>
      </w:r>
    </w:p>
    <w:p>
      <w:r>
        <w:rPr>
          <w:b/>
          <w:u w:val="single"/>
        </w:rPr>
        <w:t xml:space="preserve">Asiakirjan numero 13496</w:t>
      </w:r>
    </w:p>
    <w:p>
      <w:r>
        <w:t xml:space="preserve">Suunnitelmat Donald Trumpin toisesta golfkentästä Aberdeenshireen jätetty</w:t>
      </w:r>
    </w:p>
    <w:p>
      <w:r>
        <w:t xml:space="preserve">Trump-organisaatio on toimittanut Aberdeenshire Councilille yksityiskohtaiset suunnitelmat 18-reikäisestä kentästä Menien nykyisen kentän eteläpuolelle. Kenttä nimettäisiin Mary MacLeod Course -kentäksi amerikkalaisen suurpäämiehen skotlantilaissyntyisen äidin mukaan. Trump sanoi: "Ennennäkemätön kysyntä pelata mestaruuskenttäämme on nopeuttanut suunnitelmiamme."</w:t>
      </w:r>
    </w:p>
    <w:p>
      <w:r>
        <w:rPr>
          <w:b/>
        </w:rPr>
        <w:t xml:space="preserve">Yhteenveto</w:t>
      </w:r>
    </w:p>
    <w:p>
      <w:r>
        <w:t xml:space="preserve">Donald Trumpin Aberdeenshireen sijaitsevan lomakeskuksen toista golfkenttää koskeva suunnitteluhakemus on jätetty.</w:t>
      </w:r>
    </w:p>
    <w:p>
      <w:r>
        <w:rPr>
          <w:b/>
          <w:u w:val="single"/>
        </w:rPr>
        <w:t xml:space="preserve">Asiakirjan numero 13497</w:t>
      </w:r>
    </w:p>
    <w:p>
      <w:r>
        <w:t xml:space="preserve">M4 Slough'n lähellä avataan uudelleen 200 litran dieselvuodon jälkeen onnettomuuden jälkeen.</w:t>
      </w:r>
    </w:p>
    <w:p>
      <w:r>
        <w:t xml:space="preserve">Törmäys, jossa oli osallisena kuusi ajoneuvoa, sulki tiistaiaamuna moottoritien liittymien 7 ja 6 välillä itään päin. Useat ihmiset saivat lieviä vammoja, kertoi Thames Valleyn poliisi. Tie jouduttiin päällystämään uudelleen. Highways England twiittasi myöhemmin, että M4:n osuus oli avattu kokonaan uudelleen tiistaina noin kello 19.30 GMT. South Central Ambulance Service (SCAS) kertoi, että se kutsuttiin paikalle noin kello 08.40, ja kolme potilasta hoidettiin paikan päällä ennen kuin heidät vietiin Wexham Park Hospitaliin Sloughiin.</w:t>
      </w:r>
    </w:p>
    <w:p>
      <w:r>
        <w:rPr>
          <w:b/>
        </w:rPr>
        <w:t xml:space="preserve">Yhteenveto</w:t>
      </w:r>
    </w:p>
    <w:p>
      <w:r>
        <w:t xml:space="preserve">M4-valtatie Slough'n lähellä on avattu uudelleen sen jälkeen, kun se oli suljettu 200 litraa dieseliä vuotaneen onnettomuuden vuoksi.</w:t>
      </w:r>
    </w:p>
    <w:p>
      <w:r>
        <w:rPr>
          <w:b/>
          <w:u w:val="single"/>
        </w:rPr>
        <w:t xml:space="preserve">Asiakirjan numero 13498</w:t>
      </w:r>
    </w:p>
    <w:p>
      <w:r>
        <w:t xml:space="preserve">Voiko taidetta ja taiteilijaa erottaa toisistaan?</w:t>
      </w:r>
    </w:p>
    <w:p>
      <w:r>
        <w:t xml:space="preserve">Will GompertzArts editor@WillGompertzBBCon Twitter Yli tusina naista on viime viikkoina tullut esiin ja syyttänyt Cosbya seksuaalisesta hyväksikäytöstä. Koomikko ei ole suoraan puuttunut syytöksiin, mutta hänen asianajajansa ovat kuvailleet niitä "epäuskottaviksi" ja "herjaaviksi". Miten tämä vaikuttaa siihen, miten suhtaudumme jälkikäteen hänen työhönsä? Voimmeko arvioida taideteosta puhtaasti sen omien ansioiden perusteella - olipa kyseessä sitten elokuva, maalaus, näytelmä tai komediasarja - vai otammeko väistämättä huomioon sen luojan luonteen?</w:t>
      </w:r>
    </w:p>
    <w:p>
      <w:r>
        <w:rPr>
          <w:b/>
        </w:rPr>
        <w:t xml:space="preserve">Yhteenveto</w:t>
      </w:r>
    </w:p>
    <w:p>
      <w:r>
        <w:t xml:space="preserve">Yhdysvaltalainen kaapelitelevisioasema on päättänyt poistaa 1980-luvun komediasarja The Cosby Show'n uusinnat ohjelmistostaan näyttelijä Bill Cosbyn seksuaalista hyväksikäyttöä koskevien syytösten vuoksi.</w:t>
      </w:r>
    </w:p>
    <w:p>
      <w:r>
        <w:rPr>
          <w:b/>
          <w:u w:val="single"/>
        </w:rPr>
        <w:t xml:space="preserve">Asiakirjan numero 13499</w:t>
      </w:r>
    </w:p>
    <w:p>
      <w:r>
        <w:t xml:space="preserve">Metalliyhtye Slipknot "järkyttynyt hautavarkaudesta</w:t>
      </w:r>
    </w:p>
    <w:p>
      <w:r>
        <w:t xml:space="preserve">Bändi kirjoitti verkkosivuillaan, että "gargoylen ja Buddhan patsaat" olivat kadonneet. He vetosivat esineiden palauttamiseen "ilman kysymyksiä" ja pyysivät lisätietoja. Gray, 38, kuoli toukokuussa 2010 vahingossa morfiinin yliannostukseen. Muusikon yllättävä kuolema on jättänyt Iowassa toimivan yhtyeen tulevaisuuden epävarmaksi. Samassa tiedotteessa yhtye kiitti faneja "jatkuvasta tuesta tänä vaikeana aikana". Kunnianosoituksia Graylle järjestettiin viime kesän Download-festivaaleilla ja rocklehti Kerrang! vuotuisissa palkinnoissa elokuussa. Slipknotin viimeinen studioalbumi All Hope Is Gone debytoi Yhdysvaltain Billboard-listan ykkösenä vuonna 2008.</w:t>
      </w:r>
    </w:p>
    <w:p>
      <w:r>
        <w:rPr>
          <w:b/>
        </w:rPr>
        <w:t xml:space="preserve">Yhteenveto</w:t>
      </w:r>
    </w:p>
    <w:p>
      <w:r>
        <w:t xml:space="preserve">Metalliyhtye Slipknot sanoo olevansa "järkyttynyt" sen jälkeen, kun aiemmin tänä vuonna kuolleen basisti Paul Grayn haudalle jätetyt lahjat vietiin.</w:t>
      </w:r>
    </w:p>
    <w:p>
      <w:r>
        <w:rPr>
          <w:b/>
          <w:u w:val="single"/>
        </w:rPr>
        <w:t xml:space="preserve">Asiakirjan numero 13500</w:t>
      </w:r>
    </w:p>
    <w:p>
      <w:r>
        <w:t xml:space="preserve">Guernseyn uudet suunnitelmat suuremmasta teurastamosta</w:t>
      </w:r>
    </w:p>
    <w:p>
      <w:r>
        <w:t xml:space="preserve">Laitos hakee lupaa tehdä uudesta rakennuksesta pidempi, leveämpi ja korkeampi kuin aiemmissa suunnitelmissa oli esitetty. Laitoksen mukaan koon kasvattaminen johtuu laitoksessa tarvittavien laitteiden mitoista. Se sanoi myös, että teurastamon 2 miljoonan punnan talousarvio ei kasvaisi. Tiedottajan mukaan kokoero ei estäisi laitoksen valmistumista vuoden 2013 alkuun mennessä. Osavaltiot hyväksyivät uuden teurastamon rakentamisen maaliskuussa. Se sijoitetaan Longue Hougueen jo olemassa olevan naudanruhojen polttolaitoksen läheisyyteen.</w:t>
      </w:r>
    </w:p>
    <w:p>
      <w:r>
        <w:rPr>
          <w:b/>
        </w:rPr>
        <w:t xml:space="preserve">Yhteenveto</w:t>
      </w:r>
    </w:p>
    <w:p>
      <w:r>
        <w:t xml:space="preserve">Guernseyyn voidaan rakentaa suurempi teurastamo, jos saaren kauppa- ja työllisyysosaston uudet suunnitelmat hyväksytään.</w:t>
      </w:r>
    </w:p>
    <w:p>
      <w:r>
        <w:rPr>
          <w:b/>
          <w:u w:val="single"/>
        </w:rPr>
        <w:t xml:space="preserve">Asiakirjan numero 13501</w:t>
      </w:r>
    </w:p>
    <w:p>
      <w:r>
        <w:t xml:space="preserve">Essexin poliisi hyllytetty yksiselitteisen kuvavalituksen vuoksi</w:t>
      </w:r>
    </w:p>
    <w:p>
      <w:r>
        <w:t xml:space="preserve">Essexin PC:n väitetään lähettäneen sen sosiaalisen verkostoitumissivuston kautta Rayleigh'n alueella asuvalle naiselle. Konstaapelin oletetaan ottaneen yhteyttä kantelijaan sen jälkeen, kun tämä oli soittanut numeroon 999. Essexin poliisin tiedottaja sanoi, että poliisi tutkii "väitettä sopimattomasta viestinnästä". Hän lisäsi, että poliisi pidätettiin virantoimituksesta kesäkuun lopulla. Poliisi ei vahvistanut hänen henkilöllisyyttään.</w:t>
      </w:r>
    </w:p>
    <w:p>
      <w:r>
        <w:rPr>
          <w:b/>
        </w:rPr>
        <w:t xml:space="preserve">Yhteenveto</w:t>
      </w:r>
    </w:p>
    <w:p>
      <w:r>
        <w:t xml:space="preserve">Poliisia on syytetty siitä, että hän on lähettänyt itsestään seksuaalisesti ilmeisen kuvan naiselle, joka soitti hätänumeroon, kuten on käynyt ilmi.</w:t>
      </w:r>
    </w:p>
    <w:p>
      <w:r>
        <w:rPr>
          <w:b/>
          <w:u w:val="single"/>
        </w:rPr>
        <w:t xml:space="preserve">Asiakirjan numero 13502</w:t>
      </w:r>
    </w:p>
    <w:p>
      <w:r>
        <w:t xml:space="preserve">Ehdotus A14:n parantamiseksi keskeytetty</w:t>
      </w:r>
    </w:p>
    <w:p>
      <w:r>
        <w:t xml:space="preserve">Tie olisi levennetty kuusikaistaiseksi Cambridgen ja Huntingdonin välillä. 1,1 miljardin punnan arvoisen hankkeen oli tarkoitus vähentää ruuhkia yhdellä Itä-Englannin vilkkaimmista teistä, ja yritykset ja parlamentin jäsenet olivat tukeneet sitä. Valtiovarainministeri Danny Alexander sanoi, että edellinen hallitus oli sitoutunut "käyttämään rahaa, jota sillä ei yksinkertaisesti ollut".</w:t>
      </w:r>
    </w:p>
    <w:p>
      <w:r>
        <w:rPr>
          <w:b/>
        </w:rPr>
        <w:t xml:space="preserve">Yhteenveto</w:t>
      </w:r>
    </w:p>
    <w:p>
      <w:r>
        <w:t xml:space="preserve">Ehdotukset A14-tien parantamiseksi Cambridgeshiren alueella on keskeytetty osana hallituksen säästösuunnitelmia.</w:t>
      </w:r>
    </w:p>
    <w:p>
      <w:r>
        <w:rPr>
          <w:b/>
          <w:u w:val="single"/>
        </w:rPr>
        <w:t xml:space="preserve">Asiakirjan numero 13503</w:t>
      </w:r>
    </w:p>
    <w:p>
      <w:r>
        <w:t xml:space="preserve">Gazprom saattaa laajentaa Itämeren putkea Yhdistyneeseen kuningaskuntaan.</w:t>
      </w:r>
    </w:p>
    <w:p>
      <w:r>
        <w:t xml:space="preserve">Gazpromin toimitusjohtaja Aleksei Miller kertoi asiasta televisiossa ja lisäsi, että brittiläinen energiakonserni BP oli "osoittanut kiinnostusta". Nord Stream -kaasuputki kulkee tällä hetkellä Venäjän rannikolta Pietarin läheltä Pohjois-Saksaan. Sekä valtiojohtoinen Gazprom että BP eivät ole olleet tavoitettavissa kommentointiin. Nord Streamin ensimmäinen kaasuputki avattiin viime marraskuussa, ja toista, niin ikään Venäjän ja Saksan välistä kaasuputkea rakennetaan parhaillaan. Venäjä toimittaa kaksi viidesosaa Euroopan kaasuntuonnista.</w:t>
      </w:r>
    </w:p>
    <w:p>
      <w:r>
        <w:rPr>
          <w:b/>
        </w:rPr>
        <w:t xml:space="preserve">Yhteenveto</w:t>
      </w:r>
    </w:p>
    <w:p>
      <w:r>
        <w:t xml:space="preserve">Associated Pressin mukaan venäläinen kaasujätti Gazprom saattaa laajentaa Itämeren kaasuputkea Yhdistyneeseen kuningaskuntaan.</w:t>
      </w:r>
    </w:p>
    <w:p>
      <w:r>
        <w:rPr>
          <w:b/>
          <w:u w:val="single"/>
        </w:rPr>
        <w:t xml:space="preserve">Asiakirjan numero 13504</w:t>
      </w:r>
    </w:p>
    <w:p>
      <w:r>
        <w:t xml:space="preserve">Moldin Clwyd Theatr Cymru -teatterin talousarvioon kohdistuu "suuria leikkauksia".</w:t>
      </w:r>
    </w:p>
    <w:p>
      <w:r>
        <w:t xml:space="preserve">Viranomaisen on säästettävä 52,8 miljoonaa puntaa seuraavien kolmen vuoden aikana, joten Moldissa sijaitsevalle Clwyd Theatr Cymru -teatterille yleensä varatut varat ovat vaarassa, sanovat pomot. He haluavat, että Walesin hallitus auttaa rahoittamaan muita kuin lakisääteisiä palveluja, kuten teattereiden tukemista. Walesin hallitusta on pyydetty kommentoimaan asiaa. Neuvoston organisaatiomuutoksesta vastaava päällikkö Ian Bancroft sanoi, että Clwyd Theatr Cymru on muiden palvelujen ohella tunnistettu talousarviosuunnitteluprosessissa "alttiiksi suurille leikkauksille". Hänen mukaansa teatterin budjetti on tällä hetkellä 5,3 miljoonaa puntaa, josta yli puolet (2,6 miljoonaa puntaa) saadaan palkkioista ja myynnistä, 1,8 miljoonaa puntaa Walesin taideneuvostolta ja 800 000 puntaa neuvostolta.</w:t>
      </w:r>
    </w:p>
    <w:p>
      <w:r>
        <w:rPr>
          <w:b/>
        </w:rPr>
        <w:t xml:space="preserve">Yhteenveto</w:t>
      </w:r>
    </w:p>
    <w:p>
      <w:r>
        <w:t xml:space="preserve">Flintshiren valtuusto varoittaa, että se ei ehkä enää pysty rahoittamaan kreivikunnan lippulaivateatteria 800 000 punnalla budjettileikkausten vuoksi.</w:t>
      </w:r>
    </w:p>
    <w:p>
      <w:r>
        <w:rPr>
          <w:b/>
          <w:u w:val="single"/>
        </w:rPr>
        <w:t xml:space="preserve">Asiakirjan numero 13505</w:t>
      </w:r>
    </w:p>
    <w:p>
      <w:r>
        <w:t xml:space="preserve">Caithnessin maatilalta varastettu lampaita</w:t>
      </w:r>
    </w:p>
    <w:p>
      <w:r>
        <w:t xml:space="preserve">Poliisin mukaan 10 eläintä uskotaan viedyn pellolta Wattenin alueella 30. tammikuuta kello 15:00 ja seuraavan päivän kello 15:00 välisenä aikana. Northern Constabulary pyysi tietoja tapauksesta ja silminnäkijöitä epäilyttävästä toiminnasta alueella tuolloin. Kaikkia, joilla on tietoja, on pyydetty ottamaan yhteyttä Wickin poliisiin tai Crimestoppersiin.</w:t>
      </w:r>
    </w:p>
    <w:p>
      <w:r>
        <w:rPr>
          <w:b/>
        </w:rPr>
        <w:t xml:space="preserve">Yhteenveto</w:t>
      </w:r>
    </w:p>
    <w:p>
      <w:r>
        <w:t xml:space="preserve">Caithnessin maatilalta on ilmoitettu varastetun lampaita.</w:t>
      </w:r>
    </w:p>
    <w:p>
      <w:r>
        <w:rPr>
          <w:b/>
          <w:u w:val="single"/>
        </w:rPr>
        <w:t xml:space="preserve">Asiakirjan numero 13506</w:t>
      </w:r>
    </w:p>
    <w:p>
      <w:r>
        <w:t xml:space="preserve">Miten laiton vedonlyönti toimii ja mitä pelkoja sillä on?</w:t>
      </w:r>
    </w:p>
    <w:p>
      <w:r>
        <w:t xml:space="preserve">Puneet Pal SinghBusiness Reporter, BBC News, Singapore Suurin takaisku on tullut laittoman vedonlyönnin lisääntymisestä. Ala on kasvanut paitsi tulojensa myös ulottuvuuksiensa osalta, ja nyt pelätään sen vaikutusta urheilutapahtumien lopputuloksiin. Syytökset eri urheilulajeissa tapahtuneesta vedonlyönnin sopimisesta otteluissa ovat jälleen kerran saaneet urheilujärjestöt ja lainsäätäjät eri puolilla maailmaa huolestumaan, ja ne yrittävät löytää keinoja torjua alan kasvavaa voimaa.</w:t>
      </w:r>
    </w:p>
    <w:p>
      <w:r>
        <w:rPr>
          <w:b/>
        </w:rPr>
        <w:t xml:space="preserve">Yhteenveto</w:t>
      </w:r>
    </w:p>
    <w:p>
      <w:r>
        <w:t xml:space="preserve">Vedonlyönti ja urheilu ovat kuuluneet yhteen jo vuosisatojen ajan. Näiden kahden väliset suhteet ovat kuitenkin huonontuneet.</w:t>
      </w:r>
    </w:p>
    <w:p>
      <w:r>
        <w:rPr>
          <w:b/>
          <w:u w:val="single"/>
        </w:rPr>
        <w:t xml:space="preserve">Asiakirjan numero 13507</w:t>
      </w:r>
    </w:p>
    <w:p>
      <w:r>
        <w:t xml:space="preserve">Rosie Cooperin ja Jess Phillipsin tappouhkaukset: Mies syytteessä</w:t>
      </w:r>
    </w:p>
    <w:p>
      <w:r>
        <w:t xml:space="preserve">Rakeem Malikia, joka on tällä hetkellä Birminghamin vankilassa, syytetään myös haitallisten viestien lähettämisestä Theresa Maylle tämän ollessa pääministerinä. Poliisin mukaan 52-vuotiasta syytetään neljästä tappouhkauksesta ja kahdesta ilkivaltaisesta viestinnästä. Hänen on määrä saapua Birminghamin oikeusistuimeen 6. tammikuuta. Birminghamin Yardleyn kansanedustaja Phillips ja Länsi-Lancashiren kansanedustaja Cooper joutuivat uhkailun kohteeksi toukokuun ja marraskuun välisenä aikana, poliisi kertoo.</w:t>
      </w:r>
    </w:p>
    <w:p>
      <w:r>
        <w:rPr>
          <w:b/>
        </w:rPr>
        <w:t xml:space="preserve">Yhteenveto</w:t>
      </w:r>
    </w:p>
    <w:p>
      <w:r>
        <w:t xml:space="preserve">Miestä on syytetty uhkausten lähettämisestä silloisten kansanedustajien Rosie Cooperin ja Jess Phillipsin tappamiseksi.</w:t>
      </w:r>
    </w:p>
    <w:p>
      <w:r>
        <w:rPr>
          <w:b/>
          <w:u w:val="single"/>
        </w:rPr>
        <w:t xml:space="preserve">Asiakirjan numero 13508</w:t>
      </w:r>
    </w:p>
    <w:p>
      <w:r>
        <w:t xml:space="preserve">Copelandin valtuuston päällikön 120 000 punnan palkka hylättiin.</w:t>
      </w:r>
    </w:p>
    <w:p>
      <w:r>
        <w:t xml:space="preserve">Copelandin kunnanvaltuutetut äänestivät Paul Walkerin viran lakkauttamisesta ja hänen tehtäviensä jakamisesta muiden johtajien kesken. Hänen viimeinen palkkansa ja 119 321 punnan irtisanomiskorvaus rahoitetaan säästöillä, viranomainen ilmoitti. Irtisanomista ehdotti kunnan vaaleilla valittu pormestari Mike Starkie, joka kertoi valtuutetuille, että se säästäisi kaupungille 142 287 puntaa vuodessa.</w:t>
      </w:r>
    </w:p>
    <w:p>
      <w:r>
        <w:rPr>
          <w:b/>
        </w:rPr>
        <w:t xml:space="preserve">Yhteenveto</w:t>
      </w:r>
    </w:p>
    <w:p>
      <w:r>
        <w:t xml:space="preserve">Valtuusto, joka lakkautti toimitusjohtajansa viran, on maksanut hänelle 120 000 punnan korvauksen.</w:t>
      </w:r>
    </w:p>
    <w:p>
      <w:r>
        <w:rPr>
          <w:b/>
          <w:u w:val="single"/>
        </w:rPr>
        <w:t xml:space="preserve">Asiakirjan numero 13509</w:t>
      </w:r>
    </w:p>
    <w:p>
      <w:r>
        <w:t xml:space="preserve">My Big Fat Gypsy Wedding -kaksoset löydettiin "löydetyn muistiinpanon jälkeen".</w:t>
      </w:r>
    </w:p>
    <w:p>
      <w:r>
        <w:t xml:space="preserve">Kaksikko, jotka molemmat olivat puukirurgeja, löydettiin vierekkäin Dibden Lanelta lähellä Sevenoaksia 28. joulukuuta. He olivat viettäneet 32-vuotissyntymäpäiviään noin kaksi viikkoa aiemmin. Perheenjäseniä ei ollut paikalla lyhyessä alustavassa kuulemisessa, kun Maidstonessa aloitettiin tutkinta. Vanhempi kuolinsyyntutkija Roger Hatch sanoi: "Ymmärtääkseni olosuhteet olivat sellaiset, että perheenjäsen soitti poliisille löydettyään itsemurhaviestin." Joe oli kahden lapsen isä ja naimisissa Charmaine Smithin kanssa, kun taas Billy oli naimaton, kuulustelussa kerrottiin. Täydellinen tutkinta on vielä järjestettävä, mutta päivämäärää ei ole vielä määrätty. Facebookin muistosivulla, jolla on nyt yli 4 800 seuraajaa, sanottiin, että veljekset "tulivat tähän maailmaan yhdessä ja menivät seuraavaan maailmaan yhdessä". Paddy Doherty, yksi tosi-tv-ohjelman suurimmista nimistä vuonna 2014 ja Celebrity Big Brotherin voittaja, sanoi videomuistutuksessaan, että kuolemat olivat "kauhea tragedia".</w:t>
      </w:r>
    </w:p>
    <w:p>
      <w:r>
        <w:rPr>
          <w:b/>
        </w:rPr>
        <w:t xml:space="preserve">Yhteenveto</w:t>
      </w:r>
    </w:p>
    <w:p>
      <w:r>
        <w:t xml:space="preserve">Channel 4:n tosi-tv-sarjasta My Big Fat Gypsy Wedding tutkinta kuuli, että kaksosveljekset Billy ja Joe Smith löydettiin kuolleina Kentissä maaseututieltä sen jälkeen, kun sukulainen oli löytänyt itsemurhaviestin.</w:t>
      </w:r>
    </w:p>
    <w:p>
      <w:r>
        <w:rPr>
          <w:b/>
          <w:u w:val="single"/>
        </w:rPr>
        <w:t xml:space="preserve">Asiakirjan numero 13510</w:t>
      </w:r>
    </w:p>
    <w:p>
      <w:r>
        <w:t xml:space="preserve">Potentiaaliset ostajat tutustuvat Aberdeenissa sijaitsevaan pidätettyyn Malaviya Seveniin.</w:t>
      </w:r>
    </w:p>
    <w:p>
      <w:r>
        <w:t xml:space="preserve">Malaviya Seven pidätettiin viime vuoden kesäkuussa ja uudelleen lokakuussa kauppamerenkulun sääntöjen nojalla. Miehistön 24 jäsenelle maksetaan yhteensä lähes 700 000 puntaa. Alus ei mennyt kaupaksi huutokaupassa aiemmin tällä viikolla, mutta useat mahdolliset ostajat aikovat tutustua siihen. Huutokaupanpitäjä peruutti aluksen myynnistä saatuaan vain 300 000 punnan tarjouksen. Sheriffi oli viime kuussa päättänyt, että alus voidaan myydä julkisessa huutokaupassa.</w:t>
      </w:r>
    </w:p>
    <w:p>
      <w:r>
        <w:rPr>
          <w:b/>
        </w:rPr>
        <w:t xml:space="preserve">Yhteenveto</w:t>
      </w:r>
    </w:p>
    <w:p>
      <w:r>
        <w:t xml:space="preserve">Ihmiset, jotka ovat ilmaisseet kiinnostuksensa ostaa Aberdeenissa yli vuoden ajan pysäytetty huoltoalus, pääsevät tutustumaan alukseen torstaina.</w:t>
      </w:r>
    </w:p>
    <w:p>
      <w:r>
        <w:rPr>
          <w:b/>
          <w:u w:val="single"/>
        </w:rPr>
        <w:t xml:space="preserve">Asiakirjan numero 13511</w:t>
      </w:r>
    </w:p>
    <w:p>
      <w:r>
        <w:t xml:space="preserve">Jersey College for Girls -oppilaitoksessa odotetaan maksujen korotusta</w:t>
      </w:r>
    </w:p>
    <w:p>
      <w:r>
        <w:t xml:space="preserve">Opetusministeri James Reed on pyytänyt oppilaitosten johtokuntia pohtimaan, mitä seurauksia osavaltioiden vuotuisen avustuksen huomattavalla pienentämisellä on. Hän pyysi heitä myös tutkimaan, miten vanhempiin kohdistuvia vaikutuksia voitaisiin vähentää. Toimenpide on osa osavaltion julkisten menojen leikkauksia. Vielä ei tiedetä, kuinka paljon college-maksut nousisivat. Oikaisu 6. lokakuuta 2010: Tätä juttua on muutettu sen jälkeen, kun opiston rehtori oli antanut selvityksen taloudellisesta tilanteesta.</w:t>
      </w:r>
    </w:p>
    <w:p>
      <w:r>
        <w:rPr>
          <w:b/>
        </w:rPr>
        <w:t xml:space="preserve">Yhteenveto</w:t>
      </w:r>
    </w:p>
    <w:p>
      <w:r>
        <w:t xml:space="preserve">Jersey College for Girls -oppilaitoksen oppilaiden vanhemmilta saatetaan periä enemmän maksuja sen jälkeen, kun koululle kerrottiin, että se todennäköisesti menettää osan osavaltioiden myöntämästään avustuksesta.</w:t>
      </w:r>
    </w:p>
    <w:p>
      <w:r>
        <w:rPr>
          <w:b/>
          <w:u w:val="single"/>
        </w:rPr>
        <w:t xml:space="preserve">Asiakirjan numero 13512</w:t>
      </w:r>
    </w:p>
    <w:p>
      <w:r>
        <w:t xml:space="preserve">EE, 4G, BoJo, OMG, OMG</w:t>
      </w:r>
    </w:p>
    <w:p>
      <w:r>
        <w:t xml:space="preserve">Rory Cellan-JonesTeknologian kirjeenvaihtaja@BBCRoryCJon Twitter Mutta itse 4G:n osalta oli paljon kiinnostavaa. Jouluun mennessä uusi nopea verkko, joka on jo toiminnassa neljässä kaupungissa, olisi 20 miljoonan ihmisen saatavilla kaupunkialueilla eri puolilla Yhdistynyttä kuningaskuntaa Belfastista Derbyyn, Glasgow'sta Southamptoniin. Tarvitset tietysti uuden puhelimen tai 4G-donglen, ja kuulimme, että Samsungin, Nokian ja Huawein laitteet olisivat saatavilla asiakkaiden liittämiseksi EE:n verkkoon muutamassa viikossa. Valmistajan sijaan lavalle astui kuitenkin Lontoon pormestari Boris Johnson, joka ehkä varoo loukkaamasta muita verkkoja. Hän myönsi avoimesti olevansa hieman hämmentynyt 4G:stä, mutta piti ilahduttavan hyvänä asiana sitä, että Lontoossa se olisi käytössä, kun Pariisissa sitä vielä odotetaan. Sen jälkeen pääsimme kokeilemaan EE:n 4G:tä, joka säteili signaalia Victoria and Albert -museon katolta. Vertailin Samsung Galaxy S3 LTE:tä - jota ei ole vielä myynnissä Yhdistyneessä kuningaskunnassa - kahteen iPhoneen, jotka toimivat O2:n ja Vodafonen verkoissa. Samsung saavutti 4G-verkossa jopa 30 Mbps:n latausnopeuden, kun taas 3G-verkoissa iPhonen latausnopeus oli 1-5 Mbps. Tämä ei ole täysin reilu testi - minulla oli kuusikaistainen moottoritie käytännöllisesti katsoen yksinäni EE:n 4G:llä, kun taas 3G-verkot ovat ruuhkautumassa - mutta se antaa käsityksen siitä, mitä tulevaisuus lupaa. Vielä on tärkeitä kysymyksiä, joihin on vastattava. Mitä asiakkaiden on maksettava palvelusta ja milloin se saavuttaa maaseutualueet, jotka saattavat tarvita sitä enemmän kuin kaupungit? Miten kilpailevat verkot reagoivat siihen, että ne ovat katkeria, kun Ofcom antaa EE:lle etumatkaa, vaikka ne voivat tarjota 4G:tä vasta pitkälle vuoteen 2013? Jo lehdistötilaisuuden aikana sain viestejä yhdeltä operaattorilta, joka väitti, että se tarjoaisi paljon paremman peiton, kun sen palvelu olisi valmis ja toiminnassa. Vaikuttaa kuitenkin siltä, että oikeustoimien uhka voi olla jäissä hallituksen väliintulon jälkeen, ja kaikki toimet, joilla 4G:n käyttöönottoa yritetään hidastaa, eivät ehkä miellytä yleisöä. Toinen kysymys: pystyykö EE tarjoamaan brittiläisille asiakkaille 4G-iPhonen Applen huomisen julkistustilaisuuden jälkeen? Toimitusjohtaja Olaf Swantee kertoi minulle, ettei hän yksinkertaisesti tiedä sitä. Mutta jos hänen verkkonsa voi lähteä jouluksi tarjoamaan kahta suosituinta puhelinta - Samsung Galaxy S3:a ja uutta iPhonea - uudessa nopeassa verkossa, se ääni, joka kaikuu ympäri Britanniaa, on hampaiden kiristelyä Vodafonen ja O2:n pääkonttoreista.</w:t>
      </w:r>
    </w:p>
    <w:p>
      <w:r>
        <w:rPr>
          <w:b/>
        </w:rPr>
        <w:t xml:space="preserve">Yhteenveto</w:t>
      </w:r>
    </w:p>
    <w:p>
      <w:r>
        <w:t xml:space="preserve">Se ei alkanut kovin hyvin. Everything Everywhere -yhtiön suuren 4G-lanseerauksen ensimmäiset 20 minuuttia Science Museumissa saimme kuulla luennon sen uuden tuotemerkin EE:n loistavuudesta ja sen taustalla olevasta strategiasta. Kun meitä kehotettiin katsomaan "lyhyt tunnelmaelokuva" brändistä, odotin täysin, että lavalle astuisi BBC:n komediassa Twenty Twelve esiintyvä Perfect Curve -elokuvan Siobhan.</w:t>
      </w:r>
    </w:p>
    <w:p>
      <w:r>
        <w:rPr>
          <w:b/>
          <w:u w:val="single"/>
        </w:rPr>
        <w:t xml:space="preserve">Asiakirjan numero 13513</w:t>
      </w:r>
    </w:p>
    <w:p>
      <w:r>
        <w:t xml:space="preserve">SAIS varoittaa lumivyöryvaarasta Pohjois-Cairngormsissa</w:t>
      </w:r>
    </w:p>
    <w:p>
      <w:r>
        <w:t xml:space="preserve">SAIS on alkanut antaa ennusteita alueesta ja myös Lochaberista. Täydellinen palvelu, joka kattaa Creag Meagaidhin, Glencoen ja Etelä-Cairngormsin, alkaa torstaina. Lauantaiksi SAIS varoitti "huomattavasta vaarasta" Pohjois-Cairngormsin pohjois- ja itäosissa yli 800 metrin korkeudessa. Riskialueiden ulkopuolella kaikki Skotlannin hiihtokeskukset toivottiin olevan avoinna tänä viikonloppuna. CairnGorm Mountain ja Lecht avattiin viime viikonloppuna ja Glencoe Mountain aiemmin tällä viikolla. Nevis Range ja Glenshee toivovat saavansa ladut käyttöönsä viikonlopuksi.</w:t>
      </w:r>
    </w:p>
    <w:p>
      <w:r>
        <w:rPr>
          <w:b/>
        </w:rPr>
        <w:t xml:space="preserve">Yhteenveto</w:t>
      </w:r>
    </w:p>
    <w:p>
      <w:r>
        <w:t xml:space="preserve">Pohjois-Cairngormsin osissa on todennäköisiä lumivyöryjä, varoitti Sportscotlandin lumivyörytietopalvelu (SAIS).</w:t>
      </w:r>
    </w:p>
    <w:p>
      <w:r>
        <w:rPr>
          <w:b/>
          <w:u w:val="single"/>
        </w:rPr>
        <w:t xml:space="preserve">Asiakirjan numero 13514</w:t>
      </w:r>
    </w:p>
    <w:p>
      <w:r>
        <w:t xml:space="preserve">Elämän yksityiskohdat pakolaisleirillä</w:t>
      </w:r>
    </w:p>
    <w:p>
      <w:r>
        <w:t xml:space="preserve">Tommy Trenchardin kuvissa keskitytään arkipäiväisiin esineisiin ja yksityiskohtiin, jotka kertovat jokapäiväisestä elämästä useilla pakolaisleireillä lähellä rajaa. "Kriisin alkuvaiheessa elinolot olivat synkät - mutta täällä asuvien pakolaisten elämä on hiljalleen parantunut", Trenchard sanoo. "Ugandan pakolaispolitiikkaa käytetään usein esimerkkinä muille maille. "Jokainen perhe saa pienen tontin viljeltäväksi ja voi harjoittaa vapaasti liiketoimintaa maassa. Päivät täyttyvät askareista, ruoanlaitosta, maanviljelystä, leikeistä ja loputtomasta odottelusta." Rauhansopimuksen allekirjoittamisen jälkeen monet pakolaisista toivovat voivansa palata kotiin lähitulevaisuudessa. Kaikki kuvat on ottanut Tommy Trenchard.</w:t>
      </w:r>
    </w:p>
    <w:p>
      <w:r>
        <w:rPr>
          <w:b/>
        </w:rPr>
        <w:t xml:space="preserve">Yhteenveto</w:t>
      </w:r>
    </w:p>
    <w:p>
      <w:r>
        <w:t xml:space="preserve">Etelä-Sudanin sisällissodan puhjettua vuonna 2013 yli miljoona eteläsudanilaista pakolaista on ylittänyt rajan naapurimaahan Ugandaan.</w:t>
      </w:r>
    </w:p>
    <w:p>
      <w:r>
        <w:rPr>
          <w:b/>
          <w:u w:val="single"/>
        </w:rPr>
        <w:t xml:space="preserve">Asiakirjan numero 13515</w:t>
      </w:r>
    </w:p>
    <w:p>
      <w:r>
        <w:t xml:space="preserve">1,2 miljoonan punnan Wrexhamin hautausmaan kunnostussuunnitelmat esillä</w:t>
      </w:r>
    </w:p>
    <w:p>
      <w:r>
        <w:t xml:space="preserve">Sunnuntaina järjestetään avointen ovien päivä, jossa esitellään ehdotuksia sen jälkeen, kun neuvosto sai rahaa Heritage Lottery Fundilta. Hankkeeseen kuuluu vanhan kappelin, loosin ja ympäröivän maiseman uudistaminen. Suunnitelmat ovat nähtävillä Wrexhamin hautausmaalla 10. tammikuuta asti.</w:t>
      </w:r>
    </w:p>
    <w:p>
      <w:r>
        <w:rPr>
          <w:b/>
        </w:rPr>
        <w:t xml:space="preserve">Yhteenveto</w:t>
      </w:r>
    </w:p>
    <w:p>
      <w:r>
        <w:t xml:space="preserve">Wrexhamin viktoriaanisen hautausmaan historiallisten rakennusten ja pihapiirin kunnostamista koskeva 1,2 miljoonan punnan suunnitelma on nyt esillä.</w:t>
      </w:r>
    </w:p>
    <w:p>
      <w:r>
        <w:rPr>
          <w:b/>
          <w:u w:val="single"/>
        </w:rPr>
        <w:t xml:space="preserve">Asiakirjan numero 13516</w:t>
      </w:r>
    </w:p>
    <w:p>
      <w:r>
        <w:t xml:space="preserve">Kuuleminen Aberdeenin kaupunginvaltuuston entisen päämajan suunnitelmista</w:t>
      </w:r>
    </w:p>
    <w:p>
      <w:r>
        <w:t xml:space="preserve">Kaupunginhallitus on valinnut Muse Developmentsin toteuttamaan kaupunkiaukion, toimistoja, hotellin ja kauppoja entisen pääkonttorinsa St Nicholas Housen paikalle. Paikkaa puretaan parhaillaan. Yli 1 000 valtuuston työntekijää muutti vuonna 1968 rakennetusta 14-kerroksisesta rakennuksesta vasta kunnostettuun Marischal College -rakennukseen vuonna 2011. Muse vakuuttaa, että lopullisessa suunnitelmassa otetaan huomioon naapurit.</w:t>
      </w:r>
    </w:p>
    <w:p>
      <w:r>
        <w:rPr>
          <w:b/>
        </w:rPr>
        <w:t xml:space="preserve">Yhteenveto</w:t>
      </w:r>
    </w:p>
    <w:p>
      <w:r>
        <w:t xml:space="preserve">Kuuleminen Aberdeenin keskustan tulevasta muodosta on käynnistymässä.</w:t>
      </w:r>
    </w:p>
    <w:p>
      <w:r>
        <w:rPr>
          <w:b/>
          <w:u w:val="single"/>
        </w:rPr>
        <w:t xml:space="preserve">Asiakirjan numero 13517</w:t>
      </w:r>
    </w:p>
    <w:p>
      <w:r>
        <w:t xml:space="preserve">Costa Rica tekee kaikkien aikojen suurimman kokaiinisaaliin</w:t>
      </w:r>
    </w:p>
    <w:p>
      <w:r>
        <w:t xml:space="preserve">Huumeet oli kätketty Alankomaihin menevään kukkalähetykseen, uutistoimisto AFP siteerasi sisäministeri Michael Soto Rojasia. Yksi epäilty on pidätetty. Keski-Amerikka on yksi kartellien tärkeimmistä reiteistä, joilla huumeita kuljetetaan Etelä-Amerikasta Yhdysvaltoihin ja Eurooppaan. Kun viranomaiset tutkivat lauantaina epäilyttävän laivakontin, he löysivät 202 matkalaukkua, joissa oli yhteensä 5 048 pakettia kokaiinia, joista kukin painoi noin 1 kilon, AFP kertoo. Pidätetty epäilty on 46-vuotias costa-ricalainen.</w:t>
      </w:r>
    </w:p>
    <w:p>
      <w:r>
        <w:rPr>
          <w:b/>
        </w:rPr>
        <w:t xml:space="preserve">Yhteenveto</w:t>
      </w:r>
    </w:p>
    <w:p>
      <w:r>
        <w:t xml:space="preserve">Costa Rican poliisi on tehnyt maan historian suurimman laittomien huumeiden takavarikon, sillä laivakontista löytyi yli viisi tonnia kokaiinia.</w:t>
      </w:r>
    </w:p>
    <w:p>
      <w:r>
        <w:rPr>
          <w:b/>
          <w:u w:val="single"/>
        </w:rPr>
        <w:t xml:space="preserve">Asiakirjan numero 13518</w:t>
      </w:r>
    </w:p>
    <w:p>
      <w:r>
        <w:t xml:space="preserve">Sykloni Winston: Fidži valmistautuu megamyrskyyn</w:t>
      </w:r>
    </w:p>
    <w:p>
      <w:r>
        <w:t xml:space="preserve">Winstonin ennustetaan iskevän pääkaupunki Suvaan myöhään lauantaina. Fidžin Punainen Risti on asettanut hätätilaryhmät valmiustilaan eri puolilla maata, kertoo New Zealand Herald. Hallitus on verrannut myrskyä Vanuatua viime vuonna tuhonneeseen sykloni Pamiin. Evakuointikeskusten asukkaille kerrottiin avautuneen itäisellä Laun saariketjulla perjantaina. Myrskyn odotettiin liikkuvan saarten läpi perjantain ja lauantain välisenä yönä. Rankkasateiden odotetaan olevan 200-400 millimetriä (7,9-15,7 tuumaa). Sykloni Winston kulki aiemmin Tongan pohjoisen Vava'u-saaren läpi neljännen luokan myrskynä, mutta aiheutti odotettua vähemmän vahinkoa, kertoo australialainen ABC. Useita päiviä sitten Winston oli kulkenut itään samojen saarten läpi kakkosluokan myrskynä ennen kuin hän käänsi kurssinsa ja suuntasi takaisin länteen.</w:t>
      </w:r>
    </w:p>
    <w:p>
      <w:r>
        <w:rPr>
          <w:b/>
        </w:rPr>
        <w:t xml:space="preserve">Yhteenveto</w:t>
      </w:r>
    </w:p>
    <w:p>
      <w:r>
        <w:t xml:space="preserve">Fidži on valmistautunut trooppisen sykloni Winstonin saapumiseen. Viidennen luokan myrskyn odotetaan tuovan mukanaan valtavia aaltoja ja tuhoisia tuulia, joiden nopeus on jopa 320 km/h (200 mph).</w:t>
      </w:r>
    </w:p>
    <w:p>
      <w:r>
        <w:rPr>
          <w:b/>
          <w:u w:val="single"/>
        </w:rPr>
        <w:t xml:space="preserve">Asiakirjan numero 13519</w:t>
      </w:r>
    </w:p>
    <w:p>
      <w:r>
        <w:t xml:space="preserve">Ratcliffe-on-Soarin voimalaitoksen mielenosoittajat oikeudessa</w:t>
      </w:r>
    </w:p>
    <w:p>
      <w:r>
        <w:t xml:space="preserve">Mielenosoittajia syytetään salaliitosta törkeään tunkeutumiseen huhtikuussa 2009. Kaikki 20 miestä ja naista myönsivät protestoineensa, mutta kiistävät syytteet sillä perusteella, että heidän toimintansa oli välttämätöntä ilmastonmuutoksen torjumiseksi. Nottinghamshiren tehtaalla järjestettyyn mielenosoitukseen osallistui yli 1 000 ihmistä. Oikeudenkäynti jatkuu Nottingham Crown Courtissa.</w:t>
      </w:r>
    </w:p>
    <w:p>
      <w:r>
        <w:rPr>
          <w:b/>
        </w:rPr>
        <w:t xml:space="preserve">Yhteenveto</w:t>
      </w:r>
    </w:p>
    <w:p>
      <w:r>
        <w:t xml:space="preserve">Kaksikymmentä ympäristöaktivistia, joita syytetään Ratcliffe-on-Soarin hiilivoimalan sulkemisyrityksestä, on kiistänyt syytteet.</w:t>
      </w:r>
    </w:p>
    <w:p>
      <w:r>
        <w:rPr>
          <w:b/>
          <w:u w:val="single"/>
        </w:rPr>
        <w:t xml:space="preserve">Asiakirjan numero 13520</w:t>
      </w:r>
    </w:p>
    <w:p>
      <w:r>
        <w:t xml:space="preserve">Southeastern Trainin matkustajat jäivät jumiin konduktöörisotkun takia</w:t>
      </w:r>
    </w:p>
    <w:p>
      <w:r>
        <w:t xml:space="preserve">Konduktööri oli auttanut heikkonäköisen matkustajan pois junasta Otfordissa Kentissä, mutta jäi jumiin, kun juna lähti ilman häntä. Kuljettaja kertoi matkustajille, että juna ei voinut jatkaa matkaa ilman konduktööriä turvallisuussyistä. Heidän oli pakko poistua junasta Kemsingissä ja odottaa seuraavaa junaa. Tapaus vaikutti klo 16.37 BST Lontoon Victorian ja Ashfordin väliseen junaan. Southeastern-junien tiedottaja sanoi: "Olemme pahoillamme tapahtuneesta, tutkimme tapausta ja pahoittelemme mahdollisia haittoja." "Olemme pahoillamme tapahtuneesta."</w:t>
      </w:r>
    </w:p>
    <w:p>
      <w:r>
        <w:rPr>
          <w:b/>
        </w:rPr>
        <w:t xml:space="preserve">Yhteenveto</w:t>
      </w:r>
    </w:p>
    <w:p>
      <w:r>
        <w:t xml:space="preserve">Southeastern Trains on pyytänyt anteeksi sen jälkeen, kun satoja työmatkalaisia oli kehotettu poistumaan junasta, koska se oli lähtenyt ilman konduktööriä.</w:t>
      </w:r>
    </w:p>
    <w:p>
      <w:r>
        <w:rPr>
          <w:b/>
          <w:u w:val="single"/>
        </w:rPr>
        <w:t xml:space="preserve">Asiakirjan numero 13521</w:t>
      </w:r>
    </w:p>
    <w:p>
      <w:r>
        <w:t xml:space="preserve">Fitzwilliam Museumin kiinalaisen taiteen varkaus: Kolmas pidätys</w:t>
      </w:r>
    </w:p>
    <w:p>
      <w:r>
        <w:t xml:space="preserve">Museoon tehtyä ratsiaa tutkinut poliisi kertoi, että mies oli pidätetty epäiltynä rahanpesusta. Hän on tällä hetkellä pidätettynä Thorpe Woodin poliisiasemalla. Museosta vietiin kiinalaista taidetta, jonka arvoksi arvellaan yli 18 miljoonaa puntaa, ja 28-vuotias mies ja 15-vuotias poika pidätettiin.</w:t>
      </w:r>
    </w:p>
    <w:p>
      <w:r>
        <w:rPr>
          <w:b/>
        </w:rPr>
        <w:t xml:space="preserve">Yhteenveto</w:t>
      </w:r>
    </w:p>
    <w:p>
      <w:r>
        <w:t xml:space="preserve">31-vuotias lontoolaismies on kolmas henkilö, joka on pidätetty Cambridgessa sijaitsevaan Fitzwilliam-museoon tehdyn murtovarkauden yhteydessä.</w:t>
      </w:r>
    </w:p>
    <w:p>
      <w:r>
        <w:rPr>
          <w:b/>
          <w:u w:val="single"/>
        </w:rPr>
        <w:t xml:space="preserve">Asiakirjan numero 13522</w:t>
      </w:r>
    </w:p>
    <w:p>
      <w:r>
        <w:t xml:space="preserve">Miten verotus ja menot vaikuttavat eriarvoisuuteen ja köyhyyteen?</w:t>
      </w:r>
    </w:p>
    <w:p>
      <w:r>
        <w:t xml:space="preserve">Chris CookPolicy editor, Newsnight Ensinnäkin tästä käytettävissä olevia reaalituloja kuvaavasta kaaviosta näkyy, että parhaiten ansaitseva viidennes kotitalouksista on edelleen kaukana siitä elintasosta, josta he nauttivat finanssikriisin aattona. Siitä käy kuitenkin ilmi, että keskimmäisen viidenneksen tulot nousivat hieman vuosina 2013-14. Analyysistä vastaavan ONS-virkamiehen Richard Tonkinin mukaan tämä on seurausta työllisyyden kasvusta ja tuloveron alennuksesta. Viime viikolla DWP muuten totesi näkemyksensä, jonka mukaan nämä kaksi samaa voimaa olivat pitäneet lapsiköyhyysasteen vakaana samana vuonna. Toiseksi, näiden muutosten seurauksena tuloerot vähenivät hieman. Gini-kerroin mitataan 0:sta 1:een (tai 0 prosentista 100 prosenttiin, kuten jäljempänä), jolloin suurempi luku merkitsee suurempaa eriarvoisuutta. Kokoomuksen säästöohjelma ei ainakaan vuosina 2013-14 lisännyt tuloeroja. Tämä ei tarkoita sitä, etteikö koalition julkisten menojen leikkaukset olisi aiheuttaneet ongelmia: joillakin alaryhmillä oli muutama vaikea vuosi, ja vaikutukset voivat tulla myöhemmin. Vaikutukset eivät kuitenkaan olleet niin suuria, että kansalliset luvut olisivat muuttuneet vuoteen 2013-14 mennessä. Kolmanneksi julkaisu vahvistaa tuttua trooppia: eläkeläiskotitalouksien käytettävissä olevien tulojen mediaani oli 7,3 prosenttia (1 400 puntaa) korkeampi vuosina 2013/14 kuin vuosina 2007/08. Muiden kuin eläkkeellä olevien kotitalouksien vastaava luku on -5,5 prosenttia; palkat olivat 1 600 puntaa pienemmät, kun otetaan huomioon inflaatio ja kotitalouksien erilaiset muodot. Tonkinin mukaan tähän ovat vaikuttaneet "viimeaikaiset eläkeläiset, joilla on keskimäärin enemmän yksityisiä eläketuloja kuin aiemmilla eläkeläissukupolvilla". Lisäksi valtioneläke on viime vuosina noussut voimakkaammin kuin palkat ja muut etuudet." Neljänneksi, tämä asiakirja selittää siististi hieman, mitä hallitus tekee raa'alle tulonjaolle. Siitä näkee suoraan, että kaikkein köyhimmät kotitaloudet hyötyvät koko järjestelmästä, kun taas rikkaimmat kotitaloudet kantavat kustannukset. Kuten ONS itse asian ilmaisee: ennen kuin vero- ja etuusjärjestelmä tulee mukaan, köyhin viidennes ansaitsee viidestoistaosan rikkaimpien tuloista. Kun valtiovarainministeriö on tehnyt työnsä, ero pienenee neljännekseen. Näissä kaavioissa esitetään vaikutukset köyhimpään kymmenykseen (vasemmalla) ja rikkaimpaan kymmenykseen (oikealla). Tämä näyttää Robin Hood -jakelulta: otamme rikkailta ja annamme köyhille. Jossain määrin näin onkin. Tällainen analyysi voi kuitenkin olla harhaanjohtava. Monet näistä tulonsiirroista eivät siirrä rahaa rikkailta köyhille. Esimerkiksi tulorikkaat nettomaksajat saattavat aloittaa köyhinä parikymppisinä ja siirtyä eläkeläisiksi. Näin ollen osa tästä jakelusta on sitä, että rikkaat ihmiset maksavat maksuja tuleville ja menneille itselleen. Järjestelmä on progressiivinen, mutta jos kuvaajaa tarkasteltaisiin esimerkiksi 75 vuoden ajalta elinikäisten tulojen perusteella, se näyttäisi vähemmän progressiiviselta. Asiakirjaan sisältyy myös suosikkini julkisista palveluista: bussikulut ovat hieman progressiivisia, kun taas junakulut ovat selvästi regressiivisiä: rikkaat matkustavat junalla paljon enemmän kuin köyhät, joten he hyötyvät suhteettoman paljon julkisista junakuluista. Kuka olisi arvannut, että Thomas-panssarivaunu on näin poliittinen?</w:t>
      </w:r>
    </w:p>
    <w:p>
      <w:r>
        <w:rPr>
          <w:b/>
        </w:rPr>
        <w:t xml:space="preserve">Yhteenveto</w:t>
      </w:r>
    </w:p>
    <w:p>
      <w:r>
        <w:t xml:space="preserve">Elämäni outous saattaa johtua siitä, että minulla on suosikkijulkaisuni kansallisen tilastokeskuksen julkaisusta. Ja - iloksi kaikista iloista - se julkaistiin tänään. Kyseessä on ONS:n arvio verojärjestelmän ja erilaisten julkisten menojen vaikutuksista väestöömme vuosina 2013-14. Kannattaa nostaa esiin muutamia asioita, jotka ponnahtavat mieleeni tästä vuodesta.</w:t>
      </w:r>
    </w:p>
    <w:p>
      <w:r>
        <w:rPr>
          <w:b/>
          <w:u w:val="single"/>
        </w:rPr>
        <w:t xml:space="preserve">Asiakirjan numero 13523</w:t>
      </w:r>
    </w:p>
    <w:p>
      <w:r>
        <w:t xml:space="preserve">Cardiffissa pidätyksiä poliisihelikopteriin kohdistuneiden lasereiden jälkeen</w:t>
      </w:r>
    </w:p>
    <w:p>
      <w:r>
        <w:t xml:space="preserve">Tapaus sattui keskiviikkona klo 23:50 BST Tremorfan alueella, ja 12-, 13- ja 14-vuotiaat epäillyt pidätettiin epäiltynä lentokoneen turvallisuuden vaarantamisesta. Nuoret ovat pidätettyinä Cardiff Bayn poliisiasemalla. Etelä-Walesin poliisin tiedottaja sanoi, että sillä, mitä "voidaan pitää harmittomana pilana... voi olla kohtalokkaita seurauksia".</w:t>
      </w:r>
    </w:p>
    <w:p>
      <w:r>
        <w:rPr>
          <w:b/>
        </w:rPr>
        <w:t xml:space="preserve">Yhteenveto</w:t>
      </w:r>
    </w:p>
    <w:p>
      <w:r>
        <w:t xml:space="preserve">Kolme poikaa on pidätetty sen jälkeen, kun Cardiffissa sijaitsevaan poliisin helikopteriin oli heitetty laservaloja.</w:t>
      </w:r>
    </w:p>
    <w:p>
      <w:r>
        <w:rPr>
          <w:b/>
          <w:u w:val="single"/>
        </w:rPr>
        <w:t xml:space="preserve">Asiakirjan numero 13524</w:t>
      </w:r>
    </w:p>
    <w:p>
      <w:r>
        <w:t xml:space="preserve">Irlannin tasavallan työttömyys alhaisin sitten vuoden 2010</w:t>
      </w:r>
    </w:p>
    <w:p>
      <w:r>
        <w:t xml:space="preserve">Lokakuussa se oli 13,2 prosenttia. Vaikka määrä on hieman laskenut syyskuun 13,3 prosentista, se on alhaisin sitten maaliskuun 2010. Tämä tapahtui ennen kuin Irlanti haki EU:n ja IMF:n pelastuspakettia, joka toi mukanaan lisää säästötoimia ja jonka on määrä päättyä joulukuussa. Työttömyyskorvauksia hakeneet vähenivät lokakuussa 3 700:lla 409 900:aan.</w:t>
      </w:r>
    </w:p>
    <w:p>
      <w:r>
        <w:rPr>
          <w:b/>
        </w:rPr>
        <w:t xml:space="preserve">Yhteenveto</w:t>
      </w:r>
    </w:p>
    <w:p>
      <w:r>
        <w:t xml:space="preserve">Työttömyyskorvausta hakevien määrä on laskenut Irlannin tasavallassa alimmalle tasolleen kolmeen ja puoleen vuoteen.</w:t>
      </w:r>
    </w:p>
    <w:p>
      <w:r>
        <w:rPr>
          <w:b/>
          <w:u w:val="single"/>
        </w:rPr>
        <w:t xml:space="preserve">Asiakirjan numero 13525</w:t>
      </w:r>
    </w:p>
    <w:p>
      <w:r>
        <w:t xml:space="preserve">Suodata kupla Britannia: Britannia: Tory kävelee SNP:n baariin...</w:t>
      </w:r>
    </w:p>
    <w:p>
      <w:r>
        <w:t xml:space="preserve">Suodatin Bubbles of Britainby BBC Trending Video toimittaja: Alex Dackevych Toimittaja: Mike Wendling Katso ja lue lisää BBC Trendingin erityisestä vaalisarjasta Filter Bubbles of Britain: How can you pop your filter bubble? DIY-kampanjamainokset: Meet the 'micro-Pacs' Inside the Corbynista Facebook 'army' What pro-Tory Facebook really wants Online Remainers: Voit seurata BBC Trendingiä Twitterissä @BBCtrending, ja löydät meidät Facebookista. Kaikki juttumme ovat osoitteessa bbc.com/trending.</w:t>
      </w:r>
    </w:p>
    <w:p>
      <w:r>
        <w:rPr>
          <w:b/>
        </w:rPr>
        <w:t xml:space="preserve">Yhteenveto</w:t>
      </w:r>
    </w:p>
    <w:p>
      <w:r>
        <w:t xml:space="preserve">Kun nuori konservatiivipoliitikko astuu Skotlannin itsenäisyydelle omistettuun baariin, kaksi sosiaalisen median kuplia törmää tositoimissa.</w:t>
      </w:r>
    </w:p>
    <w:p>
      <w:r>
        <w:rPr>
          <w:b/>
          <w:u w:val="single"/>
        </w:rPr>
        <w:t xml:space="preserve">Asiakirjan numero 13526</w:t>
      </w:r>
    </w:p>
    <w:p>
      <w:r>
        <w:t xml:space="preserve">Miestä syytetään murhasta naisen kuoleman jälkeen Drumnadrochitissa</w:t>
      </w:r>
    </w:p>
    <w:p>
      <w:r>
        <w:t xml:space="preserve">Poliisi kutsuttiin maanantaina noin kello 15.40 Culnakirkissa, Drumnadrochitin lähellä sijaitsevaan kiinteistöön. Neil Carmichael, 33, Invernessistä, saapui keskiviikkona Invernessin sheriffituomioistuimeen. Hän ei esittänyt vastalausetta, ja hänet määrättiin lisätutkimuksiin ja vangittiin. Carmichaelin on määrä saapua oikeuteen uudelleen 6. tammikuuta.</w:t>
      </w:r>
    </w:p>
    <w:p>
      <w:r>
        <w:rPr>
          <w:b/>
        </w:rPr>
        <w:t xml:space="preserve">Yhteenveto</w:t>
      </w:r>
    </w:p>
    <w:p>
      <w:r>
        <w:t xml:space="preserve">Miestä on syytetty 66-vuotiaan naisen murhasta Highlandsissa.</w:t>
      </w:r>
    </w:p>
    <w:p>
      <w:r>
        <w:rPr>
          <w:b/>
          <w:u w:val="single"/>
        </w:rPr>
        <w:t xml:space="preserve">Asiakirjan numero 13527</w:t>
      </w:r>
    </w:p>
    <w:p>
      <w:r>
        <w:t xml:space="preserve">Mies, 90, kuoli jäätyään auton alle Salisburyssa</w:t>
      </w:r>
    </w:p>
    <w:p>
      <w:r>
        <w:t xml:space="preserve">Volkswagen Golf törmäsi Ronald Jonesiin Wilton Roadilla, Salisburyssa, noin kello 17.00 GMT lauantaina. Kaupungissa asunut Jones kuoli tapahtumapaikalla. Kukaan muu ei loukkaantunut, Wiltshiren poliisi kertoi. Poliisin tiedottaja sanoi, että tapauksesta oli tehty ilmoitus riippumattomalle poliisin käyttäytymisvirastolle. Pidätyksiä ei ole tehty. Wiltshiren poliisi vetoaa silminnäkijöihin tai kaikkiin, joilla on kojelautakameran kuvamateriaalia, jotta he ottaisivat heihin yhteyttä.</w:t>
      </w:r>
    </w:p>
    <w:p>
      <w:r>
        <w:rPr>
          <w:b/>
        </w:rPr>
        <w:t xml:space="preserve">Yhteenveto</w:t>
      </w:r>
    </w:p>
    <w:p>
      <w:r>
        <w:t xml:space="preserve">90-vuotias mies kuoli, kun hänen päälleen ajoi auto, jota ajoi virkavapaalla oleva poliisi.</w:t>
      </w:r>
    </w:p>
    <w:p>
      <w:r>
        <w:rPr>
          <w:b/>
          <w:u w:val="single"/>
        </w:rPr>
        <w:t xml:space="preserve">Asiakirjan numero 13528</w:t>
      </w:r>
    </w:p>
    <w:p>
      <w:r>
        <w:t xml:space="preserve">Poliisit pelastivat irrallaan olevat lampaat M4-moottoritiellä</w:t>
      </w:r>
    </w:p>
    <w:p>
      <w:r>
        <w:t xml:space="preserve">Lampaan havaittiin juoksentelevan vapaana 20 minuutin ajan itään menevän ajoradan sivuraiteella liittymien 33 ja 32 välillä. Kaksi poliisia onnistui ottamaan lampaan kiinni, kun se juoksi kohti pysähtynyttä liikennettä. He antoivat eksyneelle eläimelle lempinimen "Dolly" ja saattoivat sen turvallisesti kotiin.</w:t>
      </w:r>
    </w:p>
    <w:p>
      <w:r>
        <w:rPr>
          <w:b/>
        </w:rPr>
        <w:t xml:space="preserve">Yhteenveto</w:t>
      </w:r>
    </w:p>
    <w:p>
      <w:r>
        <w:t xml:space="preserve">Etelä-Walesin liikennepoliisi on vitsaillut ryhtyvänsä "eläinkuiskaajiksi", kun he saivat kiinni irrallaan juoksevan lampaan M4-tiellä Cardiffin lähellä.</w:t>
      </w:r>
    </w:p>
    <w:p>
      <w:r>
        <w:rPr>
          <w:b/>
          <w:u w:val="single"/>
        </w:rPr>
        <w:t xml:space="preserve">Asiakirjan numero 13529</w:t>
      </w:r>
    </w:p>
    <w:p>
      <w:r>
        <w:t xml:space="preserve">Mies syytetty Walsallin "yliajosta" kuolemantapauksesta</w:t>
      </w:r>
    </w:p>
    <w:p>
      <w:r>
        <w:t xml:space="preserve">Poliisi on nimennyt uhrin 28-vuotiaaksi Carl Mooreksi. Range Rover törmäsi häneen lähellä Boatman's Rest -pubia Walsall Wood High Streetillä noin kello 00.30 GMT lauantaina. 33-vuotiasta miestä syytetään kuoleman aiheuttamisesta vaarallisella ajotavalla ja pysähtymättä jättämisestä. Hänen on määrä saapua Walsallin tuomareiden eteen maanantaina. Lauantaina ylikonstaapeli Alan Hands vakavien onnettomuuksien tutkintayksiköstä kertoi, että poliisit yrittävät selvittää, mitä onnettomuuteen johtaneessa tilanteessa tapahtui, ja pyysi silminnäkijöitä ilmoittautumaan.</w:t>
      </w:r>
    </w:p>
    <w:p>
      <w:r>
        <w:rPr>
          <w:b/>
        </w:rPr>
        <w:t xml:space="preserve">Yhteenveto</w:t>
      </w:r>
    </w:p>
    <w:p>
      <w:r>
        <w:t xml:space="preserve">Miestä on syytetty siitä, että hän tappoi miehen väitetyssä yliajossa West Midlandsissa.</w:t>
      </w:r>
    </w:p>
    <w:p>
      <w:r>
        <w:rPr>
          <w:b/>
          <w:u w:val="single"/>
        </w:rPr>
        <w:t xml:space="preserve">Asiakirjan numero 13530</w:t>
      </w:r>
    </w:p>
    <w:p>
      <w:r>
        <w:t xml:space="preserve">Skotlannin suuri seinävaatekangas esitetään New Lanarkissa</w:t>
      </w:r>
    </w:p>
    <w:p>
      <w:r>
        <w:t xml:space="preserve">143 metriä pitkä taideteos kertoo Skotlannin historiasta yli 160 paneelissa. Kyseessä on Skotlannin kaikkien aikojen suurin yhteisöprojekti, johon on osallistunut yli 1 000 ompelijaa. New Lanark -näyttely on avoinna 20. lokakuuta-23. marraskuuta, ja siihen on vapaa pääsy. Tähän mennessä tänä vuonna seinävaatetta on käynyt katsomassa yli 100 000 ihmistä, kun se on ollut esillä eri puolilla Skotlantia.</w:t>
      </w:r>
    </w:p>
    <w:p>
      <w:r>
        <w:rPr>
          <w:b/>
        </w:rPr>
        <w:t xml:space="preserve">Yhteenveto</w:t>
      </w:r>
    </w:p>
    <w:p>
      <w:r>
        <w:t xml:space="preserve">New Lanarkin maailmanperintökohteessa on tarkoitus asettaa näytteille maailman suurin kirjailtu seinävaatekangas, Skotlannin suuri seinävaatekangas (Great Tapestry of Scotland).</w:t>
      </w:r>
    </w:p>
    <w:p>
      <w:r>
        <w:rPr>
          <w:b/>
          <w:u w:val="single"/>
        </w:rPr>
        <w:t xml:space="preserve">Asiakirjan numero 13531</w:t>
      </w:r>
    </w:p>
    <w:p>
      <w:r>
        <w:t xml:space="preserve">Wrexhamin ja Chesterin välisten rautatieristeysten parantamistyöt alkavat.</w:t>
      </w:r>
    </w:p>
    <w:p>
      <w:r>
        <w:t xml:space="preserve">Neljä risteystä muutetaan puolipuomista täysiksi risteyksiksi, ja raidetta lisätään. Baldertonin, Rossettin, Saltneyn ja Pulfordin risteyksissä tehdään töitä, joiden vuoksi tiet suljetaan. Keskiviikkona alkaen järjestetään yleisötilaisuuksia, joissa keskustellaan alueen asukkaiden kanssa töistä. James Jackson Network Rail Walesista sanoi: "Teemme töitä, jotka mahdollistavat tiheämmät ja nopeammat matkat yhä useammille matkustajille, jotka matkustavat Pohjois- ja Etelä-Walesin välillä. "Haluan pyytää anteeksi työn mahdollisesti aiheuttamia häiriöitä ja kiittää paikallisyhteisöä kärsivällisyydestä."</w:t>
      </w:r>
    </w:p>
    <w:p>
      <w:r>
        <w:rPr>
          <w:b/>
        </w:rPr>
        <w:t xml:space="preserve">Yhteenveto</w:t>
      </w:r>
    </w:p>
    <w:p>
      <w:r>
        <w:t xml:space="preserve">Wrexhamin ja Chesterin välisen rautatien tasoristeyksiä parannetaan turvallisuuden parantamiseksi ja matkojen määrän lisäämiseksi.</w:t>
      </w:r>
    </w:p>
    <w:p>
      <w:r>
        <w:rPr>
          <w:b/>
          <w:u w:val="single"/>
        </w:rPr>
        <w:t xml:space="preserve">Asiakirjan numero 13532</w:t>
      </w:r>
    </w:p>
    <w:p>
      <w:r>
        <w:t xml:space="preserve">Rochesterin lentokenttäsuunnitelma loisi 1 000 työpaikkaa.</w:t>
      </w:r>
    </w:p>
    <w:p>
      <w:r>
        <w:t xml:space="preserve">Suunnitelmien mukaan Medway Councilin omistaman Rochesterin lentokentän toinen kahdesta ruohokentän kiitoradasta korvattaisiin huipputeknologian liiketoiminta-alueella. Toinen kiitotie muutettaisiin rinnakkaisiksi nurmi- ja asfalttiradoiksi. Lisäksi neuvosto kilpailuttaisi lentoaseman uuden 25 vuoden vuokrasopimuksen nykyisestä viiden vuoden vuokrasopimuksesta.</w:t>
      </w:r>
    </w:p>
    <w:p>
      <w:r>
        <w:rPr>
          <w:b/>
        </w:rPr>
        <w:t xml:space="preserve">Yhteenveto</w:t>
      </w:r>
    </w:p>
    <w:p>
      <w:r>
        <w:t xml:space="preserve">Suunnitelmat päällystää osa ruohokentästä ja sulkea kiitorata auttavat luomaan 1 000 työpaikkaa, sanoo Kentissä toimiva neuvosto.</w:t>
      </w:r>
    </w:p>
    <w:p>
      <w:r>
        <w:rPr>
          <w:b/>
          <w:u w:val="single"/>
        </w:rPr>
        <w:t xml:space="preserve">Asiakirjan numero 13533</w:t>
      </w:r>
    </w:p>
    <w:p>
      <w:r>
        <w:t xml:space="preserve">Kiinalaiset reagoivat "töykeään" stereotypiaan</w:t>
      </w:r>
    </w:p>
    <w:p>
      <w:r>
        <w:t xml:space="preserve">BBC TrendingMikä on suosittua ja miksi Se oli mahdollisesti kiihottava kysymys, jonka amerikkalainen oli lähettänyt Redditin nettifoorumille. (Tosin hän lisäsi jälkikäteen: "Tämä on aito kysymys, joten en ole kiinnostunut rasistisista tai vihamielisistä vastauksista"). Mutta ehkä kysymystä mielenkiintoisempi oli vastaus. Kiinalaiset ympäri maailmaa - ja Kiinassa asuvat ulkomaalaiset - vastasivat takaisin. Lisää videoita saat tilaamalla BBC Trendingin YouTube-kanavan. Voit seurata BBC Trendingiä Twitterissä @BBCtrending. Kaikki juttumme ovat osoitteessa bbc.com/trending.</w:t>
      </w:r>
    </w:p>
    <w:p>
      <w:r>
        <w:rPr>
          <w:b/>
        </w:rPr>
        <w:t xml:space="preserve">Yhteenveto</w:t>
      </w:r>
    </w:p>
    <w:p>
      <w:r>
        <w:t xml:space="preserve">"Mitä Kiinassa tapahtuu kulttuurisesti, mikä voi selittää heidän huonon maineensa matkailijoina tai maahanmuuttajina muualla maailmassa?"</w:t>
      </w:r>
    </w:p>
    <w:p>
      <w:r>
        <w:rPr>
          <w:b/>
          <w:u w:val="single"/>
        </w:rPr>
        <w:t xml:space="preserve">Asiakirjan numero 13534</w:t>
      </w:r>
    </w:p>
    <w:p>
      <w:r>
        <w:t xml:space="preserve">Birminghamin mies vangittiin kuolemaan johtaneen puukotuksen jälkeen</w:t>
      </w:r>
    </w:p>
    <w:p>
      <w:r>
        <w:t xml:space="preserve">Waseem Raja Azram, 29, myönsi väkivaltaisen järjestyshäiriön Washwood Heathissa 10. syyskuuta loukkaantuneena löydetyn Zakir Nawazin, 22, kuoleman jälkeen. Ward End Closessa, Ward Endissä asuva Azram sai kaksi vuotta vankeutta. Syyttäjä ei esittänyt todisteita murhasyytteestä Birminghamin kruununoikeudessa. West Midlandsin poliisi ilmoitti etsivänsä edelleen Nawazin tappajaa.</w:t>
      </w:r>
    </w:p>
    <w:p>
      <w:r>
        <w:rPr>
          <w:b/>
        </w:rPr>
        <w:t xml:space="preserve">Yhteenveto</w:t>
      </w:r>
    </w:p>
    <w:p>
      <w:r>
        <w:t xml:space="preserve">Mies on tuomittu vankilaan sen jälkeen, kun häntä oli puukotettu kuolettavasti Birminghamin kadulla liikenneonnettomuuden jälkeen.</w:t>
      </w:r>
    </w:p>
    <w:p>
      <w:r>
        <w:rPr>
          <w:b/>
          <w:u w:val="single"/>
        </w:rPr>
        <w:t xml:space="preserve">Asiakirjan numero 13535</w:t>
      </w:r>
    </w:p>
    <w:p>
      <w:r>
        <w:t xml:space="preserve">A75 avataan uudelleen kolmen auton kolarin jälkeen Dumfriesin lähellä</w:t>
      </w:r>
    </w:p>
    <w:p>
      <w:r>
        <w:t xml:space="preserve">Pelastuslaitos kutsuttiin paikalle A75-tiellä Mousewald Banksin kohdalla, lähellä Collinia, Dumfriesin itäpuolella, noin kello 12.30. Skotlannin poliisi kertoi, että tie oli suljettu molempiin suuntiin onnettomuuden vuoksi. Ensimmäisten tietojen mukaan vakavia vammoja ei ollut. Tie avattiin uudelleen noin kello 14.45.</w:t>
      </w:r>
    </w:p>
    <w:p>
      <w:r>
        <w:rPr>
          <w:b/>
        </w:rPr>
        <w:t xml:space="preserve">Yhteenveto</w:t>
      </w:r>
    </w:p>
    <w:p>
      <w:r>
        <w:t xml:space="preserve">Yksi Lounais-Skotlannin pääväylistä on avattu uudelleen kolmen auton kolarin jälkeen.</w:t>
      </w:r>
    </w:p>
    <w:p>
      <w:r>
        <w:rPr>
          <w:b/>
          <w:u w:val="single"/>
        </w:rPr>
        <w:t xml:space="preserve">Asiakirjan numero 13536</w:t>
      </w:r>
    </w:p>
    <w:p>
      <w:r>
        <w:t xml:space="preserve">Swansean yliopiston Hendrefoilanin opiskelijakylään suunnitellaan asuntoja</w:t>
      </w:r>
    </w:p>
    <w:p>
      <w:r>
        <w:t xml:space="preserve">Hendrefoilanin alue myytiin vuonna 2013 St Modwenille, joka rakensi yliopiston uuden 450 miljoonan punnan Bay-kampuksen kaupungin laitamille. Opiskelijakylässä asuu yli 1 600 opiskelijaa, mutta se on ylijäämäinen, ja uuteen vuoteen mennessä Bayn kampukselle mahtuu vastaava määrä opiskelijoita. Swansean valtuuston kaavoittajia on suositeltu hyväksymään asunnot. Yliopiston odotetaan edelleen hallinnoivan opiskelija-asuntoja alueella ainakin kesään 2018 asti.</w:t>
      </w:r>
    </w:p>
    <w:p>
      <w:r>
        <w:rPr>
          <w:b/>
        </w:rPr>
        <w:t xml:space="preserve">Yhteenveto</w:t>
      </w:r>
    </w:p>
    <w:p>
      <w:r>
        <w:t xml:space="preserve">Swansean yliopiston pian suljettavaan opiskelijakylään suunnitellaan 300 uutta asuntoa.</w:t>
      </w:r>
    </w:p>
    <w:p>
      <w:r>
        <w:rPr>
          <w:b/>
          <w:u w:val="single"/>
        </w:rPr>
        <w:t xml:space="preserve">Asiakirjan numero 13537</w:t>
      </w:r>
    </w:p>
    <w:p>
      <w:r>
        <w:t xml:space="preserve">Swansean poikakerho: Mayhillin tulipalon jälkeen</w:t>
      </w:r>
    </w:p>
    <w:p>
      <w:r>
        <w:t xml:space="preserve">Palomiehet kutsuttiin Mayhillin palopaikalle torstaina klo 20:15 GMT, ja tapahtuma julistettiin päättyneeksi keskiyöllä. Keski- ja Länsi-Walesin palo- ja pelastuspalvelun mukaan kaksi palomiehistöä oli kuitenkin edelleen sammuttamassa paloa kello 06:30. Noin 20 palomiestä osallistui tulipaloon. Vielä ei tiedetä, miten tulipalo syttyi. Rakennuttajat olivat ehdottaneet tyhjän rakennuksen muuttamista 23 uudeksi moderniksi asunnoksi, joista olisi ollut panoraamanäkymät yli kaupungin.</w:t>
      </w:r>
    </w:p>
    <w:p>
      <w:r>
        <w:rPr>
          <w:b/>
        </w:rPr>
        <w:t xml:space="preserve">Yhteenveto</w:t>
      </w:r>
    </w:p>
    <w:p>
      <w:r>
        <w:t xml:space="preserve">Swansean entisen poikakerhon suuren tulipalon tutkinnan odotetaan alkavan myöhemmin.</w:t>
      </w:r>
    </w:p>
    <w:p>
      <w:r>
        <w:rPr>
          <w:b/>
          <w:u w:val="single"/>
        </w:rPr>
        <w:t xml:space="preserve">Asiakirjan numero 13538</w:t>
      </w:r>
    </w:p>
    <w:p>
      <w:r>
        <w:t xml:space="preserve">Ged Doran: Cumbria 91-vuotias</w:t>
      </w:r>
    </w:p>
    <w:p>
      <w:r>
        <w:t xml:space="preserve">Ged Doran, jolla oli dementia, nähtiin viimeksi viikko sitten Garnet Crescentissä, Salterbeckissä, Workingtonissa. Poliisit kertoivat, että High Harringtonin ja Salterbeckin väliseltä maalta löydetty ruumis oli tunnistettu kadonneeksi eläkeläiseksi. Cumbrian poliisi kiitti satoja vapaaehtoisia, jotka osallistuivat etsintöihin. Poliisi ilmoitti, että Doranin kuolemaa ei pidetä epäilyttävänä ja että asiasta laaditaan asiakirja kuolinsyyntutkijalle.</w:t>
      </w:r>
    </w:p>
    <w:p>
      <w:r>
        <w:rPr>
          <w:b/>
        </w:rPr>
        <w:t xml:space="preserve">Yhteenveto</w:t>
      </w:r>
    </w:p>
    <w:p>
      <w:r>
        <w:t xml:space="preserve">Kadonnutta dementiaa sairastavaa miestä etsittäessä löydetty ruumis on vahvistettu kadonneen 91-vuotiaan miehen ruumiiksi.</w:t>
      </w:r>
    </w:p>
    <w:p>
      <w:r>
        <w:rPr>
          <w:b/>
          <w:u w:val="single"/>
        </w:rPr>
        <w:t xml:space="preserve">Asiakirjan numero 13539</w:t>
      </w:r>
    </w:p>
    <w:p>
      <w:r>
        <w:t xml:space="preserve">Kuljettajan onnekas pako auton murskauduttua onnettomuudessa</w:t>
      </w:r>
    </w:p>
    <w:p>
      <w:r>
        <w:t xml:space="preserve">Ford Focus oli A55-tien sivussa odottamassa apua Bangorin laitamilla, kun rekka-auto törmäsi siihen takaapäin. Pohjois-Walesin poliisin mukaan kuljettaja oli onneksi säilynyt vammoitta eikä tarvinnut sairaalahoitoa. Törmäyksen tutkinta on käynnissä.</w:t>
      </w:r>
    </w:p>
    <w:p>
      <w:r>
        <w:rPr>
          <w:b/>
        </w:rPr>
        <w:t xml:space="preserve">Yhteenveto</w:t>
      </w:r>
    </w:p>
    <w:p>
      <w:r>
        <w:t xml:space="preserve">Tien varteen hajonneen auton kuljettaja selvisi "ihmeen kaupalla", kun se oli osittain murskaantunut törmäyksessä kuorma-auton kanssa.</w:t>
      </w:r>
    </w:p>
    <w:p>
      <w:r>
        <w:rPr>
          <w:b/>
          <w:u w:val="single"/>
        </w:rPr>
        <w:t xml:space="preserve">Asiakirjan numero 13540</w:t>
      </w:r>
    </w:p>
    <w:p>
      <w:r>
        <w:t xml:space="preserve">Setä ja veljentytär "kuolivat puukotusvammoihin" Mansfieldin asuntovaunualueella</w:t>
      </w:r>
    </w:p>
    <w:p>
      <w:r>
        <w:t xml:space="preserve">Richard Thompson, 66, ja 48-vuotias Lisa Butler löydettiin tiistai-iltana Thompsonin kotoa Tall Trees Park Homesista Forest Townissa Mansfieldissä. Neiti Butlerin perheen mukaan hän oli "rakastettu vaimo ja äiti". Nottinghamshiren poliisi ilmoitti, että kuolinsyyntutkijalle laaditaan parhaillaan asiakirjaa, eivätkä poliisit etsi ketään muuta kuolemantapauksiin liittyvää henkilöä. Seuraa BBC East Midlandsia Facebookissa, Twitterissä tai Instagramissa. Lähetä juttuideoita osoitteeseen eastmidsnews@bbc.co.uk.</w:t>
      </w:r>
    </w:p>
    <w:p>
      <w:r>
        <w:rPr>
          <w:b/>
        </w:rPr>
        <w:t xml:space="preserve">Yhteenveto</w:t>
      </w:r>
    </w:p>
    <w:p>
      <w:r>
        <w:t xml:space="preserve">Asuntovaunualueelta Nottinghamshiressä löytyneet setä ja veljentytär kuolivat puukotusvammoihin, poliisi on vahvistanut.</w:t>
      </w:r>
    </w:p>
    <w:p>
      <w:r>
        <w:rPr>
          <w:b/>
          <w:u w:val="single"/>
        </w:rPr>
        <w:t xml:space="preserve">Asiakirjan numero 13541</w:t>
      </w:r>
    </w:p>
    <w:p>
      <w:r>
        <w:t xml:space="preserve">Covid: Ylinopeutta ajanut kuljettaja pysäytettiin 200 mailin matkan aikana "ostamaan ruokaa".</w:t>
      </w:r>
    </w:p>
    <w:p>
      <w:r>
        <w:t xml:space="preserve">Poliisi pysäytti hopeanvärisen Lexuksen, jonka nopeus oli 161 kilometriä tunnissa M62-tiellä Länsi-Yorkshiressä maanantai-iltana Kuljettaja ja matkustaja kertoivat olevansa matkalla takaisin Staffordshireen Bradfordin vierailun jälkeen. Covid-lainsäädännön rikkomisen lisäksi kaksikko pidätettiin epäiltynä maahanmuuttorikoksista, West Yorkshiren poliisi kertoi. Kuljettajalla ei myöskään ollut ajokorttia tai vakuutusta, ja auto takavarikoitiin, poliisi lisäsi. Seuraa BBC Yorkshirea Facebookissa, Twitterissä ja Instagramissa. Lähetä juttuideoita osoitteeseen yorkslincs.news@bbc.co.uk. Aiheeseen liittyvät Internet-linkit West Yorkshiren poliisi</w:t>
      </w:r>
    </w:p>
    <w:p>
      <w:r>
        <w:rPr>
          <w:b/>
        </w:rPr>
        <w:t xml:space="preserve">Yhteenveto</w:t>
      </w:r>
    </w:p>
    <w:p>
      <w:r>
        <w:t xml:space="preserve">Ylinopeutta 200 mailin edestakaisella matkalla lukitussääntöjen vastaisesti ajanut kuljettaja kertoi poliiseille, että hän oli mennyt "ostamaan ruokaa".</w:t>
      </w:r>
    </w:p>
    <w:p>
      <w:r>
        <w:rPr>
          <w:b/>
          <w:u w:val="single"/>
        </w:rPr>
        <w:t xml:space="preserve">Asiakirjan numero 13542</w:t>
      </w:r>
    </w:p>
    <w:p>
      <w:r>
        <w:t xml:space="preserve">M6:n onnettomuus: Lannoite levisi moottoritielle säiliöauton kolarissa</w:t>
      </w:r>
    </w:p>
    <w:p>
      <w:r>
        <w:t xml:space="preserve">Onnettomuus tapahtui etelään päin menevällä ajoradalla risteyksessä 10 Walsallin kohdalla noin klo 05:30 BST, ja siinä oli mukana toinen kuorma-auto. Liikenne viivästyi jopa kaksi tuntia aamuruuhkan aikana, kun Highways Englandin henkilökunta raivasi ajorataa. Kaistat avattiin uudelleen kello 10:00 jälkeen, mutta ruuhkat jatkuivat jonkin aikaa.</w:t>
      </w:r>
    </w:p>
    <w:p>
      <w:r>
        <w:rPr>
          <w:b/>
        </w:rPr>
        <w:t xml:space="preserve">Yhteenveto</w:t>
      </w:r>
    </w:p>
    <w:p>
      <w:r>
        <w:t xml:space="preserve">M6 oli suljettuna useita tunteja sen jälkeen, kun säiliöauton onnettomuuden seurauksena "vaarallista" lannoitetta levisi koko ajoradalle.</w:t>
      </w:r>
    </w:p>
    <w:p>
      <w:r>
        <w:rPr>
          <w:b/>
          <w:u w:val="single"/>
        </w:rPr>
        <w:t xml:space="preserve">Asiakirjan numero 13543</w:t>
      </w:r>
    </w:p>
    <w:p>
      <w:r>
        <w:t xml:space="preserve">Annan vetoaa rauhan puolesta Sri Lankassa</w:t>
      </w:r>
    </w:p>
    <w:p>
      <w:r>
        <w:t xml:space="preserve">YK:n tiedottaja sanoi, että Annan oli huolissaan lisääntyvistä ihmishenkien menetyksistä. Hän korosti, että väkivallan kierre on saatava pikaisesti loppumaan, ja kehotti asianomaisia osapuolia tekemään kaikkensa palatakseen rauhanprosessiin mahdollisimman pian. Perjantaina tuntemattomat asemiehet ampuivat Colombossa tamilimyönteisen lainsäätäjän Nadarajah Ravirajin. Aiemmin tamilikapinalliset ja Sri Lankan laivasto kävivät kiivasta meritaistelua.</w:t>
      </w:r>
    </w:p>
    <w:p>
      <w:r>
        <w:rPr>
          <w:b/>
        </w:rPr>
        <w:t xml:space="preserve">Yhteenveto</w:t>
      </w:r>
    </w:p>
    <w:p>
      <w:r>
        <w:t xml:space="preserve">Yhdistyneiden Kansakuntien pääsihteeri Kofi Annan sanoo olevansa yhä huolestuneempi siviiliuhrien lisääntymisestä Sri Lankan hallituksen joukkojen ja tamilitiikerikapinallisten välisissä taisteluissa.</w:t>
      </w:r>
    </w:p>
    <w:p>
      <w:r>
        <w:rPr>
          <w:b/>
          <w:u w:val="single"/>
        </w:rPr>
        <w:t xml:space="preserve">Asiakirjan numero 13544</w:t>
      </w:r>
    </w:p>
    <w:p>
      <w:r>
        <w:t xml:space="preserve">Mies kriittisessä tilassa Grimsbyn katuhyökkäyksen jälkeen</w:t>
      </w:r>
    </w:p>
    <w:p>
      <w:r>
        <w:t xml:space="preserve">Christopher Shipwaylla, 46, on hengenvaarallisia päävammoja lauantaina tapahtuneen hyökkäyksen jälkeen, Humbersiden poliisi vahvisti. Mark Bennison, 36-vuotias, jolla ei ole vakituista asuinpaikkaa, pidätettiin, ja häntä syytetään törkeästä ruumiinvammantuottamuksesta. Tuomarit vangitsivat hänet maanantaina, ja hän saapuu kruununoikeuteen 24. syyskuuta. Komisario Stewart Miller sanoi: "Tiedämme nyt, että välikohtaus tapahtui 25. elokuuta kello 02.30 ja 03.00 BST välisenä aikana Old Market Placella. "Tutkimuksemme vahvistavat, että kyseessä oli yksittäinen tapaus."</w:t>
      </w:r>
    </w:p>
    <w:p>
      <w:r>
        <w:rPr>
          <w:b/>
        </w:rPr>
        <w:t xml:space="preserve">Yhteenveto</w:t>
      </w:r>
    </w:p>
    <w:p>
      <w:r>
        <w:t xml:space="preserve">Mies on vakavasti sairas sairaalassa Grimsbyn kadulla varhain aamulla tapahtuneen pahoinpitelyn jälkeen.</w:t>
      </w:r>
    </w:p>
    <w:p>
      <w:r>
        <w:rPr>
          <w:b/>
          <w:u w:val="single"/>
        </w:rPr>
        <w:t xml:space="preserve">Asiakirjan numero 13545</w:t>
      </w:r>
    </w:p>
    <w:p>
      <w:r>
        <w:t xml:space="preserve">Koulujen sulkemisesta sovittu Dumfriesin koulutusuudistuksessa</w:t>
      </w:r>
    </w:p>
    <w:p>
      <w:r>
        <w:t xml:space="preserve">Learning Town -hankkeeseen kuuluu Lochside-kampuksen perustaminen kaupungin luoteisosaan. Maxwelltown High, St Ninian's ja Lochsiden ala-asteet sekä Langlandsin koulu, joka on tarkoitettu lapsille, joilla on monimutkaisia tarpeita, muuttaisivat uudelle kampukselle. Ehdotusten mukaan myös käyttäytymisvaikeuksista kärsivien yläasteen oppilaiden Elmbank Centre suljettaisiin. Se korvattaisiin uudella tukipalvelulla, joka toimisi nykyisissä kouluissa ja ehdotetussa uudessa oppimiskeskuksessa.</w:t>
      </w:r>
    </w:p>
    <w:p>
      <w:r>
        <w:rPr>
          <w:b/>
        </w:rPr>
        <w:t xml:space="preserve">Yhteenveto</w:t>
      </w:r>
    </w:p>
    <w:p>
      <w:r>
        <w:t xml:space="preserve">Viiden Dumfriesin koulun sulkemisesta ja siirtämisestä muualle on sovittu osana koulutuksen uudistamista.</w:t>
      </w:r>
    </w:p>
    <w:p>
      <w:r>
        <w:rPr>
          <w:b/>
          <w:u w:val="single"/>
        </w:rPr>
        <w:t xml:space="preserve">Asiakirjan numero 13546</w:t>
      </w:r>
    </w:p>
    <w:p>
      <w:r>
        <w:t xml:space="preserve">Energiajätti Wood voittaa merkittäviä sopimuksia Abu Dhabissa</w:t>
      </w:r>
    </w:p>
    <w:p>
      <w:r>
        <w:t xml:space="preserve">Wood tarjoaa projektinhallinnan konsultointipalveluja (PMC) ADNOC Onshore -yhtiölle Abu Dhabissa. ADNOC haluaa nostaa tuotannon neljään miljoonaan barreliin öljyä päivässä vuoteen 2020 mennessä. ADNOC Onshore on Abu Dhabi National Oil Companyn tytäryhtiö. Dave Stewart Woodilta sanoi: "Woodilla on vahva jalansija Lähi-idässä, ja nämä uudet sopimukset ovat osoitus siitä, että keskitymme strategisesti edelleen laajentamaan öljy- ja kaasumarkkinoille tarjoamiamme valmiuksia tällä alueella." Wood tarjoaa palveluja Abu Dhabissa sijaitsevista toimipisteistään.</w:t>
      </w:r>
    </w:p>
    <w:p>
      <w:r>
        <w:rPr>
          <w:b/>
        </w:rPr>
        <w:t xml:space="preserve">Yhteenveto</w:t>
      </w:r>
    </w:p>
    <w:p>
      <w:r>
        <w:t xml:space="preserve">Aberdeenissa toimiva energiapalveluyritys Wood on saanut kolme sopimusta, joiden arvo on yhteensä 53 miljoonaa dollaria (41 miljoonaa puntaa) ja jotka auttavat kehittämään maalla sijaitsevia öljykenttiä Yhdistyneissä arabiemiirikunnissa.</w:t>
      </w:r>
    </w:p>
    <w:p>
      <w:r>
        <w:rPr>
          <w:b/>
          <w:u w:val="single"/>
        </w:rPr>
        <w:t xml:space="preserve">Asiakirjan numero 13547</w:t>
      </w:r>
    </w:p>
    <w:p>
      <w:r>
        <w:t xml:space="preserve">Birminghamin "huora" suihkulähteestä tulee kukkapenkki</w:t>
      </w:r>
    </w:p>
    <w:p>
      <w:r>
        <w:t xml:space="preserve">Victoria-aukiolla sijaitseva suihkulähde ei ole toiminut vuoden 2013 jälkeen. Vuonna 1993 asennettu suihkulähde kunnostettiin 300 000 punnan arvosta vuonna 2010, 70 000 puntaa käytettiin korjauksiin vuonna 2009 ja noin 40 000 puntaa vuonna 2006. Birminghamin kaupunginvaltuusto sanoi, että se haluaa tehdä aukiosta "mahdollisimman houkuttelevan", kunnes se on korjattu. Istutusten on määrä valmistua heinäkuun puolivälissä. Täydellinen toteutettavuustutkimus on määrä aloittaa tammikuussa 2016, jotta voidaan selvittää, mikä suihkulähteessä on vikana ja kuinka paljon korjaukset tulevat maksamaan.</w:t>
      </w:r>
    </w:p>
    <w:p>
      <w:r>
        <w:rPr>
          <w:b/>
        </w:rPr>
        <w:t xml:space="preserve">Yhteenveto</w:t>
      </w:r>
    </w:p>
    <w:p>
      <w:r>
        <w:t xml:space="preserve">Birminghamin keskustassa sijaitseva "Floozy in the Jacuzzi" täytetään kasveilla ja kukilla.</w:t>
      </w:r>
    </w:p>
    <w:p>
      <w:r>
        <w:rPr>
          <w:b/>
          <w:u w:val="single"/>
        </w:rPr>
        <w:t xml:space="preserve">Asiakirjan numero 13548</w:t>
      </w:r>
    </w:p>
    <w:p>
      <w:r>
        <w:t xml:space="preserve">Devonin poliisi tainnuttaa karannutta lammasta</w:t>
      </w:r>
    </w:p>
    <w:p>
      <w:r>
        <w:t xml:space="preserve">Devonin ja Cornwallin poliisi ryhtyi viime vuonna toimiin sen jälkeen, kun poliisit eivät olleet kyenneet pitämään pässiä kurissa A30-tiellä Okehamptonin lähellä Pohjois-Devonissa. Poliisin tiedottaja sanoi: "Poliisit eivät pystyneet estämään sitä juoksemasta ajoradalle, minkä se teki kolmessa eri tilanteessa aiheuttaen vaaraa". "Tämän jälkeen käytettiin tainnutuspistoolin käyttöä, ja pässi saatiin onnistuneesti pysäytettyä." Yksityiskohdat julkaistiin tiedonvapauspyynnön perusteella. Pohjois-Devonissa poliisi käytti vuonna 2012 tasereita 32 kertaa.</w:t>
      </w:r>
    </w:p>
    <w:p>
      <w:r>
        <w:rPr>
          <w:b/>
        </w:rPr>
        <w:t xml:space="preserve">Yhteenveto</w:t>
      </w:r>
    </w:p>
    <w:p>
      <w:r>
        <w:t xml:space="preserve">Poliisi on käyttänyt sähkötainnutusasetta Taser-tainnutusaseella lammasta vastaan, joka oli irrallaan päätiellä, kuten on käynyt ilmi.</w:t>
      </w:r>
    </w:p>
    <w:p>
      <w:r>
        <w:rPr>
          <w:b/>
          <w:u w:val="single"/>
        </w:rPr>
        <w:t xml:space="preserve">Asiakirjan numero 13549</w:t>
      </w:r>
    </w:p>
    <w:p>
      <w:r>
        <w:t xml:space="preserve">Kajakkimeloja lennätettiin sairaalaan Loch Mareen pudottuaan mereen</w:t>
      </w:r>
    </w:p>
    <w:p>
      <w:r>
        <w:t xml:space="preserve">Hän oli mukana melojien ryhmässä Loch Mareella Wester Rossissa sunnuntaina. Hälytys tehtiin noin kello 14.30, ja paikalle lähetettiin rannikkovartioston helikopteri. Mies lennätettiin Invernessissä sijaitsevaan Raigmore Hospitaliin, jossa häntä hoidettiin äärimmäisen kylmyyden vuoksi.</w:t>
      </w:r>
    </w:p>
    <w:p>
      <w:r>
        <w:rPr>
          <w:b/>
        </w:rPr>
        <w:t xml:space="preserve">Yhteenveto</w:t>
      </w:r>
    </w:p>
    <w:p>
      <w:r>
        <w:t xml:space="preserve">Mies jouduttiin pelastamaan sen jälkeen, kun hänen kajakkinsa kaatui Highlandsin järvessä ja hän joutui veteen.</w:t>
      </w:r>
    </w:p>
    <w:p>
      <w:r>
        <w:rPr>
          <w:b/>
          <w:u w:val="single"/>
        </w:rPr>
        <w:t xml:space="preserve">Asiakirjan numero 13550</w:t>
      </w:r>
    </w:p>
    <w:p>
      <w:r>
        <w:t xml:space="preserve">Miestä syytetään Elaine Doylen murhasta Greenockissa vuonna 1986.</w:t>
      </w:r>
    </w:p>
    <w:p>
      <w:r>
        <w:t xml:space="preserve">Elaine Doyle, 16, kuoli matkalla kotiin diskosta Greenockissa, Inverclyden alueella 1. kesäkuuta 1986. Hänen ruumiinsa löydettiin seuraavana päivänä Ardgowan Streetin sivukujalta, alle 50 metrin päästä hänen kodistaan. John Docherty, 48, ei tehnyt tunnustusta tai lausumaa Greenockin sheriffituomioistuimessa. Hänet määrättiin tutkintavankeuteen. Hänet pidätettiin poliisioperaation jälkeen Greenockissa perjantaiaamuna. Aiheeseen liittyvät Internet-linkit Strathclyden poliisi</w:t>
      </w:r>
    </w:p>
    <w:p>
      <w:r>
        <w:rPr>
          <w:b/>
        </w:rPr>
        <w:t xml:space="preserve">Yhteenveto</w:t>
      </w:r>
    </w:p>
    <w:p>
      <w:r>
        <w:t xml:space="preserve">Mies on saapunut oikeuteen syytettynä koulutytön murhasta yli 26 vuotta sitten.</w:t>
      </w:r>
    </w:p>
    <w:p>
      <w:r>
        <w:rPr>
          <w:b/>
          <w:u w:val="single"/>
        </w:rPr>
        <w:t xml:space="preserve">Asiakirjan numero 13551</w:t>
      </w:r>
    </w:p>
    <w:p>
      <w:r>
        <w:t xml:space="preserve">Kaatunut traktori sulki tien A55-tiellä Denbighshiressä</w:t>
      </w:r>
    </w:p>
    <w:p>
      <w:r>
        <w:t xml:space="preserve">Itään johtava ajorata on suljettu risteyksen 27 (St Asaph) ja risteyksen 27A (St Asaph / Pont Dafydd) välillä. Ruuhkia on raportoitu takaisin risteykseen 26 (St Asaph Business Park). Poliisi ohjaa liikennettä.</w:t>
      </w:r>
    </w:p>
    <w:p>
      <w:r>
        <w:rPr>
          <w:b/>
        </w:rPr>
        <w:t xml:space="preserve">Yhteenveto</w:t>
      </w:r>
    </w:p>
    <w:p>
      <w:r>
        <w:t xml:space="preserve">Denbighshiren A55-tien osuus on suljettu traktorin kaaduttua.</w:t>
      </w:r>
    </w:p>
    <w:p>
      <w:r>
        <w:rPr>
          <w:b/>
          <w:u w:val="single"/>
        </w:rPr>
        <w:t xml:space="preserve">Asiakirjan numero 13552</w:t>
      </w:r>
    </w:p>
    <w:p>
      <w:r>
        <w:t xml:space="preserve">Yön yli suljettu A1-linja Pohjois-Yorkshiren päivityksessä</w:t>
      </w:r>
    </w:p>
    <w:p>
      <w:r>
        <w:t xml:space="preserve">Highways Agency sanoi, että sulkeminen kello 20.00 BST alkaen on osa hanketta, jonka tarkoituksena on parantaa 12 mailin (19,3 km) pituinen tieosuus moottoritiestandardin mukaiseksi. Sulkeminen jatkuu sunnuntaina kello 06:00 asti pohjoiseen päin liittymästä 50 Scotch Corneriin ja etelään päin Scotch Cornerista liittymään 51. Parannusohjelman on määrä valmistua vuonna 2016/17, virasto kertoi.</w:t>
      </w:r>
    </w:p>
    <w:p>
      <w:r>
        <w:rPr>
          <w:b/>
        </w:rPr>
        <w:t xml:space="preserve">Yhteenveto</w:t>
      </w:r>
    </w:p>
    <w:p>
      <w:r>
        <w:t xml:space="preserve">Pohjois-Yorkshiren A1-tietä suljetaan yön yli osana 380 miljoonan punnan parannusohjelmaa.</w:t>
      </w:r>
    </w:p>
    <w:p>
      <w:r>
        <w:rPr>
          <w:b/>
          <w:u w:val="single"/>
        </w:rPr>
        <w:t xml:space="preserve">Asiakirjan numero 13553</w:t>
      </w:r>
    </w:p>
    <w:p>
      <w:r>
        <w:t xml:space="preserve">Kaksi miestä pidätetty Corhamptonin ampumamurhasta</w:t>
      </w:r>
    </w:p>
    <w:p>
      <w:r>
        <w:t xml:space="preserve">Gurinderjit Rain ruumis löytyi 13. heinäkuuta autosta, joka oli pysäköity sivuraiteelle Shepherds Farm Lanella Corhamptonissa, Hampshiressä. Poliisi uskoo, että 41-vuotias Eastleighista kotoisin oleva mies tapettiin kohdennetussa hyökkäyksessä. Kaksi Winchesteristä kotoisin olevaa 66- ja 42-vuotiasta miestä pidätettiin perjantaina, ja heidät vapautettiin lisätutkimuksia odotellessa.</w:t>
      </w:r>
    </w:p>
    <w:p>
      <w:r>
        <w:rPr>
          <w:b/>
        </w:rPr>
        <w:t xml:space="preserve">Yhteenveto</w:t>
      </w:r>
    </w:p>
    <w:p>
      <w:r>
        <w:t xml:space="preserve">Kaksi miestä on pidätetty epäiltynä salaliitosta murhan tekemiseen sen jälkeen, kun mies löydettiin ammuttuna autosta.</w:t>
      </w:r>
    </w:p>
    <w:p>
      <w:r>
        <w:rPr>
          <w:b/>
          <w:u w:val="single"/>
        </w:rPr>
        <w:t xml:space="preserve">Asiakirjan numero 13554</w:t>
      </w:r>
    </w:p>
    <w:p>
      <w:r>
        <w:t xml:space="preserve">Maataloustukien kiinteämääräiset tuet ovat haasteena</w:t>
      </w:r>
    </w:p>
    <w:p>
      <w:r>
        <w:t xml:space="preserve">Aiempi suunnitelma hylättiin, kun vuoristoviljelijät väittivät, että se tarjosi heille kymmenen kertaa vähemmän kuin alangon viljelijöille. Toinen ryhmä, Farmers for Regional Payments, väittää, että uusi kiinteämääräinen suunnitelma rankaisee tuottavampia viljelijöitä. Walesin hallitus ilmoitti harkitsevansa ryhmän kirjeitä, kun se tekee kaikkensa aloittaakseen tukien maksamisen 240 miljoonan punnan edestä joulukuussa. Aiheeseen liittyvät Internet-linkit Walesin hallitus</w:t>
      </w:r>
    </w:p>
    <w:p>
      <w:r>
        <w:rPr>
          <w:b/>
        </w:rPr>
        <w:t xml:space="preserve">Yhteenveto</w:t>
      </w:r>
    </w:p>
    <w:p>
      <w:r>
        <w:t xml:space="preserve">EU:n kiinteämääräiset maataloustuet ovat joutuneet uuden oikeudellisen haasteen kohteeksi. Maanviljelijät väittävät, että he voivat menettää jopa 50 000 puntaa vuodessa.</w:t>
      </w:r>
    </w:p>
    <w:p>
      <w:r>
        <w:rPr>
          <w:b/>
          <w:u w:val="single"/>
        </w:rPr>
        <w:t xml:space="preserve">Asiakirjan numero 13555</w:t>
      </w:r>
    </w:p>
    <w:p>
      <w:r>
        <w:t xml:space="preserve">Sveitsiläiset etsivät junaan jätetyn kultasaaliin omistajaa</w:t>
      </w:r>
    </w:p>
    <w:p>
      <w:r>
        <w:t xml:space="preserve">No, yksi henkilö Sveitsissä on tehnyt niin. Ja viranomaiset haluaisivat löytää hänet. Viime lokakuussa vaunuihin jätetyn yli 3 kilon kullan omistajaa yritetään jäljittää. Noin 152 000 punnan (191 000 dollarin) arvoinen kultakimpale löytyi St Gallenin ja Luzernin välillä kulkevasta junasta. Omistajalla on viisi vuotta aikaa esittää vaatimuksensa Luzernin syyttäjänvirastolle, sanottiin virallisessa lausunnossa. Löytö julkistetaan vasta nyt sen jälkeen, kun omistajan jäljittäminen ei onnistunut. On epäselvää, miten viranomaiset tarkistavat kaikkien niiden henkilöiden väitteet, jotka ilmoittautuvat kertomaan, että kulta on heidän.</w:t>
      </w:r>
    </w:p>
    <w:p>
      <w:r>
        <w:rPr>
          <w:b/>
        </w:rPr>
        <w:t xml:space="preserve">Yhteenveto</w:t>
      </w:r>
    </w:p>
    <w:p>
      <w:r>
        <w:t xml:space="preserve">Vaikka moni meistä on jättänyt jotain junaan - puhelimen, lompakon, kuulokkeet - on hyvin epätodennäköistä, että olet vaeltanut laiturille jättäen jälkeesi pussillisen kultaa.</w:t>
      </w:r>
    </w:p>
    <w:p>
      <w:r>
        <w:rPr>
          <w:b/>
          <w:u w:val="single"/>
        </w:rPr>
        <w:t xml:space="preserve">Asiakirjan numero 13556</w:t>
      </w:r>
    </w:p>
    <w:p>
      <w:r>
        <w:t xml:space="preserve">Takaisin tulevaisuuteen: Keski-Walesin kansanedustajan rooli PPS:ssä</w:t>
      </w:r>
    </w:p>
    <w:p>
      <w:r>
        <w:t xml:space="preserve">David CornockParlamentaarinen kirjeenvaihtaja, Wales Hänestä tulee Walesin ministeri Alun Cairnsin "parlamentaariset silmät ja korvat", ja Davies hoiti tätä tehtävää edeltäjänsä, mutta kahden Cheryl Gillanin aikana. Hänen tehtävänsä vahvistetaan, kun parlamentin jäsenet palaavat Westminsteriin kesätauon jälkeen. "Olen hyvin tyytyväinen", hän kertoi minulle. "Olen työskennellyt Alun Cairnsin kanssa 15 vuotta hyvin läheisenä kollegana. Nämä kolme ministeriä [Cairns, Guto Bebb ja lordi Bourne] ovat kaikki ihmisiä, joiden kanssa olen työskennellyt, ja odotan innolla, että saan antaa panokseni Walesin politiikkaan." "Ylennys" Vaikuttaako ylennys hänen tyyliinsä, koska hän on yksi itsenäisemmin ajattelevista takapenkkiläisistä? Joutuuko hän noudattamaan hallituksen linjaa? Onko hän saanut suukapulan? Hän sanoo, ettei ole, ja toivoo poikkeuksellisesti voivansa pysyä omaa ministeriöään tarkastelevan Walesin asioiden valiokunnan jäsenenä. On epäselvää, miten se toimisi, jos valiokunta joutuisi kuulustelemaan hänen esimiestään. Hänen riippumattomuuttaan saattaa testata pian parlamentin vaalipiirien rajoja koskevien ehdotettujen muutosten julkaiseminen. Davies ei lievästi sanottuna kannata ajatusta Montgomeryshiren jakamisesta kansanedustajien lukumäärän vähentämiseksi, vaikka keskeinen äänestys saattaakin tapahtua vasta vuonna 2018. Hän seuraa tehtävässä David Morrisia, joka siirtyi heinäkuussa Skotlannin toimistoon.</w:t>
      </w:r>
    </w:p>
    <w:p>
      <w:r>
        <w:rPr>
          <w:b/>
        </w:rPr>
        <w:t xml:space="preserve">Yhteenveto</w:t>
      </w:r>
    </w:p>
    <w:p>
      <w:r>
        <w:t xml:space="preserve">72-vuotiaana hän on melkein tarpeeksi vanha liittyäkseen Jeremy Corbynin varjohallitukseen. Mutta Montgomeryshiren konservatiivikansanedustaja Glyn Davies aikoo astua ministeriportaiden ensimmäiselle askelmalle ja palata hallitukseen parlamentaarisena yksityissihteerinä.</w:t>
      </w:r>
    </w:p>
    <w:p>
      <w:r>
        <w:rPr>
          <w:b/>
          <w:u w:val="single"/>
        </w:rPr>
        <w:t xml:space="preserve">Asiakirjan numero 13557</w:t>
      </w:r>
    </w:p>
    <w:p>
      <w:r>
        <w:t xml:space="preserve">Lance Martinin kuolema: Martin Martin Martin: Etsivät nimesivät murhan uhrin</w:t>
      </w:r>
    </w:p>
    <w:p>
      <w:r>
        <w:t xml:space="preserve">Lance Martin, 24, löydettiin St Thomas Roadilta Normantonin alueelta Derbystä torstaina, ja hän kuoli myöhemmin sairaalassa. Kolme miestä ja kaksi naista on pidätetty murhasta epäiltynä, ja he ovat edelleen poliisin huostassa. On epäselvää, miten Martin tapettiin. Poliisi on vedonnut mahdollisiin valvontakamerakuviin alueelta. Seuraa BBC East Midlandsia Facebookissa, Twitterissä tai Instagramissa. Lähetä juttuideoita osoitteeseen eastmidsnews@bbc.co.uk.</w:t>
      </w:r>
    </w:p>
    <w:p>
      <w:r>
        <w:rPr>
          <w:b/>
        </w:rPr>
        <w:t xml:space="preserve">Yhteenveto</w:t>
      </w:r>
    </w:p>
    <w:p>
      <w:r>
        <w:t xml:space="preserve">Poliisi on nimennyt miehen, joka kuoli sen jälkeen, kun hänet löydettiin hengenvaarallisin vammoin.</w:t>
      </w:r>
    </w:p>
    <w:p>
      <w:r>
        <w:rPr>
          <w:b/>
          <w:u w:val="single"/>
        </w:rPr>
        <w:t xml:space="preserve">Asiakirjan numero 13558</w:t>
      </w:r>
    </w:p>
    <w:p>
      <w:r>
        <w:t xml:space="preserve">Murhasyyte miehen kuoltua Rochdalen tappelun jälkeen</w:t>
      </w:r>
    </w:p>
    <w:p>
      <w:r>
        <w:t xml:space="preserve">David Gavin, 23, kuoli sairaalassa saatuaan puukoniskun kaulaan Berwick Streetillä 17. toukokuuta illalla tapahtuneen levottomuuden aikana. Poliisi kertoi, että heidät oli kutsuttu 20 minuuttia kestäneeseen tappeluun. Kelly Margaret Gray, 31, jolla ei ole kiinteää osoitetta, on määrätty tutkintavankeuteen, ja häntä odotetaan Manchester Crown Courtissa 6. joulukuuta.</w:t>
      </w:r>
    </w:p>
    <w:p>
      <w:r>
        <w:rPr>
          <w:b/>
        </w:rPr>
        <w:t xml:space="preserve">Yhteenveto</w:t>
      </w:r>
    </w:p>
    <w:p>
      <w:r>
        <w:t xml:space="preserve">Nainen on saapunut oikeuteen syytettynä murhasta sen jälkeen, kun mies kuoli tappelun jälkeen Rochdalessa.</w:t>
      </w:r>
    </w:p>
    <w:p>
      <w:r>
        <w:rPr>
          <w:b/>
          <w:u w:val="single"/>
        </w:rPr>
        <w:t xml:space="preserve">Asiakirjan numero 13559</w:t>
      </w:r>
    </w:p>
    <w:p>
      <w:r>
        <w:t xml:space="preserve">Ballygawley: Ballybally: Mies pidätetty kolmen jalankulkijan loukkaannuttua</w:t>
      </w:r>
    </w:p>
    <w:p>
      <w:r>
        <w:t xml:space="preserve">Poliisin mukaan kolme miestä loukkaantui Main Streetillä sattuneessa välikohtauksessa, josta ilmoitettiin sunnuntaina noin kello 01:45 BST. Yhtä miehistä hoidettiin sairaalassa sunnuntaina iltapäivällä. Poliisin mukaan 21-vuotias mies oli pidätetty epäiltynä tieliikenteeseen liittyvistä rikoksista. He ovat pyytäneet tietoja tapauksesta.</w:t>
      </w:r>
    </w:p>
    <w:p>
      <w:r>
        <w:rPr>
          <w:b/>
        </w:rPr>
        <w:t xml:space="preserve">Yhteenveto</w:t>
      </w:r>
    </w:p>
    <w:p>
      <w:r>
        <w:t xml:space="preserve">21-vuotias mies on pidätetty sen jälkeen, kun ajoneuvo törmäsi useiden jalankulkijoiden kanssa Ballygawleyssä, Tyronen kreivikunnassa.</w:t>
      </w:r>
    </w:p>
    <w:p>
      <w:r>
        <w:rPr>
          <w:b/>
          <w:u w:val="single"/>
        </w:rPr>
        <w:t xml:space="preserve">Asiakirjan numero 13560</w:t>
      </w:r>
    </w:p>
    <w:p>
      <w:r>
        <w:t xml:space="preserve">Vuoden 2018 talousarvion yhteenveto: Keskeiset kohdat yhdellä silmäyksellä</w:t>
      </w:r>
    </w:p>
    <w:p>
      <w:r>
        <w:t xml:space="preserve">Henkilöverotus ja palkat Mitä talousarvio merkitsee sinulle? Alkoholi, tupakka ja polttoaineet Leimaverot ja asuminen Hyvinvointi ja eläkkeet Talouden tila Julkisen talouden tila Hammond iloitsee lainanottolukujen paranemisesta Brexit 50 punnan erikoiskolikko brexitin kunniaksi Puolustus ja turvallisuus Lisärahoitusta asevoimille Liiketoiminta ja digitaalinen maailma Teknologiajätit joutuvat maksamaan veroa digitaalisista palveluista Koulutus ja terveydenhuolto (vain Englannissa) Lisärahoitusta kouluille Liikenne, infrastruktuurit ja kulttuuri Ympäristö ja energia Maat ja alueet</w:t>
      </w:r>
    </w:p>
    <w:p>
      <w:r>
        <w:rPr>
          <w:b/>
        </w:rPr>
        <w:t xml:space="preserve">Yhteenveto</w:t>
      </w:r>
    </w:p>
    <w:p>
      <w:r>
        <w:t xml:space="preserve">Philip Hammond on antanut kolmannen budjettinsa liittokanslerina. Tässä ovat hänen 72-minuuttisen puheensa keskeiset kohdat.</w:t>
      </w:r>
    </w:p>
    <w:p>
      <w:r>
        <w:rPr>
          <w:b/>
          <w:u w:val="single"/>
        </w:rPr>
        <w:t xml:space="preserve">Asiakirjan numero 13561</w:t>
      </w:r>
    </w:p>
    <w:p>
      <w:r>
        <w:t xml:space="preserve">'Ylinopeutta ajava Lamborghini, jossa oli lapsia takana' pysäytettiin M6:lla.</w:t>
      </w:r>
    </w:p>
    <w:p>
      <w:r>
        <w:t xml:space="preserve">Poliisit pysäyttivät ajoneuvon, jonka takapenkillä oli lapsia, M6:lla pohjoiseen päin liittymässä 42 lähellä Carlislea perjantai-iltana. Cumbrian poliisi kertoi twiitissään, että kuljettaja oli soittanut Driving Home for Christmas -musiikkia. Poliisi kuvaili tapausta "onnettomuudeksi, joka odotti tapahtuvan".</w:t>
      </w:r>
    </w:p>
    <w:p>
      <w:r>
        <w:rPr>
          <w:b/>
        </w:rPr>
        <w:t xml:space="preserve">Yhteenveto</w:t>
      </w:r>
    </w:p>
    <w:p>
      <w:r>
        <w:t xml:space="preserve">Autoilija on joutunut oikeuden eteen sen jälkeen, kun poliisi pysäytti Lamborghini Uruksen, jonka väitettiin ajaneen yli 120 km/h.</w:t>
      </w:r>
    </w:p>
    <w:p>
      <w:r>
        <w:rPr>
          <w:b/>
          <w:u w:val="single"/>
        </w:rPr>
        <w:t xml:space="preserve">Asiakirjan numero 13562</w:t>
      </w:r>
    </w:p>
    <w:p>
      <w:r>
        <w:t xml:space="preserve">Mies kiistää yrittäneensä siepata tytön, 2, vaunuista Basingstokessa</w:t>
      </w:r>
    </w:p>
    <w:p>
      <w:r>
        <w:t xml:space="preserve">Mohamed Jarbouin väitetään yrittäneen vetää tyttöä ulos rattaista, kun äiti työnsi häntä Basingstokessa, Hampshiressä. Tapaus sattui Eastrop Parkin lähellä noin kello 16.00 GMT 4. helmikuuta. Basingstokesta kotoisin oleva 51-vuotias Jarboui kiisti lapsikaappausyrityksen, kun hän saapui aiemmin Winchester Crown Court -oikeuteen. Hänet määrättiin tutkintavankeuteen, ja häntä vastaan järjestetään oikeudenkäynti samassa tuomioistuimessa 27. syyskuuta. Aiheeseen liittyvät Internet-linkit HM Courts &amp; Tribunals Service - GOV.UK</w:t>
      </w:r>
    </w:p>
    <w:p>
      <w:r>
        <w:rPr>
          <w:b/>
        </w:rPr>
        <w:t xml:space="preserve">Yhteenveto</w:t>
      </w:r>
    </w:p>
    <w:p>
      <w:r>
        <w:t xml:space="preserve">Mies on tunnustanut syyttömyytensä kaksivuotiaan tytön sieppausyritykseen puiston lähellä.</w:t>
      </w:r>
    </w:p>
    <w:p>
      <w:r>
        <w:rPr>
          <w:b/>
          <w:u w:val="single"/>
        </w:rPr>
        <w:t xml:space="preserve">Asiakirjan numero 13563</w:t>
      </w:r>
    </w:p>
    <w:p>
      <w:r>
        <w:t xml:space="preserve">Työt aloitetaan A595-tien tulvien vähentämiseksi Cumbriassa.</w:t>
      </w:r>
    </w:p>
    <w:p>
      <w:r>
        <w:t xml:space="preserve">Rahat käytetään kuivatuksen parantamiseen kahdella osuudella A590-tietä Dalton-in-Furnessin ja Ellscalesin välillä. Sunnuntaina alkaneiden töiden odotetaan kestävän kuusi viikkoa, ja niihin liittyy joitakin kaistojen sulkemisia. Highways Agencyn edustaja, joka valvoo 940 000 punnan hanketta, sanoi, että työ johtaa "turvallisempiin ja luotettavampiin matkoihin". Hankkeessa korvataan nykyiset reunakiviviemärit sellaisilla, jotka kestävät suurempia vesimääriä.</w:t>
      </w:r>
    </w:p>
    <w:p>
      <w:r>
        <w:rPr>
          <w:b/>
        </w:rPr>
        <w:t xml:space="preserve">Yhteenveto</w:t>
      </w:r>
    </w:p>
    <w:p>
      <w:r>
        <w:t xml:space="preserve">Lähes miljoona puntaa käytetään tulvariskin vähentämiseen yhdellä Cumbrian vilkkaimmista teistä.</w:t>
      </w:r>
    </w:p>
    <w:p>
      <w:r>
        <w:rPr>
          <w:b/>
          <w:u w:val="single"/>
        </w:rPr>
        <w:t xml:space="preserve">Asiakirjan numero 13564</w:t>
      </w:r>
    </w:p>
    <w:p>
      <w:r>
        <w:t xml:space="preserve">Burntwoodin koulu</w:t>
      </w:r>
    </w:p>
    <w:p>
      <w:r>
        <w:t xml:space="preserve">Mikä se on ja missä? Kuusi uutta rakennusta olemassa olevalla alueella, joka perustettiin kouluksi 1950-luvulla Wandsworthissa, Lontoossa. Arkkitehti on Allford Hall Monaghan Morris. Paljonko se maksoi? 40,9 miljoonaa puntaa Mikä oli visio? Alkuperäisen koulun "kampuksen" tunnelman säilyttäminen ja nykyisten luokkahuoneiden lisääminen suurikokoisilla ja valoisilla tiloilla. Mitä ihmiset ovat sanoneet siitä? "Tervetullut aikapyörre." Oliver Wainwright, The Guardian, heinäkuu 2015 "Se tuo mieleen Britannian sodanjälkeisten koulujen anteliaisuuden ja kansalaismielialan." Edwin Heathcote, Financial Times, heinäkuu 2015 Tutustu muihin ehdolla oleviin rakennuksiin BBC Riba Stirling -kilpailun kotisivu Lisätietoja BBC Riba Stirling -palkintokumppanuudesta Film by: John Galliver Kuva: John Galliver Juliste: Timothy Soar Tilaa BBC:n uutislehden sähköpostiuutiskirje, niin saat artikkelit sähköpostiisi.</w:t>
      </w:r>
    </w:p>
    <w:p>
      <w:r>
        <w:rPr>
          <w:b/>
        </w:rPr>
        <w:t xml:space="preserve">Yhteenveto</w:t>
      </w:r>
    </w:p>
    <w:p>
      <w:r>
        <w:t xml:space="preserve">Lontoon Wandsworthissa sijaitseva koulurakennusten kampus on yksi kuudesta brittiläisestä rakennuksesta, jotka ovat ehdolla vuoden 2015 Riba Stirling -palkinnon saajaksi. Voittajasta päättää valikoitu tuomaristo, mutta BBC ja Riba-palkinto kutsuvat sinut äänestämään suosikkiasi.</w:t>
      </w:r>
    </w:p>
    <w:p>
      <w:r>
        <w:rPr>
          <w:b/>
          <w:u w:val="single"/>
        </w:rPr>
        <w:t xml:space="preserve">Asiakirjan numero 13565</w:t>
      </w:r>
    </w:p>
    <w:p>
      <w:r>
        <w:t xml:space="preserve">Kahta Bradfordin miestä syytetään terrorismirikoksista</w:t>
      </w:r>
    </w:p>
    <w:p>
      <w:r>
        <w:t xml:space="preserve">Mohammed Shehzad, 21, ja Safaan Ali, 18, molemmat Bradfordista, pidätettiin tiistaina, ja he saapuivat aiemmin Westminsterin käräjäoikeuteen. Fairbank Roadilla asuvaa Alia syytetään kahdeksasta tapauksesta, joissa hänellä on hallussaan materiaalia, josta voi olla hyötyä terrorismia toteuttavalle tai valmistelevalle henkilölle. Upper Woodlands Roadilla asuvaa Shehzadia syytetään terroristijulkaisujen levittämisestä. Miehet määrättiin tutkintavankeuteen, ja heitä odotetaan Old Bailey -oikeuteen 29. heinäkuuta. Seuraa BBC Yorkshirea Facebookissa, Twitterissä ja Instagramissa. Lähetä juttuideoita osoitteeseen yorkslincs.news@bbc.co.uk.</w:t>
      </w:r>
    </w:p>
    <w:p>
      <w:r>
        <w:rPr>
          <w:b/>
        </w:rPr>
        <w:t xml:space="preserve">Yhteenveto</w:t>
      </w:r>
    </w:p>
    <w:p>
      <w:r>
        <w:t xml:space="preserve">Kaksi terrorismirikoksista syytettyä miestä on saapunut oikeuteen.</w:t>
      </w:r>
    </w:p>
    <w:p>
      <w:r>
        <w:rPr>
          <w:b/>
          <w:u w:val="single"/>
        </w:rPr>
        <w:t xml:space="preserve">Asiakirjan numero 13566</w:t>
      </w:r>
    </w:p>
    <w:p>
      <w:r>
        <w:t xml:space="preserve">HMP Hewellissä tapahtuneen vangin kuoleman murhatutkinta</w:t>
      </w:r>
    </w:p>
    <w:p>
      <w:r>
        <w:t xml:space="preserve">West Mercian poliisi kertoi saaneensa ilmoituksen miehen kuolemasta HMP Hewellissä, lähellä Redditchiä, Worcestershiren osavaltiossa, tiistaina noin klo 17.15 GMT. Poliisin mukaan 39-vuotiaan miehen kuolemaa pidetään epäilyttävänä ja tutkinta on aloitettu. 38-vuotias mies, joka on myös vankilan vanki, pidätettiin murhasta epäiltynä. Hän on edelleen poliisin huostassa. Poliisin mukaan uhrin lähiomaisille on ilmoitettu.</w:t>
      </w:r>
    </w:p>
    <w:p>
      <w:r>
        <w:rPr>
          <w:b/>
        </w:rPr>
        <w:t xml:space="preserve">Yhteenveto</w:t>
      </w:r>
    </w:p>
    <w:p>
      <w:r>
        <w:t xml:space="preserve">Mies on pidätetty murhasta epäiltynä sen jälkeen, kun vanki löydettiin kuolleena vankilasta.</w:t>
      </w:r>
    </w:p>
    <w:p>
      <w:r>
        <w:rPr>
          <w:b/>
          <w:u w:val="single"/>
        </w:rPr>
        <w:t xml:space="preserve">Asiakirjan numero 13567</w:t>
      </w:r>
    </w:p>
    <w:p>
      <w:r>
        <w:t xml:space="preserve">Fentanyylivaroitus heroiinierän takia</w:t>
      </w:r>
    </w:p>
    <w:p>
      <w:r>
        <w:t xml:space="preserve">Synteettinen opioidi fentanyyli on 100 kertaa voimakkaampi kuin morfiini, ja jo 0,002 grammaa heroiiniin sekoitettuna voi tappaa. Etelä-Walesin poliisi kertoi, että löytö tehtiin sen jälkeen, kun erään huumeriippuvaisen testitulos oli positiivinen aineelle ei-kuolemaan johtaneen yliannostuksen jälkeen. Komisario Stuart Johnson sanoi: "Kehotan kaikkia huumausaineiden käyttäjiä paikallisella alueella olemaan varovaisia." Poliisin tiedottajan mukaan heroiinierä löytyi Neath Port Talbotista, jossa huumekuolemien määrä on korkein Walesissa ja toiseksi korkein Yhdistyneessä kuningaskunnassa.</w:t>
      </w:r>
    </w:p>
    <w:p>
      <w:r>
        <w:rPr>
          <w:b/>
        </w:rPr>
        <w:t xml:space="preserve">Yhteenveto</w:t>
      </w:r>
    </w:p>
    <w:p>
      <w:r>
        <w:t xml:space="preserve">Poliisi on antanut varoituksen, koska se on huolissaan siitä, että eräs heroiinierä saattaa sisältää tappavaa fentanyyliä.</w:t>
      </w:r>
    </w:p>
    <w:p>
      <w:r>
        <w:rPr>
          <w:b/>
          <w:u w:val="single"/>
        </w:rPr>
        <w:t xml:space="preserve">Asiakirjan numero 13568</w:t>
      </w:r>
    </w:p>
    <w:p>
      <w:r>
        <w:t xml:space="preserve">Sirppisolujen geeniterapia: "Se antaa minulle iloa ja toivoa".</w:t>
      </w:r>
    </w:p>
    <w:p>
      <w:r>
        <w:t xml:space="preserve">"Sirppisolu on vienyt kahden lapsemme hengen. Olemme menettäneet kaksi tyttöä. Toinen tyttäristämme, vanhin, elää sen kanssa. Se on vaikuttanut meihin niin paljon, että elämme pelossa sirppisoluanamneesin seurausten vuoksi. "Tiedämme, että jotkut ihmiset elävät tiettyyn ikään asti, mutta aina silloin tällöin hän on kriisissä, ja tiedämme, että kun lapsi on kriisissä, se vaikuttaa hänen elimiinsä." Lontoo ja Freetown "kuin kultaa ja lehmänkuoria" "Aina kun tämä lapsi sairastuu, ajattelemme, että tämä saattaa olla se päivä. Ja hengenvaarallisia jaksoja olemme käyneet läpi joka kerta, kun hän on sairas tai kriisissä, se on kuin tämä on, ja se ei ole hyvä asia kenenkään vanhemman käydä läpi". Britannian pääkaupungissa Lontoossa asuva Nyandemo sanoo, että hänen tyttärensä saa paljon parempaa hoitoa kuin mitä sirppisoluvammaiset saavat hänen kotimaassaan Sierra Leonessa: "Se on kuin vertaisi kultaa ja lehmänkuoria. Englannissa hän saa aina antibiootteja. Hänen on otettava niitä loppuelämänsä ajan foolihappojen [joita käytetään punasolujen lisäämiseen] kanssa, mikä on auttanut paljon, ja kiitän Jumalaa. Hän ei ole ollut se potilas, joka tarvitsee verensiirtoa silloin tällöin, joten olemme kiitollisia." "Mutta sillä ei silti ole suurta vaikutusta, koska kun hän on sairas, sydämeni pysähtyy, koska minun on mentävä heti hänen luokseen, koska hän on yksinhuoltaja." Väärin diagnosoitu "Sierra Leonessa ei ole mitään sirppisoluista kärsiville. Laboratorioissamme ei ole laitteita taudin diagnosoimiseksi. Sierra Leonessa on vain yksi laboratorio, joka sijaitsee Freetownissa [ pääkaupungissa] Cottage Hospitalissa, jossa sirppisolusairaus diagnosoidaan. "Freetown ei ole Sierra Leone. Se menee sitä pidemmälle. Kuvitelkaa, että elätte sirppisolupotilaana, eikä sairaaloissa ole lääkäreitä eikä happea. "Sirppisolu diagnosoidaan myös väärin malariaa vastaan, joten monet lapsistamme ja läheisistämme kuolevat ilman asianmukaista diagnoosia". "Se antaa minulle iloa" Uutta hoitoa tarjottiin ranskalaiselle teini-ikäiselle, jolla on sirppisolusairaus. Lääkärit muuttivat teini-ikäisen DNA:ta luuytimessä, ja 15 kuukautta myöhemmin hänellä ei ole enää mitään oireita eikä hän tarvitse enää lääkitystä. Nyandemo sanoo, että kehitys antaa hänelle toivoa: "Se antaa iloa ja toivoa, että jonain päivänä se tapahtuu myös meidän lapsillemme. Vihdoinkin saamme helpotusta. Vihdoinkin on toivoa." BBC:n terveystoimittaja James Gallagher sanoo kuitenkin, että geeniterapia on kallis toimenpide, joka voidaan toteuttaa vain huippuluokan sairaaloissa ja laboratorioissa, mikä on monien ulottumattomissa Afrikassa, jossa suurin osa sairastuneista asuu. Mikä on sirppisolusairaus?</w:t>
      </w:r>
    </w:p>
    <w:p>
      <w:r>
        <w:rPr>
          <w:b/>
        </w:rPr>
        <w:t xml:space="preserve">Yhteenveto</w:t>
      </w:r>
    </w:p>
    <w:p>
      <w:r>
        <w:t xml:space="preserve">Sierra Leonesta kotoisin oleva Sia Evelyn Nyandemo johtaa kampanjaryhmää, joka tukee sirppisoluista kärsiviä. Hän kertoi BBC:n Newsday-ohjelmassa sairautta sairastavan tyttärensä hoidosta ja suhtautumisestaan uuteen hoitoon, joka voisi tarjota mahdollisen parannuskeinon hengenvaaralliseen tautiin, jota sairastavat lähinnä afrikkalaiset.</w:t>
      </w:r>
    </w:p>
    <w:p>
      <w:r>
        <w:rPr>
          <w:b/>
          <w:u w:val="single"/>
        </w:rPr>
        <w:t xml:space="preserve">Asiakirjan numero 13569</w:t>
      </w:r>
    </w:p>
    <w:p>
      <w:r>
        <w:t xml:space="preserve">Kaksi viikkoa siirtolaisaluksella</w:t>
      </w:r>
    </w:p>
    <w:p>
      <w:r>
        <w:t xml:space="preserve">Olin Tripolissa, Libyassa, vuonna 2011 - siellä oli hyvin vaarallista taistelujen takia, enkä voinut jäädä sinne. Etsimme ystävieni kanssa keinoa lähteä, ja löysimme veneen, joka vei meidät Lampedusaan. Maksoin 1200 dollaria (800 puntaa), mutta joskus ihmiset maksavat paljon enemmän. Vene oli hyvin pieni, kuin muovivene, ja siinä oli 72 ihmistä. Olin järkyttynyt, kun aseistetut miehet työnsivät meitä ympäriinsä ja veivät meiltä kaiken, joten meillä ei ollut ruokaa eikä vettä. Eräällä pariskunnalla oli vauva, ja jopa heidän laukkunsa, jossa oli ruokaa ja juomaa lapselle, otettiin heiltä pois, koska tilaa ei ollut. Veneessä oli niin paljon väkeä - jotkut ihmiset istuivat ja jotkut seisoivat veneen etuosassa. Aluksi meille kerrottiin, että pääsisimme Lampedusaan 24 tunnin kuluessa, mutta sitten sää muuttui ja merestä tuli vaarallisempi. Kuolimme yksi kerrallaan Yritimme saada apua joltakulta Italiassa. Puhuimme Italian viranomaisten kanssa, mutta lopulta puhelimen akku loppui. Helikopteri pudotti muutaman keksin ja vähän vettä vauvalle, mutta se ei riittänyt kaikille. Olimme merellä kaksi viikkoa ja näimme kalastusaluksia ja joitakin sotilasaluksia, mutta kukaan ei auttanut - näytimme heille vauvan ruumiin, mutta he kaikki pakenivat. Ihmiset kuolivat yksi toisensa jälkeen - yhteensä 63 ihmistä kuoli edessäni, myös pieniä lapsia ja naisia. Jotkut kuolivat nälkään ja jotkut ajautuivat hulluuteen. Jotkut hyppäsivät mereen, koska he pitivät sitä parempana kuin nälkään kuolemista. Minusta se on edelleen hyvin vaikeaa, vielä tänäkin päivänä. Näen siitä yhä painajaisia. Lapset itkivät edessäni seitsemän päivää. Olen onnekas, että selvisin hengissä - rukoilin vain Jumalaa, ja kaikki rukoilivat henkensä puolesta. Viimeisenä yönä näimme valoja ja luulimme, että olimme saapuneet Italiaan. Nousimme veneestä ja huomasimme, että tuuli oli työntänyt meidät takaisin Libyaan. Suurin osa ihmisistä kuoli merellä, mutta kaksi kuoli maihinnousun jälkeen. Kun näin viimeisimmät uutiset, olin järkyttynyt ja hyvin surullinen. Se on niin samanlainen kuin oma tarinani. Abu Kurke puhui BBC World Servicelle ja Radio 4:lle.</w:t>
      </w:r>
    </w:p>
    <w:p>
      <w:r>
        <w:rPr>
          <w:b/>
        </w:rPr>
        <w:t xml:space="preserve">Yhteenveto</w:t>
      </w:r>
    </w:p>
    <w:p>
      <w:r>
        <w:t xml:space="preserve">Yli 300 afrikkalaisen siirtolaisen kuolema heidän veneensä upottua Välimerellä ei tullut monelle yllätyksenä. Kaksi vuotta sitten etiopialainen siirtolainen Abu Kurke yritti samanlaista matkaa. Hän kuvailee hirvittäviä olosuhteita aluksella ja sitä, miten suurin osa hänen kanssamatkustajistaan kuoli.</w:t>
      </w:r>
    </w:p>
    <w:p>
      <w:r>
        <w:rPr>
          <w:b/>
          <w:u w:val="single"/>
        </w:rPr>
        <w:t xml:space="preserve">Asiakirjan numero 13570</w:t>
      </w:r>
    </w:p>
    <w:p>
      <w:r>
        <w:t xml:space="preserve">Cardiff-Dublin Flyben lento keskeytettiin koneen törmättyä kettuun</w:t>
      </w:r>
    </w:p>
    <w:p>
      <w:r>
        <w:t xml:space="preserve">Flyben lento BE4527 lähti Cardiffin lentoasemalta sunnuntaina kello 19.50 GMT, mutta palasi tuntia myöhemmin teknistä tarkastusta varten. Koneessa olleet 111 matkustajaa siirrettiin vaihtoehtoiselle lennolle, joka lähti maanantaiaamuna klo 00.11. Flyben mukaan matkustajien ja miehistön turvallisuus oli sen "ykkösprioriteetti", ja se pahoitteli mahdollisia haittoja.</w:t>
      </w:r>
    </w:p>
    <w:p>
      <w:r>
        <w:rPr>
          <w:b/>
        </w:rPr>
        <w:t xml:space="preserve">Yhteenveto</w:t>
      </w:r>
    </w:p>
    <w:p>
      <w:r>
        <w:t xml:space="preserve">Lento Cardiffista Dubliniin jouduttiin keskeyttämään, kun kone törmäsi kettuun ennen lentoonlähtöä.</w:t>
      </w:r>
    </w:p>
    <w:p>
      <w:r>
        <w:rPr>
          <w:b/>
          <w:u w:val="single"/>
        </w:rPr>
        <w:t xml:space="preserve">Asiakirjan numero 13571</w:t>
      </w:r>
    </w:p>
    <w:p>
      <w:r>
        <w:t xml:space="preserve">Kasabian ja Tinie Tempah nimetty Ibiza Rocks -festivaalille</w:t>
      </w:r>
    </w:p>
    <w:p>
      <w:r>
        <w:t xml:space="preserve">Muita lisäyksiä lakiesitykseen ovat: Muun muassa Tinie Tempah, Chase &amp; Status, Kaiser Chiefs, Bloc Party, Example, Labrinth, Professor Green ja Maverick Sabre. Sarja käynnistyy 5. kesäkuuta, ja keikkoja on joka tiistai ja keskiviikko. Aiemmin ilmoitettu Ed Sheeran esiintyy avajaisjuhlissa, ja Two Door Cinema Club päättää kesän 19. syyskuuta. Radio 1:n Zane Lowe palaa tapahtuman musiikilliseksi kuraattoriksi. New Orderin esiintyminen on myös vaikutusvaltaisen manchesterilaisyhtyeen ensimmäinen keikka saarilla.</w:t>
      </w:r>
    </w:p>
    <w:p>
      <w:r>
        <w:rPr>
          <w:b/>
        </w:rPr>
        <w:t xml:space="preserve">Yhteenveto</w:t>
      </w:r>
    </w:p>
    <w:p>
      <w:r>
        <w:t xml:space="preserve">Kasabian, Tinie Tempah ja New Order esiintyvät tänä kesänä Ibizalla ja Mallorca Rocks -tapahtumissa.</w:t>
      </w:r>
    </w:p>
    <w:p>
      <w:r>
        <w:rPr>
          <w:b/>
          <w:u w:val="single"/>
        </w:rPr>
        <w:t xml:space="preserve">Asiakirjan numero 13572</w:t>
      </w:r>
    </w:p>
    <w:p>
      <w:r>
        <w:t xml:space="preserve">Kuorma-auto syöksyy M11:n ojaan Essexissä, kun kuljettaja "sammuu</w:t>
      </w:r>
    </w:p>
    <w:p>
      <w:r>
        <w:t xml:space="preserve">Ajoneuvo pysähtyi kyljelleen M11-tien liittymien kahdeksan ja yhdeksän välissä lähellä Stanstedin lentokenttää maanantaiaamuna, Essexin poliisi kertoi Twitterissä. "[Kuljettaja] uskoo menettäneensä tajuntansa", he kirjoittivat. Poliisien mukaan kukaan ei loukkaantunut, mutta tapauksesta oli kuitenkin ilmoitettu DVLA:lle.</w:t>
      </w:r>
    </w:p>
    <w:p>
      <w:r>
        <w:rPr>
          <w:b/>
        </w:rPr>
        <w:t xml:space="preserve">Yhteenveto</w:t>
      </w:r>
    </w:p>
    <w:p>
      <w:r>
        <w:t xml:space="preserve">Kuorma-auto suistui moottoritieltä ja päätyi ojaan, kun kuljettaja ilmeisesti "sammui" rattiin, kertoo poliisi.</w:t>
      </w:r>
    </w:p>
    <w:p>
      <w:r>
        <w:rPr>
          <w:b/>
          <w:u w:val="single"/>
        </w:rPr>
        <w:t xml:space="preserve">Asiakirjan numero 13573</w:t>
      </w:r>
    </w:p>
    <w:p>
      <w:r>
        <w:t xml:space="preserve">Hollie Gazzard suuteli istuinta muistoksi puukotetusta kampaajasta</w:t>
      </w:r>
    </w:p>
    <w:p>
      <w:r>
        <w:t xml:space="preserve">20-vuotiaan kampaajan kimppuun hyökättiin helmikuussa, kun hän työskenteli Fringe Benefits -ravintolassa kaupungin keskustassa. Salongin henkilökunta toivoo keräävänsä varoja sekä istuimen että Hollie Gazzardin rahaston perustamiseen. Cheltenhamin Gloucester Roadilla asuvaa 22-vuotiasta Asher Thomas Maslinia syytetään neiti Gazzardin murhasta. Oikeudenkäynti pidetään todennäköisesti lokakuussa Gloucester Crown Courtissa. "Erittäin paljon ikävä" Marina Hodgins salongista sanoi, että hänen "elinvoimaisuuttaan ja elämänrakkauttaan" kaivattiin "erittäin paljon". "Haluaisimme kunnioittaa hänen muistoaan ja hänen eloisaa henkeään asentamalla suudelmaistuimen kaupungin keskustaan", hän sanoi. "Mielestämme se olisi sopiva kunnianosoitus Hollielle."</w:t>
      </w:r>
    </w:p>
    <w:p>
      <w:r>
        <w:rPr>
          <w:b/>
        </w:rPr>
        <w:t xml:space="preserve">Yhteenveto</w:t>
      </w:r>
    </w:p>
    <w:p>
      <w:r>
        <w:t xml:space="preserve">Gloucesterin kampaamossa kuolettavasti puukotetun kampaajan Hollie Gazzardin kollegat haluavat asentaa kaupunkiin suutelupaikan hänen muistokseen.</w:t>
      </w:r>
    </w:p>
    <w:p>
      <w:r>
        <w:rPr>
          <w:b/>
          <w:u w:val="single"/>
        </w:rPr>
        <w:t xml:space="preserve">Asiakirjan numero 13574</w:t>
      </w:r>
    </w:p>
    <w:p>
      <w:r>
        <w:t xml:space="preserve">Concorde: Yliäänikoneen alkuperäisen nokkakartion huutokauppa</w:t>
      </w:r>
    </w:p>
    <w:p>
      <w:r>
        <w:t xml:space="preserve">3,35 metriä korkean keilan sanotaan olevan ainoa käyttämätön niistä harvoista keulakartioista, jotka alun perin valmistettiin Concorde-laivastoa varten 1970-luvulla. Northamptonshiren Towcesterissa toimiva JP Humbert Auctioneers on asettanut hinnaksi 45 000-60 000 puntaa. Concorde lensi viimeisen kerran kaupallisesti 23. lokakuuta 2003. "Ymmärrämme, että tämä ei ole halpa esine", huutokaupanpitäjä Jonathan Humbert sanoi. "Mutta minun on vaikea keksiä hienompaa ja ikonisempaa myytävää esinettä kuin maailman nopeimman liikennelentokoneen kuuluisaa nokkakärkeä." Huutokauppa järjestetään torstaina 22. helmikuuta.</w:t>
      </w:r>
    </w:p>
    <w:p>
      <w:r>
        <w:rPr>
          <w:b/>
        </w:rPr>
        <w:t xml:space="preserve">Yhteenveto</w:t>
      </w:r>
    </w:p>
    <w:p>
      <w:r>
        <w:t xml:space="preserve">Harvinainen pala ilmailuhistoriaa tulee huutokaupattavaksi, kun Concorde-matkustajakoneen alkuperäisen nokkakartion nokka huutokaupataan ensi viikolla.</w:t>
      </w:r>
    </w:p>
    <w:p>
      <w:r>
        <w:rPr>
          <w:b/>
          <w:u w:val="single"/>
        </w:rPr>
        <w:t xml:space="preserve">Asiakirjan numero 13575</w:t>
      </w:r>
    </w:p>
    <w:p>
      <w:r>
        <w:t xml:space="preserve">Covid: Uudet kannat selitetty Etelä-Aasian kielillä</w:t>
      </w:r>
    </w:p>
    <w:p>
      <w:r>
        <w:t xml:space="preserve">Tartuntatauti on aiheuttanut tapausten ja sairaalahoitojen lisääntymisen, minkä vuoksi hallitus on tiukentanut rajoituksia ja ottanut käyttöön kansallisen lukitusjärjestelmän. Myös muita kantoja on löydetty eri puolilla maailmaa. Ovatko uudet kannat tappavampia? Toimiiko rokote Ison-Britannian uutta muunnosta vastaan? BBC Asian Network auttaa eteläaasialaisia ymmärtämään uusia variantteja ja vastaa heidän kysymyksiinsä viidellä kielellä: Punjabi, urdu, tamili, gujarati ja sylheti. Täällä lääkärit keskustelevat uusista muunnoksista sukulaisten ja perheystävien kanssa ja vastaavat heidän kysymyksiinsä. Punjabi Tohtori Dilsher Singh puhui äidilleen Balbir Kaurille punjabiksi vastatakseen hänen huoliinsa uusista muunnoksista. Urdu Tohtori Nadia Ali puhui serkkunsa Naveed Buttin kanssa urdun kielellä ja käsitteli tämän huolia uusista varianteista. Tamil Tohtori Venughanan Manikavasagar puhui tamiliksi perheystävänsä ja tamilin opettajansa Mathavy Shivaleelanin kanssa, joka oli huolissaan uusista muunnoksista. Sylheti Tohtori Anika Ahmed puhui tätinsä Syeda Choudhuryn kanssa Sylheti-kielellä puhuakseen tämän huolista uusien varianttien suhteen. Gujarati Tohtori Komal Badiani puhui setänsä Ramesh Lakhanin kanssa gujaratiksi ja käsitteli tämän huolenaiheita uusista vaihtoehdoista.</w:t>
      </w:r>
    </w:p>
    <w:p>
      <w:r>
        <w:rPr>
          <w:b/>
        </w:rPr>
        <w:t xml:space="preserve">Yhteenveto</w:t>
      </w:r>
    </w:p>
    <w:p>
      <w:r>
        <w:t xml:space="preserve">Yhdistyneessä kuningaskunnassa löydettiin syyskuussa uusi koronaviruskanta, ja sen jälkeen tartuntojen määrä on lisääntynyt Yhdistyneessä kuningaskunnassa. Uuden muunnoksen on todettu leviävän nopeammin, ja Englannin kansanterveyslaitoksen tutkimusten mukaan se on 30-50 prosenttia tarttuvampi.</w:t>
      </w:r>
    </w:p>
    <w:p>
      <w:r>
        <w:rPr>
          <w:b/>
          <w:u w:val="single"/>
        </w:rPr>
        <w:t xml:space="preserve">Asiakirjan numero 13576</w:t>
      </w:r>
    </w:p>
    <w:p>
      <w:r>
        <w:t xml:space="preserve">Dumfriesin ja Gallowayn postiäänestyspakkauksista puuttuvat äänestysliput.</w:t>
      </w:r>
    </w:p>
    <w:p>
      <w:r>
        <w:t xml:space="preserve">Neuvoston henkilökunta työskentelee varmistaakseen, että urakoitsijat korjaavat virheen, jota syytetään inhimillisestä erehdyksestä kirjapainossa. Alueen paluuvirkailija Alex Haswell sanoi, että kaikki asianomaiset on tunnistettu. Hänen mukaansa kaikkien pitäisi saada uusi äänestyspaketti 26. huhtikuuta mennessä, eivätkä he "menetä ääntään". Ulkopuolinen toimeksisaaja toimitti yhteensä 22 080 kirjeäänestyspakkausta, mutta "virheen vuoksi" 890 pakkausta ei sisältänyt äänestyslippuja. Niitä, jotka eivät ole saaneet postiäänestyslippuaan torstai-iltaan mennessä tai jotka ovat lähdössä lomalle kahden seuraavan päivän aikana, on kehotettu ottamaan yhteyttä neuvostoon numeroon 030 33 33 3000. Aiheeseen liittyvät Internet-linkit Dumfries and Gallowayn neuvosto</w:t>
      </w:r>
    </w:p>
    <w:p>
      <w:r>
        <w:rPr>
          <w:b/>
        </w:rPr>
        <w:t xml:space="preserve">Yhteenveto</w:t>
      </w:r>
    </w:p>
    <w:p>
      <w:r>
        <w:t xml:space="preserve">Lähes 900 postiäänipakettia on lähetetty Dumfriesin ja Gallowayn alueella ilman 3. toukokuuta pidettävien valtuustovaalien äänestyslippuja.</w:t>
      </w:r>
    </w:p>
    <w:p>
      <w:r>
        <w:rPr>
          <w:b/>
          <w:u w:val="single"/>
        </w:rPr>
        <w:t xml:space="preserve">Asiakirjan numero 13577</w:t>
      </w:r>
    </w:p>
    <w:p>
      <w:r>
        <w:t xml:space="preserve">Ojaan juuttunut hevonen pelastettiin Colchesterin lähellä</w:t>
      </w:r>
    </w:p>
    <w:p>
      <w:r>
        <w:t xml:space="preserve">Duchess, 25-vuotias tamma, löytyi omistajansa toimesta Great Horkesleystä, Colchesterin läheltä, noin kello 18.30 BST perjantaina. Essexin palokunnan miehistöt työskentelivät yhdessä eläinten pelastajien kanssa - jotka rauhoittivat kärsivän hevosen - saadakseen sen turvallisesti ulos. Hevonen oli vahingoittumaton, ja pian se "pääsi jaloilleen ja lähti hakemaan päivällistään", kertoi miehistön johtaja Kieran Davis.</w:t>
      </w:r>
    </w:p>
    <w:p>
      <w:r>
        <w:rPr>
          <w:b/>
        </w:rPr>
        <w:t xml:space="preserve">Yhteenveto</w:t>
      </w:r>
    </w:p>
    <w:p>
      <w:r>
        <w:t xml:space="preserve">Palomiehet joutuivat vetämään ojaan pudonneen hevosen pois kolmen tunnin pelastustyöllä.</w:t>
      </w:r>
    </w:p>
    <w:p>
      <w:r>
        <w:rPr>
          <w:b/>
          <w:u w:val="single"/>
        </w:rPr>
        <w:t xml:space="preserve">Asiakirjan numero 13578</w:t>
      </w:r>
    </w:p>
    <w:p>
      <w:r>
        <w:t xml:space="preserve">Orkneysaarilla löydetyt ihmisjäännökset ovat kadonneen invernessiläisen miehen jäänteitä.</w:t>
      </w:r>
    </w:p>
    <w:p>
      <w:r>
        <w:t xml:space="preserve">John Mackay, 51, katosi marraskuun alussa. Viime kuussa poliisi kutsuttiin Dingieshowen alueelle Orkneylle, kun jäännökset oli löydetty. Skotlannin poliisin mukaan oli varmistunut, että ne olivat Mackayn jäännökset. Hänen perheelleen on ilmoitettu asiasta, ja täydellinen raportti on lähetetty syyttäjälle.</w:t>
      </w:r>
    </w:p>
    <w:p>
      <w:r>
        <w:rPr>
          <w:b/>
        </w:rPr>
        <w:t xml:space="preserve">Yhteenveto</w:t>
      </w:r>
    </w:p>
    <w:p>
      <w:r>
        <w:t xml:space="preserve">Orkneysaarten rannalla olleet ihmisjäännökset olivat kadonneen invernessiläisen miehen jäänteitä, kertoo poliisi.</w:t>
      </w:r>
    </w:p>
    <w:p>
      <w:r>
        <w:rPr>
          <w:b/>
          <w:u w:val="single"/>
        </w:rPr>
        <w:t xml:space="preserve">Asiakirjan numero 13579</w:t>
      </w:r>
    </w:p>
    <w:p>
      <w:r>
        <w:t xml:space="preserve">Avonmouth Docksin romumetallipalo sammutettiin kahden päivän jälkeen</w:t>
      </w:r>
    </w:p>
    <w:p>
      <w:r>
        <w:t xml:space="preserve">Sims Metal Management -yhtiössä lähellä St Andrew's Roadia, Avonmouth Docksissa, syttyneestä tulipalosta ilmoitettiin sunnuntaina noin kello 22:40 BST. Avonin palo- ja pelastuspalvelun miehistöt jäivät paikalle, jossa 20 000 tonnia metalliromua syttyi tuleen, sammuttamaan paloa tiistai-iltaan asti. Palon syttymissyytä ei vielä tiedetä, ja alue on nyt luovutettu takaisin satamaviranomaisille.</w:t>
      </w:r>
    </w:p>
    <w:p>
      <w:r>
        <w:rPr>
          <w:b/>
        </w:rPr>
        <w:t xml:space="preserve">Yhteenveto</w:t>
      </w:r>
    </w:p>
    <w:p>
      <w:r>
        <w:t xml:space="preserve">Kaksi päivää sitten satamassa sijaitsevalla romumetallitehtaalla syttynyt tulipalo on saatu sammutettua.</w:t>
      </w:r>
    </w:p>
    <w:p>
      <w:r>
        <w:rPr>
          <w:b/>
          <w:u w:val="single"/>
        </w:rPr>
        <w:t xml:space="preserve">Asiakirjan numero 13580</w:t>
      </w:r>
    </w:p>
    <w:p>
      <w:r>
        <w:t xml:space="preserve">Toisen maailmansodan aikaisia pommeja löydetty Calshotin rannalta</w:t>
      </w:r>
    </w:p>
    <w:p>
      <w:r>
        <w:t xml:space="preserve">Rannikkovartiosto ja poliisi saivat tiistai-iltana hälytyksen Calshotissa sijaitsevista laitteista, joiden alun perin arveltiin olevan peräisin ensimmäisestä maailmansodasta. Pommit peitettiin vuoroveden alle, ja alueen ympärille, rannikkovartiotornin ja parkkipaikan väliin, perustettiin 1 000 metrin suojavyöhyke. Pommit tuhottiin noin kello 13.00 GMT. Laitteiden uskottiin joutuneen kalaverkkojen mukana ruopattaviksi.</w:t>
      </w:r>
    </w:p>
    <w:p>
      <w:r>
        <w:rPr>
          <w:b/>
        </w:rPr>
        <w:t xml:space="preserve">Yhteenveto</w:t>
      </w:r>
    </w:p>
    <w:p>
      <w:r>
        <w:t xml:space="preserve">Hallittu räjähdys on tehty sen jälkeen, kun kuusi toisen maailmansodan aikaista pommia oli huuhtoutunut Hampshiren rannalle.</w:t>
      </w:r>
    </w:p>
    <w:p>
      <w:r>
        <w:rPr>
          <w:b/>
          <w:u w:val="single"/>
        </w:rPr>
        <w:t xml:space="preserve">Asiakirjan numero 13581</w:t>
      </w:r>
    </w:p>
    <w:p>
      <w:r>
        <w:t xml:space="preserve">Wightin saaren edustalla hukkunut rahtialus vedetty irti</w:t>
      </w:r>
    </w:p>
    <w:p>
      <w:r>
        <w:t xml:space="preserve">Paula-C joutui vaikeuksiin Needlesin lähellä sunnuntaina iltapäivällä vuoden matalimman vuoroveden aikaan. Hinaaja auttoi 295 jalkaa (90 metriä) pitkää alusta irtautumaan noin klo 2125 GMT, ja se vietti viime yön ankkuripaikassa Solentin länsiosassa. Alukselle suoritettiin tutkimus, jossa todettiin, ettei se ole kärsinyt vakavia vaurioita. Martime and Coastguard Agency (MCA) sanoi, että kuun läheisyyden vuoksi vuoroveden vaihtelu oli viime aikoina ollut suurta, mikä on saattanut vaikuttaa karilleajoon. Miehistö pumppasi osan vesipainolastista pois saadakseen aluksesta kevyemmän. Kukaan ei loukkaantunut.</w:t>
      </w:r>
    </w:p>
    <w:p>
      <w:r>
        <w:rPr>
          <w:b/>
        </w:rPr>
        <w:t xml:space="preserve">Yhteenveto</w:t>
      </w:r>
    </w:p>
    <w:p>
      <w:r>
        <w:t xml:space="preserve">Wightin saaren edustalla karille ajanut rahtialus, jossa oli yhdeksän miehistön jäsentä, on vapautettu.</w:t>
      </w:r>
    </w:p>
    <w:p>
      <w:r>
        <w:rPr>
          <w:b/>
          <w:u w:val="single"/>
        </w:rPr>
        <w:t xml:space="preserve">Asiakirjan numero 13582</w:t>
      </w:r>
    </w:p>
    <w:p>
      <w:r>
        <w:t xml:space="preserve">GSPCA ennustaa lisää vajetta vuodelle 2012.</w:t>
      </w:r>
    </w:p>
    <w:p>
      <w:r>
        <w:t xml:space="preserve">Steve Byrne sanoi, että lisääntyneet juoksevat kustannukset ja hyväntekeväisyysjärjestön pentutehtaan kunnossapitotyöt ovat osoittautuneet "vaikeaksi taisteluksi". GSPCA ilmoitti 40 000 punnan alijäämästä vuonna 2011, ja Byrne ennusti, että se ilmoittaisi lisää tappioita vuonna 2012. Hän sanoi, että vaikka hyväntekeväisyysjärjestöllä on hyvät pankkivarannot, se tarvitsee lisää investointeja. Hän lisäsi tekevänsä kovasti töitä vähentääkseen edellisvuosilta periytyvää alijäämää. GSPCA:n tilit vuodelta 2011 julkaistiin aiemmin tällä viikolla, ja Byrne totesi, että hänen mielestään oli tärkeää kertoa yleisölle, mihin rahaa käytetään.</w:t>
      </w:r>
    </w:p>
    <w:p>
      <w:r>
        <w:rPr>
          <w:b/>
        </w:rPr>
        <w:t xml:space="preserve">Yhteenveto</w:t>
      </w:r>
    </w:p>
    <w:p>
      <w:r>
        <w:t xml:space="preserve">Guernsey Society for Prevention of Cruelty to Animals (GSPCA) -järjestö odottaa johtajansa mukaan jälleen taloudellista vajetta vuodelle 2012.</w:t>
      </w:r>
    </w:p>
    <w:p>
      <w:r>
        <w:rPr>
          <w:b/>
          <w:u w:val="single"/>
        </w:rPr>
        <w:t xml:space="preserve">Asiakirjan numero 13583</w:t>
      </w:r>
    </w:p>
    <w:p>
      <w:r>
        <w:t xml:space="preserve">Thames Valleyn poliisipäällikkö ensimmäisenä onnettomuuspaikalla</w:t>
      </w:r>
    </w:p>
    <w:p>
      <w:r>
        <w:t xml:space="preserve">Francis Habgood kiipesi kaatuneeseen autoon ja tuki kuljettajaa, kunnes muut pelastuspalvelut saapuivat paikalle. Poliisi kutsuttiin Middle Streetille, Islipiin, Kidlingtonin lähelle, maanantaina noin kello 07:50 GMT. "Kyseessä oli yhden ajoneuvon törmäys, jossa oli vain vahinkoja", poliisin tiedottaja sanoi. Thames Valleyn poliisin twiitissä kerrottiin, että myös NHS:n henkilökunta ja yleisö pysähtyivät auttamaan. Habgood twiittasi myöhemmin, että hän oli "iloinen voidessaan sanoa, että kuljettaja käveli haavoittuneena". "Hienoa työtä kaikilta pelastuspalveluilta, kuten aina", hän lisäsi.</w:t>
      </w:r>
    </w:p>
    <w:p>
      <w:r>
        <w:rPr>
          <w:b/>
        </w:rPr>
        <w:t xml:space="preserve">Yhteenveto</w:t>
      </w:r>
    </w:p>
    <w:p>
      <w:r>
        <w:t xml:space="preserve">Thames Valleyn poliisin poliisipäällikkö reagoi ensimmäisenä ruuhka-aikaan tapahtuneeseen törmäykseen Oxfordin lähellä, jossa auto kaatui ylösalaisin.</w:t>
      </w:r>
    </w:p>
    <w:p>
      <w:r>
        <w:rPr>
          <w:b/>
          <w:u w:val="single"/>
        </w:rPr>
        <w:t xml:space="preserve">Asiakirjan numero 13584</w:t>
      </w:r>
    </w:p>
    <w:p>
      <w:r>
        <w:t xml:space="preserve">LTTE:tä kannattavia johtajia pidätetty TN:ssä</w:t>
      </w:r>
    </w:p>
    <w:p>
      <w:r>
        <w:t xml:space="preserve">He puhuivat pari päivää sitten julkisessa kokouksessa, jossa he tuomitsivat liittovaltion hallituksen aseavun antamisesta Lankan hallitukselle, joka heidän mukaansa tuhoaa tamileja siellä. Kaksikko oli varoittanut, että Tamil Nadu itse irtautuisi Intian liitosta, jos Lankan tamileihin kohdistuvat julmuudet jatkuisivat hillitsemättä. Vaiko pidätettiin osavaltion pääkaupungissa Chennaissa, kun taas hänen sijaisensa Kannappan otettiin kiinni kotikylässään osavaltion länsiosassa. Vaiko vangittiin myöhemmin 6. marraskuuta asti. Tiikerin kannattajien "yllyttäminen" Tamilinationalistiset ryhmittymät ovat viime viikkoina harjoittaneet kiivasta toimintaa osavaltiossa. Jopa hallitseva DMK on varoittanut, että jos keskus ei varmista tulitaukoa Lankassa, sen kansanedustajat eroavat parlamentista. DMK on Intian hallituskoalition keskeinen jäsen. Toinen mielenosoitus järjestettiin torstaina Chennaissa Viduthalai Chiruthaikal Katchi (VKC) -järjestön toimesta, jota johtaa Thol Thirumavalavan, joka on tamilitiikerikapinallisten vankka tukija. Viime viikolla Rameswaramissa järjestettiin elokuvaohjaajien ja taiteilijoiden mielenosoitus, jossa pidettiin joitakin jyrkkiä puheita. Vasta keskiviikkona Jayalalithaa, merkittävin oppositiojohtaja, oli tuominnut osavaltion hallituksen tiikerien kannattajien väitetystä yllyttämisestä ja kuvaillut heitä kansallisuudenvastaisiksi. Myös osavaltion kongressi, jonka tuki lainsäätäjissä on DMK:n hallitukselle ratkaisevan tärkeää, on ilmaissut tyytymättömyytensä tamilinationalististen elementtien kiivaaseen toimintaan.</w:t>
      </w:r>
    </w:p>
    <w:p>
      <w:r>
        <w:rPr>
          <w:b/>
        </w:rPr>
        <w:t xml:space="preserve">Yhteenveto</w:t>
      </w:r>
    </w:p>
    <w:p>
      <w:r>
        <w:t xml:space="preserve">Osavaltion poliisi pidätti kaksi eteläisen Intian Tamil Nadun osavaltion tunnettua LTTE:tä kannattavaa johtajaa, MDMK:n pääsihteerin Vaikon ja puheenjohtajiston puheenjohtajan M Kannappanin, syytettynä kapinasta.</w:t>
      </w:r>
    </w:p>
    <w:p>
      <w:r>
        <w:rPr>
          <w:b/>
          <w:u w:val="single"/>
        </w:rPr>
        <w:t xml:space="preserve">Asiakirjan numero 13585</w:t>
      </w:r>
    </w:p>
    <w:p>
      <w:r>
        <w:t xml:space="preserve">Uudet coronavirus-säännöt: Se tekee lapsen juhlista laittoman kokoontumisen".</w:t>
      </w:r>
    </w:p>
    <w:p>
      <w:r>
        <w:t xml:space="preserve">Laurence Cawley ja Phil ShepkaBBC News "Kunpa olisin odottanut kutsujen lähettämistä - en ole vielä varma, mitä teemme", sanoo tutkimusavustaja Philippa Barton. Cambridgen yliopistossa juuri väitellyt tutkija täyttää tänään 29 vuotta, ja hän oli suunnitellut juhlivansa syntymäpäiväänsä reilun viikon kuluttua. Hän oli suunnitellut pitävänsä puutarhajuhlat kahdeksalle hengelle ystävänsä luona. "Se ei siis enää onnistu", hän sanoo. "Onhan se vähän hankalaa nyt, kun olen jo lähettänyt kutsut, koska listalta ei voi vain poistaa kahta ihmistä - se olisi mielestäni todella kamalaa". "En ole vielä varma, mitä teemme tällä hetkellä. Saatan joutua tekemään kaksi pienempää juttua eri viikonloppuina." Mitkä ovat uudet säännöt? Lähde: M: BBC Hannah Batchelor pyörittää sekä Orchard Parkin alueella sijaitsevaa Stardust Dance Academya että lastenjuhlien järjestämistä. Hän uskoo, että tämä vaikuttaa hänen liiketoimintansa molempiin puoliin. Hän pelkää, että juhlapuoli pysähtyy täysin. "Uskon, että se vaikuttaa lähinnä oppituntien määrään", hän sanoo. "Uskon, että se vaikuttaa vanhempien luottamukseen lähettää lapset koulun jälkeiseen ja koulun ulkopuoliseen toimintaan. Uskon, että sillä on kielteinen vaikutus tanssikouluuni. "Uskon myös, että sillä on varmasti kielteinen vaikutus juhlatoimintaani, sillä uusien suuntaviivojen myötä en voi enää järjestää lastenjuhlia." Hän jatkaa. "Se tekisi tällaisista juhlista käytännössä laittomia kokoontumisia, enkä usko, että vanhemmat haluaisivat sitä. "En voi harjoittaa tätä osaa liiketoiminnastani lähitulevaisuudessa." Kaupungin ulkopuolella, Cambridgen tiedepuistossa Miltonissa, James Hirst on aloittamassa ulkoilmakuntokurssia. Hän kertoo, että hänen harjoituksensa alkoivat vasta heinäkuun puolivälissä hallituksen ohjeiden mukaisesti. Ulkoilmakuntosalina hän voi ottaa vastaan enintään 30 ihmistä istuntoa kohden, joten hän ei joudu uusien rajoitusten piiriin. "Meidän on tietysti noudatettava sosiaalista etäisyyttä koskevia ohjeita, ja noudatamme jalkapalloliiton sääntöjä ulkoilmaharjoittelusta", hän sanoo. "Meillä on neljä toimipistettä Cambridgen ympäristössä, ja meillä on noin 18-20 harjoitusta viikossa. Niihin osallistutaan todella hyvin, ja uusia ihmisiä on tullut mukaan. "Työmme toinen puoli, yritystoiminnan puoli, on todella hiipunut. Kaupungissa on vain yksi, jonka kanssa harjoittelen, kun ennen niitä oli neljä tai viisi viikossa." Hän sanoo, etteivät uudet säännöt huolestuta häntä "tällä hetkellä", koska ulkoilmaurheilua koskeva poikkeus on voimassa. "Se ei vaikuta liiketoimintaan eikä urheiluun, joten olemme aika tyytyväisiä siihen, että tämä ei vaikuta meihin. Meille on kuitenkin tärkeää, että pidämme kiinni sosiaalista etäisyyttä koskevista ohjeista, sillä vaikka 30 ihmistä voi olla ulkona, meidän on oltava niin varovaisia, että heidän etäisyytensä toisistaan on aina yli 2 metriä." Näin on kuitenkin. "Vaikka mikään ei olekaan muuttunut aiemmasta, meidän on mielestäni kaksinkertaistettava ponnistuksemme, jotta kaikki pysyy Covid-turvallisena." Etsi BBC News: East of England Facebookissa, Instagramissa ja Twitterissä. Jos sinulla on juttuehdotuksia, lähetä sähköpostia osoitteeseen eastofenglandnews@bbc.co.uk.</w:t>
      </w:r>
    </w:p>
    <w:p>
      <w:r>
        <w:rPr>
          <w:b/>
        </w:rPr>
        <w:t xml:space="preserve">Yhteenveto</w:t>
      </w:r>
    </w:p>
    <w:p>
      <w:r>
        <w:t xml:space="preserve">Maanantaista alkaen yli kuuden hengen sosiaaliset kokoontumiset ovat - joitakin poikkeuksia lukuun ottamatta - laittomia, jotta koronavirustapausten määrän kasvu saataisiin pysäytettyä. Cambridgen yliopistokaupunki, jossa on lukuisia puistoja ja avoimia tiloja, tietää kokoontumisista yhtä ja toista. Niinpä BBC lähti sinne katsomaan, miten uudet säännöt menevät läpi.</w:t>
      </w:r>
    </w:p>
    <w:p>
      <w:r>
        <w:rPr>
          <w:b/>
          <w:u w:val="single"/>
        </w:rPr>
        <w:t xml:space="preserve">Asiakirjan numero 13586</w:t>
      </w:r>
    </w:p>
    <w:p>
      <w:r>
        <w:t xml:space="preserve">Äänestys Guernseyn kiitoradan maa-alueen myynnistä "on ennenaikainen".</w:t>
      </w:r>
    </w:p>
    <w:p>
      <w:r>
        <w:t xml:space="preserve">Varapuhemies David de Lisle sanoi, että ennen äänestystä on vielä paljon muuta harkittavaa. Hän sanoi, että EMAS-järjestelmän tai arrester bed -tekniikan kaltaisia vaihtoehtoja ei ole vielä tutkittu. Valtioiden jäsenten on määrä käsitellä pakkolunastusta ensi viikon tammikuun kokouksessaan.</w:t>
      </w:r>
    </w:p>
    <w:p>
      <w:r>
        <w:rPr>
          <w:b/>
        </w:rPr>
        <w:t xml:space="preserve">Yhteenveto</w:t>
      </w:r>
    </w:p>
    <w:p>
      <w:r>
        <w:t xml:space="preserve">Guernseyn kansanedustaja väittää, että äänestys lentoaseman kiitotien länsipäässä sijaitsevan maa-alueen pakkomyynnistä on ennenaikainen.</w:t>
      </w:r>
    </w:p>
    <w:p>
      <w:r>
        <w:rPr>
          <w:b/>
          <w:u w:val="single"/>
        </w:rPr>
        <w:t xml:space="preserve">Asiakirjan numero 13587</w:t>
      </w:r>
    </w:p>
    <w:p>
      <w:r>
        <w:t xml:space="preserve">Lego-pomo vaihtui kahdeksan kuukauden jälkeen</w:t>
      </w:r>
    </w:p>
    <w:p>
      <w:r>
        <w:t xml:space="preserve">Kun Padda aloitti viime joulukuussa, Lego ilmoitti, että seuraajan etsintä aloitetaan välittömästi. Padda kertoi, että haku "sujui odotettua nopeammin". Tanskalaisyhtiön uudeksi toimitusjohtajaksi tulee 51-vuotias Niels Christiansen, Danfossin entinen pomo. Lego totesi, että Paddan toimitusjohtajan nimityksen hieman väliaikainen luonne oli "yhdistelmä Balin omia toiveita sekä hänen ja Jørgenin [Legon hallituksen puheenjohtaja] välistä selkeää yhteisymmärrystä siitä, että nimityksen kesto ei ole pitkäaikainen". Legon tiedottajan mukaan Christiansen, joka jätti konepajayhtiö Danfossin kesäkuun lopussa, oli "täydellinen valinta" Legon toimitusjohtajan tehtävään. Hän aloittaa uudessa tehtävässään lokakuussa. Padda, joka oli työskennellyt Legon palveluksessa 15 vuotta ja oli Legon ensimmäinen brittiläinen toimitusjohtaja, jatkaa Legon palveluksessa erityisneuvonantajana.</w:t>
      </w:r>
    </w:p>
    <w:p>
      <w:r>
        <w:rPr>
          <w:b/>
        </w:rPr>
        <w:t xml:space="preserve">Yhteenveto</w:t>
      </w:r>
    </w:p>
    <w:p>
      <w:r>
        <w:t xml:space="preserve">Leluvalmistaja Lego on vaihtanut 61-vuotiaan toimitusjohtajansa Bali Paddan vain kahdeksan kuukauden työskentelyn jälkeen, koska hänen ei ikänsä vuoksi odotettu pysyvän tehtävässä pitkään.</w:t>
      </w:r>
    </w:p>
    <w:p>
      <w:r>
        <w:rPr>
          <w:b/>
          <w:u w:val="single"/>
        </w:rPr>
        <w:t xml:space="preserve">Asiakirjan numero 13588</w:t>
      </w:r>
    </w:p>
    <w:p>
      <w:r>
        <w:t xml:space="preserve">Grammy-palkinnot 2015: Tärkeimmät voittajat</w:t>
      </w:r>
    </w:p>
    <w:p>
      <w:r>
        <w:t xml:space="preserve">Vuoden albumi Paras uusi artisti Paras rock-albumi Vuoden levy Vuoden laulu Paras poplaulualbumi Paras pop-soolosuoritus Paras perinteinen poplaulualbumi Paras musiikkivideo Paras tanssitallenne Paras R&amp;B-suoritus Paras R&amp;B-albumi Paras urbaani nykymusiikkialbumi Paras country-albumi Paras country-kappale Paras metalliesitys Paras rap-albumi Paras spoken word -albumi Täydellinen lista voittajista on Grammyn verkkosivuilla.</w:t>
      </w:r>
    </w:p>
    <w:p>
      <w:r>
        <w:rPr>
          <w:b/>
        </w:rPr>
        <w:t xml:space="preserve">Yhteenveto</w:t>
      </w:r>
    </w:p>
    <w:p>
      <w:r>
        <w:t xml:space="preserve">Tässä on luettelo tämän vuoden Grammy-palkintojen valituista voittajista, jotka esiteltiin Los Angelesissa järjestetyssä seremoniassa.</w:t>
      </w:r>
    </w:p>
    <w:p>
      <w:r>
        <w:rPr>
          <w:b/>
          <w:u w:val="single"/>
        </w:rPr>
        <w:t xml:space="preserve">Asiakirjan numero 13589</w:t>
      </w:r>
    </w:p>
    <w:p>
      <w:r>
        <w:t xml:space="preserve">David Arnold kunnioittaa "kuvernööriä" John Barrya</w:t>
      </w:r>
    </w:p>
    <w:p>
      <w:r>
        <w:t xml:space="preserve">Elizabeth AlkerMusiikkitoimittaja, BBC 6 Music "On olemassa kaunis lause: 'Jos jokin on kirjoitettu sydämestä, se menee sydämeen. Siltä tuntui, kun kuulin John Barryn musiikkia ensimmäistä kertaa. Näin ensimmäisen Bond-elokuvani You Only Live Twice, kun olin noin kahdeksanvuotias. Silloin tajusin, mitä haluan tehdä - olla pimeässä huoneessa ja kuulla tuon äänen. Tuntui kuin se olisi mennyt suoraan ytimeen siitä, kuka olin. Tunsin sukulaisuutta sen kanssa, ja olen varma, että miljoonilla muilla on sama tarina. James Bondia ja John Barryn musiikkia on mahdotonta erottaa toisistaan. Ne kulkivat käsi kädessä. Hän pystyi näyttämään uhan, seksikkyyden, aggressiivisuuden ja tunteet. Kaikki se, mikä James Bondissa on hienoa ja upeaa, on musiikissa. Voit olla ruuhkassa M25:llä Ford Fiestassa, mutta jos soitat John Barryn musiikkia, olet Aston Martinissa. Se oli aivan uskomaton, muuntautumiskykyinen asia, jonka hän teki. Goldfinger julkaistiin vuonna 1964 Beatlemanian huippuvuosina. Se oli valtava levy, mutta se loi oman maailmansa. Kun sitä kuuntelee, ei ole tietoinen mistään muusta, mitä maailmassa tuolloin tapahtui. Se oli oma universuminsa. John oli tietysti yhteydessä myös hienoihin asioihin - James Bondiin ja Harry Palmeriin - ja hänellä oli menestyslevyjä John Barry Seven -yhtyeensä kanssa. Hän asui Chelseassa ja taisi ajaa Aston Martinilla. Jos hän ei ajanut, hänen olisi pitänyt ajaa. Hänellä oli koko homma hallussaan. Elämässäni on tietysti ollut muitakin vaikutteita, mutta John Barryn sävellykset - Bond-elokuvat, The Ipcress File, Somewhere in Time, Mary Queen Of Scots, aina Zuluun asti - olivat avainasemassa. Tuntui kuin olisin halunnut kirjoittaa ne itse. Se on mielestäni inspiraatiota. Sitä ajattelee: "Luoja, olisinpa voinut tehdä tuon. Onneksi tutustuin Johniin hyvin, kun aloin työskennellä Bond-elokuvien parissa, ja hän oli aina hyvin kannustava ja ystävällinen. Hänen tapaamisensa oli kuin koskettaisi Jumalan mekon helmaa. Nykyään kaikki sanovat samaa. Hän oli kuvernööri, ja tämä on surullinen ja syvä menetys."</w:t>
      </w:r>
    </w:p>
    <w:p>
      <w:r>
        <w:rPr>
          <w:b/>
        </w:rPr>
        <w:t xml:space="preserve">Yhteenveto</w:t>
      </w:r>
    </w:p>
    <w:p>
      <w:r>
        <w:t xml:space="preserve">Säveltäjä David Arnold oli edesmenneen John Barryn ystävä ja yhteistyökumppani, ja hän keräsi usein palkintoja säveltäjän puolesta, kun tämän terveys heikkeni. BBC 6 Music -kanavalle puhuessaan hän osoitti kunnioitusta mentorilleen, jolla oli tärkeä rooli siinä, että Arnold palkattiin säveltämään musiikkia viiteen viimeiseen James Bond -elokuvaan.</w:t>
      </w:r>
    </w:p>
    <w:p>
      <w:r>
        <w:rPr>
          <w:b/>
          <w:u w:val="single"/>
        </w:rPr>
        <w:t xml:space="preserve">Asiakirjan numero 13590</w:t>
      </w:r>
    </w:p>
    <w:p>
      <w:r>
        <w:t xml:space="preserve">Pakistanin tulvat: vauvan uhri taistelee henkiinjäämisestä</w:t>
      </w:r>
    </w:p>
    <w:p>
      <w:r>
        <w:t xml:space="preserve">Kesti hetken tunnistaa Samina. Hän on nyt yli kolmen kuukauden ikäinen ja paljon isompi, kiemurtelee ja protestoi äitinsä sylissä. Myös hänen äitinsä, Allahrakhi Burro, näyttää vahvemmalta ja on selvästi iloinen päästessään takaisin kyläänsä. Perhe keitti teetä avotulella ja esitteli minulle paikkoja. Pihalla oli paljon naapureita ja perheen eläimiä - aasi kärryineen ja kaksi vesipuhvelia. Romukasoja Tulvaveden vetäytyminen kesti viikkoja. Nyt kun se on poistunut, heidän kotinsa vauriot ovat selvät. Monet ulkoseinät ovat tuhoutuneet. Useimmat huoneet ovat jääneet vain yhdeksi seinäksi ja rauniokasoiksi, jotka kaikki ovat alttiina taivaalle. Perhe osoitti minulle paikkoja, joita he ovat alkaneet korjata rakentamalla tiiliseiniä uudelleen ja päällystämällä ne mudalla ja oljilla. Allahrakhi Burro näytti minulle pihan nurkan, jossa hän ja Samina nukkuvat. Heidän matalat puiset sänkynsä ovat seinää vasten, mutta muu suoja on tilapäistä, puun oksien ja muovisäkkien sekoitusta. Se ei juuri suojaa kylmältä. "Meillä ei ole tarpeeksi peittoja", hän sanoo. "Niitä ei ole tarpeeksi. Juuri viime kuussa Samina oli sairas." Saminan isä, Gul Khan, toipuu malariasta ja on yhä liian heikko työskentelemään. Perheellä ei siis ole tuloja. He ovat selviytyneet annoksilla, jotka he saivat lähtiessään Pakistanin armeijan ylläpitämästä Sukkurin hätäapuleiristä. Ruoka on kuitenkin loppumassa, ja he menevät usein nälkäisinä nukkumaan. Gul Khan on lempeä mies, mutta kun kysyin häneltä hallituksen käteiskorvausohjelmasta ja siitä, onko hän voinut rekisteröityä siihen, hän kuulosti vihaiselta. Hän sanoi yrittäneensä rekisteröityä järjestelmään, mutta paikalliset virkamiehet vaativat lähes 50 dollarin (32 punnan) lahjuksia korvaushakemusten käsittelystä. Muut miehet, jotka olivat kerääntyneet kuuntelemaan, osallistuivat keskusteluun. He sanoivat, että kylän noin 40 perheestä vain neljällä tai viidellä oli tarpeeksi rahaa lahjusten maksamiseen. Kukaan muu ei ollut pystynyt rekisteröitymään. "Meillä ei ole rahaa edes ruokaan", eräs mies sanoi. "Miten meillä on varaa maksaa lahjuksia?" Kaikki täällä näyttävät olevan helpottuneita päästessään takaisin koteihinsa. Samina-vauva näyttää paljon isommalta ja vahvemmalta. Perheen vaikeudet eivät kuitenkaan ole läheskään ohi. Talvi on tulossa. Yöt kylmenevät, ja ilman riittävää suojaa lapset ovat vaarassa saada keuhkokuumeen. Heillä on myös taloudellisia ongelmia. He tarvitsevat lisää rahaa kotinsa korjaamiseen, ja he ovat menettäneet paljon omaisuuttaan. Heillä ei ole tarpeeksi rahaa itsensä ruokkimiseen, saati rehun ostamiseen eläimille. Vaikka Saminan isä on toipunut malariasta, hänen on vaikea löytää työtä. Talvesta tulee todennäköisesti pitkä ja vaikea.</w:t>
      </w:r>
    </w:p>
    <w:p>
      <w:r>
        <w:rPr>
          <w:b/>
        </w:rPr>
        <w:t xml:space="preserve">Yhteenveto</w:t>
      </w:r>
    </w:p>
    <w:p>
      <w:r>
        <w:t xml:space="preserve">Neljä kuukautta sitten BBC kertoi vauvasta, joka syntyi tienvarteen Sindhin maakunnassa Pakistanin tulvien aikaan. Samina-vauva näytti silloin olevan lähellä kuolemaa, ja hänen äitinsä kamppaili syöttääkseen häntä. Jill McGivering on palannut Sindhiin tapaamaan Saminaa ja hänen perhettään.</w:t>
      </w:r>
    </w:p>
    <w:p>
      <w:r>
        <w:rPr>
          <w:b/>
          <w:u w:val="single"/>
        </w:rPr>
        <w:t xml:space="preserve">Asiakirjan numero 13591</w:t>
      </w:r>
    </w:p>
    <w:p>
      <w:r>
        <w:t xml:space="preserve">Vangit loukkaantuivat "pahoinpitelyssä" HMP Hewellissa</w:t>
      </w:r>
    </w:p>
    <w:p>
      <w:r>
        <w:t xml:space="preserve">Poliisi kutsuttiin Worcestershiren Redditchissä sijaitsevaan vankilaan torstaina noin kello 16.30 GMT. West Mercian poliisi sanoi: "Kaksi vankia vietiin myöhemmin sairaalaan vammojen vuoksi, joiden ei uskottu olevan hengenvaarallisia." Tutkinta on käynnissä, ja poliisitutkinta jatkuu. Lue lisää Herefordshiren ja Worcestershiren uutisia Poliisin mukaan miehet olivat sittemmin palanneet vankilaan. Väitetty pahoinpitely tapahtui päivä sen jälkeen, kun vankilavirkailijayhdistys (Prison Officers Association) ja hallitus pitivät kokouksen, jossa käsiteltiin väkivallan ja itsemurhien lisääntymistä vankiloissa.</w:t>
      </w:r>
    </w:p>
    <w:p>
      <w:r>
        <w:rPr>
          <w:b/>
        </w:rPr>
        <w:t xml:space="preserve">Yhteenveto</w:t>
      </w:r>
    </w:p>
    <w:p>
      <w:r>
        <w:t xml:space="preserve">Tutkinta on aloitettu sen jälkeen, kun kaksi vankia vietiin sairaalaan HMP Hewellissä tapahtuneen väitetyn pahoinpitelyn jälkeen.</w:t>
      </w:r>
    </w:p>
    <w:p>
      <w:r>
        <w:rPr>
          <w:b/>
          <w:u w:val="single"/>
        </w:rPr>
        <w:t xml:space="preserve">Asiakirjan numero 13592</w:t>
      </w:r>
    </w:p>
    <w:p>
      <w:r>
        <w:t xml:space="preserve">Staffordshiren poliisin ylitarkastaja hyllytettiin "väärinkäytöksen" vuoksi.</w:t>
      </w:r>
    </w:p>
    <w:p>
      <w:r>
        <w:t xml:space="preserve">Tiedottajan mukaan John Owenia koskevat väitteet oli toimitettu riippumattomalle poliisin käyttäytymisvirastolle (IOPC), joka arvioi asian ja palautti sen takaisin poliisivoimille. Staffordshiren poliisi, joka ei kertonut yksityiskohtia komisario Oweniin kohdistuvasta tapauksesta, on käynnistänyt sisäisen tutkinnan. Owen toimii Stoke-on-Trent Northin poliisipäällikkönä.</w:t>
      </w:r>
    </w:p>
    <w:p>
      <w:r>
        <w:rPr>
          <w:b/>
        </w:rPr>
        <w:t xml:space="preserve">Yhteenveto</w:t>
      </w:r>
    </w:p>
    <w:p>
      <w:r>
        <w:t xml:space="preserve">Staffordshiren poliisin ylitarkastaja on pidätetty virantoimituksesta, koska häntä syytetään törkeästä virkavirheestä.</w:t>
      </w:r>
    </w:p>
    <w:p>
      <w:r>
        <w:rPr>
          <w:b/>
          <w:u w:val="single"/>
        </w:rPr>
        <w:t xml:space="preserve">Asiakirjan numero 13593</w:t>
      </w:r>
    </w:p>
    <w:p>
      <w:r>
        <w:t xml:space="preserve">Stranraerin ranta-alueen investoinneille on myönnetty lupa</w:t>
      </w:r>
    </w:p>
    <w:p>
      <w:r>
        <w:t xml:space="preserve">Dumfries and Gallowayn neuvosto käynnisti ohjelman sen jälkeen, kun Irlanninmeren lauttaoperaattori Stena Line siirsi satamatoimintansa Cairnryaniin. Strategian tavoitteena on kehittää satama uudestaan venesatamakompleksiksi sekä elvyttää kaupunkia laajemmin. Hankkeeseen investoidaan yhteensä lähes 2,5 miljoonaa puntaa. Viimeisimmät menot jakautuvat seuraavasti: Valtuutetut ovat nyt hyväksyneet viimeisen rahoituserän suunnitelmat.</w:t>
      </w:r>
    </w:p>
    <w:p>
      <w:r>
        <w:rPr>
          <w:b/>
        </w:rPr>
        <w:t xml:space="preserve">Yhteenveto</w:t>
      </w:r>
    </w:p>
    <w:p>
      <w:r>
        <w:t xml:space="preserve">Lähes 500 000 punnan suuruisesta investoinnista on sovittu, jotta voidaan rahoittaa useita hankkeita Stranraerin ranta-alueen elvyttämiseksi.</w:t>
      </w:r>
    </w:p>
    <w:p>
      <w:r>
        <w:rPr>
          <w:b/>
          <w:u w:val="single"/>
        </w:rPr>
        <w:t xml:space="preserve">Asiakirjan numero 13594</w:t>
      </w:r>
    </w:p>
    <w:p>
      <w:r>
        <w:t xml:space="preserve">Hornsean pelastus: Tyttö, 12, pyyhkäisi mereen puhallettavassa veneessä.</w:t>
      </w:r>
    </w:p>
    <w:p>
      <w:r>
        <w:t xml:space="preserve">Kansallinen rannikkovartiolaitos havaitsi 12-vuotiaan sunnuntaina ja ilmoitti asiasta rannikkovartiostolle. Hornsean rannikkopelastuslaivue käynnistettiin hieman kello 16.20 BST jälkeen yhdessä rannikkovartioston ryhmän kanssa, ja hänet tuotiin takaisin ja yhdistettiin perheensä kanssa. Rannikkovartiosto kehotti lomanviettäjiä "olemaan käyttämättä puhallettavia vesialuksia merellä". Rannalla kävijöiden ei pitäisi yrittää pelastaa ketään mereen ajautunutta, vaan soittaa välittömästi apua, HM Coastguard Hornsea lisäsi. Hornsea Inshore Rescue perustettiin itsenäiseksi hyväntekeväisyysjärjestöksi vuonna 1994, ja se toimii rantakohteessa sijaitsevassa tarkoitusta varten rakennetussa venevajassa. Seuraa BBC Yorkshirea Facebookissa, Twitterissä ja Instagramissa. Lähetä juttuideasi osoitteeseen yorkslincs.news@bbc.co.uk tai lähetä video täältä.</w:t>
      </w:r>
    </w:p>
    <w:p>
      <w:r>
        <w:rPr>
          <w:b/>
        </w:rPr>
        <w:t xml:space="preserve">Yhteenveto</w:t>
      </w:r>
    </w:p>
    <w:p>
      <w:r>
        <w:t xml:space="preserve">Pelastusvene on pelastanut tytön, joka oli joutunut 800 metrin päähän merelle puhallettavan lelun kyydissä Itä-Yorkshiren rannikolla.</w:t>
      </w:r>
    </w:p>
    <w:p>
      <w:r>
        <w:rPr>
          <w:b/>
          <w:u w:val="single"/>
        </w:rPr>
        <w:t xml:space="preserve">Asiakirjan numero 13595</w:t>
      </w:r>
    </w:p>
    <w:p>
      <w:r>
        <w:t xml:space="preserve">Wrexhamin valtuusto ehdottaa henkilökunnalle alkoholi- ja huumetestiä</w:t>
      </w:r>
    </w:p>
    <w:p>
      <w:r>
        <w:t xml:space="preserve">Wrexhamin neuvosto on ehdottanut henkilökunnan testaamista "turvallisen työympäristön" luomiseksi ja "pelotteeksi". Alkoholi- tai huumeongelmista epäilty henkilöstö voitaisiin testata ensin ja sitten satunnaisesti kuuden kuukauden kuluttua. Ehdotus tulee neuvoston toimeenpanevan elimen käsiteltäväksi tiistaina. Terveys- ja turvallisuuspäällikkö Nigel Lawrence totesi raportissaan, että neuvoston työntekijöiden väitettyyn huumeidenkäyttöön on liittynyt "ilmiantoja". Kertomuksessa todettiin myös useita alkoholiin liittyviä kurinpitotapauksia ja se, että laittomia aineita oli löydetty neuvoston kiinteistöstä.</w:t>
      </w:r>
    </w:p>
    <w:p>
      <w:r>
        <w:rPr>
          <w:b/>
        </w:rPr>
        <w:t xml:space="preserve">Yhteenveto</w:t>
      </w:r>
    </w:p>
    <w:p>
      <w:r>
        <w:t xml:space="preserve">Wrexhamin neuvoston työntekijät voitaisiin testata juomisen ja huumeiden varalta sen jälkeen, kun ilmiantajat ilmoittivat väitetyistä päihteiden väärinkäytöksistä työpaikalla.</w:t>
      </w:r>
    </w:p>
    <w:p>
      <w:r>
        <w:rPr>
          <w:b/>
          <w:u w:val="single"/>
        </w:rPr>
        <w:t xml:space="preserve">Asiakirjan numero 13596</w:t>
      </w:r>
    </w:p>
    <w:p>
      <w:r>
        <w:t xml:space="preserve">Guerseyn pääministeriehdokkuudet avoinna</w:t>
      </w:r>
    </w:p>
    <w:p>
      <w:r>
        <w:t xml:space="preserve">Voidakseen asettua ehdolle varapuheenjohtajaksi hänen on täytynyt palvella neljä vuotta kahdeksasta viimeisestä vuodesta osavaltioissa. Huhtikuun 18. päivänä pidetyissä vaaleissa menestyneistä 45:stä ehdokkaasta yhteensä 24 on kelpoisia tehtävään. Mahdollisilla ehdokkailla on maanantaihin klo 16.00 BST asti aikaa jättää hakemuksensa St Peter Portissa sijaitsevaan ulosottomiehen toimistoon.</w:t>
      </w:r>
    </w:p>
    <w:p>
      <w:r>
        <w:rPr>
          <w:b/>
        </w:rPr>
        <w:t xml:space="preserve">Yhteenveto</w:t>
      </w:r>
    </w:p>
    <w:p>
      <w:r>
        <w:t xml:space="preserve">Ehdokkaita Guernseyn pääministeriksi, joka valitaan 1. toukokuuta, voi nyt jättää.</w:t>
      </w:r>
    </w:p>
    <w:p>
      <w:r>
        <w:rPr>
          <w:b/>
          <w:u w:val="single"/>
        </w:rPr>
        <w:t xml:space="preserve">Asiakirjan numero 13597</w:t>
      </w:r>
    </w:p>
    <w:p>
      <w:r>
        <w:t xml:space="preserve">Mies ja poika syytetään Birkby onnettomuuspaikan aseesta</w:t>
      </w:r>
    </w:p>
    <w:p>
      <w:r>
        <w:t xml:space="preserve">Poliisit löysivät aseen ja ampumatarvikkeita törmäyksen jälkeen Norwood Roadilla Birkbyssä Huddersfieldissä. Poliisin mukaan onnettomuus tapahtui perjantaina noin kello 12.55 BST, ja siinä olivat osallisina valkoinen Audi ja moottoripyörä. 18-vuotiaan miehen ja 14-vuotiaan pojan on määrä saapua myöhemmin Leedsin käräjäoikeuteen.</w:t>
      </w:r>
    </w:p>
    <w:p>
      <w:r>
        <w:rPr>
          <w:b/>
        </w:rPr>
        <w:t xml:space="preserve">Yhteenveto</w:t>
      </w:r>
    </w:p>
    <w:p>
      <w:r>
        <w:t xml:space="preserve">Miestä ja poikaa on syytetty salaliitosta, jonka tarkoituksena oli aiheuttaa väkivallan pelkoa onnettomuuden jälkeen.</w:t>
      </w:r>
    </w:p>
    <w:p>
      <w:r>
        <w:rPr>
          <w:b/>
          <w:u w:val="single"/>
        </w:rPr>
        <w:t xml:space="preserve">Asiakirjan numero 13598</w:t>
      </w:r>
    </w:p>
    <w:p>
      <w:r>
        <w:t xml:space="preserve">Myton hospices -valituksella kerätään rahaa kolmatta sairaanhoitajaa varten</w:t>
      </w:r>
    </w:p>
    <w:p>
      <w:r>
        <w:t xml:space="preserve">BBC Coventry &amp; Warwickshiren 12 kuukauden Myton Hospices -kampanja, joka aloitettiin lokakuussa 2011, saavutti 30 000 puntaa helmikuussa ja 60 000 puntaa toukokuussa. Radioaseman mukaan 90 000 puntaa, jotka on pantattu tai luvattu, kattaa kolmen sairaanhoitajan palkkaamisen, kouluttamisen ja tukemisen vuoden ajan. Myton Hospicen mukaan kukin uusi hoitaja hoitaa 43 lisäpotilasta. Varainkeruupaketteja on saatavilla Mytonista.</w:t>
      </w:r>
    </w:p>
    <w:p>
      <w:r>
        <w:rPr>
          <w:b/>
        </w:rPr>
        <w:t xml:space="preserve">Yhteenveto</w:t>
      </w:r>
    </w:p>
    <w:p>
      <w:r>
        <w:t xml:space="preserve">Vetoomus uusien sairaanhoitajien hankkimiseksi on saavuttanut 90 000 puntaa - tarpeeksi rahaa kolmannen sairaanhoitajan palkkaamiseen.</w:t>
      </w:r>
    </w:p>
    <w:p>
      <w:r>
        <w:rPr>
          <w:b/>
          <w:u w:val="single"/>
        </w:rPr>
        <w:t xml:space="preserve">Asiakirjan numero 13599</w:t>
      </w:r>
    </w:p>
    <w:p>
      <w:r>
        <w:t xml:space="preserve">Southamptonin M271-onnettomuudessa kuollut mies nimetty</w:t>
      </w:r>
    </w:p>
    <w:p>
      <w:r>
        <w:t xml:space="preserve">Wivelsfield Greenistä, West Sussexista kotoisin oleva 64-vuotias David Stephen Joseph Sullivan kuoli onnettomuuspaikalla, jossa oli osallisena hänen ajoneuvonsa ja kolme muuta ajoneuvoa. Hänen perheensä sanoi lausunnossaan: "Kaikki, jotka tunsivat ja rakastivat häntä, tulevat kaipaamaan häntä erittäin kipeästi ja surullisesti." Portsmouthista kotoisin oleva 32-vuotias mies on pidätetty epäiltynä vaarallisesta ajamisesta. Hänet on vapautettu tutkinnan ajaksi. Hampshiren poliisi jatkaa onnettomuuden silminnäkijöiden etsintää.</w:t>
      </w:r>
    </w:p>
    <w:p>
      <w:r>
        <w:rPr>
          <w:b/>
        </w:rPr>
        <w:t xml:space="preserve">Yhteenveto</w:t>
      </w:r>
    </w:p>
    <w:p>
      <w:r>
        <w:t xml:space="preserve">Southamptonin M271-tiellä tapahtuneessa onnettomuudessa kuollut kuusivuotias isoisä on nimetty.</w:t>
      </w:r>
    </w:p>
    <w:p>
      <w:r>
        <w:rPr>
          <w:b/>
          <w:u w:val="single"/>
        </w:rPr>
        <w:t xml:space="preserve">Asiakirjan numero 13600</w:t>
      </w:r>
    </w:p>
    <w:p>
      <w:r>
        <w:t xml:space="preserve">Onko teillä timanttisen juhlavuoden juhlat?</w:t>
      </w:r>
    </w:p>
    <w:p>
      <w:r>
        <w:t xml:space="preserve">Järjestätkö juhlia? Suunnitteletko meneväsi paikallisiin katujuhliin? Haluaisimme, että lähettäisit meille kuvia, videoita ja tarinoita juhlistasi. Kiitos kuvista. Tutustu joihinkin juhliinne .</w:t>
      </w:r>
    </w:p>
    <w:p>
      <w:r>
        <w:rPr>
          <w:b/>
        </w:rPr>
        <w:t xml:space="preserve">Yhteenveto</w:t>
      </w:r>
    </w:p>
    <w:p>
      <w:r>
        <w:t xml:space="preserve">Monet kadut Yhdistyneessä kuningaskunnassa suljetaan juhlapyhäviikonloppuna kuningattaren 60-vuotisen valtakauden kunniaksi järjestettävien juhlien vuoksi.</w:t>
      </w:r>
    </w:p>
    <w:p>
      <w:r>
        <w:rPr>
          <w:b/>
          <w:u w:val="single"/>
        </w:rPr>
        <w:t xml:space="preserve">Asiakirjan numero 13601</w:t>
      </w:r>
    </w:p>
    <w:p>
      <w:r>
        <w:t xml:space="preserve">Jerseyn työttömyysluvut nousevat edelleen</w:t>
      </w:r>
    </w:p>
    <w:p>
      <w:r>
        <w:t xml:space="preserve">Maaliskuun lopussa 2 050 henkilöä oli rekisteröity aktiivisesti työtä etsiviksi, 20 enemmän kuin helmikuun lopussa ja 240 enemmän kuin vuotta aiemmin. Rekisteröidyistä 1 460 (71 %) sai etuuksia. Yli vuoden ajan työtä hakeneiden määrä oli 370, mikä oli myös ennätysmäärä. Aktiivisesti työtä etsiviksi rekisteröityjen henkilöiden määrään sisältyvät ennakkotyöllistämis-, ennakkoplus- ja työosuusjärjestelmissä olevat henkilöt.</w:t>
      </w:r>
    </w:p>
    <w:p>
      <w:r>
        <w:rPr>
          <w:b/>
        </w:rPr>
        <w:t xml:space="preserve">Yhteenveto</w:t>
      </w:r>
    </w:p>
    <w:p>
      <w:r>
        <w:t xml:space="preserve">Jerseyssä työnhakijoiden määrä on noussut korkeimmalle tasolleen, kertoo osavaltioiden tilastoyksikkö.</w:t>
      </w:r>
    </w:p>
    <w:p>
      <w:r>
        <w:rPr>
          <w:b/>
          <w:u w:val="single"/>
        </w:rPr>
        <w:t xml:space="preserve">Asiakirjan numero 13602</w:t>
      </w:r>
    </w:p>
    <w:p>
      <w:r>
        <w:t xml:space="preserve">Rakennusten taide</w:t>
      </w:r>
    </w:p>
    <w:p>
      <w:r>
        <w:t xml:space="preserve">Chartered Institute of Buildingin (CIOB) järjestämässä kilpailussa juhlistetaan rakennusalan luovuutta ja rakennettua maailmaa ympärillämme. Yleisövalintapalkinnon sai Alexandr Bormotin, joka otti näyttävän kuvan metroasemasta Moskovassa. Tuomareiden palkinnon sai Pedro Luis Ajuriaguerra Saiz kuvasta Valenciassa Espanjassa sijaitsevasta Taiteiden ja tieteiden kaupungista. Tässä ovat muut yleisön äänestämät ehdokkaat. Kaikki kuvat ovat Chartered Institute of Buildingin suosittelemia.</w:t>
      </w:r>
    </w:p>
    <w:p>
      <w:r>
        <w:rPr>
          <w:b/>
        </w:rPr>
        <w:t xml:space="preserve">Yhteenveto</w:t>
      </w:r>
    </w:p>
    <w:p>
      <w:r>
        <w:t xml:space="preserve">Tuhansien yleisöäänien jälkeen Art of Building Photographer of the Year 2019 -kilpailun voittajat on julkistettu.</w:t>
      </w:r>
    </w:p>
    <w:p>
      <w:r>
        <w:rPr>
          <w:b/>
          <w:u w:val="single"/>
        </w:rPr>
        <w:t xml:space="preserve">Asiakirjan numero 13603</w:t>
      </w:r>
    </w:p>
    <w:p>
      <w:r>
        <w:t xml:space="preserve">Kongon demokraattisen tasavallan tuomari kuoli "päähän puukotukseen</w:t>
      </w:r>
    </w:p>
    <w:p>
      <w:r>
        <w:t xml:space="preserve">Celestin Tunda Ya Kasende sanoi, että murhatutkimus on nyt aloitettu. Toukokuussa poliisi kertoi, että tuomari Raphael Yanyi oli kuollut sydänkohtaukseen. Hän oli johtanut Vital Kamerhen korruptio-oikeudenkäyntiä. Sittemmin tehty ruumiinavaus on kuitenkin osoittanut, että "hän kuoli väkivaltaisesti, koska hänen päähänsä oli isketty terävällä kärjellä tai veitsen kaltaisella esineellä", oikeusministeri Celestin Tunda Ya Kasende kertoi uutistoimisto Reutersille tiistaina. Yanyin ruumiissa oli myös merkkejä "myrkyllisistä aineista ei-tappavina annoksina", oikeusministeriö sanoi. Kamerhea, joka oli aikoinaan presidentti Felix Tshisekedin hallituksen keskeinen jäsen, syytetään yli 50 miljoonan dollarin (39 miljoonan punnan) julkisten varojen kavaltamisesta. Hän kiistää kaikki syytökset. Hänen kannattajansa uskovat, että oikeudenkäynti on poliittisesti motivoitunut - tarkoituksena on estää häntä asettumasta tulevaisuudessa ehdolle presidentiksi. Kamerhe on tunnetuin poliitikko, joka on joutunut tällaisten syytteiden kohteeksi maassa. Oikeudenkäyntiä jatkettiin korvaavan tuomarin johdolla Yanyin kuoleman jälkeen.</w:t>
      </w:r>
    </w:p>
    <w:p>
      <w:r>
        <w:rPr>
          <w:b/>
        </w:rPr>
        <w:t xml:space="preserve">Yhteenveto</w:t>
      </w:r>
    </w:p>
    <w:p>
      <w:r>
        <w:t xml:space="preserve">Oikeusministeri on paljastanut, että tuomari, jonka väitettiin kuolleen sydänkohtaukseen valvoessaan Kongon demokraattisen tasavallan presidentin kansliapäällikön korruptioprosessia, kuoli itse asiassa päähän kohdistuneisiin puukoniskuihin.</w:t>
      </w:r>
    </w:p>
    <w:p>
      <w:r>
        <w:rPr>
          <w:b/>
          <w:u w:val="single"/>
        </w:rPr>
        <w:t xml:space="preserve">Asiakirjan numero 13604</w:t>
      </w:r>
    </w:p>
    <w:p>
      <w:r>
        <w:t xml:space="preserve">Swindonin puukotus: Neljä takuita vastaan puukotetun miehen, 34, jälkeen</w:t>
      </w:r>
    </w:p>
    <w:p>
      <w:r>
        <w:t xml:space="preserve">Swindonista kotoisin olevat 17-vuotias poika sekä 22-, 24- ja 30-vuotiaat miehet pidätettiin epäiltynä vakavan ruumiinvamman aiheuttamisesta. 34-vuotias mies vietiin sairaalaan Oxfordiin Faringdon Roadilla noin kello 06:00 GMT tapahtuneen hyökkäyksen jälkeen. Hänet on sittemmin kotiutettu sairaalasta, Wiltshiren poliisi kertoi. Seuraa BBC Westiä Facebookissa, Twitterissä ja Instagramissa. Lähetä juttuideasi osoitteeseen: bristol@bbc.co.uk Aiheeseen liittyvät Internet-linkit Wiltshiren poliisi - Wiltshiren poliisi.</w:t>
      </w:r>
    </w:p>
    <w:p>
      <w:r>
        <w:rPr>
          <w:b/>
        </w:rPr>
        <w:t xml:space="preserve">Yhteenveto</w:t>
      </w:r>
    </w:p>
    <w:p>
      <w:r>
        <w:t xml:space="preserve">Neljä ihmistä, jotka pidätettiin sen jälkeen, kun miestä oli puukotettu selkään ja ranteeseen Swindonissa joulupäivänä, on vapautettu ehdollisella takuita vastaan.</w:t>
      </w:r>
    </w:p>
    <w:p>
      <w:r>
        <w:rPr>
          <w:b/>
          <w:u w:val="single"/>
        </w:rPr>
        <w:t xml:space="preserve">Asiakirjan numero 13605</w:t>
      </w:r>
    </w:p>
    <w:p>
      <w:r>
        <w:t xml:space="preserve">Mies pidätettiin "3mph" kaivinkoneen poliisin takaa-ajon jälkeen Nottinghamissa</w:t>
      </w:r>
    </w:p>
    <w:p>
      <w:r>
        <w:t xml:space="preserve">Poliisi sai maanantaina kello 03.20 GMT ilmoituksen ajoneuvon varastamisesta Park Lanella, Basfordissa. Nottinghamshiren poliisi lisäsi, että yleisö heräsi "kovaan pamahdukseen" ja näki sitten kaivinkoneen ajavan pois. Sitten poliisit löysivät ajoneuvon, joka ei ollut kovin nopea pakenemaan. Poliisi rikkoi ikkunat ja veti kuljettajan ulos, kun tämä ei ollut pysähtynyt. Pidätettyä miestä, 35, epäillään moottoriajoneuvon varkaudesta ja ajokelvottomana ajamisesta. Seuraa BBC East Midlandsia Facebookissa, Twitterissä tai Instagramissa. Lähetä juttuideoita osoitteeseen eastmidsnews@bbc.co.uk.</w:t>
      </w:r>
    </w:p>
    <w:p>
      <w:r>
        <w:rPr>
          <w:b/>
        </w:rPr>
        <w:t xml:space="preserve">Yhteenveto</w:t>
      </w:r>
    </w:p>
    <w:p>
      <w:r>
        <w:t xml:space="preserve">Mies on pidätetty sen jälkeen, kun poliisit ajoivat takaa varastettua kaivinkonetta, joka poliisin mukaan pakeni rakennustyömaalta 4,8 km/h nopeudella.</w:t>
      </w:r>
    </w:p>
    <w:p>
      <w:r>
        <w:rPr>
          <w:b/>
          <w:u w:val="single"/>
        </w:rPr>
        <w:t xml:space="preserve">Asiakirjan numero 13606</w:t>
      </w:r>
    </w:p>
    <w:p>
      <w:r>
        <w:t xml:space="preserve">Hyvinvointijärjestelmät: Etusi voivat olla odotettua pienemmät</w:t>
      </w:r>
    </w:p>
    <w:p>
      <w:r>
        <w:t xml:space="preserve">Kevin PeacheyHenkilökohtaisen rahoituksen toimittaja, BBC News Syksyn lausunnossaan liittokansleri George Osborne ilmoitti suunnitelmista asettaa kolmen vuoden 1 prosentin yläraja useimpien työikäisten etuuksien ja verohyvitysten korotuksille huhtikuusta 2013 alkaen. Tämä tarkoittaa sitä, että työnhakijakorvauksen ja äitiyspäivärahan kaltaiset etuudet nousevat vähemmän kuin elinkustannusten odotettu nousu - toisin sanoen reaalileikkaus. Mitä tämä merkitsee sinulle?</w:t>
      </w:r>
    </w:p>
    <w:p>
      <w:r>
        <w:rPr>
          <w:b/>
        </w:rPr>
        <w:t xml:space="preserve">Yhteenveto</w:t>
      </w:r>
    </w:p>
    <w:p>
      <w:r>
        <w:t xml:space="preserve">Kansanedustajat ovat äänestäneet keskeisistä sosiaaliturvaetuuksiin tehtävistä muutoksista, jotka vaikuttavat miljooniin ihmisiin Yhdistyneessä kuningaskunnassa.</w:t>
      </w:r>
    </w:p>
    <w:p>
      <w:r>
        <w:rPr>
          <w:b/>
          <w:u w:val="single"/>
        </w:rPr>
        <w:t xml:space="preserve">Asiakirjan numero 13607</w:t>
      </w:r>
    </w:p>
    <w:p>
      <w:r>
        <w:t xml:space="preserve">Oscarit 2019: Voittajat kokonaisuudessaan</w:t>
      </w:r>
    </w:p>
    <w:p>
      <w:r>
        <w:t xml:space="preserve">Paras elokuva Paras näyttelijä Paras naispääosa Paras näyttelijä Paras miessivuosa Paras miessivuosa Paras ohjaaja Paras alkuperäiskäsikirjoitus Paras sovitettu käsikirjoitus Paras animaatioelokuva Paras vieraskielinen elokuva Paras dokumenttielokuva Paras alkuperäislaulu Paras alkuperäinen musiikki Paras tuotantosuunnittelu Paras pukusuunnittelu Paras kuvaus Parhaat visuaaliset efektit Paras maskeeraus ja kampaus Paras ääni editointi Paras äänimiksaus Paras elokuvaleikkaus Paras animaatiolyhytelokuva Paras dokumenttielokuva lyhytelokuva Paras lyhytelokuva lyhytelokuvasta Seuraa meitä Facebookissa, Twitterissä @BBCNewsEnts tai Instagramissa bbcnewsents. Jos sinulla on juttuehdotus, lähetä sähköpostia osoitteeseen entertainment.news@bbc.co.uk.</w:t>
      </w:r>
    </w:p>
    <w:p>
      <w:r>
        <w:rPr>
          <w:b/>
        </w:rPr>
        <w:t xml:space="preserve">Yhteenveto</w:t>
      </w:r>
    </w:p>
    <w:p>
      <w:r>
        <w:t xml:space="preserve">Tämän vuoden Oscar-palkinnot on jaettu Los Angelesissa - tässä on täydellinen luettelo kaikista voittajista ja ehdolla olevista tähdistä ja elokuvista.</w:t>
      </w:r>
    </w:p>
    <w:p>
      <w:r>
        <w:rPr>
          <w:b/>
          <w:u w:val="single"/>
        </w:rPr>
        <w:t xml:space="preserve">Asiakirjan numero 13608</w:t>
      </w:r>
    </w:p>
    <w:p>
      <w:r>
        <w:t xml:space="preserve">Kiistelty 600 000 punnan Anglesey-neuvoston suunnitelma on tarkoitus toteuttaa.</w:t>
      </w:r>
    </w:p>
    <w:p>
      <w:r>
        <w:t xml:space="preserve">Se on osa Llangefnin 1,5 miljoonan punnan hanketta, jossa myydään useita neuvoston rakennuksia ja osa henkilökunnasta työskentelee kotoa käsin. Plaid Cymru -ryhmän johtaja Bob Parry sanoi, että äänestäjät olisivat huolissaan, koska palveluja leikataan. Neuvoston johtaja Ieuan Williams sanoi kuitenkin, että se toisi "huomattavia säästöjä". Virkailijat ovat sanoneet, että järjestelmä maksaisi itsensä takaisin reilussa kahdessa vuodessa ja että se toisi noin 730 000 punnan vuotuiset säästöt.</w:t>
      </w:r>
    </w:p>
    <w:p>
      <w:r>
        <w:rPr>
          <w:b/>
        </w:rPr>
        <w:t xml:space="preserve">Yhteenveto</w:t>
      </w:r>
    </w:p>
    <w:p>
      <w:r>
        <w:t xml:space="preserve">Kiistanalaiset suunnitelmat käyttää noin 600 000 puntaa Angleseyn neuvoston päämajaan jatkuvat opposition valtuutettujen huolenaiheista huolimatta.</w:t>
      </w:r>
    </w:p>
    <w:p>
      <w:r>
        <w:rPr>
          <w:b/>
          <w:u w:val="single"/>
        </w:rPr>
        <w:t xml:space="preserve">Asiakirjan numero 13609</w:t>
      </w:r>
    </w:p>
    <w:p>
      <w:r>
        <w:t xml:space="preserve">Kadonneen 22-vuotiaan Francisco Parenten hyvinvointi huolettaa</w:t>
      </w:r>
    </w:p>
    <w:p>
      <w:r>
        <w:t xml:space="preserve">Francisco Parente nähtiin viimeksi noin klo 21:00 BST 16. kesäkuuta Western Roadin alueella Crookesissa. Poliisien mukaan oli "erittäin epätavallista", ettei hän ollut ottanut yhteyttä perheeseensä tai ystäviinsä sen jälkeen. 22-vuotiaalla uskotaan olleen yllään sininen anorakki, siniset farkut ja ruskeat nahkakengät. Seuraa BBC Yorkshirea Facebookissa, Twitterissä ja Instagramissa. Lähetä juttuideoita osoitteeseen yorkslincs.news@bbc.co.uk.</w:t>
      </w:r>
    </w:p>
    <w:p>
      <w:r>
        <w:rPr>
          <w:b/>
        </w:rPr>
        <w:t xml:space="preserve">Yhteenveto</w:t>
      </w:r>
    </w:p>
    <w:p>
      <w:r>
        <w:t xml:space="preserve">Poliisi on sanonut olevansa yhä enemmän huolissaan Sheffieldistä viikon ajan kadonneen miehen hyvinvoinnista.</w:t>
      </w:r>
    </w:p>
    <w:p>
      <w:r>
        <w:rPr>
          <w:b/>
          <w:u w:val="single"/>
        </w:rPr>
        <w:t xml:space="preserve">Asiakirjan numero 13610</w:t>
      </w:r>
    </w:p>
    <w:p>
      <w:r>
        <w:t xml:space="preserve">Cotswoldin lentoasemalla avattiin Yhdistyneen kuningaskunnan tukilaitos</w:t>
      </w:r>
    </w:p>
    <w:p>
      <w:r>
        <w:t xml:space="preserve">Katastrofivalmiuslaitos toimittaa Kemblessä sijaitsevasta varastostaan varusteita, kuten ajoneuvoja ja telttoja, katastrofialueille. Kansainvälisestä kehitysyhteistyöstä vastaava ministeri Alan Duncan vieraili perjantaina paikan päällä avaamassa keskusta virallisesti. Hän sanoi, että "asianmukaiset varastot, asianmukaiset varusteet ja ihmiset" ovat olennaisen tärkeitä kansainväliselle kehitykselle.</w:t>
      </w:r>
    </w:p>
    <w:p>
      <w:r>
        <w:rPr>
          <w:b/>
        </w:rPr>
        <w:t xml:space="preserve">Yhteenveto</w:t>
      </w:r>
    </w:p>
    <w:p>
      <w:r>
        <w:t xml:space="preserve">Gloucestershiren Cotswoldin lentoasemalla on avattu keskeinen toimintakeskus Yhdistyneen kuningaskunnan avun lähettämiseksi ympäri maailmaa.</w:t>
      </w:r>
    </w:p>
    <w:p>
      <w:r>
        <w:rPr>
          <w:b/>
          <w:u w:val="single"/>
        </w:rPr>
        <w:t xml:space="preserve">Asiakirjan numero 13611</w:t>
      </w:r>
    </w:p>
    <w:p>
      <w:r>
        <w:t xml:space="preserve">Portstewartin valas oli kuollut ennen kuin se ajautui rantaan.</w:t>
      </w:r>
    </w:p>
    <w:p>
      <w:r>
        <w:t xml:space="preserve">Maatalous-, elintarvike- ja biotieteiden laitoksen eläinlääkärit suorittivat 13-metrisen naaraspuolisen nuoren valaan ruhon ruumiinavauksen. Raportissa he sanoivat, että valas kuoli todennäköisesti luonnollisista syistä, mutta tarkkaa syytä ei tiedetä. Heidän mukaansa ruho oli erittäin huonossa kunnossa. "Iho oli hilseillyt ja rasvakerros oli ohut", raportissa sanottiin. "Lihasmassa selässä oli vähäistä ja vatsa oli tyhjä. Nisäkkään ruumiinkuntoa pidettiin epäoptimaalisena." Ruumis on haudattu kaatopaikalle Portrushin lähellä.</w:t>
      </w:r>
    </w:p>
    <w:p>
      <w:r>
        <w:rPr>
          <w:b/>
        </w:rPr>
        <w:t xml:space="preserve">Yhteenveto</w:t>
      </w:r>
    </w:p>
    <w:p>
      <w:r>
        <w:t xml:space="preserve">Asiantuntijoiden mukaan Portstewartin rannalle kuun alussa huuhtoutunut valas oli jo jonkin aikaa ollut kuollut, ennen kuin se ajautui rantaan.</w:t>
      </w:r>
    </w:p>
    <w:p>
      <w:r>
        <w:rPr>
          <w:b/>
          <w:u w:val="single"/>
        </w:rPr>
        <w:t xml:space="preserve">Asiakirjan numero 13612</w:t>
      </w:r>
    </w:p>
    <w:p>
      <w:r>
        <w:t xml:space="preserve">Kuvissa: Kuun uusi vuosi toivottaa tervetulleeksi sian vuoden</w:t>
      </w:r>
    </w:p>
    <w:p>
      <w:r>
        <w:t xml:space="preserve">Kiinassa se tarkoittaa, että miljoonat ihmiset ovat matkustaneet kotikaupunkeihinsa, mikä on suurin vuosittainen ihmismuutto. Kuun uutta vuotta, joka tunnetaan myös nimellä kevätjuhla, juhlitaan eri puolilla Aasiaa. Juhlan kunniaksi järjestetään ilotulituksia, erikoisvaatteita, punaisia lyhtyjä ja paljon ruokaa. Sian, joka on yksi kiinalaisen eläinradan 12 merkistä, uskotaan symboloivan optimismia, innostusta ja kovaa työtä. Kaikkiin kuviin sovelletaan tekijänoikeuksia.</w:t>
      </w:r>
    </w:p>
    <w:p>
      <w:r>
        <w:rPr>
          <w:b/>
        </w:rPr>
        <w:t xml:space="preserve">Yhteenveto</w:t>
      </w:r>
    </w:p>
    <w:p>
      <w:r>
        <w:t xml:space="preserve">Yli miljardi ihmistä ympäri maailmaa on alkanut juhlia kuun uutta vuotta ja sian vuoden alkua.</w:t>
      </w:r>
    </w:p>
    <w:p>
      <w:r>
        <w:rPr>
          <w:b/>
          <w:u w:val="single"/>
        </w:rPr>
        <w:t xml:space="preserve">Asiakirjan numero 13613</w:t>
      </w:r>
    </w:p>
    <w:p>
      <w:r>
        <w:t xml:space="preserve">Asumisen vaikutus walesinkielisiin yhteisöihin</w:t>
      </w:r>
    </w:p>
    <w:p>
      <w:r>
        <w:t xml:space="preserve">Se on seurausta väitteistä, joiden mukaan suuret asuntosuunnitelmat voisivat heikentää tiettyjen yhteisöjen walesinkielistä luonnetta. Montgomeryshiren konservatiivien parlamentin jäsen Russell George sanoi, että nyt on "loistava tilaisuus vahvistaa walesin kielen merkitys" neuvoston päätöksissä. Walesin hallitus sanoi, että "kaikkia käytännön ehdotuksia" tämän toteuttamiseksi harkittaisiin. Myös liberaalidemokraattien parlamentin jäsen William Powell ja Plaid Cymru -puolueen jäsen Llyr Huws Gruffydd ovat tukeneet vaatimusta. Suunnittelulakiehdotuksesta keskustellaan parlamentissa tiistaina.</w:t>
      </w:r>
    </w:p>
    <w:p>
      <w:r>
        <w:rPr>
          <w:b/>
        </w:rPr>
        <w:t xml:space="preserve">Yhteenveto</w:t>
      </w:r>
    </w:p>
    <w:p>
      <w:r>
        <w:t xml:space="preserve">Oppositiossa olevien parlamentin jäsenten mukaan suunnittelupäätöksissä olisi otettava täysimääräisesti huomioon niiden todennäköinen vaikutus walesin kieleen.</w:t>
      </w:r>
    </w:p>
    <w:p>
      <w:r>
        <w:rPr>
          <w:b/>
          <w:u w:val="single"/>
        </w:rPr>
        <w:t xml:space="preserve">Asiakirjan numero 13614</w:t>
      </w:r>
    </w:p>
    <w:p>
      <w:r>
        <w:t xml:space="preserve">A4076 Johnstonin lähellä avataan uudelleen kuorma-auton törmättyä siltaan</w:t>
      </w:r>
    </w:p>
    <w:p>
      <w:r>
        <w:t xml:space="preserve">Dyfed-Powysin poliisi kutsuttiin paikalle A4076-tielle sen jälkeen, kun ajoneuvo oli kiilautunut Merlinsin sillalla lähellä Johnstonia noin klo 12.10 BST. Tie jouduttiin sulkemaan ajoneuvon talteenoton ajaksi, mutta se avattiin uudelleen hieman ennen kello 14:00. Kukaan ei loukkaantunut onnettomuudessa.</w:t>
      </w:r>
    </w:p>
    <w:p>
      <w:r>
        <w:rPr>
          <w:b/>
        </w:rPr>
        <w:t xml:space="preserve">Yhteenveto</w:t>
      </w:r>
    </w:p>
    <w:p>
      <w:r>
        <w:t xml:space="preserve">Pembrokeshiren tie, joka oli suljettu molempiin suuntiin kuorma-auton jäätyä jumiin rautatiesillan alle, on avattu uudelleen.</w:t>
      </w:r>
    </w:p>
    <w:p>
      <w:r>
        <w:rPr>
          <w:b/>
          <w:u w:val="single"/>
        </w:rPr>
        <w:t xml:space="preserve">Asiakirjan numero 13615</w:t>
      </w:r>
    </w:p>
    <w:p>
      <w:r>
        <w:t xml:space="preserve">Kaksi ilmoitettiin syyttäjille "pentutarha"-ratsiaoperaatiosta.</w:t>
      </w:r>
    </w:p>
    <w:p>
      <w:r>
        <w:t xml:space="preserve">Skotlannin eläinsuojeluyhdistyksen SPCA:n virkamiehet suorittivat operaation Fyvien lähellä viime marraskuussa. Kruununvirasto kertoi, että 52-vuotiasta miestä ja 28-vuotiasta naista koskeva raportti oli saatu, ja sen käsittely oli vielä kesken. Scottish SPCA:n mukaan tutkinnan aikana oli takavarikoitu 105 eläintä.</w:t>
      </w:r>
    </w:p>
    <w:p>
      <w:r>
        <w:rPr>
          <w:b/>
        </w:rPr>
        <w:t xml:space="preserve">Yhteenveto</w:t>
      </w:r>
    </w:p>
    <w:p>
      <w:r>
        <w:t xml:space="preserve">Kahdesta henkilöstä on tehty rikosilmoitus syyttäjälaitokselle sen jälkeen, kun kymmeniä koiria ja pentuja takavarikoitiin Aberdeenshiressä sijaitsevalla väitetyllä pentutilalla.</w:t>
      </w:r>
    </w:p>
    <w:p>
      <w:r>
        <w:rPr>
          <w:b/>
          <w:u w:val="single"/>
        </w:rPr>
        <w:t xml:space="preserve">Asiakirjan numero 13616</w:t>
      </w:r>
    </w:p>
    <w:p>
      <w:r>
        <w:t xml:space="preserve">Leicesterin miestä syytetään murhasta ruumiin löytymisen jälkeen</w:t>
      </w:r>
    </w:p>
    <w:p>
      <w:r>
        <w:t xml:space="preserve">Poliisit löysivät kuolleen miehen, jota ei ole vielä tunnistettu, keskiviikkona Southfields Drivella sijaitsevasta kiinteistöstä. Poliisi ei ole paljastanut, miten mies kuoli, mutta oikeuslääketieteellinen tutkimus on suoritettu. Southfields Drivella asuva Kacey Clarke on määrätty tutkintavankeuteen, ja häntä odotetaan lauantaina Leicesterin käräjäoikeuteen. Seuraa BBC East Midlandsia Facebookissa, Twitterissä tai Instagramissa. Lähetä juttuideoita osoitteeseen eastmidsnews@bbc.co.uk.</w:t>
      </w:r>
    </w:p>
    <w:p>
      <w:r>
        <w:rPr>
          <w:b/>
        </w:rPr>
        <w:t xml:space="preserve">Yhteenveto</w:t>
      </w:r>
    </w:p>
    <w:p>
      <w:r>
        <w:t xml:space="preserve">18-vuotiasta miestä on syytetty murhasta sen jälkeen, kun Leicesterissä sijaitsevasta talosta löytyi ruumis.</w:t>
      </w:r>
    </w:p>
    <w:p>
      <w:r>
        <w:rPr>
          <w:b/>
          <w:u w:val="single"/>
        </w:rPr>
        <w:t xml:space="preserve">Asiakirjan numero 13617</w:t>
      </w:r>
    </w:p>
    <w:p>
      <w:r>
        <w:t xml:space="preserve">Deniss Buzmakovin kuolema: Bilstonin murha: Mies kiistää</w:t>
      </w:r>
    </w:p>
    <w:p>
      <w:r>
        <w:t xml:space="preserve">Deniss Buzmakovs, 42, löydettiin Beckett Streetiltä Bilstonissa, West Midlandsissa, noin klo 18.30 BST 9. syyskuuta. Beckett Streetillä asuva Aleksejs Lusnikovs, 42, tunnusti aiemmin Wolverhampton Crown Courtissa syyttömyytensä murhaan. Lusnikovs vangittiin ennen samassa tuomioistuimessa 4. maaliskuuta pidettävää oikeudenkäyntiä. Myös pidätetty 34-vuotias mies on vapautettu ilman jatkotoimia.</w:t>
      </w:r>
    </w:p>
    <w:p>
      <w:r>
        <w:rPr>
          <w:b/>
        </w:rPr>
        <w:t xml:space="preserve">Yhteenveto</w:t>
      </w:r>
    </w:p>
    <w:p>
      <w:r>
        <w:t xml:space="preserve">Mies on kiistänyt murhan miehen murhasta, joka kuoli löydettyään hänet useiden vakavien vammojen kanssa.</w:t>
      </w:r>
    </w:p>
    <w:p>
      <w:r>
        <w:rPr>
          <w:b/>
          <w:u w:val="single"/>
        </w:rPr>
        <w:t xml:space="preserve">Asiakirjan numero 13618</w:t>
      </w:r>
    </w:p>
    <w:p>
      <w:r>
        <w:t xml:space="preserve">Jeremy Vinen "tieliikenteen raivokohtaus": Nainen syytteeseen</w:t>
      </w:r>
    </w:p>
    <w:p>
      <w:r>
        <w:t xml:space="preserve">Hän oli ratsastamassa Kensingtonissa 26. elokuuta, kun sattui riita, joka tallentui Vinen kypäräkameraan. Shanique Syrena Pearsonia, 22, syytetään useista rikoksista, kuten uhkaavien, loukkaavien tai loukkaavien sanojen tai käytöksen käyttämisestä. Vauxhallista kotoisin oleva Pearson saapuu oikeuden eteen ensi kuussa. Häntä syytetään myös ajamisesta, jossa hän ei ole ottanut riittävästi huomioon muita tienkäyttäjiä, ja ajoneuvon ajokortin laiminlyönnistä.</w:t>
      </w:r>
    </w:p>
    <w:p>
      <w:r>
        <w:rPr>
          <w:b/>
        </w:rPr>
        <w:t xml:space="preserve">Yhteenveto</w:t>
      </w:r>
    </w:p>
    <w:p>
      <w:r>
        <w:t xml:space="preserve">Nainen on saanut syytteen väitetystä raivokohtauksesta BBC Radio 2:n juontajan Jeremy Vinen kanssa, kun tämä oli pyöräillyt kotiin töistä.</w:t>
      </w:r>
    </w:p>
    <w:p>
      <w:r>
        <w:rPr>
          <w:b/>
          <w:u w:val="single"/>
        </w:rPr>
        <w:t xml:space="preserve">Asiakirjan numero 13619</w:t>
      </w:r>
    </w:p>
    <w:p>
      <w:r>
        <w:t xml:space="preserve">Denbighshiren teiden hiekoitusreittiä leikataan tarkistuksen jälkeen.</w:t>
      </w:r>
    </w:p>
    <w:p>
      <w:r>
        <w:t xml:space="preserve">Denbighshire leikkaa 530 mailin (853 km) suolausreittiään 27 maililla (43 km) palvelun uudelleentarkastelun jälkeen. Ympäristöasioista vastaava kabinettipäällikkö David Smith sanoi, että viranomainen oli päättänyt "järkeistää" suolattavien teiden määrän ja asettaa samalla talousarvionsa. "Lähes kaikissa paikoissa on lähellä sopiva rinnakkaistie, joka käsitellään edelleen", hän lisäsi.</w:t>
      </w:r>
    </w:p>
    <w:p>
      <w:r>
        <w:rPr>
          <w:b/>
        </w:rPr>
        <w:t xml:space="preserve">Yhteenveto</w:t>
      </w:r>
    </w:p>
    <w:p>
      <w:r>
        <w:t xml:space="preserve">Denbighshiren kunnan mukaan Denbighshiren katujen pituutta vähennetään tänä talvena.</w:t>
      </w:r>
    </w:p>
    <w:p>
      <w:r>
        <w:rPr>
          <w:b/>
          <w:u w:val="single"/>
        </w:rPr>
        <w:t xml:space="preserve">Asiakirjan numero 13620</w:t>
      </w:r>
    </w:p>
    <w:p>
      <w:r>
        <w:t xml:space="preserve">Vietnam pidättää laivayhtiön johtajan huonosta hallinnosta</w:t>
      </w:r>
    </w:p>
    <w:p>
      <w:r>
        <w:t xml:space="preserve">Pham Thanh Binhin väitetään rikkoneen tahallaan valtion määräyksiä Vietnamin laivanrakennusteollisuuskonsernissa, joka tunnetaan nimellä Vinashin. Vuonna 1996 perustettu yhtiö velkaantui noin 4,5 miljardin dollarin (2,8 miljardin punnan) edestä nopean kasvun jälkeen. Binh hyllytettiin tehtävästään heinäkuussa. Keskiviikkona hallitus totesi, että vaikka maailmanlaajuinen talouskriisi oli aiheuttanut kahden kolmasosan laivatilausten peruuttamisen, Vinashinin vaikeudet johtuivat myös huonosta hallinnosta. "Merkittävin puute konsernin hallinnossa oli sen investointipolitiikka, joka johti sen epäonnistumisen partaalle", hallitus sanoi. Hallitus ilmoitti kuitenkin aikovansa toteuttaa konsernin rakenneuudistuksen, jotta yritys saataisiin jälleen nousuun.</w:t>
      </w:r>
    </w:p>
    <w:p>
      <w:r>
        <w:rPr>
          <w:b/>
        </w:rPr>
        <w:t xml:space="preserve">Yhteenveto</w:t>
      </w:r>
    </w:p>
    <w:p>
      <w:r>
        <w:t xml:space="preserve">Yhden Vietnamin suurimman valtionyhtiön entinen pomo on pidätetty epäiltynä huonosta hallinnosta, joka johti yhtiön konkurssin partaalle.</w:t>
      </w:r>
    </w:p>
    <w:p>
      <w:r>
        <w:rPr>
          <w:b/>
          <w:u w:val="single"/>
        </w:rPr>
        <w:t xml:space="preserve">Asiakirjan numero 13621</w:t>
      </w:r>
    </w:p>
    <w:p>
      <w:r>
        <w:t xml:space="preserve">Miehen kuolema Leicesterissä käynnistää murhatutkimuksen</w:t>
      </w:r>
    </w:p>
    <w:p>
      <w:r>
        <w:t xml:space="preserve">Poliisit kutsuttiin Kent Streetille torstaina noin kello 17.30 BST, ja he löysivät kadulta "suuren määrän ihmisiä", poliisin tiedottaja sanoi. Parikymppinen mies oli joutunut pahoinpitelyn kohteeksi, ja hänet vietiin Leicesterin kuninkaalliseen sairaalaan hoitoon, mutta hän kuoli myöhemmin. Alueelle on asetettu eristyssulku, kun poliisin rikostekniset asiantuntijat tutkivat tapahtumapaikkaa.</w:t>
      </w:r>
    </w:p>
    <w:p>
      <w:r>
        <w:rPr>
          <w:b/>
        </w:rPr>
        <w:t xml:space="preserve">Yhteenveto</w:t>
      </w:r>
    </w:p>
    <w:p>
      <w:r>
        <w:t xml:space="preserve">Poliisi on aloittanut murhatutkinnan sen jälkeen, kun mies tapettiin lähellä Leicesterin keskustaa.</w:t>
      </w:r>
    </w:p>
    <w:p>
      <w:r>
        <w:rPr>
          <w:b/>
          <w:u w:val="single"/>
        </w:rPr>
        <w:t xml:space="preserve">Asiakirjan numero 13622</w:t>
      </w:r>
    </w:p>
    <w:p>
      <w:r>
        <w:t xml:space="preserve">Grammyt: Grammy: Kuvat, jotka sinun täytyy nähdä</w:t>
      </w:r>
    </w:p>
    <w:p>
      <w:r>
        <w:t xml:space="preserve">Mark SavageBBC:n musiikkitoimittaja Seuraa meitä Facebookissa, Twitterissä @BBCNewsEnts tai Instagramissa bbcnewsents. Jos sinulla on juttuehdotus, lähetä sähköpostia osoitteeseen entertainment.news@bbc.co.uk.</w:t>
      </w:r>
    </w:p>
    <w:p>
      <w:r>
        <w:rPr>
          <w:b/>
        </w:rPr>
        <w:t xml:space="preserve">Yhteenveto</w:t>
      </w:r>
    </w:p>
    <w:p>
      <w:r>
        <w:t xml:space="preserve">Parhaat lookit, backstage-kuvat ja esitykset 60. vuotuisista Grammy-palkinnoista.</w:t>
      </w:r>
    </w:p>
    <w:p>
      <w:r>
        <w:rPr>
          <w:b/>
          <w:u w:val="single"/>
        </w:rPr>
        <w:t xml:space="preserve">Asiakirjan numero 13623</w:t>
      </w:r>
    </w:p>
    <w:p>
      <w:r>
        <w:t xml:space="preserve">Prinssi Charles tapaa Ballaterin tulvan uhreja Highland Gamesissa</w:t>
      </w:r>
    </w:p>
    <w:p>
      <w:r>
        <w:t xml:space="preserve">Monet kodit ja yritykset kärsivät pahoin, kun Dee-joki purkautui joulukuussa. Se tapahtui, kun Frank-myrsky riehui Skotlannissa. Ballaterin asukkaiden tapaamisen lisäksi Rothesayn herttua seurasi pelejä ja tapasi joitakin osallistujia.</w:t>
      </w:r>
    </w:p>
    <w:p>
      <w:r>
        <w:rPr>
          <w:b/>
        </w:rPr>
        <w:t xml:space="preserve">Yhteenveto</w:t>
      </w:r>
    </w:p>
    <w:p>
      <w:r>
        <w:t xml:space="preserve">Prinssi Charles on tavannut viime vuonna tulvista kärsineitä Ballaterin asukkaita, kun hän osallistui kylän highland games -tapahtumaan.</w:t>
      </w:r>
    </w:p>
    <w:p>
      <w:r>
        <w:rPr>
          <w:b/>
          <w:u w:val="single"/>
        </w:rPr>
        <w:t xml:space="preserve">Asiakirjan numero 13624</w:t>
      </w:r>
    </w:p>
    <w:p>
      <w:r>
        <w:t xml:space="preserve">Saltdean Lido -kampanjan kannattajat esittelevät vaihtoehtoisia suunnitelmia</w:t>
      </w:r>
    </w:p>
    <w:p>
      <w:r>
        <w:t xml:space="preserve">Asukkaat ovat pyytäneet Sir Terence Conranin arkkitehtitoimiston apua Saltdeanin Lidon ideoiden kehittämiseksi. 1930-luvulla rakennetun uimarannan vuokraaja haluaa rakentaa alueelle asuntoja. Suunnitelmat ovat esillä uimahallin takana sijaitsevassa sosiaalikeskuksessa sunnuntaina ja maanantaina kello 16.00 BST. Rebecca Crook Save Saltdean Lido -kampanjasta on sanonut, että kampanjoijat haluavat palauttaa alueen entiseen loistoonsa ja parantaa nykyisiä tiloja.</w:t>
      </w:r>
    </w:p>
    <w:p>
      <w:r>
        <w:rPr>
          <w:b/>
        </w:rPr>
        <w:t xml:space="preserve">Yhteenveto</w:t>
      </w:r>
    </w:p>
    <w:p>
      <w:r>
        <w:t xml:space="preserve">Sussexissa sijaitsevan II-luokan ulkoilma-altaan purkamissuunnitelmia vastaan taistelevat aktivistit esittelevät vaihtoehtoisia suunnitelmiaan.</w:t>
      </w:r>
    </w:p>
    <w:p>
      <w:r>
        <w:rPr>
          <w:b/>
          <w:u w:val="single"/>
        </w:rPr>
        <w:t xml:space="preserve">Asiakirjan numero 13625</w:t>
      </w:r>
    </w:p>
    <w:p>
      <w:r>
        <w:t xml:space="preserve">Koulujen sulkemiset Birminghamissa ja Black Countryssä</w:t>
      </w:r>
    </w:p>
    <w:p>
      <w:r>
        <w:t xml:space="preserve">Täydellinen luettelo kaikista tiedossamme olevista koulujen sulkemisista julkaistaan BBC WM:n Facebook-sivulla. Klikkaa alla olevia paikallisviranomaisten linkkejä saadaksesi lisätietoja kunkin alueen kouluista. Katso nämä BBC:n verkkosivut Stoke-on-Trentin ja Staffordshiren koulujen sulkemisista tai Worcestershiren neuvoston linkit.</w:t>
      </w:r>
    </w:p>
    <w:p>
      <w:r>
        <w:rPr>
          <w:b/>
        </w:rPr>
        <w:t xml:space="preserve">Yhteenveto</w:t>
      </w:r>
    </w:p>
    <w:p>
      <w:r>
        <w:t xml:space="preserve">Seuraavassa on linkkejä Birminghamin ja Black Countryn kouluja koskeviin tietoihin, joista saat tietää, onko äärimmäinen sää tällä hetkellä vaikuttanut niihin.</w:t>
      </w:r>
    </w:p>
    <w:p>
      <w:r>
        <w:rPr>
          <w:b/>
          <w:u w:val="single"/>
        </w:rPr>
        <w:t xml:space="preserve">Asiakirjan numero 13626</w:t>
      </w:r>
    </w:p>
    <w:p>
      <w:r>
        <w:t xml:space="preserve">Tutkinta, kun juna kulkee 45 km/h 5mph-vyöhykkeellä Beattockin lähistöllä</w:t>
      </w:r>
    </w:p>
    <w:p>
      <w:r>
        <w:t xml:space="preserve">Onnettomuus sattui Glasgow'n ja Lontoon välisessä matkustajaliikenteessä Beattockin lähellä noin kello 12.25 20. joulukuuta. Rail Accident Investigation Branch (RAIB) kertoi, että rajoitus oli voimassa penkereen rikkoutumisen vuoksi. Se totesi, ettei tapahtumalla ollut "haitallisia seurauksia", mutta se on aloittanut olosuhteiden alustavan tutkimisen. Turvallisuuskatsaus julkaistaan lähiviikkoina tähän mennessä kerättyjen todisteiden perusteella. Asianomaista liikennettä hoitaneen Avanti West Coastin tiedottaja sanoi: "Teemme täydellistä yhteistyötä RAIB:n kanssa, kun se suorittaa tutkimuksiaan." Aiheeseen liittyvät Internet-linkit Rail Accident Investigation Branch</w:t>
      </w:r>
    </w:p>
    <w:p>
      <w:r>
        <w:rPr>
          <w:b/>
        </w:rPr>
        <w:t xml:space="preserve">Yhteenveto</w:t>
      </w:r>
    </w:p>
    <w:p>
      <w:r>
        <w:t xml:space="preserve">Tutkinta on aloitettu sen jälkeen, kun juna ajoi 45 mailin tuntinopeudella 5 mailin tuntinopeuden hätärajoitusalueella, joka oli otettu käyttöön penkereen ongelmien vuoksi.</w:t>
      </w:r>
    </w:p>
    <w:p>
      <w:r>
        <w:rPr>
          <w:b/>
          <w:u w:val="single"/>
        </w:rPr>
        <w:t xml:space="preserve">Asiakirjan numero 13627</w:t>
      </w:r>
    </w:p>
    <w:p>
      <w:r>
        <w:t xml:space="preserve">Tamilipuolueet ehdottavat "Intian mallia</w:t>
      </w:r>
    </w:p>
    <w:p>
      <w:r>
        <w:t xml:space="preserve">Kolme poliittista puoluetta, jotka eivät tunnusta tamilitiikereitä Sri Lankan tamiliväestön tärkeimmiksi edustajiksi, sanovat, että ratkaisun pitäisi perustua Intian mallin mukaiseen hajauttamiseen. PLOTE:n johtaja S Siddharthan sanoi BBC:n tamilipalvelulle, että monet tamilit hyväksyisivät Intian kaltaisen liittovaltiojärjestelmän ratkaisuksi Sri Lankan pitkään jatkuneeseen sisällissotaan. TULF:n, PLOTE:n ja EPRLF:n (Padmanabhan ryhmittymä) on määrä toimittaa ehdotuksensa poliittisen ratkaisun löytämiseksi koko puolueen komitealle (APC).</w:t>
      </w:r>
    </w:p>
    <w:p>
      <w:r>
        <w:rPr>
          <w:b/>
        </w:rPr>
        <w:t xml:space="preserve">Yhteenveto</w:t>
      </w:r>
    </w:p>
    <w:p>
      <w:r>
        <w:t xml:space="preserve">Ryhmä Sri Lankan tamilipoliittisia puolueita on yhdessä ehdottanut poliittista ratkaisua Sri Lankan kansalliseen kysymykseen.</w:t>
      </w:r>
    </w:p>
    <w:p>
      <w:r>
        <w:rPr>
          <w:b/>
          <w:u w:val="single"/>
        </w:rPr>
        <w:t xml:space="preserve">Asiakirjan numero 13628</w:t>
      </w:r>
    </w:p>
    <w:p>
      <w:r>
        <w:t xml:space="preserve">Kuinka paljon tiedät kuninkaallisesta perheestä?</w:t>
      </w:r>
    </w:p>
    <w:p>
      <w:r>
        <w:t xml:space="preserve">Kuinka hyvin tunnet kuningasperheen - testaa tietosi alla olevassa tietokilpailussa. Pystytkö parempaan tulokseen kuin kanadalaiset, joita kyselimme Toronton kaduilla yllä olevalla videolla? Seuraa @BBCNews Twitterissä ja Facebookissa, jotta saat lisää tietoa Kanadan kuninkaallisesta kiertueesta.</w:t>
      </w:r>
    </w:p>
    <w:p>
      <w:r>
        <w:rPr>
          <w:b/>
        </w:rPr>
        <w:t xml:space="preserve">Yhteenveto</w:t>
      </w:r>
    </w:p>
    <w:p>
      <w:r>
        <w:t xml:space="preserve">Cambridgen herttua ja herttuatar ovat tulossa Kanadaan, ja he pysähtyvät Brittiläisessä Kolumbiassa ja Yukonissa.</w:t>
      </w:r>
    </w:p>
    <w:p>
      <w:r>
        <w:rPr>
          <w:b/>
          <w:u w:val="single"/>
        </w:rPr>
        <w:t xml:space="preserve">Asiakirjan numero 13629</w:t>
      </w:r>
    </w:p>
    <w:p>
      <w:r>
        <w:t xml:space="preserve">Little Stonhamin murhatutkimus: Naisen löytyminen kuolleena: Pidätys</w:t>
      </w:r>
    </w:p>
    <w:p>
      <w:r>
        <w:t xml:space="preserve">Pelastuslaitos kutsuttiin Norwich Roadille, Little Stonhamiin, Stowmarketin lähelle, noin klo 03:30 GMT. Suffolkin poliisin mukaan nelikymppinen nainen kuoli tapahtumapaikalla. 52-vuotias nainen on pidätetty murhasta epäiltynä, ja poliisi kuulustelee häntä. Poliisit ovat pyytäneet kaikkia, joilla on tietoja, ottamaan yhteyttä.</w:t>
      </w:r>
    </w:p>
    <w:p>
      <w:r>
        <w:rPr>
          <w:b/>
        </w:rPr>
        <w:t xml:space="preserve">Yhteenveto</w:t>
      </w:r>
    </w:p>
    <w:p>
      <w:r>
        <w:t xml:space="preserve">Murhatutkinta on aloitettu sen jälkeen, kun nainen kuoli kiinteistössä Suffolkin kylässä.</w:t>
      </w:r>
    </w:p>
    <w:p>
      <w:r>
        <w:rPr>
          <w:b/>
          <w:u w:val="single"/>
        </w:rPr>
        <w:t xml:space="preserve">Asiakirjan numero 13630</w:t>
      </w:r>
    </w:p>
    <w:p>
      <w:r>
        <w:t xml:space="preserve">Sikhitaksinkuljettajan hyökkäys: Pahoinpitelystä pidätetty mies</w:t>
      </w:r>
    </w:p>
    <w:p>
      <w:r>
        <w:t xml:space="preserve">Vaneet Singh, 41, kertoi, että häntä lyötiin ja yksi mies yritti poistaa hänen turbaaninsa, kun hän oli matkalla Readingista Basingstoken alueelle 19. syyskuuta. Bramleystä kotoisin oleva mies pidätettiin epäiltynä rodullisesti ja uskonnollisesti törkeästä pahoinpitelystä, rikosvahingosta ja järjestysrikkomuksesta, Hampshiren poliisi kertoi. Hänet vapautettiin tutkinnan alaisena. Poliisi on myös kuulustellut vapaaehtoisesti toista Swindonista kotoisin olevaa 20-vuotiasta miestä, joka on vapautettu tutkinnan alaisena. Poliisin mukaan tutkinta jatkuu.</w:t>
      </w:r>
    </w:p>
    <w:p>
      <w:r>
        <w:rPr>
          <w:b/>
        </w:rPr>
        <w:t xml:space="preserve">Yhteenveto</w:t>
      </w:r>
    </w:p>
    <w:p>
      <w:r>
        <w:t xml:space="preserve">19-vuotias mies on pidätetty sen jälkeen, kun sikhiläinen taksinkuljettaja kertoi joutuneensa hyökkäyksen kohteeksi ajaessaan neljää miestä kotiin.</w:t>
      </w:r>
    </w:p>
    <w:p>
      <w:r>
        <w:rPr>
          <w:b/>
          <w:u w:val="single"/>
        </w:rPr>
        <w:t xml:space="preserve">Asiakirjan numero 13631</w:t>
      </w:r>
    </w:p>
    <w:p>
      <w:r>
        <w:t xml:space="preserve">Varas varastaa auton, jonka takapenkillä oli lapsi Sheldonissa</w:t>
      </w:r>
    </w:p>
    <w:p>
      <w:r>
        <w:t xml:space="preserve">Poliisit kutsuttiin paikalle klo 00:20 BST, kun heille ilmoitettiin auton ryöstöstä Partridge Roadilla, Sheldonissa, Birminghamissa. Nainen oli purkamassa Vauxhall Mokkaansa, kun auto ajoi sen viereen ja mies hyppäsi ulos. Hän ajoi autolla noin 100 metriä, mutta hylkäsi sen huomattuaan, että poika oli takapenkillä. Poliisin mukaan mies nousi sitten takaisin autoon, jolla hän saapui paikalle, ja ajoi pois. Lapsi ei loukkaantunut, ja asiaa tutkitaan parhaillaan. Seuraa BBC West Midlandsia Facebookissa ja Twitterissä ja tilaa paikalliset uutispäivitykset suoraan puhelimeesi.</w:t>
      </w:r>
    </w:p>
    <w:p>
      <w:r>
        <w:rPr>
          <w:b/>
        </w:rPr>
        <w:t xml:space="preserve">Yhteenveto</w:t>
      </w:r>
    </w:p>
    <w:p>
      <w:r>
        <w:t xml:space="preserve">Noin nelivuotias poika oli poliisin mukaan pihatieltä varastetun auton takapenkillä, kun hänen äitinsä oli purkamassa autoa.</w:t>
      </w:r>
    </w:p>
    <w:p>
      <w:r>
        <w:rPr>
          <w:b/>
          <w:u w:val="single"/>
        </w:rPr>
        <w:t xml:space="preserve">Asiakirjan numero 13632</w:t>
      </w:r>
    </w:p>
    <w:p>
      <w:r>
        <w:t xml:space="preserve">CalMacin lakkouhka vältetty palkkaneuvottelujen jälkeen</w:t>
      </w:r>
    </w:p>
    <w:p>
      <w:r>
        <w:t xml:space="preserve">Rail, Maritime and Transport (RMT) -liiton pääsihteeri Mick Cash sanoi, että neuvotteluissa operaattorin kanssa oli saavutettu "merkittävää edistystä". CalMacin 900 miljoonan punnan sopimus Skotlannin hallituksen kanssa Clyden ja Hebridiesin lauttaliikenteen hoitamisesta seuraavien kahdeksan vuoden ajan alkaa lauantaina. Yhtiö oli tyytyväinen palkkaratkaisuun.</w:t>
      </w:r>
    </w:p>
    <w:p>
      <w:r>
        <w:rPr>
          <w:b/>
        </w:rPr>
        <w:t xml:space="preserve">Yhteenveto</w:t>
      </w:r>
    </w:p>
    <w:p>
      <w:r>
        <w:t xml:space="preserve">Lakon uhka Caledonian MacBraynen lauttaliikenteessä on vältetty, kun ammattiliiton jäsenet hyväksyivät tarkistetun palkkatarjouksen.</w:t>
      </w:r>
    </w:p>
    <w:p>
      <w:r>
        <w:rPr>
          <w:b/>
          <w:u w:val="single"/>
        </w:rPr>
        <w:t xml:space="preserve">Asiakirjan numero 13633</w:t>
      </w:r>
    </w:p>
    <w:p>
      <w:r>
        <w:t xml:space="preserve">Hovioikeus hylkää SB:n vetoomuksen</w:t>
      </w:r>
    </w:p>
    <w:p>
      <w:r>
        <w:t xml:space="preserve">Entinen UNP:n ministeri Dissanayake on parhaillaan kahden vuoden vankeusrangaistuksessa. Hänet vangittiin oikeuden halventamisesta. K. Sripavanin ja Ranjith Silvan muodostama kaksijäseninen penkki ilmoitti tuomiosta ilmoittaessaan, että he kieltäytyivät antamasta ilmoitusta Dissanayaken jättämän vetoomuksen käsittelystä. Puolustusasianajaja K.N.Choksy kiisti, että "oikeuden halventaminen" ei ole rikoslain mukaan rangaistava teko. Siksi hän sanoi, että parlamentin jäsenen erottamisesta ei ole säännöstä. Apulaisoikeusasiamies Palitha Fernando väitti, että korkeimman oikeuden päätöksen kyseenalaistaminen on laitonta, ja siksi muutoksenhakutuomioistuin ei voi käsitellä vetoomusta.</w:t>
      </w:r>
    </w:p>
    <w:p>
      <w:r>
        <w:rPr>
          <w:b/>
        </w:rPr>
        <w:t xml:space="preserve">Yhteenveto</w:t>
      </w:r>
    </w:p>
    <w:p>
      <w:r>
        <w:t xml:space="preserve">Hovioikeus hylkäsi torstaina United National Party (UNP) -puolueen kansanedustajan S.B.Dissanayaken vetoomuksen, jossa hän pyysi, että häntä ei erotettaisi ja hänen tilalleen nimitettäisiin toinen.</w:t>
      </w:r>
    </w:p>
    <w:p>
      <w:r>
        <w:rPr>
          <w:b/>
          <w:u w:val="single"/>
        </w:rPr>
        <w:t xml:space="preserve">Asiakirjan numero 13634</w:t>
      </w:r>
    </w:p>
    <w:p>
      <w:r>
        <w:t xml:space="preserve">London Array -tuulipuiston ensimmäinen sähköntuotanto</w:t>
      </w:r>
    </w:p>
    <w:p>
      <w:r>
        <w:t xml:space="preserve">London Array -hankkeen ensimmäisen vaiheen on määrä valmistua vuoden 2012 loppuun mennessä, ja tähän mennessä on asennettu 151 turbiinia 175 turbiinista. Se rakennetaan Thamesin suistoon, ja se tuottaa energiaa arviolta 470 000 kodille. Toinen vaihe, jossa on vielä 166 turbiinia, on vielä hyväksymättä. Hankkeen konsortioon kuuluvat energiayhtiöt E.On, Dong Energy ja Masdar.</w:t>
      </w:r>
    </w:p>
    <w:p>
      <w:r>
        <w:rPr>
          <w:b/>
        </w:rPr>
        <w:t xml:space="preserve">Yhteenveto</w:t>
      </w:r>
    </w:p>
    <w:p>
      <w:r>
        <w:t xml:space="preserve">Sähköä on tuotettu ensimmäistä kertaa merituulipuistossa, josta tulee yksi maailman suurimmista.</w:t>
      </w:r>
    </w:p>
    <w:p>
      <w:r>
        <w:rPr>
          <w:b/>
          <w:u w:val="single"/>
        </w:rPr>
        <w:t xml:space="preserve">Asiakirjan numero 13635</w:t>
      </w:r>
    </w:p>
    <w:p>
      <w:r>
        <w:t xml:space="preserve">Skotlannin maisemat ikkunoista</w:t>
      </w:r>
    </w:p>
    <w:p>
      <w:r>
        <w:t xml:space="preserve">VisitScotlandin #AWindowOnScotland-hashtagia on käytetty sosiaalisessa mediassa 2 500 kertaa sen jälkeen, kun se lanseerattiin kolme viikkoa sitten. VisitScotlandin toimitusjohtaja Malcolm Roughead sanoi, että kampanjan saama reaktio "haastavana aikana" oli "rohkaissut" häntä. Hän lisäsi: "Lomamarkkinat ovat keskeinen tekijä maan talouden elpymisessä, ja monet ihanat näkemykset, joita ihmiset ovat jakaneet kotona ollessaan, kannustavat varmasti monia matkustamaan, kun sen aika koittaa." Hän lisäsi: "Lomamarkkinat ovat keskeinen tekijä maan talouden elpymisessä." Kaikki kuvat ovat tekijänoikeuden alaisia.</w:t>
      </w:r>
    </w:p>
    <w:p>
      <w:r>
        <w:rPr>
          <w:b/>
        </w:rPr>
        <w:t xml:space="preserve">Yhteenveto</w:t>
      </w:r>
    </w:p>
    <w:p>
      <w:r>
        <w:t xml:space="preserve">Matkailukampanjaan on kerätty satoja maisemakuvia, jotka on otettu kotien, nähtävyyksien ja yritysten ikkunoista eri puolilta Skotlantia.</w:t>
      </w:r>
    </w:p>
    <w:p>
      <w:r>
        <w:rPr>
          <w:b/>
          <w:u w:val="single"/>
        </w:rPr>
        <w:t xml:space="preserve">Asiakirjan numero 13636</w:t>
      </w:r>
    </w:p>
    <w:p>
      <w:r>
        <w:t xml:space="preserve">Iranin presidentti Colombossa</w:t>
      </w:r>
    </w:p>
    <w:p>
      <w:r>
        <w:t xml:space="preserve">Ahmadinejad on jo luvannut 1,9 miljardia dollaria edullisia lainoja ja avustuksia Sri Lankan kehityshankkeisiin. Islamilainen tasavalta on myös ilmaissut valmiutensa käyttää 700 miljoonaa dollaria Lankan ainoan öljynjalostamon varustamiseen, Iranin virallinen uutistoimisto IRNA kertoi. Iran on päättänyt nostaa jalostamon kapasiteetin kolminkertaiseksi, 50 000 pbd:sta 150 000 pbd:een, se sanoi. BBC:n Colombon kirjeenvaihtajan mukaan Sri Lanka on kääntynyt enemmän Aasian maiden puoleen sen jälkeen, kun länsimaat ovat arvostelleet sen ihmisoikeustilannetta ja sota on alkanut uudelleen Tamilitiikerikapinallisten kanssa. Matkalla Ahmadinejad pysähtyi Pakistanissa keskustellakseen pitkään suunnitellusta putkesta, jolla Iranin maakaasu tuotaisiin Pakistanin kautta Intiaan. Yhdysvallat vastustaa putkea. Ahmadinejad pysähtyy Intiassa paluumatkallaan Iraniin.</w:t>
      </w:r>
    </w:p>
    <w:p>
      <w:r>
        <w:rPr>
          <w:b/>
        </w:rPr>
        <w:t xml:space="preserve">Yhteenveto</w:t>
      </w:r>
    </w:p>
    <w:p>
      <w:r>
        <w:t xml:space="preserve">Iranin presidentti Ahmadinejad on matkalla Sri Lankaan vierailulle, jota pidetään askeleena kohti Colombon ulkopolitiikan uudelleensuuntaamista pois perinteisistä länsimaisista liittolaisista.</w:t>
      </w:r>
    </w:p>
    <w:p>
      <w:r>
        <w:rPr>
          <w:b/>
          <w:u w:val="single"/>
        </w:rPr>
        <w:t xml:space="preserve">Asiakirjan numero 13637</w:t>
      </w:r>
    </w:p>
    <w:p>
      <w:r>
        <w:t xml:space="preserve">Kleinwort Bensonilla uhkaa työpaikkojen vähentäminen</w:t>
      </w:r>
    </w:p>
    <w:p>
      <w:r>
        <w:t xml:space="preserve">Kleinwort Benson, joka on nykyään yksityispankki ja varainhoitoyhtiö, perusti toimistot Jerseylle ja Guernseyyn 1960-luvulla. Se työllistää Jerseyssä 140 työntekijää, mutta sanoo "harkitsevansa muutoksia". Dresdner Bank osti pankin vuonna 1995, mutta siitä tuli jälleen itsenäinen vuonna 2010. Kleinwort Bensonin tiedottaja sanoi: "Osana sen tarkistamista, miten voimme parhaiten tarjota asiakkaillemme laadukasta palvelua, harkitsemme muutoksia liiketoimintaamme Jerseyssä, minkä seurauksena noin 20 työpaikkaa Jerseyn 140 työntekijästämme voi joutua lopettamaan." Tämä ei ole ainoa asia, joka vaikuttaa Jerseyssä. "Aloitamme kuulemisvaiheen henkilöstömme kanssa, emmekä voi antaa lisätietoja."</w:t>
      </w:r>
    </w:p>
    <w:p>
      <w:r>
        <w:rPr>
          <w:b/>
        </w:rPr>
        <w:t xml:space="preserve">Yhteenveto</w:t>
      </w:r>
    </w:p>
    <w:p>
      <w:r>
        <w:t xml:space="preserve">Yksi ensimmäisistä Kanaalisaarille etabloituneista kauppapankeista on ilmoittanut, että se saattaa irtisanoa 20 työntekijää.</w:t>
      </w:r>
    </w:p>
    <w:p>
      <w:r>
        <w:rPr>
          <w:b/>
          <w:u w:val="single"/>
        </w:rPr>
        <w:t xml:space="preserve">Asiakirjan numero 13638</w:t>
      </w:r>
    </w:p>
    <w:p>
      <w:r>
        <w:t xml:space="preserve">Swansean säästötoimien vastainen marssi: Satoja ihmisiä sateessa</w:t>
      </w:r>
    </w:p>
    <w:p>
      <w:r>
        <w:t xml:space="preserve">Yhdistyneen kuningaskunnan ja Walesin vihreän puolueen johtajat Natalie Bennett ja Pippa Bartolotti liittyivät noin 200 ihmisen joukkoon, jotka marssivat Guildhallilta klo 12.30 BST. Marssin järjesti The People's Assembly -ryhmä, joka vastustaa Yhdistyneen kuningaskunnan hallituksen julkisen sektorin menoleikkauksia. Kampanjoijat, joihin kuului myös Plaid Cymru -puolueen parlamentin jäsen Bethan Jenkins, päättivät marssin kokoontumiseen Castle Gardensissa.</w:t>
      </w:r>
    </w:p>
    <w:p>
      <w:r>
        <w:rPr>
          <w:b/>
        </w:rPr>
        <w:t xml:space="preserve">Yhteenveto</w:t>
      </w:r>
    </w:p>
    <w:p>
      <w:r>
        <w:t xml:space="preserve">Satoja ihmisiä osallistui säästötoimien vastaiseen marssiin Swanseassa lauantaina.</w:t>
      </w:r>
    </w:p>
    <w:p>
      <w:r>
        <w:rPr>
          <w:b/>
          <w:u w:val="single"/>
        </w:rPr>
        <w:t xml:space="preserve">Asiakirjan numero 13639</w:t>
      </w:r>
    </w:p>
    <w:p>
      <w:r>
        <w:t xml:space="preserve">Suffolkin kreivikunnanvaltuuston Tory-johtajuuden haastaminen epäonnistui</w:t>
      </w:r>
    </w:p>
    <w:p>
      <w:r>
        <w:t xml:space="preserve">Valtuutettu Colin Noble asettui ehdolle puolueen johtajaa Mark Beeä vastaan konservatiivien johtamassa paikallisviranomaisessa. Konservatiivit äänestivät johtajuuden vaihtamista vastaan. Myöskään valtuutettu Guy McGregorin haaste varajohtaja Lisa Chambersille ei saanut tarpeeksi kannatusta 39 konservatiivikunnan valtuutetun keskuudessa.</w:t>
      </w:r>
    </w:p>
    <w:p>
      <w:r>
        <w:rPr>
          <w:b/>
        </w:rPr>
        <w:t xml:space="preserve">Yhteenveto</w:t>
      </w:r>
    </w:p>
    <w:p>
      <w:r>
        <w:t xml:space="preserve">Suffolkin kreivikunnanvaltuuston hallitsevan konservatiiviryhmän johtajuuden haastaminen on epäonnistunut.</w:t>
      </w:r>
    </w:p>
    <w:p>
      <w:r>
        <w:rPr>
          <w:b/>
          <w:u w:val="single"/>
        </w:rPr>
        <w:t xml:space="preserve">Asiakirjan numero 13640</w:t>
      </w:r>
    </w:p>
    <w:p>
      <w:r>
        <w:t xml:space="preserve">Rhondda Cynon Tafin valtuusto hyväksyy 3,8 prosentin veronkorotuksen.</w:t>
      </w:r>
    </w:p>
    <w:p>
      <w:r>
        <w:t xml:space="preserve">Rhondda Cynon Tafin valtuuston keskiviikkona pitämässä kokouksessa hyväksyttiin siirto, joka tarkoittaa, että D-kaistan kiinteistöjen asukkaat maksavat noin 47 puntaa lisää vuonna 2015/16. Kokonaisbudjetti vahvistettiin 456,4 miljoonaksi punnaksi, kun se oli 466,7 miljoonaa puntaa vuonna 2014/15. Osana kirjanpidon tasapainottamispyrkimyksiä neuvosto päätti käyttää 4,3 miljoonaa puntaa varauksistaan vuonna 2015/16. Neuvoston kiistanalaisiin toimenpiteisiin kuului muun muassa kolmevuotiaiden lasten maksuttoman kokopäiväisen päivähoidon lakkauttaminen.</w:t>
      </w:r>
    </w:p>
    <w:p>
      <w:r>
        <w:rPr>
          <w:b/>
        </w:rPr>
        <w:t xml:space="preserve">Yhteenveto</w:t>
      </w:r>
    </w:p>
    <w:p>
      <w:r>
        <w:t xml:space="preserve">Yksi Walesin suurimmista kunnista on sopinut korottavansa kunnallisveroa 3,8 prosentilla, kun se vahvisti budjettinsa seuraavalle varainhoitovuodelle.</w:t>
      </w:r>
    </w:p>
    <w:p>
      <w:r>
        <w:rPr>
          <w:b/>
          <w:u w:val="single"/>
        </w:rPr>
        <w:t xml:space="preserve">Asiakirjan numero 13641</w:t>
      </w:r>
    </w:p>
    <w:p>
      <w:r>
        <w:t xml:space="preserve">Tilapäinen kahvila hyväksyttiin Aberdeenin Union Terrace Gardens -puistoon.</w:t>
      </w:r>
    </w:p>
    <w:p>
      <w:r>
        <w:t xml:space="preserve">Kehitysyhteistyön hallintoalivaliokunnan jäsenet hyväksyivät yksimielisesti tilapäistä puumökkiä koskevan hakemuksen. Ruoka ja juoma valmistettaisiin muualla. Väliaikainen rakennus on poistettava alueelta vuoden kuluttua rakennusluvan myöntämisestä, ja alue on kunnostettava kuukauden kuluessa rakennuksen poistamisesta. Union Terrace Gardens on tällä hetkellä suunnitelmien kohteena, joiden mukaan se muutettaisiin City Garden Project -hankkeen puitteissa.</w:t>
      </w:r>
    </w:p>
    <w:p>
      <w:r>
        <w:rPr>
          <w:b/>
        </w:rPr>
        <w:t xml:space="preserve">Yhteenveto</w:t>
      </w:r>
    </w:p>
    <w:p>
      <w:r>
        <w:t xml:space="preserve">Aberdeenin Union Terrace Gardens -puiston keskikaaren alle on hyväksytty suunnitelmat kahvilasta ja istuinalueesta.</w:t>
      </w:r>
    </w:p>
    <w:p>
      <w:r>
        <w:rPr>
          <w:b/>
          <w:u w:val="single"/>
        </w:rPr>
        <w:t xml:space="preserve">Asiakirjan numero 13642</w:t>
      </w:r>
    </w:p>
    <w:p>
      <w:r>
        <w:t xml:space="preserve">London Array -tuulipuiston turbiinien asennus valmis</w:t>
      </w:r>
    </w:p>
    <w:p>
      <w:r>
        <w:t xml:space="preserve">London Array rakennetaan Thamesin suistoon, 10 mailia Ramsgatesta pohjoiseen, ja se tuottaa energiaa arviolta 470 000 kodille. 175. ja viimeinen turbiini asennettiin kaksi viikkoa sitten, mikä merkitsi merkittävien rakennustöiden päättymistä. Viisikymmentäviisi turbiinia on kytketty verkkoon, ja ne toimittavat sähköä kansalliseen verkkoon. Tuulipuisto on tuottanut energiaa lokakuusta lähtien, jolloin ensimmäinen turbiini alkoi tuottaa sähköä. London Array kertoi, että vuoden 2012 aikana asennettiin 84 perustusta, 175 tuulivoimalaa, 178 kaapelia ja kolme vientikaapelia. Toinen vaihe, johon kuuluu 166 uutta turbiinia, on vielä hyväksymättä.</w:t>
      </w:r>
    </w:p>
    <w:p>
      <w:r>
        <w:rPr>
          <w:b/>
        </w:rPr>
        <w:t xml:space="preserve">Yhteenveto</w:t>
      </w:r>
    </w:p>
    <w:p>
      <w:r>
        <w:t xml:space="preserve">Yksi maailman suurimmista merituulipuistoista Kentin itärannikon edustalla on tarkoitus ottaa täysin käyttöön keväällä.</w:t>
      </w:r>
    </w:p>
    <w:p>
      <w:r>
        <w:rPr>
          <w:b/>
          <w:u w:val="single"/>
        </w:rPr>
        <w:t xml:space="preserve">Asiakirjan numero 13643</w:t>
      </w:r>
    </w:p>
    <w:p>
      <w:r>
        <w:t xml:space="preserve">Kuvissa: Callum-myrsky panee Walesin veden alle</w:t>
      </w:r>
    </w:p>
    <w:p>
      <w:r>
        <w:t xml:space="preserve">Useat kaupungit ja kylät kärsivät tulvista, ja pahiten tulvista kärsivät Carmarthenshiren, Ceredigionin ja Powysin eteläiset maakunnat. Yksi mies kuoli maanvyöryn seurauksena Cwmduadin kylässä Carmarthenshiressä. Tässä on valikoima vaikuttavimpia kuvia Walesin tulvista.</w:t>
      </w:r>
    </w:p>
    <w:p>
      <w:r>
        <w:rPr>
          <w:b/>
        </w:rPr>
        <w:t xml:space="preserve">Yhteenveto</w:t>
      </w:r>
    </w:p>
    <w:p>
      <w:r>
        <w:t xml:space="preserve">Wales on kärsinyt tuhoisista tulvista Callum-myrskyn aiheuttaman rankan viikonlopun jälkeen.</w:t>
      </w:r>
    </w:p>
    <w:p>
      <w:r>
        <w:rPr>
          <w:b/>
          <w:u w:val="single"/>
        </w:rPr>
        <w:t xml:space="preserve">Asiakirjan numero 13644</w:t>
      </w:r>
    </w:p>
    <w:p>
      <w:r>
        <w:t xml:space="preserve">Jerseyn minimipalkan nostaminen 12 pennillä huhtikuusta alkaen</w:t>
      </w:r>
    </w:p>
    <w:p>
      <w:r>
        <w:t xml:space="preserve">Riippumaton työllisyysfoorumi suosittelee uutta verokantaa valtioille. Sosiaaliturvaministeri pyysi poliitikkoja myös nostamaan harjoittelijoiden vähimmäispalkkaa 4,65 punnasta 4,74 puntaan tunnilta. Vähimmäispalkasta keskustellaan osavaltioissa helmikuussa, ja mahdolliset muutokset tulevat voimaan huhtikuussa.</w:t>
      </w:r>
    </w:p>
    <w:p>
      <w:r>
        <w:rPr>
          <w:b/>
        </w:rPr>
        <w:t xml:space="preserve">Yhteenveto</w:t>
      </w:r>
    </w:p>
    <w:p>
      <w:r>
        <w:t xml:space="preserve">Jerseyn osavaltioita pyydetään nostamaan saaren vähimmäispalkkaa 12 pennillä tunnilta, jolloin se olisi 6,32 puntaa tunnilta.</w:t>
      </w:r>
    </w:p>
    <w:p>
      <w:r>
        <w:rPr>
          <w:b/>
          <w:u w:val="single"/>
        </w:rPr>
        <w:t xml:space="preserve">Asiakirjan numero 13645</w:t>
      </w:r>
    </w:p>
    <w:p>
      <w:r>
        <w:t xml:space="preserve">Backbarrow rajakivi palautetaan ennalleen</w:t>
      </w:r>
    </w:p>
    <w:p>
      <w:r>
        <w:t xml:space="preserve">Alun perin vuosien 1830 ja 1850 välisenä aikana asetettu merkki osoittaa Holker Upper -seurakunnan rajan. Se osoittaa suunnan ja etäisyyden Ulverstoniin, Barrow'hun, Grangeen, Kendaliin ja Lancasteriin. Paikallinen historioitsija auttoi valtatievirastoa sen alkuperäisen sijainnin määrittämisessä. Kiven löysi eläkkeellä oleva vapaaehtoinen Tony Emmerton. Emmerton sanoi: "Kivi on olennainen osa historiaamme, ja on hyvä, että se on taas siellä, minne se kuuluu."</w:t>
      </w:r>
    </w:p>
    <w:p>
      <w:r>
        <w:rPr>
          <w:b/>
        </w:rPr>
        <w:t xml:space="preserve">Yhteenveto</w:t>
      </w:r>
    </w:p>
    <w:p>
      <w:r>
        <w:t xml:space="preserve">Cumbrian rajakivi on palautettu paikalleen sen jälkeen, kun se löydettiin mudan alta piilossa A590-tien varrella Backbarrow'n kohdalla.</w:t>
      </w:r>
    </w:p>
    <w:p>
      <w:r>
        <w:rPr>
          <w:b/>
          <w:u w:val="single"/>
        </w:rPr>
        <w:t xml:space="preserve">Asiakirjan numero 13646</w:t>
      </w:r>
    </w:p>
    <w:p>
      <w:r>
        <w:t xml:space="preserve">'Pedofiilien metsästäjää' syytetään "ahdistuksen aiheuttamisesta" verkossa.</w:t>
      </w:r>
    </w:p>
    <w:p>
      <w:r>
        <w:t xml:space="preserve">Southamptonista kotoisin olevaa 33-vuotiasta Stephen Durea syytetään viestin lähettämisestä 28. marraskuuta ja 14. joulukuuta välisenä aikana, Hampshiren poliisi kertoo. Dure, joka tunnetaan myös nimellä Stevie Trap, on esiintynyt Facebookissa miljoonia kertoja katsotuissa videoissa, joissa hän kohtaa epäiltyjä pedofiilejä. Hänen on määrä tulla oikeuteen ensi kuussa. Dure esiintyi syyskuussa BBC:n Inside Out -ohjelman alueellisessa versiossa, jossa hän kertoi, miten hän esiintyi internetissä lapsena "ansastaakseen" seksuaalirikollisia. Hänet kuvattiin, kun hän kohtasi yhden miehen, joka myöhemmin tuomittiin lapsiseksirikoksista. Hampshiren poliisin tiedottaja sanoi, että haaste koski "väärän viestin lähettämistä yleisen sähköisen viestintäverkon välityksellä häirinnän, epämukavuuden tai ahdistuksen aiheuttamiseksi". Duren on määrä saapua Southamptonin tuomareiden eteen 26. helmikuuta.</w:t>
      </w:r>
    </w:p>
    <w:p>
      <w:r>
        <w:rPr>
          <w:b/>
        </w:rPr>
        <w:t xml:space="preserve">Yhteenveto</w:t>
      </w:r>
    </w:p>
    <w:p>
      <w:r>
        <w:t xml:space="preserve">Itseään "pedofiilinmetsästäjäksi" kutsuva henkilö on haastettu oikeuteen, koska hänen väitetään lähettäneen verkossa viestin, joka aiheutti "harmia, haittaa tai ahdistusta".</w:t>
      </w:r>
    </w:p>
    <w:p>
      <w:r>
        <w:rPr>
          <w:b/>
          <w:u w:val="single"/>
        </w:rPr>
        <w:t xml:space="preserve">Asiakirjan numero 13647</w:t>
      </w:r>
    </w:p>
    <w:p>
      <w:r>
        <w:t xml:space="preserve">Olympiasoihtu: "Punainen valo loisti" lentokoneen laskeutuessa RNAS Culdrose -lentoasemalle</w:t>
      </w:r>
    </w:p>
    <w:p>
      <w:r>
        <w:t xml:space="preserve">RNAS Culdrosen henkilökunta kertoi nähneensä valon, kun lentokone oli noin 30 metrin korkeudella maanpinnasta perjantaina. Devonin ja Cornwallin poliisi sanoi, että lennonjohto ilmoitti epätavallisesta tapahtumasta. Tämä tutkitaan perusteellisesti". David Beckhamia ja muita arvohenkilöitä kuljettanut kone laskeutui turvallisesti. Poliisilähde kertoi BBC:lle, että he eivät usko, että tapahtumalla olisi yhteyttä terrorismiin, ja että kyseessä oli "todennäköisemmin tyhmyys kuin pahaenteisyys". Poliisi lisäsi, että yksi tutkintalinja on se, oliko valo peräisin laserkynästä.</w:t>
      </w:r>
    </w:p>
    <w:p>
      <w:r>
        <w:rPr>
          <w:b/>
        </w:rPr>
        <w:t xml:space="preserve">Yhteenveto</w:t>
      </w:r>
    </w:p>
    <w:p>
      <w:r>
        <w:t xml:space="preserve">On aloitettu tutkinta, joka koskee raportteja, joiden mukaan olympiatulta kuljettaneeseen lentokoneeseen näytettiin punaista valoa, kun se laskeutui Cornwalliin.</w:t>
      </w:r>
    </w:p>
    <w:p>
      <w:r>
        <w:rPr>
          <w:b/>
          <w:u w:val="single"/>
        </w:rPr>
        <w:t xml:space="preserve">Asiakirjan numero 13648</w:t>
      </w:r>
    </w:p>
    <w:p>
      <w:r>
        <w:t xml:space="preserve">West Countryn mukulakivitalot: Mies, joka rakentaa taloa mudasta</w:t>
      </w:r>
    </w:p>
    <w:p>
      <w:r>
        <w:t xml:space="preserve">Jonathan MorrisBBC News, Plymouth Lounaisosassa on jäljellä tuhansia mukulakattoisia taloja ja maatilarakennuksia, joista osa on peräisin 1300-luvulta. Äärimmäiset sääolot ovat kuitenkin johtaneet siihen, että monet rakennukset ovat tulvineet veteen. Devonissa Cullompton High Streetillä sijaitsevan King's Head -pubin seinä romahti sunnuntaina. Lähistöllä sijaitsevan hylätyn pesulan osia putosi High Streetille tammikuussa. Wiltshiressä Tollard Royalin läpi kulkeva tie suljettiin, koska pelättiin, että mukulakattoinen talo romahtaisi. Mid Devonin neuvosto varoitti, että mukulakattorakennukset on tarkastettava ja huollettava, "erityisesti kun otetaan huomioon tämän talven äärimmäisen märkä sää ja tämän rakennusmateriaalin herkkyys kosteudelle". Devonin maarakennusyhdistyksen mukaan maavillarakentaminen on kuitenkin kokenut pienimuotoisen renessanssin, ja viimeisten 10 vuoden aikana on valmistunut 10 maavillarakennusta. "Romahdukset ovat vääränlaisen kunnossapidon ja vääränlaisen sään yhdistelmä", sanoi edustaja. "Devonissa sijaitsevien mukularakennusten keski-ikä on luultavasti 300 vuotta, joten ne eivät ole niin haavoittuvia." Paddy McNevin South Devon Collegen energiakeskuksesta, jossa opetetaan ekologisia rakennustekniikoita, sanoi: "Cobilla on erinomainen lämpöarvo, joten miksi ei hyödynnettäisi paikallisia tuotteita ja materiaaleja? "Se on erittäin kestävä tapa rakentaa." Devonissa sijaitsevan Ottery St Maryn kaupungin ulkopuolella rakentaja Kevin McCabe painii mudan kanssa unelmakotinsa Dingle Dellin rakentamisessa. Hänen naapuriinsa rakennetun mukulakivitalon paljaassa seinässä on viiden viime vuoden aikana syntynyt muutama millimetri sään vaikutusta, jota hän paikkailee lisää mudalla. "Hämmästyttävää mukulakivissä on se, miten hyvin ne kestävät säätä", hän sanoo. "Voisi olettaa, että se liukenee pois, mutta itse asiassa se kestää uskomattoman hyvin. "Cobilla on rajoituksensa, mutta jos sitä käytetään älykkäästi, se on todella hieno materiaali." Hän jatkaa. Hänen mukaansa salaisuus oli paikallisen maaperän savi. "Savi on sitä, mitä laitetaan lammen ympärille pitämään se kuivana", hän sanoi. "Se vastustaa veden kulkeutumista." McCabe, joka on rakentanut talon lähes yksin, arvioi, että talo on maksanut tähän mennessä noin 500 000 puntaa ilman hänen työpanostaan, ja arviolta 250 000 puntaa sen viimeistelyyn. Kaikki raaka-aine on tullut työmaalta, yhteensä noin 2 000 tonnia. Sen ostaminen olisi maksanut noin 30 puntaa tonnilta, joten hän on säästänyt raaka-aineissa noin 60 000 puntaa. "Pidän siitä, että se on peräisin työmaalta", hän sanoi. Cob mix cremation "Se on myrkytön, se on veistoksellinen ja ennen kaikkea siinä on niin kaunis ja mukava asua. "Kevytbetoniharkko on kolme kertaa vahvempi kuin tämä, mutta se on silti tarpeeksi vahva useimpiin tilanteisiin." Se on myös maksanut hänelle tuhansia työtunteja - hän on työskennellyt kesäisin 70-tuntista viikkoa Dingle Dellin parissa kolmen viime vuoden ajan. Hän arvioi, että menee vielä vuosi, ennen kuin hän voi muuttaa perheensä luo. "On ollut aikoja, jolloin olen tuntenut itseni melko pelokkaaksi hankkeen laajuuden vuoksi", hän sanoi. "Mutta en ole koskaan toivonut, että olisin tehnyt sitä toisella materiaalilla. "Se on kaunis ja sopii niin hyvin tähän maailmankolkkaan." Hän viimeistelee parhaillaan mukulakivistä tehtyä koristepuuta talon kaksi osaa yhdistävään lasitettuun käytävään. "Luulen, että kuollessani haluaisin tulla tuhkatuksi ja laittaa itseni mukulasekoitukseen", hän sanoi. "Sitten kaikki, jotka tuntevat minut tai haluavat muistaa minut, voivat osallistua veistoksen tekemiseen mukulasekoituksesta. "Minusta se on aika sopivaa, koska jos se jätettäisiin ulos, se hitaasti eroosioituisi takaisin maaperään, ja silloin kaikki minut tunteneet olisivat luultavasti jo poissa."</w:t>
      </w:r>
    </w:p>
    <w:p>
      <w:r>
        <w:rPr>
          <w:b/>
        </w:rPr>
        <w:t xml:space="preserve">Yhteenveto</w:t>
      </w:r>
    </w:p>
    <w:p>
      <w:r>
        <w:t xml:space="preserve">Myrskyt ja rankkasateet ovat aiheuttaneet tuhoa lounaassa viime kuukausina. Vahinkoja ovat joutuneet kärsimään muun muassa ihmiset, jotka asuvat tai harjoittavat yritystoimintaa rakennuksissa, jotka on rakennettu cobista. Monet perinteisestä länsimaalaisesta rakennusmateriaalista - mudan ja olkien sekoituksesta - tehdyt seinät ovat romahtaneet aluetta koetelleiden äärimmäisten sääolojen aikana. Tästä huolimatta eräs devonilainen mies on kuitenkin rakentamassa Yhdistyneen kuningaskunnan suurimmaksi luultua mukulakivitaloa.</w:t>
      </w:r>
    </w:p>
    <w:p>
      <w:r>
        <w:rPr>
          <w:b/>
          <w:u w:val="single"/>
        </w:rPr>
        <w:t xml:space="preserve">Asiakirjan numero 13649</w:t>
      </w:r>
    </w:p>
    <w:p>
      <w:r>
        <w:t xml:space="preserve">Myrsky Desmond: RTÉ:n toimittaja Teresa Mannion räjäyttää internetin Galwaysta käsin.</w:t>
      </w:r>
    </w:p>
    <w:p>
      <w:r>
        <w:t xml:space="preserve">Myös meemit ja tanssikappaleen remix raportista ovat kiertäneet internetissä. Hashtag #TeresaMannion oli Irlannin ykköstrendi Twitterissä. Mannion kehotti ihmisiä olemaan menemättä veteen myrskyn aikana, joka aiheutti laajoja vahinkoja eri puolilla Britanniaa ja Irlantia.</w:t>
      </w:r>
    </w:p>
    <w:p>
      <w:r>
        <w:rPr>
          <w:b/>
        </w:rPr>
        <w:t xml:space="preserve">Yhteenveto</w:t>
      </w:r>
    </w:p>
    <w:p>
      <w:r>
        <w:t xml:space="preserve">RTÉ:n toimittaja Teresa Mannionin raportti Galwaysta Desmond-myrskyn aikana on levinnyt nettiin.</w:t>
      </w:r>
    </w:p>
    <w:p>
      <w:r>
        <w:rPr>
          <w:b/>
          <w:u w:val="single"/>
        </w:rPr>
        <w:t xml:space="preserve">Asiakirjan numero 13650</w:t>
      </w:r>
    </w:p>
    <w:p>
      <w:r>
        <w:t xml:space="preserve">Conner Marshall: David Braddon Trecco Bayn murhasyytteestä</w:t>
      </w:r>
    </w:p>
    <w:p>
      <w:r>
        <w:t xml:space="preserve">Conner Marshall Barrysta, Vale of Glamorganista, kuoli neljä päivää sen jälkeen, kun Trecco Bayn asuntovaunualueella Porthcawlissa sunnuntaina 8. maaliskuuta tapahtui vakava pahoinpitely. Caerphillystä kotoisin oleva David James Braddon saapui Bridgendin käräjäoikeuteen maanantaiaamuna. Hänet määrättiin tutkintavankeuteen, ja hän saapuu Cardiff Crown Courtin eteen 30. maaliskuuta. Takuita ei haettu. Poliisi sanoo haluavansa edelleen puhua kenelle tahansa, joka oli Trecco Bayssa puolenyön ja kello 07:00 GMT välisenä aikana.</w:t>
      </w:r>
    </w:p>
    <w:p>
      <w:r>
        <w:rPr>
          <w:b/>
        </w:rPr>
        <w:t xml:space="preserve">Yhteenveto</w:t>
      </w:r>
    </w:p>
    <w:p>
      <w:r>
        <w:t xml:space="preserve">26-vuotias mies on saapunut oikeuteen syytettynä 18-vuotiaan murhasta asuntovaunualueella Etelä-Walesissa.</w:t>
      </w:r>
    </w:p>
    <w:p>
      <w:r>
        <w:rPr>
          <w:b/>
          <w:u w:val="single"/>
        </w:rPr>
        <w:t xml:space="preserve">Asiakirjan numero 13651</w:t>
      </w:r>
    </w:p>
    <w:p>
      <w:r>
        <w:t xml:space="preserve">G-Joey-lentokoneen pitäminen Kanaalisaarilla ei ole mahdollista.</w:t>
      </w:r>
    </w:p>
    <w:p>
      <w:r>
        <w:t xml:space="preserve">G-Joey, keltainen trislander, lensi viimeisen kerran kesäkuussa palveltuaan Kanaalisaaria, Southamptonia ja Dinardia lähes 40 vuoden ajan. Aurignyn mediasuhteiden päällikkö Euan Mahy sanoi, että "useat ilmailumuseot Englannissa" olivat kiinnostuneita. Hänen mukaansa on tärkeää, että missä tahansa se sijoitetaankin, siitä huolehditaan asianmukaisesti. Mahy sanoi: "Haluaisimme, että lentokone sijoitettaisiin ja asetettaisiin näytteille sisätiloihin, jotta sen runko ja varusteet säilyisivät. "Neuvottelemme parhaillaan yhden yrityksen kanssa, mutta on liian aikaista kertoa tarkempia yksityiskohtia. Se tehdään yhdessä myöhemmin."</w:t>
      </w:r>
    </w:p>
    <w:p>
      <w:r>
        <w:rPr>
          <w:b/>
        </w:rPr>
        <w:t xml:space="preserve">Yhteenveto</w:t>
      </w:r>
    </w:p>
    <w:p>
      <w:r>
        <w:t xml:space="preserve">Aurigny on vahvistanut, ettei Kanaalisaarten kuuluisimman lentokoneen "vanhainkotia" ole lähestytty virallisesti paikallisesti.</w:t>
      </w:r>
    </w:p>
    <w:p>
      <w:r>
        <w:rPr>
          <w:b/>
          <w:u w:val="single"/>
        </w:rPr>
        <w:t xml:space="preserve">Asiakirjan numero 13652</w:t>
      </w:r>
    </w:p>
    <w:p>
      <w:r>
        <w:t xml:space="preserve">Coronavirus: Kun koti on sekä vankila että turvapaikka: Kun koti on sekä vankila että turvapaikka</w:t>
      </w:r>
    </w:p>
    <w:p>
      <w:r>
        <w:t xml:space="preserve">Kun tartunta leviää koko Yhdistyneessä kuningaskunnassa. Lankoni Peter Hart sairastuu vakavasti tartuttuaan virukseen työskennellessään NHS:n ensihoitajana. Hänen joutumisensa teho-osastolle tuo kriisin lähelle kotia ja antaa sysäyksen päästä eroon luovasta lamaannuksesta, joka syntyy sen jälkeen, kun "normaali" elämä on pysähtynyt. Koska hänellä on vain yksi lyhyt päivittäinen retki ulos, mieleeni tulevat valokuvauksen ensimmäiset naispuoliset pioneerit, jotka olivat sidottuja kotiinsa vaativan kemiallisen prosessin ja silloisten sosiaalisten konventioiden vuoksi. Lady Clementina Hawardenin "suljetut" sisäkuvaukset lapsistaan, joissa kodin ulkopuolinen maailma on pelkkä ikkunasta vilahtava vihje, heijastuvat kotitutkimuksissani. Ajan myötä inertia väistyy uuden rytmin tieltä, kun kotitalous sopeutuu ahtauteen. Koti on sekä vankila että turvapaikka; keskitymme ruokaan, suunnittelemme aterioita, vaarannamme matkat kerätessämme tarvikkeita, kiertelemme jääkaapin ja lieden ympärillä. Aika laajenee ja lyhenee. Meillä on aikaa nukkua, lukea, leipoa ja viljellä puutarhaa; me seurustelemme zoomauskysymysten parissa, etsimme yksityisyyttä työpuheluita ja tiimipalavereja varten. Päivät, sitten viikot, liukuvat saumattomasti toisiinsa, kun unohdamme, miten olemme käyttäneet tuon kerran kallisarvoisen hyödykkeen. Muuttunut tulevaisuus ja pakkosidonnaisuuden aiheuttama pysähtyneisyys saavat kotitalouden kamppailemaan motivaation löytämiseksi. Loppututkinnossa yliopistotutkinto päättyy viimeiseen tenttiin. Painimme kotityön kanssa, löytäessämme tarkoitusta karenssissa, tulojen hupenemisen ja lisääntyvän epävarmuuden kanssa. Tänä aikana pandemian aiheuttama maailmanlaajuinen katastrofi muuttuu tuskallisen henkilökohtaiseksi oman perhetragediamme kehittyessä. Peter menehtyy 12. toukokuuta, kun hän oli ollut kolmekymmentä päivää hengityskoneessa, 52-vuotispäivänään. Rakkautta ja suojelua symboloiva toukokuun puu, kotimainen orapihlaja täydessä kukassaan, tuntuu sopivalta symbolilta muistamaan hänen syntymäänsä, elämäänsä ja poismenoaan. Samana iltapäivänä juhlimme puutarhassa teetä ja kakkua nauttimalla erään toisen perheenjäsenemme syntymäpäivää; syntymä ja kuolema ovat koskettavasti läsnä yhtenä unohtumattomana toukokuun päivänä. Teosta tehdessäni pyrin ottamaan huomioon pandemian historiallisen kontekstin ja korostamaan pysähtyneen elämän tunnetta. Kuvat on kuvattu antiikkisella Kodak 3A Brownie -kameralla, joka oli yleisessä käytössä vuoden 1918 espanjantaipandemian aikana, ja niissä on käytetty märkäkollodiumilla päällystettyjä levyjä. Tämän 1850-luvun prosessin emulsio on hidas tallentamaan valoa, ja se vaatii usein useita minuutteja kestäviä valotusaikoja, mikä sopii hyvin arkielämän hidastuneeseen tahtiin. Staattisista poseerauksista huolimatta pitkistä valotuksista johtuva lempeä epätarkkuus tallentaa hienovaraisia elämän merkkejä, kun taas kaikki ympärillä on liikkumatonta, pysähtynyttä. Ajan mittaan kemian aineet vanhenevat, saastuvat liiallisesta käytöstä, ja koska uusia tarvikkeita on vaikea saada, projektissa on pakko ottaa huomioon sattuma. Kemiallinen tartunta hiipii levyjen yli, iskee mielivaltaisesti, myöhässä ja vaihtelevassa määrin; se on salakavalaa, joskus tappavaa, kun taas toisinaan se jättää kuvan vahingoittumatta. Haircut-kuvassa kerran terveeseen levyyn kehittyy hiipivä ihottuma, Daily Walk -teoksessa puuhun on revennyt haava, mutta toukokuun 12. päivän aamuna Lontoon puistossa May Tree -teoksessa puu on vahingoittumaton. Viruksen aiheuttamat fyysiset ja emotionaaliset vauriot ja sen näennäisen sattumanvarainen ennuste heijastuvat emulsiovärin hauraassa tihkumisessa, levyjen arpeutuneissa ja itkevissä reunoissa sekä niiden odottamattomissa lopputuloksissa. Kevät on liukunut kesäksi, ja vapautemme vaeltaa ja jatkaa elämäämme on nyt kutkuttavan lähellä. Toistaiseksi koti on kuitenkin edelleen turvapaikkamme, ja trauman ja menetyksen haavat tuntuvat vielä pitkään. Kaikki valokuvat Jo de Banzien luvalla</w:t>
      </w:r>
    </w:p>
    <w:p>
      <w:r>
        <w:rPr>
          <w:b/>
        </w:rPr>
        <w:t xml:space="preserve">Yhteenveto</w:t>
      </w:r>
    </w:p>
    <w:p>
      <w:r>
        <w:t xml:space="preserve">Kuten useimmat meistä, valokuvaaja Jo de Banzie vietti kevään 2020 lukitussa tilassa asuen kotona perheensä kanssa - aikaa, jota varjosti hänen lankonsa menetys, joka sai viruksen työskennellessään NHS:n ensihoitajana. Jo de Banzie ikuisti pandemian vaikutukset antiikkikameralla otetuilla valokuvilla. Tässä hän muistelee noita viikkoja.</w:t>
      </w:r>
    </w:p>
    <w:p>
      <w:r>
        <w:rPr>
          <w:b/>
          <w:u w:val="single"/>
        </w:rPr>
        <w:t xml:space="preserve">Asiakirjan numero 13653</w:t>
      </w:r>
    </w:p>
    <w:p>
      <w:r>
        <w:t xml:space="preserve">Irlantilainen ratsastaja kuolee TT-kilpailun aikana</w:t>
      </w:r>
    </w:p>
    <w:p>
      <w:r>
        <w:t xml:space="preserve">Meathin kreivikunnasta kotoisin oleva Derek Brien kuoli Gorse Leassa vuoristoradalla sattuneessa suuronnettomuudessa. 34-vuotias oli kokenut maantieajokilpailija, joka kilpaili Mansaarella ensimmäisen kerran Manx Grand Prix -kilpailussa vuonna 2004. Auto Cycle Unionin (ACU) toimitusjohtaja sanoi: "Derek oli erittäin lahjakas kilpa-ajaja ja saavutti useita merkittäviä uran kohokohtia." ACU sanoi haluavansa välittää syvän osanottonsa Brienin perheelle ja ystäville. Kuolemansyyntutkijalle on ilmoitettu asiasta.</w:t>
      </w:r>
    </w:p>
    <w:p>
      <w:r>
        <w:rPr>
          <w:b/>
        </w:rPr>
        <w:t xml:space="preserve">Yhteenveto</w:t>
      </w:r>
    </w:p>
    <w:p>
      <w:r>
        <w:t xml:space="preserve">Irlannin tasavallasta kotoisin oleva kuljettaja on kuollut Mansaaren TT:n ensimmäisessä Supersport-kilpailussa.</w:t>
      </w:r>
    </w:p>
    <w:p>
      <w:r>
        <w:rPr>
          <w:b/>
          <w:u w:val="single"/>
        </w:rPr>
        <w:t xml:space="preserve">Asiakirjan numero 13654</w:t>
      </w:r>
    </w:p>
    <w:p>
      <w:r>
        <w:t xml:space="preserve">Tunbridge Wellsin kierrätysvarikon murhasta syytetyn uudelleenkäsittely määrättynä</w:t>
      </w:r>
    </w:p>
    <w:p>
      <w:r>
        <w:t xml:space="preserve">James Wallingtonia, 44, puukotettiin North Farm Lanella, Tunbridge Wellsissä, hieman kello 06:00 GMT jälkeen 9. maaliskuuta. David Squelch, 48, Maidstone Roadilta, Paddock Woodista, oli myöntänyt syyttömyytensä murhaan, mutta myönsi tapon aiemmassa kuulemisessa. Uusintakäsittelypäivä Canterbury Crown Courtissa on määrätty 14. maaliskuuta 2016.</w:t>
      </w:r>
    </w:p>
    <w:p>
      <w:r>
        <w:rPr>
          <w:b/>
        </w:rPr>
        <w:t xml:space="preserve">Yhteenveto</w:t>
      </w:r>
    </w:p>
    <w:p>
      <w:r>
        <w:t xml:space="preserve">Valamiehistö ei ole saanut aikaan tuomiota oikeudenkäynnissä, jossa miestä syytetään miehen murhasta, joka puukotettiin kuoliaaksi Kentin jätteiden kierrätysvarikolla.</w:t>
      </w:r>
    </w:p>
    <w:p>
      <w:r>
        <w:rPr>
          <w:b/>
          <w:u w:val="single"/>
        </w:rPr>
        <w:t xml:space="preserve">Asiakirjan numero 13655</w:t>
      </w:r>
    </w:p>
    <w:p>
      <w:r>
        <w:t xml:space="preserve">Tunbridge Wellsin parkkipaikkamurhasta syytetään toista henkilöä</w:t>
      </w:r>
    </w:p>
    <w:p>
      <w:r>
        <w:t xml:space="preserve">Paikallinen mies Giles Metcalfe, 43, löydettiin Tunbridge Wellsissä sijaitsevan Torrington Roadin parkkihallin ensimmäisen kerroksen portaikosta. Kentissä varhain viime tiistaina. James Marshall-Gunn, 29, Hadlow Roadilta, Tonbridge, on määrä tulla myöhemmin Medwayn tuomaristuomioistuimen eteen. Dean Lewis, 34, jolla ei ole kiinteää osoitetta, saapui viime viikolla oikeuteen syytettynä Metcalfen murhasta. Alustavat ruumiinavaustulokset viittaavat siihen, että Metcalfe kuoli tulipalon seurauksiin, poliisi kertoi.</w:t>
      </w:r>
    </w:p>
    <w:p>
      <w:r>
        <w:rPr>
          <w:b/>
        </w:rPr>
        <w:t xml:space="preserve">Yhteenveto</w:t>
      </w:r>
    </w:p>
    <w:p>
      <w:r>
        <w:t xml:space="preserve">Toista henkilöä on syytetty murhasta sen jälkeen, kun parkkipaikalta löydetty ruumis oli kuollut.</w:t>
      </w:r>
    </w:p>
    <w:p>
      <w:r>
        <w:rPr>
          <w:b/>
          <w:u w:val="single"/>
        </w:rPr>
        <w:t xml:space="preserve">Asiakirjan numero 13656</w:t>
      </w:r>
    </w:p>
    <w:p>
      <w:r>
        <w:t xml:space="preserve">Seychellien "seksiä" kuvaava seteli huutokaupataan Dorchesterissa</w:t>
      </w:r>
    </w:p>
    <w:p>
      <w:r>
        <w:t xml:space="preserve">Seychellien 50 rupian kolikko, joka on peräisin vuosilta 1968-1973, myytiin muiden historiallisten kolikoiden ja seteleiden ohella. Siitä saatiin 336 puntaa, vaikka arvioitu voittotarjous oli 200 puntaa. Huutokaupanpitäjä Timothy Medhurst Duke's of Dorchesterista sanoi, että jotkut uskovat, että itsenäisyyttä kannattavat painajat lisäsivät sanan. Hän sanoi, että sarjan toinen seteli sisältää sanan "scum", mikä viittaa siihen, että lisäykset lisättiin tarkoituksella, kun saari yritti irrottautua Britannian hallinnasta. Viidenkymmenen rupian arvo on noin 2,50 puntaa (3,80 dollaria).</w:t>
      </w:r>
    </w:p>
    <w:p>
      <w:r>
        <w:rPr>
          <w:b/>
        </w:rPr>
        <w:t xml:space="preserve">Yhteenveto</w:t>
      </w:r>
    </w:p>
    <w:p>
      <w:r>
        <w:t xml:space="preserve">Huutokaupassa on myyty seteli, jossa kuningatar on kuvattu ja sana "seksi" on kirjoitettu salaa hänen takanaan palmujen keskelle.</w:t>
      </w:r>
    </w:p>
    <w:p>
      <w:r>
        <w:rPr>
          <w:b/>
          <w:u w:val="single"/>
        </w:rPr>
        <w:t xml:space="preserve">Asiakirjan numero 13657</w:t>
      </w:r>
    </w:p>
    <w:p>
      <w:r>
        <w:t xml:space="preserve">Christ's Hospital Schoolin opettaja syyllistyi oppilaan epäsiveelliseen pahoinpitelyyn</w:t>
      </w:r>
    </w:p>
    <w:p>
      <w:r>
        <w:t xml:space="preserve">Roger Martin kiisti käyttäneensä poikaa, 10, seksuaalisesti hyväksi Christ's Hospital Schoolissa Horshamissa, West Sussexissa syyskuun ja joulukuun 1976 välisenä aikana. Martin, 83, kotoisin Great Dunhamista, lähellä King's Lynniä, Norfolkissa, sai neljä vuotta vankeutta Hoven kruununoikeudessa käydyn oikeudenkäynnin jälkeen. Hänelle kerrottiin, että hän joutuu seksuaalirikollisten rekisteriin määräämättömäksi ajaksi. Aiheeseen liittyvät Internet-linkit HM Courts Service</w:t>
      </w:r>
    </w:p>
    <w:p>
      <w:r>
        <w:rPr>
          <w:b/>
        </w:rPr>
        <w:t xml:space="preserve">Yhteenveto</w:t>
      </w:r>
    </w:p>
    <w:p>
      <w:r>
        <w:t xml:space="preserve">Sisäoppilaitoksen entinen opettaja on todettu syylliseksi 43 vuotta sitten tapahtuneeseen oppilaan siveettömään pahoinpitelyyn.</w:t>
      </w:r>
    </w:p>
    <w:p>
      <w:r>
        <w:rPr>
          <w:b/>
          <w:u w:val="single"/>
        </w:rPr>
        <w:t xml:space="preserve">Asiakirjan numero 13658</w:t>
      </w:r>
    </w:p>
    <w:p>
      <w:r>
        <w:t xml:space="preserve">Windermere Great North Swim -uinnin järjestäjät "valmistautuneet</w:t>
      </w:r>
    </w:p>
    <w:p>
      <w:r>
        <w:t xml:space="preserve">Viime syyskuussa järjestetty hyväntekeväisyystapahtuma peruttiin, kun ympäristövirasto löysi järvestä levää, joka voi aiheuttaa sairauksia ja ihottumaa. Jotta tapahtuma ei toistuisi, vuoden 2011 tapahtuma on suunniteltu pidettäväksi aiemmin kesäkuussa. Vuoden 2010 uintiin oli määrä osallistua lähes 9 000 ihmistä. He saivat rahansa takaisin tai heille tarjottiin paikkaa vuoden 2011 tapahtumaan. Kilometrin mittainen avovesiuinti kerää suuria summia rahaa hyväntekeväisyyteen. Se houkuttelee myös tuhansia katsojia ja vauhdittaa paikallistaloutta.</w:t>
      </w:r>
    </w:p>
    <w:p>
      <w:r>
        <w:rPr>
          <w:b/>
        </w:rPr>
        <w:t xml:space="preserve">Yhteenveto</w:t>
      </w:r>
    </w:p>
    <w:p>
      <w:r>
        <w:t xml:space="preserve">Windermere Great North Swimin järjestäjät uskovat olevansa paremmin valmistautuneita mahdollisesti myrkyllisen levän aiheuttamiin ongelmiin.</w:t>
      </w:r>
    </w:p>
    <w:p>
      <w:r>
        <w:rPr>
          <w:b/>
          <w:u w:val="single"/>
        </w:rPr>
        <w:t xml:space="preserve">Asiakirjan numero 13659</w:t>
      </w:r>
    </w:p>
    <w:p>
      <w:r>
        <w:t xml:space="preserve">KISS Haunted House Party: Wembley Arenan konsertin jälkeen pidätykset</w:t>
      </w:r>
    </w:p>
    <w:p>
      <w:r>
        <w:t xml:space="preserve">Poliisit osallistuivat useisiin pienimuotoisiin välikohtauksiin Wembley-areenalla järjestettyjen KISS Haunted House -juhlien jälkeen. Useita pidätettiin järjestyshäiriöiden aiheuttamisesta, ja järjestys on nyt palautettu alueelle. Vakavista loukkaantumisista ei ole raportoitu, Metropolitan Police -poliisin tiedottaja sanoi. KISS Haunted House Partyn tiedottaja sanoi: "Tapahtumakävijöiden turvallisuus on meille erittäin tärkeää. Olemme tehneet täyttä yhteistyötä tapahtumapaikan ja poliisin kanssa varmistaaksemme, että kaikki ongelmat ratkaistaan nopeasti."</w:t>
      </w:r>
    </w:p>
    <w:p>
      <w:r>
        <w:rPr>
          <w:b/>
        </w:rPr>
        <w:t xml:space="preserve">Yhteenveto</w:t>
      </w:r>
    </w:p>
    <w:p>
      <w:r>
        <w:t xml:space="preserve">Poliisi on tehnyt "lukuisia pidätyksiä" julkisesta järjestyshäiriöstä kaoottisten kohtausten keskellä konsertin jälkeen, jonka pääesiintyjinä olivat muun muassa Stormzy ja Liam Payne.</w:t>
      </w:r>
    </w:p>
    <w:p>
      <w:r>
        <w:rPr>
          <w:b/>
          <w:u w:val="single"/>
        </w:rPr>
        <w:t xml:space="preserve">Asiakirjan numero 13660</w:t>
      </w:r>
    </w:p>
    <w:p>
      <w:r>
        <w:t xml:space="preserve">JP Morganin pomo Jamie Dimon todistaa senaatin paneelissa</w:t>
      </w:r>
    </w:p>
    <w:p>
      <w:r>
        <w:t xml:space="preserve">Senaatin pankkikomitean puheenjohtajana toimiva Yhdysvaltain senaattori Tim Johnson sanoi, että oli tärkeää kuulla suoraan Dimonia. Kuuleminen järjestetään ensi kuussa. JP Morganin tiedottajan mukaan pankki on "avoin ja läpinäkyvä" paneelissa, jossa tarkastellaan Yhdysvaltain pankkialan riskejä. Pankkikomitea kuulee Yhdysvaltain sääntelyviranomaisia tappioista tiistaina ja 6. kesäkuuta järjestettävissä kuulemistilaisuuksissa. Dimon saapuu kuultavaksi joskus tämän jälkeen. JP Morganin yllättävät tappiot ovat herättäneet uudelleen keskustelun siitä, pitäisikö sääntelyviranomaisten tiukentaa niin sanottua Volckerin sääntöä. Valkoisen talon kansallisen talousneuvoston johtaja Gene Sperling vaati säännön tiukentamista. Volckerin säännöllä pyritään rajoittamaan pankkien kaupankäyntitoimintaa, jotta vältettäisiin uusien valtion pelastustoimenpiteiden tarve. Sääntelyviranomaiset ovat kuitenkin arvostelleet lokakuussa julkaistua ensimmäistä sääntöluonnosta siitä, että se sallii pankkien hyötyä suojaustoiminnasta. Pankit ja sijoittajat käyttävät suojausstrategioita vähentääkseen tappioriskiä. JP Morgan paljasti 2 miljardin dollarin tappiot viime viikolla ylimääräisessä puhelinkonferenssissa, jossa Dimon myönsi virheen olevan "itse aiheutettu" ja syytti sitä "huolimattomuudesta ja huonosta harkinnasta". Julkistaminen tapahtui vain kuukausi sen jälkeen, kun hän oli torjunut pankin kiistanalaisia kauppoja koskevat raportit "myrskyksi teekannussa". Volckerin sääntö tulee voimaan heinäkuussa, mutta pankeilla on kaksi vuotta aikaa noudattaa sääntöjä.</w:t>
      </w:r>
    </w:p>
    <w:p>
      <w:r>
        <w:rPr>
          <w:b/>
        </w:rPr>
        <w:t xml:space="preserve">Yhteenveto</w:t>
      </w:r>
    </w:p>
    <w:p>
      <w:r>
        <w:t xml:space="preserve">JP Morgan Chasen puheenjohtaja ja toimitusjohtaja Jamie Dimon on suostunut esiintymään senaatin valiokunnassa selittääkseen pankin odottamattomat 2 miljardin dollarin (1,3 miljardin punnan) tappiot riskialttiista kaupoista.</w:t>
      </w:r>
    </w:p>
    <w:p>
      <w:r>
        <w:rPr>
          <w:b/>
          <w:u w:val="single"/>
        </w:rPr>
        <w:t xml:space="preserve">Asiakirjan numero 13661</w:t>
      </w:r>
    </w:p>
    <w:p>
      <w:r>
        <w:t xml:space="preserve">Pidätys Abingdonin murhayrityksen tutkinnassa</w:t>
      </w:r>
    </w:p>
    <w:p>
      <w:r>
        <w:t xml:space="preserve">Uhrin, 58, kimppuun hyökättiin Bath Streetillä Abingdonissa lähellä Stratton Wayn risteystä maanantaina noin kello 20.00 BST. Hän sai poliisin mukaan hengenvaarallisia vammoja päähän ja rintaan. Komisario Ali Driver sanoi, että kyseessä oli "ilkeä" hyökkäys, eikä hän uskonut sen olleen sattumanvarainen. Hän lisäsi: "Uskomme, että uhri ja rikoksentekijä olivat aiemmin illalla yhdessä, ja uskomme, että he menivät Bath Streetille Stratton Wayn suunnasta ennen hyökkäystä". Epäilty on kotoisin Abingdonista, ja hän on edelleen poliisin huostassa.</w:t>
      </w:r>
    </w:p>
    <w:p>
      <w:r>
        <w:rPr>
          <w:b/>
        </w:rPr>
        <w:t xml:space="preserve">Yhteenveto</w:t>
      </w:r>
    </w:p>
    <w:p>
      <w:r>
        <w:t xml:space="preserve">50-vuotias mies on pidätetty epäiltynä murhayrityksestä sen jälkeen, kun mies oli joutunut kriittiseen tilaan sairaalassa.</w:t>
      </w:r>
    </w:p>
    <w:p>
      <w:r>
        <w:rPr>
          <w:b/>
          <w:u w:val="single"/>
        </w:rPr>
        <w:t xml:space="preserve">Asiakirjan numero 13662</w:t>
      </w:r>
    </w:p>
    <w:p>
      <w:r>
        <w:t xml:space="preserve">West Midlandsin valokuvaajat vangitsevat upean auringonnousun</w:t>
      </w:r>
    </w:p>
    <w:p>
      <w:r>
        <w:t xml:space="preserve">Niistä on julkaistu näyttäviä kuvia BBC Midlandsin Instagram-tilillä ja BBC Weather Watchers -sivustolla. Tässä on valikoima kuvia. Seuraa BBC West Midlandsia Facebookissa, Twitterissä ja Instagramissa. Lähetä juttuideoita osoitteeseen: newsonline.westmidlands@bbc.co.uk Around the BBC BBC Weather Watchers Aiheeseen liittyvät Internet-linkit BBC Midlands Instagram-kuvat ja -videot</w:t>
      </w:r>
    </w:p>
    <w:p>
      <w:r>
        <w:rPr>
          <w:b/>
        </w:rPr>
        <w:t xml:space="preserve">Yhteenveto</w:t>
      </w:r>
    </w:p>
    <w:p>
      <w:r>
        <w:t xml:space="preserve">Maanantaiaamuna Länsi-Midlandsin taivas oli värikäs, kun suuressa osassa aluetta nähtiin upea auringonnousu.</w:t>
      </w:r>
    </w:p>
    <w:p>
      <w:r>
        <w:rPr>
          <w:b/>
          <w:u w:val="single"/>
        </w:rPr>
        <w:t xml:space="preserve">Asiakirjan numero 13663</w:t>
      </w:r>
    </w:p>
    <w:p>
      <w:r>
        <w:t xml:space="preserve">Pormestari Niall O Donnghaile eroaa varhain juhlavuoden vuoksi</w:t>
      </w:r>
    </w:p>
    <w:p>
      <w:r>
        <w:t xml:space="preserve">Puolue kiisti väitteet, joiden mukaan O Donnghaile halusi välttää mahdollisuuden tavata kuningatar, jos tämä vierailisi juhlavuoden aikana. Sinn Fein sanoi, että siirto oli tarkoitettu unionisteja varten, ei nolaamiseksi. O Donnghaile oli kaikkien aikojen nuorin Belfastissa valittu pormestari. Neuvoston Sinn Fein -ryhmän johtaja Jim McVeigh sanoi, että päätös oli tehty lähes vuosi sitten toukokuun vaalien jälkeen. "Puoluejohtajat istuivat vaalien jälkeen ja selvittivät, kuka olisi pormestari ensimmäisenä vuonna, toisena vuonna ja niin edelleen", hän sanoi. "Siinä vaiheessa tajusimme, että Jubilee kaatuisi muutama päivä ennen kuin DUP:n oli määrä ottaa pormestaruus itseltämme. Yhteistyö "He olivat ilmaisseet kiinnostuksensa asiaa kohtaan, ja me tarjosimme, että aikaistaisimme muutamalla päivällä sitä vuosikokousta, jossa pormestari valitaan, ja ottaisimme heidät huomioon, joten ironista kyllä, kyseessä ei ollut kenenkään väheksyminen, vaan yritimme ottaa unionistit huomioon". "Tässä on kyse hyvästä, yhteistyöhön perustuvasta politiikasta käytännössä." McVeigh sanoi, että jos kuningatar tulisi vierailulle, kun O Donnghaile olisi vielä pormestari, hän ei uskoisi tapaavansa kuningatarta. Neuvoston unionistit arvostelivat Sinn Feinin pormestaria siitä, että hän kieltäytyi viime marraskuussa antamasta Edinburghin herttuan palkintoa teini-ikäiselle armeijan kadetille. O Donnghaile julkaisi myöhemmin lausunnon, jossa hän sanoi, ettei hän koskaan tekisi mitään loukkaavaa. Hän sanoi, että hän tapaisi mielellään kadetin ja tämän perheen selittääkseen päätöksensä, ja sanoi, ettei kyse ollut "mistään henkilökohtaisesta asiasta".</w:t>
      </w:r>
    </w:p>
    <w:p>
      <w:r>
        <w:rPr>
          <w:b/>
        </w:rPr>
        <w:t xml:space="preserve">Yhteenveto</w:t>
      </w:r>
    </w:p>
    <w:p>
      <w:r>
        <w:t xml:space="preserve">Sinn Feinin Belfastin pormestari Niall O Donnghaile luopuu virastaan muutamaa päivää aikaisemmin, jotta DUP:n valtuutettu voi ottaa viran vastaan kuningattaren juhlallisuuksien aikaan.</w:t>
      </w:r>
    </w:p>
    <w:p>
      <w:r>
        <w:rPr>
          <w:b/>
          <w:u w:val="single"/>
        </w:rPr>
        <w:t xml:space="preserve">Asiakirjan numero 13664</w:t>
      </w:r>
    </w:p>
    <w:p>
      <w:r>
        <w:t xml:space="preserve">Eman al-Obeidi pakenee Tunisiaan, kun hän väittää raiskausta tapahtuneen Libyassa.</w:t>
      </w:r>
    </w:p>
    <w:p>
      <w:r>
        <w:t xml:space="preserve">Obeidi kertoi CNN:lle ylittäneensä rajan torstaina loikkaamassa olleiden sotilasupseerien avustuksella. Hän kertoi lähteneensä Tripolista autolla päähineessä, josta näkyi vain toinen silmä. Maaliskuussa hän kertoi toimittajille, että 15 Libyan johtajalle uskollista miliisimiestä oli pitänyt häntä vankina kaksi päivää ja raiskannut hänet. Hänen tapauksensa on konfliktin tunnetuin, mutta tarkkailijoiden mukaan on raportoitu myös monia muita tapauksia, joissa raiskausta on käytetty sota-aseena. Kuvat siitä, kuinka Libyan turvallisuusviranomaiset poistivat Obeidin väkisin Rixos-hotellista, kuvattiin 26. maaliskuuta ja esitettiin maailmanlaajuisesti. Libyan hallitus kiistää, että hänet raiskattiin, ja hänen väitetyt hyökkääjänsä ovat nostaneet häntä vastaan oikeusjutun kunnianloukkauksesta. CNN:n mukaan Obeidi on viety viikonloppuna Ranskan Tunisin suurlähetystöön.</w:t>
      </w:r>
    </w:p>
    <w:p>
      <w:r>
        <w:rPr>
          <w:b/>
        </w:rPr>
        <w:t xml:space="preserve">Yhteenveto</w:t>
      </w:r>
    </w:p>
    <w:p>
      <w:r>
        <w:t xml:space="preserve">Eman al-Obeidi, libyalainen nainen, joka tunkeutui Tripolissa ulkomaalaisia toimittajia täynnä olevaan hotelliin ja väitti joutuneensa eversti Muammar Gaddafin kannattajien raiskaamaksi, on paennut Tunisiaan.</w:t>
      </w:r>
    </w:p>
    <w:p>
      <w:r>
        <w:rPr>
          <w:b/>
          <w:u w:val="single"/>
        </w:rPr>
        <w:t xml:space="preserve">Asiakirjan numero 13665</w:t>
      </w:r>
    </w:p>
    <w:p>
      <w:r>
        <w:t xml:space="preserve">Sripathi kuoli onnettomuudessa</w:t>
      </w:r>
    </w:p>
    <w:p>
      <w:r>
        <w:t xml:space="preserve">Onnettomuus tapahtui Medagamassa lähellä Galgamuwaa Anuradhapuran ja Kurunegalan välisellä tiellä. Sooriyarachchi ja kolme muuta henkilöä, mukaan lukien yksi hänen turvamiehistään, saivat surmansa, kun heidän kuljettamansa auto suistui tieltä ja törmäsi puuhun. Toinen turvamies vietiin Anuradhapuran sairaalaan vakavien vammojen vuoksi. Sooriyaarachchi oli merivoimien upseeri ennen kuin hänestä tuli poliitikko.</w:t>
      </w:r>
    </w:p>
    <w:p>
      <w:r>
        <w:rPr>
          <w:b/>
        </w:rPr>
        <w:t xml:space="preserve">Yhteenveto</w:t>
      </w:r>
    </w:p>
    <w:p>
      <w:r>
        <w:t xml:space="preserve">Gampahan piirin kansanedustaja ja entinen ministeri Sripathi Sooriyarachchi kuoli liikenneonnettomuudessa lauantaina.</w:t>
      </w:r>
    </w:p>
    <w:p>
      <w:r>
        <w:rPr>
          <w:b/>
          <w:u w:val="single"/>
        </w:rPr>
        <w:t xml:space="preserve">Asiakirjan numero 13666</w:t>
      </w:r>
    </w:p>
    <w:p>
      <w:r>
        <w:t xml:space="preserve">Pohjois-Irlannin asuntojen hinnat nousivat 4,9 prosenttia kesäkuuhun mennessä, kertoo ONS.</w:t>
      </w:r>
    </w:p>
    <w:p>
      <w:r>
        <w:t xml:space="preserve">Yhdistyneen kuningaskunnan keskiarvo oli 10,2 prosenttia, mutta tätä vääristää yli 19 prosentin nousu Lontoossa. ONS-indeksin mukaan tyypillisen talon hinta NI:ssä on 137 000 puntaa, eli sama kuin vuoden 2012 alussa. Indeksi perustuu asuntolainojen myöntämisiin, ja tiedot on toimittanut Council for Mortgage Lenders. Pohjois-Irlannin kattavin asuntojen hintaindeksi julkaistaan keskiviikkona. Pohjois-Irlannin asuntojen hintaindeksiin, jonka tuottaa Stormontin tilastovirasto, kirjataan kaikkien myyntien yksityiskohdat.</w:t>
      </w:r>
    </w:p>
    <w:p>
      <w:r>
        <w:rPr>
          <w:b/>
        </w:rPr>
        <w:t xml:space="preserve">Yhteenveto</w:t>
      </w:r>
    </w:p>
    <w:p>
      <w:r>
        <w:t xml:space="preserve">Asuntojen hinnat nousivat Pohjois-Irlannissa 4,9 prosenttia kesäkuussa päättyneen vuoden aikana, kertoo kansallinen tilastokeskus (ONS).</w:t>
      </w:r>
    </w:p>
    <w:p>
      <w:r>
        <w:rPr>
          <w:b/>
          <w:u w:val="single"/>
        </w:rPr>
        <w:t xml:space="preserve">Asiakirjan numero 13667</w:t>
      </w:r>
    </w:p>
    <w:p>
      <w:r>
        <w:t xml:space="preserve">Peterborough'n neuvoston hanke voitti parhaan yrityspalkinnon</w:t>
      </w:r>
    </w:p>
    <w:p>
      <w:r>
        <w:t xml:space="preserve">Ohjelma on auttanut vähentämään tilavuokraus- ja ateriapalvelukustannuksia, vuokratyövoimaa sekä koulutus- ja konferenssikustannuksia. Se on nyt saanut Creme de la Creme -palkinnon erinomaisista julkisen sektorin hankinnoista. "Tämä on erinomainen saavutus", kaupunginhallituksen resursseista vastaava kabinettijäsen David Seaton sanoi. "Se on osoitus siitä kovasta työstä, jota koko neuvostossa tehdään toimintatapojemme sujuvoittamiseksi ja virtaviivaistamiseksi." Palkintolautakunnan puheenjohtaja Simon Burgess sanoi: "Yli 6 miljoonan punnan säästöt on saavutettu suoraan parhaiden hankintakäytäntöjen toteuttamisella, joten valtuusto on asettanut hankinnat keskeiseen asemaan kaupallisten päätösten tekemisessä. Tämä on esimerkki, jota monet voivat seurata."</w:t>
      </w:r>
    </w:p>
    <w:p>
      <w:r>
        <w:rPr>
          <w:b/>
        </w:rPr>
        <w:t xml:space="preserve">Yhteenveto</w:t>
      </w:r>
    </w:p>
    <w:p>
      <w:r>
        <w:t xml:space="preserve">Peterboroughin kaupunginvaltuuston hankintakustannusten rationalisointia koskeva hanke, jolla säästettiin 6 miljoonaa puntaa, on saanut arvostetun yrityspalkinnon.</w:t>
      </w:r>
    </w:p>
    <w:p>
      <w:r>
        <w:rPr>
          <w:b/>
          <w:u w:val="single"/>
        </w:rPr>
        <w:t xml:space="preserve">Asiakirjan numero 13668</w:t>
      </w:r>
    </w:p>
    <w:p>
      <w:r>
        <w:t xml:space="preserve">Poika, 2, kuoli viikko ikkunan putoamisen jälkeen Liverpoolissa</w:t>
      </w:r>
    </w:p>
    <w:p>
      <w:r>
        <w:t xml:space="preserve">Pojan uskotaan leikkineen lasten kanssa ennen kaatumista Fairnburn Roadilla, Tuebrookissa, Liverpoolissa 17. marraskuuta. Poika vietiin sairaalaan vakavien päävammojen vuoksi, mutta perheenjäsenet kertoivat Liverpool Echolle, että hänen elintoimintonsa päätettiin kytkeä pois päältä. Merseysiden poliisi vahvisti, että hän kuoli Alder Heyn sairaalassa perjantaina.</w:t>
      </w:r>
    </w:p>
    <w:p>
      <w:r>
        <w:rPr>
          <w:b/>
        </w:rPr>
        <w:t xml:space="preserve">Yhteenveto</w:t>
      </w:r>
    </w:p>
    <w:p>
      <w:r>
        <w:t xml:space="preserve">Kaksivuotias poika on kuollut viikko sen jälkeen, kun hän oli pudonnut talon yläkerran ikkunasta.</w:t>
      </w:r>
    </w:p>
    <w:p>
      <w:r>
        <w:rPr>
          <w:b/>
          <w:u w:val="single"/>
        </w:rPr>
        <w:t xml:space="preserve">Asiakirjan numero 13669</w:t>
      </w:r>
    </w:p>
    <w:p>
      <w:r>
        <w:t xml:space="preserve">Tarvitaan 24 tunnin valitusprosessi</w:t>
      </w:r>
    </w:p>
    <w:p>
      <w:r>
        <w:t xml:space="preserve">Dame Julie MellorTerveysasiamies Liian usein kuulemme, että potilaat eivät uskalla tuoda esiin huolenaiheitaan sairaalan osastolla. He pelkäävät, ettei heitä kuunnella tai oteta vakavasti. Vaikka he tekisivätkin valituksen, NHS-organisaatiot voivat olla pikemminkin puolustuskannalla kuin avoimia palautteelle. Yksi monista ihmisistä, joiden kanssa olemme puhuneet valittamisesta, sanoi: "Tunnen itseni pieneksi ihmiseksi järjestelmää vastaan". Tiedämme, että tämä ongelma ulottuu osastolta sairaalan johtokuntaan asti. Oikeusasiamiehen raportissa "NHS governance of complaint handling" todettiin, että vain viidesosa NHS:n johtokunnista tarkastelee valituksista saatuja kokemuksia ja ryhtyy sen jälkeen toimiin palvelujen parantamiseksi. Ihmiset tulevat luoksemme, kun he ovat käyttäneet loppuun paikallisen NHS:n valitusprosessin. Tämän vuoden huhtikuusta lähtien noudattamamme uusi lähestymistapa tarkoittaa, että olemme jo nyt hyväksyneet tutkittavaksi kolme kertaa enemmän kanteluita kuin viime vuonna, ja jaamme niistä saatuja kokemuksia enemmän NHS:n kanssa. Haluamme, että myös sairaalat muuttavat lähestymistapaansa ja suhtautuvat myönteisesti potilaiden ja hoitajien paikallisella tasolla esittämiin valituksiin ja huolenaiheisiin parannusmahdollisuuksina. Mielestämme on ratkaisevan tärkeää, että ensisijaisesti puututaan "myrkylliseen cocktailiin", jossa potilaat ovat haluttomia valittamaan ja NHS:n henkilökunta ja organisaatiot puolustautuvat. NHS:ssä on siirryttävä avoimempaan, yhteistyökykyisempään ja läpinäkyvämpään kulttuuriin. Paikallisen ratkaisun korostaminen voi johtaa mahdollisuuksiin oppia ja parantaa palveluja, mikä merkitsee muutosta valitusten käsittelyssä osastotasolta johtokuntatasolle. Tämän muutoksen aikaansaamiseksi on keskityttävä siihen, mitä potilaat tarvitsevat, jotta he voivat esittää huolensa. "Tunnistettava brändi" Clwyd-Hartin katsaukseen toimittamamme tutkimus ja todisteet antavat vahvan kuvan siitä, millaista on hyvä valitusten käsittely. Potilaiden ja hoitajien olisi saatava neuvoja siitä, miten huolenaiheet voidaan ottaa esille 24 tuntia vuorokaudessa seitsemänä päivänä viikossa, jotta jokaisella potilaalla, hoitajalla ja omaisella olisi mahdollisuus ottaa asia esille henkilökohtaisesti, sähköpostitse tai puhelimitse. He saisivat myös tukea tässä paikallisen edunvalvontapalvelun kautta. Olemme ehdottaneet, että tätä varten luotaisiin yksi helposti tunnistettava tuotemerkki, jota kaikki Englannin paikallisviranomaisten edunvalvontapalvelut voisivat käyttää. Sairaaloiden johtokuntien olisi otettava johtoasema, jotta kulttuurissa tapahtuisi muutos puolustautumisesta palautteen vastaanottamiseen ja siihen kannustamiseen ja jotta valituksista saatuja tietoja käytettäisiin asioiden korjaamiseen. Toimeksiantajien ja sääntelyviranomaisten on pidettävä NHS-organisaatiot tilivelvollisina siitä, että ne kuuntelevat huolenaiheita ja käyttävät niistä saatuja tietoja palvelujen parantamiseen. Parantamalla valitusten käsittelyä voidaan varmistaa, että samoja virheitä potilaiden hoidossa ei tapahdu yhä uudelleen. Se auttaa myös parantamaan yleisön luottamusta NHS:ään.</w:t>
      </w:r>
    </w:p>
    <w:p>
      <w:r>
        <w:rPr>
          <w:b/>
        </w:rPr>
        <w:t xml:space="preserve">Yhteenveto</w:t>
      </w:r>
    </w:p>
    <w:p>
      <w:r>
        <w:t xml:space="preserve">Potilaiden, hoitajien ja omaisten pitäisi voida esittää huolenaiheita NHS-hoidosta 24 tuntia vuorokaudessa, ehdottaa terveysasiamies Julie Mellor. Tämän viikon Scrubbing Up -lehdessä Mellor kertoo, miten hän toivoo, että sairaalavalituksia koskeva Clwyd-Hartin katsaus auttaa puuttumaan "myrkylliseen cocktailiin", jossa potilaat ovat haluttomia valittamaan ja NHS-organisaatiot puolustautuvat valitusten ja huolenaiheiden käsittelyssä.</w:t>
      </w:r>
    </w:p>
    <w:p>
      <w:r>
        <w:rPr>
          <w:b/>
          <w:u w:val="single"/>
        </w:rPr>
        <w:t xml:space="preserve">Asiakirjan numero 13670</w:t>
      </w:r>
    </w:p>
    <w:p>
      <w:r>
        <w:t xml:space="preserve">Wrexhamin vessoista tulee yöaikaan "hyvinvointikeskus".</w:t>
      </w:r>
    </w:p>
    <w:p>
      <w:r>
        <w:t xml:space="preserve">Osa Brook Streetin julkisten käymälöiden rakennuksesta muutetaan 200 000 punnan hankkeessa. Tarkkoja yksityiskohtia siitä, miten sitä käytetään, ei ole vielä paljastettu, mutta kaupunginvaltuutettu Hugh Jones, yhteisöjen ja kumppanuuksien johtava jäsen, sanoi, että laitoksen pitäisi "vähentää paineita" ensihoitajille ja sairaalan henkilökunnalle. Työt on määrä aloittaa ensi viikolla, ja ne voivat valmistua marraskuuhun mennessä.</w:t>
      </w:r>
    </w:p>
    <w:p>
      <w:r>
        <w:rPr>
          <w:b/>
        </w:rPr>
        <w:t xml:space="preserve">Yhteenveto</w:t>
      </w:r>
    </w:p>
    <w:p>
      <w:r>
        <w:t xml:space="preserve">Wrexhamin keskustaan on tarkoitus avata yöaikaan hyvinvointikeskus.</w:t>
      </w:r>
    </w:p>
    <w:p>
      <w:r>
        <w:rPr>
          <w:b/>
          <w:u w:val="single"/>
        </w:rPr>
        <w:t xml:space="preserve">Asiakirjan numero 13671</w:t>
      </w:r>
    </w:p>
    <w:p>
      <w:r>
        <w:t xml:space="preserve">Neljä ihmistä pidätetty epäiltynä ihmiskaupasta ratsioiden jälkeen</w:t>
      </w:r>
    </w:p>
    <w:p>
      <w:r>
        <w:t xml:space="preserve">Heidät pidätettiin sen jälkeen, kun poliisit olivat ottaneet kohteekseen kaksi asuin- ja kaksi liikeosoitetta Middlesbroughissa ja asuinosoitteen Washingtonissa. Maanantaina tehtyjen ratsioiden jälkeen 36-vuotias mies ja kolme 23-, 32- ja 36-vuotiasta naista on vapautettu tutkimusten jatkuessa. Silminnäkijöiden tulisi ottaa yhteyttä Clevelandin poliisiin tai The Modern Slavery Helplineen. Komisario Steve Bellin mukaan poliisi uskoo, että liikekiinteistöt ovat olleet rikollisen toiminnan ja hyväksikäytön kulissina. Aiheeseen liittyvät Internet-linkit Clevelandin poliisi</w:t>
      </w:r>
    </w:p>
    <w:p>
      <w:r>
        <w:rPr>
          <w:b/>
        </w:rPr>
        <w:t xml:space="preserve">Yhteenveto</w:t>
      </w:r>
    </w:p>
    <w:p>
      <w:r>
        <w:t xml:space="preserve">Neljä ihmistä on pidätetty epäiltynä ihmiskaupasta Koillis-Englannissa tehtyjen ratsioiden jälkeen.</w:t>
      </w:r>
    </w:p>
    <w:p>
      <w:r>
        <w:rPr>
          <w:b/>
          <w:u w:val="single"/>
        </w:rPr>
        <w:t xml:space="preserve">Asiakirjan numero 13672</w:t>
      </w:r>
    </w:p>
    <w:p>
      <w:r>
        <w:t xml:space="preserve">Poliisi etsii Abdi Alia Cleethorpesin murhatutkimuksessa</w:t>
      </w:r>
    </w:p>
    <w:p>
      <w:r>
        <w:t xml:space="preserve">Abdi Ali on etsintäkuulutettu Shaun Lyallin murhasta, joka löydettiin kuolleena Sydney Streetillä sijaitsevasta talosta 17. heinäkuuta. Humbersiden poliisi varoitti, että Alilla on "erottuva" kultainen etuhammas, eikä häntä pidä lähestyä. Crimestoppers on tarjonnut 5 000 punnan palkkion hänen etsinnästään. Poliisin mukaan Alilla on yhteyksiä Grimsbyyn, Lincolnshireen ja muualle Pohjois-Englannissa. Komisario Stewart Miller sanoi: "Jos näet hänet, suosittelen, ettet lähesty häntä ja soita välittömästi poliisille numeroon 101."</w:t>
      </w:r>
    </w:p>
    <w:p>
      <w:r>
        <w:rPr>
          <w:b/>
        </w:rPr>
        <w:t xml:space="preserve">Yhteenveto</w:t>
      </w:r>
    </w:p>
    <w:p>
      <w:r>
        <w:t xml:space="preserve">Murharyhmän etsivät etsivät miestä, joka katosi sen jälkeen, kun Cleethorpesissa sijaitsevasta talosta löytyi ruumis.</w:t>
      </w:r>
    </w:p>
    <w:p>
      <w:r>
        <w:rPr>
          <w:b/>
          <w:u w:val="single"/>
        </w:rPr>
        <w:t xml:space="preserve">Asiakirjan numero 13673</w:t>
      </w:r>
    </w:p>
    <w:p>
      <w:r>
        <w:t xml:space="preserve">Aberdeenin rautatieasemalle Abellio toteuttaa 2,5 miljoonan punnan parannukset.</w:t>
      </w:r>
    </w:p>
    <w:p>
      <w:r>
        <w:t xml:space="preserve">Hollantilainen rautatieoperaattori Abellio voitti 6 miljardin punnan arvoisen sopimuksen seuraavaksi vuosikymmeneksi. Aberdeeniin rakennettavan uuden vähittäiskaupan lisäksi yhtiö neuvottelee myös siitä, miten kulkuyhteyksiä asemalta Union Streetille voitaisiin parantaa. Abellio aikoo myös tarjota pyörävuokraamoja. Abellio voitti yritykset, kuten Aberdeenissa toimivan FirstGroupin, saadakseen 10-vuotisen ScotRail-sopimuksen.</w:t>
      </w:r>
    </w:p>
    <w:p>
      <w:r>
        <w:rPr>
          <w:b/>
        </w:rPr>
        <w:t xml:space="preserve">Yhteenveto</w:t>
      </w:r>
    </w:p>
    <w:p>
      <w:r>
        <w:t xml:space="preserve">ScotRailin palveluiden liikennöintisopimuksen voittanut yhtiö on ilmoittanut investoivansa 2,5 miljoonaa puntaa Aberdeenin rautatieaseman parantamiseen.</w:t>
      </w:r>
    </w:p>
    <w:p>
      <w:r>
        <w:rPr>
          <w:b/>
          <w:u w:val="single"/>
        </w:rPr>
        <w:t xml:space="preserve">Asiakirjan numero 13674</w:t>
      </w:r>
    </w:p>
    <w:p>
      <w:r>
        <w:t xml:space="preserve">Syöpähoitoja vastaan taistellut tyttö Northamptonshiresta kuoli</w:t>
      </w:r>
    </w:p>
    <w:p>
      <w:r>
        <w:t xml:space="preserve">Niamh Curry kuoli vain muutama päivä sen jälkeen, kun hänen perheensä oli juhlinut suurimman osan lääkitykseen tarvittavasta 450 000 punnan summasta. Hänen kuolemansa jälkeen sosiaalisissa verkostoissa Facebookissa ja Twitterissä on julkaistu satoja muistokirjoituksia. Hänen isänsä Chris kirjoitti: "Nuku hyvin kultaseni. x" Aggressiivinen syöpä Niamhilla diagnosoitiin neuroblastooma, aggressiivinen lapsuusiän syöpä, joka hyökkää sympaattista hermostoa vastaan, vuonna 2010, kun hän oli kolmevuotias. Hän kävi läpi useita lääkehoitoja, kuten kemoterapiaa, sädehoitoa ja kasvaimen poistoleikkauksen, mutta syöpä palasi vuoden 2011 lopussa. Sen jälkeen Niamhin perhe perusti Niamh's Next Step -nimisen verkkokampanjan kerätäkseen rahaa Philadelphian lastensairaalan hoitoa varten. Sen jälkeen, kun uutinen hänen kuolemastaan ilmoitettiin sosiaalisessa mediassa varhain aamulla, hänen muistokseen tehtiin paljon lahjoituksia ja yli 1 000 muistokirjoitusta julkaistiin verkossa.</w:t>
      </w:r>
    </w:p>
    <w:p>
      <w:r>
        <w:rPr>
          <w:b/>
        </w:rPr>
        <w:t xml:space="preserve">Yhteenveto</w:t>
      </w:r>
    </w:p>
    <w:p>
      <w:r>
        <w:t xml:space="preserve">Syöpää sairastava viisivuotias Northamptonshiren tyttö, jonka perhe auttoi keräämään 300 000 puntaa sairaanhoitoon, on kuollut ennen kuin hänellä oli mahdollisuus päästä hoitoon Yhdysvaltoihin.</w:t>
      </w:r>
    </w:p>
    <w:p>
      <w:r>
        <w:rPr>
          <w:b/>
          <w:u w:val="single"/>
        </w:rPr>
        <w:t xml:space="preserve">Asiakirjan numero 13675</w:t>
      </w:r>
    </w:p>
    <w:p>
      <w:r>
        <w:t xml:space="preserve">Guernseyn vammaisia koskevat tiedot julkistettu</w:t>
      </w:r>
    </w:p>
    <w:p>
      <w:r>
        <w:t xml:space="preserve">Emily Yerby sanoi, että tämä on askel kohti sitä, että kaikilla on mahdollisuus päästä saaren yrityksiin ja palveluihin. Osavaltiot ovat liittyneet disabledgo.com-sivustoon tarjotakseen tietoa saaren yli 500 paikan esteettömyydestä. Opas, joka on saatavilla myös paperiversiona, sisältää muun muassa tietoja esteettömistä käymälöistä ja pysäköintitiloista. Yerby sanoi: "Me kaikki odotamme, että meitä kohdellaan kunnioittavasti ja arvokkaasti, kun menemme ulos, ja se, että vammaiset joutuvat tekemään valintoja mennäkseen paikkoihin, joissa he tietävät saavansa kunnioitusta ja ihmisarvoa, on tuskin hyväksyttävää tänä päivänä."</w:t>
      </w:r>
    </w:p>
    <w:p>
      <w:r>
        <w:rPr>
          <w:b/>
        </w:rPr>
        <w:t xml:space="preserve">Yhteenveto</w:t>
      </w:r>
    </w:p>
    <w:p>
      <w:r>
        <w:t xml:space="preserve">Guernseyn sisällyttäminen verkkosivustolle auttaa lopettamaan vammaisten ihmisten tunteen, että heitä suljetaan pois paikoista, sanoi saaren vammais- ja tasa-arvovastaava.</w:t>
      </w:r>
    </w:p>
    <w:p>
      <w:r>
        <w:rPr>
          <w:b/>
          <w:u w:val="single"/>
        </w:rPr>
        <w:t xml:space="preserve">Asiakirjan numero 13676</w:t>
      </w:r>
    </w:p>
    <w:p>
      <w:r>
        <w:t xml:space="preserve">Nainen ja lapsi sairaalassa Jedburghin tulipalon jälkeen</w:t>
      </w:r>
    </w:p>
    <w:p>
      <w:r>
        <w:t xml:space="preserve">Palomiehet kutsuttiin paikalle Headrigissä Jedburghissa klo 02:35 perjantaina. Skotlannin palo- ja pelastuspalvelu kertoi, että nainen ja tyttö vietiin Borders General Hospitaliin, jossa tutkittiin savun hengittämisen vaikutuksia. Paikalle lähetettiin kolme paloautoa, ja palo saatiin sammutettua.</w:t>
      </w:r>
    </w:p>
    <w:p>
      <w:r>
        <w:rPr>
          <w:b/>
        </w:rPr>
        <w:t xml:space="preserve">Yhteenveto</w:t>
      </w:r>
    </w:p>
    <w:p>
      <w:r>
        <w:t xml:space="preserve">Nainen ja lapsi on viety sairaalaan asuntopalon jälkeen Skotlannin Bordersissa.</w:t>
      </w:r>
    </w:p>
    <w:p>
      <w:r>
        <w:rPr>
          <w:b/>
          <w:u w:val="single"/>
        </w:rPr>
        <w:t xml:space="preserve">Asiakirjan numero 13677</w:t>
      </w:r>
    </w:p>
    <w:p>
      <w:r>
        <w:t xml:space="preserve">Mansaaren kerrostalo evakuoitu leivänpaahtimen tulipalon aikana</w:t>
      </w:r>
    </w:p>
    <w:p>
      <w:r>
        <w:t xml:space="preserve">Palomiehet kutsuttiin Queen's Promenaden seitsemänkerroksiseen rakennukseen noin klo 10:30 GMT. Mansaaren palo- ja pelastuspalvelun tiedottaja kehui "nopeasti ajattelevia naapureita", jotka auttoivat liikuntarajoitteisen asukkaan turvaan. Henkilövahinkoja ei sattunut, vaikka yksi henkilö vietiin varotoimena sairaalaan.</w:t>
      </w:r>
    </w:p>
    <w:p>
      <w:r>
        <w:rPr>
          <w:b/>
        </w:rPr>
        <w:t xml:space="preserve">Yhteenveto</w:t>
      </w:r>
    </w:p>
    <w:p>
      <w:r>
        <w:t xml:space="preserve">Douglasissa sijaitseva kerrostalo evakuoitiin tulipalon sytyttyä leivänpaahtimessa kolmannessa kerroksessa.</w:t>
      </w:r>
    </w:p>
    <w:p>
      <w:r>
        <w:rPr>
          <w:b/>
          <w:u w:val="single"/>
        </w:rPr>
        <w:t xml:space="preserve">Asiakirjan numero 13678</w:t>
      </w:r>
    </w:p>
    <w:p>
      <w:r>
        <w:t xml:space="preserve">Mies pidätettiin murhasta naisen kuoltua Maghullissa</w:t>
      </w:r>
    </w:p>
    <w:p>
      <w:r>
        <w:t xml:space="preserve">Poliisit kutsuttiin paikalle, koska he olivat huolissaan naisen turvallisuudesta Moorland Roadilla, Maghullissa sijaitsevassa talossa noin klo 21:20 BST lauantaina. 45-vuotias nainen vietiin sairaalaan, jossa hän myöhemmin kuoli, Merseysiden poliisi kertoi. 47-vuotiasta miestä kuulustellaan murhasta epäiltynä, ja poliisi on pyytänyt tietoja. Seuraa BBC North West -kanavaa Facebookissa, Twitterissä ja Instagramissa. Voit myös lähettää juttuideoita osoitteeseen northwest.newsonline@bbc.co.uk</w:t>
      </w:r>
    </w:p>
    <w:p>
      <w:r>
        <w:rPr>
          <w:b/>
        </w:rPr>
        <w:t xml:space="preserve">Yhteenveto</w:t>
      </w:r>
    </w:p>
    <w:p>
      <w:r>
        <w:t xml:space="preserve">Mies on pidätetty epäiltynä murhasta naisen kuoleman jälkeen, poliisi on kertonut.</w:t>
      </w:r>
    </w:p>
    <w:p>
      <w:r>
        <w:rPr>
          <w:b/>
          <w:u w:val="single"/>
        </w:rPr>
        <w:t xml:space="preserve">Asiakirjan numero 13679</w:t>
      </w:r>
    </w:p>
    <w:p>
      <w:r>
        <w:t xml:space="preserve">Kyselyt luonnonsuojelualueella, jonne Large Blue istutettiin uudelleen.</w:t>
      </w:r>
    </w:p>
    <w:p>
      <w:r>
        <w:t xml:space="preserve">Green Downin alueella perhoset istutettiin uudelleen sen jälkeen, kun ne oli julistettu kuolleiksi sukupuuttoon Yhdistyneessä kuningaskunnassa 1970-luvun lopulla. Suojelualueelle istutettiin villiä timjamia, joka auttoi lisäämään suurten sinisimpukoiden määrää. Luonnontieteilijä Sophie Cooper teki kasvillisuustutkimuksia osana villieläinten suojelun maisterintutkintoa. Hän on jakanut kuvia sosiaalisessa mediassa osoittaakseen, miten monenlaisia hyönteisiä Charlton Mackrellin ja Somertonin välissä sijaitsevalla luonnonsuojelualueella viihtyy.</w:t>
      </w:r>
    </w:p>
    <w:p>
      <w:r>
        <w:rPr>
          <w:b/>
        </w:rPr>
        <w:t xml:space="preserve">Yhteenveto</w:t>
      </w:r>
    </w:p>
    <w:p>
      <w:r>
        <w:t xml:space="preserve">Luontotyyppitutkimuksia on tehty luonnonsuojelualueella, jossa elää maan suurin harvinaisen sinisen suurperhosen populaatio.</w:t>
      </w:r>
    </w:p>
    <w:p>
      <w:r>
        <w:rPr>
          <w:b/>
          <w:u w:val="single"/>
        </w:rPr>
        <w:t xml:space="preserve">Asiakirjan numero 13680</w:t>
      </w:r>
    </w:p>
    <w:p>
      <w:r>
        <w:t xml:space="preserve">Bristol Fishpondsin puukotus: Tyttö ja poika saapuvat oikeuteen</w:t>
      </w:r>
    </w:p>
    <w:p>
      <w:r>
        <w:t xml:space="preserve">16-vuotiasta tyttöä syytetään salaliitosta murhaan ja 16-vuotiasta poikaa murhan yrityksestä Fishpondsissa 12. helmikuuta tapahtuneen hyökkäyksen jälkeen. Molemmat syytetyt ovat olleet tutkintavankeudessa nuorisovankilassa. Heidän on määrä saapua seuraavan kerran Bristol Crown Courtiin mainintaoikeudenkäyntiin 30. huhtikuuta.</w:t>
      </w:r>
    </w:p>
    <w:p>
      <w:r>
        <w:rPr>
          <w:b/>
        </w:rPr>
        <w:t xml:space="preserve">Yhteenveto</w:t>
      </w:r>
    </w:p>
    <w:p>
      <w:r>
        <w:t xml:space="preserve">Tyttö ja poika ovat saapuneet oikeuteen 17-vuotiaan pojan puukotuksen vuoksi Bristolissa.</w:t>
      </w:r>
    </w:p>
    <w:p>
      <w:r>
        <w:rPr>
          <w:b/>
          <w:u w:val="single"/>
        </w:rPr>
        <w:t xml:space="preserve">Asiakirjan numero 13681</w:t>
      </w:r>
    </w:p>
    <w:p>
      <w:r>
        <w:t xml:space="preserve">Gatwickin lentoaseman kuljettaja jäi matkatavaroiden hinaajan loukkuun</w:t>
      </w:r>
    </w:p>
    <w:p>
      <w:r>
        <w:t xml:space="preserve">Sussexin poliisin mukaan Swissportin palveluksessa ollut crawleyn mies jäi loukkuun hinaajan alle. Hänet vietiin lentokentältä Länsi-Sussexissa sijaitsevaan East Surreyn sairaalaan Redhillissä perjantaiaamuna. Sussexin poliisi ja Health and Safety Executive tutkivat pohjoisterminaalissa sattunutta tapausta. Poliisin mukaan onnettomuuteen ei liittynyt muita ajoneuvoja tai henkilöitä.</w:t>
      </w:r>
    </w:p>
    <w:p>
      <w:r>
        <w:rPr>
          <w:b/>
        </w:rPr>
        <w:t xml:space="preserve">Yhteenveto</w:t>
      </w:r>
    </w:p>
    <w:p>
      <w:r>
        <w:t xml:space="preserve">59-vuotias kuljettaja on viety sairaalaan vakavien jalkavammojen vuoksi sen jälkeen, kun matkatavaroita kuljettanut hinaja kaatui Gatwickin lentokentällä.</w:t>
      </w:r>
    </w:p>
    <w:p>
      <w:r>
        <w:rPr>
          <w:b/>
          <w:u w:val="single"/>
        </w:rPr>
        <w:t xml:space="preserve">Asiakirjan numero 13682</w:t>
      </w:r>
    </w:p>
    <w:p>
      <w:r>
        <w:t xml:space="preserve">Patience Agbabi: "Useimmat runoilijat eivät ole vain runoilijoita</w:t>
      </w:r>
    </w:p>
    <w:p>
      <w:r>
        <w:t xml:space="preserve">Miten vuoden 2004 listalle pääseminen muutti runoilijanurasi? Se antoi minulle valtavasti itseluottamusta. Minua pidettiin ennen sitä hyvin paljon esitysrunoilijana. Koska olin aloittanut vihaisena nyrkki ilmaan -performanssirunoilijana, minut nähtiin edelleen sellaisena. Next Generation -listan jälkeen ihmiset alkoivat suhtautua kirjalliseen työhöni paljon vakavammin. Olin jo saanut tunnustusta esiintymisistä, mutta oli hyvin tärkeää, että minua kunnioitettiin myös kirjallisesti. Se oli minulle valtava käännekohta. Se ei muuttanut työskentelytapaani, mutta minulle tarjottiin enemmän töitä. Kuinka tärkeitä kirjallisuusluettelot ovat? Nuorena runoilijana, kun vuoden 1994 luettelo ilmestyi, se oli tie sisään. Se auttoi minua omaksumaan silloisen runouden. Tiesin jo osan nimistä, mutta lukijalle, joka ei ole kovin perehtynyt runouden kenttään, luettelo on erittäin hyödyllinen. Siinä sanotaan, että nämä ovat huippuihmisiä. Vaikka et pääsisikään listalle, mutta on niin monia muita palkintoja ja tapoja päästä listalle. Kuinka moni runoilija saa elantonsa pelkällä runoudella? Hyvin harva - ellei opeta. Useimmat runoilijat löytävät itsensä yliopistosta. Monet runoilijat päätyvät monipuolistumaan. Jos olet kiinnostunut musiikista, saatat päätyä bändiin. Useimmat runoilijat eivät ole pelkkiä runoilijoita, tai jos he ovat, heillä saattaa olla päivätyö. Runoilijaksi ei kannata ryhtyä tienatakseen rahaa. Silloin olisit hullu. Miten e-kirja on vaikuttanut runouden maailmaan? En usko, että se on vaikuttanut kovinkaan paljon. Useimmat ihmiset pitävät edelleen ohuesta niteestä, jonka voi pitää kädessä. Jos otat 10 runokirjaa mukaan lomalle, se ei paina niin paljon. Pidän sivun kääntämisestä. Mikä saa sinut kirjoittamaan runoja? Se on rakkaus kielen musikaalisuuteen. Olen melko harvinainen siinä mielessä, että käytän riimiä ja joskus rytmiä. Se on se puoli, joka innostaa minua ja pitää minut liikkeellä. Olen yrittänyt kirjoittaa proosaa, mutta palaan aina takaisin runouteen. Patience Agbabin viimeisin kokoelma on Telling Tales (Canongate Books, 2014), joka on 2000-luvun uudelleenkerronta Chaucerin Canterburyn tarinoista.</w:t>
      </w:r>
    </w:p>
    <w:p>
      <w:r>
        <w:rPr>
          <w:b/>
        </w:rPr>
        <w:t xml:space="preserve">Yhteenveto</w:t>
      </w:r>
    </w:p>
    <w:p>
      <w:r>
        <w:t xml:space="preserve">Kun kerran vuosikymmenessä julkistetaan luettelo Britannian ja Irlannin runouden lahjakkaimmista lahjakkuuksista, runoilija Patience Agbabi - yksi vuoden 2004 seuraavan sukupolven runoilijoista - kertoo BBC:n Tim Mastersille, millainen vaikutus sillä oli häneen kirjailijana.</w:t>
      </w:r>
    </w:p>
    <w:p>
      <w:r>
        <w:rPr>
          <w:b/>
          <w:u w:val="single"/>
        </w:rPr>
        <w:t xml:space="preserve">Asiakirjan numero 13683</w:t>
      </w:r>
    </w:p>
    <w:p>
      <w:r>
        <w:t xml:space="preserve">Lib Dems syyttää Plaid Cymrua "tekopyhyydestä" elämiseen oikeuttavan palkan suhteen.</w:t>
      </w:r>
    </w:p>
    <w:p>
      <w:r>
        <w:t xml:space="preserve">Liberaalidemokraatit kuvailivat Plaidin vaalilupausta, jonka mukaan Plaid vaatii elämiseen riittävän palkan maksamista kaikille työntekijöille vuoteen 2020 mennessä, "merkityksettömäksi retoriikaksi". Elämiseen riittävä palkka, 7,85 puntaa tunnissa Lontoon ulkopuolella, on Living Wage Foundationin arvio elämisen peruskustannuksista. Plaid vakuutti olevansa "täysin sitoutunut" elämiseen riittävän palkan käyttöönottoon. Sen mukaan Ceredigionin, Conwyn ja Gwyneddin kaupungit ovat ryhtyneet "ratkaiseviin toimiin" matalapalkkaisuuden torjumiseksi. Joka neljännen Walesin työntekijän, 261 000:n, uskotaan ansaitsevan alle elämiseen tarvittavan palkan. Kaikkia kolmea neuvostoa johtaa Plaid Cymru -puolueen valtuutettu.</w:t>
      </w:r>
    </w:p>
    <w:p>
      <w:r>
        <w:rPr>
          <w:b/>
        </w:rPr>
        <w:t xml:space="preserve">Yhteenveto</w:t>
      </w:r>
    </w:p>
    <w:p>
      <w:r>
        <w:t xml:space="preserve">Plaid Cymru -puoluetta on syytetty "hämmästyttävästä tekopyhyydestä", koska se ei ole maksanut lähes 4 000 työntekijälle toimeentulotukea kolmessa johtamassaan walesilaisessa kunnassa.</w:t>
      </w:r>
    </w:p>
    <w:p>
      <w:r>
        <w:rPr>
          <w:b/>
          <w:u w:val="single"/>
        </w:rPr>
        <w:t xml:space="preserve">Asiakirjan numero 13684</w:t>
      </w:r>
    </w:p>
    <w:p>
      <w:r>
        <w:t xml:space="preserve">Nic Cruwyn hyökkäys: Wolves-fani Daniel Lloyd, 19, vangittu</w:t>
      </w:r>
    </w:p>
    <w:p>
      <w:r>
        <w:t xml:space="preserve">Daniel Lloyd oli yksi kuudesta Wolverhampton Wanderersin kannattajasta, jotka hyökkäsivät Watfordin kannattajan Nic Cruwysin kimppuun Molineuxin ottelun jälkeen maaliskuussa 2015. Cruwys, 44, vietti kolme viikkoa koomassa tapauksen jälkeen. Viisi muuta osallisena ollutta teini-ikäistä on jo tuomittu Wolverhampton Crown Courtissa. Sedgeleyn Longfellow Roadilla asuvalle Lloydille määrättiin myös kahdeksan vuoden jalkapallokielto. Wolverhampton Wanderersin mukaan kaikki kuusi ovat elinikäisessä ottelukiellossa Molineuxin stadionilla. Lue lisää Birminghamin ja Black Countryn uutisia Aiheeseen liittyvät Internet-linkit HM Courts &amp; Tribunals Service (HM Courts &amp; Tribunals Service)</w:t>
      </w:r>
    </w:p>
    <w:p>
      <w:r>
        <w:rPr>
          <w:b/>
        </w:rPr>
        <w:t xml:space="preserve">Yhteenveto</w:t>
      </w:r>
    </w:p>
    <w:p>
      <w:r>
        <w:t xml:space="preserve">Teini-ikäinen, joka kuului ryhmään, joka jätti kilpailevan jalkapallofanin elämänsä mullistavaan aivovammaan, on tuomittu kahdeksi vuodeksi vankilaan.</w:t>
      </w:r>
    </w:p>
    <w:p>
      <w:r>
        <w:rPr>
          <w:b/>
          <w:u w:val="single"/>
        </w:rPr>
        <w:t xml:space="preserve">Asiakirjan numero 13685</w:t>
      </w:r>
    </w:p>
    <w:p>
      <w:r>
        <w:t xml:space="preserve">Sheffieldin poliisi ampuu muoviluodilla aseesta epäiltyä kohti</w:t>
      </w:r>
    </w:p>
    <w:p>
      <w:r>
        <w:t xml:space="preserve">Poliisit kutsuttiin lauantaina kaupungin City Roadille ja löysivät miehen läheisestä Manor Fields Parkista. 26-vuotias mies pidätettiin ampuma-aserikoksesta epäiltynä, ja ambulanssimiehistö tarkasti hänet. Etelä-Yorkshiren poliisin mukaan paikalta löytyi ase ja veitsi, ja mies otettiin kiinni.</w:t>
      </w:r>
    </w:p>
    <w:p>
      <w:r>
        <w:rPr>
          <w:b/>
        </w:rPr>
        <w:t xml:space="preserve">Yhteenveto</w:t>
      </w:r>
    </w:p>
    <w:p>
      <w:r>
        <w:t xml:space="preserve">Sheffieldissä aseistetut poliisit ampuivat miestä muoviluodilla, kun he käsittelivät epäiltyä, jolla sanottiin olevan ase ja muita aseita.</w:t>
      </w:r>
    </w:p>
    <w:p>
      <w:r>
        <w:rPr>
          <w:b/>
          <w:u w:val="single"/>
        </w:rPr>
        <w:t xml:space="preserve">Asiakirjan numero 13686</w:t>
      </w:r>
    </w:p>
    <w:p>
      <w:r>
        <w:t xml:space="preserve">Suunnitelmat 750 uuden asunnon rakentamiseksi Cardiffin Elyyn hyväksyttiin.</w:t>
      </w:r>
    </w:p>
    <w:p>
      <w:r>
        <w:t xml:space="preserve">Jopa 60 prosenttia 53 hehtaarin suuruisen Millin asuntokohteen asunnoista on kohtuuhintaisia asuntoja. Arjo Wigginsin paperitehtaan paikalla sijainneen hankkeen rahoittavat Walesin hallitus ja Principality Building Society. Talousministeri Edwina Hart sanoi, että suunnitelmilla olisi "huomattava taloudellinen vaikutus" alueelle.</w:t>
      </w:r>
    </w:p>
    <w:p>
      <w:r>
        <w:rPr>
          <w:b/>
        </w:rPr>
        <w:t xml:space="preserve">Yhteenveto</w:t>
      </w:r>
    </w:p>
    <w:p>
      <w:r>
        <w:t xml:space="preserve">Suunnitelmat 100 miljoonan punnan asuntorakentamisesta, jossa Cardiffin vanhan paperitehtaan alueelle rakennettaisiin jopa 750 asuntoa, on hyväksytty.</w:t>
      </w:r>
    </w:p>
    <w:p>
      <w:r>
        <w:rPr>
          <w:b/>
          <w:u w:val="single"/>
        </w:rPr>
        <w:t xml:space="preserve">Asiakirjan numero 13687</w:t>
      </w:r>
    </w:p>
    <w:p>
      <w:r>
        <w:t xml:space="preserve">Kolumbian ELN-kapinalliset "valmiita aloittamaan rauhanneuvottelut".</w:t>
      </w:r>
    </w:p>
    <w:p>
      <w:r>
        <w:t xml:space="preserve">Kansallisen vapautusarmeijan (ELN) kapinallisten ja hallituksen väliset neuvottelut ovat viivästyneet ELN:n jatkuvien sieppausten vuoksi. Farc-kapinallisten kanssa aiemmin allekirjoitettu sopimus on päättänyt yli 50 vuotta kestäneen sodan. Tiistaina hallitus kehotti ELN:ää vapauttamaan jäljellä olevat panttivangit. Ainakin neljä ihmistä on edelleen marxilaisryhmän hallussa, hallitus kertoi. Ilmoituksessaan ELN sanoi haluavansa "löytää ratkaisuja vaikeuksiin". Hallitus ja ELN sopivat maaliskuussa virallisten neuvottelujen järjestämisestä Ecuadorissa toukokuussa, mutta kapinalliset eivät suostuneet hallituksen vaatimukseen, jonka mukaan ELN:n olisi lopetettava ihmisten sieppaaminen. Keitä ELN-kapinalliset ovat? Kuinka merkittävä Kolumbian ELN-kapinallisryhmä on?</w:t>
      </w:r>
    </w:p>
    <w:p>
      <w:r>
        <w:rPr>
          <w:b/>
        </w:rPr>
        <w:t xml:space="preserve">Yhteenveto</w:t>
      </w:r>
    </w:p>
    <w:p>
      <w:r>
        <w:t xml:space="preserve">Kolumbian toiseksi suurin kapinallisryhmä on ilmoittanut olevansa valmis aloittamaan viralliset rauhanneuvottelut hallituksen kanssa muutama päivä sen jälkeen, kun maan suurimman kapinallisryhmän kanssa allekirjoitettiin historiallinen rauhansopimus.</w:t>
      </w:r>
    </w:p>
    <w:p>
      <w:r>
        <w:rPr>
          <w:b/>
          <w:u w:val="single"/>
        </w:rPr>
        <w:t xml:space="preserve">Asiakirjan numero 13688</w:t>
      </w:r>
    </w:p>
    <w:p>
      <w:r>
        <w:t xml:space="preserve">Nainen kuolee 10 päivää Poole auto-onnettomuuden jälkeen</w:t>
      </w:r>
    </w:p>
    <w:p>
      <w:r>
        <w:t xml:space="preserve">Harmaa Toyota Yaris törmäsi naiseen Lake Roadin ja Upwey Avenuen risteyksessä Hamworthyssa, Dorsetissa, hieman kello 16.30 GMT jälkeen 20. marraskuuta. Hänet vietiin sairaalaan hoidettavaksi vakavan päävamman vuoksi, mutta hän kuoli perjantaiaamuna. Dorsetin poliisi on vedonnut silminnäkijöihin ja kaikkiin, joilla on kojelautakamerakuvaa, ilmoittautumaan. Auton kuljettaja, noin 70-vuotias nainen, ei loukkaantunut.</w:t>
      </w:r>
    </w:p>
    <w:p>
      <w:r>
        <w:rPr>
          <w:b/>
        </w:rPr>
        <w:t xml:space="preserve">Yhteenveto</w:t>
      </w:r>
    </w:p>
    <w:p>
      <w:r>
        <w:t xml:space="preserve">74-vuotias jalankulkija on kuollut sairaalassa 10 päivää sen jälkeen, kun hän oli jäänyt auton alle Poolesta.</w:t>
      </w:r>
    </w:p>
    <w:p>
      <w:r>
        <w:rPr>
          <w:b/>
          <w:u w:val="single"/>
        </w:rPr>
        <w:t xml:space="preserve">Asiakirjan numero 13689</w:t>
      </w:r>
    </w:p>
    <w:p>
      <w:r>
        <w:t xml:space="preserve">Glan Clwydin sairaala puuttuu superbug C. diff -virtaukseen.</w:t>
      </w:r>
    </w:p>
    <w:p>
      <w:r>
        <w:t xml:space="preserve">Bodelwyddanissa sijaitsevassa Glan Clwydin sairaalassa todettiin joulukuussa "merkittävä nousu" 46 tapaukseen marraskuun laskun jälkeen. Betsi Cadwaladrin yliopiston terveyslautakunnalle laaditussa raportissa todetaan, että tartunnan saaneilla osastoilla ryhdyttiin "nopeisiin toimiin", ja uusien tapausten määrä on sittemmin laskenut. Lautakuntaa arvosteltiin ankarasti vuonna 2013 taudin käsittelystä. Se oli yksi niistä tekijöistä, jotka johtivat useiden johtavien virkamiesten eroon. Sairaanhoito- ja kätilötyön johtaja Angela Hopkins sanoi, että Glan Clwydin joulukuussa tapahtuneesta lisääntymisestä huolimatta johtokunta on edistynyt C. diffin torjunnassa. Hänen mukaansa tapausten määrä Pohjois-Walesissa laski 371 tapauksesta vuonna 2013 301 tapaukseen vuonna 2014.</w:t>
      </w:r>
    </w:p>
    <w:p>
      <w:r>
        <w:rPr>
          <w:b/>
        </w:rPr>
        <w:t xml:space="preserve">Yhteenveto</w:t>
      </w:r>
    </w:p>
    <w:p>
      <w:r>
        <w:t xml:space="preserve">Viranomaiset ovat vahvistaneet, että Clostridium difficile -bakteerin (C. diff) lisääntynyt määrä on johtanut ylimääräiseen siivoukseen eräässä Pohjois-Walesin sairaalassa.</w:t>
      </w:r>
    </w:p>
    <w:p>
      <w:r>
        <w:rPr>
          <w:b/>
          <w:u w:val="single"/>
        </w:rPr>
        <w:t xml:space="preserve">Asiakirjan numero 13690</w:t>
      </w:r>
    </w:p>
    <w:p>
      <w:r>
        <w:t xml:space="preserve">Covid: Scarboroughin kuolonkolarin auttajia kehotettiin eristämään itsensä</w:t>
      </w:r>
    </w:p>
    <w:p>
      <w:r>
        <w:t xml:space="preserve">Onnettomuus tapahtui College Lanen ja Filey Roadin risteyksessä noin klo 11:45 GMT, kertoi North Yorkshiren poliisi. Henkilöauton kuljettaja vietiin sairaalaan, jossa hän kuoli, poliisi kertoi. Poliisi kiitti niitä, jotka pysähtyivät auttamaan, mutta sanoi, että jollakin paikalla olleella oli koronavirusta, joten auttajien olisi eristettävä heidät. Poliisit ovat pyytäneet kaikkia, joilla on tietoa onnettomuudesta, ottamaan yhteyttä heihin. Seuraa BBC Yorkshirea Facebookissa, Twitterissä ja Instagramissa. Lähetä juttuideoita osoitteeseen yorkslincs.news@bbc.co.uk. Aiheeseen liittyvät Internet-linkit Coronavirus (COVID-19) - NHS</w:t>
      </w:r>
    </w:p>
    <w:p>
      <w:r>
        <w:rPr>
          <w:b/>
        </w:rPr>
        <w:t xml:space="preserve">Yhteenveto</w:t>
      </w:r>
    </w:p>
    <w:p>
      <w:r>
        <w:t xml:space="preserve">Ihmiset, jotka pysähtyivät auttamaan Scarborough'ssa sattuneen auto-onnettomuuden jälkeen, jossa mies kuoli, on käsketty eristämään itsensä koronaviruksen vuoksi.</w:t>
      </w:r>
    </w:p>
    <w:p>
      <w:r>
        <w:rPr>
          <w:b/>
          <w:u w:val="single"/>
        </w:rPr>
        <w:t xml:space="preserve">Asiakirjan numero 13691</w:t>
      </w:r>
    </w:p>
    <w:p>
      <w:r>
        <w:t xml:space="preserve">Skyen merielämää seurataan lennokilla</w:t>
      </w:r>
    </w:p>
    <w:p>
      <w:r>
        <w:t xml:space="preserve">South Skye Seas Initiative (SSSi) sai avustusta laitteiden hankkimiseen. Se aikoo myös ottaa vedenalaisia kameroita käyttöön kajakeista ja melontalaudoista käsin. SSSi järjestää Sleatissa sijaitsevassa An Crùbh -yhteisökeskuksessa julkisen kokouksen, jossa esitellään lennokki, jota voidaan käyttää ensimmäistä kertaa huhtikuussa. Scottish Wildlife Trust Skye and Lochalsh Region Group, Scottish Natural Heritage ja William Grant Foundation rahoittivat laitteet. Sleat Community Trust on järjestänyt yleisötilaisuuden, joka on määrä pitää 28. helmikuuta.</w:t>
      </w:r>
    </w:p>
    <w:p>
      <w:r>
        <w:rPr>
          <w:b/>
        </w:rPr>
        <w:t xml:space="preserve">Yhteenveto</w:t>
      </w:r>
    </w:p>
    <w:p>
      <w:r>
        <w:t xml:space="preserve">Skyellä sijaitseva yhteisöryhmä on ostanut pienen vedenalaisen lennokin, jonka avulla se voi seurata meren elämää rannikollaan.</w:t>
      </w:r>
    </w:p>
    <w:p>
      <w:r>
        <w:rPr>
          <w:b/>
          <w:u w:val="single"/>
        </w:rPr>
        <w:t xml:space="preserve">Asiakirjan numero 13692</w:t>
      </w:r>
    </w:p>
    <w:p>
      <w:r>
        <w:t xml:space="preserve">Kaatunut kuorma-auto sulki M4-risteyksen Swindonin lähellä</w:t>
      </w:r>
    </w:p>
    <w:p>
      <w:r>
        <w:t xml:space="preserve">Hätätyöntekijät kutsuttiin paikalle noin klo 08:30 GMT, ja liikenneympyrän itään ja länteen suuntautuvat liityntäkadut suljettiin noin klo 14:00 asti. Kuljettaja vietiin Great Western Hospitaliin Swindoniin, Wiltshiren poliisi kertoi. Hänen vammojensa ei uskota olevan hengenvaarallisia tai muuttavan elämää. Aiheeseen liittyvät Internet-linkit Highways England</w:t>
      </w:r>
    </w:p>
    <w:p>
      <w:r>
        <w:rPr>
          <w:b/>
        </w:rPr>
        <w:t xml:space="preserve">Yhteenveto</w:t>
      </w:r>
    </w:p>
    <w:p>
      <w:r>
        <w:t xml:space="preserve">Kuorma-auton kuljettaja vietiin sairaalaan sen jälkeen, kun hänen ajoneuvonsa kaatui ja tukki liikenneympyrän lähellä M4-tien liittymää 15 Swindonin lähellä.</w:t>
      </w:r>
    </w:p>
    <w:p>
      <w:r>
        <w:rPr>
          <w:b/>
          <w:u w:val="single"/>
        </w:rPr>
        <w:t xml:space="preserve">Asiakirjan numero 13693</w:t>
      </w:r>
    </w:p>
    <w:p>
      <w:r>
        <w:t xml:space="preserve">Burnleyn moottoripyöräilijä, 22, kuoli kolarissa auton kanssa</w:t>
      </w:r>
    </w:p>
    <w:p>
      <w:r>
        <w:t xml:space="preserve">Miehen, 22, uskotaan ajaneen saattueessa muiden pyöräilijöiden kanssa, kun hänen pyöränsä törmäsi punaisen Toyota Yaris -merkkiseen autoon Burnleyssä, Lancashiren poliisi kertoo. Hän kuoli onnettomuuspaikalla, joka tapahtui hieman ennen kello 13:00 GMT keskiviikkona Harold Streetillä, poliisi lisäsi. Poliisit vetosivat silminnäkijöihin tai henkilöihin, joilla on tietoja, ottamaan yhteyttä.</w:t>
      </w:r>
    </w:p>
    <w:p>
      <w:r>
        <w:rPr>
          <w:b/>
        </w:rPr>
        <w:t xml:space="preserve">Yhteenveto</w:t>
      </w:r>
    </w:p>
    <w:p>
      <w:r>
        <w:t xml:space="preserve">Moottoripyöräilijä on kuollut kolarissa auton kanssa Lancashiressa.</w:t>
      </w:r>
    </w:p>
    <w:p>
      <w:r>
        <w:rPr>
          <w:b/>
          <w:u w:val="single"/>
        </w:rPr>
        <w:t xml:space="preserve">Asiakirjan numero 13694</w:t>
      </w:r>
    </w:p>
    <w:p>
      <w:r>
        <w:t xml:space="preserve">Anne Marie Morris: Tory-kansanedustajan ruoska palautettiin rasistisen huomautuksen jälkeen</w:t>
      </w:r>
    </w:p>
    <w:p>
      <w:r>
        <w:t xml:space="preserve">Devonissa sijaitsevan Newton Abbotin kansanedustaja Anne Marie Morris on pyytänyt jälleen anteeksi "sopimatonta ja loukkaavaa" kielenkäyttöään Brexitistä käydyssä julkisessa keskustelussa. Hän oli "oppinut kokemuksesta" ja pyrkisi noudattamaan mahdollisimman korkeita standardeja julkisessa elämässä. Heinäkuusta lähtien hän on istunut parlamentissa käytännössä riippumattomana, mutta äänestänyt edelleen hallituksen kanssa.</w:t>
      </w:r>
    </w:p>
    <w:p>
      <w:r>
        <w:rPr>
          <w:b/>
        </w:rPr>
        <w:t xml:space="preserve">Yhteenveto</w:t>
      </w:r>
    </w:p>
    <w:p>
      <w:r>
        <w:t xml:space="preserve">Konservatiivien kansanedustaja, joka hyllytettiin aiemmin tänä vuonna rasistisen ilmaisun käyttämisen vuoksi, on saanut ruoskan takaisin.</w:t>
      </w:r>
    </w:p>
    <w:p>
      <w:r>
        <w:rPr>
          <w:b/>
          <w:u w:val="single"/>
        </w:rPr>
        <w:t xml:space="preserve">Asiakirjan numero 13695</w:t>
      </w:r>
    </w:p>
    <w:p>
      <w:r>
        <w:t xml:space="preserve">Pohjanmeren Buzzard-laitos suljetaan korjausten ajaksi.</w:t>
      </w:r>
    </w:p>
    <w:p>
      <w:r>
        <w:t xml:space="preserve">CNOOC Petroleum Europe Ltd sanoi, että Aberdeenin koillispuolella sijaitsevan Buzzardin "turvallinen, väliaikainen" seisokki oli tarkoitettu putkiston korjaamiseen. Yhtiön mukaan työntekijöille, ympäristölle tai itse laitokselle ei ollut aiheutunut haittaa. Tiedottaja sanoi: "Normaalin toiminnan odotetaan jatkuvan, kun korjaus on valmis."</w:t>
      </w:r>
    </w:p>
    <w:p>
      <w:r>
        <w:rPr>
          <w:b/>
        </w:rPr>
        <w:t xml:space="preserve">Yhteenveto</w:t>
      </w:r>
    </w:p>
    <w:p>
      <w:r>
        <w:t xml:space="preserve">Pohjanmeren laitos on suljettu korjaustöiden ajaksi sen jälkeen, kun tarkastuksessa havaittiin vika.</w:t>
      </w:r>
    </w:p>
    <w:p>
      <w:r>
        <w:rPr>
          <w:b/>
          <w:u w:val="single"/>
        </w:rPr>
        <w:t xml:space="preserve">Asiakirjan numero 13696</w:t>
      </w:r>
    </w:p>
    <w:p>
      <w:r>
        <w:t xml:space="preserve">Koiria takavarikoitu "laittomassa pentujen myynti"-ratsiassa Brightonissa</w:t>
      </w:r>
    </w:p>
    <w:p>
      <w:r>
        <w:t xml:space="preserve">Poliisi, kaupalliset standardit ja RSPCA tekivät perjantaina ratsian St Michael's Waylla sijaitsevalle asuntovaunualueelle ja kahteen muuhun kiinteistöön. Neljä pentua ja yksi aikuinen koira takavarikoitiin kuluttajansuojaa ja eläinten hyvinvointia koskevien lakien nojalla. Brightonin ja Hoven kaupunginvaltuusto ilmoitti, että se pyrkii asettamaan syytteeseen "kaikki tähän laittomaan ja kauhistuttavaan kauppaan osallistuneet". Tutkinta aloitettiin sen jälkeen, kun "merkittävä määrä koiranpentuja oli myyty laittomasti kaupungissa", se sanoi. Lucy's Law - huhtikuussa käyttöön otettu uusi lainsäädäntö, joka kieltää pentujen myynnin kolmansille osapuolille - nojalla tehtyjä väitettyjä rikkomuksia tutkitaan parhaillaan, neuvosto sanoi.</w:t>
      </w:r>
    </w:p>
    <w:p>
      <w:r>
        <w:rPr>
          <w:b/>
        </w:rPr>
        <w:t xml:space="preserve">Yhteenveto</w:t>
      </w:r>
    </w:p>
    <w:p>
      <w:r>
        <w:t xml:space="preserve">Viisi koiraa on takavarikoitu Brightonissa sijaitsevalta kiertolaispaikalta osana tutkimusta, joka koskee väitteitä laittomasta koiranpentujen myynnistä.</w:t>
      </w:r>
    </w:p>
    <w:p>
      <w:r>
        <w:rPr>
          <w:b/>
          <w:u w:val="single"/>
        </w:rPr>
        <w:t xml:space="preserve">Asiakirjan numero 13697</w:t>
      </w:r>
    </w:p>
    <w:p>
      <w:r>
        <w:t xml:space="preserve">Lisnaskea: Merikotkan jäännökset löydettiin</w:t>
      </w:r>
    </w:p>
    <w:p>
      <w:r>
        <w:t xml:space="preserve">Lintu löydettiin Lisnaskean Newbridge Roadin alueelta lauantaina 7. helmikuuta. On selvää, että Ingar, joka on norjalainen nimi, vapautettiin Killarneyn kansallispuistoon vuonna 2011 Golden Eagle Trust -järjestön toimesta osana kotiutusohjelmaa. PSNI selvittää parhaillaan kotkan kuolinolosuhteita.</w:t>
      </w:r>
    </w:p>
    <w:p>
      <w:r>
        <w:rPr>
          <w:b/>
        </w:rPr>
        <w:t xml:space="preserve">Yhteenveto</w:t>
      </w:r>
    </w:p>
    <w:p>
      <w:r>
        <w:t xml:space="preserve">Fermanaghin kreivikunnasta on löydetty merikotkan jäännökset, kuten on käynyt ilmi.</w:t>
      </w:r>
    </w:p>
    <w:p>
      <w:r>
        <w:rPr>
          <w:b/>
          <w:u w:val="single"/>
        </w:rPr>
        <w:t xml:space="preserve">Asiakirjan numero 13698</w:t>
      </w:r>
    </w:p>
    <w:p>
      <w:r>
        <w:t xml:space="preserve">Ministeri puolustaa Guernseyn historiallisiin kohteisiin käytettyjä varoja.</w:t>
      </w:r>
    </w:p>
    <w:p>
      <w:r>
        <w:t xml:space="preserve">Nelivuotisen hankkeen varat voidaan kohdentaa uudelleen ilmaiseen suolistosyövän seulontaan tai valtion henkilöstön työehtojen tarkistamiseen. Varapuhemies Mike O'Hara sanoi, että kulttuuri ja vapaa-aika eivät ole yhtä tunteisiin vetoava aihe kuin terveys, mutta se on yhtä tärkeä. Hän sanoi: "Yhteiskunta, jossa ei ole kulttuuria, lakkaa olemasta yhteiskunta." Ensi viikolla osavaltioiden käsiteltäväksi tulee kaksi ehdotusta, joilla muutetaan kahden eri hankkeen rahoituksen painopisteitä.</w:t>
      </w:r>
    </w:p>
    <w:p>
      <w:r>
        <w:rPr>
          <w:b/>
        </w:rPr>
        <w:t xml:space="preserve">Yhteenveto</w:t>
      </w:r>
    </w:p>
    <w:p>
      <w:r>
        <w:t xml:space="preserve">Guernseyn kulttuuri- ja vapaa-ajan ministeri on puolustanut ministeriönsä oikeutta käyttää 250 000 puntaa vuodessa saaren historiallisten kohteiden suojeluun.</w:t>
      </w:r>
    </w:p>
    <w:p>
      <w:r>
        <w:rPr>
          <w:b/>
          <w:u w:val="single"/>
        </w:rPr>
        <w:t xml:space="preserve">Asiakirjan numero 13699</w:t>
      </w:r>
    </w:p>
    <w:p>
      <w:r>
        <w:t xml:space="preserve">Pentland Firthin vuorovesiturbiiniyritys saa 25 vuoden vuokrasopimuksen</w:t>
      </w:r>
    </w:p>
    <w:p>
      <w:r>
        <w:t xml:space="preserve">Kyseessä on suurin Crown Estaten myöntämä merienergian vuokrasopimus, ja se on ensimmäinen Pentland Firthin ja Orkney Watersin alueella. Atlantis aikoo aloittaa laitteiden asentamisen Firthin Inner Soundiin seuraavien kahden vuoden aikana. Vuoteen 2020 mennessä suunnitelluista 269 turbiinista 61 voisi olla paikoillaan. Skotlannin ja Yhdistyneen kuningaskunnan hallitukset, Highlands and Islands Enterprise ja Crown Estate rahoittavat hanketta miljoonilla punnilla.</w:t>
      </w:r>
    </w:p>
    <w:p>
      <w:r>
        <w:rPr>
          <w:b/>
        </w:rPr>
        <w:t xml:space="preserve">Yhteenveto</w:t>
      </w:r>
    </w:p>
    <w:p>
      <w:r>
        <w:t xml:space="preserve">MeyGen 269-turbiinisen vuorovesivoimalaitoksen suunnitelmien takana oleva Atlantis on saanut Crown Estatelta 25 vuoden vuokrasopimuksen merenpohjasta.</w:t>
      </w:r>
    </w:p>
    <w:p>
      <w:r>
        <w:rPr>
          <w:b/>
          <w:u w:val="single"/>
        </w:rPr>
        <w:t xml:space="preserve">Asiakirjan numero 13700</w:t>
      </w:r>
    </w:p>
    <w:p>
      <w:r>
        <w:t xml:space="preserve">Hallitus teki virheen - UNP</w:t>
      </w:r>
    </w:p>
    <w:p>
      <w:r>
        <w:t xml:space="preserve">UNP:n pääsihteeri Tissa Attanayake sanoi BBC:lle, että kuten tiedotusvälineet ovat todenneet, on selvää, että siviilit ovat joutuneet ilmavoimien pommitusten kohteeksi. Tällaiset iskut saattaisivat hallituksen huonoon maineeseen, ja hallituksen pitäisi olla varovainen, ettei se hyökkää siviiliväestön kimppuun, hän sanoi. Kysyttäessä, tukeeko UNP, joka on hallituksen osapuoli yhteisymmärryspöytäkirjan mukaisesti, ilmapommituksia, pääsihteeri Attanayake sanoi, että hallituksen tarkoituksena on torjua terrorismia. Hän sanoi kuitenkin, että etninen ongelma voidaan ratkaista vain poliittisella ratkaisulla.</w:t>
      </w:r>
    </w:p>
    <w:p>
      <w:r>
        <w:rPr>
          <w:b/>
        </w:rPr>
        <w:t xml:space="preserve">Yhteenveto</w:t>
      </w:r>
    </w:p>
    <w:p>
      <w:r>
        <w:t xml:space="preserve">Yhdistynyt kansallinen puolue (UNP), joka ei halua paheksua hallituksen ilmaiskuja, myöntää, että hallitus on tehnyt virheen pommittaessaan siviilejä.</w:t>
      </w:r>
    </w:p>
    <w:p>
      <w:r>
        <w:rPr>
          <w:b/>
          <w:u w:val="single"/>
        </w:rPr>
        <w:t xml:space="preserve">Asiakirjan numero 13701</w:t>
      </w:r>
    </w:p>
    <w:p>
      <w:r>
        <w:t xml:space="preserve">Daniel Littlewoodin kuolema: Woodlandista löydetyn miehen murhasyyte</w:t>
      </w:r>
    </w:p>
    <w:p>
      <w:r>
        <w:t xml:space="preserve">Daniel Littlewoodin ruumis löydettiin Clapham Woodsista, Drayton Roadin läheltä Norwichista, hieman ennen klo 05:15 BST maanantaina. Kuolemanjälkeinen tutkimus osoitti, että hän oli saanut "vakavia traumaattisia päävammoja", poliisi kertoi. Andrew Forbes, 39, Crome Roadilta Norwichista, saapuu tuomareiden eteen keskiviikkona.</w:t>
      </w:r>
    </w:p>
    <w:p>
      <w:r>
        <w:rPr>
          <w:b/>
        </w:rPr>
        <w:t xml:space="preserve">Yhteenveto</w:t>
      </w:r>
    </w:p>
    <w:p>
      <w:r>
        <w:t xml:space="preserve">Miestä on syytetty kaupungin metsäalueelta kuoliaaksi hakattuna löydetyn 40-vuotiaan murhasta.</w:t>
      </w:r>
    </w:p>
    <w:p>
      <w:r>
        <w:rPr>
          <w:b/>
          <w:u w:val="single"/>
        </w:rPr>
        <w:t xml:space="preserve">Asiakirjan numero 13702</w:t>
      </w:r>
    </w:p>
    <w:p>
      <w:r>
        <w:t xml:space="preserve">EIS-liitto antoi Aberdeenin opettajien lakkovaroituksen</w:t>
      </w:r>
    </w:p>
    <w:p>
      <w:r>
        <w:t xml:space="preserve">Skotlannin koulutusinstituutti (EIS) on lähettänyt valtuutetuille kirjeitä, joissa korostetaan huolta paikallisviranomaisen viisivuotissuunnitelmassa ehdotetuista leikkauksista. Toimenpiteiden seurauksena saatetaan menettää oppilashuoltoavustajia, erityisopettajia, joilla on erityistarpeita, ja päiväkotien henkilökuntaa. EIS haluaa myös selvyyttä varhaiseläkkeelle siirtymiseen ja vapaaehtoiseen irtisanomiseen.</w:t>
      </w:r>
    </w:p>
    <w:p>
      <w:r>
        <w:rPr>
          <w:b/>
        </w:rPr>
        <w:t xml:space="preserve">Yhteenveto</w:t>
      </w:r>
    </w:p>
    <w:p>
      <w:r>
        <w:t xml:space="preserve">Ammattiyhdistys on varoittanut, että Aberdeenin opetushenkilöstö saattaa ryhtyä lakkoon, koska neuvosto aikoo vähentää työpaikkoja kouluista.</w:t>
      </w:r>
    </w:p>
    <w:p>
      <w:r>
        <w:rPr>
          <w:b/>
          <w:u w:val="single"/>
        </w:rPr>
        <w:t xml:space="preserve">Asiakirjan numero 13703</w:t>
      </w:r>
    </w:p>
    <w:p>
      <w:r>
        <w:t xml:space="preserve">Aikajana: Denbighin Pohjois-Walesin sairaala</w:t>
      </w:r>
    </w:p>
    <w:p>
      <w:r>
        <w:t xml:space="preserve">Vuosina 1844-1848 rakennettu North Wales Hospital suunniteltiin hoitamaan jopa 200:aa mielisairaudesta kärsivää walesinkielistä ihmistä. Vuosisadan puoliväliin mennessä sairaalassa oli kuitenkin noin 1 500 potilasta, ja sillä oli oma maatila ja terapeuttisia työpajoja. Kun lääketieteellinen ja yleinen mielipide kääntyi viktoriaanisen tyylisiä mielisairaaloita vastaan, silloinen terveysministeri Enoch Powell suunnitteli sen sulkemista jo 1960-luvulla. Suosituksen toteuttaminen kesti kuitenkin vuoteen 1987, ja viimeiset potilaat lähtivät vuonna 1995. Se myytiin yksityiselle Freemont-yhtiölle, mutta kun suunnitelmat alueen uudelleenrakentamisesta sekakäyttöisiksi kaupallisiksi ja asuinkäyttöön tarkoitetuiksi yksiköiksi kariutuivat, rakennusten kunto heikkeni nopeasti. Marraskuussa 2008 rakennuksen pääsali tuhoutui tulipalossa, jonka hallintaan tarvittiin 50 palomiestä. Kolme vuotta myöhemmin, vuonna 2011, Denbighshiren kunnan oli pakko ryhtyä toimiin ja tehdä miljoonan punnan arvoiset hätäsuojaustyöt, vaikka Freemontille annettiin korjausilmoitus. Kun ryöstely ja ilkivalta jatkuivat, neuvosto päätti vuonna 2013 käynnistää sairaalaa koskevan pakkolunastusmääräyksen (CPO). Freemontin valitus korkeimpaan oikeuteen epäonnistui vuonna 2015, ja myöhemmin samana vuonna Walesin hallitus hyväksyi määräyksen. Vuonna 2016 valtuusto hyväksyi Prince's Regeneration Trustin kehittämissuunnitelmat, jotka koskivat liiketoimintayksiköiden, 34 asunnon ja 200 talon rakentamista alueelle. Oikeudellisten ongelmien jatkuessa alueella syttyi kuitenkin tulipaloja helmi- ja heinäkuussa 2017, ja vahinkojen vuoksi päärakennuksen siipi jouduttiin purkamaan. Viime kuussa uusi yritys, Signature Livings, paljasti suunnitelmansa rakentaa alueelle asuntoja ja kaksi hotellia. Mutta ennen kuin ehdotuksia ehdittiin edes esittää neuvostolle, 4. huhtikuuta syttyi toinen tulipalo. Neuvosto on kuvaillut meneillään olevaa pakkolunastusta "pitkäksi oikeudelliseksi prosessiksi". Se totesi kuitenkin, että se "aikoo tehdä kaiken tarvittavan varmistaakseen tämän strategisesti tärkeän, luetteloituun rakennukseen liittyvän rakennuksen uudelleenrakentamisen".</w:t>
      </w:r>
    </w:p>
    <w:p>
      <w:r>
        <w:rPr>
          <w:b/>
        </w:rPr>
        <w:t xml:space="preserve">Yhteenveto</w:t>
      </w:r>
    </w:p>
    <w:p>
      <w:r>
        <w:t xml:space="preserve">Denbighin laaja viktoriaaninen mielisairaala on poltettu ja vandalisoitu, ja se on rappeutunut, kun sen tulevaisuudesta on kiistelty jo kolmen vuosikymmenen ajan. Tässä muistelemme sen menneisyyttä ja toivomme, että kehitystyöt voisivat vihdoin käynnistyä.</w:t>
      </w:r>
    </w:p>
    <w:p>
      <w:r>
        <w:rPr>
          <w:b/>
          <w:u w:val="single"/>
        </w:rPr>
        <w:t xml:space="preserve">Asiakirjan numero 13704</w:t>
      </w:r>
    </w:p>
    <w:p>
      <w:r>
        <w:t xml:space="preserve">Hallitus osallistuisi investointeihin Port Talbotin pelastamiseksi</w:t>
      </w:r>
    </w:p>
    <w:p>
      <w:r>
        <w:t xml:space="preserve">Simon JackYritystoimittaja Unionin jäsenten on vielä suostuttava 3 prosentin palkanalennukseen ja pienempiin eläke-etuuksiin, mutta 400 miljoonan punnan investointitarjous ja 4800 työpaikan säilyttäminen Scunthorpessa, Yorkissa ja Teessidessa varmistavat varmasti tuen. Brändinimi British Steel elvytetään. Joidenkin mielestä se merkitsee luottamusta teollisuuden tulevaisuuteen. Toisille se tuo mieleen sairaan valtion omistaman sotkun, joka vuotaa miljoonia puntia viikossa. Valitettavasti tämä johtaa varsin siististi päivän toiseen ilmoitukseen. Tänään käynnistettiin myös virallinen prosessi ostajan löytämiseksi muulle liiketoiminnalle, ja sen onnistuminen ratkaisee 10 000 Tata UK:n työntekijän, joista 4 000 Port Talbotissa, tulevaisuuden. Keskeiset kysymykset ovat: kuinka pitkä on ostajien luettelo ja kuinka kauan prosessi kestää? Tata Steel menettää miljoonia viikossa, ja Greybull-yhtiön kanssa tänään tehty sopimus kesti kuusi kuukautta. Konsernin pääjohtaja Koushik Chatterjee kertoi minulle, että prosessille annettaisiin "riittävästi aikaa", mutta hän ei tarkentanut, mitä se voisi olla. Hän sanoi myös, että työntekijöiden pitäisi lohduttautua sillä, että yritys oli odottanut jo kaksi viikkoa ennen prosessin aloittamista ja että hän näki mahdollisia ostajia "kymmenissä". Teräsyhtiö Liberty House on jo osoittanut alustavaa kiinnostusta, mutta sen puheenjohtajan Sanjeev Guptan hahmottelema visio edellyttäisi Port Talbotin toimintojen radikaalia ja aikaa vievää rakenneuudistusta sekä merkittävää valtion tukea. Tukea näytti olevan tarjolla, kun elinkeinoministeri Sajid Javid sanoi, että hallitus olisi valmis tekemään kaupallisin ehdoin yhteissijoituksen ostajan kanssa varmistaakseen Tatan jäljellä olevien omaisuuserien myynnin. Tämä tapahtuisi pikemminkin lainojen kuin yhtiön osakkeiden muodossa, ja virkamiehet kuvailivat sitä viimeiseksi keinoksi. Hallitus antoi samanlaista apua Scunthorpen kaupan varmistamiseksi, joten tämän vaikeamman kaupan toteuttaminen saattaa tehdä valtion avusta pikemminkin välttämättömyyden kuin ylellisyyden.</w:t>
      </w:r>
    </w:p>
    <w:p>
      <w:r>
        <w:rPr>
          <w:b/>
        </w:rPr>
        <w:t xml:space="preserve">Yhteenveto</w:t>
      </w:r>
    </w:p>
    <w:p>
      <w:r>
        <w:t xml:space="preserve">Pysähtykäämme hetkeksi nauttimaan auringonpaisteesta Yhdistyneen kuningaskunnan terästeollisuuden muutoin synkkänä aikana. Ammattiliitot, työntekijät ja asukkaat olivat tyytyväisiä vahvistukseen, jonka mukaan Greybull Capital ottaa haltuunsa Scunthorpen tehtaan ja muut pienemmät tehtaat.</w:t>
      </w:r>
    </w:p>
    <w:p>
      <w:r>
        <w:rPr>
          <w:b/>
          <w:u w:val="single"/>
        </w:rPr>
        <w:t xml:space="preserve">Asiakirjan numero 13705</w:t>
      </w:r>
    </w:p>
    <w:p>
      <w:r>
        <w:t xml:space="preserve">Sudanilainen mies mestattu Saudi-Arabiassa</w:t>
      </w:r>
    </w:p>
    <w:p>
      <w:r>
        <w:t xml:space="preserve">Valtion uutistoimiston julkaiseman ministeriön lausunnon mukaan Othman Mohammedin teloitus tapahtui Mekan läntisessä kaupungissa. Hänet oli todettu syylliseksi toisen sudanilaisen miehen, Salah Ahmedin, tappamiseen lyömällä tätä toistuvasti päähän. Kuningaskunnan tiukkojen islamilaisten lakien mukaan kuolemanrangaistus voidaan määrätä useista rikoksista. Näitä ovat muun muassa murha, raiskaus ja huumekauppa. Amnesty Internationalin mukaan Saudi-Arabiassa teloitettiin viime vuonna yhteensä 89 ihmistä.</w:t>
      </w:r>
    </w:p>
    <w:p>
      <w:r>
        <w:rPr>
          <w:b/>
        </w:rPr>
        <w:t xml:space="preserve">Yhteenveto</w:t>
      </w:r>
    </w:p>
    <w:p>
      <w:r>
        <w:t xml:space="preserve">Murhasta tuomittu sudanilainen mies on mestattu Saudi-Arabiassa, kertoi Persianlahden kuningaskunnan sisäministeriö.</w:t>
      </w:r>
    </w:p>
    <w:p>
      <w:r>
        <w:rPr>
          <w:b/>
          <w:u w:val="single"/>
        </w:rPr>
        <w:t xml:space="preserve">Asiakirjan numero 13706</w:t>
      </w:r>
    </w:p>
    <w:p>
      <w:r>
        <w:t xml:space="preserve">Coldplayn albumi myrskyää kärkipaikalle</w:t>
      </w:r>
    </w:p>
    <w:p>
      <w:r>
        <w:t xml:space="preserve">Levy, joka pidätettiin suoratoistopalvelu Spotifysta, myi enemmän kuin loput viiden parhaan joukosta yhteensä. Se saavutti vuoden toistaiseksi toiseksi korkeimman ensiviikon myynnin Lady Gagan Born This Wayn jälkeen, jota myytiin toukokuussa 215 000 kappaletta. Professor Greenin Read All About It on puolestaan uusi ykkössingle. Räppärin hitti, jossa laulajatar Emile Sande on mukana, myi ensimmäisellä viikolla 153 000 kappaletta - vain tuhat kappaletta vähemmän kuin poikabändi One Directionin debyytti What Makes You Beautiful -albuminsa tämän vuoden korkein yhden viikon myyntiluku. Labrinthin Earthquake, jossa Tinie Tempah on mukana, myi 115 000 kappaletta ja nousi tämän viikon listalla kakkoseksi Official Charts Companyn mukaan.</w:t>
      </w:r>
    </w:p>
    <w:p>
      <w:r>
        <w:rPr>
          <w:b/>
        </w:rPr>
        <w:t xml:space="preserve">Yhteenveto</w:t>
      </w:r>
    </w:p>
    <w:p>
      <w:r>
        <w:t xml:space="preserve">Coldplay on noussut suoraan Britannian listaykköseksi viidennellä studioalbumillaan Mylo Xyloto, jota myytiin ensimmäisellä viikolla 208 000 kappaletta.</w:t>
      </w:r>
    </w:p>
    <w:p>
      <w:r>
        <w:rPr>
          <w:b/>
          <w:u w:val="single"/>
        </w:rPr>
        <w:t xml:space="preserve">Asiakirjan numero 13707</w:t>
      </w:r>
    </w:p>
    <w:p>
      <w:r>
        <w:t xml:space="preserve">"Tikkaat" auttavat sammakoita ja konnia pakenemaan ojituksesta.</w:t>
      </w:r>
    </w:p>
    <w:p>
      <w:r>
        <w:t xml:space="preserve">Työntekijät ovat pelastaneet sammakoita ja konnia uuden viemäröintijärjestelmän rakentamisen aikana SSE Networkin Mybsterin työmaalla Caithnessissä. He hakivat apua myös Trevor Roselta British Herpetological Societysta. Hän on asentanut tikkaita kaapelikaivantoihin ja kourupoteroihin, jotta sammakot ja konnat voisivat ryömiä itse vapaaksi.</w:t>
      </w:r>
    </w:p>
    <w:p>
      <w:r>
        <w:rPr>
          <w:b/>
        </w:rPr>
        <w:t xml:space="preserve">Yhteenveto</w:t>
      </w:r>
    </w:p>
    <w:p>
      <w:r>
        <w:t xml:space="preserve">Erityiset "tikkaat" auttavat sammakkoeläimiä pakenemaan sähköaseman kunnostuksen yhteydessä kaivetuista rei'istä.</w:t>
      </w:r>
    </w:p>
    <w:p>
      <w:r>
        <w:rPr>
          <w:b/>
          <w:u w:val="single"/>
        </w:rPr>
        <w:t xml:space="preserve">Asiakirjan numero 13708</w:t>
      </w:r>
    </w:p>
    <w:p>
      <w:r>
        <w:t xml:space="preserve">Swansean 700-paikkaiset opiskelija-asunnot hyväksyttäviksi</w:t>
      </w:r>
    </w:p>
    <w:p>
      <w:r>
        <w:t xml:space="preserve">Tawe-joen varrella sijaitsevalle vanhalle Unigaten tontille suunniteltua suunnitelmaa on pienennetty ehdotetusta 1 200 huoneesta. Turvallisuudesta on annettu takeet, mukaan luettuna valvontakamerat ja valaistu "turvallinen reitti" kaupungin keskustaan sekä bussipysäkki rakennuksen ulkopuolella kulkuyhteyksien parantamiseksi. Swansean valtuuston suunnittelijoiden odotetaan myöntävän luvan tiistaina. Lupa seuraa päätöksiä High Streetin ja Kingswayn opiskelijatornitaloista sekä SA1-kohteesta, kun Swansean yliopisto ja Walesin Trinity St Davidin yliopisto laajentavat toimintaansa kaupungissa.</w:t>
      </w:r>
    </w:p>
    <w:p>
      <w:r>
        <w:rPr>
          <w:b/>
        </w:rPr>
        <w:t xml:space="preserve">Yhteenveto</w:t>
      </w:r>
    </w:p>
    <w:p>
      <w:r>
        <w:t xml:space="preserve">Suunnitelmat yli 700 opiskelija-asunnon rakentamisesta Swansean entisen maitotehtaan alueelle aiotaan hyväksyä.</w:t>
      </w:r>
    </w:p>
    <w:p>
      <w:r>
        <w:rPr>
          <w:b/>
          <w:u w:val="single"/>
        </w:rPr>
        <w:t xml:space="preserve">Asiakirjan numero 13709</w:t>
      </w:r>
    </w:p>
    <w:p>
      <w:r>
        <w:t xml:space="preserve">Kuviasi aiheesta 'kaupunkielämä'.</w:t>
      </w:r>
    </w:p>
    <w:p>
      <w:r>
        <w:t xml:space="preserve">Seuraava teema on "Syksyn maisemat", ja osallistumisaika päättyy 10. marraskuuta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aiheesta "kaupunkielämä". Tässä on muutamia kuvia, joita meille lähetettiin eri puolilta maailmaa.</w:t>
      </w:r>
    </w:p>
    <w:p>
      <w:r>
        <w:rPr>
          <w:b/>
          <w:u w:val="single"/>
        </w:rPr>
        <w:t xml:space="preserve">Asiakirjan numero 13710</w:t>
      </w:r>
    </w:p>
    <w:p>
      <w:r>
        <w:t xml:space="preserve">Menai Bridge -malli tehty £1-kolikoista Thomas Telfordin vuosipäivää varten</w:t>
      </w:r>
    </w:p>
    <w:p>
      <w:r>
        <w:t xml:space="preserve">Prince's Pierillä, Menai Bridgellä, järjestetty temppu merkitsi rakentaja Thomas Telfordin syntymän 260-vuotispäivää. Kolikot, joista suurin osa on lahjoitettu, kerätään pankkiin, jotta paikallinen Menai Heritage -ryhmä voi tukea suunnitelmiaan rakentaa miljoonan punnan arvoinen yhteisömuseo. Pyöreät 1 punnan kolikot korvataan lokakuussa uudella 12-sivuisella versiolla.</w:t>
      </w:r>
    </w:p>
    <w:p>
      <w:r>
        <w:rPr>
          <w:b/>
        </w:rPr>
        <w:t xml:space="preserve">Yhteenveto</w:t>
      </w:r>
    </w:p>
    <w:p>
      <w:r>
        <w:t xml:space="preserve">Noin 1 000 pyöreää punnan kolikkoa, joissa on Menai Bridgen kuva, on muotoiltu Angleseyn historiallisen maamerkin malliksi.</w:t>
      </w:r>
    </w:p>
    <w:p>
      <w:r>
        <w:rPr>
          <w:b/>
          <w:u w:val="single"/>
        </w:rPr>
        <w:t xml:space="preserve">Asiakirjan numero 13711</w:t>
      </w:r>
    </w:p>
    <w:p>
      <w:r>
        <w:t xml:space="preserve">Nottinghamshiren autopalossa löytyi tunnistamaton ruumis</w:t>
      </w:r>
    </w:p>
    <w:p>
      <w:r>
        <w:t xml:space="preserve">Auto löytyi palaneena Garden Citystä, joka on läpikulkukieltotie Carltonin alueella Nottinghamshiressä, hieman ennen kello 02:00 BST keskiviikkona. Palomiehet löysivät ruumiin autosta ja ilmoittivat asiasta poliisille, joka on eristänyt tien takaosassa sijaitsevien lukittujen autotallien alueen. Nottinghamshiren poliisi pitää kuolemaa selittämättömänä. Seuraa BBC East Midlandsia Facebookissa, Twitterissä tai Instagramissa. Lähetä juttuideoita osoitteeseen eastmidsnews@bbc.co.uk.</w:t>
      </w:r>
    </w:p>
    <w:p>
      <w:r>
        <w:rPr>
          <w:b/>
        </w:rPr>
        <w:t xml:space="preserve">Yhteenveto</w:t>
      </w:r>
    </w:p>
    <w:p>
      <w:r>
        <w:t xml:space="preserve">Tunnistamaton ruumis on löydetty palavasta autosta asuinkadulta, kertoo poliisi.</w:t>
      </w:r>
    </w:p>
    <w:p>
      <w:r>
        <w:rPr>
          <w:b/>
          <w:u w:val="single"/>
        </w:rPr>
        <w:t xml:space="preserve">Asiakirjan numero 13712</w:t>
      </w:r>
    </w:p>
    <w:p>
      <w:r>
        <w:t xml:space="preserve">GDPR-tietokilpailu: Miten tietosuojalaki vaikuttaa sinuun?</w:t>
      </w:r>
    </w:p>
    <w:p>
      <w:r>
        <w:t xml:space="preserve">Yleinen tietosuoja-asetus (GDPR) on melko monimutkainen, ja näyttää siltä, että monet yritykset kamppailevat vielä näin myöhäisessä vaiheessa ymmärtääkseen, mitä se tarkoittaa niiden kannalta. Monet kansalaiset eivät ole yhtään viisaampia. Kuinka hyvin sinä ymmärrät uutta lakia...? Jos et näe tietovisaa, klikkaa tästä.</w:t>
      </w:r>
    </w:p>
    <w:p>
      <w:r>
        <w:rPr>
          <w:b/>
        </w:rPr>
        <w:t xml:space="preserve">Yhteenveto</w:t>
      </w:r>
    </w:p>
    <w:p>
      <w:r>
        <w:t xml:space="preserve">Perjantaina tulevat voimaan tiukemmat tietosuojasäännöt, jotka vaikuttavat kaikkiin organisaatioihin, jotka käsittelevät EU:n asukkaiden henkilötietoja.</w:t>
      </w:r>
    </w:p>
    <w:p>
      <w:r>
        <w:rPr>
          <w:b/>
          <w:u w:val="single"/>
        </w:rPr>
        <w:t xml:space="preserve">Asiakirjan numero 13713</w:t>
      </w:r>
    </w:p>
    <w:p>
      <w:r>
        <w:t xml:space="preserve">Mies syytetään naisen kuoltua M60-onnettomuudessa</w:t>
      </w:r>
    </w:p>
    <w:p>
      <w:r>
        <w:t xml:space="preserve">Kia Ceed -auton ja kuorma-auton välinen onnettomuus tapahtui lähellä M60-tien liittymää 20 hieman ennen 08:45 GMT torstaina, Greater Manchesterin poliisi kertoi. Kian kuljettaja, 38-vuotias nainen, kuoli tapahtumapaikalla. Prestonista kotoisin olevan 33-vuotiaan miehen on määrä saapua myöhemmin Manchesterin käräjäoikeuteen.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 on saanut syytteen kuolemantuottamuksesta huolimattomalla ajotavalla sen jälkeen, kun nainen kuoli moottoritiekolarissa.</w:t>
      </w:r>
    </w:p>
    <w:p>
      <w:r>
        <w:rPr>
          <w:b/>
          <w:u w:val="single"/>
        </w:rPr>
        <w:t xml:space="preserve">Asiakirjan numero 13714</w:t>
      </w:r>
    </w:p>
    <w:p>
      <w:r>
        <w:t xml:space="preserve">Uimari kuolee Studlandin meripelastuksen jälkeen</w:t>
      </w:r>
    </w:p>
    <w:p>
      <w:r>
        <w:t xml:space="preserve">Pelastuslaitos sai perjantai-iltana ilmoituksen, jonka mukaan kaksi ihmistä oli joutunut vaikeuksiin vedessä Ferry Roadin edustalla Studlandissa. Swanagen rannikkovartioston pelastusryhmä pelasti kuusikymppisen miehen, mutta hän kuoli paikan päällä. Toinen mies, joka pääsi rantaan, on viety sairaalaan. Kuolemaa ei pidetä epäilyttävänä. Rannikkovartioston mukaan molemmille miehille "annettiin kiireellistä lääketieteellistä hoitoa rannalla". Se lisäsi: "Valitettavasti kaikkien paikalla olleiden ponnisteluista huolimatta yksi mies menehtyi... ajatuksemme ovat hänen perheensä ja ystäviensä kanssa."</w:t>
      </w:r>
    </w:p>
    <w:p>
      <w:r>
        <w:rPr>
          <w:b/>
        </w:rPr>
        <w:t xml:space="preserve">Yhteenveto</w:t>
      </w:r>
    </w:p>
    <w:p>
      <w:r>
        <w:t xml:space="preserve">Uimari on kuollut sen jälkeen, kun pelastusjoukot olivat nostaneet hänet merestä Dorsetin rannikolla.</w:t>
      </w:r>
    </w:p>
    <w:p>
      <w:r>
        <w:rPr>
          <w:b/>
          <w:u w:val="single"/>
        </w:rPr>
        <w:t xml:space="preserve">Asiakirjan numero 13715</w:t>
      </w:r>
    </w:p>
    <w:p>
      <w:r>
        <w:t xml:space="preserve">A55:n kaistat suljettu kemikaalivuodon jälkeen Colwyn Bayn lähistöllä</w:t>
      </w:r>
    </w:p>
    <w:p>
      <w:r>
        <w:t xml:space="preserve">Pikaraitiotie jouduttiin sulkemaan tiistaina noin kello 11.00 GMT, kun 27 000 litraa (6000 gallonaa) öljyä vuoti säiliöautosta Colwyn Bayn ja Llanddulasin välillä. Tapaus aiheutti vakavia viivästyksiä. Yksi kaista länteen menevällä ajoradalla on edelleen suljettuna. Matkustaminen Tarkista, vaikuttaako tämä sinun matkaasi</w:t>
      </w:r>
    </w:p>
    <w:p>
      <w:r>
        <w:rPr>
          <w:b/>
        </w:rPr>
        <w:t xml:space="preserve">Yhteenveto</w:t>
      </w:r>
    </w:p>
    <w:p>
      <w:r>
        <w:t xml:space="preserve">Yksi kaista A55-tietä on edelleen suljettuna kemikaalivuodon jälkeen Conwyn maakunnassa.</w:t>
      </w:r>
    </w:p>
    <w:p>
      <w:r>
        <w:rPr>
          <w:b/>
          <w:u w:val="single"/>
        </w:rPr>
        <w:t xml:space="preserve">Asiakirjan numero 13716</w:t>
      </w:r>
    </w:p>
    <w:p>
      <w:r>
        <w:t xml:space="preserve">Kirjailija Michael Rosenin tila on huono, mutta vakaa, sanovat perheenjäsenet.</w:t>
      </w:r>
    </w:p>
    <w:p>
      <w:r>
        <w:t xml:space="preserve">Twitterissä annetussa lausunnossa sanottiin, että hän oli "nyt kunnossa" ja oli "vakaa" ja "valpas", kun hänet oli siirretty osastolle sunnuntaina. Ei ole tiedossa, liittyykö 73-vuotiaan tila koronavirukseen. Lastenkirjailija ja runoilija oli lasten palkittu kirjailija vuosina 2007-2009. Hänen lukuisiin lastenteoksiinsa lukeutuvat muun muassa Me lähdemme karhujahtiin, Pikku jänis Foo Foo ja Pikkuinen pieni kärpänen. Lohikäärmeen kouluttaminen -sarjan kirjoittaja Cressida Cowell toivoi, että hän toipuisi nopeasti. Rosenin perhe kiitti kaikkia hänen Twitter-seuraajiaan "kaikesta ystävällisestä huolenpidosta".</w:t>
      </w:r>
    </w:p>
    <w:p>
      <w:r>
        <w:rPr>
          <w:b/>
        </w:rPr>
        <w:t xml:space="preserve">Yhteenveto</w:t>
      </w:r>
    </w:p>
    <w:p>
      <w:r>
        <w:t xml:space="preserve">Entinen lastenkirjailija Michael Rosen on "tällä hetkellä hyvin huonossa kunnossa" ja vietti yhden yön tehohoidossa, hänen perheensä on kertonut.</w:t>
      </w:r>
    </w:p>
    <w:p>
      <w:r>
        <w:rPr>
          <w:b/>
          <w:u w:val="single"/>
        </w:rPr>
        <w:t xml:space="preserve">Asiakirjan numero 13717</w:t>
      </w:r>
    </w:p>
    <w:p>
      <w:r>
        <w:t xml:space="preserve">Hackneyn ampuminen: Nainen loukkaantui uudenvuoden klubi-illassa</w:t>
      </w:r>
    </w:p>
    <w:p>
      <w:r>
        <w:t xml:space="preserve">Uhri, jonka uskotaan olevan parikymppinen, ammuttiin jalkaan 588-klubilla Kingsland Roadilla Hackneyssä. Poliisi ja ensihoitajat kutsuttiin paikalle kello 05:00 GMT. Nainen hoidettiin paikan päällä ja vietiin sairaalaan. Hänen vammansa ei poliisin mukaan ole hengenvaarallinen. Ketään ei ole pidätetty, ja tutkimukset jatkuvat.</w:t>
      </w:r>
    </w:p>
    <w:p>
      <w:r>
        <w:rPr>
          <w:b/>
        </w:rPr>
        <w:t xml:space="preserve">Yhteenveto</w:t>
      </w:r>
    </w:p>
    <w:p>
      <w:r>
        <w:t xml:space="preserve">Naista on ammuttu uudenvuodenaattona yökerhossa Itä-Lontoossa.</w:t>
      </w:r>
    </w:p>
    <w:p>
      <w:r>
        <w:rPr>
          <w:b/>
          <w:u w:val="single"/>
        </w:rPr>
        <w:t xml:space="preserve">Asiakirjan numero 13718</w:t>
      </w:r>
    </w:p>
    <w:p>
      <w:r>
        <w:t xml:space="preserve">Caroline Fisher: Skegnessin baaritappelun jälkeen syytetty murhasta.</w:t>
      </w:r>
    </w:p>
    <w:p>
      <w:r>
        <w:t xml:space="preserve">Lincolnshiren poliisin mukaan Leon Wadsworthia ja Hayley Fletcheriä, molemmat 31-vuotiaita Sheffieldistä, syytetään Caroline Fisherin murhasta. Nottinghamshiren Eastwoodista kotoisin oleva Fisher kuoli 21. heinäkuuta sen jälkeen, kun hän oli tapellut Ingoldmellsissä sijaitsevan Buzz Barin ulkopuolella edellisenä päivänä. Kaksikon on määrä saapua Lincolnin käräjäoikeuteen tiistaina.</w:t>
      </w:r>
    </w:p>
    <w:p>
      <w:r>
        <w:rPr>
          <w:b/>
        </w:rPr>
        <w:t xml:space="preserve">Yhteenveto</w:t>
      </w:r>
    </w:p>
    <w:p>
      <w:r>
        <w:t xml:space="preserve">Miestä ja naista syytetään murhasta 53-vuotiaan naisen kuoltua rantakapakkatappelussa.</w:t>
      </w:r>
    </w:p>
    <w:p>
      <w:r>
        <w:rPr>
          <w:b/>
          <w:u w:val="single"/>
        </w:rPr>
        <w:t xml:space="preserve">Asiakirjan numero 13719</w:t>
      </w:r>
    </w:p>
    <w:p>
      <w:r>
        <w:t xml:space="preserve">Kuvissa: Royal Academy Summer Exhibition 2017</w:t>
      </w:r>
    </w:p>
    <w:p>
      <w:r>
        <w:t xml:space="preserve">Tässä on valikoima yli 1200 teoksesta, jotka ovat esillä Akatemian Lontoon keskustassa sijaitsevassa tilassa 13. kesäkuuta - 20. elokuuta. Seuraa meitä Facebookissa, Twitterissä @BBCNewsEnts tai Instagramissa bbcnewsents. Jos sinulla on juttuehdotus, lähetä sähköpostia osoitteeseen entertainment.news@bbc.co.uk.</w:t>
      </w:r>
    </w:p>
    <w:p>
      <w:r>
        <w:rPr>
          <w:b/>
        </w:rPr>
        <w:t xml:space="preserve">Yhteenveto</w:t>
      </w:r>
    </w:p>
    <w:p>
      <w:r>
        <w:t xml:space="preserve">Royal Academyn kesänäyttelystä löydät kaiken maalauksista ja veistoksista valokuviin ja arkkitehtonisiin piirustuksiin.</w:t>
      </w:r>
    </w:p>
    <w:p>
      <w:r>
        <w:rPr>
          <w:b/>
          <w:u w:val="single"/>
        </w:rPr>
        <w:t xml:space="preserve">Asiakirjan numero 13720</w:t>
      </w:r>
    </w:p>
    <w:p>
      <w:r>
        <w:t xml:space="preserve">Mies syytetty poliisin puukotuksen jälkeen Leytonissa</w:t>
      </w:r>
    </w:p>
    <w:p>
      <w:r>
        <w:t xml:space="preserve">Poliisin kimppuun hyökättiin, kun hän yritti pysäyttää pakettiautoa Leytonissa varhain torstaina. Hän onnistui tainnuttamaan hyökkääjäänsä, mutta häntä puukotettiin päähän ja vartaloon. Hän sai useita vammoja, mutta Met Police kertoo hänen toipuvan. Lutonista kotoisin olevan 56-vuotiaan Muhammad Rodwanin on määrä saapua perjantaina Thames Magistrates' Court -oikeuteen. Metin mukaan kaksi virkapukuista poliisia yritti pysäyttää pakettiauton Coopers Lanen ja Leyton High Roadin risteyksessä. Loukkaantunut PC, 28, on partiopoliisi, joka on ollut poliisin palveluksessa noin 10 vuotta. Pääministeri Boris Johnson sanoi aiemmin puhuessaan, että hyökkäys "korostaa minulle poliisiemme rohkeutta, ihmisten, jotka todella menevät vaaraan pitääkseen meidät turvallisempina".</w:t>
      </w:r>
    </w:p>
    <w:p>
      <w:r>
        <w:rPr>
          <w:b/>
        </w:rPr>
        <w:t xml:space="preserve">Yhteenveto</w:t>
      </w:r>
    </w:p>
    <w:p>
      <w:r>
        <w:t xml:space="preserve">Miestä syytetään murhayrityksestä ja hyökkäysaseen hallussapidosta sen jälkeen, kun poliisia oli puukotettu päähän Itä-Lontoossa.</w:t>
      </w:r>
    </w:p>
    <w:p>
      <w:r>
        <w:rPr>
          <w:b/>
          <w:u w:val="single"/>
        </w:rPr>
        <w:t xml:space="preserve">Asiakirjan numero 13721</w:t>
      </w:r>
    </w:p>
    <w:p>
      <w:r>
        <w:t xml:space="preserve">Mies kuoli ammuttuna autosta Lontoon onnettomuuden jälkeen</w:t>
      </w:r>
    </w:p>
    <w:p>
      <w:r>
        <w:t xml:space="preserve">Parikymppinen mies oli matkustajana Mercedeksessä, joka tiettävästi törmäsi jalankulkijoihin ja pysäköityihin ajoneuvoihin Uxbridge Roadilla, Hillingdonissa, Länsi-Lontoossa, torstaina noin klo 14.45 BST. Hänet julistettiin kuolleeksi tapahtumapaikalla. Kenenkään jalankulkijan ei uskota saaneen vakavia vammoja. Auton kuljettaja on pidätetty epäiltynä vaarallisesta ajamisesta. Uhrin lähiomaisille on ilmoitettu, eikä muita pidätyksiä ole tehty, poliisi kertoi. BBC:n tietojen mukaan tämä oli 13. kuolemaan johtanut ammuskelu Lontoossa tänä vuonna.</w:t>
      </w:r>
    </w:p>
    <w:p>
      <w:r>
        <w:rPr>
          <w:b/>
        </w:rPr>
        <w:t xml:space="preserve">Yhteenveto</w:t>
      </w:r>
    </w:p>
    <w:p>
      <w:r>
        <w:t xml:space="preserve">Murhatutkinta on aloitettu sen jälkeen, kun autosta löydetty mies oli saanut ampumahaavan.</w:t>
      </w:r>
    </w:p>
    <w:p>
      <w:r>
        <w:rPr>
          <w:b/>
          <w:u w:val="single"/>
        </w:rPr>
        <w:t xml:space="preserve">Asiakirjan numero 13722</w:t>
      </w:r>
    </w:p>
    <w:p>
      <w:r>
        <w:t xml:space="preserve">Kehotus tutkia sotarikoksia</w:t>
      </w:r>
    </w:p>
    <w:p>
      <w:r>
        <w:t xml:space="preserve">Kansainvälinen kriisiryhmä syyttää suurimmasta osasta kuolemantapauksista hallituksen puolta. Sen luku on huomattavasti korkeampi kuin Yhdistyneiden Kansakuntien aiemmat arviot, ja sen hallituksen tuomitseminen on ehkä voimakkainta, mitä kansainväliseltä taholta on tähän mennessä kuulunut. Sotarikoksia molemmilta puolilta Ulkopuolinen maailma ei saa tietää, mitä Sri Lankan viimeisellä sota-alueella tapahtui, kun tamilitiikerit vetäytyivät armeijan edestä ja veivät mukanaan satojatuhansia siviilejä. Punaisen Ristin lisäksi kansainväliset humanitaariset ryhmät ja riippumattomat toimittajat suljettiin alueelta. 30000 kuollutta, mutta International Crisis Groupin mukaan silminnäkijöiden todistusaineiston perusteella se uskoo, että ainakin 30 000 siviiliä on kuollut tai jäänyt kateisiin, ja lukemattomat muut ovat haavoittuneet ja jääneet vaille ruokaa ja lääkkeitä. Sen mukaan molempien osapuolten mahdollisista sotarikoksista pitäisi tehdä riippumaton kansainvälinen tutkimus. Eniten se kuitenkin arvostelee hallitusta, sillä sen mukaan on todisteita siitä, että se on tarkoituksellisesti pommittanut siviilejä, sairaaloita ja humanitaarisia operaatioita. Viranomaiset ovat kuitenkin toistuvasti kiistäneet siviiliuhrien aiheuttamisen. Gotabhaya Rajapaksa Sotatoimia johtanut puolustusministeri Gotabhaya Rajapaksa on kirjoittanut sunnuntaisessa sanomalehdessä, että siviilialueita kohdatessaan armeija kielsi ilmapommitukset, tykistön ja kranaatinheitinten tulituksen. Hän sanoi, että loukkuun jääneiden siviilien pelastaminen oli edelleen ensisijainen tavoite. Hallitus on juuri perustanut kahdeksanjäsenisen komission, jonka se sanoo tarkastelevansa sodan oppeja ja edistävänsä sovintoa. Kansainvälinen kriisiryhmä International Crisis Group sanoo kuitenkin, ettei se usko, että mikään kotimainen tutkimus voi olla puolueeton. Se vaatii YK:n määräämää tutkimusta ja syyttää samaa maailmanjärjestöä siitä, että se on ollut "tehoton" yrittäessään aikanaan varmistaa tulitauon.</w:t>
      </w:r>
    </w:p>
    <w:p>
      <w:r>
        <w:rPr>
          <w:b/>
        </w:rPr>
        <w:t xml:space="preserve">Yhteenveto</w:t>
      </w:r>
    </w:p>
    <w:p>
      <w:r>
        <w:t xml:space="preserve">Vaikutusvaltainen asiantuntijaryhmä uskoo, että kymmeniätuhansia tamilisiviilejä on tapettu Sri Lankan sisällissodan viimeisten viiden kuukauden aikana. Sisällissota päättyi tasan vuosi sitten, kun armeija kukisti Tamil Tigerin separatistisissit.</w:t>
      </w:r>
    </w:p>
    <w:p>
      <w:r>
        <w:rPr>
          <w:b/>
          <w:u w:val="single"/>
        </w:rPr>
        <w:t xml:space="preserve">Asiakirjan numero 13723</w:t>
      </w:r>
    </w:p>
    <w:p>
      <w:r>
        <w:t xml:space="preserve">David Turnerin kuolema: Adnan Mehmed kiistää Lincolnin tapposyytteen</w:t>
      </w:r>
    </w:p>
    <w:p>
      <w:r>
        <w:t xml:space="preserve">David Turner, 50, löydettiin päävammoja saaneena Brayford Waylta Lincolnissa 16. toukokuuta, ja hän kuoli kolme päivää myöhemmin sairaalassa. Kaupungin Park Streetillä asuva 38-vuotias Adnan Mehmed saapui aiemmin Lincolnin kruununoikeuteen. Hänet vapautettiin ehdollisella takuita vastaan 10. toukokuuta alkavaan oikeudenkäyntiin asti. Lisää uutisia Lincolnshiresta Seuraa BBC East Yorkshire and Lincolnshirea Facebookissa, Twitterissä ja Instagramissa. Lähetä juttuideoita osoitteeseen yorkslincs.news@bbc.co.uk.</w:t>
      </w:r>
    </w:p>
    <w:p>
      <w:r>
        <w:rPr>
          <w:b/>
        </w:rPr>
        <w:t xml:space="preserve">Yhteenveto</w:t>
      </w:r>
    </w:p>
    <w:p>
      <w:r>
        <w:t xml:space="preserve">Mies, jota syytetään 50-vuotiaan miehen tappamisesta tönäisemällä häntä ja aiheuttamalla hänen päänsä lyömisen maahan, on kiistänyt kuolemantuottamuksen.</w:t>
      </w:r>
    </w:p>
    <w:p>
      <w:r>
        <w:rPr>
          <w:b/>
          <w:u w:val="single"/>
        </w:rPr>
        <w:t xml:space="preserve">Asiakirjan numero 13724</w:t>
      </w:r>
    </w:p>
    <w:p>
      <w:r>
        <w:t xml:space="preserve">Apple vastaan Samsung: Jury-päällikön koko haastattelu</w:t>
      </w:r>
    </w:p>
    <w:p>
      <w:r>
        <w:t xml:space="preserve">Valamiehistö päätti, että iPhone-valmistajalle olisi maksettava 1,05 miljardin dollarin (665 miljoonan punnan) vahingonkorvaukset ja että eteläkorealaisen yrityksen väitteet rikkomuksesta hylättiin. Tuomari on määrännyt jatkokäsittelyjä, ja Samsung on ilmoittanut aikovansa valittaa. Muokattu versio keskustelusta löytyy täältä. Hogan pyysi ilmoittamaan, ettei hän ole pyytänyt rahaa antamistaan haastatteluista.</w:t>
      </w:r>
    </w:p>
    <w:p>
      <w:r>
        <w:rPr>
          <w:b/>
        </w:rPr>
        <w:t xml:space="preserve">Yhteenveto</w:t>
      </w:r>
    </w:p>
    <w:p>
      <w:r>
        <w:t xml:space="preserve">Tämä on BBC:n haastattelu, jonka BBC on antanut Velvin Hoganille, valamiehistön puheenjohtajalle äskettäisessä Apple vastaan Samsung -patenttioikeudenkäynnissä.</w:t>
      </w:r>
    </w:p>
    <w:p>
      <w:r>
        <w:rPr>
          <w:b/>
          <w:u w:val="single"/>
        </w:rPr>
        <w:t xml:space="preserve">Asiakirjan numero 13725</w:t>
      </w:r>
    </w:p>
    <w:p>
      <w:r>
        <w:t xml:space="preserve">Jengilakimies ammuttiin kuoliaaksi Australiassa</w:t>
      </w:r>
    </w:p>
    <w:p>
      <w:r>
        <w:t xml:space="preserve">Joe Acquaro ammuttiin kuoliaaksi Melbournessa varhain tiistaina. Tutkijat uskovat, että alamaailman pomot ovat saattaneet asettaa palkkion hänen päästään. Asianajaja oli tunnettu kaupungin italialaisessa yhteisössä, ja hänen ruumiinsa löydettiin hänen omistamansa kahvilan ulkopuolelta. Hänen asiakkainaan oli muun muassa rikollispomoja, joita syytettiin kiristyksistä, huume- ja aserikoksista. Ainakin 28 ihmishenkeä vaatinut raju jengikiista päättyi Melbournessa yli kymmenen vuotta sitten, mutta rikostutkijoiden mukaan alamaailman jännitteet jatkuvat edelleen Australian toiseksi suurimmassa kaupungissa.</w:t>
      </w:r>
    </w:p>
    <w:p>
      <w:r>
        <w:rPr>
          <w:b/>
        </w:rPr>
        <w:t xml:space="preserve">Yhteenveto</w:t>
      </w:r>
    </w:p>
    <w:p>
      <w:r>
        <w:t xml:space="preserve">Australian poliisi uskoo, että asianajaja, joka edusti joitakin maan pahamaineisimpia järjestäytyneen rikollisuuden tekijöitä, joutui palkkamurhan uhriksi.</w:t>
      </w:r>
    </w:p>
    <w:p>
      <w:r>
        <w:rPr>
          <w:b/>
          <w:u w:val="single"/>
        </w:rPr>
        <w:t xml:space="preserve">Asiakirjan numero 13726</w:t>
      </w:r>
    </w:p>
    <w:p>
      <w:r>
        <w:t xml:space="preserve">Union Chain Bridge -sillan sulkemiset alkavat</w:t>
      </w:r>
    </w:p>
    <w:p>
      <w:r>
        <w:t xml:space="preserve">Sen tarkoituksena on auttaa edistämään Heritage Lottery Fundin tukea 7,3 miljoonan punnan Union Chain Bridge -hankkeelle. Silta suljetaan liikenteeltä maanantaista perjantaihin kello 09:00-17:00, mutta se on avoinna viikonloppuisin. Jalankulkijoiden ja pyöräilijöiden pitäisi pystyä käyttämään siltaa Bordersista Northumberlandiin kaikkina aikoina, mutta he saattavat joutua kohtaamaan lyhyitä viivytyksiä. Sulkemisen tarkoituksena on mahdollistaa lähes 200 vuotta vanhan rakenteen säilyttämistä koskevan hankkeen eteneminen.</w:t>
      </w:r>
    </w:p>
    <w:p>
      <w:r>
        <w:rPr>
          <w:b/>
        </w:rPr>
        <w:t xml:space="preserve">Yhteenveto</w:t>
      </w:r>
    </w:p>
    <w:p>
      <w:r>
        <w:t xml:space="preserve">Skotlannin ja Englannin yhdistävällä rajasillalla on aloitettu ajoittaiset sulkemiset.</w:t>
      </w:r>
    </w:p>
    <w:p>
      <w:r>
        <w:rPr>
          <w:b/>
          <w:u w:val="single"/>
        </w:rPr>
        <w:t xml:space="preserve">Asiakirjan numero 13727</w:t>
      </w:r>
    </w:p>
    <w:p>
      <w:r>
        <w:t xml:space="preserve">Liverpoolin lauttaterminaalin ostolle haetaan hyväksyntää 3,5 miljoonan punnan arvosta.</w:t>
      </w:r>
    </w:p>
    <w:p>
      <w:r>
        <w:t xml:space="preserve">Infrastruktuurin tiedottajan mukaan Pier Headin laiturissa oleva laitos oli "lähellä käyttöikänsä loppua". Uusi laituripaikka olisi Princes Half-Tide Dockissa, 800 metrin päässä. Ministeri Phil Gawne sanoi, että saaren on ryhdyttävä toimiin sen varmistamiseksi, että se säilyttää "suosituimman merireittinsä". Ehdotukset menevät Tynwaldiin 19. heinäkuuta.</w:t>
      </w:r>
    </w:p>
    <w:p>
      <w:r>
        <w:rPr>
          <w:b/>
        </w:rPr>
        <w:t xml:space="preserve">Yhteenveto</w:t>
      </w:r>
    </w:p>
    <w:p>
      <w:r>
        <w:t xml:space="preserve">Mansaaren parlamenttia on pyydetty hyväksymään suunnitelmat ostaa 3,5 miljoonan punnan arvoinen tontti Liverpoolissa Mansaaren uuden lauttaterminaalin rakentamista varten.</w:t>
      </w:r>
    </w:p>
    <w:p>
      <w:r>
        <w:rPr>
          <w:b/>
          <w:u w:val="single"/>
        </w:rPr>
        <w:t xml:space="preserve">Asiakirjan numero 13728</w:t>
      </w:r>
    </w:p>
    <w:p>
      <w:r>
        <w:t xml:space="preserve">Mansaaren jalankulkija kuoli jäätyään ajoneuvon alle</w:t>
      </w:r>
    </w:p>
    <w:p>
      <w:r>
        <w:t xml:space="preserve">Jalankulkijaan törmättiin hieman kello 01:00 BST jälkeen lauantaina Lezayre Roadilla Ramseyssä. Tie Gardeners Lanen ja Bircham Avenuen välillä pysyi suljettuna useita tunteja. Törmäyksestä tehdään "perusteellinen tutkinta", Mansaaren poliisin tiedottaja sanoi. Mahdollisia silminnäkijöitä kehotetaan ilmoittautumaan. Seuraa BBC Isle of Mania Facebookissa ja Twitterissä. Voit myös lähettää juttuideoita osoitteeseen northwest.newsonline@bbc.co.uk</w:t>
      </w:r>
    </w:p>
    <w:p>
      <w:r>
        <w:rPr>
          <w:b/>
        </w:rPr>
        <w:t xml:space="preserve">Yhteenveto</w:t>
      </w:r>
    </w:p>
    <w:p>
      <w:r>
        <w:t xml:space="preserve">Nainen on kuollut jäätyään ajoneuvon alle Mansaarella, poliisi on vahvistanut.</w:t>
      </w:r>
    </w:p>
    <w:p>
      <w:r>
        <w:rPr>
          <w:b/>
          <w:u w:val="single"/>
        </w:rPr>
        <w:t xml:space="preserve">Asiakirjan numero 13729</w:t>
      </w:r>
    </w:p>
    <w:p>
      <w:r>
        <w:t xml:space="preserve">Northamptonin linja-autoaseman purkutyöt alkavat</w:t>
      </w:r>
    </w:p>
    <w:p>
      <w:r>
        <w:t xml:space="preserve">Greyfriarsin aseman purkutyöt ovat seurausta siitä, että North Gateen avattiin kaksi kuukautta sitten uusi 7 miljoonan punnan asema. Toimenpiteeseen kuuluu myös kulkusiltojen, suuren pysäköintialueen ja toimistojen purkaminen. Greyfriarsin linja-autoasema avattiin lähes 40 vuotta sitten.</w:t>
      </w:r>
    </w:p>
    <w:p>
      <w:r>
        <w:rPr>
          <w:b/>
        </w:rPr>
        <w:t xml:space="preserve">Yhteenveto</w:t>
      </w:r>
    </w:p>
    <w:p>
      <w:r>
        <w:t xml:space="preserve">Northamptonin vanhan linja-autoaseman purkutyöt on aloitettu osana kaupungin keskustan saneerausta.</w:t>
      </w:r>
    </w:p>
    <w:p>
      <w:r>
        <w:rPr>
          <w:b/>
          <w:u w:val="single"/>
        </w:rPr>
        <w:t xml:space="preserve">Asiakirjan numero 13730</w:t>
      </w:r>
    </w:p>
    <w:p>
      <w:r>
        <w:t xml:space="preserve">LTTE:n epäiltyä "kidutettiin pidätettynä</w:t>
      </w:r>
    </w:p>
    <w:p>
      <w:r>
        <w:t xml:space="preserve">Sivaguru Sivalingamia edustavat asianajajat kertoivat oikeudelle, että uhri pidätettiin 20. helmikuuta 2008 syytettynä yhteyksistä LTTE:hen. He sanoivat, että rikostutkintaosaston (CID) virkamiehet kiduttivat uhria saadakseen häneltä tunnustuksen. Oikeuslääkäri on raportissaan vahvistanut, että Sivalingam on tullut mielisairaaksi poliisin kidutuksen seurauksena. Asianajajat väittivät, että epäillyn antama tunnustus ei ollut pätevä näissä olosuhteissa, toimittaja KS Udayakumar raportoi. Poliisi määrättiin antamaan 15. lokakuuta oikeudessa yksityiskohtaiset tiedot tällä hetkellä tutkintavankeudessa olevan Sivaguru Sivalingamin pidätyksestä ja väitetystä kidutuksesta. Pettahin poliisiaseman ja rikostutkintaosaston (CID) virkamiehet määrättiin toimittamaan yksityiskohtia.</w:t>
      </w:r>
    </w:p>
    <w:p>
      <w:r>
        <w:rPr>
          <w:b/>
        </w:rPr>
        <w:t xml:space="preserve">Yhteenveto</w:t>
      </w:r>
    </w:p>
    <w:p>
      <w:r>
        <w:t xml:space="preserve">Sri Lankan korkein oikeus hyväksyi perusoikeuksia koskevan vetoomuksen, joka koski poliisia, jota syytettiin pidätetyn kiduttamisesta, josta aiheutui uhrille psyykkisiä vaurioita.</w:t>
      </w:r>
    </w:p>
    <w:p>
      <w:r>
        <w:rPr>
          <w:b/>
          <w:u w:val="single"/>
        </w:rPr>
        <w:t xml:space="preserve">Asiakirjan numero 13731</w:t>
      </w:r>
    </w:p>
    <w:p>
      <w:r>
        <w:t xml:space="preserve">Vierastalon omistajan muistotilaisuus Mansaarella</w:t>
      </w:r>
    </w:p>
    <w:p>
      <w:r>
        <w:t xml:space="preserve">Laxeyssa kasvaneen vierastalon omistajan Joanna Brownin, 46, ruumis löydettiin Windsor Great Parkista 5. marraskuuta. Hänen aviomiestään Robert Brownia, 46, on syytetty hänen murhastaan. Kuninkaallisessa kappelissa järjestetään entisen Buchan-koulun oppilaan muistojuhla. Perhe ja ystävät osallistuivat vastaavaan tilaisuuteen St Mary's Churchissa Winkfieldissä, Berkshiressä marraskuussa. Lentäjänä työskentelevän Brownin on määrä saapua Reading Crown Courtin eteen helmikuussa.</w:t>
      </w:r>
    </w:p>
    <w:p>
      <w:r>
        <w:rPr>
          <w:b/>
        </w:rPr>
        <w:t xml:space="preserve">Yhteenveto</w:t>
      </w:r>
    </w:p>
    <w:p>
      <w:r>
        <w:t xml:space="preserve">St John'sissa järjestetään muistotilaisuus entiselle Mansaaren asukkaalle, joka löydettiin kuolleena kotinsa läheltä Berkshiressä.</w:t>
      </w:r>
    </w:p>
    <w:p>
      <w:r>
        <w:rPr>
          <w:b/>
          <w:u w:val="single"/>
        </w:rPr>
        <w:t xml:space="preserve">Asiakirjan numero 13732</w:t>
      </w:r>
    </w:p>
    <w:p>
      <w:r>
        <w:t xml:space="preserve">Ruthinin Glasdirin kiinteistön tulvasuojelutyöt alkavat.</w:t>
      </w:r>
    </w:p>
    <w:p>
      <w:r>
        <w:t xml:space="preserve">Yli 120 asuntoa kärsi marraskuussa 2012, kun Ruthinissa sijaitsevaa Glasdirin kiinteistöä vielä rakennettiin. Maanantaina alkavien töiden odotetaan kestävän kaksi kuukautta. Valtuutettu David Smith sanoi: "Toivottavasti tämä hanke poistaa kaikki jäljellä olevat huolenaiheet, joita Glasdirin asukkaat yhä tuntevat vuoden 2012 tulvien jälkeen." Natural Resources Wales on hyväksynyt 90 senttimetriä (35 tuumaa) korkean muurin asukkaiden kuulemisen jälkeen.</w:t>
      </w:r>
    </w:p>
    <w:p>
      <w:r>
        <w:rPr>
          <w:b/>
        </w:rPr>
        <w:t xml:space="preserve">Yhteenveto</w:t>
      </w:r>
    </w:p>
    <w:p>
      <w:r>
        <w:t xml:space="preserve">Denbighshireläisen uudisrakennetun asuinalueen 300 000 punnan tulvasuojatyöt on määrä aloittaa myöhemmin.</w:t>
      </w:r>
    </w:p>
    <w:p>
      <w:r>
        <w:rPr>
          <w:b/>
          <w:u w:val="single"/>
        </w:rPr>
        <w:t xml:space="preserve">Asiakirjan numero 13733</w:t>
      </w:r>
    </w:p>
    <w:p>
      <w:r>
        <w:t xml:space="preserve">MM-kisat 2018: Missä sinä katsot pelin?</w:t>
      </w:r>
    </w:p>
    <w:p>
      <w:r>
        <w:t xml:space="preserve">Nyrkkejä pumpattiin, olutta suihkutettiin, kurkkua kuristettiin hurjista kannustushuudoista - ja nyt lanteet on vyötetty keskiviikkoa varten, jolloin voitto Kroatiasta veisi Englannin vasta toiseen MM-finaaliinsa kautta aikojen. Aloituspotku on kello 19.00 BST, sääennusteiden mukaan sää on aurinkoinen, ja ainoa asia, joka on vielä ratkaisematta, on: missä sinä katsot? Tässä on muutamia ideoita aiemmista otteluista - ja voit käyttää sivun alareunassa olevaa lomaketta kertoaksesi meille suunnitelmistasi välierää varten. Missä aiot katsoa, kun Englanti kohtaa Kroatian välierässä? Jaa tarinasi kanssamme. Sähköposti England@bbc.co.uk Ilmoita myös yhteystietosi, jos olet valmis puhumaan BBC:n toimittajan kanssa.</w:t>
      </w:r>
    </w:p>
    <w:p>
      <w:r>
        <w:rPr>
          <w:b/>
        </w:rPr>
        <w:t xml:space="preserve">Yhteenveto</w:t>
      </w:r>
    </w:p>
    <w:p>
      <w:r>
        <w:t xml:space="preserve">Englannin fanit ympäri maata kokoontuivat lauantaina iltapäivällä katsomaan isoja ja pieniä näyttöjä, kun jalkapallojoukkue teki enemmän kuin tarpeeksi pitääkseen kannattajien toiveet elossa.</w:t>
      </w:r>
    </w:p>
    <w:p>
      <w:r>
        <w:rPr>
          <w:b/>
          <w:u w:val="single"/>
        </w:rPr>
        <w:t xml:space="preserve">Asiakirjan numero 13734</w:t>
      </w:r>
    </w:p>
    <w:p>
      <w:r>
        <w:t xml:space="preserve">Kurdien PKK-kapinallisia "kuollut Kaakkois-Turkissa yhteenotossa".</w:t>
      </w:r>
    </w:p>
    <w:p>
      <w:r>
        <w:t xml:space="preserve">Turkkilaislähteiden mukaan kapinalliset avasivat tulen Hakkarin maakunnassa sijaitsevaa santarmin etuvartioasemaa kohti käyttäen suojana paksua sumua ja rankkaa lumisadetta. Turkin joukot vastasivat tulitukseen kranaateilla. Kurdilähteistä ei saatu välitöntä kommenttia. Viime vuonna käytiin kovimpia taisteluita PKK:n kanssa vuosikymmeniin. Ryhmä, jota Yhdysvallat ja EU pitävät terroristijärjestönä, aloitti vuonna 1984 aseellisen kampanjan etnisten kurdien kotimaan puolesta Kaakkois-Turkissa. Sen jälkeen yli 40 000 ihmistä on saanut surmansa konfliktissa.</w:t>
      </w:r>
    </w:p>
    <w:p>
      <w:r>
        <w:rPr>
          <w:b/>
        </w:rPr>
        <w:t xml:space="preserve">Yhteenveto</w:t>
      </w:r>
    </w:p>
    <w:p>
      <w:r>
        <w:t xml:space="preserve">Kaksitoista PKK:n kurdiseparatistikapinallista ja yksi sotilas ovat saaneet surmansa yhteenotossa etuvartioasemalla Kaakkois-Turkissa.</w:t>
      </w:r>
    </w:p>
    <w:p>
      <w:r>
        <w:rPr>
          <w:b/>
          <w:u w:val="single"/>
        </w:rPr>
        <w:t xml:space="preserve">Asiakirjan numero 13735</w:t>
      </w:r>
    </w:p>
    <w:p>
      <w:r>
        <w:t xml:space="preserve">Darlingtonin koulubussiturman kuljettaja tunnustaa syyllisyytensä</w:t>
      </w:r>
    </w:p>
    <w:p>
      <w:r>
        <w:t xml:space="preserve">Trevor Wilson ajoi kaksikerroksista bussia Queen Elizabeth Sixth Form Collegeen, kun se kaatui Neasham Roadilla 22. syyskuuta 2011. Bussissa oli noin 50 oppilasta. Kaksitoista ihmistä vietiin sairaalaan, mutta vakavia vammoja ei ollut. Wilson tunnusti syyllisyytensä Darlingtonin käräjäoikeudessa torstaina. Hänet tuomitaan 26. tammikuuta. Wellington Walkilla asuva 51-vuotias mies muutti tunnustustaan kiistettyään aiemmin syytteen. Aiheeseen liittyvät Internet-linkit HM Courts Service</w:t>
      </w:r>
    </w:p>
    <w:p>
      <w:r>
        <w:rPr>
          <w:b/>
        </w:rPr>
        <w:t xml:space="preserve">Yhteenveto</w:t>
      </w:r>
    </w:p>
    <w:p>
      <w:r>
        <w:t xml:space="preserve">Stocktonilainen mies, joka törmäsi koulubussilla Darlingtonin rautatiesillalle, on tunnustanut syyllisyytensä vaaralliseen ajoon.</w:t>
      </w:r>
    </w:p>
    <w:p>
      <w:r>
        <w:rPr>
          <w:b/>
          <w:u w:val="single"/>
        </w:rPr>
        <w:t xml:space="preserve">Asiakirjan numero 13736</w:t>
      </w:r>
    </w:p>
    <w:p>
      <w:r>
        <w:t xml:space="preserve">Työt £ 200,000 Dudley hautausmaan laajennus aloittaa</w:t>
      </w:r>
    </w:p>
    <w:p>
      <w:r>
        <w:t xml:space="preserve">Dudleyn neuvoston mukaan 200 000 puntaa maksava moniuskontoinen hautausmaa palvelisi "erityisiä uskonnollisia tarpeita". Clee Roadin varrelle nykyistä hautausmaata vastapäätä rakennettavan uuden hautausmaan työt päättyvät ensi vuonna, neuvosto sanoi. Se arvioi, että laajennus tarjoaa tilaa "yli 20 vuoden" hautauksille.</w:t>
      </w:r>
    </w:p>
    <w:p>
      <w:r>
        <w:rPr>
          <w:b/>
        </w:rPr>
        <w:t xml:space="preserve">Yhteenveto</w:t>
      </w:r>
    </w:p>
    <w:p>
      <w:r>
        <w:t xml:space="preserve">Hautausmaan laajennustyöt, joilla on "vain 12 kuukautta hautaustilaa jäljellä", on tarkoitus aloittaa.</w:t>
      </w:r>
    </w:p>
    <w:p>
      <w:r>
        <w:rPr>
          <w:b/>
          <w:u w:val="single"/>
        </w:rPr>
        <w:t xml:space="preserve">Asiakirjan numero 13737</w:t>
      </w:r>
    </w:p>
    <w:p>
      <w:r>
        <w:t xml:space="preserve">Opettajien lakko vaikuttaa Darland High Schooliin, Rossettiin</w:t>
      </w:r>
    </w:p>
    <w:p>
      <w:r>
        <w:t xml:space="preserve">Opettajien ammattiliitto NASUWT kertoi ryhtyvänsä toimiin tiistaina ja keskiviikkona Darland High Schoolissa Rossettissa, ja toukokuussa on tarkoitus järjestää kaksi muuta päivää. Koulu on pyytänyt vanhemmilta anteeksi häiriöitä, joiden vuoksi koulu on avoinna vain 11. luokan oppilaille. Wrexhamin kunnan mukaan se ja koulu olivat yrittäneet välttää toimia. Aiheeseen liittyvät Internet-linkit Darland High School NASUWT</w:t>
      </w:r>
    </w:p>
    <w:p>
      <w:r>
        <w:rPr>
          <w:b/>
        </w:rPr>
        <w:t xml:space="preserve">Yhteenveto</w:t>
      </w:r>
    </w:p>
    <w:p>
      <w:r>
        <w:t xml:space="preserve">Wrexhamin lukiossa on meneillään kaksipäiväinen opettajien lakko, ja ammattiliiton edustajat syyttävät kiistasta työkäytäntöjen muutosta.</w:t>
      </w:r>
    </w:p>
    <w:p>
      <w:r>
        <w:rPr>
          <w:b/>
          <w:u w:val="single"/>
        </w:rPr>
        <w:t xml:space="preserve">Asiakirjan numero 13738</w:t>
      </w:r>
    </w:p>
    <w:p>
      <w:r>
        <w:t xml:space="preserve">Yhdysvaltain vaalit: Taiteilija rakentaa muurin Trumpin Hollywood-tähden ympärille</w:t>
      </w:r>
    </w:p>
    <w:p>
      <w:r>
        <w:t xml:space="preserve">15 cm korkea betonimuuri on päällystetty piikkilangalla, pienoiskoossa Yhdysvaltain lipuilla ja espanjaksi ja englanniksi kirjoitetuilla "Pysykää poissa" -kyltillä. Sen on luonut Los Angelesissa asuva katutaiteilija Plastic Jesus, ja se sai inspiraationsa republikaanien presidenttiehdokkaan viime vuonna antamista kommenteista, joissa hän kertoi suunnitelmistaan rakentaa muuri Yhdysvaltain ja Meksikon rajalle laittomien maahanmuuttajien pysäyttämiseksi. Uteliaat turistit nappasivat valokuvia Los Angelesin rakennelmasta, ja taiteilijan Instagram-tilille lähetetty kuva epätavallisesta taideteoksesta sai torstaiaamuun mennessä yli 14 000 tykkäystä. Eräs henkilö kutsui muuria "tähän mennessä nerokkaimmaksi tähden vandalismiksi", kun taas toisen mielestä se oli "parasta, mitä olen nähnyt koko päivänä". Oli myös niitä, jotka eivät olleet vaikuttuneita Trumpia vastaan hyökkäävästä taideteoksesta, sillä eräs käyttäjä huudahti, että "Trumpin presidenttikausi on sitä, mitä Yhdysvallat tarvitsee". BBC:n haastattelussa Plastic Jesus selitti, miksi hän oli rakentanut "muurin": "Halusin luoda teoksen, joka kiinnittää huomiota [Trumpin] mahdolliseen politiikkaan", hän sanoo. "Tiesin, että tällä viikolla oli republikaanien puoluekokous, ja oletan, että hyödynsin puoluekokouksen vauhtia." Niinpä hän otti tiistaina iltapäivällä puusta ja betonista tehdyn pienen seinänsä ja asetti sen Donald Trumpin tähden päälle Hollywoodin Walk of Famella. Hän sanoo, että reaktio hänen muuriinsa on ollut suurelta osin kannustava. "Menin eilen Hollywood Boulevardille ottamaan valokuvia ja huomasin olevani aivan pullonkaulassa ihmisiä, jotka ottivat valokuvia teoksesta - se on ollut aivan hullua." Yhdeksän vuotta sitten Britanniasta Yhdysvaltoihin muuttanut taiteilija sanoo, ettei hän ole Donald Trumpin fani: "Yhdysvalloissa olet tekemisissä eri puolilta maailmaa tulevien maahanmuuttajien kanssa, ja se on yksi niistä asioista, jotka tekevät Yhdysvalloista niin hienon. Donald Trumpin poliittiset ehdotukset ovat uhka kaikille maahanmuuttajille." Donald Trump sai 2 327. tähden Hollywoodin Walk of Famella vuonna 2007 työstään amerikkalaisessa The Apprentice -ohjelmassa. Kirjoittanut Daniel Avis, BBC:n UGC- ja Social News -tiimi</w:t>
      </w:r>
    </w:p>
    <w:p>
      <w:r>
        <w:rPr>
          <w:b/>
        </w:rPr>
        <w:t xml:space="preserve">Yhteenveto</w:t>
      </w:r>
    </w:p>
    <w:p>
      <w:r>
        <w:t xml:space="preserve">Donald Trumpin kiistelty vaatimus "suuresta, suuresta muurista" Yhdysvaltain ja Meksikon rajalle ei ole vielä toteutunut, mutta sen sijaan on rakennettu pieni, pieni muuri - hänen tähtensä ympärille Hollywoodin Walk of Famelle.</w:t>
      </w:r>
    </w:p>
    <w:p>
      <w:r>
        <w:rPr>
          <w:b/>
          <w:u w:val="single"/>
        </w:rPr>
        <w:t xml:space="preserve">Asiakirjan numero 13739</w:t>
      </w:r>
    </w:p>
    <w:p>
      <w:r>
        <w:t xml:space="preserve">Aberdeenin kaupunginvaltuusto aikoo vähentää työpaikkoja</w:t>
      </w:r>
    </w:p>
    <w:p>
      <w:r>
        <w:t xml:space="preserve">Valtuutetut kokoontuivat perjantaina yksityisesti keskustelemaan ehdotuksista vähentää kokoaikaisia virkoja, mukaan lukien 140 avoimen viran lakkauttaminen. Ehdotuksen mukaan 11,5 miljoonaa puntaa varattaisiin varhaiseläkkeelle siirtymisestä ja vapaaehtoisista irtisanomisista aiheutuvien kustannusten rahoittamiseen. Valtuustoa johtava hallinto sanoi olevansa sitoutunut noudattamaan politiikkaansa, jonka mukaan pakollisia irtisanomisia ei tehdä.</w:t>
      </w:r>
    </w:p>
    <w:p>
      <w:r>
        <w:rPr>
          <w:b/>
        </w:rPr>
        <w:t xml:space="preserve">Yhteenveto</w:t>
      </w:r>
    </w:p>
    <w:p>
      <w:r>
        <w:t xml:space="preserve">Aberdeenin kaupunginvaltuusto voi lakkauttaa jopa 370 virkaa, kun se pyrkii säästämään yli 10 miljoonaa puntaa seuraavana varainhoitovuonna.</w:t>
      </w:r>
    </w:p>
    <w:p>
      <w:r>
        <w:rPr>
          <w:b/>
          <w:u w:val="single"/>
        </w:rPr>
        <w:t xml:space="preserve">Asiakirjan numero 13740</w:t>
      </w:r>
    </w:p>
    <w:p>
      <w:r>
        <w:t xml:space="preserve">Pype Hayes Park -järvestä vedetty nainen "kriittisessä tilassa</w:t>
      </w:r>
    </w:p>
    <w:p>
      <w:r>
        <w:t xml:space="preserve">Pelastusmiehiä lähetettiin Pype Hayes Parkiin Erdingtoniin lauantaina iltapäivällä. Poliisi-, ambulanssi- ja palomiesten toiminta aiheutti viivytyksiä läheisellä Eachelhurst Roadilla, ja Chester Roadin varrella laskeutui myös ambulanssi. West Midlandsin poliisi ei ole vielä julkaissut lisätietoja tapauksen olosuhteista.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Nainen on viety sairaalaan kriittisessä tilassa sen jälkeen, kun hänet oli vedetty Birminghamin järvestä.</w:t>
      </w:r>
    </w:p>
    <w:p>
      <w:r>
        <w:rPr>
          <w:b/>
          <w:u w:val="single"/>
        </w:rPr>
        <w:t xml:space="preserve">Asiakirjan numero 13741</w:t>
      </w:r>
    </w:p>
    <w:p>
      <w:r>
        <w:t xml:space="preserve">Wiltshiren ilma-ambulanssi pois toiminnasta</w:t>
      </w:r>
    </w:p>
    <w:p>
      <w:r>
        <w:t xml:space="preserve">Wiltshiren poliisin ja Great Western Ambulance Servicen yhteistä lentokonetta ei vaihdeta 30. elokuuta ja 17. syyskuuta välisenä aikana. Poliisin tiedottajan mukaan molemmat yksiköt voivat pyytää apua naapurimaakunnista, jos ilmatukea tarvitaan. Ilma-ambulanssi viettää tänä vuonna 20-vuotisjuhlaansa.</w:t>
      </w:r>
    </w:p>
    <w:p>
      <w:r>
        <w:rPr>
          <w:b/>
        </w:rPr>
        <w:t xml:space="preserve">Yhteenveto</w:t>
      </w:r>
    </w:p>
    <w:p>
      <w:r>
        <w:t xml:space="preserve">Wiltshiren ambulanssi- ja poliisihelikopteri on poissa käytöstä yli kaksi viikkoa, kun sen vuosihuolto suoritetaan.</w:t>
      </w:r>
    </w:p>
    <w:p>
      <w:r>
        <w:rPr>
          <w:b/>
          <w:u w:val="single"/>
        </w:rPr>
        <w:t xml:space="preserve">Asiakirjan numero 13742</w:t>
      </w:r>
    </w:p>
    <w:p>
      <w:r>
        <w:t xml:space="preserve">Wrexhamin Grovesin koulun purkamispäätös pidetään voimassa</w:t>
      </w:r>
    </w:p>
    <w:p>
      <w:r>
        <w:t xml:space="preserve">Keskiviikkona pidetyssä kokouksessa vahvistettiin päätös entisen Groves High Schoolin purkamisesta. Päätös tehtiin sen jälkeen, kun liberaalidemokraattien valtuutetut olivat pyytäneet sitä. Koulu suljettiin vuonna 2003 keskiasteen koulutuksen uudistamisen jälkeen, ja se on sittemmin rappeutunut.</w:t>
      </w:r>
    </w:p>
    <w:p>
      <w:r>
        <w:rPr>
          <w:b/>
        </w:rPr>
        <w:t xml:space="preserve">Yhteenveto</w:t>
      </w:r>
    </w:p>
    <w:p>
      <w:r>
        <w:t xml:space="preserve">Wrexhamissa sijaitseva ränsistynyt koulu puretaan sen jälkeen, kun kaupunginvaltuutetut hylkäsivät päätöksen palauttamisen uudelleen harkittavaksi.</w:t>
      </w:r>
    </w:p>
    <w:p>
      <w:r>
        <w:rPr>
          <w:b/>
          <w:u w:val="single"/>
        </w:rPr>
        <w:t xml:space="preserve">Asiakirjan numero 13743</w:t>
      </w:r>
    </w:p>
    <w:p>
      <w:r>
        <w:t xml:space="preserve">Olivier Giroud sai kuuden kuukauden ajokiellon ylinopeudesta johtuen</w:t>
      </w:r>
    </w:p>
    <w:p>
      <w:r>
        <w:t xml:space="preserve">32-vuotias MM-voittaja jäi kiinni ajamasta Bentleyllään 97 km/h nopeudella 80 km/h alueella Willesdenissä 2. toukokuuta 2018. Willesden Magistrates' Courtille kerrottiin, että entinen Arsenal-pelaaja tunnusti syyllisyytensä rikkomukseen. Ranskalaiselle kansainväliselle pelaajalle oli kertynyt neljä ylinopeusrikkomusta vuonna 2018. Toukokuussa tapahtuneen rikkomuksen lisäksi jalkapalloilija jäi kiinni ylinopeudesta 18. helmikuuta, 15. maaliskuuta ja 6. marraskuuta, joten hänen ajokortissaan oli jo yhdeksän pistettä. Chelsean tähti tai hänen asianajajansa eivät olleet paikalla oikeudessa. Aiheeseen liittyvät Internet-linkit HM Courts &amp; Tribunals Service (HM Courts &amp; Tribunals Service)</w:t>
      </w:r>
    </w:p>
    <w:p>
      <w:r>
        <w:rPr>
          <w:b/>
        </w:rPr>
        <w:t xml:space="preserve">Yhteenveto</w:t>
      </w:r>
    </w:p>
    <w:p>
      <w:r>
        <w:t xml:space="preserve">Chelsean hyökkääjä Olivier Giroud on saanut kuuden kuukauden ajokiellon myönnettyään neljännen ylinopeusrikkomuksensa vuoden sisällä.</w:t>
      </w:r>
    </w:p>
    <w:p>
      <w:r>
        <w:rPr>
          <w:b/>
          <w:u w:val="single"/>
        </w:rPr>
        <w:t xml:space="preserve">Asiakirjan numero 13744</w:t>
      </w:r>
    </w:p>
    <w:p>
      <w:r>
        <w:t xml:space="preserve">Newton Abbotin murhasta epäiltyä vastaan nostettu syyte</w:t>
      </w:r>
    </w:p>
    <w:p>
      <w:r>
        <w:t xml:space="preserve">Stuart Hodgkinia syytetään Adrian Mundayn, 51, murhasta, joka löydettiin kuolleena talosta Newton Abbotissa. Alun perin Basingstokesta kotoisin olevan 40-vuotiaan Hodgkinin on määrä saapua Plymouthin käräjäoikeuteen keskiviikkona, Devonin ja Cornwallin poliisi kertoo. Poliisi aloitti tutkimukset sen jälkeen, kun Mundayn ruumis löydettiin kuolleena Wain Lanella sijaitsevasta kiinteistöstä 6. lokakuuta.</w:t>
      </w:r>
    </w:p>
    <w:p>
      <w:r>
        <w:rPr>
          <w:b/>
        </w:rPr>
        <w:t xml:space="preserve">Yhteenveto</w:t>
      </w:r>
    </w:p>
    <w:p>
      <w:r>
        <w:t xml:space="preserve">Miestä on syytetty murhasta sen jälkeen, kun Devonissa sijaitsevasta osoitteesta oli löydetty ruumis.</w:t>
      </w:r>
    </w:p>
    <w:p>
      <w:r>
        <w:rPr>
          <w:b/>
          <w:u w:val="single"/>
        </w:rPr>
        <w:t xml:space="preserve">Asiakirjan numero 13745</w:t>
      </w:r>
    </w:p>
    <w:p>
      <w:r>
        <w:t xml:space="preserve">Kolme pidätettiin, kun poika, 14, löydettiin kuolleena Holbeachista</w:t>
      </w:r>
    </w:p>
    <w:p>
      <w:r>
        <w:t xml:space="preserve">Poliisi ja ensihoitajat kutsuttiin Fleet Streetillä Holbeachissa sijaitsevaan kiinteistöön, josta pojan ruumis löytyi varhain lauantaina. Lincolnshiren poliisin mukaan 15-vuotias tyttö ja kaksi 19-vuotiasta miestä pidätettiin huumausainerikoksista epäiltyinä, ja heidät on vapautettu takuita vastaan. Poliisi ilmoitti tutkivansa pojan kuolinolosuhteita. Seuraa BBC Yorkshirea Facebookissa, Twitterissä ja Instagramissa. Lähetä juttuideoita osoitteeseen yorkslincs.news@bbc.co.uk.</w:t>
      </w:r>
    </w:p>
    <w:p>
      <w:r>
        <w:rPr>
          <w:b/>
        </w:rPr>
        <w:t xml:space="preserve">Yhteenveto</w:t>
      </w:r>
    </w:p>
    <w:p>
      <w:r>
        <w:t xml:space="preserve">Tyttö ja kaksi miestä on pidätetty 14-vuotiaan pojan kuoleman yhteydessä Lincolnshiressä.</w:t>
      </w:r>
    </w:p>
    <w:p>
      <w:r>
        <w:rPr>
          <w:b/>
          <w:u w:val="single"/>
        </w:rPr>
        <w:t xml:space="preserve">Asiakirjan numero 13746</w:t>
      </w:r>
    </w:p>
    <w:p>
      <w:r>
        <w:t xml:space="preserve">The Proclaimers soittaa Belladrumin ensimmäisenä torstai-iltana</w:t>
      </w:r>
    </w:p>
    <w:p>
      <w:r>
        <w:t xml:space="preserve">Beaulyn lähellä sijaitseva Bella on ollut kaksipäiväinen tapahtuma, jossa esiintyjät esiintyvät perjantaina ja lauantaina. Järjestäjä Joe Gibbs sanoi kuitenkin, että koska leirintäalueelle saapuu torstaina niin paljon juhlijoita, pääesiintyjä olisi järjestettävä tuona päivänä. Ensi vuonna festivaali järjestetään 6.-8. elokuuta. The Proclaimers esiintyi Belladrumissa viimeksi vuonna 2005.</w:t>
      </w:r>
    </w:p>
    <w:p>
      <w:r>
        <w:rPr>
          <w:b/>
        </w:rPr>
        <w:t xml:space="preserve">Yhteenveto</w:t>
      </w:r>
    </w:p>
    <w:p>
      <w:r>
        <w:t xml:space="preserve">The Proclaimers on Belladrum Tartan Heart -festivaalin pääesiintyjä ensi vuoden torstai-illan viihdeohjelmassa.</w:t>
      </w:r>
    </w:p>
    <w:p>
      <w:r>
        <w:rPr>
          <w:b/>
          <w:u w:val="single"/>
        </w:rPr>
        <w:t xml:space="preserve">Asiakirjan numero 13747</w:t>
      </w:r>
    </w:p>
    <w:p>
      <w:r>
        <w:t xml:space="preserve">RAF Red Arrows peruuttaa Weymouthin karnevaalinäytöksen</w:t>
      </w:r>
    </w:p>
    <w:p>
      <w:r>
        <w:t xml:space="preserve">Karnevaalien kohokohdaksi kuvaillut lintujen oli määrä lentää paikalle iltapäivällä. Sade ja pilvisyys ovat tehneet olosuhteista vaaralliset Dorsetin näytösryhmille. Järjestäjät sanoivat olevansa "erittäin järkyttyneitä", mutta sanoivat, että kaikki muut aktiviteetit, mukaan lukien karnevaalikulkue, eivät vaikuta asiaan.</w:t>
      </w:r>
    </w:p>
    <w:p>
      <w:r>
        <w:rPr>
          <w:b/>
        </w:rPr>
        <w:t xml:space="preserve">Yhteenveto</w:t>
      </w:r>
    </w:p>
    <w:p>
      <w:r>
        <w:t xml:space="preserve">RAF:n Red Arrows -lentue ja Battle of Britain -muistonäytös Weymouthin karnevaaleilla on peruttu huonon sään vuoksi.</w:t>
      </w:r>
    </w:p>
    <w:p>
      <w:r>
        <w:rPr>
          <w:b/>
          <w:u w:val="single"/>
        </w:rPr>
        <w:t xml:space="preserve">Asiakirjan numero 13748</w:t>
      </w:r>
    </w:p>
    <w:p>
      <w:r>
        <w:t xml:space="preserve">Bromyardissa auton alle jääneellä tytöllä, 10, on "elämää muuttavia" vammoja</w:t>
      </w:r>
    </w:p>
    <w:p>
      <w:r>
        <w:t xml:space="preserve">Tyttö loukkaantui Church Streetillä Bromyardissa Herefordshiren osavaltiossa sunnuntaina iltapäivällä. Törmäys johti kadun sulkemiseen useiksi tunneiksi. West Mercian poliisin mukaan tyttö vietiin sairaalaan, jossa hänellä on edelleen vakavia vammoja. Kaikkia, joilla on dashcam-materiaalia tai jotka näkivät onnettomuuden, pyydetään ottamaan yhteyttä poliisiin. Seuraa BBC West Midlandsia Facebookissa, Twitterissä ja Instagramissa. Lähetä juttuideasi osoitteeseen: newsonline.westmidlands@bbc.co.uk</w:t>
      </w:r>
    </w:p>
    <w:p>
      <w:r>
        <w:rPr>
          <w:b/>
        </w:rPr>
        <w:t xml:space="preserve">Yhteenveto</w:t>
      </w:r>
    </w:p>
    <w:p>
      <w:r>
        <w:t xml:space="preserve">Poliisin mukaan 10-vuotias on saanut mahdollisesti elämänsä mullistavia vammoja jäätyään auton alle.</w:t>
      </w:r>
    </w:p>
    <w:p>
      <w:r>
        <w:rPr>
          <w:b/>
          <w:u w:val="single"/>
        </w:rPr>
        <w:t xml:space="preserve">Asiakirjan numero 13749</w:t>
      </w:r>
    </w:p>
    <w:p>
      <w:r>
        <w:t xml:space="preserve">Craig Nelsonin kuolema: Woodhead Tunnelsin murha: Viisi kiistää</w:t>
      </w:r>
    </w:p>
    <w:p>
      <w:r>
        <w:t xml:space="preserve">Craig Nelson, joka tunnettiin myös nimellä Craig Preston, löydettiin 22. elokuuta A628-tien varrelta Woodheadin tunneleista. Mohammed Shiraz Bashir, 41, ja Leonie Mason, 23, Huddersfieldistä, esiintyivät Sheffieldin kruununoikeudessa poikien kanssa, joita ei voida nimetä heidän ikänsä vuoksi. Kaikki viisi tunnustivat syyttömyytensä murhaan, ja heitä vastaan järjestetään oikeudenkäynti 27. helmikuuta. Ruumiinavaus osoitti, että 34-vuotias Rotherhamista kotoisin oleva Nelson kuoli päävammoihin. Kaikki viisi henkilöä vangittiin ennen oikeudenkäyntiä. Aiheeseen liittyvät Internet-linkit HM Courts Service</w:t>
      </w:r>
    </w:p>
    <w:p>
      <w:r>
        <w:rPr>
          <w:b/>
        </w:rPr>
        <w:t xml:space="preserve">Yhteenveto</w:t>
      </w:r>
    </w:p>
    <w:p>
      <w:r>
        <w:t xml:space="preserve">Mies, nainen ja kolme 15-vuotiasta poikaa ovat saapuneet oikeuteen kiistämään sen miehen murhan, jonka ruumis löydettiin nummilta.</w:t>
      </w:r>
    </w:p>
    <w:p>
      <w:r>
        <w:rPr>
          <w:b/>
          <w:u w:val="single"/>
        </w:rPr>
        <w:t xml:space="preserve">Asiakirjan numero 13750</w:t>
      </w:r>
    </w:p>
    <w:p>
      <w:r>
        <w:t xml:space="preserve">Veljen murhasyyte hylättiin, koska kuolema "ei liity hyökkäykseen</w:t>
      </w:r>
    </w:p>
    <w:p>
      <w:r>
        <w:t xml:space="preserve">Seamus Cuffe, 46, kuoli Lancasterissa sijaitsevassa talossa 7. syyskuuta sen jälkeen, kun Kieran Cuffe oli pahoinpidellyt häntä kaupungin keskustassa kaksi päivää aiemmin, Lancashiren poliisi kertoo. Cuffea syytettiin murhasta, mutta myöhemmin tehdyssä ruumiinavauksessa ei todettu yhteyttä 5. syyskuuta tehtyyn hyökkäykseen. Dunkeld Streetillä asuva 48-vuotias mies oli aiemmin myöntänyt pahoinpitelyn. Hänet tuomitaan Preston Crown Courtissa 18. helmikuuta.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Miehen, jonka veli kuoli kaksi päivää sen jälkeen, kun tämä oli pahoinpidellyt häntä, murhasyyte on poistettu, kun selvisi, ettei veljensä kuolema liittynyt hyökkäykseen.</w:t>
      </w:r>
    </w:p>
    <w:p>
      <w:r>
        <w:rPr>
          <w:b/>
          <w:u w:val="single"/>
        </w:rPr>
        <w:t xml:space="preserve">Asiakirjan numero 13751</w:t>
      </w:r>
    </w:p>
    <w:p>
      <w:r>
        <w:t xml:space="preserve">Mansfieldin talopalo: Mansfield Mansfieldin sairaalassa: Nainen, 73, kuolee sairaalassa</w:t>
      </w:r>
    </w:p>
    <w:p>
      <w:r>
        <w:t xml:space="preserve">Tulipalo syttyi Linby Avenuella sijaitsevassa kiinteistössä maanantaina noin kello 17:00 BST. 73-vuotias kuoli sairaalassa aiemmin. Myös 75-vuotias mies vietiin sairaalaan sokissa. Nottinghamshiren palo- ja pelastuspalvelu ilmoitti, että se tutkii edelleen palon syytä. Seuraa BBC East Midlandsia Facebookissa, Twitterissä tai Instagramissa. Lähetä juttuideoita osoitteeseen eastmidsnews@bbc.co.uk.</w:t>
      </w:r>
    </w:p>
    <w:p>
      <w:r>
        <w:rPr>
          <w:b/>
        </w:rPr>
        <w:t xml:space="preserve">Yhteenveto</w:t>
      </w:r>
    </w:p>
    <w:p>
      <w:r>
        <w:t xml:space="preserve">Nainen on kuollut sairaalassa Mansfieldissä sattuneen tulipalon seurauksena, kertoo poliisi.</w:t>
      </w:r>
    </w:p>
    <w:p>
      <w:r>
        <w:rPr>
          <w:b/>
          <w:u w:val="single"/>
        </w:rPr>
        <w:t xml:space="preserve">Asiakirjan numero 13752</w:t>
      </w:r>
    </w:p>
    <w:p>
      <w:r>
        <w:t xml:space="preserve">Pembrokeshiren murha päättyy, kun kuoleman todetaan johtuneen luonnollisista syistä.</w:t>
      </w:r>
    </w:p>
    <w:p>
      <w:r>
        <w:t xml:space="preserve">Jean Evans löydettiin Kiln Parkista, Tenbystä, Pembrokeshiressä perjantaina 20. marraskuuta. Tutkinta päättyi, kun kuolinsyyntutkija totesi rouva Evansin kuolleen luonnollisista syistä. Dyfed-Powysin poliisi sanoi: "Rouva Evansin kuoleman jälkeen pidätetty mies on vapautettu ilman jatkotoimenpiteitä." Kuolinhetkellä hänen perheensä kuvaili häntä "ihanaksi vaimoksi, äidiksi, isoäidiksi, siskoksi ja ystäväksi". "Olemme järkyttyneitä menetyksestämme. Me kaikki tulemme kaipaamaan Jean Evansia", he sanoivat.</w:t>
      </w:r>
    </w:p>
    <w:p>
      <w:r>
        <w:rPr>
          <w:b/>
        </w:rPr>
        <w:t xml:space="preserve">Yhteenveto</w:t>
      </w:r>
    </w:p>
    <w:p>
      <w:r>
        <w:t xml:space="preserve">Mies, joka pidätettiin murhasta epäiltynä sen jälkeen, kun nainen löydettiin kuolleena asuntovaunusta, on vapautettu ilman syytteitä.</w:t>
      </w:r>
    </w:p>
    <w:p>
      <w:r>
        <w:rPr>
          <w:b/>
          <w:u w:val="single"/>
        </w:rPr>
        <w:t xml:space="preserve">Asiakirjan numero 13753</w:t>
      </w:r>
    </w:p>
    <w:p>
      <w:r>
        <w:t xml:space="preserve">Guernseyn osavaltiot hyväksyvät mielenterveyskeskussuunnitelmat</w:t>
      </w:r>
    </w:p>
    <w:p>
      <w:r>
        <w:t xml:space="preserve">Terveys- ja sosiaalipalvelujen osaston mukaan kaikki tarvittavat tilat voitaisiin sijoittaa yhteen paikkaan. Princess Elizabeth Hospitalin alueella sijaitseva uusi keskus korvaa Castelin sairaalan. Kansanedustajat sopivat myös strategiasta, jolla pyritään parantamaan saarelaisten henkistä hyvinvointia. Strategiaa on tarkoitus viedä eteenpäin uudessa ohjausryhmässä, jonka ovat perustaneet koulutus-, terveys-, koti-, asunto- ja sosiaaliturvaministeriöt.</w:t>
      </w:r>
    </w:p>
    <w:p>
      <w:r>
        <w:rPr>
          <w:b/>
        </w:rPr>
        <w:t xml:space="preserve">Yhteenveto</w:t>
      </w:r>
    </w:p>
    <w:p>
      <w:r>
        <w:t xml:space="preserve">Guernseyyn rakennetaan 24 miljoonan punnan mielenterveyskeskus, joka on tarkoitus avata vuonna 2015.</w:t>
      </w:r>
    </w:p>
    <w:p>
      <w:r>
        <w:rPr>
          <w:b/>
          <w:u w:val="single"/>
        </w:rPr>
        <w:t xml:space="preserve">Asiakirjan numero 13754</w:t>
      </w:r>
    </w:p>
    <w:p>
      <w:r>
        <w:t xml:space="preserve">Earlsdon murha koetin, kun mies löytyi kuolleena</w:t>
      </w:r>
    </w:p>
    <w:p>
      <w:r>
        <w:t xml:space="preserve">Poliisit kutsuttiin sunnuntaina noin kello 01:40 GMT Earlsdonissa Vincent Streetillä sijaitsevaan kiinteistöön, kun he olivat saaneet raportteja "häiriöistä". West Midlandsin poliisin mukaan 29-vuotias mies on pidätetty murhasta epäiltynä, ja hän on pidätettynä. Rikostutkijat ovat edelleen tapahtumapaikalla, joka sijaitsee Meadow Streetin varrella, kun tutkimukset jatkuvat.</w:t>
      </w:r>
    </w:p>
    <w:p>
      <w:r>
        <w:rPr>
          <w:b/>
        </w:rPr>
        <w:t xml:space="preserve">Yhteenveto</w:t>
      </w:r>
    </w:p>
    <w:p>
      <w:r>
        <w:t xml:space="preserve">Murhatutkinta on käynnissä sen jälkeen, kun poliisi löysi 23-vuotiaan miehen kuolleena Coventryssa.</w:t>
      </w:r>
    </w:p>
    <w:p>
      <w:r>
        <w:rPr>
          <w:b/>
          <w:u w:val="single"/>
        </w:rPr>
        <w:t xml:space="preserve">Asiakirjan numero 13755</w:t>
      </w:r>
    </w:p>
    <w:p>
      <w:r>
        <w:t xml:space="preserve">Työntekijät pois Talisman Sinopecin öljynporauslautalta Buchan Alpha huonon sääennusteen vuoksi</w:t>
      </w:r>
    </w:p>
    <w:p>
      <w:r>
        <w:t xml:space="preserve">Talisman Sinopec Energy UK kertoi, että Buchan Alpha -laitokselta, joka sijaitsee 83 mailia Aberdeenista koilliseen, oli lähtenyt yhteensä 85 henkilöä. Tiedottaja sanoi: "Tuotanto pysyy suljettuna, kun jatkamme sääolosuhteiden seuraamista. "Kaikkien työmaillamme työskentelevien turvallisuus on edelleen ensiarvoisen tärkeää."</w:t>
      </w:r>
    </w:p>
    <w:p>
      <w:r>
        <w:rPr>
          <w:b/>
        </w:rPr>
        <w:t xml:space="preserve">Yhteenveto</w:t>
      </w:r>
    </w:p>
    <w:p>
      <w:r>
        <w:t xml:space="preserve">Kymmeniä työntekijöitä on viety pois Pohjanmeren öljynporauslautalta, koska on ennustettu ankaraa säätä.</w:t>
      </w:r>
    </w:p>
    <w:p>
      <w:r>
        <w:rPr>
          <w:b/>
          <w:u w:val="single"/>
        </w:rPr>
        <w:t xml:space="preserve">Asiakirjan numero 13756</w:t>
      </w:r>
    </w:p>
    <w:p>
      <w:r>
        <w:t xml:space="preserve">Googlen hakutulosten poistaminen: "Se voi muuttaa elämäni</w:t>
      </w:r>
    </w:p>
    <w:p>
      <w:r>
        <w:t xml:space="preserve">Minut lähetettiin kotiin töistä. Minua ei hyllytetty, mutta minut lähetettiin kuitenkin kotiin, ja myöhemmin minut kutsuttiin takaisin töihin ammattiliiton edustajan kanssa. Minulle kerrottiin, että työnantajani oli saanut tietää internetissä olleesta jutusta, ja työsuhteeni irtisanottiin. Juttu liittyi rattijuopumukseen ja rattijuopumukseen. Rikostuomio. Mutta onko sillä mitään yleistä merkitystä, että joku tuomittiin siitä useita vuosia sitten? En usko. Ehkä, jos olisin ollut töissä ihmisten kuljettajana tai koulubussin kuljettajana - ehkä. Mutta jos joku menettäisi työpaikkansa vain siksi, että joku päätti katsoa internetistä, että olen kerran tehnyt virheen? Minusta se on julmaa. Minun on päästävä elämässä eteenpäin. En odota mitään tältä Google-pyyntöprosessilta. En odota, että se poistetaan. Voin vain pyytää. Jos olisin voinut tehdä sen kolme tai neljä kuukautta sitten, olisin säästänyt urani, eläkkeeni ja kaiken muun kokopäivätyöhön liittyvän. En ollut tehnyt työssäni mitään väärää. Itse asiassa tein luultavasti enemmän töitä kuin muut - tuon kuilun kuromiseksi umpeen - koska halusin tehdä vaikutuksen. Minulta ei kysytty, oliko minulla tuomio. En valehdellut. En tehnyt mitään väärää. Tämä voisi olla uusi elämä. Kyse on siitä, että ihmisille annetaan toinen mahdollisuus. Kyse ei ole siitä, että ihmiset unohdetaan - se on jotain, mitä voidaan antaa kaikille niille ihmisille, jotka ovat samassa tilanteessa kuin minä, ja kaikille niille ihmisille, jotka ovat vain tehneet sen yhden virheen elämässään. Brad, joka pyysi, ettemme käytä hänen koko nimeään, puhui BBC:n teknologiakirjeenvaihtaja Rory Cellan-Jonesille.</w:t>
      </w:r>
    </w:p>
    <w:p>
      <w:r>
        <w:rPr>
          <w:b/>
        </w:rPr>
        <w:t xml:space="preserve">Yhteenveto</w:t>
      </w:r>
    </w:p>
    <w:p>
      <w:r>
        <w:t xml:space="preserve">Google sanoo noudattavansa EU:n päätöstä ja poistavansa henkilöitä koskevat hakutulokset, jotka ovat "epäolennaisia" tai vanhentuneita. Yhtiö kuitenkin korostaa, että päätös on huolestuttava ja että sortohallitukset voivat käyttää sitä hyväkseen. Mutta Derbyshiren Bradin kaltaisille ihmisille tietojen poistaminen voisi toivottavasti muuttaa heidän elämänsä.</w:t>
      </w:r>
    </w:p>
    <w:p>
      <w:r>
        <w:rPr>
          <w:b/>
          <w:u w:val="single"/>
        </w:rPr>
        <w:t xml:space="preserve">Asiakirjan numero 13757</w:t>
      </w:r>
    </w:p>
    <w:p>
      <w:r>
        <w:t xml:space="preserve">Treherbert: Rhigos ambulanssin onnettomuuden jälkeen suljettu tie</w:t>
      </w:r>
    </w:p>
    <w:p>
      <w:r>
        <w:t xml:space="preserve">Pelastuslaitos kertoi, että he olivat onnettomuudessa Rhigos Mountain Roadilla Treherbertissä, Rhondda Cynon Tafissa. Tie on suljettu Hirwaun Industrial Estaten ja Treherbertin välillä, ja autoilijoita kehotetaan välttämään aluetta. Poliisi ja palokunta ilmoittivat osallistuvansa onnettomuuteen, ja Welsh Ambulance Service vahvisti ambulanssin olleen mukana.</w:t>
      </w:r>
    </w:p>
    <w:p>
      <w:r>
        <w:rPr>
          <w:b/>
        </w:rPr>
        <w:t xml:space="preserve">Yhteenveto</w:t>
      </w:r>
    </w:p>
    <w:p>
      <w:r>
        <w:t xml:space="preserve">Ambulanssi on ollut osallisena onnettomuudessa vuoristotiellä.</w:t>
      </w:r>
    </w:p>
    <w:p>
      <w:r>
        <w:rPr>
          <w:b/>
          <w:u w:val="single"/>
        </w:rPr>
        <w:t xml:space="preserve">Asiakirjan numero 13758</w:t>
      </w:r>
    </w:p>
    <w:p>
      <w:r>
        <w:t xml:space="preserve">Piilotettu sankaritar: Voisiko Cranogwen voittaa patsaan?</w:t>
      </w:r>
    </w:p>
    <w:p>
      <w:r>
        <w:t xml:space="preserve">Carolyn HittJournalisti ja lähetystoimittaja Tunnettiin paremmin bardinimellä Cranogwen, ja hän oli uranuurtaja monilla aloilla runoudesta journalismiin. Hän uhmasi kaikkia viktoriaanisen naiseuden tukahduttavia rajoituksia ja sai nauttia uraa mullistavasta urasta, joka oli täynnä kokemuksia, saavutuksia ja seikkailuja. Hänen ensimmäinen maineensa oli merenkulkumestarina. Cranogwen oli jo pikkutyttönä Llangrannogissa päättänyt elää vähemmän tavanomaista elämää. Hänen vanhempansa halusivat hänestä ompelijan, mutta hän sai merikapteeni-isänsä suostuteltua ottamaan hänet laivaan. Kahden vuoden ajan hän työskenteli merimiehenä Walesin ja Ranskan välisillä rahtilaivoilla ennen kuin hän palasi Lontooseen ja Liverpooliin saadakseen merenkulkualan koulutusta. Hän hankki merikapteenin pätevyyden, joka antoi hänelle oikeuden komentaa laivaa missä päin maailmaa tahansa. Takaisin Länsi-Walesissa hänestä tuli 21-vuotiaana - naisen nimittämistä vastustaneen vastustuksen voitettuaan - rehtori, joka koulutti kylän lapsia ja opetti myös merenkulkua ja merimiestaitoa paikallisille nuorille miehille. Sarah Jane Rees koulutti tässä Ceredigionin rannikolla sijaitsevassa pienessä koulussa monia, jotka myöhemmin purjehtivat ja kapteenoivat laivoja maailman valtamerillä. Vuonna 1865 hänen kirjoitustaitonsa tekivät hänestä välittömästi walesilaisen kuuluisuuden, kun hänestä tuli ensimmäinen nainen, joka voitti runouspalkinnon kansallisessa Eisteddfodissa - hän voitti sen ajan tärkeimmät walesilaiset miesrunoilijat Islwynin ja Ceiriogin. Hänen Cranogwen-nimellä kirjoittamansa voittajaruno Y Fodrwy Briodasal - The Wedding Ring - oli koskettava satiiri naimisissa olevan naisen kohtalosta, ja siinä käytettiin vihkisormusta toistuvana symbolina. Hänestä tuli yksi Walesin suosituimmista runoilijoista, joka voitti useampia eisteddfod-palkintoja ja käsitteli aiheita walesilaisesta isänmaallisuudesta laivaturmiin. Hänen ensimmäinen noin 40 runoa sisältävä kokoelmansa julkaistiin vuonna 1870. Vuonna 1879 hänestä tuli ensimmäinen nainen, joka toimitti walesinkielistä naistenlehteä Y Frythonesia, ja hän nautti tästä tehtävästä 13 vuoden ajan. Lehti sisälsi runsaasti tarinoita, runoja ja artikkeleita, ja siinä kampanjoitiin tyttöjen koulutuksen puolesta, ja siinä oli jopa ongelmasivu. Päätoimittajana Cranogwen kannusti myös muiden naisten kykyjä. Useat naiskirjailijat, joille hän antoi foorumin Y Frythonesissa, jatkoivat menestyksekästä kirjallista uraansa. Cranogwen hallitsi erinomaisesti sekä puhutun että kirjoitetun sanan. Aikana, jolloin naisten julkista puhumista paheksuttiin, hän aloitti uran luennoitsijana, raittiusliikkeen puolestapuhujana ja saarnamiehenä - hän matkusti Amerikan halki kahdesti. Pioneeri Hän kohtasi usein miespuolisten saarnamiesten huomattavaa vastustusta noustessaan saarnastuoliin, mutta hän oli erittäin suosittu yleisön keskuudessa, joka lämpeni hänen eloisalle kielenkäytölleen ja vakuuttavalle esitykselleen. Kohtuus oli Cranogwenille tärkeä asia. Hän näki alkoholin liikakäytön vaikutukset perhe-elämään samalla tavalla kuin me nykyään näemme huumeiden väärinkäytön vaarat. Vuonna 1901 hän perusti Undeb Dirwestol Merched y De:n (Etelä-Walesin naisten raittiusliitto). Hänen kuollessaan vuonna 1916 Etelä-Walesissa oli 140 osastoa. Yksi hänen edistyksellisimmistä ajatuksistaan oli nuorten naisten turvapaikka. Vaikka hän ei elänyt nähdäkseen, että hänen unelmansa kodittomien tyttöjen talosta toteutui, Llety Cranogwen -suojakoti avattiin hänen muistokseen Tonypandyssa vuonna 1922. Niin paljon uraauurtavia saavutuksia 180 vuotta sitten syntyneeltä naiselta.</w:t>
      </w:r>
    </w:p>
    <w:p>
      <w:r>
        <w:rPr>
          <w:b/>
        </w:rPr>
        <w:t xml:space="preserve">Yhteenveto</w:t>
      </w:r>
    </w:p>
    <w:p>
      <w:r>
        <w:t xml:space="preserve">Cardiffin ensimmäinen historiaan unohdetun naisen patsas päätetään yleisöäänestyksellä. Viisi naista on valittu ehdolle taideteokseksi, joka sijoitetaan BBC Walesin uuden pääkonttorin ulkopuolelle Central Squarelle. Naiset, joista kukaan ei ole enää elossa, ovat Cranogwen, Lady Rhondda, Elizabeth Andrews, Elaine Morgan ja Betty Campbell. BBC Wales esittelee kunkin naisen elämän, ja yleisö voi äänestää verkossa keskiviikkoon klo 21.30 GMT asti. Tässä tarkastelemme Sarah Jane Reesin elämää.</w:t>
      </w:r>
    </w:p>
    <w:p>
      <w:r>
        <w:rPr>
          <w:b/>
          <w:u w:val="single"/>
        </w:rPr>
        <w:t xml:space="preserve">Asiakirjan numero 13759</w:t>
      </w:r>
    </w:p>
    <w:p>
      <w:r>
        <w:t xml:space="preserve">Coronavirus: NI:ssä laajennetaan hedelmöityshoitojen kelpoisuutta</w:t>
      </w:r>
    </w:p>
    <w:p>
      <w:r>
        <w:t xml:space="preserve">Louise CullenBBC News NI Palvelujen vaiheittainen palauttaminen alkoi maanantaina alueellisessa hedelmällisyyskeskuksessa sen jälkeen, kun ne keskeytettiin maaliskuussa. Henkilökunta ottaa yhteyttä potilaisiin, kun heidän tapaamisaikansa voi jatkua, ja aukioloaikoja pidennetään, jotta mahdollisimman moni tapaaminen olisi turvallista. Belfast Trustin mukaan hedelmöityshoitojen jatkaminen oli ensisijainen tavoite. Terveysministeri Robin Swann sanoi, että kelpoisuusajan pidentäminen poistaisi paineita naisilta, jotka muutoin ylittäisivät yläikärajan ennen hoidon saamista. Sitä sovelletaan vain niihin naisiin, jotka ovat jo jonotuslistalla. Muualla Yhdistyneessä kuningaskunnassa hedelmöityshoitoklinikat saivat luvan avata ovensa uudelleen 11. toukokuuta alkaen.</w:t>
      </w:r>
    </w:p>
    <w:p>
      <w:r>
        <w:rPr>
          <w:b/>
        </w:rPr>
        <w:t xml:space="preserve">Yhteenveto</w:t>
      </w:r>
    </w:p>
    <w:p>
      <w:r>
        <w:t xml:space="preserve">Terveysministerin mukaan kaikkien hedelmöityshoitoa odottavien kelpoisuusaikaa pidennetään vuodella, jos he ovat tällä hetkellä hedelmöityshoitoa odottavien listalla.</w:t>
      </w:r>
    </w:p>
    <w:p>
      <w:r>
        <w:rPr>
          <w:b/>
          <w:u w:val="single"/>
        </w:rPr>
        <w:t xml:space="preserve">Asiakirjan numero 13760</w:t>
      </w:r>
    </w:p>
    <w:p>
      <w:r>
        <w:t xml:space="preserve">RAF 100:n harjoitukset pidetään Cranwellissa.</w:t>
      </w:r>
    </w:p>
    <w:p>
      <w:r>
        <w:t xml:space="preserve">10. heinäkuuta järjestettävään ohilentoon osallistuu jopa 100 lentokonetta, jotka edustavat RAF:n eri vuosikymmeniä. Mukaan odotetaan Yhdistyneen kuningaskunnan ainoaa lentokelpoista Lancasteria ja Red Arrows -näytösryhmää. Harjoitukset pidettiin RAF Cranwellissa Lincolnshiressä, tukikohdassa, jossa prinssi William oppi lentämään. Lisää aiheesta Lincolnshire Saatat myös pitää: RAF 100 flypast -tapahtuma järjestetään 10. heinäkuuta Lontoon yllä, ja siinä esiintyvät Red Arrows ja Battle of Britain Memorial Flightin historialliset lentokoneet. Niiden lisäksi yli tuhat sotilasta osallistuu paraatiin The Mallilla.</w:t>
      </w:r>
    </w:p>
    <w:p>
      <w:r>
        <w:rPr>
          <w:b/>
        </w:rPr>
        <w:t xml:space="preserve">Yhteenveto</w:t>
      </w:r>
    </w:p>
    <w:p>
      <w:r>
        <w:t xml:space="preserve">Kymmenet sotilaslentokoneet ovat osallistuneet viimeisiin harjoituksiin ennen Lontoon yllä tapahtuvaa ohilentoa RAF:n satavuotisjuhlan kunniaksi.</w:t>
      </w:r>
    </w:p>
    <w:p>
      <w:r>
        <w:rPr>
          <w:b/>
          <w:u w:val="single"/>
        </w:rPr>
        <w:t xml:space="preserve">Asiakirjan numero 13761</w:t>
      </w:r>
    </w:p>
    <w:p>
      <w:r>
        <w:t xml:space="preserve">Hinkley Pointin betonitoimittaja suljettu Covid-19-taudin puhkeamisen vuoksi.</w:t>
      </w:r>
    </w:p>
    <w:p>
      <w:r>
        <w:t xml:space="preserve">Balfour Beatty ilmoitti, että Avonmouthin työmaa Bristolissa suljettiin toistaiseksi viruksen leviämisen estämiseksi. Se sanoi, että laitos puhdistettiin perusteellisesti viikonlopun aikana ja NHS:n Test and Trace -menettely oli aloitettu. Sen mukaan tämä ei ole toistaiseksi vaikuttanut Hinkley Point C -laitokseen. "Jatkamme yhteistyötä kaikkien niiden kanssa, joita asia koskee, ja olemme edelleen sitoutuneet huolehtimaan kaikkien meidän kanssamme työskentelevien ja meille työskentelevien sekä suuren yleisön terveydestä, turvallisuudesta ja hyvinvoinnista", tiedottaja lisäsi.</w:t>
      </w:r>
    </w:p>
    <w:p>
      <w:r>
        <w:rPr>
          <w:b/>
        </w:rPr>
        <w:t xml:space="preserve">Yhteenveto</w:t>
      </w:r>
    </w:p>
    <w:p>
      <w:r>
        <w:t xml:space="preserve">Hinkley Point C -ydinvoimalaitoksen rakentamista varten toimitettu betonitehdas on suljettu sen jälkeen, kun 22 työntekijän Covid-19-testi oli positiivinen.</w:t>
      </w:r>
    </w:p>
    <w:p>
      <w:r>
        <w:rPr>
          <w:b/>
          <w:u w:val="single"/>
        </w:rPr>
        <w:t xml:space="preserve">Asiakirjan numero 13762</w:t>
      </w:r>
    </w:p>
    <w:p>
      <w:r>
        <w:t xml:space="preserve">Suunnitelmat 700 työpaikan Menai Science Park -puistosta saavat vihreää valoa.</w:t>
      </w:r>
    </w:p>
    <w:p>
      <w:r>
        <w:t xml:space="preserve">Menai Science Park Ltd kuvaili suunnitteluluvan saamista "merkittäväksi edistysaskeleeksi" Gaerwenin lähellä sijaitsevalle alueelle. Puiston toivotaan houkuttelevan uusia ympäristö- ja biotieteiden alan huipputeknologiayrityksiä ja Bangorin yliopistosta valmistuneita tutkinnon suorittaneita. Kehittäjien mukaan puisto voisi olla toiminnassa vuoteen 2017 mennessä. Suunnitteluraportin mukaan alue auttaisi "kehittämään taloutta aiheuttamatta haittaa ympäristölle tai paikallisyhteisölle". Menai Science Parkin johtaja Ieuan Wyn Jones sanoi: "Suunnittelulupa on merkittävä edistysaskel M-SParcille, ja se merkitsee uuden jännittävän luvun alkua Angleseyn ja Luoteis-Walesin talouden elvyttämisessä."</w:t>
      </w:r>
    </w:p>
    <w:p>
      <w:r>
        <w:rPr>
          <w:b/>
        </w:rPr>
        <w:t xml:space="preserve">Yhteenveto</w:t>
      </w:r>
    </w:p>
    <w:p>
      <w:r>
        <w:t xml:space="preserve">Angleseyn tiedepuistoa koskevat suunnitelmat, jotka voisivat luoda 700 työpaikkaa, ovat saaneet vihreää valoa neuvoston suunnittelukomitealta.</w:t>
      </w:r>
    </w:p>
    <w:p>
      <w:r>
        <w:rPr>
          <w:b/>
          <w:u w:val="single"/>
        </w:rPr>
        <w:t xml:space="preserve">Asiakirjan numero 13763</w:t>
      </w:r>
    </w:p>
    <w:p>
      <w:r>
        <w:t xml:space="preserve">Ensimmäiset johdannaiset: Newryn yrityksen voitto kasvaa 20%</w:t>
      </w:r>
    </w:p>
    <w:p>
      <w:r>
        <w:t xml:space="preserve">John CampbellBBC News NI Economics &amp; Business Editor Tämä vastaa 20 prosentin vuotuista kasvua molemmilla mittareilla. Yritys valmistaa ohjelmistoja, joita käyttävät pääasiassa investointipankit ja muut rahoituslaitokset. Se on myös laajentanut toimintaansa uusille markkinoille, kuten markkinointiteknologiaan, pelialalle ja autoteollisuuteen. Hallituksen puheenjohtaja Seamus Keating sanoi, että "suurten urakkasopimusten voittamisen tahti" sekä suuri määrä toistuvia sopimuksia antavat konsernille edellytykset jatkaa vahvaa kasvua. First Derivatives työllistää 2 400 henkilöä maailmanlaajuisissa toiminnoissaan. Se aikoo palkata 1 000 uutta työntekijää seuraavien kolmen vuoden aikana.</w:t>
      </w:r>
    </w:p>
    <w:p>
      <w:r>
        <w:rPr>
          <w:b/>
        </w:rPr>
        <w:t xml:space="preserve">Yhteenveto</w:t>
      </w:r>
    </w:p>
    <w:p>
      <w:r>
        <w:t xml:space="preserve">Newryn teknologiayritys First Derivatives teki vuoden 2018 ensimmäisellä puoliskolla 7,6 miljoonan punnan voiton ennen veroja 105,6 miljoonan punnan liikevaihdolla.</w:t>
      </w:r>
    </w:p>
    <w:p>
      <w:r>
        <w:rPr>
          <w:b/>
          <w:u w:val="single"/>
        </w:rPr>
        <w:t xml:space="preserve">Asiakirjan numero 13764</w:t>
      </w:r>
    </w:p>
    <w:p>
      <w:r>
        <w:t xml:space="preserve">Gaslight Anthem vahvistaa uuden albumin</w:t>
      </w:r>
    </w:p>
    <w:p>
      <w:r>
        <w:t xml:space="preserve">Ylistetyn The '59 Sound -levynsä jälkeen New Jerseyn rokkarit julkaisevat uuden albumin American Slang kesäkuussa. Nelikko viimeistelee parhaillaan LP:tä tuottaja Ted Huttin kanssa New Yorkissa. Viime vuonna Glastonburyssa, jossa he tekivät yhteistyötä Bruce Springsteenin kanssa, sekä Reading- ja Leeds-festivaaleilla esiintymisen jälkeen he palaavat kesäkuussa Britanniaan esiintymään. Kiertueen päivämäärät ovat: Birmingham Academy - 22. kesäkuuta Glasgow ABC - 23. kesäkuuta Manchester Academy - 24. kesäkuuta Lontoo HMV Forum - 26. kesäkuuta Oxford Academy - 29. kesäkuuta.</w:t>
      </w:r>
    </w:p>
    <w:p>
      <w:r>
        <w:rPr>
          <w:b/>
        </w:rPr>
        <w:t xml:space="preserve">Yhteenveto</w:t>
      </w:r>
    </w:p>
    <w:p>
      <w:r>
        <w:t xml:space="preserve">The Gaslight Anthem on paljastanut yksityiskohtia tulevasta kolmannesta albumistaan ja vahvistanut kourallisen kiertuepäiviä Britanniassa.</w:t>
      </w:r>
    </w:p>
    <w:p>
      <w:r>
        <w:rPr>
          <w:b/>
          <w:u w:val="single"/>
        </w:rPr>
        <w:t xml:space="preserve">Asiakirjan numero 13765</w:t>
      </w:r>
    </w:p>
    <w:p>
      <w:r>
        <w:t xml:space="preserve">Coronavirus: Swindon Royal Mailin varikko avataan uudelleen kahden positiivisen testin jälkeen.</w:t>
      </w:r>
    </w:p>
    <w:p>
      <w:r>
        <w:t xml:space="preserve">Swindonin Dorcanissa sijaitseva toimisto suljettiin tiistaina "varotoimenpiteenä". Public Health England sanoi olevansa vakuuttunut siitä, että Royal Mail oli noudattanut menettelytapoja, eikä sillä ollut huolta siitä, että toimipaikassa olisi jatkuva riski. Royal Mailin mukaan rakennus oli puhdistettu perusteellisesti, ja suurin osa henkilökunnasta oli palannut sinne. Postin tiedottaja lisäsi, että se "suhtautuu erittäin vakavasti työtovereidensa, asiakkaidensa ja paikallisyhteisöjen, joissa toimimme, terveyteen ja turvallisuuteen".</w:t>
      </w:r>
    </w:p>
    <w:p>
      <w:r>
        <w:rPr>
          <w:b/>
        </w:rPr>
        <w:t xml:space="preserve">Yhteenveto</w:t>
      </w:r>
    </w:p>
    <w:p>
      <w:r>
        <w:t xml:space="preserve">Royal Mailin varikko, joka suljettiin syväpuhdistuksen ajaksi sen jälkeen, kun kahden työntekijän Covid-19-testi oli positiivinen, on avattu uudelleen.</w:t>
      </w:r>
    </w:p>
    <w:p>
      <w:r>
        <w:rPr>
          <w:b/>
          <w:u w:val="single"/>
        </w:rPr>
        <w:t xml:space="preserve">Asiakirjan numero 13766</w:t>
      </w:r>
    </w:p>
    <w:p>
      <w:r>
        <w:t xml:space="preserve">Kuorma-auto "kiilasi" Watton-at-Stone -tien risteyksessä tuntikausia</w:t>
      </w:r>
    </w:p>
    <w:p>
      <w:r>
        <w:t xml:space="preserve">Poliisin mukaan ajoneuvo jäi "pahasti jumiin" Church Lanella Watton-at-Stonessa, Hertfordshiren osavaltiossa. Kuljettaja kertoi poliiseille, että hänen navigaattorinsa oli ohjannut hänet kapealle kaistalle perjantaina, ja kuorma-auto jäi jumiin, kun hän yritti kääntää sitä. Tie suljettiin kahdeksi tunniksi, kun ajoneuvoa kerättiin talteen. East Hertfordshiren poliisi twiittasi: "Navigaattorit ovat hämmästyttävää teknologiaa. Älä aina luota niihin."</w:t>
      </w:r>
    </w:p>
    <w:p>
      <w:r>
        <w:rPr>
          <w:b/>
        </w:rPr>
        <w:t xml:space="preserve">Yhteenveto</w:t>
      </w:r>
    </w:p>
    <w:p>
      <w:r>
        <w:t xml:space="preserve">Nivelkuorma-auto tukki tien, kun se "kiilautui" rakennuksen ja risteyksen väliin kuljettajan seurattua navigaattorin ohjeita.</w:t>
      </w:r>
    </w:p>
    <w:p>
      <w:r>
        <w:rPr>
          <w:b/>
          <w:u w:val="single"/>
        </w:rPr>
        <w:t xml:space="preserve">Asiakirjan numero 13767</w:t>
      </w:r>
    </w:p>
    <w:p>
      <w:r>
        <w:t xml:space="preserve">A/L-menettelyn lykkäämistä koskeva pyyntö</w:t>
      </w:r>
    </w:p>
    <w:p>
      <w:r>
        <w:t xml:space="preserve">"Tämä on raskasta työtä, mutta teemme voitavamme", hän sanoi. Tähän mennessä viisikymmentäviisi tuhatta 1.-13. luokan oppilasta on rekisteröity siirtymään joutuneiksi, ja he ovat nyt siirtymäkauden apukylissä ja siirtymäkauden leirikouluissa. Hän sanoi, että näistä oppilaista kuusituhatta on tavallisilla luokilla ja tuhatviisisataa seuraa edistyneen tason luokkia. Lisäksi kolme tuhatta 5. luokan oppilasta valmistautuu tuleviin kokeisiin, hän lisäsi. Vavuniyan eteläisen alueen johtaja Ranjani Oswald sanoi, että he ovat alkaneet tarjota yleissivistävää opetusta kaikille siirtymään joutuneille lapsille Vavuniyassa ja yli 2000 siirtymään joutunutta opettajaa Wannista on osallistunut opetukseen. "Meillä ei ole kirjastoa, luonnontieteitä tai erityisiä tiloja. Hyvin pian ihmiset asutetaan uudelleen, ja sitten nämä oppilaat saavat laadukasta opetusta", hän sanoi. Ranjani Oswald sanoi, että A/L-oppilaat, jotka joutuvat tentteihin elokuussa, kärsivät eniten, eivätkä he pysty valmistautumaan täysin tulevien kahden kuukauden aikana. Näillä perusteilla olemme pyytäneet opetusviranomaisia lykkäämään ylemmän tason kokeita, hän sanoi. "Opiskelijoita ei ole syrjitty. Tämä on hätätilanne", Ranjani Oswald lisäsi.</w:t>
      </w:r>
    </w:p>
    <w:p>
      <w:r>
        <w:rPr>
          <w:b/>
        </w:rPr>
        <w:t xml:space="preserve">Yhteenveto</w:t>
      </w:r>
    </w:p>
    <w:p>
      <w:r>
        <w:t xml:space="preserve">Vavuniyan opetusviranomaiset yrittävät kovasti antaa parhaan mahdollisen koulutuksen noin viidelläkymmenelläviidelle tuhannelle siirtymään joutuneelle lapselle rajallisissa tiloissa, sanoo Vavuniyan eteläisen alueen koulutusjohtaja Ranjani Oswald.</w:t>
      </w:r>
    </w:p>
    <w:p>
      <w:r>
        <w:rPr>
          <w:b/>
          <w:u w:val="single"/>
        </w:rPr>
        <w:t xml:space="preserve">Asiakirjan numero 13768</w:t>
      </w:r>
    </w:p>
    <w:p>
      <w:r>
        <w:t xml:space="preserve">Wood Group PSN voitti 140 miljoonan punnan sopimuksen Pohjanmerellä</w:t>
      </w:r>
    </w:p>
    <w:p>
      <w:r>
        <w:t xml:space="preserve">Yrityksen mukaan Ithaca Energyn kanssa tehdyssä Pohjanmeren sopimuksessa töitä tehdään siihen asti, kunnes laitokset ovat valmiita poistettavaksi käytöstä. Wood Group-PSN:n mukaan sopimus turvaa 200 työpaikkaa - pääasiassa offshore-työpaikkoja. Beatricen kenttä ja Niggin terminaali otettiin käyttöön vuonna 1981, ja niiden alkuperäiseksi käyttöiäksi ennustettiin 30 vuotta.</w:t>
      </w:r>
    </w:p>
    <w:p>
      <w:r>
        <w:rPr>
          <w:b/>
        </w:rPr>
        <w:t xml:space="preserve">Yhteenveto</w:t>
      </w:r>
    </w:p>
    <w:p>
      <w:r>
        <w:t xml:space="preserve">Aberdeenissa toimiva Wood Group PSN (WGPSN) on saanut 140 miljoonan punnan arvoisen sopimuksen Beatrice-merialustojen ja Niggin maalla sijaitsevan terminaalin töistä.</w:t>
      </w:r>
    </w:p>
    <w:p>
      <w:r>
        <w:rPr>
          <w:b/>
          <w:u w:val="single"/>
        </w:rPr>
        <w:t xml:space="preserve">Asiakirjan numero 13769</w:t>
      </w:r>
    </w:p>
    <w:p>
      <w:r>
        <w:t xml:space="preserve">Taideryhmä pelkää Aberdeenin gallerian saneerausta</w:t>
      </w:r>
    </w:p>
    <w:p>
      <w:r>
        <w:t xml:space="preserve">Se suljettiin viime vuoden maaliskuussa 30 miljoonan punnan saneerauksen ajaksi. Aberdeen Artists Society on pitänyt siellä näyttelyitä joka vuosi, mutta jäsenet ovat huolissaan siitä, että näyttely ei jatku entiseen tapaan. Aberdeenin kaupunginvaltuuston mukaan keskustelut ovat käynnissä, mutta investointien on vastattava uusia mahdollisuuksia. Kolmekymmentä miljoonaa puntaa maksavaan hankkeeseen on saatu kolmasosa Heritage Lottery Fund -rahaston varoista, ja myös kaupunginhallitus on myöntänyt 10 miljoonaa puntaa. Loppuosa on varainhankinnan kohteena. Schoolhillin taidegalleriarakennuksen uudelleensuunnittelua kannatettiin valtuustossa vuonna 2013 äänin 27 puolesta ja 15 vastaan.</w:t>
      </w:r>
    </w:p>
    <w:p>
      <w:r>
        <w:rPr>
          <w:b/>
        </w:rPr>
        <w:t xml:space="preserve">Yhteenveto</w:t>
      </w:r>
    </w:p>
    <w:p>
      <w:r>
        <w:t xml:space="preserve">Taideyhdistyksen jäsenet pelkäävät, että heidät suljetaan Aberdeenin taidegallerian ulkopuolelle, kun se avataan uudelleen peruskorjauksen jälkeen.</w:t>
      </w:r>
    </w:p>
    <w:p>
      <w:r>
        <w:rPr>
          <w:b/>
          <w:u w:val="single"/>
        </w:rPr>
        <w:t xml:space="preserve">Asiakirjan numero 13770</w:t>
      </w:r>
    </w:p>
    <w:p>
      <w:r>
        <w:t xml:space="preserve">A465 Head of the Valleys Road -tien leventämistä koskeva hautojen poistotarjous</w:t>
      </w:r>
    </w:p>
    <w:p>
      <w:r>
        <w:t xml:space="preserve">Gilwernissä A465 Head of the Valleys Roadin varrella sijaitsevan Lion Terrace Chapelin vanhalla hautausmaalla on hautoja 1800-luvun puolivälistä. Joitakin läheisiä kiinteistöjä on jo purettu tiehankkeen vuoksi. Valtuutettu Simon Howarth sanoi, että joitakin vuosia sitten tehtiin varaus hautojen siirtämiseksi läheiselle Llanellyn hautausmaalle. Paikallisessa lehdistössä on julkaistu ilmoitus, jossa yritetään löytää hautausmaalle haudattujen sukulaisia. Gilwernin ja Brynmawrin välisen tien kanavointityöt on tarkoitus saada päätökseen vuonna 2018.</w:t>
      </w:r>
    </w:p>
    <w:p>
      <w:r>
        <w:rPr>
          <w:b/>
        </w:rPr>
        <w:t xml:space="preserve">Yhteenveto</w:t>
      </w:r>
    </w:p>
    <w:p>
      <w:r>
        <w:t xml:space="preserve">Monmouthshiressa sijaitsevan entisen kappelin jäännökset ja hautakivet aiotaan poistaa tien leventämisen tieltä.</w:t>
      </w:r>
    </w:p>
    <w:p>
      <w:r>
        <w:rPr>
          <w:b/>
          <w:u w:val="single"/>
        </w:rPr>
        <w:t xml:space="preserve">Asiakirjan numero 13771</w:t>
      </w:r>
    </w:p>
    <w:p>
      <w:r>
        <w:t xml:space="preserve">2015 Urdd Welsh Youth Festivalin kävijämäärät kasvavat</w:t>
      </w:r>
    </w:p>
    <w:p>
      <w:r>
        <w:t xml:space="preserve">Yli 15 000 kilpaili muun muassa laulu- ja tanssikategorioissa Urdd-kilpailussa Llancaiach Fawrissa Nelsonissa. Urdd aloitti toimintansa vuonna 1922 auttaakseen nuoria oppimaan ja seurustelemaan walesin kielellä. Siitä on tullut yksi Euroopan suurimmista nuorisofestivaaleista. Ensi vuonna viikon mittainen tapahtuma järjestetään Flintshiressä.</w:t>
      </w:r>
    </w:p>
    <w:p>
      <w:r>
        <w:rPr>
          <w:b/>
        </w:rPr>
        <w:t xml:space="preserve">Yhteenveto</w:t>
      </w:r>
    </w:p>
    <w:p>
      <w:r>
        <w:t xml:space="preserve">Caerphillyn kreivikunnassa järjestettyyn vuotuiseen walesilaiseen nuorisofestivaaliin osallistui yli 88 600 kävijää, mikä on 2 300 enemmän kuin viime vuonna Gwyneddissä.</w:t>
      </w:r>
    </w:p>
    <w:p>
      <w:r>
        <w:rPr>
          <w:b/>
          <w:u w:val="single"/>
        </w:rPr>
        <w:t xml:space="preserve">Asiakirjan numero 13772</w:t>
      </w:r>
    </w:p>
    <w:p>
      <w:r>
        <w:t xml:space="preserve">Brasilian alkuperäiskansojen ryhmät ja poliisi ottavat yhteen Brasiliassa</w:t>
      </w:r>
    </w:p>
    <w:p>
      <w:r>
        <w:t xml:space="preserve">Tuhannet ihmiset kokoontuivat kongressitalon eteen vaatimaan lisää maaoikeuksia ja protestoimaan metsureiden ja maanviljelijöiden maahantunkeutumista vastaan. Aktivistien mukaan 13 alkuperäiskansan jäsentä kuoli viime vuonna maakiistoissa. Poliisi kertoi joutuneensa käyttämään voimakeinoja, kun jotkut mielenosoittajat yrittivät päästä kongressiin johtavalle luiskalle.</w:t>
      </w:r>
    </w:p>
    <w:p>
      <w:r>
        <w:rPr>
          <w:b/>
        </w:rPr>
        <w:t xml:space="preserve">Yhteenveto</w:t>
      </w:r>
    </w:p>
    <w:p>
      <w:r>
        <w:t xml:space="preserve">Alkuperäisväestöryhmien jäsenet ottivat yhteen mellakkapoliisien kanssa Brasilian pääkaupungissa Brasiliassa tiistaina.</w:t>
      </w:r>
    </w:p>
    <w:p>
      <w:r>
        <w:rPr>
          <w:b/>
          <w:u w:val="single"/>
        </w:rPr>
        <w:t xml:space="preserve">Asiakirjan numero 13773</w:t>
      </w:r>
    </w:p>
    <w:p>
      <w:r>
        <w:t xml:space="preserve">Lapsi kuoli sikainfluenssaan Irlannin tasavallassa</w:t>
      </w:r>
    </w:p>
    <w:p>
      <w:r>
        <w:t xml:space="preserve">HSE:n mukaan lapsi, joka ei ollut kotoisin Dublinin alueelta, menehtyi Dublinin sairaalassa viime viikolla. HSE:n mukaan influenssatapaukset lisääntyvät edelleen, ja niiden odotetaan lisääntyvän vielä yhdestä kahteen viikkoon. Sen mukaan ihmisten olisi harkittava rokotusten ottamista, ja kaikkien flunssaa sairastavien, jotka kokevat oireidensa pahenevan, olisi otettava yhteyttä lääkäriin.</w:t>
      </w:r>
    </w:p>
    <w:p>
      <w:r>
        <w:rPr>
          <w:b/>
        </w:rPr>
        <w:t xml:space="preserve">Yhteenveto</w:t>
      </w:r>
    </w:p>
    <w:p>
      <w:r>
        <w:t xml:space="preserve">Yksi lapsi on kuollut sikainfluenssaan Irlannin tasavallassa, Health Service Executive (HSE) on vahvistanut.</w:t>
      </w:r>
    </w:p>
    <w:p>
      <w:r>
        <w:rPr>
          <w:b/>
          <w:u w:val="single"/>
        </w:rPr>
        <w:t xml:space="preserve">Asiakirjan numero 13774</w:t>
      </w:r>
    </w:p>
    <w:p>
      <w:r>
        <w:t xml:space="preserve">Marks and Spencer Aberystwythin toimipiste luo 150 työpaikkaa</w:t>
      </w:r>
    </w:p>
    <w:p>
      <w:r>
        <w:t xml:space="preserve">Myymälä ilmoitti avaavansa ovensa 23. maaliskuuta kaupungin rautatieaseman läheisyyteen. Se on myös jättänyt Ceredigionin kaupunginvaltuustolle uudelleen suunnitteluhakemuksen "Foodhall"-kylttiä varten walesinkielisestä käännöksestä syntyneen riidan jälkeen. Johtaja Chris Bentley sanoi, että monet työntekijät ovat paikallisia ja että "yhteisö on kaiken toimintamme ytimessä".</w:t>
      </w:r>
    </w:p>
    <w:p>
      <w:r>
        <w:rPr>
          <w:b/>
        </w:rPr>
        <w:t xml:space="preserve">Yhteenveto</w:t>
      </w:r>
    </w:p>
    <w:p>
      <w:r>
        <w:t xml:space="preserve">Aberystwythissä sijaitsevan Marks and Spencerin uuden toimipisteen odotetaan luovan 150 työpaikkaa, kun se avataan ensi kuussa.</w:t>
      </w:r>
    </w:p>
    <w:p>
      <w:r>
        <w:rPr>
          <w:b/>
          <w:u w:val="single"/>
        </w:rPr>
        <w:t xml:space="preserve">Asiakirjan numero 13775</w:t>
      </w:r>
    </w:p>
    <w:p>
      <w:r>
        <w:t xml:space="preserve">Mancot talopalo nainen, 80, vietiin sairaalaan</w:t>
      </w:r>
    </w:p>
    <w:p>
      <w:r>
        <w:t xml:space="preserve">Kaksi palokuntaa puuttui perjantai-iltana Prince William Gardensissa, Mancotissa, Flintshiressä, syttyneeseen tulipaloon. Nainen oli saanut palovammoja. Pohjois-Walesin palo- ja pelastuspalvelu kertoi, että kiinteistön valvontajärjestelmä hälytti sen palosta. Daily Post -lehden mukaan tulipalo tuhosi olohuoneen ja aiheutti savuvahinkoja muihin huoneisiin.</w:t>
      </w:r>
    </w:p>
    <w:p>
      <w:r>
        <w:rPr>
          <w:b/>
        </w:rPr>
        <w:t xml:space="preserve">Yhteenveto</w:t>
      </w:r>
    </w:p>
    <w:p>
      <w:r>
        <w:t xml:space="preserve">80-vuotias nainen on viety sairaalaan tulipalon jälkeen.</w:t>
      </w:r>
    </w:p>
    <w:p>
      <w:r>
        <w:rPr>
          <w:b/>
          <w:u w:val="single"/>
        </w:rPr>
        <w:t xml:space="preserve">Asiakirjan numero 13776</w:t>
      </w:r>
    </w:p>
    <w:p>
      <w:r>
        <w:t xml:space="preserve">Muinainen Lewisin shakkimies luotu Lego-pelinä</w:t>
      </w:r>
    </w:p>
    <w:p>
      <w:r>
        <w:t xml:space="preserve">Taiteilija Warren Elsmore johti vapaaehtoisista koostunutta ryhmää, joka rakensi Berserkeriksi kutsutun teoksen 2 metrin (6ft 6in) version. Legomalli on esillä Skotlannin kansallismuseossa Edinburghissa 24. maaliskuuta asti. Shakkimiehiä uskotaan valmistetun Skandinaviassa, mahdollisesti Norjassa, noin vuosina 1150-1200 jKr. 93 figuuria löydettiin 1800-luvulla haudattuna hiekkadyyniin lähellä Uigia Lewisin länsirannikolla.</w:t>
      </w:r>
    </w:p>
    <w:p>
      <w:r>
        <w:rPr>
          <w:b/>
        </w:rPr>
        <w:t xml:space="preserve">Yhteenveto</w:t>
      </w:r>
    </w:p>
    <w:p>
      <w:r>
        <w:t xml:space="preserve">Yksi historiallisista Lewisin shakkimiehistä on luotu uudestaan suuremmassa mittakaavassa yli 90 000 Lego-palikan avulla.</w:t>
      </w:r>
    </w:p>
    <w:p>
      <w:r>
        <w:rPr>
          <w:b/>
          <w:u w:val="single"/>
        </w:rPr>
        <w:t xml:space="preserve">Asiakirjan numero 13777</w:t>
      </w:r>
    </w:p>
    <w:p>
      <w:r>
        <w:t xml:space="preserve">Kampanjoijat vaativat syöpälääkkeiden yhtäläistä saatavuutta Pohjois-Irlannissa</w:t>
      </w:r>
    </w:p>
    <w:p>
      <w:r>
        <w:t xml:space="preserve">Muualla Yhdistyneessä kuningaskunnassa on tällä hetkellä 38 syöpälääkettä, joita Pohjois-Irlannin vakavasti sairaat potilaat eivät voi saada. Näin on siitä huolimatta, että joidenkin lääkkeiden tutkimus ja kliiniset kokeet on tehty Queen's Universityssä Belfastissa. Munasarjasyöpää sairastavan Una Cruddenin mukaan hoidon saaminen ei saisi olla postinumeroarvonta. "Ei ole mitään järkeä olla huippututkimuskeskus, jos sitä ei käytetä Pohjois-Irlannin asukkaiden hyväksi", hän sanoi.</w:t>
      </w:r>
    </w:p>
    <w:p>
      <w:r>
        <w:rPr>
          <w:b/>
        </w:rPr>
        <w:t xml:space="preserve">Yhteenveto</w:t>
      </w:r>
    </w:p>
    <w:p>
      <w:r>
        <w:t xml:space="preserve">Hyväntekeväisyysjärjestö Cancer Focus kehottaa yleisöä tukemaan kampanjaa, jolla pyritään varmistamaan, että Pohjois-Irlannin potilaat saavat lääkkeitä yhdenvertaisesti.</w:t>
      </w:r>
    </w:p>
    <w:p>
      <w:r>
        <w:rPr>
          <w:b/>
          <w:u w:val="single"/>
        </w:rPr>
        <w:t xml:space="preserve">Asiakirjan numero 13778</w:t>
      </w:r>
    </w:p>
    <w:p>
      <w:r>
        <w:t xml:space="preserve">Taiteen myyminen on valtuustojen pulmana</w:t>
      </w:r>
    </w:p>
    <w:p>
      <w:r>
        <w:t xml:space="preserve">Ian YoungsTaidetoimittaja, BBC News Mutta julkisten kokoelmien myyntiä paheksutaan voimakkaasti taidemaailmassa, koska sitä pidetään petoksena niitä kohtaan, jotka alun perin lahjoittivat esineet, ja pelotteena muille, jotka saattavat lahjoittaa niitä tulevaisuudessa. Northamptonissa osa Sekhemka-patsaan myynnistä saaduista rahoista, josta odotettiin saatavan vain 4-6 miljoonaa puntaa, käytetään museon laajennuksen rakentamiseen, jossa on uusia gallerioita, kauppoja ja kahviloita. Neuvoston johtaja David Mackintosh sanoi, että patsas ei ole ollut esillä neljään vuoteen - eikä kukaan ole pyytänyt nähdä sitä sinä aikana. "Se on ollut omistuksessamme yli 100 vuotta, eikä se ole koskaan ollut kokoelmamme keskipisteenä", hän sanoi BBC Look Eastille. "Haluamme laajentaa museotamme, ja sitä varten meidän on hankittava rahaa." Taiderahaston puheenjohtaja David Verey sanoi kuitenkin, että neuvoston perustelut olivat "hyvin, hyvin hatarat". "Rahat katoavat vuoden sisällä, joten ne ovat mennyttä", hän sanoi. "On todennäköistä, että esine menee yksityiskokoelmaan, eikä sitä nähdä enää koskaan tai luultavasti hyvin pitkään aikaan." Huutokauppa tulee samaan aikaan, kun yhä useammat paikallispoliitikot kehottavat viranomaisiaan seuraamaan Northamptonin esimerkkiä. Seuraavassa luetellaan muita paikkoja, joissa kaupungit ovat myyneet taideteoksia tai joissa on ehdotettu, että niiden pitäisi myydä niitä:</w:t>
      </w:r>
    </w:p>
    <w:p>
      <w:r>
        <w:rPr>
          <w:b/>
        </w:rPr>
        <w:t xml:space="preserve">Yhteenveto</w:t>
      </w:r>
    </w:p>
    <w:p>
      <w:r>
        <w:t xml:space="preserve">Northamptonin kaupunginvaltuusto on myynyt 4 000 vuotta vanhan egyptiläisen patsaan lähes 16 miljoonalla punnalla, ja useammat paikallisviranomaiset toivovat, että ne lunastaisivat taide- ja muinaisesineensä, kun kunnat joutuvat taloudelliseen ahdinkoon.</w:t>
      </w:r>
    </w:p>
    <w:p>
      <w:r>
        <w:rPr>
          <w:b/>
          <w:u w:val="single"/>
        </w:rPr>
        <w:t xml:space="preserve">Asiakirjan numero 13779</w:t>
      </w:r>
    </w:p>
    <w:p>
      <w:r>
        <w:t xml:space="preserve">Mies syytetään poliisin pahoinpitelystä Richmond Fallsin kokoontumisen jälkeen</w:t>
      </w:r>
    </w:p>
    <w:p>
      <w:r>
        <w:t xml:space="preserve">Poliisi kutsuttiin maanantaina häiriötilanteeseen Richmond Fallsissa Swale-joen varrella, jonne oli kerääntynyt väkijoukkoja. Staffordshiresta kotoisin olevaa 29-vuotiasta miestä syytetään myös poliisin toiminnan estämisestä ja uhkaavasta käytöksestä. Toinen 30-vuotias mies Catterick Garrisonista sai myös sakot järjestyshäiriöistä. Seuraa BBC Yorkshire ja Lincolnshire Facebookissa, Twitterissä ja Instagramissa. Lähetä juttuideoita osoitteeseen yorkslincs.news@bbc.co.uk.</w:t>
      </w:r>
    </w:p>
    <w:p>
      <w:r>
        <w:rPr>
          <w:b/>
        </w:rPr>
        <w:t xml:space="preserve">Yhteenveto</w:t>
      </w:r>
    </w:p>
    <w:p>
      <w:r>
        <w:t xml:space="preserve">Miestä on syytetty poliisin pahoinpitelystä sen jälkeen, kun noin 100 ihmistä oli kokoontunut Pohjois-Yorkshiren kauneuskohteeseen koronavirusrajoituksista huolimatta.</w:t>
      </w:r>
    </w:p>
    <w:p>
      <w:r>
        <w:rPr>
          <w:b/>
          <w:u w:val="single"/>
        </w:rPr>
        <w:t xml:space="preserve">Asiakirjan numero 13780</w:t>
      </w:r>
    </w:p>
    <w:p>
      <w:r>
        <w:t xml:space="preserve">Lukufestivaali "voisi laajentua" ulkomaille</w:t>
      </w:r>
    </w:p>
    <w:p>
      <w:r>
        <w:t xml:space="preserve">Tapahtuma järjestetään vuosittain elokuun pyhäinpäiväviikonloppuna, ja se houkuttelee 153 500 musiikkifania kahdessa paikassa. Newsbeatille puhuessaan Benn sanoi: "En usko, että sen laajentamiseen Yhdistyneessä kuningaskunnassa on kovin paljon mahdollisuuksia, mutta sen vuoksi ulkomailla voisi olla mahdollisuuksia. Hän lisäsi: "Se on aina jotakin, jota tarkastelen, mutta se ei todellakaan ole suunnitelma sellaisenaan." Hän lisäsi: "Se on aina jotakin, jota tarkastelen, mutta se ei todellakaan ole suunnitelma sellaisenaan." Tämän vuoden festivaalien pääesiintyjinä esiintyvät Guns N' Roses, Arcade Fire ja Blink 182.</w:t>
      </w:r>
    </w:p>
    <w:p>
      <w:r>
        <w:rPr>
          <w:b/>
        </w:rPr>
        <w:t xml:space="preserve">Yhteenveto</w:t>
      </w:r>
    </w:p>
    <w:p>
      <w:r>
        <w:t xml:space="preserve">Reading- ja Leeds-festivaalien pomo Melvin Benn on sanonut tutkivansa mahdollisuutta laajentaa festivaalia Yhdistyneen kuningaskunnan ulkopuolelle.</w:t>
      </w:r>
    </w:p>
    <w:p>
      <w:r>
        <w:rPr>
          <w:b/>
          <w:u w:val="single"/>
        </w:rPr>
        <w:t xml:space="preserve">Asiakirjan numero 13781</w:t>
      </w:r>
    </w:p>
    <w:p>
      <w:r>
        <w:t xml:space="preserve">BHP Billitonin tarjous lannoitevalmistajasta hylätty</w:t>
      </w:r>
    </w:p>
    <w:p>
      <w:r>
        <w:t xml:space="preserve">BHP oli tarjoutunut ostamaan Potashin 130 dollarilla osakkeelta, mikä on 16 prosentin preemio maanantain päätöskurssiin verrattuna. Kanadalaisen Potashin mukaan tarjous oli "täysin riittämätön" ja "aliarvostettu". Potash ilmoitti viime kuussa, että sen toisen neljänneksen nettotulos oli yli kaksinkertaistunut 472 miljoonaan dollariin. "Lannoiteteollisuus on nousemassa viimeaikaisesta maailmanlaajuisesta talouden laskusuhdanteesta, ja olemme vahvasti sitä mieltä, että Potash Corpin osakkeenomistajien pitäisi hyötyä yhtiön nykyisestä ja potentiaalisesta arvosta", Potash sanoi lausunnossaan. "Elintarvikkeiden maailmanlaajuinen kysyntä kasvaa tasaisesti, mikä luo houkuttelevan toimintaympäristön koko lannoiteteollisuudelle, ja Potash Corpilla on ensiluokkaisen asemansa ansiosta ainutlaatuiset mahdollisuudet hyötyä siitä."</w:t>
      </w:r>
    </w:p>
    <w:p>
      <w:r>
        <w:rPr>
          <w:b/>
        </w:rPr>
        <w:t xml:space="preserve">Yhteenveto</w:t>
      </w:r>
    </w:p>
    <w:p>
      <w:r>
        <w:t xml:space="preserve">Maailman suurin lannoitevalmistaja Potash Corp on hylännyt australialaisen kaivosjätin BHP Billitonin 40 miljardin dollarin (25,8 miljardin punnan) arvoisen ostotarjouksen.</w:t>
      </w:r>
    </w:p>
    <w:p>
      <w:r>
        <w:rPr>
          <w:b/>
          <w:u w:val="single"/>
        </w:rPr>
        <w:t xml:space="preserve">Asiakirjan numero 13782</w:t>
      </w:r>
    </w:p>
    <w:p>
      <w:r>
        <w:t xml:space="preserve">Angleseyn kaupunginvaltuutetut hylkäävät vapaaehtoisen yhdistymisen Gwyneddin kanssa.</w:t>
      </w:r>
    </w:p>
    <w:p>
      <w:r>
        <w:t xml:space="preserve">Jäsenet äänestivät paikallishallinnon uudistusta koskevan Walesin hallituksen kuulemisen yhteydessä tehtyjä ehdotuksia vastaan. Neuvoston johtaja Ieuan Williams sanoi, että fuusio ei ole vastaus viranomaisten kohtaamiin valtaviin rahoitusleikkauksiin. Julkisten palvelujen ministeri Leighton Andrewsin kanssa pyritään tapaamiseen, jotta saataisiin lisätietoja fuusioprosessista.</w:t>
      </w:r>
    </w:p>
    <w:p>
      <w:r>
        <w:rPr>
          <w:b/>
        </w:rPr>
        <w:t xml:space="preserve">Yhteenveto</w:t>
      </w:r>
    </w:p>
    <w:p>
      <w:r>
        <w:t xml:space="preserve">Angleseyn kaupunginvaltuutetut ovat hylänneet vapaaehtoisen yhdistymisen naapurikunnan Gwyneddin kanssa.</w:t>
      </w:r>
    </w:p>
    <w:p>
      <w:r>
        <w:rPr>
          <w:b/>
          <w:u w:val="single"/>
        </w:rPr>
        <w:t xml:space="preserve">Asiakirjan numero 13783</w:t>
      </w:r>
    </w:p>
    <w:p>
      <w:r>
        <w:t xml:space="preserve">Redcarista löydettiin 600 000 punnan arvoinen kannabissato</w:t>
      </w:r>
    </w:p>
    <w:p>
      <w:r>
        <w:t xml:space="preserve">Noin 800 kasvia löydettiin perjantaina talosta Station Roadilla Redcarissa. Paikalla pidätettiin 22-vuotias mies, jota epäillään huumausainerikoksista ja joka on tällä hetkellä pidätettynä. Clevelandin poliisin tiedottaja sanoi, että kaikkien, joilla on tietoa huumausainetoiminnasta alueellaan, tulisi ilmoittaa siitä poliisille.</w:t>
      </w:r>
    </w:p>
    <w:p>
      <w:r>
        <w:rPr>
          <w:b/>
        </w:rPr>
        <w:t xml:space="preserve">Yhteenveto</w:t>
      </w:r>
    </w:p>
    <w:p>
      <w:r>
        <w:t xml:space="preserve">Poliisi on löytänyt kannabiskasvattamon, jonka sato oli arviolta jopa 600 000 punnan arvoinen.</w:t>
      </w:r>
    </w:p>
    <w:p>
      <w:r>
        <w:rPr>
          <w:b/>
          <w:u w:val="single"/>
        </w:rPr>
        <w:t xml:space="preserve">Asiakirjan numero 13784</w:t>
      </w:r>
    </w:p>
    <w:p>
      <w:r>
        <w:t xml:space="preserve">Abergavennyn radat avataan uudelleen junan osuttua sähkökaapeleihin</w:t>
      </w:r>
    </w:p>
    <w:p>
      <w:r>
        <w:t xml:space="preserve">Tapaus sattui perjantaina klo 18:00 BST Abergavennyssä, ja se koski Holyheadista lähtenyttä junayhteyttä. Network Railin mukaan putoavien sähkökaapeleiden osumia saaneet vietiin sairaalaan, mutta heidät on sittemmin kotiutettu lievin ruhjevammoin. Rata avattiin uudelleen lauantaiaamuna, ja Cardiffiin, Holyheadiin ja Manchesteriin liikennöivät vuorot olivat aikataulussa.</w:t>
      </w:r>
    </w:p>
    <w:p>
      <w:r>
        <w:rPr>
          <w:b/>
        </w:rPr>
        <w:t xml:space="preserve">Yhteenveto</w:t>
      </w:r>
    </w:p>
    <w:p>
      <w:r>
        <w:t xml:space="preserve">Monmouthshiren aseman kautta kulkevat radat on avattu uudelleen sen jälkeen, kun juna törmäsi ilmajohtoihin ja loukkasi kolme ihmistä.</w:t>
      </w:r>
    </w:p>
    <w:p>
      <w:r>
        <w:rPr>
          <w:b/>
          <w:u w:val="single"/>
        </w:rPr>
        <w:t xml:space="preserve">Asiakirjan numero 13785</w:t>
      </w:r>
    </w:p>
    <w:p>
      <w:r>
        <w:t xml:space="preserve">Varikset "terrorisoivat" Essexin poliisin päämajan henkilökuntaa</w:t>
      </w:r>
    </w:p>
    <w:p>
      <w:r>
        <w:t xml:space="preserve">Essexin poliisin apulaispoliisipäällikkö Pippa Mills varoitti vierailijoita "varomaan" ja "pysymään rauhallisena ja kävelemään" asiaa koskevassa twiitissä. Hän jakoi kuvan varoituskyltistä, joka on pystytetty Essexin poliisin päämajaan. Siinä kehotetaan ihmisiä "käyttämään vaihtoehtoista reittiä" tai "käyttämään hattua tai sateenvarjoa". Kyltti kehottaa ihmisiä "olemaan käyttäytymättä aggressiivisesti, koska he tuntevat itsensä uhatuksi". Mills sanoi twiitissään, että varisperhe oli "terrorisoinut rakennusten edessä kävelevää henkilökuntaa".</w:t>
      </w:r>
    </w:p>
    <w:p>
      <w:r>
        <w:rPr>
          <w:b/>
        </w:rPr>
        <w:t xml:space="preserve">Yhteenveto</w:t>
      </w:r>
    </w:p>
    <w:p>
      <w:r>
        <w:t xml:space="preserve">Poliisin päämajassa pesivä varisperhe "terrorisoi" poliiseja ja henkilökuntaa.</w:t>
      </w:r>
    </w:p>
    <w:p>
      <w:r>
        <w:rPr>
          <w:b/>
          <w:u w:val="single"/>
        </w:rPr>
        <w:t xml:space="preserve">Asiakirjan numero 13786</w:t>
      </w:r>
    </w:p>
    <w:p>
      <w:r>
        <w:t xml:space="preserve">Murhatutkinta pahoinpidellyn miehen kuoltua</w:t>
      </w:r>
    </w:p>
    <w:p>
      <w:r>
        <w:t xml:space="preserve">Craig Parkerin, 45, kimppuun hyökättiin Stockwoodin kaupunginosassa 25. maaliskuuta, mutta hän kuoli sairaalassa tiistaina. Poliisin mukaan viisi ihmistä on pidätetty, ja he sanovat uskovansa, että kyseessä oli yksittäinen tapaus. Komisario Roger Doxsey sanoi: "Ajatuksemme ja myötätuntomme kohdistuvat ennen kaikkea Parkerin perheeseen ja ystäviin." Aiheeseen liittyvät Internet-linkit Avon and Somersetin poliisi</w:t>
      </w:r>
    </w:p>
    <w:p>
      <w:r>
        <w:rPr>
          <w:b/>
        </w:rPr>
        <w:t xml:space="preserve">Yhteenveto</w:t>
      </w:r>
    </w:p>
    <w:p>
      <w:r>
        <w:t xml:space="preserve">Murhatutkinta on aloitettu sen jälkeen, kun mies kuoli sairaalassa Bristolissa tapahtuneen pahoinpitelyn jälkeen.</w:t>
      </w:r>
    </w:p>
    <w:p>
      <w:r>
        <w:rPr>
          <w:b/>
          <w:u w:val="single"/>
        </w:rPr>
        <w:t xml:space="preserve">Asiakirjan numero 13787</w:t>
      </w:r>
    </w:p>
    <w:p>
      <w:r>
        <w:t xml:space="preserve">3 miljoonan punnan laina luo 120 työpaikkaa Newportin jäähdytinyritykseen</w:t>
      </w:r>
    </w:p>
    <w:p>
      <w:r>
        <w:t xml:space="preserve">Käteisvarat auttavat Quinn Radiatorsia laajentamaan liiketoimintaansa, joka sijaitsee kaupungin Imperial Parkissa. Laitoksessa on kaksi tuotantolinjaa, ja sen kapasiteetti on noin 3,5 miljoonaa kotitalouksien lämpöpatteria vuodessa. Laina tulee Walesin hallitukselta, ja talousministeri Edwina Hart kutsui yritystä "tärkeäksi paikalliseksi työnantajaksi".</w:t>
      </w:r>
    </w:p>
    <w:p>
      <w:r>
        <w:rPr>
          <w:b/>
        </w:rPr>
        <w:t xml:space="preserve">Yhteenveto</w:t>
      </w:r>
    </w:p>
    <w:p>
      <w:r>
        <w:t xml:space="preserve">Kolmen miljoonan punnan laina auttaa luomaan 120 työpaikkaa ja turvaamaan vielä 290 työpaikkaa newportilaisessa yrityksessä.</w:t>
      </w:r>
    </w:p>
    <w:p>
      <w:r>
        <w:rPr>
          <w:b/>
          <w:u w:val="single"/>
        </w:rPr>
        <w:t xml:space="preserve">Asiakirjan numero 13788</w:t>
      </w:r>
    </w:p>
    <w:p>
      <w:r>
        <w:t xml:space="preserve">Manx Wildlife Trustin käynnistämä Ramseyn metsähanke</w:t>
      </w:r>
    </w:p>
    <w:p>
      <w:r>
        <w:t xml:space="preserve">Manx Wildlife Trustin mukaan Ramsey Forest vähentää tulvia, edistää matkailua ja luo vihreän taustan saaren pohjoisosaan. Tavoitteena on istuttaa yli 20 neliökilometriä (65 600 neliöjalkaa) maaseutua Ramseyn kaupungissa ja sen ympäristössä. Andree Dubbeldam trustista sanoi, että hanke on pitkäaikainen. "Hyödyt kestävät kuitenkin koko eliniän", hän sanoi. Manx Wildlife Trust on hyväntekeväisyysjärjestö, joka toimii Manxin ympäristön suojelemiseksi ja vastaa 21:stä saaren luonnonsuojelualueesta. Lisätietoja hankkeesta on saatavilla verkossa.</w:t>
      </w:r>
    </w:p>
    <w:p>
      <w:r>
        <w:rPr>
          <w:b/>
        </w:rPr>
        <w:t xml:space="preserve">Yhteenveto</w:t>
      </w:r>
    </w:p>
    <w:p>
      <w:r>
        <w:t xml:space="preserve">Saaren luontosäätiön 40-vuotisjuhlallisuuksien yhteydessä käynnistetään 30-vuotinen hanke ensimmäisen Manxin metsän luomiseksi.</w:t>
      </w:r>
    </w:p>
    <w:p>
      <w:r>
        <w:rPr>
          <w:b/>
          <w:u w:val="single"/>
        </w:rPr>
        <w:t xml:space="preserve">Asiakirjan numero 13789</w:t>
      </w:r>
    </w:p>
    <w:p>
      <w:r>
        <w:t xml:space="preserve">Manx Gas leikkaa tariffia, jonka ansiosta laskut laskevat 3,5 prosenttia.</w:t>
      </w:r>
    </w:p>
    <w:p>
      <w:r>
        <w:t xml:space="preserve">OFT tarkastelee säännöllisesti Manx Gasin voittoja sopimuksen mukaisesti seuratakseen edistymistä kannattavuuden suhteen. Tariffialennus, josta hyötyy 24 500 asiakasta 1. tammikuuta 2016 alkaen, toteutettiin sen jälkeen, kun molemmat osapuolet olivat sopineet, että yhtiön on alennettava hintojaan. Keskimääräinen asiakas säästää vuosilaskussaan noin 22 puntaa. OFT:n puheenjohtaja David Quirk MHK sanoi, että sääntelysopimuksen tarkoituksena on "hyödyttää kuluttajia". "Kun Manx Gasin voitot on vahvistettu oikeudenmukaiselle tasolle, kuluttajat eivätkä osakkeenomistajat hyötyvät energian hintojen laskusta kansainvälisillä markkinoilla", hän sanoi. Manx Gasin toimitusjohtaja Tony Nicholls sanoi olevansa "iloinen" tästä ilmoituksesta.</w:t>
      </w:r>
    </w:p>
    <w:p>
      <w:r>
        <w:rPr>
          <w:b/>
        </w:rPr>
        <w:t xml:space="preserve">Yhteenveto</w:t>
      </w:r>
    </w:p>
    <w:p>
      <w:r>
        <w:t xml:space="preserve">Energiayhtiö on suostunut leikkaamaan kaasulaskuja 3,5 prosenttia Mansaaren reilun kaupan viraston (Office of Fair Trading, OFT) tarkastettua sen voitot.</w:t>
      </w:r>
    </w:p>
    <w:p>
      <w:r>
        <w:rPr>
          <w:b/>
          <w:u w:val="single"/>
        </w:rPr>
        <w:t xml:space="preserve">Asiakirjan numero 13790</w:t>
      </w:r>
    </w:p>
    <w:p>
      <w:r>
        <w:t xml:space="preserve">Krikettifanit keräävät rahaa Islannin maajoukkueelle</w:t>
      </w:r>
    </w:p>
    <w:p>
      <w:r>
        <w:t xml:space="preserve">Chris BellBBC UGC &amp; Social News Vielä pelaamatta ensimmäistä kansainvälistä otteluaan - heinäkuussa Isossa-Britanniassa Sveitsiä vastaan - vuonna 2008 perustettu amatöörijoukkue on kerännyt joukkorahoitusta kustannustensa kattamiseksi. 70 000 jäsentä käsittävän r/Cricket-subredditin jäsenet ovat vastanneet pohjois-atlanttisen kansakunnan tukipyyntöön ja keränneet kahdessa viikossa yli 2100 puntaa. Foorumista on nyt tullut Islannin joukkueen ja sen Iso-Britannian-kiertueiden virallinen sponsori seuraavaksi kahdeksi vuodeksi. Islannin joukkue toivoo, että se voi jonain päivänä toistaa maan jalkapallojoukkueen menestyksen, joka pääsi EM-kisoihin vuonna 2016 ja voitti Englannin turnauksen ensimmäisellä pudotuspelikierroksella. Lisäksi joukkueen Twitter-tili ei ole esteenä satunnaisille pilkille vakiintuneempia krikettikilpailijoita kohtaan. "Koska keräsit 2 000 puntaa, r/Cricket-yhteisö on nyt Islannin krikettijoukkueen ja sen Iso-Britannian-kiertueiden virallinen sponsori vuosina 2018 ja 2019", kirjoitti Kit Harris - joka aloitti joukkorahoituskampanjan Islannin krikettijoukkueen puolesta - Just Giving -palvelussa. Harris lupasi Redditin krikettiyhteisölle lisää näkyvyyttä, jos vetoomus saavuttaa 2 500 puntaa. Kriketti-alaryhmän jäsenet juhlivat uutista nopeasti. Reddit-käyttäjä thesatansvalet otti ensimmäisenä yhteyttä Kit Harrisiin ja ehdotti ideaa. "Onnittelut koko yhteisölle", he kirjoittivat r/Cricketissä sen jälkeen, kun tavoite oli saavutettu. "Olemme tehneet jotain uskomatonta kaikkien niiden anteliaiden ihmisten ansiosta, jotka lahjoittivat tähän joukkorahoituskampanjaan. "Nyt tulee hauska osa, jossa saamme päättää, mitä haluamme kirjoittaa heidän pelipaitoihinsa." Yhteisö on ehdottanut muun muassa sanaleikkiä "Ice Garry", joka mukailee australialaisen kansainvälisen laitahyökkääjän Matthew Waden joukkuetoverilleen Nathan Lyonille (lempinimeltään Garry) tekemää kutsua "Nice, Garry". Saatat myös pitää tästä: Se heijastaa yhteisön halua laajentaa pelin ulottuvuutta vakiintuneiden testipelaajamaiden ulkopuolelle. Islannissa, jossa asuu hieman yli 347 000 ihmistä, on tällä hetkellä vain kaksi krikettiseuraa - Reykjavík Vikings ja Kópavogur Puffins. Viimeisimmässä ottelussaan Puffins voitti Vikingsin mukavasti seitsemällä wicketillä.</w:t>
      </w:r>
    </w:p>
    <w:p>
      <w:r>
        <w:rPr>
          <w:b/>
        </w:rPr>
        <w:t xml:space="preserve">Yhteenveto</w:t>
      </w:r>
    </w:p>
    <w:p>
      <w:r>
        <w:t xml:space="preserve">Islannin krikettijoukkue ei kuulu lajin suursuosikkeihin, mutta kriketin ystävistä koostuvan verkkoyhteisön anteliaisuuden ansiosta varainkerääjät toivovat, että Pohjois-Atlantin tuliperäisessä maisemassa kuultaisiin yhä useammin nahan ja pajun kolahduksia.</w:t>
      </w:r>
    </w:p>
    <w:p>
      <w:r>
        <w:rPr>
          <w:b/>
          <w:u w:val="single"/>
        </w:rPr>
        <w:t xml:space="preserve">Asiakirjan numero 13791</w:t>
      </w:r>
    </w:p>
    <w:p>
      <w:r>
        <w:t xml:space="preserve">Aberdeenin kaupunginvaltuutetun kuoleman jälkeinen täytevaalipäivä</w:t>
      </w:r>
    </w:p>
    <w:p>
      <w:r>
        <w:t xml:space="preserve">Dycen, Bucksburnin ja Danestonen libudemokraattien edustaja oli ollut julkisessa palveluksessa yli 30 vuotta. Hän kuoli viime kuussa, minkä johdosta kaikkien puolueiden poliittiset kollegat osoittivat kunnioitusta. Täydentäviä vaaleja päätettiin olla järjestämättä samaan aikaan kuin Skotlannin parlamentin vaaleja 5. toukokuuta.</w:t>
      </w:r>
    </w:p>
    <w:p>
      <w:r>
        <w:rPr>
          <w:b/>
        </w:rPr>
        <w:t xml:space="preserve">Yhteenveto</w:t>
      </w:r>
    </w:p>
    <w:p>
      <w:r>
        <w:t xml:space="preserve">Aberdeenin pitkäaikaisen kaupunginvaltuutetun Ron Clarkin kuoleman johdosta järjestetään 19. toukokuuta välitön vaali, kuten on ilmoitettu.</w:t>
      </w:r>
    </w:p>
    <w:p>
      <w:r>
        <w:rPr>
          <w:b/>
          <w:u w:val="single"/>
        </w:rPr>
        <w:t xml:space="preserve">Asiakirjan numero 13792</w:t>
      </w:r>
    </w:p>
    <w:p>
      <w:r>
        <w:t xml:space="preserve">Ison-Britannian sää: Miten voit uida turvallisesti avovesissä?</w:t>
      </w:r>
    </w:p>
    <w:p>
      <w:r>
        <w:t xml:space="preserve">National Water Safety Forumin mukaan viime vuonna 34 ihmistä kuoli uidessaan avovesissä. Kuuma sää tuo usein mukanaan veteen liittyvien kuolemantapausten määrän. Uimarin ruumis nostettiin tiistaina järvestä Cotswold Water Parkissa Gloucestershiressä, ja parhaillaan etsitään kolmea ihmistä, jotka ovat kadonneet Thamesissa Lontoossa. Kuninkaallisen hengenpelastusyhdistyksen Claire Hugginsin mukaan ihmisiä ei voi estää uimasta, mutta heidän pitäisi olla tietoisia riskeistä ja noudattaa varotoimia. Sen neuvoja ovat mm: Huggins sanoi: "Tähän aikaan vuodesta ja tällaisella säällä on todella houkuttelevaa lähteä uimaan. Ihmiset etsivät paikkoja viilentyä, ja se on ymmärrettävää, mutta kehotamme ihmisiä vain noudattamaan varotoimia." Tapahtumat vuonna 2018 263tapaturmaista hukkumista 74 niistä jokiin 93oli kävellyt tai juossut ja pudonnut jokeen 34hukkui uidessaan 17 hyppäsi tai sukelsi jokeen Piilotettuihin vaaroihin kuuluvat virtaukset, vedenalaiset roskat ja saasteet, mutta rouva Hugginsin mukaan yksi suurimmista uhkista on odottamaton kylmävesisokki, fyysinen reaktio äkilliseen kylmään veteen uppoamiseen. "Kaikki ovat alttiita. Se voi olla hengenvaarallista jopa vahvimmille uimareille, ja silti voi jäädä kiinni", hän sanoi. "Luonnollinen reaktio kylmään veteen upotettaessa on haukkoa henkeä, ja jos teet sen vedessä, jossa et ole syvyydessäsi, ymmärrät, miten se voi aiheuttaa paniikkia", sanoo hän. "Yhtäkkiä skenaariosta voi tulla hyvin vakava ja mahdollisesti hengenvaarallinen." Hugginsin mukaan kaikkien veteen menevien tulisi ottaa huomioon tällaisen järkytyksen mahdollisuus ja valmistautua siihen mahdollisuuksien mukaan menemällä veteen hitaasti eikä syvemmälle kuin omaan syvyyteensä. RNLI on myös antanut neuvoja siitä, mitä tehdä, jos joutuu vahingossa veteen, ja neuvoja ovat muun muassa kelluminen hengityksen hallinnan palauttamiseksi ennen uintiyrityksiä. Huggins varoitti myös siitä, että vedenalaiset olosuhteet, kuten virtaukset, voivat muuttua äkillisesti jopa näennäisesti tyynissä vesissä, kuten järvissä tai louhoksissa. "Se on veden arvaamattomuus", hän sanoi. Yhdistys kannustaa ihmisiä myös tietämään, mitä hätätilanteessa on tehtävä, missä on lähimmät laitteet ja kenelle soittaa. "Yhdistyneessä kuningaskunnassa se olisi 999, mutta jos olet menossa ulkomaille, varmista, että tiedät hätänumeron", Huggins sanoi.</w:t>
      </w:r>
    </w:p>
    <w:p>
      <w:r>
        <w:rPr>
          <w:b/>
        </w:rPr>
        <w:t xml:space="preserve">Yhteenveto</w:t>
      </w:r>
    </w:p>
    <w:p>
      <w:r>
        <w:t xml:space="preserve">Kun Yhdistyneen kuningaskunnan lämpötilan odotetaan nousevan tällä viikolla 36 celsiusasteeseen (97 F), houkutus pulahtaa jokeen tai järveen voi ymmärrettävästi olla suuri. Avovesiuinnin vaarat voidaan kuitenkin usein unohtaa. Mitä voit tehdä pysyäksesi turvassa?</w:t>
      </w:r>
    </w:p>
    <w:p>
      <w:r>
        <w:rPr>
          <w:b/>
          <w:u w:val="single"/>
        </w:rPr>
        <w:t xml:space="preserve">Asiakirjan numero 13793</w:t>
      </w:r>
    </w:p>
    <w:p>
      <w:r>
        <w:t xml:space="preserve">Miehistöt puuttuvat tulipaloon Emma Bridgewaterin keramiikkatehtaalla Stokessa</w:t>
      </w:r>
    </w:p>
    <w:p>
      <w:r>
        <w:t xml:space="preserve">Tulipalo Emma Bridgewaterin rakennuksessa saatiin hallintaan 90 minuutissa, kertoi Staffordshiren palokunta. Hanleyn Lichfield Streetillä sijaitsevan tehtaan yksi rakennus oli "hyvin tulessa" noin kello 18.00 BST, mutta tulipalo saatiin rajattua, se lisäsi. Paikalle lähetettiin kuusi laitetta, ja miehistö oli sammuttamassa paloa kello 19.45. Palon syytä tutkitaan nyt.</w:t>
      </w:r>
    </w:p>
    <w:p>
      <w:r>
        <w:rPr>
          <w:b/>
        </w:rPr>
        <w:t xml:space="preserve">Yhteenveto</w:t>
      </w:r>
    </w:p>
    <w:p>
      <w:r>
        <w:t xml:space="preserve">Kuusi palomiestä puuttui Stoke-on-Trentissä sijaitsevan keramiikkatehtaan tulipaloon.</w:t>
      </w:r>
    </w:p>
    <w:p>
      <w:r>
        <w:rPr>
          <w:b/>
          <w:u w:val="single"/>
        </w:rPr>
        <w:t xml:space="preserve">Asiakirjan numero 13794</w:t>
      </w:r>
    </w:p>
    <w:p>
      <w:r>
        <w:t xml:space="preserve">Worsley vaarallinen ajo pidätys miehen, 70, kuoltua onnettomuudessa</w:t>
      </w:r>
    </w:p>
    <w:p>
      <w:r>
        <w:t xml:space="preserve">Mies jäi Ford Rangerin alle Worsleyssä, Suur-Manchesterin osavaltiossa East Lancashire Roadilla Newearth Roadin risteyksessä keskiviikkona iltapäivällä. Ensihoitajat saapuivat paikalle, mutta mies todettiin kuolleeksi paikan päällä, poliisi kertoi. 28-vuotias mies pidätettiin, ja hän on edelleen pidätettynä kuulusteluja varten. Poliisi vetoaa silminnäkijöihin tai henkilöihin, joilla on tietoja, jotta he ottaisivat yhteyttä.</w:t>
      </w:r>
    </w:p>
    <w:p>
      <w:r>
        <w:rPr>
          <w:b/>
        </w:rPr>
        <w:t xml:space="preserve">Yhteenveto</w:t>
      </w:r>
    </w:p>
    <w:p>
      <w:r>
        <w:t xml:space="preserve">Mies on pidätetty epäiltynä kuolemantuottamuksesta vaarallisella ajotavalla sen jälkeen, kun 70-vuotias mies oli törmännyt ja kuollut.</w:t>
      </w:r>
    </w:p>
    <w:p>
      <w:r>
        <w:rPr>
          <w:b/>
          <w:u w:val="single"/>
        </w:rPr>
        <w:t xml:space="preserve">Asiakirjan numero 13795</w:t>
      </w:r>
    </w:p>
    <w:p>
      <w:r>
        <w:t xml:space="preserve">HMP Doncasterin vangin murhasta epäilty syytteeseen</w:t>
      </w:r>
    </w:p>
    <w:p>
      <w:r>
        <w:t xml:space="preserve">Poliisi on nimennyt kuolleen miehen 43-vuotiaaksi Robert Bryaniksi. Hän oli vankina HMP Doncasterissa. hänet pahoinpideltiin vankilassa perjantaina noin kello 18 GMT ja hän kuoli vammoihinsa myöhemmin samana iltana, South Yorkshiren poliisi kertoi. Kieron Simpsonin, 25, HMP Doncasterista on määrä saapua tuomareiden eteen maanantaina.</w:t>
      </w:r>
    </w:p>
    <w:p>
      <w:r>
        <w:rPr>
          <w:b/>
        </w:rPr>
        <w:t xml:space="preserve">Yhteenveto</w:t>
      </w:r>
    </w:p>
    <w:p>
      <w:r>
        <w:t xml:space="preserve">Etelä-Yorkshiren vankilassa tapahtuneen vangin kuoleman jälkeen pidätettyä miestä syytetään murhasta.</w:t>
      </w:r>
    </w:p>
    <w:p>
      <w:r>
        <w:rPr>
          <w:b/>
          <w:u w:val="single"/>
        </w:rPr>
        <w:t xml:space="preserve">Asiakirjan numero 13796</w:t>
      </w:r>
    </w:p>
    <w:p>
      <w:r>
        <w:t xml:space="preserve">Lainausmerkeissä: 45p alkoholisuunnitelman vastaus</w:t>
      </w:r>
    </w:p>
    <w:p>
      <w:r>
        <w:t xml:space="preserve">Nicola Sturgeon MSP, Skotlannin terveysministeri Liian kauan liian monet skotlantilaiset ovat juoneet itsensä ennenaikaiseen hautaan. Ei ole sattumaa, että kun alkoholin kohtuuhintaisuus on viime vuosikymmeninä romahtanut, alkoholiin liittyvät kuolemantapaukset, sairaudet, rikollisuus ja häiriöt ovat lisääntyneet. Jackie Baillie MSP, Labour-puolueen terveystiedottaja SNP on ymmärtänyt tämän asian pahasti väärin. Vähimmäishinta 45 penniä yksikköä kohti ei muuta Buckfastin kaltaisten ongelmajuomien kustannuksia, mutta se rankaisee eläkeläisiä ja pienituloisia. Robert Brown MSP, liberaalidemokraattien oikeuspuolueen edustaja SNP on ottanut hyvin kapean näkökulman koko prosessiin ja jättänyt täysin huomiotta paljon tehokkaammat ratkaisut, jotka koskisivat koko Yhdistynyttä kuningaskuntaa ja joita koalitiohallitus jo harkitsee. He pitävät selvästi parempana hinnoittelumekanismia, joka pysähtyy keinotekoisesti rajalle. Gavin Hewitt, Scottish Whisky Associationin toimitusjohtaja Skotlannin hallituksen suunnitelma ei täytä EU:n lainsäädännön perusvaatimuksia, eikä sillä pystytä juurikaan puuttumaan alkoholin väärinkäyttöön. Tämä politiikka kuitenkin vahingoittaisi merkittävästi skotlantilaista viskiä kotimaassa ja ulkomailla. Tohtori Evelyn Gillan, Alcohol Focus Scotland -järjestön toimitusjohtaja Tällä on merkittävä vaikutus sekä kulutukseen että haittoihin. Toivomme, että kaikki poliitikot tukevat nyt tätä politiikkaa, joka säästää 50 ihmishenkeä ensimmäisen vuoden aikana. Esillä ei ole muita toimenpiteitä, joilla olisi samanlainen vaikutus haittojen vähentämiseen. Poliitikkojen on aika lopettaa kinastelu ja säätää lakeja kansanterveyden etujen mukaisesti. Gavin Partington, Wine and Spirit Trade Association Vähimmäishinnan asettaminen 45 puntaan ei muuta sitä tosiasiaa, että vähimmäishinnoittelu on periaatteessa väärin. Sillä ei puututa alkoholin väärinkäyttöön, vaan rangaistaan pienituloisia perheitä ja eläkeläisiä. Tohtori Harry Burns, Skotlannin ylilääkäri Skotlannilla on huono maine alkoholin suhteen. Olemme valitettavasti maailmanluokkaa, kun on kyse terveyden vahingoittamisesta runsaan juomisen vuoksi. Se voi kuitenkin muuttua. Skotlanti oli Yhdistyneessä kuningaskunnassa edelläkävijä tupakoinnin kieltämisessä julkisilla paikoilla, ja uskon, että meidän on oltava edelläkävijöitä myös alkoholin vähimmäishinnan käyttöönotossa. Murdo Fraser MSP, konservatiivien terveys- ja hyvinvointipuolueen edustaja Valintamyymälät hyppivät riemuissaan kymmenien miljoonien punnan ylimääräisistä voitoista, joita ne saisivat, kun tavalliset ihmiset joutuisivat maksamaan enemmän viini- tai viskipullosta. Valitettavasti näin ei kuitenkaan tapahdu.</w:t>
      </w:r>
    </w:p>
    <w:p>
      <w:r>
        <w:rPr>
          <w:b/>
        </w:rPr>
        <w:t xml:space="preserve">Yhteenveto</w:t>
      </w:r>
    </w:p>
    <w:p>
      <w:r>
        <w:t xml:space="preserve">Skotlannin hallitus on ilmoittanut haluavansa ottaa käyttöön 45 pennin vähimmäishinnan jokaiselle Skotlannissa myytävälle alkoholiyksikölle. British Medical Association, Royal College of Physicians ja Alcohol Concern tukevat kiistanalaista suunnitelmaa, mutta työväenpuolue, konservatiivit ja liberaalidemokraatit vastustavat sitä Holyroodissa.</w:t>
      </w:r>
    </w:p>
    <w:p>
      <w:r>
        <w:rPr>
          <w:b/>
          <w:u w:val="single"/>
        </w:rPr>
        <w:t xml:space="preserve">Asiakirjan numero 13797</w:t>
      </w:r>
    </w:p>
    <w:p>
      <w:r>
        <w:t xml:space="preserve">Readingin Arthur Hill -kylpylä "tarvitsee uudistusta".</w:t>
      </w:r>
    </w:p>
    <w:p>
      <w:r>
        <w:t xml:space="preserve">Readingin Arthur Hill Memorial Baths avattiin 29. marraskuuta 1911, ja se on edelleen suosittu paikallisten asukkaiden keskuudessa. Rob White kertoi, että korjaustarpeisiin kuuluvat puuttuvat pylväiden yläosat, maalin hilseily ja kyltti, joka on "harmaantunut iän myötä". Työväenpuolueen johtama Readingin neuvosto sanoi, että se on jo investoinut noin 60 000 puntaa rakennuksen kuntosaliin ja uima-altaaseen. Kulttuuri- ja urheiluneuvos Marian Livingston sanoi: "Viime vuosina olemme investoineet noin 60 000 puntaa kuntosaliin ja uintitiloihin parantaaksemme niitä ja rohkaistaksemme yhä useampia ihmisiä käymään niissä. "Olemme erittäin tyytyväisiä voidessamme ilmoittaa, että 21 000 punnan rahoitus on varmistettu uima-altaan suodattimien parantamiseen, mikä pidentää niiden käyttöikää vielä 15 vuodella." Hillin perheen jäsenet lahjoittivat rakennuksen Readingin asukkaille Arthur Hill JP:n muistoksi, joka toimi kaupungin pormestarina neljä kertaa vuosina 1883-1887.</w:t>
      </w:r>
    </w:p>
    <w:p>
      <w:r>
        <w:rPr>
          <w:b/>
        </w:rPr>
        <w:t xml:space="preserve">Yhteenveto</w:t>
      </w:r>
    </w:p>
    <w:p>
      <w:r>
        <w:t xml:space="preserve">Satavuotisjuhliaan viettävä Berkshiren uima-allas on "huonokuntoinen" ja kaipaa uudistusta, on paikallinen vihreiden valtuutettu sanonut.</w:t>
      </w:r>
    </w:p>
    <w:p>
      <w:r>
        <w:rPr>
          <w:b/>
          <w:u w:val="single"/>
        </w:rPr>
        <w:t xml:space="preserve">Asiakirjan numero 13798</w:t>
      </w:r>
    </w:p>
    <w:p>
      <w:r>
        <w:t xml:space="preserve">Jerseyn ministeri suhtautuu myönteisesti tuloveron korotuksen hylkäämiseen</w:t>
      </w:r>
    </w:p>
    <w:p>
      <w:r>
        <w:t xml:space="preserve">Varapuheenjohtaja Geoff Southern oli ehdottanut 20 prosentin kiinteän verokannan nostamista 30 prosenttiin, mutta jäsenet äänestivät muutosta vastaan äänin 39 puolesta ja 12 vastaan. Senaattori Philip Ozouf sanoi, että 20 prosentin kiinteä verokanta on ollut Jerseyn taloudellisen menestyksen perusta. Hän lisäsi, että äänestys sen säilyttämisestä lähetti viestin vakaudesta. Ozouf sanoi, että hallitus keskittyisi nyt houkuttelemaan saarelle uutta liiketoimintaa ja työpaikkoja.</w:t>
      </w:r>
    </w:p>
    <w:p>
      <w:r>
        <w:rPr>
          <w:b/>
        </w:rPr>
        <w:t xml:space="preserve">Yhteenveto</w:t>
      </w:r>
    </w:p>
    <w:p>
      <w:r>
        <w:t xml:space="preserve">Jerseyn valtiovarainministeri on suhtautunut myönteisesti poliitikkojen päätökseen olla korottamatta saaren varakkaimpien asukkaiden tuloverokantaa.</w:t>
      </w:r>
    </w:p>
    <w:p>
      <w:r>
        <w:rPr>
          <w:b/>
          <w:u w:val="single"/>
        </w:rPr>
        <w:t xml:space="preserve">Asiakirjan numero 13799</w:t>
      </w:r>
    </w:p>
    <w:p>
      <w:r>
        <w:t xml:space="preserve">17 000 epäiltyä diatsepaamitablettia takavarikoitu Länsi-Belfastissa</w:t>
      </w:r>
    </w:p>
    <w:p>
      <w:r>
        <w:t xml:space="preserve">33-vuotias mies ja 31-vuotias nainen pidätettiin tapahtumapaikalla. Mies vapautettiin myöhemmin ehdoitta, mutta nainen on edelleen poliisin huostassa. Talosta otettiin talteen myös pieni määrä b-luokan huumausaineita ja määrä käteistä rahaa. Dunmurryn alueella suoritettiin jatkotarkastuksia.</w:t>
      </w:r>
    </w:p>
    <w:p>
      <w:r>
        <w:rPr>
          <w:b/>
        </w:rPr>
        <w:t xml:space="preserve">Yhteenveto</w:t>
      </w:r>
    </w:p>
    <w:p>
      <w:r>
        <w:t xml:space="preserve">Poliisi takavarikoi noin 17 000 epäiltyä diatsepaamitablettia torstaina Länsi-Belfastissa Amcomri Streetillä sijaitsevan talon etsinnöissä.</w:t>
      </w:r>
    </w:p>
    <w:p>
      <w:r>
        <w:rPr>
          <w:b/>
          <w:u w:val="single"/>
        </w:rPr>
        <w:t xml:space="preserve">Asiakirjan numero 13800</w:t>
      </w:r>
    </w:p>
    <w:p>
      <w:r>
        <w:t xml:space="preserve">Willenhallin asuntokuolema: Miehiä oikeudessa murhasyytteestä</w:t>
      </w:r>
    </w:p>
    <w:p>
      <w:r>
        <w:t xml:space="preserve">Kevin Shepperson, 39, löydettiin 22. elokuuta kiinteistöstä Bloxwich Road South, Willenhall, Walsall. Cameron MacKenzie, kotoisin Richmond Streetiltä, Chuckery, Walsall, ja Wayne Kendall, kotoisin Bloxwich Road South, saapuivat maanantaina Walsall Magistrates Courtiin. Heidät määrättiin vangittaviksi 21-vuotiaina, ja heitä odotetaan Wolverhampton Crown Courtissa keskiviikkona.</w:t>
      </w:r>
    </w:p>
    <w:p>
      <w:r>
        <w:rPr>
          <w:b/>
        </w:rPr>
        <w:t xml:space="preserve">Yhteenveto</w:t>
      </w:r>
    </w:p>
    <w:p>
      <w:r>
        <w:t xml:space="preserve">Kaksi miestä on saapunut oikeuteen syytettynä sen miehen murhasta, jonka ruumis löydettiin asunnosta.</w:t>
      </w:r>
    </w:p>
    <w:p>
      <w:r>
        <w:rPr>
          <w:b/>
          <w:u w:val="single"/>
        </w:rPr>
        <w:t xml:space="preserve">Asiakirjan numero 13801</w:t>
      </w:r>
    </w:p>
    <w:p>
      <w:r>
        <w:t xml:space="preserve">Neljä pidätetty epäiltynä murhasta Derbyssä</w:t>
      </w:r>
    </w:p>
    <w:p>
      <w:r>
        <w:t xml:space="preserve">Poliisi löysi uhrin Lapwing Closesta Sinfinistä, Derbystä, sunnuntaina klo 19:45 GMT. Kolme 40-, 51- ja 55-vuotiasta miestä sekä 53-vuotias nainen on pidätetty, ja he ovat edelleen poliisin huostassa. Derbyshiren poliisin mukaan poliisit ovat edelleen alueella.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Neljä ihmistä on pidätetty epäiltynä murhasta, joka tapahtui talosta loukkaantuneena löydetyn ja myöhemmin tapahtumapaikalle kuolleen miehen murhasta.</w:t>
      </w:r>
    </w:p>
    <w:p>
      <w:r>
        <w:rPr>
          <w:b/>
          <w:u w:val="single"/>
        </w:rPr>
        <w:t xml:space="preserve">Asiakirjan numero 13802</w:t>
      </w:r>
    </w:p>
    <w:p>
      <w:r>
        <w:t xml:space="preserve">Zaran "holokaustin univormu" ja muita vaatevirheitä</w:t>
      </w:r>
    </w:p>
    <w:p>
      <w:r>
        <w:t xml:space="preserve">Magazine MonitorKulttuuriesineiden kokoelma Zaran sinivalkoraidallinen raidallinen paita oli suunniteltu alle kolmevuotiaille taaperoille, ja siinä oli haravoituja nappeja vasemmalla olkapäällä - kuusisakaraisella kultamerkillä. Zoomaa kuvaa ja näet, että merkissä lukee "sheriffi". Mutta verkkoluettelon vakioresoluutiossa sosiaalisen median käyttäjät huomasivat, että se näytti sellaisilta keltaisilta tähdiltä, joita natsien miehittämillä alueilla juutalaisten oli pakko käyttää. Yhdistettynä raitoihin - jotka muistuttavat vankileirien vaatteita - ja holokaustin yhteys oli selvä. Zara on pyytänyt toistuvasti anteeksi Twitterin käyttäjiltä. "Kyseinen tuote on nyt poistettu myynnistä. Vaate oli saanut inspiraationsa klassisista lännenelokuvista, mutta myönnämme nyt, että mallia voitiin pitää tunteetonta ja pyydämme vilpittömästi anteeksi asiakkaidemme loukkaantumista", yritys sanoo. Loukkaantuminen ei varmasti ollut tarkoitus, mutta kyseessä ei ole ensimmäinen kerta, kun muotiketju on myynyt kyseenalaista tavaraa. Vuonna 2007 se veti pois käsilaukun, jossa oli vihreä kirjailtu hakaristi punaisen auringon sisällä. Espanjalaisen vaatejätti Inditexin omistama Zara ei ole ainoa muotimyyjä, joka on tehnyt virheitä. Kaksi vuotta sitten Urban Outfitters julkaisi verkkosivustollaan myytävän t-paidan prototyyppiversion. Keltainen t-paita, jossa oli samanlainen kuusisakarainen tähti, herätti huomiota myös siksi, että se muistutti Daavidin tähteä. Jalkinemerkit ovat loukkaantuneet useaan otteeseen. Umbro pyysi vuonna 2002 anteeksi sitä, että se oli nimennyt kengän Zykloniksi, keskitysleireillä käytetyksi kaasuksi. Adidas pyysi anteeksi, kun se esitteli jalkineessaan orjiin käytettyjä kahleita muistuttavia kahleita. Nike myönsi erehdyksensä, kun se nimesi kenkäparin Black and Tans Pyhän Patrickin päivän kunniaksi. He eivät olleet ymmärtäneet yhteyttä samannimiseen brittiläiseen joukko-osastoon, joka oli lähetetty Irlantiin ensimmäisen maailmansodan jälkeen ja joka oli tunnettu raakuudesta siviilejä kohtaan. Mark Gardner Community Security Trustista, juutalaisyhteisön ryhmästä, joka rekisteröi antisemitismiin liittyviä tapauksia, ei ole kovin vaikuttunut viimeisimmästä kömmähdyksestä. "Olivatpa Zaran aikomukset mitkä tahansa, monet ihmiset ovat todella järkyttyneitä siitä, että tämä on päässyt suunnitteluvaihetta pidemmälle", hän sanoo. Tilaa BBC News Magazinen uutiskirje ja saat artikkelit sähköpostiisi.</w:t>
      </w:r>
    </w:p>
    <w:p>
      <w:r>
        <w:rPr>
          <w:b/>
        </w:rPr>
        <w:t xml:space="preserve">Yhteenveto</w:t>
      </w:r>
    </w:p>
    <w:p>
      <w:r>
        <w:t xml:space="preserve">Sen oli tarkoitus olla Wild West -vaikutteinen t-paita lapsille, mutta joidenkin mielestä Zaran lasten toppi näytti kauhistuttavalta muistutukselta holokaustin vankilavaatteista, joita holokaustin uhrit käyttivät. Miten vaatemerkit voivat tehdä joitakin asioita niin väärin, kysyy Chris Stokel-Walker.</w:t>
      </w:r>
    </w:p>
    <w:p>
      <w:r>
        <w:rPr>
          <w:b/>
          <w:u w:val="single"/>
        </w:rPr>
        <w:t xml:space="preserve">Asiakirjan numero 13803</w:t>
      </w:r>
    </w:p>
    <w:p>
      <w:r>
        <w:t xml:space="preserve">Davos: Davos: Sosiaalisen median opas</w:t>
      </w:r>
    </w:p>
    <w:p>
      <w:r>
        <w:t xml:space="preserve">Viralliset tilit Maailman talousfoorumilla on tänä vuonna vahva verkkoläsnäolo ja useita sosiaalisen median tarjouksia. Osa istunnoista lähetetään suorana lähetyksenä, ja WEF:n viralliselta Twitter-tililtä tulee päivityksiä. Jos haluat nähdä, mitä kokoukseen osallistuvilla johtajilla on sanottavaa keskusteluista Twitterissä, voit myös seurata Davosin virallista vieraslistaa tai maailman johtajien listaa. Nämä maailman johtajat vastaavat kysymyksiin, joita ihmiset lataavat YouTubeen kahdesta videopisteestä, jotka ovat paikan päällä ja joita on kutsuttu Social Media Corneriksi. Venäjän presidentti Dmitri Medvedev on ensimmäinen, joka vastaa valittuun osaan ihmisten lähettämistä kysymyksistä. Voit myös lukea tapaamiseen kutsuttujen nuorten globaalien johtajien ja teknologiapioneerien näkemyksiä. Keskusteluja voi seurata myös Facebookin livestream-sovelluksen kautta, jonka avulla ihmiset voivat kommentoida ja jakaa tietoja katselun aikana. Tai voit tutustua eri tapahtumapaikkoihin Foursquaren geopaikannuksen avulla. Medianäkyvyys Voit seurata BBC:n kirjeenvaihtajia Tim Weberiä, Robert Pestonia ja Justin Webbiä, jotka twiittaavat Davosista kaikki ajankohtaiset uutiset ja yksityiskohdat. Financial Times, Reuters ja Daily Telegraph ovat luoneet Davosille omistetut Twitter-tilit. Maailman talousfoorumi on myös luonut Twitter-luettelon kaikista toimittajista, jotka raportoivat kokouksesta. Jos aiot twiitata, käytä hashtagia #bbcdavos. Julkkiksia tarkkaileva brasilialainen kirjailija, Davosin vakiokävijä ja tuottelias Twitterin käyttäjä Paulo Coelho on paikalla, samoin kuin liike-elämän ja tekniikan julkkikset Bill Gates ja Googlen entinen toimitusjohtaja Eric Schmidt. Kulissien takana Täydellistä Davos-kokemusta varten CNBC:n Davos Pulse Twitter-tili julkaisee yleensä päivityksiä Davosin ilmapiiristä ja oheiskulttuuritoiminnasta, kuten "maanantai-illan line-tanssikurssi Ella's Barissa". Samaan aikaan WEF:n Anna S on postannut tietoa kokouspaikoista ja erilaisista sosiaalisen median hankkeista kokouksen ympärillä.</w:t>
      </w:r>
    </w:p>
    <w:p>
      <w:r>
        <w:rPr>
          <w:b/>
        </w:rPr>
        <w:t xml:space="preserve">Yhteenveto</w:t>
      </w:r>
    </w:p>
    <w:p>
      <w:r>
        <w:t xml:space="preserve">Valmistaudutko todistamaan Maailman talousfoorumin kokousta mukavasti tietokoneen äärestä? Tässä on luettelo sosiaalisen median verkkosivustoista ja Twitter-tileistä, joita voit seurata saadaksesi viimeisimmät tiedot - ja osan kulissien takaisista tapahtumista.</w:t>
      </w:r>
    </w:p>
    <w:p>
      <w:r>
        <w:rPr>
          <w:b/>
          <w:u w:val="single"/>
        </w:rPr>
        <w:t xml:space="preserve">Asiakirjan numero 13804</w:t>
      </w:r>
    </w:p>
    <w:p>
      <w:r>
        <w:t xml:space="preserve">Mies loukkaantui vakavasti yliajon jälkeen Brechinissä</w:t>
      </w:r>
    </w:p>
    <w:p>
      <w:r>
        <w:t xml:space="preserve">Hopeanvärinen Renault Clio törmäsi mieheen City Roadilla, lähellä Damacre Roadin risteystä, noin kello 02.15. Poliisi pyytää tietoja ja kojelautakamerakuvia kaikilta, jotka näkivät törmäyksen tai näkivät ajoneuvon Brechinissä. City Road suljettiin, jotta poliisit voivat suorittaa tutkinnan. Aiheeseen liittyvät Internet-linkit Muut kuin hätätilanteet - Skotlannin poliisi</w:t>
      </w:r>
    </w:p>
    <w:p>
      <w:r>
        <w:rPr>
          <w:b/>
        </w:rPr>
        <w:t xml:space="preserve">Yhteenveto</w:t>
      </w:r>
    </w:p>
    <w:p>
      <w:r>
        <w:t xml:space="preserve">34-vuotias mies on viety sairaalaan vakavien vammojen vuoksi Brechinissä tapahtuneen yliajon jälkeen.</w:t>
      </w:r>
    </w:p>
    <w:p>
      <w:r>
        <w:rPr>
          <w:b/>
          <w:u w:val="single"/>
        </w:rPr>
        <w:t xml:space="preserve">Asiakirjan numero 13805</w:t>
      </w:r>
    </w:p>
    <w:p>
      <w:r>
        <w:t xml:space="preserve">South Western Railwayn henkilökunnan lakot peruttu</w:t>
      </w:r>
    </w:p>
    <w:p>
      <w:r>
        <w:t xml:space="preserve">Rautatie-, merenkulku- ja kuljetusalan ammattiliiton jäsenten oli määrä olla torstaina kolme päivää työtaistelussa. Samassa kiistassa Arriva Rail Northin RMT:n jäsenet jatkoivat lakkotoimia jo aiemmin ja jatkoivat lakkoja torstaina ja lauantaina. South Western Railway sanoi: "Olemme tyytyväisiä matkustajiemme puolesta siihen, että RMT-liitto on keskeyttänyt lakkoilun." Toiminta keskeytettiin liiton ja sovittelupalvelu Acasin välisten neuvottelujen jälkeen. RMT:n pääsihteeri Mick Cash sanoi: "Toivomme, että neuvottelut voivat jatkua rakentavasti ja sopimukseen päästään."</w:t>
      </w:r>
    </w:p>
    <w:p>
      <w:r>
        <w:rPr>
          <w:b/>
        </w:rPr>
        <w:t xml:space="preserve">Yhteenveto</w:t>
      </w:r>
    </w:p>
    <w:p>
      <w:r>
        <w:t xml:space="preserve">South Western Railwayn henkilökunnan lakko on peruttu junien vartijoiden asemaa koskevassa kiistassa.</w:t>
      </w:r>
    </w:p>
    <w:p>
      <w:r>
        <w:rPr>
          <w:b/>
          <w:u w:val="single"/>
        </w:rPr>
        <w:t xml:space="preserve">Asiakirjan numero 13806</w:t>
      </w:r>
    </w:p>
    <w:p>
      <w:r>
        <w:t xml:space="preserve">Öljy-yhtiö Talisman Sinopec tekee 290 miljoonan punnan sopimuksen Transoceanin kanssa.</w:t>
      </w:r>
    </w:p>
    <w:p>
      <w:r>
        <w:t xml:space="preserve">Se liittyy 1,6 miljardin punnan MonArb Area Redevelopment (Mar) -hankkeeseen, jolla pyritään pidentämään useiden Pohjanmeren kenttien käyttöikää. Energia- ja ilmastonmuutosministeri Ed Davey ilmoitti kolmivuotisesta sopimuksesta Aberdeenissa. Davey sanoi, että teollisuudelle tarjotut verohelpotukset kantavat nyt hedelmää.</w:t>
      </w:r>
    </w:p>
    <w:p>
      <w:r>
        <w:rPr>
          <w:b/>
        </w:rPr>
        <w:t xml:space="preserve">Yhteenveto</w:t>
      </w:r>
    </w:p>
    <w:p>
      <w:r>
        <w:t xml:space="preserve">Öljy-yhtiö Talisman Sinopec on sopinut 290 miljoonan punnan sopimuksesta porauslauttayhtiö Transoceanin kanssa.</w:t>
      </w:r>
    </w:p>
    <w:p>
      <w:r>
        <w:rPr>
          <w:b/>
          <w:u w:val="single"/>
        </w:rPr>
        <w:t xml:space="preserve">Asiakirjan numero 13807</w:t>
      </w:r>
    </w:p>
    <w:p>
      <w:r>
        <w:t xml:space="preserve">Neljä loukkaantui Brightonin parvekkeen romahduksessa</w:t>
      </w:r>
    </w:p>
    <w:p>
      <w:r>
        <w:t xml:space="preserve">Montpelier Roadilla sijaitsevaan kiinteistöön kutsutut palomiehet havaitsivat hieman ennen puoltayötä, että osa kiviparvekkeesta ja sen rautakaiteesta puuttui. Osa loukkaantuneista oli pudonnut alla olevaan kellariin. Sussexin poliisin tiedottajan mukaan epäilyttäviä olosuhteita ei ollut. Rakennusvalvontaviranomaiset ovat tutkineet tapahtumapaikkaa.</w:t>
      </w:r>
    </w:p>
    <w:p>
      <w:r>
        <w:rPr>
          <w:b/>
        </w:rPr>
        <w:t xml:space="preserve">Yhteenveto</w:t>
      </w:r>
    </w:p>
    <w:p>
      <w:r>
        <w:t xml:space="preserve">Neljä ihmistä loukkaantui, kaksi heistä vakavasti, kun parveke, jolla he seisoivat, romahti Brightonissa.</w:t>
      </w:r>
    </w:p>
    <w:p>
      <w:r>
        <w:rPr>
          <w:b/>
          <w:u w:val="single"/>
        </w:rPr>
        <w:t xml:space="preserve">Asiakirjan numero 13808</w:t>
      </w:r>
    </w:p>
    <w:p>
      <w:r>
        <w:t xml:space="preserve">Jerseyn bensiinin hintalaki "alentaa hintoja".</w:t>
      </w:r>
    </w:p>
    <w:p>
      <w:r>
        <w:t xml:space="preserve">Viime viikolla hyväksytty laki pakottaa ilmoittamaan hinnat tienvarsilla, ja se tulee voimaan keskiviikkona. Sääntelyviranomaisen toimitusjohtaja Andrew Riseley sanoi: "Kuluttajat voivat tehdä ostoksia helpommin. "Se lisää vähittäiskauppiaiden kilpailupainetta ja toivottavasti laskee keskihintoja."</w:t>
      </w:r>
    </w:p>
    <w:p>
      <w:r>
        <w:rPr>
          <w:b/>
        </w:rPr>
        <w:t xml:space="preserve">Yhteenveto</w:t>
      </w:r>
    </w:p>
    <w:p>
      <w:r>
        <w:t xml:space="preserve">Laki, joka pakottaa Jerseyn autokorjaamot näyttämään bensiinin hinnat näkyvästi, laskee sääntelyviranomaisen mukaan hintoja.</w:t>
      </w:r>
    </w:p>
    <w:p>
      <w:r>
        <w:rPr>
          <w:b/>
          <w:u w:val="single"/>
        </w:rPr>
        <w:t xml:space="preserve">Asiakirjan numero 13809</w:t>
      </w:r>
    </w:p>
    <w:p>
      <w:r>
        <w:t xml:space="preserve">Jerseyn kuninkaallinen vierailu maksoi valtiovarainministeriölle 60 000 puntaa.</w:t>
      </w:r>
    </w:p>
    <w:p>
      <w:r>
        <w:t xml:space="preserve">Valtiovarainministeri on hyväksynyt maksun "vararahoituksena". Valtioiden tiedottajan mukaan kertaluonteinen maksu maksettiin Bailiff's Chambersille "kuninkaalliseen vierailuun liittyvistä kustannuksista". Prinssi Charles ja Camilla viettivät yhden päivän ja yön Jerseyssä 18. heinäkuuta osana kuningattaren timanttisen juhlavuoden juhlallisuuksia.</w:t>
      </w:r>
    </w:p>
    <w:p>
      <w:r>
        <w:rPr>
          <w:b/>
        </w:rPr>
        <w:t xml:space="preserve">Yhteenveto</w:t>
      </w:r>
    </w:p>
    <w:p>
      <w:r>
        <w:t xml:space="preserve">Walesin prinssin ja Cornwallin herttuattaren vierailu Jerseylle maksoi valtiovarainministeriölle 60 000 puntaa.</w:t>
      </w:r>
    </w:p>
    <w:p>
      <w:r>
        <w:rPr>
          <w:b/>
          <w:u w:val="single"/>
        </w:rPr>
        <w:t xml:space="preserve">Asiakirjan numero 13810</w:t>
      </w:r>
    </w:p>
    <w:p>
      <w:r>
        <w:t xml:space="preserve">Stoke-on-Trentin lastenkeskuksen pomo palkittiin kunnianosoituksena</w:t>
      </w:r>
    </w:p>
    <w:p>
      <w:r>
        <w:t xml:space="preserve">Stoke-on-Trentissä sijaitsevan Crescent Children's Centre -lastenkeskuksen johtaja Tracy Jackson, Newcastle-under-Lyme, sai kunnianosoituksen lapsille ja perheille tehdyistä palveluista. Burton-upon-Trentissä asuva John Jackson nimitettiin OBE:ksi Staffordshiren yhteisölle tehdyistä palveluista. Hopwasissa asuva Eric James Lewis palkittiin teollisuuden hyväksi tehdyistä palveluista. Staffordshiren lordiluutnantti James Appleton Hawleylle myönnettiin KCVO (Knight Commander of the Royal Victorian Order).</w:t>
      </w:r>
    </w:p>
    <w:p>
      <w:r>
        <w:rPr>
          <w:b/>
        </w:rPr>
        <w:t xml:space="preserve">Yhteenveto</w:t>
      </w:r>
    </w:p>
    <w:p>
      <w:r>
        <w:t xml:space="preserve">Lastenkeskuksen johtaja on yksi Staffordshiresta kotoisin olevista henkilöistä, jotka on nimitetty OBE-kunniamaininnalla kuningattaren syntymäpäivän kunniamainoslistalla.</w:t>
      </w:r>
    </w:p>
    <w:p>
      <w:r>
        <w:rPr>
          <w:b/>
          <w:u w:val="single"/>
        </w:rPr>
        <w:t xml:space="preserve">Asiakirjan numero 13811</w:t>
      </w:r>
    </w:p>
    <w:p>
      <w:r>
        <w:t xml:space="preserve">Rautatielakot: RMT:n jäsenet suunnittelevat uusia ulosmarsseja</w:t>
      </w:r>
    </w:p>
    <w:p>
      <w:r>
        <w:t xml:space="preserve">Rail, Maritime and Transport (RMT) -liiton mukaan Northern-, Greater Anglia- ja South Western Railway (SWR) -operaattoreiden työntekijät lakkoilevat 9. toukokuuta. SWR:n henkilöstö suunnittelee myös neljää 24 tunnin lakkoa 11., 14., 16. ja 18. toukokuuta. Liikenneministeriön mukaan työtaistelutoimet ovat "turhia". Saatat olla myös kiinnostunut: RMT on sanonut, että vartijoiden roolin muuttaminen ja vain kuljettajille tarkoitettujen palvelujen laajentaminen vaarantaisivat henkilöstön ja matkustajien turvallisuuden, minkä hallitus kiistää. Ammattiliitto järjesti aiemmin mielenosoituksen parlamenttia vastapäätä, kun Southern Railwayn kiistan alkamisesta tuli kuluneeksi kaksi vuotta.</w:t>
      </w:r>
    </w:p>
    <w:p>
      <w:r>
        <w:rPr>
          <w:b/>
        </w:rPr>
        <w:t xml:space="preserve">Yhteenveto</w:t>
      </w:r>
    </w:p>
    <w:p>
      <w:r>
        <w:t xml:space="preserve">Työmatkalaiset joutuvat kärsimään jopa viiden päivän häiriöistä, kun kolmen junayhtiön ammattiyhdistysjäsenet suunnittelevat uusia lakkoja kiistassa vartijoiden roolista.</w:t>
      </w:r>
    </w:p>
    <w:p>
      <w:r>
        <w:rPr>
          <w:b/>
          <w:u w:val="single"/>
        </w:rPr>
        <w:t xml:space="preserve">Asiakirjan numero 13812</w:t>
      </w:r>
    </w:p>
    <w:p>
      <w:r>
        <w:t xml:space="preserve">People's Daily -sivusto kerää 222 miljoonaa dollaria osakemyynnillä</w:t>
      </w:r>
    </w:p>
    <w:p>
      <w:r>
        <w:t xml:space="preserve">Verkkosivusto kertoi myyneensä 69,1 miljoonaa osaketta 20 juanilla kappaleelta, mikä oli sen hintahaarukan alaraja. Valtion ylläpitämä verkkosivusto aikoo käyttää varat teknologiansa päivittämiseen kilpailun lisääntyessä. People's Daily on Kiinan hallitsevan kommunistisen puolueen sanomalehti. People's Daily -verkkosivusto People.cn on kohdannut kasvavaa kilpailua yksityisten yritysten, kuten Sina Corp:n ja Sohun, taholta. Kiina on maailman suurin internet-markkina-alue 500 miljoonalla käyttäjällään. Tämän määrän odotetaan kasvavan entisestään tulevina vuosina. Markkinoiden kasvaessa alalle tulee todennäköisesti lähitulevaisuudessa lisää yrityksiä. Analyytikot sanoivat, että kasvavan kilpailun vuoksi yritysten on jatkuvasti päivitettävä teknologiaansa säilyttääkseen käyttäjäkuntansa. "Tärkein erottava tekijä on se, miten hyvin yrityksen sisältö on tuotettu ja esitetty", Marbridge Consultingin Mark Natkin sanoi BBC:lle. "Ja laadukkaan sisällön tuottaminen on kallista liiketoimintaa."</w:t>
      </w:r>
    </w:p>
    <w:p>
      <w:r>
        <w:rPr>
          <w:b/>
        </w:rPr>
        <w:t xml:space="preserve">Yhteenveto</w:t>
      </w:r>
    </w:p>
    <w:p>
      <w:r>
        <w:t xml:space="preserve">Kiinalaisen sanomalehti People's Dailyn verkkosivusto on kerännyt 1,4 miljardia juania (222 miljoonaa dollaria; 138 miljoonaa puntaa) listautumisannillaan, mikä on lähes kolminkertainen määrä alun perin suunniteltuun verrattuna.</w:t>
      </w:r>
    </w:p>
    <w:p>
      <w:r>
        <w:rPr>
          <w:b/>
          <w:u w:val="single"/>
        </w:rPr>
        <w:t xml:space="preserve">Asiakirjan numero 13813</w:t>
      </w:r>
    </w:p>
    <w:p>
      <w:r>
        <w:t xml:space="preserve">Principality Building Societyn pomo Graeme Yorston eroaa tehtävästään</w:t>
      </w:r>
    </w:p>
    <w:p>
      <w:r>
        <w:t xml:space="preserve">Graeme Yorston on ollut Principalityn palveluksessa 11 vuotta ja toimitusjohtajana lähes viisi vuotta. Hän jatkaa tehtävässään, kunnes seuraaja on löydetty, ja hän eroaa viettääkseen enemmän aikaa vaimonsa ja perheensä kanssa. Cardiffissa sijaitsevalla yrityksellä on 53 toimipistettä ja 18 toimistoa Walesissa.</w:t>
      </w:r>
    </w:p>
    <w:p>
      <w:r>
        <w:rPr>
          <w:b/>
        </w:rPr>
        <w:t xml:space="preserve">Yhteenveto</w:t>
      </w:r>
    </w:p>
    <w:p>
      <w:r>
        <w:t xml:space="preserve">Principality Building Societyn toimitusjohtaja on ilmoittanut luopuvansa tehtävästään ensi vuonna.</w:t>
      </w:r>
    </w:p>
    <w:p>
      <w:r>
        <w:rPr>
          <w:b/>
          <w:u w:val="single"/>
        </w:rPr>
        <w:t xml:space="preserve">Asiakirjan numero 13814</w:t>
      </w:r>
    </w:p>
    <w:p>
      <w:r>
        <w:t xml:space="preserve">Covid: Oppilaskuljettajalle sakko 130 mailin mittaisesta Watfordin lukitusmatkasta</w:t>
      </w:r>
    </w:p>
    <w:p>
      <w:r>
        <w:t xml:space="preserve">Poliisi pysäytti miehen M25-tiellä lähellä Chorleywoodia Hertfordshiren osavaltiossa vakuutusongelmien vuoksi ja sai selville, että hänellä oli vain väliaikainen ajokortti. Hän kertoi tieliikennepoliisin poliiseille ajavansa Bournemouthista tapaamaan ystäväänsä Watfordiin. Hänen autonsa takavarikoitiin, ja hänestä tehtiin myös rikosilmoitus liikennerikkomuksista. Etsi BBC News: East of England Facebookissa, Instagramissa ja Twitterissä. Jos sinulla on juttuehdotuksia, lähetä sähköpostia osoitteeseen eastofenglandnews@bbc.co.uk.</w:t>
      </w:r>
    </w:p>
    <w:p>
      <w:r>
        <w:rPr>
          <w:b/>
        </w:rPr>
        <w:t xml:space="preserve">Yhteenveto</w:t>
      </w:r>
    </w:p>
    <w:p>
      <w:r>
        <w:t xml:space="preserve">Kuljettajaoppilaalle, joka päätti ajaa 209 kilometriä (130 mailia) ystävänsä luo, on määrätty sakko koronaviruslukitussääntöjen rikkomisesta.</w:t>
      </w:r>
    </w:p>
    <w:p>
      <w:r>
        <w:rPr>
          <w:b/>
          <w:u w:val="single"/>
        </w:rPr>
        <w:t xml:space="preserve">Asiakirjan numero 13815</w:t>
      </w:r>
    </w:p>
    <w:p>
      <w:r>
        <w:t xml:space="preserve">Keith William Waddell nimettiin Tremadogissa kuolleeksi kiipeilijäksi.</w:t>
      </w:r>
    </w:p>
    <w:p>
      <w:r>
        <w:t xml:space="preserve">Aberglaslyn Mountain Rescue Team kutsuttiin Craig Bwlch Y Mochiin, Tremadogiin, tiistaina noin klo 19:00 BST 50-vuotiaan putoamisen jälkeen. Angleseyn RAF Valleyn pelastushelikopteri ja ensihoitajat lähetettiin myös apuun, mutta Leedsistä kotoisin oleva Waddell oli kuollut saapuessaan. Kuolemansyyntutkija tutkii asiaa, ja aikanaan järjestetään tutkinta.</w:t>
      </w:r>
    </w:p>
    <w:p>
      <w:r>
        <w:rPr>
          <w:b/>
        </w:rPr>
        <w:t xml:space="preserve">Yhteenveto</w:t>
      </w:r>
    </w:p>
    <w:p>
      <w:r>
        <w:t xml:space="preserve">Mies, joka kuoli pudottuaan kalliokiipeilyssä Gwyneddissä, on nimetty Keith William Waddelliksi.</w:t>
      </w:r>
    </w:p>
    <w:p>
      <w:r>
        <w:rPr>
          <w:b/>
          <w:u w:val="single"/>
        </w:rPr>
        <w:t xml:space="preserve">Asiakirjan numero 13816</w:t>
      </w:r>
    </w:p>
    <w:p>
      <w:r>
        <w:t xml:space="preserve">Erewash-joen öljyvuodon puhdistus alkaa</w:t>
      </w:r>
    </w:p>
    <w:p>
      <w:r>
        <w:t xml:space="preserve">Eräs yleisön jäsen havaitsi vuodon joessa Bennett Streetin varrella Long Eatonissa lähellä Erewashin kanavaa. Ympäristöviraston tiedottajan mukaan veteen on laskettu puomeja ja tyynyjä imeyttämään sitä. Viraston tutkijat ottavat näytteitä ja yrittävät selvittää vuodon lähdettä.</w:t>
      </w:r>
    </w:p>
    <w:p>
      <w:r>
        <w:rPr>
          <w:b/>
        </w:rPr>
        <w:t xml:space="preserve">Yhteenveto</w:t>
      </w:r>
    </w:p>
    <w:p>
      <w:r>
        <w:t xml:space="preserve">Puhdistusoperaatio on käynnissä sen jälkeen, kun noin 200 litraa öljyä valui Erewash-jokeen Derbyshiressä.</w:t>
      </w:r>
    </w:p>
    <w:p>
      <w:r>
        <w:rPr>
          <w:b/>
          <w:u w:val="single"/>
        </w:rPr>
        <w:t xml:space="preserve">Asiakirjan numero 13817</w:t>
      </w:r>
    </w:p>
    <w:p>
      <w:r>
        <w:t xml:space="preserve">Imelda Marcosin avustaja tuomittiin Monet-maalauksen myynnistä</w:t>
      </w:r>
    </w:p>
    <w:p>
      <w:r>
        <w:t xml:space="preserve">Vilma Bautista, 75, todettiin marraskuussa syylliseksi salaliittoon 32 miljoonan dollarin (19,5 miljoonan punnan) arvoisen maalauksen myymisestä lontoolaiselle gallerialle. Filippiinien hallitus väitti myöhemmin omistavansa taideteoksen. Bautista määrättiin myös maksamaan 3,5 miljoonaa dollaria veroja osana tuomiotaan. Maalauksen vuodelta 1899, joka kuuluu Monet'n Vesililjat-sarjaan, sanotaan tulleen Bautistan haltuun entisen presidentin Ferdinand Marcosin hallituksen kaaduttua vuonna 1986. Imelda Marcos keräsi aviomiehensä 20 vuotta kestäneen korruptoituneen diktatuurin aikana laajan taide- ja ylellisyysesinekokoelman. Suuri osa siitä katosi kuitenkin vuoden 1986 People Power -vallankumouksen jälkeen, jolloin Marcos syrjäytettiin vallasta. Filippiinien hallitus on pyrkinyt palauttamaan kadonneet esineet, muun muassa Filippiinien konsulaatin rivitaloasunnosta Manhattanilla, Manhattanin piirisyyttäjänvirasto sanoi lausunnossaan. "Bautistan todettiin olevan tietoinen tästä kampanjasta ja valvovan sitä, vaikka hänellä oli hallussaan joitakin arvokkaita taideteoksia", virasto sanoi marraskuussa. Neljä Marcosin perheen hankkimaa maalausta - mukaan lukien kaksi Monet'ta - oli päätynyt hänen haltuunsa. Hän myi Claude Monet'n Le Bassin aux Nymphease -teoksen väärien asiakirjojen avulla lontoolaiselle gallerialle vuonna 2010. Bautistan asianajajat sanoivat, että hän uskoi, että hänellä oli valtuudet myydä maalaus ja että omistusoikeus oli rouva Marcosilla. Maalauksen virallista omistusoikeutta selvitetään parhaillaan siviilioikeudessa. Bautista tuomittiin myös asiakirjapetoksesta ja verorikoksista.</w:t>
      </w:r>
    </w:p>
    <w:p>
      <w:r>
        <w:rPr>
          <w:b/>
        </w:rPr>
        <w:t xml:space="preserve">Yhteenveto</w:t>
      </w:r>
    </w:p>
    <w:p>
      <w:r>
        <w:t xml:space="preserve">Imelda Marcosin entinen avustaja on tuomittu Yhdysvalloissa jopa kuudeksi vuodeksi vankeuteen salaliitosta, jonka tarkoituksena oli myydä Monet'n maalaus, joka katosi sen jälkeen, kun Marcosin aviomies Ferdinand syrjäytettiin Filippiinien presidentiksi.</w:t>
      </w:r>
    </w:p>
    <w:p>
      <w:r>
        <w:rPr>
          <w:b/>
          <w:u w:val="single"/>
        </w:rPr>
        <w:t xml:space="preserve">Asiakirjan numero 13818</w:t>
      </w:r>
    </w:p>
    <w:p>
      <w:r>
        <w:t xml:space="preserve">Andrew Marr: Lähetystoimittaja kiittää hyväntekijöitä viesteistä</w:t>
      </w:r>
    </w:p>
    <w:p>
      <w:r>
        <w:t xml:space="preserve">Lähetystoiminnan harjoittaja sanoi, että hyväntahtoiset viestit olivat olleet "todella hienoja", ja lisäsi odottavansa innolla paluuta töihin aikanaan. Hän puhui puhelimessa Marr Show'n tuotantotiimin kanssa. BBC 1:n Andrew Marr Show ja Radio 4:n Start The Week -ohjelma lähetetään hänen poissa ollessaan vierailevilla juontajilla. Glasgow'ssa syntynyt 53-vuotias aloitti journalistisen uransa The Scotsman -sanomalehdessä vuonna 1981 ja siirtyi myöhemmin Lontooseen sen poliittiseksi kirjeenvaihtajaksi. Hän oli mukana tiimissä, joka perusti The Independent -lehden vuonna 1986, ja hänestä tuli myöhemmin sen päätoimittaja. Hän siirtyi BBC:n poliittiseksi toimittajaksi toukokuussa 2000. Marr on myös juontanut useita historiaohjelmia politiikkaohjelmansa ohella, ja hän on julkaissut viisi kirjaa. Marr on naimisissa toimittaja Jackie Ashleyn kanssa, ja hänellä on kolme lasta.</w:t>
      </w:r>
    </w:p>
    <w:p>
      <w:r>
        <w:rPr>
          <w:b/>
        </w:rPr>
        <w:t xml:space="preserve">Yhteenveto</w:t>
      </w:r>
    </w:p>
    <w:p>
      <w:r>
        <w:t xml:space="preserve">Andrew Marr on lähettänyt "valtavan kiitoksen" hyväntekijöille ja sanonut olevansa "paranemaan päin", kun hän jatkaa toipumistaan sairaalassa saamastaan aivohalvauksesta.</w:t>
      </w:r>
    </w:p>
    <w:p>
      <w:r>
        <w:rPr>
          <w:b/>
          <w:u w:val="single"/>
        </w:rPr>
        <w:t xml:space="preserve">Asiakirjan numero 13819</w:t>
      </w:r>
    </w:p>
    <w:p>
      <w:r>
        <w:t xml:space="preserve">Kuvissa: Afrikkalaiset Intiassa</w:t>
      </w:r>
    </w:p>
    <w:p>
      <w:r>
        <w:t xml:space="preserve">Tapahtumasta ja muista vastaavista afrikkalaisiin Intiassa kohdistuneista hyökkäyksistä järkyttynyt riippumaton valokuvaaja Mahesh Shantaram alkoi dokumentoida Intiassa asuvien afrikkalaisten elämää. Aloittaen Bangaloresta Shantaram matkusti Jaipurin, Delhin ja Manipalin kaupunkeihin ja päätti keskittyä opiskelijoihin, koska he ovat pieni ja haavoittuva ryhmä. Shantaramin intiimien muotokuvien sarja on osa Tasveerin järjestämää tulevaa näyttelyä. "Jokaisella muotokuvalla on oma osuutensa Intiassa asuvien afrikkalaisten monimutkaisten kokemusten verkoston purkamisessa, jotka yhdessä piirtävät kuvan yksinäisyydestä, paikattomuudesta ja vihamielisyydestä", sanoo taideasiantuntija Caroline Bertram näyttelyä käsittelevässä alkuperäistekstissä.</w:t>
      </w:r>
    </w:p>
    <w:p>
      <w:r>
        <w:rPr>
          <w:b/>
        </w:rPr>
        <w:t xml:space="preserve">Yhteenveto</w:t>
      </w:r>
    </w:p>
    <w:p>
      <w:r>
        <w:t xml:space="preserve">Tammikuussa väkijoukko hyökkäsi tansanialaisen opiskelijan kimppuun ja riisui hänet osittain Etelä-Intian Bangaloren kaupungissa sen jälkeen, kun sudanilaisen opiskelijan auto oli ajanut paikallisen naisen päälle ja tappanut hänet.</w:t>
      </w:r>
    </w:p>
    <w:p>
      <w:r>
        <w:rPr>
          <w:b/>
          <w:u w:val="single"/>
        </w:rPr>
        <w:t xml:space="preserve">Asiakirjan numero 13820</w:t>
      </w:r>
    </w:p>
    <w:p>
      <w:r>
        <w:t xml:space="preserve">Pilviin eksyneet vaeltajat pelastettiin Brecon Beaconsista</w:t>
      </w:r>
    </w:p>
    <w:p>
      <w:r>
        <w:t xml:space="preserve">Central Beacons Mountain Rescue Team kertoi, että ensimmäinen puhelu tuli lauantaina iltapäivällä auttamaan nuorta perhettä Neuadd Valleyssa. Sen jälkeen tiimi tapasi kaksi muuta eksynyttä ihmistä, jotka olivat kylmissään ja tarvitsivat apua. Nainen pelastettiin myöhemmin Pen Y Fanista poliisin hälyttämisen jälkeen. Myös Brecon Mountain Rescue avusti pelastustöissä.</w:t>
      </w:r>
    </w:p>
    <w:p>
      <w:r>
        <w:rPr>
          <w:b/>
        </w:rPr>
        <w:t xml:space="preserve">Yhteenveto</w:t>
      </w:r>
    </w:p>
    <w:p>
      <w:r>
        <w:t xml:space="preserve">Kolme vaeltajaa jouduttiin pelastamaan erillisissä tapauksissa, kun he olivat "eksyneet pilviin" Brecon Beacons -vuoristossa.</w:t>
      </w:r>
    </w:p>
    <w:p>
      <w:r>
        <w:rPr>
          <w:b/>
          <w:u w:val="single"/>
        </w:rPr>
        <w:t xml:space="preserve">Asiakirjan numero 13821</w:t>
      </w:r>
    </w:p>
    <w:p>
      <w:r>
        <w:t xml:space="preserve">Stephen Fry, Dame Judi Dench ja Jennifer Saunders Hay-tapahtumassa</w:t>
      </w:r>
    </w:p>
    <w:p>
      <w:r>
        <w:t xml:space="preserve">Hay-on-Wyen kirjallisuustapahtuma on 27. kirjallisuustapahtuma, joka järjestetään käytettyjen kirjojen kaupoistaan tunnetussa rajakaupungissa. Fry aloittaa festivaalin juhlallisuudet, joissa vietetään 450-vuotisjuhlaa William Shakespearen syntymästä, ja Dench päättää tapahtuman puhumalla työstään. Festivaali kestää 22. toukokuuta-1. kesäkuuta. Muita julkistettuja nimiä ovat muun muassa amerikkalainen Nobel-palkittu Toni Morrison, kirjailija ja lähetystoimittaja Joan Bakewell, kirjailija Julia Donaldson ja Huffington Postin perustaja Arianna Huffington.</w:t>
      </w:r>
    </w:p>
    <w:p>
      <w:r>
        <w:rPr>
          <w:b/>
        </w:rPr>
        <w:t xml:space="preserve">Yhteenveto</w:t>
      </w:r>
    </w:p>
    <w:p>
      <w:r>
        <w:t xml:space="preserve">Viihteen suurmiehet Dame Judi Dench, Stephen Fry ja Jennifer Saunders ovat vuoden 2014 Hay-festivaalin pääesiintyjiä Powysissa.</w:t>
      </w:r>
    </w:p>
    <w:p>
      <w:r>
        <w:rPr>
          <w:b/>
          <w:u w:val="single"/>
        </w:rPr>
        <w:t xml:space="preserve">Asiakirjan numero 13822</w:t>
      </w:r>
    </w:p>
    <w:p>
      <w:r>
        <w:t xml:space="preserve">RAF juhlistaa Rhondda Cynon Taffin vapautta paraatilla</w:t>
      </w:r>
    </w:p>
    <w:p>
      <w:r>
        <w:t xml:space="preserve">Ynysangharadin sotamuistomerkkipuistossa pidettyä seremoniaa seurasi paraati Pontypriddin keskustan läpi. Sillä juhlistettiin myös RAF:n 100-vuotista taivalta ja ensimmäisen maailmansodan päättymisen satavuotisjuhlaa. St Athanin tukikohdassa koulutetaan teknikoita, mutta sitä käytettiin lentokoneiden korjaamiseen 75 vuoden ajan vuoteen 2012 asti.</w:t>
      </w:r>
    </w:p>
    <w:p>
      <w:r>
        <w:rPr>
          <w:b/>
        </w:rPr>
        <w:t xml:space="preserve">Yhteenveto</w:t>
      </w:r>
    </w:p>
    <w:p>
      <w:r>
        <w:t xml:space="preserve">RAF:lle on myönnetty Rhondda Cynon Taffin vapaus sen kunniaksi, että puolustusministeriön tukikohta sijaitsee 80 vuotta läheisessä Vale of Glamorganissa.</w:t>
      </w:r>
    </w:p>
    <w:p>
      <w:r>
        <w:rPr>
          <w:b/>
          <w:u w:val="single"/>
        </w:rPr>
        <w:t xml:space="preserve">Asiakirjan numero 13823</w:t>
      </w:r>
    </w:p>
    <w:p>
      <w:r>
        <w:t xml:space="preserve">Gosportin sairaalan kuolemantapaukset: Kuka on tohtori Jane Barton?</w:t>
      </w:r>
    </w:p>
    <w:p>
      <w:r>
        <w:t xml:space="preserve">Kuka on se lääkäri, joka aktiivisesti lyhensi potilaidensa elämää? Tohtori Jane Ann Barton, nyt 70-vuotias, valmistui lääketieteen kandidaatiksi Oxfordin yliopistosta vuonna 1972. Hänestä tuli yleislääkäri ja hän työskenteli Forton Medical Centressä Gosportissa, ja hän työskenteli viisi kertaa viikossa kliinisenä avustajana Gosport War Memorial Hospitalin vanhusten lääketieteen osastolla 1. toukokuuta 1988 alkaen 5. heinäkuuta 2000 tapahtuneeseen irtisanoutumiseensa saakka. Sairaalassa ollessaan hän oli vastuussa 44 vuodepaikan asukkaiden hoidosta. Tohtori Barton allekirjoitti 12 sairaalavuoden aikana 854 kuolintodistusta. Hänen hoitamistaan potilaista 94 prosenttia oli saanut opiaatteja, ja "palliatiivisessa hoidossa suositelluista kolmesta analgesiavaiheesta - ei opiaatti, sitten heikko opiaatti, sitten vahva opiaatti - oli vain vähän näyttöä", todettiin aiemmassa vuonna 2003 tehdyssä katsauksessa. Tohtori Bartonin potilaat oli yleensä siirretty akuuttisairaalasta, jonne heidät oli otettu vakavan sairauden tai leikkauksen vuoksi. He tarvitsivat enemmän tukea kuin mitä hoitokodissa olisi voitu tarjota. Joissakin tapauksissa Gosportiin siirron tarkoituksena oli pitkäaikaishoito, kuten syöpää sairastavien potilaiden kohdalla. Toiset taas olivat tulleet sinne aivohalvauksen tai lonkkamurtuman jälkeistä kuntoutusta varten. Kun ihmiset kuolevat murtumaan, kuolinsyyksi kirjataan "tapaturmainen", ja tapaturmainen kuolema ilmoitetaan kuolinsyyntutkijalle. Tohtori Barton kuitenkin kirjasi murtumiin liittyvät kuolemat keuhkoputkentulehduksen aiheuttamiksi, mikä tarkoitti, että kuolinsyyntutkija ei saanut asiasta tietoa. Murtuman jälkeinen epätavallisen korkea kuolleisuus olisi näin ollen jäänyt huomaamatta. Tohtori Barton lopetti työskentelyn sairaalassa vuonna 2000, mutta jatkoi edelleen yleislääkärinä. Vuonna 2003 tehdyssä Gosport War Memorial Hospitalin potilaiden kuolemantapauksia koskevassa katsauksessa tutkittiin kuolleiden potilaiden sairauskertomuksia ja todettiin, että tohtori Bartonin muistiinpanot "viittasivat pikemminkin konservatiiviseen kuin aktiiviseen asenteeseen kliinistä hoitoa kohtaan", mikä tarkoitti sitä, että hän suosi pikemminkin palliatiivista hoitoa kuin toipumista - jopa niiden ihmisten kohdalla, joilla oli pikemminkin murtuma kuin sairaus. Esimerkiksi joissakin muistiinpanoissa oli hoitohenkilökunnalle annettuja ohjeita, jotka oli kirjoitettu vastaanottopäivänä: "Tehkää olonne mukavaksi", mikä oli lääketieteellinen lyhenne kehotuksesta antaa potilaille suuria annoksia kipulääkkeitä. Joissakin tapauksissa asianmukaista lääketieteellistä menettelyä eli kivun arviointia ei ollut suoritettu. Eräässä muistiinpanossa tohtori Barton kirjoitti: "[Potilas] on peloissaan, kiihtynyt ja näyttää kärsivän kivuista. Ehdota transdermaalista kipulääkitystä, vaikka sille ei ole ilmeisiä kliinisiä perusteita!!! Tohtori Lord vastakirjoittaa. Hoitohenkilökunta voi mielellään vahvistaa kuoleman." General Medical Councilin vuonna 2010 tekemässä tutkimuksessa tohtori Barton todettiin syylliseksi vakavaan ammatilliseen virheeseen ja potilaidensa vaarantamiseen ennenaikaisen kuoleman vuoksi - mutta lautakunta ei kuitenkaan poistanut hänen oikeuttaan harjoittaa lääkärin ammattia, koska se oli "ottanut huomioon hänen 10 vuotta kestäneen turvallisen käytännön yleislääkärinä" ja 200 tukikirjettä. Sen sijaan tohtori Bartonille asetettiin 11 ehtoa, mukaan lukien kolmen vuoden kielto pistää opiaatteja. Lautakunnan päätöksen jälkeen antamassaan lausunnossa tohtori Barton sanoi: "Koko urani ajan olen yrittänyt tehdä parhaani kaikkien potilaideni hyväksi, ja olen pitänyt sydämenasi vain heidän etujaan ja hyvinvointiaan." Tuomion jälkeen tohtori Barton päätti jäädä eläkkeelle, ja 9. maaliskuuta 2011 hän luopui GMC:n rekisteröinnistä.</w:t>
      </w:r>
    </w:p>
    <w:p>
      <w:r>
        <w:rPr>
          <w:b/>
        </w:rPr>
        <w:t xml:space="preserve">Yhteenveto</w:t>
      </w:r>
    </w:p>
    <w:p>
      <w:r>
        <w:t xml:space="preserve">Lääkäreiden tehtävänä on säilyttää elämä eikä aiheuttaa vahinkoa. Hippokrateen valassa , joka kirjoitettiin 2500 vuotta sitten, lukee muun muassa: "Käytän hoitoja sairaiden hyväksi kykyni ja harkintakykyni mukaisesti, mutta pidättelen heitä siitä, mikä on heille vahingoksi ja vääryydeksi." Keskiviikkona julkaistussa katsauksessa todettiin, että yli 450 potilasta kuoli aikaisemmin kuin olisi pitänyt, kun heille oli annettu voimakkaita kipulääkkeitä epäasianmukaisesti Gosport War Memorial Hospitalissa.</w:t>
      </w:r>
    </w:p>
    <w:p>
      <w:r>
        <w:rPr>
          <w:b/>
          <w:u w:val="single"/>
        </w:rPr>
        <w:t xml:space="preserve">Asiakirjan numero 13824</w:t>
      </w:r>
    </w:p>
    <w:p>
      <w:r>
        <w:t xml:space="preserve">Southmeadin mies piilotti räjähteitä Kinder-munien sisään Bristolin kodissa</w:t>
      </w:r>
    </w:p>
    <w:p>
      <w:r>
        <w:t xml:space="preserve">Daniel Magee, 38, pidätettiin joulukuussa Southmeadin Shetland Roadilla sijaitsevassa talossaan tehtyjen kotietsintöjen jälkeen. Hän esiintyi Bristol Crown Courtissa videoyhteyden välityksellä vankilasta ja myönsi neljä syytettä, mukaan lukien räjähdysaineen hallussapito, jotka liittyvät 14 kotitekoiseen räjähteeseen. Hänen on määrä saada tuomio 27. maaliskuuta. Syyttäjä Richard Posner kertoi oikeudelle, että räjähteet olivat "useiden Kinder-munien sisällä". Magee myönsi myös kaksi syytettä, jotka koskivat kahta Kiinasta tuotua puukkoa ja sisäänvedettävää pamppua sekä kolmen tainnutusaseen hallussapitoa.</w:t>
      </w:r>
    </w:p>
    <w:p>
      <w:r>
        <w:rPr>
          <w:b/>
        </w:rPr>
        <w:t xml:space="preserve">Yhteenveto</w:t>
      </w:r>
    </w:p>
    <w:p>
      <w:r>
        <w:t xml:space="preserve">Mies on myöntänyt piilottaneensa räjähteitä Kinder Egg -suklaisiin kotonaan, mikä johti tien evakuointiin Bristolissa.</w:t>
      </w:r>
    </w:p>
    <w:p>
      <w:r>
        <w:rPr>
          <w:b/>
          <w:u w:val="single"/>
        </w:rPr>
        <w:t xml:space="preserve">Asiakirjan numero 13825</w:t>
      </w:r>
    </w:p>
    <w:p>
      <w:r>
        <w:t xml:space="preserve">Sparlingin sillan korvaava silta toimitetaan kuorma-autolla</w:t>
      </w:r>
    </w:p>
    <w:p>
      <w:r>
        <w:t xml:space="preserve">Newton Stewartissa sijaitsevan Cree-joen ylittävä Sparlingin silta julistettiin vaaralliseksi sen jälkeen, kun osassa kaupunkia oli ollut vakavia ongelmia joulukuussa 2015. Nyt on nimetty urakoitsija asentamaan uusi silta, jonka on määrä avautua marraskuun alussa. Rakennelma eteni torstaina länteen A75-tietä pitkin kohti kaupunkia, ja autoilijoita kehotettiin odottamaan viivästyksiä.</w:t>
      </w:r>
    </w:p>
    <w:p>
      <w:r>
        <w:rPr>
          <w:b/>
        </w:rPr>
        <w:t xml:space="preserve">Yhteenveto</w:t>
      </w:r>
    </w:p>
    <w:p>
      <w:r>
        <w:t xml:space="preserve">Kuorma-auto on kuvattu vetämässä uutta siltaa, joka korvaa tulvan pahoin vaurioittaman sillan.</w:t>
      </w:r>
    </w:p>
    <w:p>
      <w:r>
        <w:rPr>
          <w:b/>
          <w:u w:val="single"/>
        </w:rPr>
        <w:t xml:space="preserve">Asiakirjan numero 13826</w:t>
      </w:r>
    </w:p>
    <w:p>
      <w:r>
        <w:t xml:space="preserve">Lamborghini vaurioitui pahoin Nottinghamin bussiturmassa</w:t>
      </w:r>
    </w:p>
    <w:p>
      <w:r>
        <w:t xml:space="preserve">Onnettomuus tapahtui sunnuntaina noin kello 21:10 GMT lähellä Nottinghamin asemaa Carrington Streetin ja Queens Roadin risteyksessä. Kukaan ei loukkaantunut, mutta superauton takaosa jäi roikkumaan, ja tie suljettiin, jotta roskat saatiin raivattua pois. British Transport Police, paikallinen poliisi ja palokunta osallistuivat onnettomuuteen.</w:t>
      </w:r>
    </w:p>
    <w:p>
      <w:r>
        <w:rPr>
          <w:b/>
        </w:rPr>
        <w:t xml:space="preserve">Yhteenveto</w:t>
      </w:r>
    </w:p>
    <w:p>
      <w:r>
        <w:t xml:space="preserve">200 000 punnan hintainen, vihreänhohtoinen Lamborghini-superauto kärsi valtavia vaurioita törmäyksessä linja-auton kanssa Nottinghamissa.</w:t>
      </w:r>
    </w:p>
    <w:p>
      <w:r>
        <w:rPr>
          <w:b/>
          <w:u w:val="single"/>
        </w:rPr>
        <w:t xml:space="preserve">Asiakirjan numero 13827</w:t>
      </w:r>
    </w:p>
    <w:p>
      <w:r>
        <w:t xml:space="preserve">Gosportin puukotuksen uhri oli "rakastava isoisä ja isä".</w:t>
      </w:r>
    </w:p>
    <w:p>
      <w:r>
        <w:t xml:space="preserve">Andrew Oliver, 53, löydettiin kotoaan Harwood Roadilta, Gosportista, noin kello 15.15 GMT lauantaina. Hänet todettiin kuolleeksi paikan päällä rintaan saamaansa yksittäiseen puukoniskuun, poliisi kertoi. Hänen veljensä Mark Oliver, 55, Harwood Roadilta, on saapunut oikeuteen syytettynä hänen murhastaan. Hänet määrättiin tutkintavankeuteen, ja hänen on määrä saapua Winchester Crown Courtiin uudelleen 8. huhtikuuta. Oliverin perhe sanoi lausunnossaan: "Andrew oli rakastava, huolehtiva ja luova isoisä, isä, veli, poika ja ystävä. "Hän jumaloi kahta lapsenlastaan ja Bert-koiraansa. Elämä ilman häntä on käsittämätöntä."</w:t>
      </w:r>
    </w:p>
    <w:p>
      <w:r>
        <w:rPr>
          <w:b/>
        </w:rPr>
        <w:t xml:space="preserve">Yhteenveto</w:t>
      </w:r>
    </w:p>
    <w:p>
      <w:r>
        <w:t xml:space="preserve">Hampshireläisestä talosta puukotettuna löytynyt mies oli "rakastava isoisä, isä ja veli", kertoo hänen perheensä.</w:t>
      </w:r>
    </w:p>
    <w:p>
      <w:r>
        <w:rPr>
          <w:b/>
          <w:u w:val="single"/>
        </w:rPr>
        <w:t xml:space="preserve">Asiakirjan numero 13828</w:t>
      </w:r>
    </w:p>
    <w:p>
      <w:r>
        <w:t xml:space="preserve">Cape Wrath -vene hinattiin turvaan vaikeuksiin joutumisen jälkeen</w:t>
      </w:r>
    </w:p>
    <w:p>
      <w:r>
        <w:t xml:space="preserve">Norholm menetti konetehonsa sunnuntaina noin kello 20.00 ja ajelehti kohti rannikkoa läntisessä myrskyssä. Stornowayn rannikkovartioston helikopteri lähetettiin paikalle siltä varalta, että nelihenkinen miehistö joutuisi jättämään aluksen. Lochinverin pelastusvene, joka myös meni paikalle, onnistui kuitenkin pitämään Norholmin rannikon ulkopuolella. Myös Thurson pelastusvene on nyt matkalla auttamaan yhdessä rannikkovartioston hinaajan Heraklesin kanssa.</w:t>
      </w:r>
    </w:p>
    <w:p>
      <w:r>
        <w:rPr>
          <w:b/>
        </w:rPr>
        <w:t xml:space="preserve">Yhteenveto</w:t>
      </w:r>
    </w:p>
    <w:p>
      <w:r>
        <w:t xml:space="preserve">Lerwickin rekisteriin merkitty rahtialus hinataan turvaan sen jouduttua yöllä vaikeuksiin Cape Wrathin edustalla Highlandsin luoteisosassa.</w:t>
      </w:r>
    </w:p>
    <w:p>
      <w:r>
        <w:rPr>
          <w:b/>
          <w:u w:val="single"/>
        </w:rPr>
        <w:t xml:space="preserve">Asiakirjan numero 13829</w:t>
      </w:r>
    </w:p>
    <w:p>
      <w:r>
        <w:t xml:space="preserve">Unkarin kansalainen oikeudessa Ballynahinchin kolarin vuoksi</w:t>
      </w:r>
    </w:p>
    <w:p>
      <w:r>
        <w:t xml:space="preserve">Ballynahinchin Hillfoot Crescentissä asuvaa 28-vuotiasta Beres Szabolesia syytetään Magheraknock Roadilla maaliskuussa 2015 tapahtuneesta törmäyksestä. Anastasia Kravstova, joka oli tuolloin 16-vuotias, sai onnettomuudessa useita vammoja. Szaboles pidätettiin Kööpenhaminassa 12. helmikuuta sen jälkeen, kun PSNI oli antanut eurooppalaisen pidätysmääräyksen. Keskiviikkona oikeudessa rikosylikonstaapeli vahvisti voivansa yhdistää syytetyn syytteeseen. Vastustaessaan takuita vanhempi poliisimies kertoi tuomarille, että syytetty ei ollut saapunut Downpatrickin kruununoikeuteen sen jälkeen, kun haaste oli annettu hänelle tammikuussa 2017. Konstaapeli sanoi, että syytetyn uskottiin lähteneen Pohjois-Irlannista matkustaakseen muihin Euroopan maakuntiin, ja lisäsi olevansa huolissaan siitä, että vastaaja voisi jälleen poistua lainkäyttöalueelta. Tuomari hylkäsi takuuhakemuksen. Szaboles määrättiin tutkintavankeuteen, jotta hän saapuisi Downpatrickin kruununoikeuteen torstaina.</w:t>
      </w:r>
    </w:p>
    <w:p>
      <w:r>
        <w:rPr>
          <w:b/>
        </w:rPr>
        <w:t xml:space="preserve">Yhteenveto</w:t>
      </w:r>
    </w:p>
    <w:p>
      <w:r>
        <w:t xml:space="preserve">Unkarilaismies on vangittu sen jälkeen, kun hänet oli luovutettu Tanskasta Pohjois-Irlantiin, jossa häntä syytetään vakavan ruumiinvamman aiheuttamisesta vaarallisella ajotavalla.</w:t>
      </w:r>
    </w:p>
    <w:p>
      <w:r>
        <w:rPr>
          <w:b/>
          <w:u w:val="single"/>
        </w:rPr>
        <w:t xml:space="preserve">Asiakirjan numero 13830</w:t>
      </w:r>
    </w:p>
    <w:p>
      <w:r>
        <w:t xml:space="preserve">Intian "naudanlihan" lynkkaus: paikalliset ryhmät lietsovat muslimien vastaista väkivaltaa?</w:t>
      </w:r>
    </w:p>
    <w:p>
      <w:r>
        <w:t xml:space="preserve">Ainakin kahta vähän tunnettua ryhmää - Rashtravadi Pratap Sena ja Samadhan Sena - jotka perustettiin noin kuusi kuukautta sitten, syytetään laajalti uskonnollisten jännitteiden äkillisestä lisääntymisestä Dadrin alueella, joka sijaitsee vain 50 kilometrin päässä Intian pääkaupungista Delhistä. "Tällä alueella ei ollut koskaan ennen kuutta kuukautta sitten ollut yhteisöllisiä yhteenottoja. Vasta näiden järjestöjen ilmaantumisen jälkeen joka toinen päivä tulee ilmoituksia yhteisöryhmien välisistä yhteenotoista. Jopa pienet lasten väliset tappelut saavat uskonnollisen sävyn", sanoo Asmat Khan, naapurikylän Kalondan päällikkö. Paikalliset muslimit väittävät, että nämä ryhmät värväävät teini-ikäisiä ja indoktrinoivat heidät oikeistolaiseen ideologiaan. He sanovat, että kylissä järjestetään kokouksia, joihin alueen nuoret osallistuvat, ja säännöllisesti järjestetään kulkueita, joissa huudetaan muslimien vastaisia iskulauseita. Heidän mukaansa Dadrin Jarchan kylässä sijaitsevan muslimien omistaman kaupan toiminta lopetettiin näiden ryhmien protestien jälkeen. Paikalliset asukkaat väittävät, että he ovat myös protestoineet moskeijoissa käytettäviä kaiuttimia vastaan. 'Lehmä on pyhä' Jarchan kylän päällikkö Ahsaan Chaudhary kertoo, että myös hänen talonsa kimppuun hyökkäsi ryhmä miehiä viime kuussa. "Aseistautuneet miehet tunkeutuivat sisään ja pahoinpitelivät perheenjäseneni. Naapurini vastustivat miehiä ja pakottivat heidät lähtemään pois. Nämä ryhmät pitävät kokouksia ja sanovat, että kylissä asuvien muslimien esi-isät olivat hinduja, joten heidän on käännyttävä hindulaisuuteen", Chaudhary sanoo. Poliisi oli pidättänyt Samadhan Sena -järjestön johtajan Govind Chaudharyn Chaudharyn taloon kohdistuneen hyökkäyksen yhteydessä. Hän on nyt vapaalla takuita vastaan. Chaudhary kertoi BBC:lle, että paikalliset viranomaiset ovat "lavastaneet häntä vastaan esitetyt syytökset", koska hän "taistelee ihmisten oikeuksien puolesta". "Kysykää kylässäni asuvilta muslimiperheiltä, ja he ovat järjestömme puolella. Emme ole koskaan pyytäneet ketään hindua kieltämään muslimia avaamasta kauppaa. Nämä kaikki ovat vääriä syytöksiä minua vastaan. Lehmien teurastus on laissa kielletty. Lehmä on hinduille pyhä, emmekä salli sitä", hän sanoi. Monet muslimit syyttävät toista ryhmää - Rashtravadi Pratap Sena - Bisadan kylän hyökkäyksen yllyttämisestä. BBC:lle puhunut Afzal, Akhlaqin veli, väitti, että vaikka hyökkäys tehtiin maanantaina kello 22.30, se oli alkanut siitä, että ryhmän jäsenet olivat levittäneet huhuja lehmien teurastamisesta WhatsApp-viestien välityksellä kuudelta illalla. Perheenjäsenet väittivät, että ryhmän jäsenet olivat järjestäneet kokouksen paikallisessa koulussa ja yllyttäneet nuoria hindumiehiä muslimeja vastaan sanomalla, että jälkimmäiset olivat lehmän teurastajia. Lehmien teurastaminen on Intiassa arkaluonteinen asia, sillä hindut, jotka muodostavat 80 prosenttia maan 1,2 miljardin asukkaan väestöstä, pitävät eläintä pyhänä. Uttar Pradesh on yksi monista Intian osavaltioista, jotka ovat tiukentaneet lakeja, joilla kielletään lehmien teurastus sekä naudanlihan myynti ja kulutus. "Tilanne on nyt sellainen, että muslimikyläläinen ei voi ostaa lehmää ja tuoda sitä kotiin. Meidän kimppuumme hyökätään tai meidät saatetaan jopa tappaa. On helppo syyttää, että lehmä viedään teurastettavaksi", Chaudhary sanoo.</w:t>
      </w:r>
    </w:p>
    <w:p>
      <w:r>
        <w:rPr>
          <w:b/>
        </w:rPr>
        <w:t xml:space="preserve">Yhteenveto</w:t>
      </w:r>
    </w:p>
    <w:p>
      <w:r>
        <w:t xml:space="preserve">Pohjois-Intiassa sijaitsevassa kylässä 50-vuotias muslimimies tapettiin maanantai-iltana väkijoukon lynkkauksessa, jonka väitetään johtuneen huhuista, joiden mukaan hänen perheensä oli varastoinut ja käyttänyt naudanlihaa kotona. BBC Hindin Salman Ravi, joka kävi Dadrissa Uttar Pradeshin osavaltiossa, kertoo, että kahta paikallista hinduryhmää syytetään uskonnollisten jännitteiden lisääntymisestä alueella.</w:t>
      </w:r>
    </w:p>
    <w:p>
      <w:r>
        <w:rPr>
          <w:b/>
          <w:u w:val="single"/>
        </w:rPr>
        <w:t xml:space="preserve">Asiakirjan numero 13831</w:t>
      </w:r>
    </w:p>
    <w:p>
      <w:r>
        <w:t xml:space="preserve">Kolmen Essexin valtuuston tulvariskitutkimus käynnistyy.</w:t>
      </w:r>
    </w:p>
    <w:p>
      <w:r>
        <w:t xml:space="preserve">Basildonin, Rochfordin ja Castle Pointin neuvostot ovat tilanneet strategisen tulvariskien arvioinnin (SFRA) paikallisen suunnittelun tueksi. Tutkimuksessa kartoitetaan alueet, joihin tulvapenkereiden rikkoutuminen voisi vaikuttaa pahimmin. Tutkimuksen toivotaan valmistuvan syksyyn 2010 mennessä.</w:t>
      </w:r>
    </w:p>
    <w:p>
      <w:r>
        <w:rPr>
          <w:b/>
        </w:rPr>
        <w:t xml:space="preserve">Yhteenveto</w:t>
      </w:r>
    </w:p>
    <w:p>
      <w:r>
        <w:t xml:space="preserve">Tutkimus, jossa tarkastellaan tulvariskiä Essexin osissa, on käynnissä, jotta voidaan suunnitella uusia koteja, työpaikkoja ja hätätilanteita.</w:t>
      </w:r>
    </w:p>
    <w:p>
      <w:r>
        <w:rPr>
          <w:b/>
          <w:u w:val="single"/>
        </w:rPr>
        <w:t xml:space="preserve">Asiakirjan numero 13832</w:t>
      </w:r>
    </w:p>
    <w:p>
      <w:r>
        <w:t xml:space="preserve">Tynwald hyväksyy 3 miljoonan punnan suunnitelman lentoaseman turvallisuuden parantamiseksi.</w:t>
      </w:r>
    </w:p>
    <w:p>
      <w:r>
        <w:t xml:space="preserve">Matkatavara- ja läpivalaisulaitteilla Ronaldswayn lentoasema saadaan vastaamaan EU:n viimeaikaisia säännöksiä. Infrastruktuuriministeri David Cretney sanoi, että jos uudet laitteet eivät ole käytössä syyskuuhun mennessä, se aiheuttaa ongelmia matkustajille. Hän lisäsi, että ilman investointeja saaren matkustajat joutuisivat kuljettamaan vain käsimatkatavaroita. Muutosten uskotaan myös ehkäisevän viivästyksiä ja ylimääräisiä turvatarkastuksia saarimatkustajille, kun he saapuvat Yhdistyneeseen kuningaskuntaan. Lentoasemaohjelman kokonaiskustannukset ovat 3 216 779 puntaa. Hyväksyntä annettiin Tynwaldissa tiistaina käydyn keskustelun jälkeen.</w:t>
      </w:r>
    </w:p>
    <w:p>
      <w:r>
        <w:rPr>
          <w:b/>
        </w:rPr>
        <w:t xml:space="preserve">Yhteenveto</w:t>
      </w:r>
    </w:p>
    <w:p>
      <w:r>
        <w:t xml:space="preserve">Mansaaren parlamentti on hyväksynyt 3 miljoonan punnan menot saaren lentokentän uusiin turvatoimiin.</w:t>
      </w:r>
    </w:p>
    <w:p>
      <w:r>
        <w:rPr>
          <w:b/>
          <w:u w:val="single"/>
        </w:rPr>
        <w:t xml:space="preserve">Asiakirjan numero 13833</w:t>
      </w:r>
    </w:p>
    <w:p>
      <w:r>
        <w:t xml:space="preserve">Diageon Glen Ordin tislaamolle uusia tislauspulloja</w:t>
      </w:r>
    </w:p>
    <w:p>
      <w:r>
        <w:t xml:space="preserve">Alloassa sijaitsevan erikoistuneen yrityksen valmistamat tislaimet kaksinkertaistavat Muir of Ordissa sijaitsevan laitoksen tuotannon. Lähes kaikki Diageon omistamassa tislaamossa valmistettu tislattu alkoholi menee vientiin. Yhtiö suunnittelee myös 30 miljoonan punnan laajennusta Clynelish-tislaamolleen Brorassa Sutherlandissa. Glen Ord perustettiin lailliseksi viskitislaamoksi vuonna 1838. Laajennuksen ansiosta tehdas voi tuottaa yhteensä 10 miljoonaa litraa väkevää alkoholijuomaa vuodessa.</w:t>
      </w:r>
    </w:p>
    <w:p>
      <w:r>
        <w:rPr>
          <w:b/>
        </w:rPr>
        <w:t xml:space="preserve">Yhteenveto</w:t>
      </w:r>
    </w:p>
    <w:p>
      <w:r>
        <w:t xml:space="preserve">Ross-shiren Glen Ordin tislaamossa on aloitettu kuuden uuden viskitislaamon asentaminen osana 25 miljoonan punnan laajennusprojektia.</w:t>
      </w:r>
    </w:p>
    <w:p>
      <w:r>
        <w:rPr>
          <w:b/>
          <w:u w:val="single"/>
        </w:rPr>
        <w:t xml:space="preserve">Asiakirjan numero 13834</w:t>
      </w:r>
    </w:p>
    <w:p>
      <w:r>
        <w:t xml:space="preserve">Walesissa kadonnut Shrewsburyn pariskunta löytyi turvassa</w:t>
      </w:r>
    </w:p>
    <w:p>
      <w:r>
        <w:t xml:space="preserve">Sukulaiset ilmoittivat sukulaistensa Porthcawlissa, Walesissa, kadonneeksi 2. elokuuta. Roy, 61, ja Linda Reeve, 63, Shrewsburystä, Shropshiresta. Etelä-Walesin poliisi käynnisti vetoomuksen pariskunnan löytämiseksi, joista toinen käyttää pyörätuolia, kun he olivat olleet kateissa yli viikon ajan. Poliisit kertoivat ottaneensa heihin yhteyttä ja vahvistaneensa, että he ovat turvassa ja voivat hyvin. Aiheeseen liittyvät Internet-linkit Etelä-Walesin poliisi</w:t>
      </w:r>
    </w:p>
    <w:p>
      <w:r>
        <w:rPr>
          <w:b/>
        </w:rPr>
        <w:t xml:space="preserve">Yhteenveto</w:t>
      </w:r>
    </w:p>
    <w:p>
      <w:r>
        <w:t xml:space="preserve">Kadonnut kuusikymppinen pariskunta on löytynyt.</w:t>
      </w:r>
    </w:p>
    <w:p>
      <w:r>
        <w:rPr>
          <w:b/>
          <w:u w:val="single"/>
        </w:rPr>
        <w:t xml:space="preserve">Asiakirjan numero 13835</w:t>
      </w:r>
    </w:p>
    <w:p>
      <w:r>
        <w:t xml:space="preserve">Vaimon murhasta syytetyn John Michael Parryn tapaus suljettu</w:t>
      </w:r>
    </w:p>
    <w:p>
      <w:r>
        <w:t xml:space="preserve">John Michael Parrya, 81, syytettiin 80-vuotiaan Meryl Parrin murhasta talossa Ainstablessa lähellä Carlislea viime vuoden syyskuussa. Hän katosi joulukuussa, ja hänen ruumiinsa löytyi myöhemmin Eden-joesta Kirkoswaldin ja Little Salkeldin väliltä. Carlislen kruununoikeudessa tuomari Paul Batty myönsi virallisesti, että Parry oli kuollut, ja sulki asian käsittelyn. Cumbrian poliisin mukaan Parryn kuolema ei ollut epäilyttävä.</w:t>
      </w:r>
    </w:p>
    <w:p>
      <w:r>
        <w:rPr>
          <w:b/>
        </w:rPr>
        <w:t xml:space="preserve">Yhteenveto</w:t>
      </w:r>
    </w:p>
    <w:p>
      <w:r>
        <w:t xml:space="preserve">Vaimonsa murhasta syytetyn, kuolleena löydetyn miehen tapaus on lopetettu.</w:t>
      </w:r>
    </w:p>
    <w:p>
      <w:r>
        <w:rPr>
          <w:b/>
          <w:u w:val="single"/>
        </w:rPr>
        <w:t xml:space="preserve">Asiakirjan numero 13836</w:t>
      </w:r>
    </w:p>
    <w:p>
      <w:r>
        <w:t xml:space="preserve">Mies sai sakot, kun 60 ihmistä saapui juhlimaan Manchesterin asuntoon</w:t>
      </w:r>
    </w:p>
    <w:p>
      <w:r>
        <w:t xml:space="preserve">Poliisi kertoi, että he huomasivat, että ihmiset eivät olleet etääntyneet ja musiikkia soitettiin suurista kaiuttimista Withy Groven kokoontumisessa viime sunnuntaina. Järjestäjä, 38-vuotias, sai perjantaina sakot yli 30 hengen laittomasta kokoontumisesta. Ylikomisario Chris Hill sanoi, että "tämän litteän juhlan järjestäminen oli selvä sääntöjenvastaisuus".</w:t>
      </w:r>
    </w:p>
    <w:p>
      <w:r>
        <w:rPr>
          <w:b/>
        </w:rPr>
        <w:t xml:space="preserve">Yhteenveto</w:t>
      </w:r>
    </w:p>
    <w:p>
      <w:r>
        <w:t xml:space="preserve">Miehelle on määrätty 10 000 punnan sakko sen jälkeen, kun noin 60 ihmistä oli saapunut juhliin kahden makuuhuoneen asuntoon Manchesterissa.</w:t>
      </w:r>
    </w:p>
    <w:p>
      <w:r>
        <w:rPr>
          <w:b/>
          <w:u w:val="single"/>
        </w:rPr>
        <w:t xml:space="preserve">Asiakirjan numero 13837</w:t>
      </w:r>
    </w:p>
    <w:p>
      <w:r>
        <w:t xml:space="preserve">Clive McNeil kuoli "moniin vammoihin" Mansaaren TT-kurssin onnettomuuden jälkeen</w:t>
      </w:r>
    </w:p>
    <w:p>
      <w:r>
        <w:t xml:space="preserve">Onchanista kotoisin oleva 67-vuotias Clive McNeil kuoli törmättyään penkereeseen Hillberry Cornerissa sijaitsevan katsomon läheisyydessä noin kello 05.00 BST 31. heinäkuuta. Kuolinsyyntutkija Jayne Hughes sanoi, että Kentissä syntynyt McNeil sai onnettomuudessa "useita vammoja". Hän lisäsi, että tapahtumien tutkinta jatkuu. Poliisi on aiemmin kertonut, ettei muita ajoneuvoja ollut osallisena onnettomuudessa. Hughes keskeytti tutkinnan Douglas Courthousessa perjantaina ja esitti surunvalittelunsa McNeilin perheelle. McNeil, joka oli hallintovirkamies, työskenteli uransa aikana Eurosportille, Channel 4:lle ja Manx Radiolle. Seuraa BBC Isle of Mania Facebookissa ja Twitterissä. Voit myös lähettää juttuideoita osoitteeseen northwest.newsonline@bbc.co.uk</w:t>
      </w:r>
    </w:p>
    <w:p>
      <w:r>
        <w:rPr>
          <w:b/>
        </w:rPr>
        <w:t xml:space="preserve">Yhteenveto</w:t>
      </w:r>
    </w:p>
    <w:p>
      <w:r>
        <w:t xml:space="preserve">Tutkinta on aloitettu sen moottoriurheilukommentaattorin ja DJ:n kuolemasta, joka kaatui moottoripyörällään ajellessaan Mansaaren TT-radalla.</w:t>
      </w:r>
    </w:p>
    <w:p>
      <w:r>
        <w:rPr>
          <w:b/>
          <w:u w:val="single"/>
        </w:rPr>
        <w:t xml:space="preserve">Asiakirjan numero 13838</w:t>
      </w:r>
    </w:p>
    <w:p>
      <w:r>
        <w:t xml:space="preserve">Harrogaten Beales-tavaratalon purku alkaa</w:t>
      </w:r>
    </w:p>
    <w:p>
      <w:r>
        <w:t xml:space="preserve">Station Paraden ja Albert Roadin kulmassa Harrogatessa sijaitseva Bealesin myymälä suljettiin syyskuussa. Harrogaten kaupunginvaltuusto hyväksyi sen purkamissuunnitelmat aiemmin tänä vuonna. Rakennuksen vuonna 2009 ostanut 4Urban Consulting Ltd sanoi, että rakennuksen kehittäminen voisi luoda jopa 250 työpaikkaa. Uusi hanke, jota ei ole vielä hyväksytty, voisi "lisätä huomattavasti Harrogaten yleistä vetovoimaa", yhtiö sanoi. 1950-luvun rakennus on tarkoitus korvata rakennuksella, joka on "sopusoinnussa" kaupungin keskustan viktoriaanisen arkkitehtuurin kanssa, ja Albert Streetin viktoriaaniset rakennukset, jotka muodostavat osan tontista, on tarkoitus säilyttää. Suunnitellun elokuvateatterin operaattoria ei ole julkistettu.</w:t>
      </w:r>
    </w:p>
    <w:p>
      <w:r>
        <w:rPr>
          <w:b/>
        </w:rPr>
        <w:t xml:space="preserve">Yhteenveto</w:t>
      </w:r>
    </w:p>
    <w:p>
      <w:r>
        <w:t xml:space="preserve">Pohjois-Yorkshiren kaupungissa sijaitsevan tavaratalon purkaminen on alkanut, ja sen tilalle on tarkoitus rakentaa 10 miljoonan punnan arvoinen elokuvateatteri- ja ravintolakompleksi.</w:t>
      </w:r>
    </w:p>
    <w:p>
      <w:r>
        <w:rPr>
          <w:b/>
          <w:u w:val="single"/>
        </w:rPr>
        <w:t xml:space="preserve">Asiakirjan numero 13839</w:t>
      </w:r>
    </w:p>
    <w:p>
      <w:r>
        <w:t xml:space="preserve">Aberdeenin yliopisto saa kymmeniä vapaaehtoisia irtisanomisilmoituksia</w:t>
      </w:r>
    </w:p>
    <w:p>
      <w:r>
        <w:t xml:space="preserve">Yliopisto ilmoitti maaliskuussa, että sen oli säästettävä 10,5 miljoonaa puntaa, ja se suunnitteli 150 viran vähentämistä. Tiedottajan mukaan 57 virallista irtisanomishakemusta oli vastaanotettu, ja 17 oli tähän mennessä hyväksytty. Henkilöstöllä on 10. heinäkuuta asti aikaa hakea vapaaehtoista irtisanomista.</w:t>
      </w:r>
    </w:p>
    <w:p>
      <w:r>
        <w:rPr>
          <w:b/>
        </w:rPr>
        <w:t xml:space="preserve">Yhteenveto</w:t>
      </w:r>
    </w:p>
    <w:p>
      <w:r>
        <w:t xml:space="preserve">Aberdeenin yliopiston 119 työntekijää on ilmaissut kiinnostuksensa vapaaehtoiseen irtisanoutumiseen.</w:t>
      </w:r>
    </w:p>
    <w:p>
      <w:r>
        <w:rPr>
          <w:b/>
          <w:u w:val="single"/>
        </w:rPr>
        <w:t xml:space="preserve">Asiakirjan numero 13840</w:t>
      </w:r>
    </w:p>
    <w:p>
      <w:r>
        <w:t xml:space="preserve">Pariskunta sai väärin perustein lahjoitetun hääalbumin takaisin</w:t>
      </w:r>
    </w:p>
    <w:p>
      <w:r>
        <w:t xml:space="preserve">Christine ja Cagatay Caferler lahjoittivat laatikon Wintonissa, Bournemouthissa sijaitsevalle liikkeelle uskoen, että se sisälsi vanhan lämmittimen. Henkilökunta löysi albumit sisältä ja toimitti ne poliisille, joka julkaisi verkossa vetoomuksen. Ystävä tunnisti pariskunnan, ja kuvat palautettiin heille. Rouva Caferler kertoi luovuttaneensa hää- ja vauvakuvia sisältävän laatikon Sue Ryder Charity -liikkeeseen "ajattelematta, että sen sisällä oli jotain muutakin". "Olisin varmasti ollut järkyttynyt, jos olisin menettänyt ne", hän sanoi. Hän sanoi olevansa "hyvin kiitollinen" kaupan henkilökunnalle ja poliisille. Aiheeseen liittyvät Internet-linkit Winton Safer Neighbourhood Team (Wintonin turvallisempi naapurustoryhmä)</w:t>
      </w:r>
    </w:p>
    <w:p>
      <w:r>
        <w:rPr>
          <w:b/>
        </w:rPr>
        <w:t xml:space="preserve">Yhteenveto</w:t>
      </w:r>
    </w:p>
    <w:p>
      <w:r>
        <w:t xml:space="preserve">Hääalbuminsa vahingossa hyväntekeväisyyskauppaan jättänyt pariskunta on saanut "arvokkaat" valokuvansa takaisin.</w:t>
      </w:r>
    </w:p>
    <w:p>
      <w:r>
        <w:rPr>
          <w:b/>
          <w:u w:val="single"/>
        </w:rPr>
        <w:t xml:space="preserve">Asiakirjan numero 13841</w:t>
      </w:r>
    </w:p>
    <w:p>
      <w:r>
        <w:t xml:space="preserve">Tom Bellin ampuminen: Bell Bell: Mies pidätetty "rikoksentekijän avustamisesta</w:t>
      </w:r>
    </w:p>
    <w:p>
      <w:r>
        <w:t xml:space="preserve">Tom Bell, 21, ammuttiin 17. tammikuuta Balbyn Woodfield Wayssä sijaitsevassa Maple Tree -ravintolassa, ja hän kuoli myöhemmin sairaalassa. Doncasterista kotoisin oleva 34-vuotias mies pidätettiin perjantaina ennen kuin hänet vapautettiin tutkimusten jatkuessa, South Yorkshiren poliisi kertoi. Kaksi miestä on saanut syytteen murhasta ja kuusi muuta on pidätetty tutkinnan yhteydessä.</w:t>
      </w:r>
    </w:p>
    <w:p>
      <w:r>
        <w:rPr>
          <w:b/>
        </w:rPr>
        <w:t xml:space="preserve">Yhteenveto</w:t>
      </w:r>
    </w:p>
    <w:p>
      <w:r>
        <w:t xml:space="preserve">Mies on pidätetty epäiltynä rikoksentekijän avustamisesta sen jälkeen, kun nyrkkeilijää oli ammuttu pubin ikkunan läpi.</w:t>
      </w:r>
    </w:p>
    <w:p>
      <w:r>
        <w:rPr>
          <w:b/>
          <w:u w:val="single"/>
        </w:rPr>
        <w:t xml:space="preserve">Asiakirjan numero 13842</w:t>
      </w:r>
    </w:p>
    <w:p>
      <w:r>
        <w:t xml:space="preserve">Saaren elintärkeä ja keskeinen rooli energia-alalla, sanoo kansanedustaja Albert Owen.</w:t>
      </w:r>
    </w:p>
    <w:p>
      <w:r>
        <w:t xml:space="preserve">Ynys Monin kansanedustaja Albert Owen on julkaissut kirjasen, jossa korostetaan, miten saarella voisi olla "elintärkeä ja keskeinen rooli" vähähiilisessä tulevaisuudessa. Angleseyn tuleviin hankkeisiin kuuluvat Wyfla Newyddin ydinvoimala ja Morlais Marine Energy rannikon edustalla. Hän sanoi, että tämä on tilaisuus esitellä saaren "potentiaalia" Yhdistyneen kuningaskunnan energiantuottajana.</w:t>
      </w:r>
    </w:p>
    <w:p>
      <w:r>
        <w:rPr>
          <w:b/>
        </w:rPr>
        <w:t xml:space="preserve">Yhteenveto</w:t>
      </w:r>
    </w:p>
    <w:p>
      <w:r>
        <w:t xml:space="preserve">Angleseyn pitäisi olla 2000-luvun vähähiilisen energiantuotannon eturintamassa, on väitetty.</w:t>
      </w:r>
    </w:p>
    <w:p>
      <w:r>
        <w:rPr>
          <w:b/>
          <w:u w:val="single"/>
        </w:rPr>
        <w:t xml:space="preserve">Asiakirjan numero 13843</w:t>
      </w:r>
    </w:p>
    <w:p>
      <w:r>
        <w:t xml:space="preserve">Kanavan maahanmuuttajat: Yli 60 ihmistä yrittää ylitystä</w:t>
      </w:r>
    </w:p>
    <w:p>
      <w:r>
        <w:t xml:space="preserve">Rajavartiolaitoksen katkaisijat pysäyttivät neljä venettä varhain aamulla ja viidennen keskiviikkona iltapäivällä. Aluksella oli yhteensä 64 ihmistä. Hallitus ilmoitti tekevänsä yhteistyötä Ranskan viranomaisten kanssa laittomien rajanylitysten lopettamiseksi. Sisäministeriön lausunnossa sanottiin, että ranskalaiset viranomaiset käsittelivät myös yhtä välikohtausta, mutta tarkempia yksityiskohtia ei annettu. Maahanmuuttajat, joita haastatellaan, ilmoittivat kansallisuuksikseen iranilaiset, irakilaiset, kuwaitilaiset, pakistanilaiset, syyrialaiset, jemeniläiset ja afganistanilaiset, sisäministeriö kertoi.</w:t>
      </w:r>
    </w:p>
    <w:p>
      <w:r>
        <w:rPr>
          <w:b/>
        </w:rPr>
        <w:t xml:space="preserve">Yhteenveto</w:t>
      </w:r>
    </w:p>
    <w:p>
      <w:r>
        <w:t xml:space="preserve">Yli 60 siirtolaista on luovutettu maahanmuuttoviranomaisille sen jälkeen, kun he olivat yrittäneet ylittää Kanaalin yli veneillä.</w:t>
      </w:r>
    </w:p>
    <w:p>
      <w:r>
        <w:rPr>
          <w:b/>
          <w:u w:val="single"/>
        </w:rPr>
        <w:t xml:space="preserve">Asiakirjan numero 13844</w:t>
      </w:r>
    </w:p>
    <w:p>
      <w:r>
        <w:t xml:space="preserve">Lentoaseman kiitoratoja koskeva tarkastelu viivästyy kuulemisen lisäämiseksi</w:t>
      </w:r>
    </w:p>
    <w:p>
      <w:r>
        <w:t xml:space="preserve">Lentoasemakomission puheenjohtaja Sir Howard Davies on päättänyt ottaa vastaan lisänäyttöä ilmansaasteiden aiheuttamista ongelmista. Hänen päätöksensä tuli korkeimman oikeuden huhtikuussa antaman tuomion jälkeen, jossa Iso-Britanniaa kehotettiin tekemään enemmän ilmanlaadun parantamiseksi. Komissio on jo suositellut kolmea vaihtoehtoa uudelle kiitoradalle. Kuuleminen alkaa välittömästi ja päättyy perjantaina 29. toukokuuta. Lopullisen raportin odotettiin valmistuvan ensi kuussa, mutta se saattaa nyt viivästyä kuulemisen vuoksi. Suositeltavat vaihtoehdot ovat seuraavat: Lentoasemakomissio aloitti tutkimuksensa kolme vuotta sitten, mutta tulosta lykättiin parlamenttivaalien jälkeiseen aikaan.</w:t>
      </w:r>
    </w:p>
    <w:p>
      <w:r>
        <w:rPr>
          <w:b/>
        </w:rPr>
        <w:t xml:space="preserve">Yhteenveto</w:t>
      </w:r>
    </w:p>
    <w:p>
      <w:r>
        <w:t xml:space="preserve">Kaakkois-Englannissa sijaitsevan uuden kiitoradan tarpeellisuutta koskevan pitkään jatkuneen selvityksen tulosta saatetaan lykätä julkisen kuulemisen lisäämiseksi.</w:t>
      </w:r>
    </w:p>
    <w:p>
      <w:r>
        <w:rPr>
          <w:b/>
          <w:u w:val="single"/>
        </w:rPr>
        <w:t xml:space="preserve">Asiakirjan numero 13845</w:t>
      </w:r>
    </w:p>
    <w:p>
      <w:r>
        <w:t xml:space="preserve">Jerseyn La Moyen vankilan henkilökuntaan kohdistuneet hyökkäykset kaksinkertaistuvat</w:t>
      </w:r>
    </w:p>
    <w:p>
      <w:r>
        <w:t xml:space="preserve">Vuonna 2013 hyökkäyksiä oli kuusi, kun taas vuonna 2014 niitä oli 12. Kahdeksan hyökkäystä johtui yhdestä "erittäin vaikeasta ja väkivaltaisesta" miehestä, se kertoi. Raportissa lisättiin, että hänet on tuomittu ja hänet tuomitaan lähiaikoina. Toukokuussa 2014 La Moyessa oli 133 vankia, mikä on alhaisin määrä viime aikoihin. Viime vuonna 55 vankia oli Jerseystä, 42 Yhdistyneestä kuningaskunnasta, 17 Portugalista, kaksi Puolasta ja 17 muualta maailmasta.</w:t>
      </w:r>
    </w:p>
    <w:p>
      <w:r>
        <w:rPr>
          <w:b/>
        </w:rPr>
        <w:t xml:space="preserve">Yhteenveto</w:t>
      </w:r>
    </w:p>
    <w:p>
      <w:r>
        <w:t xml:space="preserve">Jerseyn La Moyen vankilan henkilökuntaan kohdistuneiden vankien hyökkäysten määrä on kaksinkertaistunut vuodessa, ilmenee vankilan vuosikertomuksesta.</w:t>
      </w:r>
    </w:p>
    <w:p>
      <w:r>
        <w:rPr>
          <w:b/>
          <w:u w:val="single"/>
        </w:rPr>
        <w:t xml:space="preserve">Asiakirjan numero 13846</w:t>
      </w:r>
    </w:p>
    <w:p>
      <w:r>
        <w:t xml:space="preserve">Mies syytteeseen naisen ruumiin löytymisen jälkeen Plymouthissa</w:t>
      </w:r>
    </w:p>
    <w:p>
      <w:r>
        <w:t xml:space="preserve">36-vuotiaan Kerry Powerin ruumis löydettiin Tailyour Roadilla sijaitsevasta kiinteistöstä Crownhillin kaupunginosassa noin kello 09.45 GMT lauantaina. David Wilder, 41, jolla ei ole vakituista asuinpaikkaa, saapui Plymouthin tuomaristuomioistuimen eteen kuolemaan liittyen. Hänet vangittiin, ja hänen on määrä saapua kaupungin kruununoikeuteen 14. tammikuuta.</w:t>
      </w:r>
    </w:p>
    <w:p>
      <w:r>
        <w:rPr>
          <w:b/>
        </w:rPr>
        <w:t xml:space="preserve">Yhteenveto</w:t>
      </w:r>
    </w:p>
    <w:p>
      <w:r>
        <w:t xml:space="preserve">Miestä on syytetty naisen murhasta, jonka ruumis löydettiin talosta Plymouthissa.</w:t>
      </w:r>
    </w:p>
    <w:p>
      <w:r>
        <w:rPr>
          <w:b/>
          <w:u w:val="single"/>
        </w:rPr>
        <w:t xml:space="preserve">Asiakirjan numero 13847</w:t>
      </w:r>
    </w:p>
    <w:p>
      <w:r>
        <w:t xml:space="preserve">CES 2016: Ensimmäinen katsaus uusiin vempaimiin näyttelytiloissa</w:t>
      </w:r>
    </w:p>
    <w:p>
      <w:r>
        <w:t xml:space="preserve">Las Vegasin näyttelytilat ovat vihdoin avoinna, ja BBC:n tekniikkatiimi on käynyt paikan päällä tuomassa teille joitakin kohokohtia. Olemme myös pitäneet silmällä, mitä jotkut kuvatoimistot ovat havainneet. Alla on poimintamme ja joitakin twiittejämme CES:n ensimmäiseltä viralliselta päivältä.</w:t>
      </w:r>
    </w:p>
    <w:p>
      <w:r>
        <w:rPr>
          <w:b/>
        </w:rPr>
        <w:t xml:space="preserve">Yhteenveto</w:t>
      </w:r>
    </w:p>
    <w:p>
      <w:r>
        <w:t xml:space="preserve">CES-teknologiamessuilla pistorasiat imetään kuiviin, kun tuhannet uudet vempaimet kilpailevat huomiosta.</w:t>
      </w:r>
    </w:p>
    <w:p>
      <w:r>
        <w:rPr>
          <w:b/>
          <w:u w:val="single"/>
        </w:rPr>
        <w:t xml:space="preserve">Asiakirjan numero 13848</w:t>
      </w:r>
    </w:p>
    <w:p>
      <w:r>
        <w:t xml:space="preserve">Aberdeenin pappi ja jäseniä eroaa kirkosta homojen nimitysten vuoksi</w:t>
      </w:r>
    </w:p>
    <w:p>
      <w:r>
        <w:t xml:space="preserve">Gilcomston Southin pastori, pastori Dominic Smart ja sen yli 300 jäsentä ovat keskustelleet asiasta jo jonkin aikaa. Nyt he ovat päättäneet asettua hotelliin. Skotlannin kirkko sanoi olevansa pahoillaan ja surullinen päätöksestä. Seurakunta otti kantaa siihen, että yleiskokous hyväksyi avoimesti homopappi Scott Rennien nimittämisen Queen's Crossin kirkkoon Aberdeenissa vuonna 2009. Revered Smart sanoi: "En ole koskaan nähnyt, että kirkko on niin suuri, että se on niin suuri: "Päätöksemme lähteä oli huolellisen tutkimuksen, vilpittömän keskustelun ja rukouksen huipentuma viimeisten neljän vuoden aikana. "Olemme punninneet monia eri vaihtoehtoja ja uskomme, että tekemämme päätös on kaikkein rehellisin. "Odotamme innolla uuden sukupolvemme elämän ensimmäistä lukua." Pastori Rennie sanoi, ettei hän halua kommentoida asiaa.</w:t>
      </w:r>
    </w:p>
    <w:p>
      <w:r>
        <w:rPr>
          <w:b/>
        </w:rPr>
        <w:t xml:space="preserve">Yhteenveto</w:t>
      </w:r>
    </w:p>
    <w:p>
      <w:r>
        <w:t xml:space="preserve">Aberdeenin kirkon pappi ja sen jäsenet ovat viimeisimpiä, jotka ovat eronneet Skotlannin kirkosta vastalauseena sille, että Kirk sallii homopappien nimittämisen.</w:t>
      </w:r>
    </w:p>
    <w:p>
      <w:r>
        <w:rPr>
          <w:b/>
          <w:u w:val="single"/>
        </w:rPr>
        <w:t xml:space="preserve">Asiakirjan numero 13849</w:t>
      </w:r>
    </w:p>
    <w:p>
      <w:r>
        <w:t xml:space="preserve">Dumfriesin mies oikeudessa Gorlestonin pariskunnan kuolemaan johtaneesta onnettomuudesta</w:t>
      </w:r>
    </w:p>
    <w:p>
      <w:r>
        <w:t xml:space="preserve">John Cooper, 58, ja Sharon Cooper, 56, Gorlestonista Norfolkista, kuolivat onnettomuudessa Sanquharin lähellä toukokuussa 2017. Terence Dillon, 72, Dumfriesista, esiintyi yksityisesti vetoomuksen johdosta, jossa häntä syytetään kuoleman aiheuttamisesta huolimattomalla ajotavalla. Dumfriesin sheriffituomioistuimessa ei esitetty vastalausetta, ja hänet määrättiin jatkotutkimuksiin ja vapautettiin takuita vastaan.</w:t>
      </w:r>
    </w:p>
    <w:p>
      <w:r>
        <w:rPr>
          <w:b/>
        </w:rPr>
        <w:t xml:space="preserve">Yhteenveto</w:t>
      </w:r>
    </w:p>
    <w:p>
      <w:r>
        <w:t xml:space="preserve">Mies on saapunut oikeuteen viime vuonna miehelle ja vaimolle hengen vaatineen onnettomuuden jälkeen.</w:t>
      </w:r>
    </w:p>
    <w:p>
      <w:r>
        <w:rPr>
          <w:b/>
          <w:u w:val="single"/>
        </w:rPr>
        <w:t xml:space="preserve">Asiakirjan numero 13850</w:t>
      </w:r>
    </w:p>
    <w:p>
      <w:r>
        <w:t xml:space="preserve">Perushyppääjä Dan Witchalls: "Miksi riskeeraan henkeni</w:t>
      </w:r>
    </w:p>
    <w:p>
      <w:r>
        <w:t xml:space="preserve">Ennen kuin olet itse tehnyt sen, et voi todella arvostaa kaikkia tunteita, jotka käyvät päässäsi. Pelko on suuri niistä, kun seisot reunalla. Se aiheuttaa riippuvuutta. Vihasin ensimmäistä hyppyäni, tein sen uteliaisuuttani, ja se oli hyvin pelottavaa. Vannoin, etten enää ikinä tekisi toista, mutta jokin veti minut takaisin siihen. Tein toisen, ja sitten toisen, ja sitten se sai sinut. Viisitoista vuotta ja 1500 hyppyä myöhemmin olen yhä täällä. Tukikohdasta hyppääminen on pelottavampaa kuin lentokoneesta hyppääminen. Lentokoneessa korkeutta ei tunne, mutta kun seisoo rakennuksen reunalla, näkee ihmisiä ja autoja - se tekee siitä hyvin todellista. Joka kerta kun hyppäät, heität noppaa, ja lopulta numerosi tulee esiin. Se on valtava riski, joten sinun on oltava hyvin varovainen ja valittava hyppysi ja hetkesi. En halua, että niin käy, mutta olen tarpeeksi realistinen tietääkseni, että ennemmin tai myöhemmin jotain tapahtuu. Perheeni ei ole suuria faneja, ja vaimoni on jo vuosia kehottanut minua jäämään eläkkeelle. Aion lopettaa niin pian kuin mahdollista, mutta en vain pysty siihen tällä hetkellä. Se on kai riippuvuus. Rakastan hyppäämisen riemua. Arki on tylsää ja elämä on aika lyhyt. Saan matkustaa ympäri maailmaa ja tehdä asioita, joita kukaan muu ei ole ennen tehnyt - se pitää minut liikkeellä. Dean kuoli wingsuit-hypyn aikana. Hän oli alun perin ollut yksi maailman parhaista kiipeilijöistä, mutta viime vuosina hänestä oli tullut todella hyvä wingsuitin kanssa. Olen käyttänyt niitä, ja tuntuu kuin lentäisi. Kun liikkuu 100 mailin tuntinopeudella, lentää peltojen ja jokien yli, vuorten vieressä - tuntee itsensä Teräsmieheksi. Kuulostaa lapselliselta, mutta se on paras tapa, jolla voin kuvailla sitä. Ymmärrän, miksi Dean halusi ylittää rajat. Ihmiset haluavat aina mennä korkeammalle, nopeammin, vahvemmin - se on vain ihmisluonto. Kun näen Deanin kuoleman kaltaisia asioita, se saa minut ajattelemaan, että minun on lopetettava. Olen menettänyt paljon ystäviä, erityisesti siipipuvuille - se on nykyään muodikas tapa tappaa itsensä. Mutta hyppäänkö vielä? Totta kai hyppään, en ole valmis luopumaan siitä. Dan Witchalls puhui BBC:n James Reevellille.</w:t>
      </w:r>
    </w:p>
    <w:p>
      <w:r>
        <w:rPr>
          <w:b/>
        </w:rPr>
        <w:t xml:space="preserve">Yhteenveto</w:t>
      </w:r>
    </w:p>
    <w:p>
      <w:r>
        <w:t xml:space="preserve">Yhden maailman tunnetuimman extreme-urheilijan, Dean Potterin, ja hänen hyppääjäkollegansa Graham Huntin traagisen kuoleman jälkeen - mikä saa ihmiset riskeeraamaan henkensä? Dan Witchalls on hypännyt base-hyppyjä - "base" on lyhenne neljästä kiinteän kohteen kategoriasta, joista hypätään: rakennus, antenni, jänneväli ja maa (useimmiten jyrkänteeltä) - ympäri maailmaa yli vuosikymmenen ajan, muun muassa neljä kertaa Lontoon Shard-pilvenpiirtäjästä.</w:t>
      </w:r>
    </w:p>
    <w:p>
      <w:r>
        <w:rPr>
          <w:b/>
          <w:u w:val="single"/>
        </w:rPr>
        <w:t xml:space="preserve">Asiakirjan numero 13851</w:t>
      </w:r>
    </w:p>
    <w:p>
      <w:r>
        <w:t xml:space="preserve">Aberdeenin Bon Accord -kylpylä "rappeutunut".</w:t>
      </w:r>
    </w:p>
    <w:p>
      <w:r>
        <w:t xml:space="preserve">Justice Mill Lanella sijaitseva uima-allas suljettiin vuonna 2008 neuvoston budjettileikkausten vuoksi. Kampanjoijat kertoivat, että tutkimuksessa oli paljastunut huomattavia kattovaurioita. He ovat nyt pyytäneet Aberdeenin kaupunginvaltuustoa lykkäämään suunnittelua koskevan hakemuksen jättöpäivää, jotta ylimääräiset tutkimukset voitaisiin tehdä. Lausunnossaan neuvosto totesi, että sillä on rajalliset resurssit, jotka on priorisoitu toiminnalliseen omaisuuteen. Rakennuksen kunnostamiseen arvioidaan tarvittavan miljoonia puntia. Kylpylän avajaiset vuonna 1940 kuvattiin filmille, ja ne ovat nähtävissä Skotlannin kansalliskirjaston Screen Archive -arkistossa.</w:t>
      </w:r>
    </w:p>
    <w:p>
      <w:r>
        <w:rPr>
          <w:b/>
        </w:rPr>
        <w:t xml:space="preserve">Yhteenveto</w:t>
      </w:r>
    </w:p>
    <w:p>
      <w:r>
        <w:t xml:space="preserve">Aberdeenin historiallisen art deco -muotoilun Bon Accord -kylpylän uudelleen avaamista ajavat kampanjoijat ovat arvostelleet sitä, että rakennus on jätetty rappeutumaan.</w:t>
      </w:r>
    </w:p>
    <w:p>
      <w:r>
        <w:rPr>
          <w:b/>
          <w:u w:val="single"/>
        </w:rPr>
        <w:t xml:space="preserve">Asiakirjan numero 13852</w:t>
      </w:r>
    </w:p>
    <w:p>
      <w:r>
        <w:t xml:space="preserve">Guernseyn osavaltiot etsivät saarelaisia arviointikomiteaansa</w:t>
      </w:r>
    </w:p>
    <w:p>
      <w:r>
        <w:t xml:space="preserve">Ryhmään kuuluvat pääministeri Peter Harwood ja apulaisministeri Matt Fallaize, joka on osavaltioiden kokouksen ja perustuslakivaliokunnan puheenjohtaja. Ryhmä suorittaa ensimmäisen osavaltioiden tarkistuksen sen jälkeen, kun hallitusmuodon muutokset otettiin käyttöön vuonna 2004. Kolmen osavaltioiden jäsenen lisäksi tarvitaan kaksi riippumatonta henkilöä täydentämään komiteaa. Erityisen tarkistuskomitean perustaminen hyväksyttiin sen jälkeen, kun varapuheenjohtaja Matt Fallaize johti menestyksekkäästi esitystä, jonka tavoitteena oli osavaltioiden tarkistaminen. Ryhmään liittymisestä kiinnostuneita pyydetään hakemaan kirjallisesti pääministeriltä.</w:t>
      </w:r>
    </w:p>
    <w:p>
      <w:r>
        <w:rPr>
          <w:b/>
        </w:rPr>
        <w:t xml:space="preserve">Yhteenveto</w:t>
      </w:r>
    </w:p>
    <w:p>
      <w:r>
        <w:t xml:space="preserve">Kaksi saarelaismiestä etsitään Guernseyn osavaltioiden uuteen komiteaan, joka on perustettu tarkastelemaan saaren hallintoa.</w:t>
      </w:r>
    </w:p>
    <w:p>
      <w:r>
        <w:rPr>
          <w:b/>
          <w:u w:val="single"/>
        </w:rPr>
        <w:t xml:space="preserve">Asiakirjan numero 13853</w:t>
      </w:r>
    </w:p>
    <w:p>
      <w:r>
        <w:t xml:space="preserve">Pussy Riot: Pussy Riot: Tarina tähän mennessä</w:t>
      </w:r>
    </w:p>
    <w:p>
      <w:r>
        <w:t xml:space="preserve">Kiistelty Pussy Riot perustettiin vuonna 2011, mutta se tuli tunnetuksi sen jälkeen, kun se esiintyi Moskovan Kristus Vapahtajan katedraalissa helmikuussa 2012 ja esitti Punk Prayer -nimisen rivon kappaleen, jossa hyökättiin ortodoksisen kirkon tukea presidentti Vladimir Putinille. Pidätys Useita viikkoja katedraalissa tapahtuneen tempauksen jälkeen - jonka kirkon virkamiehet hajottivat - Maria Aljouhina, Jekaterina Samutsevitš ja Nadežda Tolokonnikova pidätettiin ja heitä syytettiin "uskonnollisen vihan motivoimasta huliganismista". Heitä pidettiin ilman takuita heinäkuun lopulla pidettyyn oikeudenkäyntiin asti, jolloin heidät tuomittiin kahdeksi vuodeksi vankeuteen. Samutsevitš vapautettiin ehdonalaiseen vapauteen lokakuussa 2012, mutta Tolokonnikova ja Aljošina jäivät vankilaan. Protestointi Tapaus jakoi Venäjää, ja monet kokivat, että naisia kohdeltiin liian ankarasti ja että heistä tehtiin esimerkkejä osana pyrkimystä tukahduttaa hallituksen vastaisen opposition vastustaminen. Toiset taas katsoivat, että heidän toimintansa oli törkeä loukkaus ortodoksista uskoa kohtaan. Julkisuuden aihe Kolmikon kohtalo herätti paljon kansainvälistä huomiota. Muusikot, kuten Sting, Red Hot Chilli Peppers, Madonna ja Yoko Ono vaativat heidän vapauttamistaan, ja ihmisoikeusryhmät nimesivät heidät mielipidevangeiksi. Pussy Riotin tunnusomaisista värikkäistä balaklaaveista tuli laajalti tunnustettu symboli. Vankilahallinto Naiset - molemmat pienten lasten äitejä - joutuivat kohtaamaan Venäjän vankilajärjestelmän ankarat olosuhteet, ja useat ehdonalaispyynnöt hylättiin. Tolokonnikova (ylhäällä vasemmalla) valitti vankilahenkilökunnan väärinkäytöksistä ja aloitti nälkälakon. Amnestia Kaksikon tuomioiden oli määrä päättyä maaliskuussa 2014, mutta heidän vapauttamisensa tuli väistämättömäksi joulukuussa, kun Venäjän parlamentti allekirjoitti amnestialain, joka koskee ainakin 20 000 vankia, myös äitejä. Vapauttaminen Putinin kriitikot pitävät armahdusta pyrkimyksenä välttää kiistat, jotka varjostavat Venäjän helmikuussa järjestämiä talviolympialaisia. Maria Aljouhina - kaksikon ensimmäinen vankilasta vapautettu - sanoi venäläiselle televisiokanavalle, että armahdus oli PR-temppu ja että hän olisi mieluummin jäänyt vankilaan. Tolokonnikova sanoi kävellessään ulos vankisairaalasta Siperiassa elehtimällä, että hän perustaisi yhdessä Aljoohinan kanssa ihmisoikeusryhmän vankien auttamiseksi.</w:t>
      </w:r>
    </w:p>
    <w:p>
      <w:r>
        <w:rPr>
          <w:b/>
        </w:rPr>
        <w:t xml:space="preserve">Yhteenveto</w:t>
      </w:r>
    </w:p>
    <w:p>
      <w:r>
        <w:t xml:space="preserve">Alle kolmessa vuodessa Pussy Riot on muuttunut vähän tunnetusta feministisestä protestibändistä kansainväliseksi julkkikseksi. BBC:n uutissivusto kertoo ryhmän tähänastisesta tarinasta, kun sen kaksi vangittua jäsentä vapautetaan vankilasta armahduksen myötä.</w:t>
      </w:r>
    </w:p>
    <w:p>
      <w:r>
        <w:rPr>
          <w:b/>
          <w:u w:val="single"/>
        </w:rPr>
        <w:t xml:space="preserve">Asiakirjan numero 13854</w:t>
      </w:r>
    </w:p>
    <w:p>
      <w:r>
        <w:t xml:space="preserve">Lontoon Paddingtonin ja Bristolin välisen junayhteyden sähköistäminen luo työpaikkoja Swindoniin.</w:t>
      </w:r>
    </w:p>
    <w:p>
      <w:r>
        <w:t xml:space="preserve">Network Railin pomojen on määrä allekirjoittaa sopimus ABB:n ja UK Power Networks Services -yhtiön kanssa 30 sähköaseman toimittamisesta junien käyttövoimaksi. Ensimmäinen asemista on määrä toimittaa kesäkuussa 2015 ja loput kuuden viikon välein. Reitin varrella olevien siltojen kunnostustyöt ovat jo käynnissä. Lontoon ja Bristolin välinen reitti - mukaan lukien Newburyn ja Oxfordin välinen yhteys - on määrä saada valmiiksi vuoteen 2016 mennessä, ja Cardiffiin ulottuvan reitin on määrä valmistua vuoteen 2017 mennessä. Network Railin tiedottajan mukaan sähköjunissa olisi 20 prosenttia enemmän istumapaikkoja kuin vastaavissa dieseljunissa, ja matka-ajat paranisivat.</w:t>
      </w:r>
    </w:p>
    <w:p>
      <w:r>
        <w:rPr>
          <w:b/>
        </w:rPr>
        <w:t xml:space="preserve">Yhteenveto</w:t>
      </w:r>
    </w:p>
    <w:p>
      <w:r>
        <w:t xml:space="preserve">Swindoniin luodaan noin 100 työpaikkaa osana Lontoon Paddingtonin ja Bristolin välisen rautatielinjan sähköistämistä.</w:t>
      </w:r>
    </w:p>
    <w:p>
      <w:r>
        <w:rPr>
          <w:b/>
          <w:u w:val="single"/>
        </w:rPr>
        <w:t xml:space="preserve">Asiakirjan numero 13855</w:t>
      </w:r>
    </w:p>
    <w:p>
      <w:r>
        <w:t xml:space="preserve">Guernseyn linja-autojen matkustajamäärien lasku jatkuu</w:t>
      </w:r>
    </w:p>
    <w:p>
      <w:r>
        <w:t xml:space="preserve">Ympäristöministeriön lukujen mukaan määrä laski vuoden 2012 lokakuun 111 018:sta 105 352:een lokakuussa 2013. Lokakuun loppuun mennessä palveluja käytti lähes 124 493 ihmistä vähemmän kuin vastaavana aikana vuonna 2012. Lokakuussa saaren bussiyhtiö CT Plus otti matkustajilta saadun palautteen perusteella käyttöön uusia reittejä talviaikataulussaan. Vuotuinen matkustajamäärä laski 1,6 miljoonasta vuonna 2010 1,5 miljoonaan vuonna 2012.</w:t>
      </w:r>
    </w:p>
    <w:p>
      <w:r>
        <w:rPr>
          <w:b/>
        </w:rPr>
        <w:t xml:space="preserve">Yhteenveto</w:t>
      </w:r>
    </w:p>
    <w:p>
      <w:r>
        <w:t xml:space="preserve">Guernseyn julkisten linja-autojen matkustajamäärät ovat lokakuussa edelleen laskeneet.</w:t>
      </w:r>
    </w:p>
    <w:p>
      <w:r>
        <w:rPr>
          <w:b/>
          <w:u w:val="single"/>
        </w:rPr>
        <w:t xml:space="preserve">Asiakirjan numero 13856</w:t>
      </w:r>
    </w:p>
    <w:p>
      <w:r>
        <w:t xml:space="preserve">Bowes-museon Hopeinen joutsen palaa Lontoosta näyttelystä.</w:t>
      </w:r>
    </w:p>
    <w:p>
      <w:r>
        <w:t xml:space="preserve">Bowesin museon perustajat ostivat Silver Swanin vuonna 1872, ja aivan viime aikoihin asti se oli poistunut rakennuksesta vain konservointitarkoituksiin. Helmi- ja maaliskuussa se oli yksi Science Museumin "Robots"-näyttelyn tähtinäyttelystä. Nyt se on palannut pääsiäisen aikaan, ja kävijät voivat jälleen nähdä, miten se käy läpi tahtiaan joka iltapäivä. Elämänkokoinen esine, joka herää henkiin kerran päivässä, kääntelee päätään, komeilee ja pyydystää kalaa.</w:t>
      </w:r>
    </w:p>
    <w:p>
      <w:r>
        <w:rPr>
          <w:b/>
        </w:rPr>
        <w:t xml:space="preserve">Yhteenveto</w:t>
      </w:r>
    </w:p>
    <w:p>
      <w:r>
        <w:t xml:space="preserve">240 vuotta vanha musiikkiautomaatti on palannut kotiinsa Durhamin kreivikuntaan Lontoon vierailun jälkeen.</w:t>
      </w:r>
    </w:p>
    <w:p>
      <w:r>
        <w:rPr>
          <w:b/>
          <w:u w:val="single"/>
        </w:rPr>
        <w:t xml:space="preserve">Asiakirjan numero 13857</w:t>
      </w:r>
    </w:p>
    <w:p>
      <w:r>
        <w:t xml:space="preserve">Kolme pidätetty Gloucestershiren luottokorttipetoksista</w:t>
      </w:r>
    </w:p>
    <w:p>
      <w:r>
        <w:t xml:space="preserve">Siddingtonin asunnot saivat joulukuussa puheluita miehiltä, jotka väittivät olevansa Metropolitan Police -poliisin etsiviä, jotka tutkivat väitteitä korttipetoksista. Valepoliisit kävivät sitten asukkaiden luona noutamassa heidän korttinsa, Gloucestershiren poliisi kertoi. Kolme henkilöä pidätettiin lauantaina Cirencesterissä petoksesta epäiltynä. Kaikki kolme 17-, 22- ja 23-vuotiasta Lontoosta kotoisin olevaa henkilöä asetettiin takuita vastaan maaliskuuhun asti.</w:t>
      </w:r>
    </w:p>
    <w:p>
      <w:r>
        <w:rPr>
          <w:b/>
        </w:rPr>
        <w:t xml:space="preserve">Yhteenveto</w:t>
      </w:r>
    </w:p>
    <w:p>
      <w:r>
        <w:t xml:space="preserve">Poliisina esiintyneet henkilöt ovat hyökänneet Gloucestershiressä sijaitseviin kiinteistöihin yrittäessään saada talonomistajien luottokorttitietoja, poliisi on kertonut.</w:t>
      </w:r>
    </w:p>
    <w:p>
      <w:r>
        <w:rPr>
          <w:b/>
          <w:u w:val="single"/>
        </w:rPr>
        <w:t xml:space="preserve">Asiakirjan numero 13858</w:t>
      </w:r>
    </w:p>
    <w:p>
      <w:r>
        <w:t xml:space="preserve">Danny Alexander vaimentaa toiveita polttoainealennuksesta</w:t>
      </w:r>
    </w:p>
    <w:p>
      <w:r>
        <w:t xml:space="preserve">Martyn OatesPoliittinen toimittaja, South West Tämän viikon ilmoitus on viimeisin päivitys toukokuussa 2010 annetussa koalition hallitusohjelmassa annetusta lupauksesta "tutkia toimenpiteitä polttoainekustannusten kattamiseksi syrjäisillä maaseutualueilla ja aloittaa pilottihankkeista". Miksi nämä kokeiluhankkeet, joissa polttoaineveroa alennetaan viidellä pennillä, hyödyttävät vain saariyhteisöjä? Polttoainekustannukset ovat varmasti erityisen korkeat saarilla. Mutta se ei ole ainoa syy. Ratkaisevaa on se, että hallitus tarvitsee EU:n hyväksynnän, jotta se voi ryhtyä tällaisiin toimiin, ja tähän mennessä EU on hyväksynyt tämäntyyppisiä järjestelmiä vain saarilla. Lounaispuolueiden konservatiivien ja liberaalidemokraattien kansanedustajat ovat pitäneet tärkeänä mahdollisuutta laajentaa alennusta mantereen maaseutualueille. Hallitus on kuitenkin suhtautunut tähän asiaan varsin nihkeästi. Tuleva lupaus? Valtiovarainministerin Danny Alexander sanoi järjestelmän käynnistämisen yhteydessä, että hallituksen "ensisijaisena tavoitteena on varmistaa, että pilottihanke toimii ja että hyöty todella siirtyy asiakkaille" (Skotlannissa asiasta kiistellään jo kiivaasti). Kun häneltä kysyttiin järjestelmän laajentamisesta mantereelle, hän tyytyi sanomaan: Hän vastasi vain: "Tietenkin tarkastelemme esitettyjä perusteluja." Kun häntä painostettiin uudelleen samasta asiasta, hän meni vielä pidemmälle ja valoi kylmää vettä ajatukselle: Manner-Euroopan autoilijat toivovat, että hänen pomollaan George Osbornen punaisessa laatikossa on jotain lupaavampaa tarjottavaa 21. maaliskuuta.</w:t>
      </w:r>
    </w:p>
    <w:p>
      <w:r>
        <w:rPr>
          <w:b/>
        </w:rPr>
        <w:t xml:space="preserve">Yhteenveto</w:t>
      </w:r>
    </w:p>
    <w:p>
      <w:r>
        <w:t xml:space="preserve">Ison-Britannian mantereella asuvien autoilijoiden, jotka toivovat saavansa osansa hallituksen polttoainealennuksesta, joka käynnistettiin tällä viikolla Scillyn saarilla ja joillakin Skotlannin saarilla, ei luultavasti kannata pidättää hengitystään.</w:t>
      </w:r>
    </w:p>
    <w:p>
      <w:r>
        <w:rPr>
          <w:b/>
          <w:u w:val="single"/>
        </w:rPr>
        <w:t xml:space="preserve">Asiakirjan numero 13859</w:t>
      </w:r>
    </w:p>
    <w:p>
      <w:r>
        <w:t xml:space="preserve">Myrskyn runtelema A68 avataan uudelleen liikenteelle maanvyörymän jälkeen</w:t>
      </w:r>
    </w:p>
    <w:p>
      <w:r>
        <w:t xml:space="preserve">Voimakkaat sateet aiheuttivat A68-tien sulkemisen 12. elokuuta lähellä Falaa Midlothianissa, minkä vuoksi autoilijat joutuivat kiertämään tietä 27 mailin matkan. Noin 5 000 tonnia kiveä tarvittiin myrskyn huuhtoman 20-metrisen penkereen uudelleenrakentamiseen. Bear Scotlandin mukaan liikennevalot ovat käytössä viimeisten korjausten ajan. Niiden odotetaan kuitenkin poistuvan myöhemmin tällä viikolla.</w:t>
      </w:r>
    </w:p>
    <w:p>
      <w:r>
        <w:rPr>
          <w:b/>
        </w:rPr>
        <w:t xml:space="preserve">Yhteenveto</w:t>
      </w:r>
    </w:p>
    <w:p>
      <w:r>
        <w:t xml:space="preserve">Bordersin ja Edinburghin yhdistävä keskeinen reitti, joka romahti osittain viime kuun myrskyissä, on avattu uudelleen liikenteelle.</w:t>
      </w:r>
    </w:p>
    <w:p>
      <w:r>
        <w:rPr>
          <w:b/>
          <w:u w:val="single"/>
        </w:rPr>
        <w:t xml:space="preserve">Asiakirjan numero 13860</w:t>
      </w:r>
    </w:p>
    <w:p>
      <w:r>
        <w:t xml:space="preserve">CityJetin lennot Cardiffista Edinburghiin ja Pariisista päättyvät</w:t>
      </w:r>
    </w:p>
    <w:p>
      <w:r>
        <w:t xml:space="preserve">Cardiffin lentoaseman toimitusjohtaja Debra Barber ilmoitti, että 18 kuukauden toiminnan jälkeen lentoyhtiö lopettaa reitit 29. kesäkuuta alkaen. Hän vakuutti matkustajille, että molempiin kohteisiin lennetään edelleen Cardiffista. CityJetiltä on pyydetty kommenttia.</w:t>
      </w:r>
    </w:p>
    <w:p>
      <w:r>
        <w:rPr>
          <w:b/>
        </w:rPr>
        <w:t xml:space="preserve">Yhteenveto</w:t>
      </w:r>
    </w:p>
    <w:p>
      <w:r>
        <w:t xml:space="preserve">Lentoyhtiö CityJet lopettaa lentonsa Cardiffista Edinburghiin ja Pariisiin, on vahvistettu.</w:t>
      </w:r>
    </w:p>
    <w:p>
      <w:r>
        <w:rPr>
          <w:b/>
          <w:u w:val="single"/>
        </w:rPr>
        <w:t xml:space="preserve">Asiakirjan numero 13861</w:t>
      </w:r>
    </w:p>
    <w:p>
      <w:r>
        <w:t xml:space="preserve">Wiganin miestä syytetään itsemurhaliivivideosta</w:t>
      </w:r>
    </w:p>
    <w:p>
      <w:r>
        <w:t xml:space="preserve">Liam Fenn, 21, Harrow Place, Wigan, on saanut syytteen 12 terrorismirikoksesta. Yhdeksän syytekohtaa liittyy terroristille hyödyllisten tietojen hallussapitoon ja loput terrorismiin kannustamiseen. Westminsterin käräjäoikeus määräsi hänet tutkintavankeuteen, ja hänen on määrä saapua Old Bailey -oikeuteen 8. huhtikuuta. Videolinkin välityksellä esiintynyttä vastaajaa syytetään siitä, että hänellä oli hallussaan Islamilainen valtio -ryhmän tuottamia lehtiä ja itsemurhaliiveihin liittyviä opetusvideoita. Terrorismiin rohkaisemisesta esitettyihin kolmeen syytekohtaan sisältyy edesmenneen al-Qaidan johtajan Osama bin Ladenin ääni- ja kuvakoosteiden julkaiseminen. Fenn pidätettiin 24. maaliskuuta sen jälkeen, kun poliisi oli tehnyt kotietsintäluvan hänen kotiinsa. Korjaus 26. maaliskuuta 2020: Tämän jutun aiemmassa versiossa kerrottiin virheellisesti, että Fenniä syytettiin videon tekemisestä... Artikkelia on muutettu siten, että syytteessä on kyse videon hallussapidosta.</w:t>
      </w:r>
    </w:p>
    <w:p>
      <w:r>
        <w:rPr>
          <w:b/>
        </w:rPr>
        <w:t xml:space="preserve">Yhteenveto</w:t>
      </w:r>
    </w:p>
    <w:p>
      <w:r>
        <w:t xml:space="preserve">Mies, jota syytetään itsemurhaliivin rakentamista käsittelevästä videosta ja edesmenneen al-Qaidajohtajan Osama bin Ladenin nauhan julkaisemisesta, on saapunut oikeuteen.</w:t>
      </w:r>
    </w:p>
    <w:p>
      <w:r>
        <w:rPr>
          <w:b/>
          <w:u w:val="single"/>
        </w:rPr>
        <w:t xml:space="preserve">Asiakirjan numero 13862</w:t>
      </w:r>
    </w:p>
    <w:p>
      <w:r>
        <w:t xml:space="preserve">"Yli kolmekymmentä" tamilitiikeriä tapettu</w:t>
      </w:r>
    </w:p>
    <w:p>
      <w:r>
        <w:t xml:space="preserve">Neljä sotilasta kuoli myös viimeisimmissä yhteenotoissa Jaffnassa, Mannarissa, Welioyassa ja Vavuniyassa. Hallitus kertoi myös joukkojensa vallanneen kolme neliökilometriä maata Mannarissa. Kapinalliset vahvistivat, että raskaita taisteluita oli käyty, mutta eivät ilmoittaneet uhrien lukuja.</w:t>
      </w:r>
    </w:p>
    <w:p>
      <w:r>
        <w:rPr>
          <w:b/>
        </w:rPr>
        <w:t xml:space="preserve">Yhteenveto</w:t>
      </w:r>
    </w:p>
    <w:p>
      <w:r>
        <w:t xml:space="preserve">Sri Lankan armeija kertoo surmanneensa kolmekymmentäkaksi tamilitiikerikapinallista taisteluissa saaren pohjoisosassa.</w:t>
      </w:r>
    </w:p>
    <w:p>
      <w:r>
        <w:rPr>
          <w:b/>
          <w:u w:val="single"/>
        </w:rPr>
        <w:t xml:space="preserve">Asiakirjan numero 13863</w:t>
      </w:r>
    </w:p>
    <w:p>
      <w:r>
        <w:t xml:space="preserve">Newcastlen hyökkäyksen uhrin kuoltua murhatutkimus käynnissä</w:t>
      </w:r>
    </w:p>
    <w:p>
      <w:r>
        <w:t xml:space="preserve">46-vuotias löydettiin loukkaantuneena Elswick Roadilla sijaitsevan Chesterfield-pubin ulkopuolelta torstaina kello 18.05 GMT, kun oli tullut ilmoituksia tappelusta. Neljä ihmistä, jotka pidätettiin torstai-iltana tapaukseen liittyen, ovat edelleen poliisin huostassa. Northumbrian poliisi vetoaa silminnäkijöihin tai henkilöihin, joilla on tietoja, jotta he ottaisivat yhteyttä poliisiin. Komisario Ed Small sanoi: "Ajatuksemme ovat [uhrin] ystävien ja perheen kanssa tänä vaikeana aikana."</w:t>
      </w:r>
    </w:p>
    <w:p>
      <w:r>
        <w:rPr>
          <w:b/>
        </w:rPr>
        <w:t xml:space="preserve">Yhteenveto</w:t>
      </w:r>
    </w:p>
    <w:p>
      <w:r>
        <w:t xml:space="preserve">Murhatutkinta on käynnissä sen jälkeen, kun miehen kimppuun hyökättiin Newcastlessa ja hän kuoli myöhemmin.</w:t>
      </w:r>
    </w:p>
    <w:p>
      <w:r>
        <w:rPr>
          <w:b/>
          <w:u w:val="single"/>
        </w:rPr>
        <w:t xml:space="preserve">Asiakirjan numero 13864</w:t>
      </w:r>
    </w:p>
    <w:p>
      <w:r>
        <w:t xml:space="preserve">Orkneysaarten ensimmäinen seksuaalisen hyväksikäytön tukipalvelu käynnistetty</w:t>
      </w:r>
    </w:p>
    <w:p>
      <w:r>
        <w:t xml:space="preserve">Orkney Rape Crisis -järjestöllä on tukihenkilö, joka antaa tietoa saarilla. Tukihenkilö on käytettävissä myös lääkärin, poliisin tai tuomioistuimen tapaamisissa. Palvelu antaa myös terapeuttista apua ja tekee tiivistä yhteistyötä muiden tahojen kanssa erilaisten tukitarpeiden täyttämiseksi. Aiheeseen liittyvät Internet-linkit Orkney Rape Crisis (Orkney Rape Crisis)</w:t>
      </w:r>
    </w:p>
    <w:p>
      <w:r>
        <w:rPr>
          <w:b/>
        </w:rPr>
        <w:t xml:space="preserve">Yhteenveto</w:t>
      </w:r>
    </w:p>
    <w:p>
      <w:r>
        <w:t xml:space="preserve">Orkneysaarilla on käynnistetty ensimmäistä kertaa erityinen palvelu raiskauksen tai seksuaalisen hyväksikäytön uhriksi joutuneiden ihmisten tukemiseksi.</w:t>
      </w:r>
    </w:p>
    <w:p>
      <w:r>
        <w:rPr>
          <w:b/>
          <w:u w:val="single"/>
        </w:rPr>
        <w:t xml:space="preserve">Asiakirjan numero 13865</w:t>
      </w:r>
    </w:p>
    <w:p>
      <w:r>
        <w:t xml:space="preserve">Limerickin onnettomuudessa kuoli kolme 70-vuotiasta naista</w:t>
      </w:r>
    </w:p>
    <w:p>
      <w:r>
        <w:t xml:space="preserve">Kahden auton yhteentörmäys tapahtui torstaina noin kello 18.30 paikallista aikaa N69-tiellä Loughillin kohdalla Limerickin kreivikunnassa. Yksi uhreista oli toisen ajoneuvon kuljettaja ja ainoa matkustaja. Kaksi muuta kuollutta naista olivat toisen auton kuljettaja ja matkustaja. Kolmas matkustajista vietiin sairaalaan vakavien, mutta ei hengenvaarallisten vammojen vuoksi. Hänkin on 70-vuotias nainen.</w:t>
      </w:r>
    </w:p>
    <w:p>
      <w:r>
        <w:rPr>
          <w:b/>
        </w:rPr>
        <w:t xml:space="preserve">Yhteenveto</w:t>
      </w:r>
    </w:p>
    <w:p>
      <w:r>
        <w:t xml:space="preserve">Kolme yli 70-vuotiasta naista on kuollut auto-onnettomuudessa Irlannin tasavallassa.</w:t>
      </w:r>
    </w:p>
    <w:p>
      <w:r>
        <w:rPr>
          <w:b/>
          <w:u w:val="single"/>
        </w:rPr>
        <w:t xml:space="preserve">Asiakirjan numero 13866</w:t>
      </w:r>
    </w:p>
    <w:p>
      <w:r>
        <w:t xml:space="preserve">Ramseyn rannalta löydetyn "ammuksen" jälkeen hallittu räjähdys.</w:t>
      </w:r>
    </w:p>
    <w:p>
      <w:r>
        <w:t xml:space="preserve">Yleisö löysi 12-tuumaisen esineen Ramseyn Queen's Pierin eteläpuolella sijaitsevasta kallioaltaasta. Hallituksen edustaja sanoi, ettei ole "mahdollista sanoa", mistä laite oli peräisin, ja lisäsi vain, että se oli ollut siellä "monta vuotta". Kuninkaallisen laivaston pomminpurkuyksikkö räjäytti sen keskiviikkoiltana. Aiemmat saarelta löydetyt räjähteet ovat osoittautuneet toisen maailmansodan aikaisiksi. Yksi sota-ajan laite löydettiin Ramseystä vuonna 2016, kun taas vuonna 2017 löydettiin kaksi kranaattia Green Lane -tieltä Sartfellin alueelta Kirk Michaelin läheltä. Mansaaren rannikkovartiosto sanoi: "Kaikista Manxin rannikolta löydetyistä epäilyttävistä esineistä on ilmoitettava mahdollisimman pian."</w:t>
      </w:r>
    </w:p>
    <w:p>
      <w:r>
        <w:rPr>
          <w:b/>
        </w:rPr>
        <w:t xml:space="preserve">Yhteenveto</w:t>
      </w:r>
    </w:p>
    <w:p>
      <w:r>
        <w:t xml:space="preserve">Mansaaren pohjoisosassa sijaitsevalta rannalta löydettiin tuntematon "ammus", joka on räjäytetty hallitusti.</w:t>
      </w:r>
    </w:p>
    <w:p>
      <w:r>
        <w:rPr>
          <w:b/>
          <w:u w:val="single"/>
        </w:rPr>
        <w:t xml:space="preserve">Asiakirjan numero 13867</w:t>
      </w:r>
    </w:p>
    <w:p>
      <w:r>
        <w:t xml:space="preserve">Kuusi pidätettiin Stonehengessä "kiville kiipeilystä</w:t>
      </w:r>
    </w:p>
    <w:p>
      <w:r>
        <w:t xml:space="preserve">Neljä miestä ja kaksi naista pidätettiin epäiltynä muistomerkin tuhoamisesta tai vahingoittamisesta varhain keskiviikkona. Heidän uskotaan protestoineen alkoholikiellon ja pysäköintimaksujen käyttöönottoa vastaan kesäpäivänseisauksen aikaan. English Heritage kertoi, että kivikehän keskellä oleva ruoho oli kasteltu parafiinilla ja sytytetty tuleen, kun 14 hengen ryhmä tunkeutui kivikehään. Stonehengen pääjohtaja Kate Davies sanoi: "Miten ihmiset, jotka väittävät kunnioittavansa kiviä, voivat tahallaan halveksia ja vahingoittaa niitä tällä tavoin?"</w:t>
      </w:r>
    </w:p>
    <w:p>
      <w:r>
        <w:rPr>
          <w:b/>
        </w:rPr>
        <w:t xml:space="preserve">Yhteenveto</w:t>
      </w:r>
    </w:p>
    <w:p>
      <w:r>
        <w:t xml:space="preserve">Kuusi ihmistä on pidätetty sen jälkeen, kun mielenosoitus Stonehengessä johti siihen, että jotkut kiipesivät kivien päälle.</w:t>
      </w:r>
    </w:p>
    <w:p>
      <w:r>
        <w:rPr>
          <w:b/>
          <w:u w:val="single"/>
        </w:rPr>
        <w:t xml:space="preserve">Asiakirjan numero 13868</w:t>
      </w:r>
    </w:p>
    <w:p>
      <w:r>
        <w:t xml:space="preserve">Rhondda Cynon Taffin hoivakotien uudistamista koskeva kuuleminen alkaa.</w:t>
      </w:r>
    </w:p>
    <w:p>
      <w:r>
        <w:t xml:space="preserve">Rhondda Cynon Tafin valtuusto haluaa sulkea useita hoitokoteja, jotta voidaan rakentaa viisi uutta laitosta ja tarjota monimutkaisempaa hoitoa jopa 300 ihmiselle. Suunnitelmissa on rakentaa kerrostaloja vanhuksille ja lakkauttaa asteittain maakunnan viisi päivähoitokeskusta. Kabinetin jäsen Geraint Hopkins sanoi, että muutos on "oikea ratkaisu". Viranomaisella on tällä hetkellä 11 vanhusten hoitokotia, ja se haluaa pitää useita niistä auki, jotta se voi tarjota monimutkaisempaa hoitoa, mutta osa niistä korvattaisiin ehdotuksen mukaan. Asukkaat voivat sanoa mielipiteensä maanantaista 8. huhtikuuta alkavan kuulemisen aikana.</w:t>
      </w:r>
    </w:p>
    <w:p>
      <w:r>
        <w:rPr>
          <w:b/>
        </w:rPr>
        <w:t xml:space="preserve">Yhteenveto</w:t>
      </w:r>
    </w:p>
    <w:p>
      <w:r>
        <w:t xml:space="preserve">Suunnitelmat sulkea hoitokoteja Etelä-Walesin laaksoissa osana 50 miljoonan punnan uudistusta esitellään asukkaille osana 12 viikkoa kestävää julkista kuulemista.</w:t>
      </w:r>
    </w:p>
    <w:p>
      <w:r>
        <w:rPr>
          <w:b/>
          <w:u w:val="single"/>
        </w:rPr>
        <w:t xml:space="preserve">Asiakirjan numero 13869</w:t>
      </w:r>
    </w:p>
    <w:p>
      <w:r>
        <w:t xml:space="preserve">Jurassic Coastin onnettomuusvarjoliitäjä pelastettiin kalliolta</w:t>
      </w:r>
    </w:p>
    <w:p>
      <w:r>
        <w:t xml:space="preserve">Mies löydettiin kapealta reunalta noin 80 metrin päässä jyrkänteen pohjasta Thorncombe Beaconissa sunnuntaina hieman ennen kello 18:00 BST. Helikopteri sekä palo-, poliisi- ja ensihoitohenkilökunta lähetettiin paikalle yleisön soitettua. Rannikkovartioston ryhmä laskeutui alas jyrkänteeltä ja nosti miehen ylös. Parikymppinen lentäjä sai viiltoja ja mustelmia, mutta ei muuten loukkaantunut.</w:t>
      </w:r>
    </w:p>
    <w:p>
      <w:r>
        <w:rPr>
          <w:b/>
        </w:rPr>
        <w:t xml:space="preserve">Yhteenveto</w:t>
      </w:r>
    </w:p>
    <w:p>
      <w:r>
        <w:t xml:space="preserve">Varjoliitolentäjä on pelastettu törmättyään kallioon Dorsetin Jurassic Coastilla.</w:t>
      </w:r>
    </w:p>
    <w:p>
      <w:r>
        <w:rPr>
          <w:b/>
          <w:u w:val="single"/>
        </w:rPr>
        <w:t xml:space="preserve">Asiakirjan numero 13870</w:t>
      </w:r>
    </w:p>
    <w:p>
      <w:r>
        <w:t xml:space="preserve">M32 Bristolin onnettomuudessa kuollut jalankulkija nimetty</w:t>
      </w:r>
    </w:p>
    <w:p>
      <w:r>
        <w:t xml:space="preserve">Bristolilainen 43-vuotias Nicholas Lea törmäsi M32-tien liittymien 1 ja 2 välissä hieman ennen puoltayötä lauantaina. Hän kuoli onnettomuuspaikalla, ja tie suljettiin yön yli. Avon ja Somersetin poliisin mukaan osallisina olivat harmaa Mitsubishi Lancer ja musta Audi A3. Poliisi vetosi silminnäkijöihin tai kaikkiin, joilla on kojelautakameran kuvamateriaalia, jotta he ottaisivat yhteyttä. Aiheeseen liittyvät Internet-linkit Avon and Somersetin poliisi</w:t>
      </w:r>
    </w:p>
    <w:p>
      <w:r>
        <w:rPr>
          <w:b/>
        </w:rPr>
        <w:t xml:space="preserve">Yhteenveto</w:t>
      </w:r>
    </w:p>
    <w:p>
      <w:r>
        <w:t xml:space="preserve">Poliisi on nimennyt miehen, joka kuoli kahden auton törmättyä häneen kävellessään moottoritiellä.</w:t>
      </w:r>
    </w:p>
    <w:p>
      <w:r>
        <w:rPr>
          <w:b/>
          <w:u w:val="single"/>
        </w:rPr>
        <w:t xml:space="preserve">Asiakirjan numero 13871</w:t>
      </w:r>
    </w:p>
    <w:p>
      <w:r>
        <w:t xml:space="preserve">82 Lloyds Banking Groupin työpaikkaa poistuu Walesissa osana Yhdistyneen kuningaskunnan uudistusta.</w:t>
      </w:r>
    </w:p>
    <w:p>
      <w:r>
        <w:t xml:space="preserve">Vähennykset kohdistuvat vähittäispankki-, riski-, toiminta- ja liikepankkiyksiköihin osana jatkuvaa liiketoiminnan uudistamista. Walesissa lakkautetaan 60 johtajan virkaa, jotka kattavat laajoja alueita kaupallisessa pankkitoiminnassa, ja 22 muuta työpaikkaa Cardiffissa, Swanseassa ja Newportissa. Kaksitoista muuta virkaa siirretään muualle. Ne siirretään muuhun kuin Lloydsin yhtiöön, joka käsittelee saapuvan postin käsittelyä. Pankki, josta veronmaksajat omistavat 32,7 prosenttia, ilmoitti vuonna 2011 vähentävänsä jopa 15 000 työpaikkaa. Viimeisimpien leikkausten myötä työpaikkojen määrä nousee 11 760:een. Aiheeseen liittyvät Internet-linkit Lloyds Banking Group</w:t>
      </w:r>
    </w:p>
    <w:p>
      <w:r>
        <w:rPr>
          <w:b/>
        </w:rPr>
        <w:t xml:space="preserve">Yhteenveto</w:t>
      </w:r>
    </w:p>
    <w:p>
      <w:r>
        <w:t xml:space="preserve">Lloyds Banking Group ilmoitti suunnitelmistaan vähentää yli 1 000 työpaikkaa eri puolilla Yhdistynyttä kuningaskuntaa, minkä seurauksena Walesissa häviää 82 työpaikkaa ja toiset 12 siirretään muualle.</w:t>
      </w:r>
    </w:p>
    <w:p>
      <w:r>
        <w:rPr>
          <w:b/>
          <w:u w:val="single"/>
        </w:rPr>
        <w:t xml:space="preserve">Asiakirjan numero 13872</w:t>
      </w:r>
    </w:p>
    <w:p>
      <w:r>
        <w:t xml:space="preserve">Cheltenhamin pubit ja klubit maksavat myöhäisillan maksun</w:t>
      </w:r>
    </w:p>
    <w:p>
      <w:r>
        <w:t xml:space="preserve">Alkoholia keskiyön ja kello 06:00 välisenä aikana myyvät paikat maksavat maksun, jonka suuruus on 299-4 440 puntaa vuodessa. Cheltenhamin kaupunginvaltuusto äänesti maksun käyttöönoton puolesta 24 äänellä viittä vastaan. Neljä valtuutettua pidättyi äänestämästä. Yli 1 000 nimeä sisältävä vetoomus oli vastustanut siirtoa. Odotetuista 200 000 punnan tuloista 70 prosenttia menee poliisille ja 30 prosenttia jää valtuustolle. Järjestelmä otetaan käyttöön ensi huhtikuussa.</w:t>
      </w:r>
    </w:p>
    <w:p>
      <w:r>
        <w:rPr>
          <w:b/>
        </w:rPr>
        <w:t xml:space="preserve">Yhteenveto</w:t>
      </w:r>
    </w:p>
    <w:p>
      <w:r>
        <w:t xml:space="preserve">Cheltenhamin pubeilta ja klubeilta aiotaan periä myöhäisillan vero, jotta poliisi voisi osallistua alkoholirikosten torjuntaan ja katujen siivoukseen.</w:t>
      </w:r>
    </w:p>
    <w:p>
      <w:r>
        <w:rPr>
          <w:b/>
          <w:u w:val="single"/>
        </w:rPr>
        <w:t xml:space="preserve">Asiakirjan numero 13873</w:t>
      </w:r>
    </w:p>
    <w:p>
      <w:r>
        <w:t xml:space="preserve">Bangor: Nainen syytteessä murhayrityksestä</w:t>
      </w:r>
    </w:p>
    <w:p>
      <w:r>
        <w:t xml:space="preserve">Tapaus sattui sunnuntaina 28. helmikuuta Fermore Roadilla Downin kreivikunnassa, ja uhri oli parikymppinen mies. Naisen on määrä saapua Newtownardsin käräjäoikeuteen 31. maaliskuuta. Tiistaiaamuna pidätetty 39-vuotias mies on edelleen poliisin huostassa, ja sunnuntaina pidätetty 47-vuotias mies on vapautettu takuita vastaan.</w:t>
      </w:r>
    </w:p>
    <w:p>
      <w:r>
        <w:rPr>
          <w:b/>
        </w:rPr>
        <w:t xml:space="preserve">Yhteenveto</w:t>
      </w:r>
    </w:p>
    <w:p>
      <w:r>
        <w:t xml:space="preserve">38-vuotiasta naista on syytetty rikoksentekijöiden avustamisesta Bangorissa tapahtuneeseen murhayritykseen liittyen.</w:t>
      </w:r>
    </w:p>
    <w:p>
      <w:r>
        <w:rPr>
          <w:b/>
          <w:u w:val="single"/>
        </w:rPr>
        <w:t xml:space="preserve">Asiakirjan numero 13874</w:t>
      </w:r>
    </w:p>
    <w:p>
      <w:r>
        <w:t xml:space="preserve">Liverpoolin murhapidätys: Hassan Haadin kuolemasta pidätetty Nottinghamin mies</w:t>
      </w:r>
    </w:p>
    <w:p>
      <w:r>
        <w:t xml:space="preserve">Hassan Haadi, 22, kuoli sunnuntaina "vakaviin päävammoihin" sen jälkeen, kun hänet löydettiin 21. maaliskuuta tajuttomana Shaw Streetiltä Evertonin kaupunginosasta. Nottinghamilainen 24-vuotias mies on pidätetty murhasta epäiltynä, ja hän on poliisin huostassa kuulusteluja varten. Ruumiinavaus on tarkoitus tehdä.</w:t>
      </w:r>
    </w:p>
    <w:p>
      <w:r>
        <w:rPr>
          <w:b/>
        </w:rPr>
        <w:t xml:space="preserve">Yhteenveto</w:t>
      </w:r>
    </w:p>
    <w:p>
      <w:r>
        <w:t xml:space="preserve">Mies on pidätetty epäiltynä murhasta Liverpoolissa viime kuussa tapahtuneen hyökkäyksen jälkeen.</w:t>
      </w:r>
    </w:p>
    <w:p>
      <w:r>
        <w:rPr>
          <w:b/>
          <w:u w:val="single"/>
        </w:rPr>
        <w:t xml:space="preserve">Asiakirjan numero 13875</w:t>
      </w:r>
    </w:p>
    <w:p>
      <w:r>
        <w:t xml:space="preserve">Arabiemiraattien nainen "sakotettiin ja karkotettiin" aviomiehen puhelimen tarkistamisesta</w:t>
      </w:r>
    </w:p>
    <w:p>
      <w:r>
        <w:t xml:space="preserve">Paikallisten tiedotusvälineiden mukaan nainen tarkisti miehensä matkapuhelimen epäiltyään, että miehellä oli suhde. Aviomies valitti poliisille, ja vaimo sai syytteen tietoverkkorikoksia koskevan lain nojalla, Gulf News kertoi. Nimeltä mainitsematon nainen - Arabiemiraateissa asuva ulkosuomalainen arabi - sai raportin mukaan 150 000 dirhamia (28 000 puntaa; 41 000 dollaria) sakkoa. Nainen myönsi oikeudessa, että hän oli päässyt käsiksi miehen puhelimeen ilman lupaa ja siirtänyt kuvia laitteeseensa, hänen asianajajansa kertoi Gulf Newsille. Asianajaja Eman Sabt sanoi, että pariskunta oli kolmekymppinen ja arabitaustainen, mutta ei antanut muita tietoja.</w:t>
      </w:r>
    </w:p>
    <w:p>
      <w:r>
        <w:rPr>
          <w:b/>
        </w:rPr>
        <w:t xml:space="preserve">Yhteenveto</w:t>
      </w:r>
    </w:p>
    <w:p>
      <w:r>
        <w:t xml:space="preserve">Arabiemiraateissa asuva nainen on tuomittu sakkoihin ja karkotettu maasta, kun hänet on todettu syylliseksi miehensä yksityisyyden loukkaamiseen, kerrotaan.</w:t>
      </w:r>
    </w:p>
    <w:p>
      <w:r>
        <w:rPr>
          <w:b/>
          <w:u w:val="single"/>
        </w:rPr>
        <w:t xml:space="preserve">Asiakirjan numero 13876</w:t>
      </w:r>
    </w:p>
    <w:p>
      <w:r>
        <w:t xml:space="preserve">Viimeiset kamerat sijoitetaan A9:n Perth-Inverness -osuudelle.</w:t>
      </w:r>
    </w:p>
    <w:p>
      <w:r>
        <w:t xml:space="preserve">Transport Scotlandin mukaan myös Perthin eteläpuolella sijaitsevien kameroiden sijoituspaikkojen valmistelu etenee. 2,5 miljoonaa puntaa maksavaan hankkeeseen kuuluu kameroiden asentaminen 27 paikkaan. Järjestelmää vastustaa kampanjaryhmä A9 Average Speed Cameras Are Not the Answer. Se on vaatinut toimia huonojen ohitusten torjumiseksi. Transport Scotlandin mukaan kameroiden pitäisi olla toiminnassa lokakuun lopulla. Tiedottaja sanoi: "Keskinopeuskameroiden käyttöönotto Perthin ja Invernessin välillä on käynnissä, ja olemme edelleen aikataulussa, jotta järjestelmä saadaan valmiiksi suunnitellusti."</w:t>
      </w:r>
    </w:p>
    <w:p>
      <w:r>
        <w:rPr>
          <w:b/>
        </w:rPr>
        <w:t xml:space="preserve">Yhteenveto</w:t>
      </w:r>
    </w:p>
    <w:p>
      <w:r>
        <w:t xml:space="preserve">Perthin ja Invernessin väliselle A9-tielle asennettavaan järjestelmään tarvittavat viimeiset keskinopeuskamerat asennettaneen tällä viikolla.</w:t>
      </w:r>
    </w:p>
    <w:p>
      <w:r>
        <w:rPr>
          <w:b/>
          <w:u w:val="single"/>
        </w:rPr>
        <w:t xml:space="preserve">Asiakirjan numero 13877</w:t>
      </w:r>
    </w:p>
    <w:p>
      <w:r>
        <w:t xml:space="preserve">Kysymys ja vastaus: Miten korttien lisämaksukielto toimii käytännössä?</w:t>
      </w:r>
    </w:p>
    <w:p>
      <w:r>
        <w:t xml:space="preserve">Brian MilliganHenkilökohtaisen rahoituksen toimittaja Mihin yrityksiin tämä vaikuttaa? Maksupalveludirektiivin (PSD2) myötä mikään yritys ei saa periä lisämaksua pankki- tai luottokortin käytöstä EU:ssa. Tällä hetkellä pahimpia rikkojia ovat yleensä lentoyhtiöt, teatteri- ja konserttivaraussivustot, noutoruokasovellukset, paikallishallinnot, HMRC ja DVLA (Driver and Vehicle Licensing Agency). Kaikkien on muutettava maksukäytäntöjään. Eivätkö korttimaksut ole jo nyt laittomia? Ei, mutta kuluttajan oikeuksia koskevan lain mukaan yritykset voivat periä vain sellaisia maksuja, jotka todella vastaavat niiden kustannuksia. Tämä tarkoittaa summaa, jonka pankki veloittaa luotto- tai pankkikorttimaksun käsittelystä. Tavallisesti se on noin 10 tai 20 penniä pankkikorttien osalta tai noin 0,6 prosenttia luottokorttitapahtuman kustannuksista. Pankeilla on kuitenkin tapana periä pieniltä yrityksiltä paljon korkeampia maksuja, joten ne ovat saaneet periä asiakkailta vastaavat maksut. Nousevatko hinnat tämän seurauksena? Yritykset väittävät, että ne joutuvat maksamaan lisämaksuja, kun joku maksaa luotto- tai pankkikortilla. Brittiläiset vähittäiskauppiaat käyttivät viime vuonna noin 800 miljoonaa puntaa tällaisiin maksuihin, vaikka EU on aiemmin asettanut maksujen enimmäismäärän. On siis todennäköistä, että yritykset voivat korottaa hintojaan. Valtiovarainministeriö toivoo kuitenkin, että ne eivät tee niin, koska niiden yleishinnoista tulee avoimempia. Entä kortin käytöstä perittävät vähimmäismaksut? Koska yritysten on maksettava pankille, kun asiakas käyttää korttia, monet yritykset ottavat käyttöön vähimmäismaksun. Joissakin pienissä kaupoissa tai pubeissa on 5 tai 10 punnan vähimmäiskulutus ennen kuin ne hyväksyvät kortin. Tämä ei ole uuden direktiivin mukaan laitonta, joten sen odotetaan jatkuvan. Kun kuluttajat kuitenkin siirtyvät pois käteisen käytöstä, monet vähittäiskauppiaat eivät ehkä halua riskeerata liiketoimintansa menettämistä. Miten järjestelmää valvotaan? Paikallisviranomaisten kauppatarkastajien tehtävänä on ottaa vastaan valituksia yrityksistä, jotka jatkavat korttimaksujen perimistä 13. tammikuuta 2018 jälkeen. Heillä on kuitenkin rajalliset resurssit. Tästä syystä monet pienet kaupat ovat saattaneet selvitä korttilisämaksuista nykyisten sääntöjen mukaisesti. Koska kyseessä on EU:n direktiivi, onko se edelleen voimassa vuoden 2019 jälkeen? Direktiivi on jo sisällytetty Yhdistyneen kuningaskunnan lainsäädäntöön parlamentin äänestettyä siitä maaliskuussa. Näin ollen se pysyy voimassa maaliskuun 2019 jälkeen, kun Yhdistynyt kuningaskunta eroaa EU:sta. Kuten kaikki lainsäädäntö, se voidaan kuitenkin teoriassa kumota jossain vaiheessa tulevaisuudessa.</w:t>
      </w:r>
    </w:p>
    <w:p>
      <w:r>
        <w:rPr>
          <w:b/>
        </w:rPr>
        <w:t xml:space="preserve">Yhteenveto</w:t>
      </w:r>
    </w:p>
    <w:p>
      <w:r>
        <w:t xml:space="preserve">Luotto- tai pankkikortin käytöstä perittävä lisämaksu on laiton 13. tammikuuta 2018 alkaen. Tämä jättää kuitenkin paljon avoimia kysymyksiä. Nousevatko hinnat korvaukseksi? Ovatko kortin käytöstä pubissa tai kaupassa perittävät vähimmäismaksut myös sääntöjen vastaisia? Tässä on joitakin vastauksia:</w:t>
      </w:r>
    </w:p>
    <w:p>
      <w:r>
        <w:rPr>
          <w:b/>
          <w:u w:val="single"/>
        </w:rPr>
        <w:t xml:space="preserve">Asiakirjan numero 13878</w:t>
      </w:r>
    </w:p>
    <w:p>
      <w:r>
        <w:t xml:space="preserve">Pakettiauto-onnettomuudessa koiranpentu on 'ihmeellisesti paennut'</w:t>
      </w:r>
    </w:p>
    <w:p>
      <w:r>
        <w:t xml:space="preserve">Ranskalainen bulldoggi - nimeltään Memphis - jäi loukkuun Vauxhall-pakettiauton jalkatilaan kuorma-auton ja henkilöauton törmäyksen jälkeen A500-tiellä Barthomleyn lähellä Cheshiressä. Kaksi palomiestä käytti hydraulisia leikkauslaitteita vapauttaakseen loukkaantumattoman koiranpennun onnettomuuden hylystä, joka tapahtui hieman ennen kello 08:00 BST. Kukaan ei loukkaantunut onnettomuudessa. Staffordshiren palo- ja pelastuspalvelun tiedottaja sanoi: "On ihme, ettei pentu loukkaantunut, kun näkee pakettiauton tilan. "Se on erittäin onnekasta." Saatat olla myös kiinnostunut:</w:t>
      </w:r>
    </w:p>
    <w:p>
      <w:r>
        <w:rPr>
          <w:b/>
        </w:rPr>
        <w:t xml:space="preserve">Yhteenveto</w:t>
      </w:r>
    </w:p>
    <w:p>
      <w:r>
        <w:t xml:space="preserve">Pennunpentu selvisi "ihmeellisesti" pakoon, kun se piti leikata irti kolaroidun pakettiauton hylystä.</w:t>
      </w:r>
    </w:p>
    <w:p>
      <w:r>
        <w:rPr>
          <w:b/>
          <w:u w:val="single"/>
        </w:rPr>
        <w:t xml:space="preserve">Asiakirjan numero 13879</w:t>
      </w:r>
    </w:p>
    <w:p>
      <w:r>
        <w:t xml:space="preserve">Laser häikäisee lentäjää "kilometrien" ajan Oxfordshiren yllä</w:t>
      </w:r>
    </w:p>
    <w:p>
      <w:r>
        <w:t xml:space="preserve">Lennonjohtajat kutsuivat poliisit paikalle, kun liikennelentokone oli tiistai-iltana kohteena. Komisario Ian Money sanoi, että valo olisi voinut häikäistä lentäjää tai jopa johtaa koneen putoamiseen. Hän sanoi, että tapaukseen suhtaudutaan "erittäin vakavasti", ja kehotti silminnäkijöitä ilmoittautumaan. Komisario Money lisäsi: "Lasereiden osoittaminen lentokoneeseen voi olla erittäin vaarallista - ne eivät ole leluja. "Suhtaudumme tämänkaltaisiin ilmoituksiin erittäin vakavasti ja teemme kaikkemme selvittääksemme syyllisen."</w:t>
      </w:r>
    </w:p>
    <w:p>
      <w:r>
        <w:rPr>
          <w:b/>
        </w:rPr>
        <w:t xml:space="preserve">Yhteenveto</w:t>
      </w:r>
    </w:p>
    <w:p>
      <w:r>
        <w:t xml:space="preserve">Vihreällä laserilla osoitettiin lentokonetta useiden kilometrien päähän, kun se lensi Oxfordshiren yli matkalla Gatwickin lentokentälle.</w:t>
      </w:r>
    </w:p>
    <w:p>
      <w:r>
        <w:rPr>
          <w:b/>
          <w:u w:val="single"/>
        </w:rPr>
        <w:t xml:space="preserve">Asiakirjan numero 13880</w:t>
      </w:r>
    </w:p>
    <w:p>
      <w:r>
        <w:t xml:space="preserve">A6-skootterin ja pakettiauton kolari: Poika, 15, kuolee</w:t>
      </w:r>
    </w:p>
    <w:p>
      <w:r>
        <w:t xml:space="preserve">Derbyshiren poliisin mukaan törmäys tapahtui A6-tiellä Ambergaten ja Whatstandwellin välillä noin kello 20.40 BST sunnuntaina. Teini julistettiin kuolleeksi tapahtumapaikalla. Poliisivoimien tiedottajan mukaan poliisit toivovat, että kaikki silminnäkijät tai kuljettajat, joilla on kojelautakameralaitteita ja jotka ajoivat A6-tietä kyseisenä iltana, ottaisivat yhteyttä. Seuraa BBC East Midlandsia Facebookissa, Twitterissä tai Instagramissa. Lähetä juttuideoita osoitteeseen eastmidsnews@bbc.co.uk.</w:t>
      </w:r>
    </w:p>
    <w:p>
      <w:r>
        <w:rPr>
          <w:b/>
        </w:rPr>
        <w:t xml:space="preserve">Yhteenveto</w:t>
      </w:r>
    </w:p>
    <w:p>
      <w:r>
        <w:t xml:space="preserve">15-vuotias poika on kuollut sen jälkeen, kun hänen skootterinsa joutui kolariin pakettiauton kanssa.</w:t>
      </w:r>
    </w:p>
    <w:p>
      <w:r>
        <w:rPr>
          <w:b/>
          <w:u w:val="single"/>
        </w:rPr>
        <w:t xml:space="preserve">Asiakirjan numero 13881</w:t>
      </w:r>
    </w:p>
    <w:p>
      <w:r>
        <w:t xml:space="preserve">Slough'n kirkkomaalla tapahtuva raiskaus: Kaksi miestä vapautettu takuita vastaan</w:t>
      </w:r>
    </w:p>
    <w:p>
      <w:r>
        <w:t xml:space="preserve">Kolmekymppisen uhrin kimppuun hyökättiin keskiviikkona noin kello 19.45 GMT Uptonissa Church Streetillä sijaitsevan St Mary's Churchin alueella. Hyökkäyksen jälkeen pidätetty 42-vuotias mies on vapautettu ehdollisella takuita vastaan 28. helmikuuta asti. Poliisi ilmoitti, että perjantaina pidätetty 29-vuotias mies on vapautettu ehdollisella takuita vastaan 2. maaliskuuta asti.</w:t>
      </w:r>
    </w:p>
    <w:p>
      <w:r>
        <w:rPr>
          <w:b/>
        </w:rPr>
        <w:t xml:space="preserve">Yhteenveto</w:t>
      </w:r>
    </w:p>
    <w:p>
      <w:r>
        <w:t xml:space="preserve">Kaksi miestä, jotka pidätettiin epäiltynä naisen raiskauksesta Slough'n kirkkomaalla, on vapautettu takuita vastaan.</w:t>
      </w:r>
    </w:p>
    <w:p>
      <w:r>
        <w:rPr>
          <w:b/>
          <w:u w:val="single"/>
        </w:rPr>
        <w:t xml:space="preserve">Asiakirjan numero 13882</w:t>
      </w:r>
    </w:p>
    <w:p>
      <w:r>
        <w:t xml:space="preserve">'Räjähtämätöntä taisteluvälinettä' havaittu lähellä Invernessin jalkapallostadionia.</w:t>
      </w:r>
    </w:p>
    <w:p>
      <w:r>
        <w:t xml:space="preserve">Kaksi yleisön jäsentä ilmoitti esineestä poliisille tiistaina noin kello 15.50. Merenkulku- ja rannikkovartioviraston mukaan "mahdollinen taisteluväline" oli Inner Moray Firthin rannalla lähellä Stadium Roadia. Räjähteiden hävittämisryhmän odotetaan saapuvan paikalle perjantaina, ja se tarkastaa esineen laskuveden aikaan.</w:t>
      </w:r>
    </w:p>
    <w:p>
      <w:r>
        <w:rPr>
          <w:b/>
        </w:rPr>
        <w:t xml:space="preserve">Yhteenveto</w:t>
      </w:r>
    </w:p>
    <w:p>
      <w:r>
        <w:t xml:space="preserve">Inverness Caledonian Thistlen stadionin läheltä on löydetty epäilty räjähtämätön taisteluväline.</w:t>
      </w:r>
    </w:p>
    <w:p>
      <w:r>
        <w:rPr>
          <w:b/>
          <w:u w:val="single"/>
        </w:rPr>
        <w:t xml:space="preserve">Asiakirjan numero 13883</w:t>
      </w:r>
    </w:p>
    <w:p>
      <w:r>
        <w:t xml:space="preserve">Cader Idrisin pelastus: Kaksi teini-ikäistä tyttöä vinssattiin pois vuorelta</w:t>
      </w:r>
    </w:p>
    <w:p>
      <w:r>
        <w:t xml:space="preserve">Kaksikko oli osa suurta ulkoilmakoulutuskeskuksen ryhmää, joka käveli Fox's Path -polulla Cader Idris -vuoristopelastuksen vapaaehtoiset ja rannikkovartioston helikopteri hälytettiin paikalle keskiviikkona hieman ennen kello 14:00 BST. Molemmat tytöt lennätettiin Bronglais Hospitaliin Aberystwythiin. Aberdyfin etsintä- ja pelastusryhmä kertoi, että ensimmäisen tytön tila alkoi huonontua "pienen kaatumisen" jälkeen löysällä ja jyrkällä maastolla, ja hän oli pahoin järkyttynyt, mutta vaikutti aluksi vahingoittumattomalta. Toisella tytöllä oli ollut merkkejä hypotermiasta, se lisäsi.</w:t>
      </w:r>
    </w:p>
    <w:p>
      <w:r>
        <w:rPr>
          <w:b/>
        </w:rPr>
        <w:t xml:space="preserve">Yhteenveto</w:t>
      </w:r>
    </w:p>
    <w:p>
      <w:r>
        <w:t xml:space="preserve">Kaksi 16-vuotiasta tyttöä on viety turvaan sen jälkeen, kun toinen menetti tajuntansa ja toinen sairastui vuoristovaelluksella.</w:t>
      </w:r>
    </w:p>
    <w:p>
      <w:r>
        <w:rPr>
          <w:b/>
          <w:u w:val="single"/>
        </w:rPr>
        <w:t xml:space="preserve">Asiakirjan numero 13884</w:t>
      </w:r>
    </w:p>
    <w:p>
      <w:r>
        <w:t xml:space="preserve">Trywerynin tekojärvi Capel Celynin muistomerkin luetteloitua asemaa koskeva suunnitelma</w:t>
      </w:r>
    </w:p>
    <w:p>
      <w:r>
        <w:t xml:space="preserve">Capel Celynin muistokappelille on suunnitteilla antaa Grade II* -luokan asema arkkitehtonisen ja historiallisen kiinnostavuuden vuoksi. Se on tehty kivestä, joka on otettu entisestä kylästä ennen sen tulvimista. Capel Celynin koulu, kappeli, postitoimisto ja talot katosivat Trywerynin altaan alle. Cadw, Walesin hallituksen historiallisesta ympäristöstä vastaava yksikkö, kuulee parhaillaan suunnitelmistaan, joita kappelin suojelija Welsh Water tukee. Kappelin suunnitteli walesilainen kuvanveistäjä RL Gapper entisen maatilan paikalle, ja sen puutarhaan pystytettiin entisen kylän hautakiviä. Welsh Waterin pomo Chris Jones sanoi, että suojelukohteena oleminen olisi tunnustus sen "kulttuurisesta merkityksestä ja ratkaisevasta merkityksestä paikallisyhteisölle ja maamme historialle".</w:t>
      </w:r>
    </w:p>
    <w:p>
      <w:r>
        <w:rPr>
          <w:b/>
        </w:rPr>
        <w:t xml:space="preserve">Yhteenveto</w:t>
      </w:r>
    </w:p>
    <w:p>
      <w:r>
        <w:t xml:space="preserve">Muistokappeli, joka rakennettiin muistoksi kylästä, joka tulvi vuonna 1965 Liverpoolin vesivarastoaltaan rakentamiseksi, voitaisiin suojella virallisesti sen tulevaisuuden turvaamiseksi.</w:t>
      </w:r>
    </w:p>
    <w:p>
      <w:r>
        <w:rPr>
          <w:b/>
          <w:u w:val="single"/>
        </w:rPr>
        <w:t xml:space="preserve">Asiakirjan numero 13885</w:t>
      </w:r>
    </w:p>
    <w:p>
      <w:r>
        <w:t xml:space="preserve">Yli 1 400 sammakkoa ja konnaa pelastettu Denbighshiren tieltä</w:t>
      </w:r>
    </w:p>
    <w:p>
      <w:r>
        <w:t xml:space="preserve">Joka vuosi satoja sammakkoeläimiä kuolee ylittäessään A525-tietä Llandeglan kohdalla matkalla esi-isiensä lisääntymisalueelle. Huhtikuussa kolmen viikon ajan Vicky Knightin koordinoimat avustajat kuljettivat niitä tien yli ruuhka-aikoina. Heidän ponnisteluistaan huolimatta alueelta löydettiin 707 sammakkoa ja konnaa kuolleena. Vicky Knight, joka työskentelee Clwydian Range and Dee Valley Area of Outstanding Natural Beauty -alueella, johti vapaaehtoisia, jotka yrittivät pelastaa eläimiä.</w:t>
      </w:r>
    </w:p>
    <w:p>
      <w:r>
        <w:rPr>
          <w:b/>
        </w:rPr>
        <w:t xml:space="preserve">Yhteenveto</w:t>
      </w:r>
    </w:p>
    <w:p>
      <w:r>
        <w:t xml:space="preserve">Vapaaehtoiset ovat pelastaneet 1437 sammakkoa ja konnaa auttamalla niitä ylittämään vilkasliikenteisen tien Denbighshiressä.</w:t>
      </w:r>
    </w:p>
    <w:p>
      <w:r>
        <w:rPr>
          <w:b/>
          <w:u w:val="single"/>
        </w:rPr>
        <w:t xml:space="preserve">Asiakirjan numero 13886</w:t>
      </w:r>
    </w:p>
    <w:p>
      <w:r>
        <w:t xml:space="preserve">CPS:n Truron, Plymouthin, Tauntonin ja Gloucesterin toimistot suljetaan.</w:t>
      </w:r>
    </w:p>
    <w:p>
      <w:r>
        <w:t xml:space="preserve">CPS, joka nostaa syytteitä poliisin tutkimista tapauksista, ilmoitti, että sillä olisi kaksi pääkeskusta Lounais-Suomessa, todennäköisesti Exeterissä ja Bristolissa. CPS:n tiedottaja vahvisti, että se harkitsee sulkemisia kustannusten leikkaustoimenpiteenä, mutta työpaikkoja ei menetetä. Hän sanoi, että suunnitelmat ovat "vielä hyvin alkuvaiheessa". Tiedottaja lisäsi, että sulkemiselle ei ole "lopullista aikataulua". "Emme aio vetää mattoa henkilöstömme alta", hän sanoi. "Yleisölle ei pitäisi olla todellista vaikutusta."</w:t>
      </w:r>
    </w:p>
    <w:p>
      <w:r>
        <w:rPr>
          <w:b/>
        </w:rPr>
        <w:t xml:space="preserve">Yhteenveto</w:t>
      </w:r>
    </w:p>
    <w:p>
      <w:r>
        <w:t xml:space="preserve">Crown Prosecution Service (CPS) aikoo sulkea toimistonsa Trurossa, Plymouthissa, Tauntonissa ja Gloucesterissa.</w:t>
      </w:r>
    </w:p>
    <w:p>
      <w:r>
        <w:rPr>
          <w:b/>
          <w:u w:val="single"/>
        </w:rPr>
        <w:t xml:space="preserve">Asiakirjan numero 13887</w:t>
      </w:r>
    </w:p>
    <w:p>
      <w:r>
        <w:t xml:space="preserve">Bob Higgins: Higgins: Ex-Southamptonin valmentaja kiistää lasten hyväksikäyttösyytökset</w:t>
      </w:r>
    </w:p>
    <w:p>
      <w:r>
        <w:t xml:space="preserve">Bob Higginsiä, 64, syytetään 24 pojan siveettömästä pahoinpitelystä vuosina 1970-1996. Southamptonista kotoisin oleva Higgins toimi Southamptonin nuorisovastaavana 1980-luvulla. Bournemouthin kruununoikeuden tuomari myönsi hänelle ehdottomia takuita, ja hänen on määrä saapua oikeuteen Salisburyn kruununoikeuteen 29. toukokuuta.</w:t>
      </w:r>
    </w:p>
    <w:p>
      <w:r>
        <w:rPr>
          <w:b/>
        </w:rPr>
        <w:t xml:space="preserve">Yhteenveto</w:t>
      </w:r>
    </w:p>
    <w:p>
      <w:r>
        <w:t xml:space="preserve">Southamptonin jalkapalloseuran entinen nuorisovalmentaja on tunnustanut syyttömyytensä 50 lapsen pahoinpitelystä.</w:t>
      </w:r>
    </w:p>
    <w:p>
      <w:r>
        <w:rPr>
          <w:b/>
          <w:u w:val="single"/>
        </w:rPr>
        <w:t xml:space="preserve">Asiakirjan numero 13888</w:t>
      </w:r>
    </w:p>
    <w:p>
      <w:r>
        <w:t xml:space="preserve">JK Rowling inspiroitui 18. vuosisadan pojan kana housuissa -tarinasta</w:t>
      </w:r>
    </w:p>
    <w:p>
      <w:r>
        <w:t xml:space="preserve">Kuvitukset ovat nyt kiinnittäneet JK Rowlingin huomion, joka twiittasi tarinoiden sisällyttämisestä seuraavaan romaaniinsa. Kirjojen arkistosta löytyneet piirrokset twiittasi Museum of English Rural Life (Merl), Berkshire. Kirjan omisti "joku Richard Beale Biddendenistä, Kentistä". Kun JK Rowling twiittasi sen viestiketjun uudelleen, museo pyysi kirjailijaa tekemään "seuraavan romaanisarjansa, jossa seurataan housuihin pukeutuvan kanan seikkailuja". Harry Potter -kirjailija vastasi sosiaalisessa mediassa: "Paljon sinua edellä. Hän on paras ystävä ankan kanssa, jolla on balaklava." Twiitissään Merl selitti: "Bealen suvun jokaisessa sukupolvessa oli Richard, ja uskomme, että se, joka omisti tämän kirjan, oli 13-vuotias vuonna 1784. "Hän käytti kirjaa matemaattisten yhtälöiden ja ongelmien kirjoittamiseen." Mutta tarina matematiikkakirjan marginaalissa olevista eläimistä on se, mikä on herättänyt sosiaalisen median käyttäjien mielikuvituksen. Kirjan kuvissa näkyy, miten poika käytti piirroksia herättääkseen kuvat eloon, muun muassa etäisyyksien ja kulmien selvittämiseen käyttämällä piirroksia katukuvasta, laivoista ja kukkulasta. Erään perheen sukupolvelta toiselle siirtyneessä kirjassa olevissa piirroksissa on toistuva kuva pilkullisesta koirasta, jonka museo olettaa kuuluneen perheeseen. Historiallinen päiväkirja lahjoitettiin museolle Kentistä peräisin olevien 1700-luvun maatilapäiväkirjojen laatikossa. Sarjan viimeisessä twiitissä Merl sanoi: "On yksi asia, jota emme odottaneet näkevämme. "Richard laittoi 1800-luvun kanan housuihin." Museo on kehottanut yleisöä tulemaan katsomaan tätä ja muita Readingin museossa esillä olevia kirjoja.</w:t>
      </w:r>
    </w:p>
    <w:p>
      <w:r>
        <w:rPr>
          <w:b/>
        </w:rPr>
        <w:t xml:space="preserve">Yhteenveto</w:t>
      </w:r>
    </w:p>
    <w:p>
      <w:r>
        <w:t xml:space="preserve">Tylsistyneenä piirteleminen matematiikassa ei ole epätavallista - mutta voisitko verrata 1700-luvun koulupoikaa, jonka piirrokset housuihin pukeutuneesta kanasta ja perheen koirasta johtivat täysimittaisiin tarinoihin?</w:t>
      </w:r>
    </w:p>
    <w:p>
      <w:r>
        <w:rPr>
          <w:b/>
          <w:u w:val="single"/>
        </w:rPr>
        <w:t xml:space="preserve">Asiakirjan numero 13889</w:t>
      </w:r>
    </w:p>
    <w:p>
      <w:r>
        <w:t xml:space="preserve">Leeds Playhousen alueelta löytyi ihmisen jäänteitä</w:t>
      </w:r>
    </w:p>
    <w:p>
      <w:r>
        <w:t xml:space="preserve">Paikka, josta jäännökset löydettiin, Playhouse Square -aukiolla, oli aiemmin ollut kirkon hautausmaa. Poliisi kutsuttiin paikalle puolenpäivän aikaan, ja se tekee testejä jäänteiden iän määrittämiseksi. Kaivaukset ovat osa Leeds Playhouse -teatterin uudistusta, jonka yhteydessä teatteriin rakennetaan uusi sisäänkäynti ja uusia studiotiloja. Aiheeseen liittyvät Internet-linkit West Yorkshiren poliisi</w:t>
      </w:r>
    </w:p>
    <w:p>
      <w:r>
        <w:rPr>
          <w:b/>
        </w:rPr>
        <w:t xml:space="preserve">Yhteenveto</w:t>
      </w:r>
    </w:p>
    <w:p>
      <w:r>
        <w:t xml:space="preserve">Leedsin keskustasta on löydetty ihmisjäännöksiä kaivaustöiden aikana.</w:t>
      </w:r>
    </w:p>
    <w:p>
      <w:r>
        <w:rPr>
          <w:b/>
          <w:u w:val="single"/>
        </w:rPr>
        <w:t xml:space="preserve">Asiakirjan numero 13890</w:t>
      </w:r>
    </w:p>
    <w:p>
      <w:r>
        <w:t xml:space="preserve">Shetlannin edustalla tapahtuneen kalastajan kuoleman tutkinta aloitettu</w:t>
      </w:r>
    </w:p>
    <w:p>
      <w:r>
        <w:t xml:space="preserve">Tapaus sattui Scallowayn länsipuolella Ballantraen rekisterissä olevalla kampasimpukkavene King Challengerilla. Miehistön jäsenet saivat hänet ylös vedestä torstaina. Rannikkovartioston pelastushelikopteri siirsi hänet Gilbert Bainin sairaalaan, mutta häntä ei voitu pelastaa. Merionnettomuuksien tutkintavirasto tutkii kuolemantapausta.</w:t>
      </w:r>
    </w:p>
    <w:p>
      <w:r>
        <w:rPr>
          <w:b/>
        </w:rPr>
        <w:t xml:space="preserve">Yhteenveto</w:t>
      </w:r>
    </w:p>
    <w:p>
      <w:r>
        <w:t xml:space="preserve">Shetlandin edustalla kalastusveneestä yli laidan pudonneen miehen kuolemasta on aloitettu tutkinta.</w:t>
      </w:r>
    </w:p>
    <w:p>
      <w:r>
        <w:rPr>
          <w:b/>
          <w:u w:val="single"/>
        </w:rPr>
        <w:t xml:space="preserve">Asiakirjan numero 13891</w:t>
      </w:r>
    </w:p>
    <w:p>
      <w:r>
        <w:t xml:space="preserve">Queensburyn metroisku: Kaksi miestä syytetään murhasta</w:t>
      </w:r>
    </w:p>
    <w:p>
      <w:r>
        <w:t xml:space="preserve">Florin Pitic, 20, sai vakavan päävamman sunnuntaina Queensburyn asemalla Brentissä sattuneessa "kahakassa", ja hänet julistettiin sairaalassa kuolleeksi. Ciprian Mandachi ja Alin Mihai, molemmat 23-vuotiaita, ovat saaneet syytteet murhasta ja törkeästä pahoinpitelystä, British Transport Police kertoi. He saapuvat Highbury Corner Magistrates' Courtiin keskiviikkona.</w:t>
      </w:r>
    </w:p>
    <w:p>
      <w:r>
        <w:rPr>
          <w:b/>
        </w:rPr>
        <w:t xml:space="preserve">Yhteenveto</w:t>
      </w:r>
    </w:p>
    <w:p>
      <w:r>
        <w:t xml:space="preserve">Kahta miestä on syytetty murhasta hyökkäyksessä, joka johti miehen kuolemaan Lontoon metroasemalla.</w:t>
      </w:r>
    </w:p>
    <w:p>
      <w:r>
        <w:rPr>
          <w:b/>
          <w:u w:val="single"/>
        </w:rPr>
        <w:t xml:space="preserve">Asiakirjan numero 13892</w:t>
      </w:r>
    </w:p>
    <w:p>
      <w:r>
        <w:t xml:space="preserve">Mies syytetty ryöstöjen sarjasta Plymouthissa</w:t>
      </w:r>
    </w:p>
    <w:p>
      <w:r>
        <w:t xml:space="preserve">Syytteet koskevat kahta väitettyä ryöstöä, kuutta murtoa ja yhtä varkautta, jotka tapahtuivat useissa kaupoissa ja yrityksissä kaupungissa 8.-23. marraskuuta välisenä aikana. Andreas Babic, 41, jonka kotipaikka ei ole Plymouthissa, saapuu maanantaina Plymouthin käräjäoikeuden eteen. Devonin ja Cornwallin poliisi kiitti yleisön apua.</w:t>
      </w:r>
    </w:p>
    <w:p>
      <w:r>
        <w:rPr>
          <w:b/>
        </w:rPr>
        <w:t xml:space="preserve">Yhteenveto</w:t>
      </w:r>
    </w:p>
    <w:p>
      <w:r>
        <w:t xml:space="preserve">Mies on saanut syytteen Plymouthissa tapahtuneiden ryöstöjen ja varkauksien jälkeen.</w:t>
      </w:r>
    </w:p>
    <w:p>
      <w:r>
        <w:rPr>
          <w:b/>
          <w:u w:val="single"/>
        </w:rPr>
        <w:t xml:space="preserve">Asiakirjan numero 13893</w:t>
      </w:r>
    </w:p>
    <w:p>
      <w:r>
        <w:t xml:space="preserve">Mansaaren 2,2 prosentin sähkön hinnankorotus astuu voimaan</w:t>
      </w:r>
    </w:p>
    <w:p>
      <w:r>
        <w:t xml:space="preserve">Korotus tarkoittaa, että Mansaaren keskivertoasiakas maksaa sähköstä 24 puntaa vuodessa lisää. Manx Utilitiesin asiakkaat maksavat myös noin 12 puntaa vuodessa enemmän vesimaksujaan. MUA muodostettiin 1. huhtikuuta 2014 Manx Electricity Authorityn ja Isle of Man Water &amp; Sewerage Authorityn fuusion seurauksena.</w:t>
      </w:r>
    </w:p>
    <w:p>
      <w:r>
        <w:rPr>
          <w:b/>
        </w:rPr>
        <w:t xml:space="preserve">Yhteenveto</w:t>
      </w:r>
    </w:p>
    <w:p>
      <w:r>
        <w:t xml:space="preserve">Manx Utilities Authorityn (MUA) asiakkaiden vuotuisia sähkömaksuja on korotettu 2,2 prosenttia.</w:t>
      </w:r>
    </w:p>
    <w:p>
      <w:r>
        <w:rPr>
          <w:b/>
          <w:u w:val="single"/>
        </w:rPr>
        <w:t xml:space="preserve">Asiakirjan numero 13894</w:t>
      </w:r>
    </w:p>
    <w:p>
      <w:r>
        <w:t xml:space="preserve">Torrit lupaavat "yhteisen hyvinvoinnin rahastoa" Brexitin jälkeen</w:t>
      </w:r>
    </w:p>
    <w:p>
      <w:r>
        <w:t xml:space="preserve">David CornockParlamentaarinen kirjeenvaihtaja, Wales Vertailun vuoksi siinä on paljon hänen visiotaan "suuresta ansiosidonnaisuudesta" ja vähän konkreettisia politiikkoja, joista voi tulla hallituksen onnen panttivankeja. Lupaus olla korottamatta tuloveroa tai kansanvakuutusmaksuja on siis poissa, samoin kuin (vuoden 2020 jälkeen) eläkkeiden kolminkertainen lukitus. Talvipolttoainekorvaus on tarveharkintainen, ja Englannin (ja Walesin hallituksen) terveydenhuoltoon ja sosiaalihuoltoon käyttämät rahat saavat osuuden rahoista. Englannin sosiaalihuoltoon ehdotetaan suuria muutoksia. Uusi lähestymistapa tarkoittaa, että Swansean vuorovesilaguuni, joka oli esillä vuoden 2015 asiakirjassa, ei esiinny tässä asiakirjassa nimeltä. Rautateiden nykyaikaistamiseen sitoudutaan, mutta ei erityisesti Great Western -reitin sähköistämiseen Swanseaan asti. "Tietullit" Aiemmin tällä viikolla ilmoitettua lupausta Severn Bridgen tietullien poistamisesta ei mainita. Se, että jotain asiaa ei mainita ohjelmassa, ei siis tarkoita, etteivätkö konservatiivit aikoisi toteuttaa sitä. Yksi muu politiikka, jolla voi olla suuri vaikutus Walesiin, kiinnitti huomioni. Konservatiivit sanovat, että Brexitin jälkeen he aikovat korvata EU:n varat Yhdistyneen kuningaskunnan köyhemmille alueille niin sanotulla "Yhdistyneen kuningaskunnan jaetun vaurauden rahastolla", jolla vähennetään eriarvoisuutta neljässä kansakunnassa. Manifestissa sanotaan, että he kuulisivat hajautettuja hallintoelimiä varojen käytöstä, mutta kriitikot pelkäävät, että Yhdistyneen kuningaskunnan hallitus, joka ilmeisesti haluaa päättää painopisteistä, ottaa vallan. Tämä on Yhdistyneen kuningaskunnan manifesti, jonka walesinkielinen versio on tarkoitus julkaista ensi viikolla.</w:t>
      </w:r>
    </w:p>
    <w:p>
      <w:r>
        <w:rPr>
          <w:b/>
        </w:rPr>
        <w:t xml:space="preserve">Yhteenveto</w:t>
      </w:r>
    </w:p>
    <w:p>
      <w:r>
        <w:t xml:space="preserve">Pääministerille se on "minun manifestini", ja Theresa Mayn hallitusohjelma näyttää ja tuntuu melko erilaiselta kuin David Cameronin kaksi vuotta sitten esittämä ohjelma (jonka kannessa oli May).</w:t>
      </w:r>
    </w:p>
    <w:p>
      <w:r>
        <w:rPr>
          <w:b/>
          <w:u w:val="single"/>
        </w:rPr>
        <w:t xml:space="preserve">Asiakirjan numero 13895</w:t>
      </w:r>
    </w:p>
    <w:p>
      <w:r>
        <w:t xml:space="preserve">Hartlepoolin pakettiauton kuljettaja William Stallard vangittiin pyöräilijän kuoleman vuoksi</w:t>
      </w:r>
    </w:p>
    <w:p>
      <w:r>
        <w:t xml:space="preserve">Michael Waistell, 58, sai kuolettavat vammat Hartlepoolin Mowbray Roadilla 31. heinäkuuta. William Stallard myönsi kuoleman aiheuttamisen vaarallisella ajotavalla ja oikeudenkäynnin vääristämisen yrityksen aikaisemmassa Teesside Crown Courtin istunnossa. Kaupungin Moffatt Roadilla asuva 35-vuotias mies on nyt tuomittu kahdeksaksi vuodeksi ja neljäksi kuukaudeksi.</w:t>
      </w:r>
    </w:p>
    <w:p>
      <w:r>
        <w:rPr>
          <w:b/>
        </w:rPr>
        <w:t xml:space="preserve">Yhteenveto</w:t>
      </w:r>
    </w:p>
    <w:p>
      <w:r>
        <w:t xml:space="preserve">Pyöräilijän tappanut kuljettaja, joka valehteli poliisille, että hänen pakettiautonsa oli tuolloin varastettu, on tuomittu vankilaan.</w:t>
      </w:r>
    </w:p>
    <w:p>
      <w:r>
        <w:rPr>
          <w:b/>
          <w:u w:val="single"/>
        </w:rPr>
        <w:t xml:space="preserve">Asiakirjan numero 13896</w:t>
      </w:r>
    </w:p>
    <w:p>
      <w:r>
        <w:t xml:space="preserve">Teini vakavasti sairas aseman puukotuksen jälkeen</w:t>
      </w:r>
    </w:p>
    <w:p>
      <w:r>
        <w:t xml:space="preserve">Britannian liikennepoliisin mukaan hyökkäys tapahtui hieman kello 17:00 jälkeen Rutherglenin asemalla. BTP:n tiedottaja sanoi: "Teinipoika sai haavoja jalkaansa ja rintaansa, hänet on viety sairaalaan ja hänen tilansa on tiettävästi kriittinen. "Poliisit ovat edelleen tapahtumapaikalla, ja tapauksen tutkimukset jatkuvat." Myös Skotlannin poliisin virkamiehet ovat asemalla, ja ScotRailin junayhteydet eivät voineet pysähtyä asemalla lyhyeen aikaan ennen kuin toiminta jatkui normaalisti.</w:t>
      </w:r>
    </w:p>
    <w:p>
      <w:r>
        <w:rPr>
          <w:b/>
        </w:rPr>
        <w:t xml:space="preserve">Yhteenveto</w:t>
      </w:r>
    </w:p>
    <w:p>
      <w:r>
        <w:t xml:space="preserve">Teini on vakavasti sairas sen jälkeen, kun häntä puukotettiin rautatieasemalla Etelä-Lanarkshiressä.</w:t>
      </w:r>
    </w:p>
    <w:p>
      <w:r>
        <w:rPr>
          <w:b/>
          <w:u w:val="single"/>
        </w:rPr>
        <w:t xml:space="preserve">Asiakirjan numero 13897</w:t>
      </w:r>
    </w:p>
    <w:p>
      <w:r>
        <w:t xml:space="preserve">Facebookin liekit: Miten muut pärjäsivät</w:t>
      </w:r>
    </w:p>
    <w:p>
      <w:r>
        <w:t xml:space="preserve">Muut suuret internet-yritykset ovat kulkeneet samaa reittiä aiemmin, mutta niiden onni on ollut erilainen. Ota selvää, mitä olisi tapahtunut, jos olisit sijoittanut 100 dollaria Amazoniin, Baiduun, eBayyn, Googleen, LinkedIniin tai Yahooseen. Aloita alusta napsauttamalla viimeisen dian nollausta ja saat lisätietoja napsauttamalla oikealla puolella olevia nimiä. * Tämä on hinta listautumisajankohtana, kun myöhemmät osakkeiden splitit on otettu huomioon. Osakkeiden jakaminen tapahtuu, kun lisäosakkeita lasketaan liikkeeseen alkuperäisen julkisen osakeannin jälkeen. ** tämä on osakkeen hinta noin klo 1000GMT perjantaina 18. toukokuuta 2012.</w:t>
      </w:r>
    </w:p>
    <w:p>
      <w:r>
        <w:rPr>
          <w:b/>
        </w:rPr>
        <w:t xml:space="preserve">Yhteenveto</w:t>
      </w:r>
    </w:p>
    <w:p>
      <w:r>
        <w:t xml:space="preserve">Facebook listautui Yhdysvaltain pörssiin perjantaina suuren fanfaarin saattelemana. Ensimmäisen kaupankäyntipäivän päätteeksi yhtiön arvo oli noin 105 miljardia dollaria.</w:t>
      </w:r>
    </w:p>
    <w:p>
      <w:r>
        <w:rPr>
          <w:b/>
          <w:u w:val="single"/>
        </w:rPr>
        <w:t xml:space="preserve">Asiakirjan numero 13898</w:t>
      </w:r>
    </w:p>
    <w:p>
      <w:r>
        <w:t xml:space="preserve">Kuusi pidätetty Basingstoken halloween-iskun kuolemantapauksen vuoksi</w:t>
      </w:r>
    </w:p>
    <w:p>
      <w:r>
        <w:t xml:space="preserve">Frazer Brabant löydettiin vakavasti loukkaantuneena Gershwin Roadin takapihalta 31. lokakuuta viime vuonna. 34-vuotias kahden lapsen isä kuoli sairaalassa lähes kolme kuukautta myöhemmin, 21. tammikuuta. 32-, 37-, 39- ja 57-vuotiaita miehiä sekä 22- ja 55-vuotiaita naisia pidetään vangittuina epäiltynä salaliitosta murhan tekemistä varten.</w:t>
      </w:r>
    </w:p>
    <w:p>
      <w:r>
        <w:rPr>
          <w:b/>
        </w:rPr>
        <w:t xml:space="preserve">Yhteenveto</w:t>
      </w:r>
    </w:p>
    <w:p>
      <w:r>
        <w:t xml:space="preserve">Kaksi naista ja neljä miestä on pidätetty Basingstokessa tapahtuneeseen miehen kuolemaan liittyen.</w:t>
      </w:r>
    </w:p>
    <w:p>
      <w:r>
        <w:rPr>
          <w:b/>
          <w:u w:val="single"/>
        </w:rPr>
        <w:t xml:space="preserve">Asiakirjan numero 13899</w:t>
      </w:r>
    </w:p>
    <w:p>
      <w:r>
        <w:t xml:space="preserve">Isä kuoli yrittäessään pelastaa lapsiaan vedestä Gowerin edustalla</w:t>
      </w:r>
    </w:p>
    <w:p>
      <w:r>
        <w:t xml:space="preserve">Jason North, 42, Macclesfieldistä, Cheshirestä, oli lomalla Gowerilla vaimonsa ja kahden lapsensa kanssa, kun hän hukkui lauantaina. Etelä-Walesin poliisin mukaan hän meni veteen Three Cliffs Bayssä, koska pelkäsi lastensa olevan vaikeuksissa. Hänen kuolemaansa ei pidetä epäilyttävänä. North vietiin Swansean Morristonin sairaalaan, jossa hän myöhemmin kuoli. Hänen kuolemaansa tutkitaan kuolinsyyntutkijan toimeksiannosta. Useat rannalla olleet ihmiset auttoivat nostamaan hänen lapsensa, pojan ja tytön, vedestä.</w:t>
      </w:r>
    </w:p>
    <w:p>
      <w:r>
        <w:rPr>
          <w:b/>
        </w:rPr>
        <w:t xml:space="preserve">Yhteenveto</w:t>
      </w:r>
    </w:p>
    <w:p>
      <w:r>
        <w:t xml:space="preserve">Swansean rannikolla vaikeuksiin joutunut mies, joka kuoli, meni veteen, koska hän luuli lastensa olevan vaarassa.</w:t>
      </w:r>
    </w:p>
    <w:p>
      <w:r>
        <w:rPr>
          <w:b/>
          <w:u w:val="single"/>
        </w:rPr>
        <w:t xml:space="preserve">Asiakirjan numero 13900</w:t>
      </w:r>
    </w:p>
    <w:p>
      <w:r>
        <w:t xml:space="preserve">Uimarit uhmaavat jäistä merta Porthcawlissa joulupäivänä</w:t>
      </w:r>
    </w:p>
    <w:p>
      <w:r>
        <w:t xml:space="preserve">Porthcawlin jouluaamu-uinti on 53. kerran järjestetty Sandy Bayn rannalla. Tapahtumaan kuului yhteislaulua ja joulumusiikkia. Tänä vuonna teemana on "Joulupukki" Jack Bridgen muistoksi, joka oli uinnin alkuperäinen joulupukki. Dave King, joka on tapahtuman järjestävän komitean puheenjohtaja, sanoi: "Olemme erittäin tyytyväisiä siihen, miten se meni."</w:t>
      </w:r>
    </w:p>
    <w:p>
      <w:r>
        <w:rPr>
          <w:b/>
        </w:rPr>
        <w:t xml:space="preserve">Yhteenveto</w:t>
      </w:r>
    </w:p>
    <w:p>
      <w:r>
        <w:t xml:space="preserve">Noin 1200 ihmistä uhmasi jäisiä merivesiä osallistuakseen yhteen Yhdistyneen kuningaskunnan suurimmista joulupäivän uinneista.</w:t>
      </w:r>
    </w:p>
    <w:p>
      <w:r>
        <w:rPr>
          <w:b/>
          <w:u w:val="single"/>
        </w:rPr>
        <w:t xml:space="preserve">Asiakirjan numero 13901</w:t>
      </w:r>
    </w:p>
    <w:p>
      <w:r>
        <w:t xml:space="preserve">Guernseyn kansanedustaja vaatii jätehuoltostrategian muuttamista</w:t>
      </w:r>
    </w:p>
    <w:p>
      <w:r>
        <w:t xml:space="preserve">Varapuheenjohtaja Tony Spruce on arvostellut mietintöä perusteellisuuden puutteesta ja ehdottanut vaihtoehtoisia ehdotuksia. Hän haluaa, että julkisten palvelujen virkamiehet tarkastelevat sekä saarella tapahtuvan lämpökäsittelyn että jätteen viennin kustannuksia, ennen kuin lopulliset päätökset tehdään. Varapuheenjohtaja Spruce kyseenalaisti myös 70 prosentin kierrätystavoitteen asettamisen vuoteen 2025 mennessä. Hän sanoi, että ennen tavoitteen asettamista olisi laadittava täydellinen kustannusarvio koko saaren kattavasta keräyspalvelusta. Hänen ehdotuksistaan keskustellaan yhdessä julkisten palvelujen raportin kanssa ensi viikon valtiopäivillä.</w:t>
      </w:r>
    </w:p>
    <w:p>
      <w:r>
        <w:rPr>
          <w:b/>
        </w:rPr>
        <w:t xml:space="preserve">Yhteenveto</w:t>
      </w:r>
    </w:p>
    <w:p>
      <w:r>
        <w:t xml:space="preserve">Guernseyn suunniteltuun jätehuoltostrategiaan on esittänyt muutoksia yksi varavaltuutetuista, jonka mielestä nykyiset ehdotukset eivät ole tarpeeksi yksityiskohtaisia.</w:t>
      </w:r>
    </w:p>
    <w:p>
      <w:r>
        <w:rPr>
          <w:b/>
          <w:u w:val="single"/>
        </w:rPr>
        <w:t xml:space="preserve">Asiakirjan numero 13902</w:t>
      </w:r>
    </w:p>
    <w:p>
      <w:r>
        <w:t xml:space="preserve">North Devon Link Roadin roskaantumisvaroitus autoilijoille</w:t>
      </w:r>
    </w:p>
    <w:p>
      <w:r>
        <w:t xml:space="preserve">North Devonin neuvoston mukaan Bidefordissa sijaitsevan Torridge Bridgen ja Barnstaplessa sijaitsevan Portmoren liikenneympyrän välillä kerättiin maanantaista lähtien 229 pussia. Se on varoittanut A361-tietä käyttäviä autoilijoita varovaisuudesta roskien hävittämisessä. Työ on osa vuosittaista operaatiota, jossa puhdistetaan 34 mailia (55 kilometriä) tietä Torridge Bridgen ja Tivertonin välillä. Neuvoston mukaan autoilijoille voidaan määrätä jopa 2 500 punnan sakko ja heidät voidaan saattaa oikeuteen, jos he jäävät kiinni roskien pudottamisesta.</w:t>
      </w:r>
    </w:p>
    <w:p>
      <w:r>
        <w:rPr>
          <w:b/>
        </w:rPr>
        <w:t xml:space="preserve">Yhteenveto</w:t>
      </w:r>
    </w:p>
    <w:p>
      <w:r>
        <w:t xml:space="preserve">North Devon Link Roadilta on kerätty lähes 230 pussillista roskia vain neljän päivän aikana kolmen viikon siivousoperaatiossa.</w:t>
      </w:r>
    </w:p>
    <w:p>
      <w:r>
        <w:rPr>
          <w:b/>
          <w:u w:val="single"/>
        </w:rPr>
        <w:t xml:space="preserve">Asiakirjan numero 13903</w:t>
      </w:r>
    </w:p>
    <w:p>
      <w:r>
        <w:t xml:space="preserve">Irak-tutkinta - onko sitä "seksualisoitu"?</w:t>
      </w:r>
    </w:p>
    <w:p>
      <w:r>
        <w:t xml:space="preserve">Nick Robinsonjuontaja, Today-ohjelma Nick Clegg, jonka liberaalidemokraattinen puolue vastusti sotaa, vaikka työväenpuolue ja konservatiivit yhdessä tukivat sitä, sanoo, että jotkut pelkäävät, että Irak-tutkimuksen raporttia "vähätellään". Vain harvat, jos lainkaan, niistä, joita raportissa arvostellaan, puhuvat julkisesti, mutta olen puhunut niille, jotka tietävät, mitä kulissien takana tapahtuu. Yhteenvetona he vastasivat näin. Nämä eivät ole minun näkemyksiäni, vaan yhteenveto heidän näkemyksistään, ja kyllä, heillä on tietysti omat mielipiteensä: He sanovat: Jotkut eivät usko mitään tästä ja pelkäävät, että kyseessä on laitoksen juoni. Toiset toteavat, että mikään Irakiin liittyvä asia ei voi olla vapaa politiikasta. Niinpä tänään sodan pitkäaikaiset vastustajat valittavat äänekkäimmin - osittain siksi, että he haluavat muistuttaa äänestäjiä siitä, että "olimme oikeassa". Työväenpuolue huokaisee helpotuksesta, että vaalien alla ei muistuteta heidän entisen johtajansa väitetyistä rikoksista ja rikkomuksista. Monet muut odottavat malttamattomina, että maa saa kunnon tilaisuuden oppia ja jatkaa eteenpäin siitä, mitä monet pitävät yhtenä viime aikojen suurimmista ulkopoliittisista katastrofeista.</w:t>
      </w:r>
    </w:p>
    <w:p>
      <w:r>
        <w:rPr>
          <w:b/>
        </w:rPr>
        <w:t xml:space="preserve">Yhteenveto</w:t>
      </w:r>
    </w:p>
    <w:p>
      <w:r>
        <w:t xml:space="preserve">Taas myöhässä. Vaalien jälkeen. Erittäin epäilyttävää, sanovat ne, jotka pelkäävät Tony Blairin hallituksen tekemien päätösten peittelyä, jotka johtivat siihen, että Yhdistynyt kuningaskunta liittyi George W. Bushin Irakin hyökkäykseen.</w:t>
      </w:r>
    </w:p>
    <w:p>
      <w:r>
        <w:rPr>
          <w:b/>
          <w:u w:val="single"/>
        </w:rPr>
        <w:t xml:space="preserve">Asiakirjan numero 13904</w:t>
      </w:r>
    </w:p>
    <w:p>
      <w:r>
        <w:t xml:space="preserve">Neuvosto suostuu ostamaan Hastingsin laiturin East Sussexissa.</w:t>
      </w:r>
    </w:p>
    <w:p>
      <w:r>
        <w:t xml:space="preserve">Kampanjoijat ovat taistelleet laiturin tulevaisuuden puolesta sen jälkeen, kun se suljettiin vuonna 2006, koska sen pelättiin romahtavan. Neuvosto päätti antaa pakkolunastusmääräyksen laiturin offshore-omistajille sen jälkeen, kun tutkimus osoitti, että laituri voitaisiin tehdä turvalliseksi 3 miljoonalla punnalla. Sen jälkeen se luovuttaa laiturin Hastings Pier and White Rock Trustin (HPWRT) tehtäväksi suorittaa työt. Laiturin omistaa panamalainen Ravenclaw-yhtiö, johon neuvosto ei ole saanut yhteyttä keskustellakseen sen tulevaisuudesta.</w:t>
      </w:r>
    </w:p>
    <w:p>
      <w:r>
        <w:rPr>
          <w:b/>
        </w:rPr>
        <w:t xml:space="preserve">Yhteenveto</w:t>
      </w:r>
    </w:p>
    <w:p>
      <w:r>
        <w:t xml:space="preserve">Hastingsin valtuusto on sopinut ostavansa kaupungin laiturin ja luovuttavansa sen säätiölle välttämättömien korjausten suorittamista varten.</w:t>
      </w:r>
    </w:p>
    <w:p>
      <w:r>
        <w:rPr>
          <w:b/>
          <w:u w:val="single"/>
        </w:rPr>
        <w:t xml:space="preserve">Asiakirjan numero 13905</w:t>
      </w:r>
    </w:p>
    <w:p>
      <w:r>
        <w:t xml:space="preserve">Oscarit 2020: Voittajat kokonaisuudessaan</w:t>
      </w:r>
    </w:p>
    <w:p>
      <w:r>
        <w:t xml:space="preserve">Paras elokuva Paras näyttelijä Paras näyttelijä Paras sivuosanäyttelijä Paras sivuosanäyttelijä Paras ohjaaja Paras alkuperäiskäsikirjoitus Paras sovitettu käsikirjoitus Paras animaatioelokuva Paras dokumenttielokuva Paras dokumenttielokuva Paras kansainvälinen elokuva Paras alkuperäislaulu Paras alkuperäinen musiikki Paras kuvaus Parhaat visuaaliset tehosteet Paras elokuvaleikkaus Paras pukusuunnittelu Paras ääni editointi Paras äänimiksaus Paras tuotantosuunnittelu Paras maskeeraus ja kampaus Paras lyhytelokuva Paras lyhytelokuva Paras lyhytelokuva Paras animaatioelokuva Paras lyhytelokuvadokumenttielokuva Seuratkaa meitä Facebookissa, Twitterissä @BBCNewsEnts. Jos sinulla on juttuehdotus, lähetä sähköpostia osoitteeseen entertainment.news@bbc.co.uk.</w:t>
      </w:r>
    </w:p>
    <w:p>
      <w:r>
        <w:rPr>
          <w:b/>
        </w:rPr>
        <w:t xml:space="preserve">Yhteenveto</w:t>
      </w:r>
    </w:p>
    <w:p>
      <w:r>
        <w:t xml:space="preserve">Tämän vuoden Oscar-gaala on järjestetty Los Angelesissa. Tässä on täydellinen luettelo voittajista ja ehdokkaista.</w:t>
      </w:r>
    </w:p>
    <w:p>
      <w:r>
        <w:rPr>
          <w:b/>
          <w:u w:val="single"/>
        </w:rPr>
        <w:t xml:space="preserve">Asiakirjan numero 13906</w:t>
      </w:r>
    </w:p>
    <w:p>
      <w:r>
        <w:t xml:space="preserve">Guernseyn osavaltioiden strategisesta suunnitelmasta käytävää keskustelua lykätään</w:t>
      </w:r>
    </w:p>
    <w:p>
      <w:r>
        <w:t xml:space="preserve">Sen tavoitteena on yhdistää ensimmäistä kertaa hallituksen politiikka ja rahoitussuunnittelu seuraavaa kautta varten. Saaren perheväkivalta- ja mielenterveysstrategioiden rahoitusjärjestelyt ovat yksi niistä aloista, joista keskustellaan. Lokakuun esityslistalla olevat asiat, muun muassa savukkeiden myyntikiellon lopettaminen, saattavat sen vuoksi viivästyä.</w:t>
      </w:r>
    </w:p>
    <w:p>
      <w:r>
        <w:rPr>
          <w:b/>
        </w:rPr>
        <w:t xml:space="preserve">Yhteenveto</w:t>
      </w:r>
    </w:p>
    <w:p>
      <w:r>
        <w:t xml:space="preserve">Guernseyn osavaltioiden strategista suunnitelmaa koskevaa keskustelua on lykätty seuraavaan kokoukseen.</w:t>
      </w:r>
    </w:p>
    <w:p>
      <w:r>
        <w:rPr>
          <w:b/>
          <w:u w:val="single"/>
        </w:rPr>
        <w:t xml:space="preserve">Asiakirjan numero 13907</w:t>
      </w:r>
    </w:p>
    <w:p>
      <w:r>
        <w:t xml:space="preserve">Pekingin savusumuhälytys muuttuu "oranssiksi" ilmansaasteiden noustessa pilviin</w:t>
      </w:r>
    </w:p>
    <w:p>
      <w:r>
        <w:t xml:space="preserve">Celia HattonBBC News, Peking Hiukkaslukemat nousivat 15-kertaisiksi Maailman terveysjärjestön suosittelemaan päivittäiseen enimmäisarvoon verrattuna. Kaupungin viranomaiset ovat ryhtyneet käyttämään Pekingin uutta savusumuhälytysjärjestelmää, joka on joukko hätätoimenpiteitä, joiden tarkoituksena on vähentää nopeasti saasteiden määrää ja suojella kaupunkilaisia. Pekingin varoitustaso on nyt asetettu oranssiksi, toiseksi korkeimmalle mahdolliselle tasolle. BBC:n Celia Hatton kertoo lisää Kiinan pääkaupungista.</w:t>
      </w:r>
    </w:p>
    <w:p>
      <w:r>
        <w:rPr>
          <w:b/>
        </w:rPr>
        <w:t xml:space="preserve">Yhteenveto</w:t>
      </w:r>
    </w:p>
    <w:p>
      <w:r>
        <w:t xml:space="preserve">Pekingiläisiä on varoitettu pysymään sisätiloissa niin paljon kuin mahdollista, jotta vältyttäisiin vaaralliselle tasolle nousseelta ulkoilman saastumiselta.</w:t>
      </w:r>
    </w:p>
    <w:p>
      <w:r>
        <w:rPr>
          <w:b/>
          <w:u w:val="single"/>
        </w:rPr>
        <w:t xml:space="preserve">Asiakirjan numero 13908</w:t>
      </w:r>
    </w:p>
    <w:p>
      <w:r>
        <w:t xml:space="preserve">Suffolkin hiekoituskuorma-auto syöksyi ojaan Sudburyn lähellä</w:t>
      </w:r>
    </w:p>
    <w:p>
      <w:r>
        <w:t xml:space="preserve">Ajoneuvo lähti B1115-tieltä Little Waldingfieldin kohdalla Sudburyn lähellä noin kello 01:00 GMT, mutta kukaan ei loukkaantunut, vahvisti Suffolkin kreivikunnan neuvosto. Poliisi kertoi, että se oli käsitellyt keskiyöstä lähtien yli 60 onnettomuutta jäisissä olosuhteissa, pääasiassa Länsi-Suffolkissa. Ainoa Suffolkin koulu, jossa säästä oli haittaa, oli Old Newton Primary, joka avattiin tuntia normaalia myöhemmin. Met Office kertoi, että suurin lumisade Yhdistyneessä kuningaskunnassa kahden viime päivän aikana, mitattuna sen virallisilla mittauspaikoilla, oli Wattishamissa, lähellä Ipswichiä, jossa lunta oli 9 senttimetriä (3,5 tuumaa).</w:t>
      </w:r>
    </w:p>
    <w:p>
      <w:r>
        <w:rPr>
          <w:b/>
        </w:rPr>
        <w:t xml:space="preserve">Yhteenveto</w:t>
      </w:r>
    </w:p>
    <w:p>
      <w:r>
        <w:t xml:space="preserve">Suffolkin jäisellä tiellä lumipyryn aikana hiekoitussepelillä ajanut kuorma-auto törmäsi ojaan.</w:t>
      </w:r>
    </w:p>
    <w:p>
      <w:r>
        <w:rPr>
          <w:b/>
          <w:u w:val="single"/>
        </w:rPr>
        <w:t xml:space="preserve">Asiakirjan numero 13909</w:t>
      </w:r>
    </w:p>
    <w:p>
      <w:r>
        <w:t xml:space="preserve">Australian viimeisen levy-yhtiön jäljillä</w:t>
      </w:r>
    </w:p>
    <w:p>
      <w:r>
        <w:t xml:space="preserve">Se tarkoittaa, että Zenith Recordsin liiketoiminta Melbournessa kukoistaa. Joten pääse mukaan tunnelmaan ja katso, miten he tekevät sen: Kaikki kuvat ovat tekijänoikeuden alaisia. Valokuvat: Jon Donnison. Musiikki: Tiny Ruins. Paul Kerleyn tuottama valokuva. Saatat myös pitää tästä: 1950-luvun lastenhoitajan katukuvat Vuoden tähtitieteellinen valokuvaaja 2014 Photo journeys - parhaat matkakuvat</w:t>
      </w:r>
    </w:p>
    <w:p>
      <w:r>
        <w:rPr>
          <w:b/>
        </w:rPr>
        <w:t xml:space="preserve">Yhteenveto</w:t>
      </w:r>
    </w:p>
    <w:p>
      <w:r>
        <w:t xml:space="preserve">Vinyylilevyjen myynti on elpynyt viime vuosina, mutta Australiassa vain yksi yritys valmistaa yhä vinyylilevyjä vinyylipuristimella.</w:t>
      </w:r>
    </w:p>
    <w:p>
      <w:r>
        <w:rPr>
          <w:b/>
          <w:u w:val="single"/>
        </w:rPr>
        <w:t xml:space="preserve">Asiakirjan numero 13910</w:t>
      </w:r>
    </w:p>
    <w:p>
      <w:r>
        <w:t xml:space="preserve">Nainen, 26, kuoli auton törmättyä puuhun Penygraigissa</w:t>
      </w:r>
    </w:p>
    <w:p>
      <w:r>
        <w:t xml:space="preserve">24-vuotias nainen on pidätetty tapauksen yhteydessä, kun punainen Vauxhall Adam kolaroi Penygraigissa Rhondda Cynon Taffissa lauantaina. Pelastuslaitos yritti pelastaa naista A4119-tiellä klo 03:45 BST tapahtuneen onnettomuuden jälkeen, mutta hän kuoli. Etelä-Walesin poliisi vetoaa silminnäkijöihin tai jos jollakulla on kojelautakameran kuvaa tapahtumasta. Pidätetty nainen on pidätettynä, ja poliisit sanoivat haluavansa puhua myös "kaikille, jotka näkivät Vauxhall Adamin ajotavan ennen törmäystä".</w:t>
      </w:r>
    </w:p>
    <w:p>
      <w:r>
        <w:rPr>
          <w:b/>
        </w:rPr>
        <w:t xml:space="preserve">Yhteenveto</w:t>
      </w:r>
    </w:p>
    <w:p>
      <w:r>
        <w:t xml:space="preserve">26-vuotias nainen on kuollut varhain aamulla sattuneessa onnettomuudessa, kun auto oli törmännyt puuhun Rhonddassa.</w:t>
      </w:r>
    </w:p>
    <w:p>
      <w:r>
        <w:rPr>
          <w:b/>
          <w:u w:val="single"/>
        </w:rPr>
        <w:t xml:space="preserve">Asiakirjan numero 13911</w:t>
      </w:r>
    </w:p>
    <w:p>
      <w:r>
        <w:t xml:space="preserve">Ellie Goulding nimeää uuden albuminsa ja paljastaa sinkun</w:t>
      </w:r>
    </w:p>
    <w:p>
      <w:r>
        <w:t xml:space="preserve">LP, Lights, julkaistaan 1. maaliskuuta ja sitä edeltää uusi single Starry Eyed 22. helmikuuta. Albumi äänitettiin yhdessä nuoren lontoolaisen tuottajan Fin 'Starsmith' Dow-Smithin kanssa. Kuten aiemmin uutisoitiin, 22-vuotias on seurannut Adelen ja Florence and the Machinen jalanjälkiä poimimalla tämän vuoden kriitikoiden valitseman Brit Award -palkinnon.</w:t>
      </w:r>
    </w:p>
    <w:p>
      <w:r>
        <w:rPr>
          <w:b/>
        </w:rPr>
        <w:t xml:space="preserve">Yhteenveto</w:t>
      </w:r>
    </w:p>
    <w:p>
      <w:r>
        <w:t xml:space="preserve">Ellie Goulding on vahvistanut tiedot uudesta singlestä ja tulevan debyyttialbuminsa nimestä.</w:t>
      </w:r>
    </w:p>
    <w:p>
      <w:r>
        <w:rPr>
          <w:b/>
          <w:u w:val="single"/>
        </w:rPr>
        <w:t xml:space="preserve">Asiakirjan numero 13912</w:t>
      </w:r>
    </w:p>
    <w:p>
      <w:r>
        <w:t xml:space="preserve">Lukituspäiväkirjat: "Tunnen vihdoin toivoa tulevaisuudesta".</w:t>
      </w:r>
    </w:p>
    <w:p>
      <w:r>
        <w:t xml:space="preserve">"Vihdoinkin rajoitusten lieventäminen. Jännitys on ylivoimainen. "On lähes käsittämätöntä uskoa, että vankeus, joka on kuluttanut elämäämme niin pitkään, elämäntapa, josta on tullut 'normi', voisi todella muuttua. "Kyse ei ole vain fyysisestä vapaudesta, vaan myös emotionaalisesta vapautumisesta vastuusta: perheestäni, iäkkäistä vanhemmistani, 90-vuotiaasta naapuristani, vastasyntyneestä vauvastani. "Vauva, joka on syntynyt lukittuun elämään, kehittyy käveleväksi ja näennäisesti täysin toimintakykyiseksi pikkulapseksi. "Hänen ensimmäinen syntymäpäivänsä on 25. maaliskuuta. En malta odottaa, että hän pääsee leikkimään ystäviensä kanssa, halailemaan serkkujaan, tapaamaan kummejaan ja tutkimaan uusia paikkoja. "Nyt on aika olla kiitollinen, poistaa vankeuden varjo ja katsoa eteenpäin kohti valoisampaa tulevaisuutta". "Olen niin kiitollinen NHS:lle. Rokotteen jakelun tehokkuus ennennäkemättömällä nopeudella on mahdollistanut sen, että äitini, isäni ja siskoni saivat jonkinlaisen suojan. "Se on valtava helpotus, ikään kuin vastuuni heidän turvallisuudestaan olisi jossain määrin poistunut. "Olen huolissani monien perheiden taloudellisesta elpymisestä ja luokkaeroista, joita nämä taloudelliset kamppailut aiheuttavat. "Yhteiskuntamme kärsimys on ollut katastrofaalista, ja sen seuraukset nostavat epäilemättä rumasti päätään tulevien kuukausien ja vuosien aikana. "Mutta nyt on aika parantua, aika olla positiivinen, aika yhdistyä. Nyt on lasten aika palata luokkahuoneeseen, olla yhteydessä ystäviinsä ja saada ansaitsemansa koulutuksellinen huomio. "Olen niin innoissani siitä, että poikani voi leikkiä ja olla vuorovaikutuksessa muiden lasten kanssa normaalisti, toimivassa sosiaalisessa tilassa. Pikkulasten luokkien sähköpostit alkavat täyttää postilaatikkoni kasvokkain pidettävien luokkien päivämäärillä. "En malta odottaa, että pääsen taas tapaamaan muita äitejä ja isiä, kauan sitten kadonneita ystäviä ja perheenjäseniä. "Toivoa on olemassa, ja... on aika suhtautua optimistisesti ja iloita jälleenyhdistetyn tulevaisuuden odotuksesta. " Seuraa BBC Westiä Facebookissa, Twitterissä ja Instagramissa. Lähetä juttuideasi osoitteeseen: bristol@bbc.co.uk</w:t>
      </w:r>
    </w:p>
    <w:p>
      <w:r>
        <w:rPr>
          <w:b/>
        </w:rPr>
        <w:t xml:space="preserve">Yhteenveto</w:t>
      </w:r>
    </w:p>
    <w:p>
      <w:r>
        <w:t xml:space="preserve">Olivia Hall synnytti Southmeadin sairaalassa Bristolissa, kaksi päivää sen jälkeen, kun ensimmäinen lukitus alkoi. Kukaan ei nähnyt hänen poikaansa Harrisonia vauvana, ja nyt hän on pikkulapsi. Rajoitusten lieventämisen myötä hän sanoo tuntevansa toivoa tulevaisuudesta. Tämä on lockdown-elämää hänen omin sanoin.</w:t>
      </w:r>
    </w:p>
    <w:p>
      <w:r>
        <w:rPr>
          <w:b/>
          <w:u w:val="single"/>
        </w:rPr>
        <w:t xml:space="preserve">Asiakirjan numero 13913</w:t>
      </w:r>
    </w:p>
    <w:p>
      <w:r>
        <w:t xml:space="preserve">Borders Railway -rautatietyömaan korvausvaatimus etenee oikeuteen</w:t>
      </w:r>
    </w:p>
    <w:p>
      <w:r>
        <w:t xml:space="preserve">Scottish Borders Councilin ja Network Railin välinen kiista alkoi ennen reitin avaamista vuonna 2015. Kiista koskee A7-tien ja muiden pienten teiden kuntoa, ja raskaita kuorma-autoja ja laitoksia syytetään vaurioista. Tilanteen ratkaisemiseksi käydyt neuvottelut ovat epäonnistuneet, ja nyt asia on menossa oikeuteen. Kuningatar avasi Tweedbankin ja Edinburghin välisen, miljoonia puntia maksavan rautatien virallisesti syyskuussa 2015. Ennen avajaisia tehtiin suuria töitä liikenneinfrastruktuuriin koko reitin pituudelta. Sekä Scottish Borders Council että Network Rail ovat kieltäytyneet kommentoimasta tapausta.</w:t>
      </w:r>
    </w:p>
    <w:p>
      <w:r>
        <w:rPr>
          <w:b/>
        </w:rPr>
        <w:t xml:space="preserve">Yhteenveto</w:t>
      </w:r>
    </w:p>
    <w:p>
      <w:r>
        <w:t xml:space="preserve">1,6 miljoonan punnan korvausvaatimus teistä ja silloista, joiden väitetään vahingoittuneen Borders Railwayn rakentamisen aikana, on tarkoitus viedä oikeuteen ensi kuussa.</w:t>
      </w:r>
    </w:p>
    <w:p>
      <w:r>
        <w:rPr>
          <w:b/>
          <w:u w:val="single"/>
        </w:rPr>
        <w:t xml:space="preserve">Asiakirjan numero 13914</w:t>
      </w:r>
    </w:p>
    <w:p>
      <w:r>
        <w:t xml:space="preserve">Brecon Beaconsin vesiputouksen pelastus nilkkavamman naiselle</w:t>
      </w:r>
    </w:p>
    <w:p>
      <w:r>
        <w:t xml:space="preserve">Western Beaconsin vuoristopelastusryhmä lähti auttamaan 21-vuotiasta naista, joka oli joutunut vaikeuksiin Sgwd Gwladysin vesiputouksen lähellä Glynneathin lähellä tiistaina noin klo 18:30 BST. 12-jäseninen tiimi hoiti naista paikan päällä ja vei hänet sitten paareilla lähimmälle tielle. Nainen on viety sairaalaan hoidettavaksi.</w:t>
      </w:r>
    </w:p>
    <w:p>
      <w:r>
        <w:rPr>
          <w:b/>
        </w:rPr>
        <w:t xml:space="preserve">Yhteenveto</w:t>
      </w:r>
    </w:p>
    <w:p>
      <w:r>
        <w:t xml:space="preserve">Nainen, jonka nilkka oli todennäköisesti murtunut, on pelastettu Brecon Beaconsin vesiputouksesta.</w:t>
      </w:r>
    </w:p>
    <w:p>
      <w:r>
        <w:rPr>
          <w:b/>
          <w:u w:val="single"/>
        </w:rPr>
        <w:t xml:space="preserve">Asiakirjan numero 13915</w:t>
      </w:r>
    </w:p>
    <w:p>
      <w:r>
        <w:t xml:space="preserve">Brunei LGBT: Toimiiko Clooneyn boikotti todella?</w:t>
      </w:r>
    </w:p>
    <w:p>
      <w:r>
        <w:t xml:space="preserve">Karishma VaswaniAsia business correspondent@BBCKarishma Twitterissä Toimenpiteet, jotka kattavat myös useita muita rikoksia, kuten rangaistuksen varkaudesta amputaation kautta, ovat herättäneet laajaa tuomiota. Julkkikset, kuten George Clooney, kehottavat yleisöä boikotoimaan Brunein omistamia luksushotelleja, kuten Dorchesteria Lontoossa ja Beverly Hills -hotellia Los Angelesissa. Mutta toimiiko se todella? Katso näkemykseni tästä. Videon on tuottanut Tessa Wong.</w:t>
      </w:r>
    </w:p>
    <w:p>
      <w:r>
        <w:rPr>
          <w:b/>
        </w:rPr>
        <w:t xml:space="preserve">Yhteenveto</w:t>
      </w:r>
    </w:p>
    <w:p>
      <w:r>
        <w:t xml:space="preserve">Brunei otti tällä viikolla käyttöön tiukat islamilaiset lait, joiden mukaan homoseksistä rangaistaan ruoskimalla tai kivittämällä kuolemaan.</w:t>
      </w:r>
    </w:p>
    <w:p>
      <w:r>
        <w:rPr>
          <w:b/>
          <w:u w:val="single"/>
        </w:rPr>
        <w:t xml:space="preserve">Asiakirjan numero 13916</w:t>
      </w:r>
    </w:p>
    <w:p>
      <w:r>
        <w:t xml:space="preserve">Fernando Forestieri: Sheffield Wednesdayn hyökkääjästä annettu pidätysmääräys</w:t>
      </w:r>
    </w:p>
    <w:p>
      <w:r>
        <w:t xml:space="preserve">28-vuotiaan hyökkääjän oli määrä saapua Mansfieldin käräjäoikeuteen aiemmin. Häntä syytetään uhkaavien sanojen ja käyttäytymisen käyttämisestä sekä rotuun perustuvasta häirinnästä 24. heinäkuuta, oikeus kertoi. Forestieri ei kuitenkaan saapunut paikalle, ja hänestä annettiin pidätysmääräys ilman takuita. Rikosten väitetään tapahtuneen Mansfield Townin kanssa pelatun ottelun jälkeen.</w:t>
      </w:r>
    </w:p>
    <w:p>
      <w:r>
        <w:rPr>
          <w:b/>
        </w:rPr>
        <w:t xml:space="preserve">Yhteenveto</w:t>
      </w:r>
    </w:p>
    <w:p>
      <w:r>
        <w:t xml:space="preserve">Sheffield Wednesdayn Fernando Forestierista on annettu pidätysmääräys sen jälkeen, kun hän ei saapunut oikeuteen.</w:t>
      </w:r>
    </w:p>
    <w:p>
      <w:r>
        <w:rPr>
          <w:b/>
          <w:u w:val="single"/>
        </w:rPr>
        <w:t xml:space="preserve">Asiakirjan numero 13917</w:t>
      </w:r>
    </w:p>
    <w:p>
      <w:r>
        <w:t xml:space="preserve">Ilmastonmuutos: Mitä kaikki termit tarkoittavat?</w:t>
      </w:r>
    </w:p>
    <w:p>
      <w:r>
        <w:t xml:space="preserve">Mutta apu on lähellä. Käytä kääntäjätyökalua saadaksesi selville, mitä ilmastonmuutokseen liittyvät sanat ja fraasit tarkoittavat. Kymmenen keskeistä termiä 1,5 astetta Ilmastonmuutos Hiilijalanjälki Hiilineutraali Päästöt Palautesilmukka Ilmaston lämpeneminen Geomekaniikka IPCC Ilmastonmuutos, joka on karannut käsistä...</w:t>
      </w:r>
    </w:p>
    <w:p>
      <w:r>
        <w:rPr>
          <w:b/>
        </w:rPr>
        <w:t xml:space="preserve">Yhteenveto</w:t>
      </w:r>
    </w:p>
    <w:p>
      <w:r>
        <w:t xml:space="preserve">Ilmastonmuutosta pidetään suurimpana haasteena ihmiskunnan elämän tulevaisuudelle maapallolla, ja sen kuvaamiseen käytetyn tieteellisen kielen ymmärtäminen voi joskus tuntua yhtä vaikealta.</w:t>
      </w:r>
    </w:p>
    <w:p>
      <w:r>
        <w:rPr>
          <w:b/>
          <w:u w:val="single"/>
        </w:rPr>
        <w:t xml:space="preserve">Asiakirjan numero 13918</w:t>
      </w:r>
    </w:p>
    <w:p>
      <w:r>
        <w:t xml:space="preserve">Karunan ja LTTE:n yhteenotto idässä</w:t>
      </w:r>
    </w:p>
    <w:p>
      <w:r>
        <w:t xml:space="preserve">LTTE on vahvistanut, että yksi sen jäsenistä on saanut surmansa aamun hyökkäyksessä. Karunan ryhmittymän tiedottajaksi ilmoittautunut Thooyavan on ilmoittanut tiedotusvälineille puhelimitse, että hyökkäys oli heidän tekemänsä. Alueelta saatujen tietojen mukaan kapinallisten hallitsemalle alueelle tunkeutunut aseistettu ryhmä teki hyökkäyksen partioimassa olleita LTTE:n jäseniä vastaan. Sen jälkeen, kun eversti Karuna erosi Tamilitiikerien pohjoisesta johdosta maaliskuussa 2004, kapinallisten välisiä yhteenottoja on ollut usein. Tamilitiikerit syyttävät hallitusta Karunan ryhmän suojelemisesta, minkä viranomaiset kiistävät. Sri Lankan itäosassa jatkuvat väkivaltaisuudet johtuvat tamilitiikerien ja hallituksen välisten neuvottelujen ajautumisesta umpikujaan. Osapuolten väliset rauhanneuvottelut on keskeytetty huhtikuusta 2003 lähtien. Yli 60 000 ihmistä on kuollut sen jälkeen, kun kapinalliset aloittivat taistelunsa vähemmistönä olevien tamilien kotimaan puolesta vuonna 1983.</w:t>
      </w:r>
    </w:p>
    <w:p>
      <w:r>
        <w:rPr>
          <w:b/>
        </w:rPr>
        <w:t xml:space="preserve">Yhteenveto</w:t>
      </w:r>
    </w:p>
    <w:p>
      <w:r>
        <w:t xml:space="preserve">Sri Lankan armeija (SLA) kertoi vahvistamattomien tietojen mukaan, että keskiviikkona Kattumurivukkulamissa 25 kilometriä Welikandasta koilliseen sattuneessa yhteenotossa on kuollut kaksi tamilitiikerikaaderia.</w:t>
      </w:r>
    </w:p>
    <w:p>
      <w:r>
        <w:rPr>
          <w:b/>
          <w:u w:val="single"/>
        </w:rPr>
        <w:t xml:space="preserve">Asiakirjan numero 13919</w:t>
      </w:r>
    </w:p>
    <w:p>
      <w:r>
        <w:t xml:space="preserve">Tappopidätys Leicesterin katutappelun jälkeen</w:t>
      </w:r>
    </w:p>
    <w:p>
      <w:r>
        <w:t xml:space="preserve">Leicesterin Redcar Roadilla tapahtuneesta häiriöstä ilmoitettiin poliisille sunnuntaina kello 15:30 BST. Poliisit löysivät 50-vuotiaan makaamasta maassa ja uskoivat, että häntä oli ehkä tönäisty ja että hän sai sydänpysähdyksen. Hän kuoli kaksi päivää myöhemmin, mikä johti siihen, että aiemmin pidätetty mies pidätettiin uudelleen epäiltynä törkeästä ruumiinvammantuottamuksesta. Leicestershiren poliisi ilmoitti, että tutkimukset ovat käynnissä kaikkien olosuhteiden selvittämiseksi, ja se haluaisi puhua kaikille, jotka olivat alueella tuolloin. Ruumiinavaus on määrä tehdä torstaina. Seuraa BBC East Midlandsia Facebookissa, Twitterissä tai Instagramissa. Lähetä juttuideoita osoitteeseen eastmidsnews@bbc.co.uk.</w:t>
      </w:r>
    </w:p>
    <w:p>
      <w:r>
        <w:rPr>
          <w:b/>
        </w:rPr>
        <w:t xml:space="preserve">Yhteenveto</w:t>
      </w:r>
    </w:p>
    <w:p>
      <w:r>
        <w:t xml:space="preserve">22-vuotias mies on pidätetty epäiltynä taposta sen jälkeen, kun toinen mies sai sydänpysähdyksen ja kuoli katutappelun jälkeen.</w:t>
      </w:r>
    </w:p>
    <w:p>
      <w:r>
        <w:rPr>
          <w:b/>
          <w:u w:val="single"/>
        </w:rPr>
        <w:t xml:space="preserve">Asiakirjan numero 13920</w:t>
      </w:r>
    </w:p>
    <w:p>
      <w:r>
        <w:t xml:space="preserve">Glyndwrin yliopisto nimittää uuden väliaikaisen vararehtorin</w:t>
      </w:r>
    </w:p>
    <w:p>
      <w:r>
        <w:t xml:space="preserve">Professori Graham Upton, joka on toiminut Oxford Brookesin yliopiston ja Cumbrian yliopiston varakanslerina, aloittaa tehtävässä maanantaina. Hänen edeltäjänsä professori Michael Scott jättää virallisesti tehtävänsä maaliskuussa, mutta lähti 1. tammikuuta tutkimustehtäviin. Glyndwrissä on viime kuukausina tehty toiminnallisia ja akateemisia uudelleenjärjestelyjä. Viime kesäkuussa yliopisto keskeytti ulkomaisten opiskelijoiden rekrytoinnin, kun sisäministeriö tutki väitettyjä viisumipetoksia. Sen oikeus sponsoroida ulkomaisia opiskelijoita palautettiin marraskuussa.</w:t>
      </w:r>
    </w:p>
    <w:p>
      <w:r>
        <w:rPr>
          <w:b/>
        </w:rPr>
        <w:t xml:space="preserve">Yhteenveto</w:t>
      </w:r>
    </w:p>
    <w:p>
      <w:r>
        <w:t xml:space="preserve">Glyndwrin yliopisto on nimittänyt väliaikaisen vararehtorin kolme viikkoa sen jälkeen, kun hänen edeltäjänsä jätti tehtävänsä.</w:t>
      </w:r>
    </w:p>
    <w:p>
      <w:r>
        <w:rPr>
          <w:b/>
          <w:u w:val="single"/>
        </w:rPr>
        <w:t xml:space="preserve">Asiakirjan numero 13921</w:t>
      </w:r>
    </w:p>
    <w:p>
      <w:r>
        <w:t xml:space="preserve">Bournemouthin puukotus: Kaksi pidätetty murhasta epäiltynä</w:t>
      </w:r>
    </w:p>
    <w:p>
      <w:r>
        <w:t xml:space="preserve">31-vuotias löydettiin puukotusvammojen kanssa Boscombe Chine Gardensista hieman ennen kello 18:00 BST tiistaina, ja hän kuoli tapahtumapaikalla. Poliisin mukaan kaksi 33- ja 37-vuotiasta kaupunkilaismiestä on pidätetty murhasta epäiltynä. Bournemouthista kotoisin oleva 28-vuotias nainen on pidätetty epäiltynä rikoksentekijän avustamisesta. Dorsetin poliisi sanoi, että poliisit tukevat uhrin perhettä ja vetosivat mahdollisiin silminnäkijöihin. Paikalla on edelleen eristyssulku. Aiheeseen liittyvät Internet-linkit Dorsetin poliisi</w:t>
      </w:r>
    </w:p>
    <w:p>
      <w:r>
        <w:rPr>
          <w:b/>
        </w:rPr>
        <w:t xml:space="preserve">Yhteenveto</w:t>
      </w:r>
    </w:p>
    <w:p>
      <w:r>
        <w:t xml:space="preserve">Kaksi miestä on pidätetty murhasta epäiltynä sen jälkeen, kun mies oli puukotettu kuoliaaksi Bournemouthissa.</w:t>
      </w:r>
    </w:p>
    <w:p>
      <w:r>
        <w:rPr>
          <w:b/>
          <w:u w:val="single"/>
        </w:rPr>
        <w:t xml:space="preserve">Asiakirjan numero 13922</w:t>
      </w:r>
    </w:p>
    <w:p>
      <w:r>
        <w:t xml:space="preserve">Lincolnin itäisen ohitustien suunnitelmien kustannuksia vähennetty</w:t>
      </w:r>
    </w:p>
    <w:p>
      <w:r>
        <w:t xml:space="preserve">130 miljoonan punnan hanke keskeytettiin hallituksen menojen tarkistuksen yhteydessä. Liikenneministeriö on nyt antanut valtuustolle luvan hakea rahoitusta sen jälkeen, kun se oli alentanut kustannukset noin 88 miljoonaan puntaan. Säästöistä huolimatta konservatiivien johtama viranomainen sanoi, että se aikoo varmistaa, että ohitustie on kaksikaistainen. Sillä on nyt syyskuuhun asti aikaa laatia yksityiskohtaisempi rahoitustarjous. Hallitus tekee lopullisen päätöksen hankkeesta vuoden 2011 loppuun mennessä.</w:t>
      </w:r>
    </w:p>
    <w:p>
      <w:r>
        <w:rPr>
          <w:b/>
        </w:rPr>
        <w:t xml:space="preserve">Yhteenveto</w:t>
      </w:r>
    </w:p>
    <w:p>
      <w:r>
        <w:t xml:space="preserve">Lincolnin jumissa olevat Eastern Bypass -suunnitelmat ovat edenneet sen jälkeen, kun lääninhallitus alensi hankkeen kustannuksia.</w:t>
      </w:r>
    </w:p>
    <w:p>
      <w:r>
        <w:rPr>
          <w:b/>
          <w:u w:val="single"/>
        </w:rPr>
        <w:t xml:space="preserve">Asiakirjan numero 13923</w:t>
      </w:r>
    </w:p>
    <w:p>
      <w:r>
        <w:t xml:space="preserve">Freddie Husseyn kuolema: Hussey Hussey: Syyte kuolemantuottamuksesta hylättiin</w:t>
      </w:r>
    </w:p>
    <w:p>
      <w:r>
        <w:t xml:space="preserve">Hallenissa asuva 37-vuotias Tony Davies saapui tiistaina Bristolin kruununoikeuteen, jossa hän tunnusti syyttömyytensä syytteeseen kuolemantuottamuksesta vaarallisella ajotavalla. Freddie Hussey kuoli sairaalassa jäätyään perävaunua vetäneen Land Roverin alle Bedminsterissä 27. tammikuuta. Oikeudessa syyte kuolemantuottamuksesta poistettiin asiakirjoista, ja tuomari määräsi oikeudenkäynnin päivämääräksi 9. maaliskuuta.</w:t>
      </w:r>
    </w:p>
    <w:p>
      <w:r>
        <w:rPr>
          <w:b/>
        </w:rPr>
        <w:t xml:space="preserve">Yhteenveto</w:t>
      </w:r>
    </w:p>
    <w:p>
      <w:r>
        <w:t xml:space="preserve">Bristolissa tapahtuneesta kolmevuotiaan lapsen kuolemasta syytettyä miestä vastaan nostetusta kuolemantuottamussyytteestä on luovuttu.</w:t>
      </w:r>
    </w:p>
    <w:p>
      <w:r>
        <w:rPr>
          <w:b/>
          <w:u w:val="single"/>
        </w:rPr>
        <w:t xml:space="preserve">Asiakirjan numero 13924</w:t>
      </w:r>
    </w:p>
    <w:p>
      <w:r>
        <w:t xml:space="preserve">Wickerman Festivalin hyökkäyksen todistajia etsitään</w:t>
      </w:r>
    </w:p>
    <w:p>
      <w:r>
        <w:t xml:space="preserve">Pahoinpitely tapahtui perjantaina noin kello 21.10 Kirkcarswell Farmilla lähellä Dundrennania järjestetyn tapahtuman olutteltassa. Uhri, 25-vuotias Dumfriesista kotoisin oleva mies, vietiin sairaalaan hoidettavaksi kasvovammojensa vuoksi. Dumfries and Galloway Constabulary on pyytänyt kaikkia, jotka ovat saattaneet nähdä "riidan" teltassa, ottamaan yhteyttä ja kertomaan tietoja.</w:t>
      </w:r>
    </w:p>
    <w:p>
      <w:r>
        <w:rPr>
          <w:b/>
        </w:rPr>
        <w:t xml:space="preserve">Yhteenveto</w:t>
      </w:r>
    </w:p>
    <w:p>
      <w:r>
        <w:t xml:space="preserve">Poliisi etsii silminnäkijöitä Wickerman-festivaaleilla tapahtuneelle hyökkäykselle, jonka seurauksena miehen leuka murtui.</w:t>
      </w:r>
    </w:p>
    <w:p>
      <w:r>
        <w:rPr>
          <w:b/>
          <w:u w:val="single"/>
        </w:rPr>
        <w:t xml:space="preserve">Asiakirjan numero 13925</w:t>
      </w:r>
    </w:p>
    <w:p>
      <w:r>
        <w:t xml:space="preserve">Beirutissa asuva taikuri Cardiffissa varainkeruuesityksessä</w:t>
      </w:r>
    </w:p>
    <w:p>
      <w:r>
        <w:t xml:space="preserve">Magic for Smilesin Jamie Jibberish vierailee sunnuntaina Cardiffin Insole Courtissa. Jamie sanoi: "Hymyt ja ilo näiden lasten kasvoilla ovat työni kantava voima." "Jamie Jamie sanoi: "Hymyt ja ilo näiden lasten kasvoilla ovat työni kantava voima." Häntä säestää Patchwork Musicians, pieni ryhmä ammattimuusikoita. Jamie käyttää siansaksaa kieltä osoittaakseen innostuksen tunteen taikuudesta. Nämä lapset ovat kokeneet kauheita traumoja ja puutetta. Hän on työskennellyt suurimman osan urastaan hyväntekeväisyysjärjestöjen kanssa Lähi-idässä ja Pohjois-Afrikassa. Magic for Smiles on aloite pakolaisille ja muille haavoittuvassa asemassa oleville lapsille Libanonissa ja sitä ympäröivillä alueilla.</w:t>
      </w:r>
    </w:p>
    <w:p>
      <w:r>
        <w:rPr>
          <w:b/>
        </w:rPr>
        <w:t xml:space="preserve">Yhteenveto</w:t>
      </w:r>
    </w:p>
    <w:p>
      <w:r>
        <w:t xml:space="preserve">Beirutissa asuva taikuri, joka esiintyy Palestiinasta ja Syyriasta tulleiden pakolaislasten hyväksi, tekee varainkeruuesityksen Cardiffissa.</w:t>
      </w:r>
    </w:p>
    <w:p>
      <w:r>
        <w:rPr>
          <w:b/>
          <w:u w:val="single"/>
        </w:rPr>
        <w:t xml:space="preserve">Asiakirjan numero 13926</w:t>
      </w:r>
    </w:p>
    <w:p>
      <w:r>
        <w:t xml:space="preserve">Torvill ja Dean sytyttävät olympiapatjan Nottinghamissa</w:t>
      </w:r>
    </w:p>
    <w:p>
      <w:r>
        <w:t xml:space="preserve">Kaksikko, jotka molemmat ovat kotoisin kaupungista, voitti kultamitalin Sarajevon talviolympialaisissa 1984. Kaksikko, joka esiintyy ITV:n Dancing on Ice -ohjelmassa, kantaa olympiasoihtua Old Market Square -aukiolle luisteltuaan sen kanssa National Ice Centressä. Tapahtuma järjestetään 28. kesäkuuta kaksituntisena juhlallisuutena.</w:t>
      </w:r>
    </w:p>
    <w:p>
      <w:r>
        <w:rPr>
          <w:b/>
        </w:rPr>
        <w:t xml:space="preserve">Yhteenveto</w:t>
      </w:r>
    </w:p>
    <w:p>
      <w:r>
        <w:t xml:space="preserve">Jäätanssijat Jayne Torvill ja Christopher Dean sytyttävät olympiapatsaan Nottinghamissa soihtuvaihteen juhlallisuuksien aikana.</w:t>
      </w:r>
    </w:p>
    <w:p>
      <w:r>
        <w:rPr>
          <w:b/>
          <w:u w:val="single"/>
        </w:rPr>
        <w:t xml:space="preserve">Asiakirjan numero 13927</w:t>
      </w:r>
    </w:p>
    <w:p>
      <w:r>
        <w:t xml:space="preserve">Old Military Road avataan uudelleen yön yli tapahtuneen sulkemisen jälkeen</w:t>
      </w:r>
    </w:p>
    <w:p>
      <w:r>
        <w:t xml:space="preserve">Vanhaa sotilastietä käytetään sen jälkeen, kun "merkittävä maanvyörymä" tukki A83-tien samassa paikassa jo toisen kerran kuuden viikon aikana. Työt 5 000 tonnin romun raivaamiseksi ovat käynnissä. Viranomaisten mukaan toivotaan, että tie pysyisi auki keskiviikkoiltana. Tien sulkemisen vuoksi autoilijat joutuivat kulkemaan 95 kilometrin (59 mailin) pituista kiertotietä. Turvallisuusarviointeja tehtiin keskiviikkona kello 07.00 alkaen, jotta voitiin päättää, oliko tie turvallista avata uudelleen. Pääreitti avattiin uudelleen vasta 7. syyskuuta elokuun alussa tapahtuneen 10 000 tonnin maanvyöryn jälkeen.</w:t>
      </w:r>
    </w:p>
    <w:p>
      <w:r>
        <w:rPr>
          <w:b/>
        </w:rPr>
        <w:t xml:space="preserve">Yhteenveto</w:t>
      </w:r>
    </w:p>
    <w:p>
      <w:r>
        <w:t xml:space="preserve">Tie, jota käytettiin liikenteen ohjaamiseen Argyllissa sijaitsevan Rest and Be Thankfulin maanvyörymän ohi, on avattu uudelleen sen jälkeen, kun se oli suljettu tiistaina yön yli.</w:t>
      </w:r>
    </w:p>
    <w:p>
      <w:r>
        <w:rPr>
          <w:b/>
          <w:u w:val="single"/>
        </w:rPr>
        <w:t xml:space="preserve">Asiakirjan numero 13928</w:t>
      </w:r>
    </w:p>
    <w:p>
      <w:r>
        <w:t xml:space="preserve">Llandudnon laituri myydään Pohjois-Walesin vapaa-ajan konsernille 4,5 miljoonalla punnalla.</w:t>
      </w:r>
    </w:p>
    <w:p>
      <w:r>
        <w:t xml:space="preserve">Conwyssa sijaitsevan Llandudnon laiturin osti yrittäjä Adam Williamsin Tir Prince -vapaa-ajankonserni, joka ylläpitää lomapuistoa, näytöskenttää ja tivolia Pohjois-Walesissa. Kiinteistöalan neuvonantaja Bilfinger GVA Retail, Hotels and Leisure toteutti kaupan Crown Entertainment Centresiltä. Laituri avattiin ensimmäisen kerran vuonna 1877, ja se valittiin vuonna 2005 kansalliseksi vuoden laituriksi.</w:t>
      </w:r>
    </w:p>
    <w:p>
      <w:r>
        <w:rPr>
          <w:b/>
        </w:rPr>
        <w:t xml:space="preserve">Yhteenveto</w:t>
      </w:r>
    </w:p>
    <w:p>
      <w:r>
        <w:t xml:space="preserve">Walesin pisin laituri on myyty vapaa-ajan yritykselle 4,5 miljoonalla punnalla.</w:t>
      </w:r>
    </w:p>
    <w:p>
      <w:r>
        <w:rPr>
          <w:b/>
          <w:u w:val="single"/>
        </w:rPr>
        <w:t xml:space="preserve">Asiakirjan numero 13929</w:t>
      </w:r>
    </w:p>
    <w:p>
      <w:r>
        <w:t xml:space="preserve">Mies pidätetty epäiltynä Oxfordin puiston raiskauksesta</w:t>
      </w:r>
    </w:p>
    <w:p>
      <w:r>
        <w:t xml:space="preserve">Poliisin mukaan kolmekymppinen uhri tapasi 35-vuotiaan miehen Bartholomew Roadin ja Gaisford Roadin välisessä puistossa, jossa mies kävi hänen kimppuunsa ja raiskasi hänet lauantaina kello 19.45 GMT. Thames Valleyn poliisi sanoi, että poliisit tukevat naista. Det Cons Emilie Tomann vetosi alueella tuolloin olleeseen koiran ulkoiluttajaan, jotta tämä ottaisi yhteyttä poliisiin.</w:t>
      </w:r>
    </w:p>
    <w:p>
      <w:r>
        <w:rPr>
          <w:b/>
        </w:rPr>
        <w:t xml:space="preserve">Yhteenveto</w:t>
      </w:r>
    </w:p>
    <w:p>
      <w:r>
        <w:t xml:space="preserve">Mies on pidätetty epäiltynä raiskauksesta sen jälkeen, kun naisen kimppuun hyökättiin puistossa Oxfordissa.</w:t>
      </w:r>
    </w:p>
    <w:p>
      <w:r>
        <w:rPr>
          <w:b/>
          <w:u w:val="single"/>
        </w:rPr>
        <w:t xml:space="preserve">Asiakirjan numero 13930</w:t>
      </w:r>
    </w:p>
    <w:p>
      <w:r>
        <w:t xml:space="preserve">Kuningattaren Joutsenmerkintä lähtee Thamesille</w:t>
      </w:r>
    </w:p>
    <w:p>
      <w:r>
        <w:t xml:space="preserve">Helmikuussa yli 30 kuningattaren Windsorin parven joutsenta kuoli lintuinfluenssaan. Kuningattaren joutsenmerkitsijä David Barber sanoo, että yhden päivän jälkeen se näyttää vaikuttaneen vain vähän poikasmääriin. Joutsenten lisääminen juontaa juurensa 1200-luvulta, jolloin kruunu vaati omistukseensa kaikki Britannian avovedessä liikkuvat merkitsemättömät joutsenet varmistaakseen, että niitä riittää juhliin. Saatat olla kiinnostunut:</w:t>
      </w:r>
    </w:p>
    <w:p>
      <w:r>
        <w:rPr>
          <w:b/>
        </w:rPr>
        <w:t xml:space="preserve">Yhteenveto</w:t>
      </w:r>
    </w:p>
    <w:p>
      <w:r>
        <w:t xml:space="preserve">Thamesilla on "hieman vähemmän" poikasia kuin viime vuonna, sillä joen joutsenpopulaation vuosittainen laskenta on käynnissä.</w:t>
      </w:r>
    </w:p>
    <w:p>
      <w:r>
        <w:rPr>
          <w:b/>
          <w:u w:val="single"/>
        </w:rPr>
        <w:t xml:space="preserve">Asiakirjan numero 13931</w:t>
      </w:r>
    </w:p>
    <w:p>
      <w:r>
        <w:t xml:space="preserve">Droghedan talosta löydetyn naisen kuolema ei ole epäilyttävä</w:t>
      </w:r>
    </w:p>
    <w:p>
      <w:r>
        <w:t xml:space="preserve">60-vuotias nainen julistettiin kuolleeksi pian sen jälkeen, kun pelastuspalvelut oli kutsuttu Aston Villagen alueella sijaitsevaan taloon noin kello 05:00 BST sunnuntaina. Gardai (Irlannin poliisi) kertoi aiemmin aloittaneensa tutkinnan. Myöhemmin he kuitenkin tarkensivat, että naisen kuolemaa ei pidetä epäilyttävänä. Ruumiinavaus tehtiin sunnuntaina iltapäivällä. Apulaisvaltion patologi Michael Curtis kävi paikalla ja suoritti alustavan tutkimuksen.</w:t>
      </w:r>
    </w:p>
    <w:p>
      <w:r>
        <w:rPr>
          <w:b/>
        </w:rPr>
        <w:t xml:space="preserve">Yhteenveto</w:t>
      </w:r>
    </w:p>
    <w:p>
      <w:r>
        <w:t xml:space="preserve">Louthin kreivikunnassa Droghedassa sijaitsevassa talossa tapahtunutta naisen kuolemaa ei pidetä epäilyttävänä.</w:t>
      </w:r>
    </w:p>
    <w:p>
      <w:r>
        <w:rPr>
          <w:b/>
          <w:u w:val="single"/>
        </w:rPr>
        <w:t xml:space="preserve">Asiakirjan numero 13932</w:t>
      </w:r>
    </w:p>
    <w:p>
      <w:r>
        <w:t xml:space="preserve">Koirat raatelevat seitsemän alpakkaa Grittenhamin eläintarhassa</w:t>
      </w:r>
    </w:p>
    <w:p>
      <w:r>
        <w:t xml:space="preserve">Grittenhamissa sijaitseva Farmtastic myy myös alpakoita, mutta sanoi, että eloonjääneet alpakat eivät ehkä enää koskaan lisääntyisi vammojen vuoksi. Omistaja Dave Taylor sanoi: "Se voi hyvinkin tuhota meidät. Jos meillä ei ole poikasia, joita kasvattaa ja myydä, meillä ei ole niistä tuloja, lukuun ottamatta villoja." Hän sanoi, että hän ei voi tehdä mitään. Kaksi malamuuttikoiraa lopetettiin, ja poliisi tutkii hyökkäystä. Taylor lisäsi: "Eläinlääkäri on ommellut ne [alpakat], ja minulle on kerrottu, etteivät ne enää koskaan lisääntyisi, ne ovat ahdistuneita." Hyökkäys tapahtui sunnuntaina, ja poliisi on kuulustellut naapurimaan omistajaa asiasta.</w:t>
      </w:r>
    </w:p>
    <w:p>
      <w:r>
        <w:rPr>
          <w:b/>
        </w:rPr>
        <w:t xml:space="preserve">Yhteenveto</w:t>
      </w:r>
    </w:p>
    <w:p>
      <w:r>
        <w:t xml:space="preserve">Wiltshiressä sijaitseva eläintarha on ilmoittanut, että se on vaarassa sulkea toimintansa sen jälkeen, kun kaksi koiraa oli tappanut kolme alpakkaa ja raateli neljä muuta.</w:t>
      </w:r>
    </w:p>
    <w:p>
      <w:r>
        <w:rPr>
          <w:b/>
          <w:u w:val="single"/>
        </w:rPr>
        <w:t xml:space="preserve">Asiakirjan numero 13933</w:t>
      </w:r>
    </w:p>
    <w:p>
      <w:r>
        <w:t xml:space="preserve">Dungivenin irlantilaiskoulu saa ministerin hyväksynnän.</w:t>
      </w:r>
    </w:p>
    <w:p>
      <w:r>
        <w:t xml:space="preserve">Opiston toimipaikka on Owenbegissä Dungivenissa. Pohjois-Irlannissa on 29 irlantilaiskoulua, mutta vain yksi niistä on perusasteen jälkeinen koulu. Ministeri John O'Dowd sanoi tehneensä päätöksensä huolellisen harkinnan jälkeen. Hän sanoi, että hänen ministeriönsä "lakisääteisenä velvollisuutena on edistää ja helpottaa irlantilaiskielisen opetuksen tarjoamista". "Myönnän, että irlantilaisella kielellä annettavalle perusasteen jälkeiselle koulutukselle on kysyntää", hän sanoi. "Uskon, että Coláiste Dhoire pystyy tarjoamaan korkeatasoista opetusta kaikkien Dungivenin ja lähialueiden nuorten hyväksi. "Toivotan kaikille hankkeeseen osallistuville kaikkea hyvää tulevaisuutta varten."</w:t>
      </w:r>
    </w:p>
    <w:p>
      <w:r>
        <w:rPr>
          <w:b/>
        </w:rPr>
        <w:t xml:space="preserve">Yhteenveto</w:t>
      </w:r>
    </w:p>
    <w:p>
      <w:r>
        <w:t xml:space="preserve">Pohjois-Irlannin opetusministeri on hyväksynyt kehitysehdotuksen, jonka mukaan Londonderryn kreivikuntaan perustetaan irlantilaiskielinen perusasteen jälkeinen oppilaitos.</w:t>
      </w:r>
    </w:p>
    <w:p>
      <w:r>
        <w:rPr>
          <w:b/>
          <w:u w:val="single"/>
        </w:rPr>
        <w:t xml:space="preserve">Asiakirjan numero 13934</w:t>
      </w:r>
    </w:p>
    <w:p>
      <w:r>
        <w:t xml:space="preserve">Yhdistynyt kuningaskunta jäädyttää Airbusin vientituen</w:t>
      </w:r>
    </w:p>
    <w:p>
      <w:r>
        <w:t xml:space="preserve">Serious Fraud Office tutkii Airbusin toimittamia asiakirjoja, jotka koskevat yhtiön käyttämiä ulkomaisia edustajia. Monet hallitukset käyttävät vientiluottoja tukeakseen viejiä usein takaamalla pankkilainoja, joita tarjotaan brittiläisten tuotteiden ulkomaisille ostajille. Viime vuonna Airbus käytti vientiluototusta 6 prosenttiin toimituksistaan. Airbusin lentokonetoimitukset ennätykselliset Airbusin liikennelentokoneiden tärkeimmät osat valmistetaan Ranskassa, Saksassa ja Yhdistyneessä kuningaskunnassa. Iso-Britannia antaa yleensä vientitukea Airbusille yhteistyössä kahden muun maan kanssa. Airbus ei antanut tarkempia tietoja tarkasteluun osallistuneista ulkomaisista edustajista.</w:t>
      </w:r>
    </w:p>
    <w:p>
      <w:r>
        <w:rPr>
          <w:b/>
        </w:rPr>
        <w:t xml:space="preserve">Yhteenveto</w:t>
      </w:r>
    </w:p>
    <w:p>
      <w:r>
        <w:t xml:space="preserve">Yhdistyneen kuningaskunnan viranomaiset ovat jäädyttäneet kaikki Airbusin vientiluottohakemukset, kun yhtiön ulkomaisten edustajien käyttöä tarkastellaan uudelleen.</w:t>
      </w:r>
    </w:p>
    <w:p>
      <w:r>
        <w:rPr>
          <w:b/>
          <w:u w:val="single"/>
        </w:rPr>
        <w:t xml:space="preserve">Asiakirjan numero 13935</w:t>
      </w:r>
    </w:p>
    <w:p>
      <w:r>
        <w:t xml:space="preserve">A90-tiellä tapahtuneessa törmäyksessä kuollut pakettiauton kuljettaja Darren Millsiksi nimetty</w:t>
      </w:r>
    </w:p>
    <w:p>
      <w:r>
        <w:t xml:space="preserve">Pelastuslaitos kutsuttiin paikalle Petterdenin risteyksessä tapahtuneeseen törmäykseen torstaina noin kello 08:10. Mills julistettiin kuolleeksi onnettomuuspaikalla, kun taas useita bussissa olleita henkilöitä vietiin hoitoon Ninewellsin sairaalaan. Hänen perheensä kuvaili häntä "rakastetuksi pojaksi, veljeksi ja sedäksi".</w:t>
      </w:r>
    </w:p>
    <w:p>
      <w:r>
        <w:rPr>
          <w:b/>
        </w:rPr>
        <w:t xml:space="preserve">Yhteenveto</w:t>
      </w:r>
    </w:p>
    <w:p>
      <w:r>
        <w:t xml:space="preserve">Angusin osavaltiossa Tealingin lähellä sattuneessa kolarissa linja-auton kanssa kuolleen 32-vuotiaan pakettiauton kuljettajan nimi on Darren Mills Dundeesta.</w:t>
      </w:r>
    </w:p>
    <w:p>
      <w:r>
        <w:rPr>
          <w:b/>
          <w:u w:val="single"/>
        </w:rPr>
        <w:t xml:space="preserve">Asiakirjan numero 13936</w:t>
      </w:r>
    </w:p>
    <w:p>
      <w:r>
        <w:t xml:space="preserve">Shoreditchin puukotus: Mies oikeudessa luovutuksen jälkeen</w:t>
      </w:r>
    </w:p>
    <w:p>
      <w:r>
        <w:t xml:space="preserve">Tyla Gopaulia syytetään Zakaria Abukar Shariff Alin, 26, tappamisesta Rolling Stock -yökerhon ulkopuolella Shoreditchissä 24. marraskuuta viime vuonna. Islingtonista kotoisin oleva 21-vuotias mies saapui Old Bailey -oikeuteen videolinkin välityksellä Thamesiden vankilasta. Kuulemisessa tuomari Philip Katz QC määräsi kahden viikon mittaisen oikeudenkäynnin 20. huhtikuuta 2020. Myös syytekuuleminen määrättiin 24. tammikuuta pidettäväksi. Toista syytettyä, Ilfordista kotoisin olevaa 18-vuotiasta Destiny Bannermania, syytetään oikeuden kulun vääristämisestä tutkinnan yhteydessä. Hänen on määrä saapua Thames Magistrates' Courtiin 14. marraskuuta.</w:t>
      </w:r>
    </w:p>
    <w:p>
      <w:r>
        <w:rPr>
          <w:b/>
        </w:rPr>
        <w:t xml:space="preserve">Yhteenveto</w:t>
      </w:r>
    </w:p>
    <w:p>
      <w:r>
        <w:t xml:space="preserve">Mies, joka luovutettiin Kyprokselta itälontoolaisen yökerhon ulkopuolella tapahtuneen kuolemaan johtaneen puukotuksen vuoksi, on saapunut oikeuteen syytettynä murhasta.</w:t>
      </w:r>
    </w:p>
    <w:p>
      <w:r>
        <w:rPr>
          <w:b/>
          <w:u w:val="single"/>
        </w:rPr>
        <w:t xml:space="preserve">Asiakirjan numero 13937</w:t>
      </w:r>
    </w:p>
    <w:p>
      <w:r>
        <w:t xml:space="preserve">Stotfoldin höyrymuseosuunnitelma saa neuvoston tuen.</w:t>
      </w:r>
    </w:p>
    <w:p>
      <w:r>
        <w:t xml:space="preserve">Höyryn harrastaja John Saunders toivoo saavansa uuden rakennuksen Saundersin kokoelmalleen Baldock Roadin lähellä sijaitsevalle tontille Stotfoldissa. Central Bedfordshiren neuvosto tuki suunnitelmaa periaatteessa. Hallitus tarkastelee sitä ennen lopullista hyväksyntää. Kokoelma voisi tulla yleisön nähtäville kesään 2015 mennessä. Hankkeen odotetaan luovan jopa 70 koko- ja osa-aikaista työpaikkaa. Saunders kertoi aiemmin BBC:lle toivovansa, että yli 40 höyrylaitteen, kuten tivoliajeluiden, höyryautojen ja -kuorma-autojen sekä tivoliurkujen, "täysin toimivalle" kokoelmalle saataisiin pysyvä julkinen koti. "Tämä olisi ihanteellinen paikka matkailulle ja vapaa-ajalle", hän sanoi. Valtuustolle laatimassaan raportissa virkamiehet totesivat, että suunnitelmat olisi saatettava hallituksen käsiteltäväksi, koska kyse on avoimeksi maaseuduksi määritellylle alueelle sijoittuvasta rakennushankkeesta.</w:t>
      </w:r>
    </w:p>
    <w:p>
      <w:r>
        <w:rPr>
          <w:b/>
        </w:rPr>
        <w:t xml:space="preserve">Yhteenveto</w:t>
      </w:r>
    </w:p>
    <w:p>
      <w:r>
        <w:t xml:space="preserve">Paikallisviranomaiset ovat tukeneet miljoonien punnan suunnitelmia asettaa pysyvästi näytteille yksityinen kokoelma höyryvetureita, tivoliajeluja ja mekaanisia urkuja.</w:t>
      </w:r>
    </w:p>
    <w:p>
      <w:r>
        <w:rPr>
          <w:b/>
          <w:u w:val="single"/>
        </w:rPr>
        <w:t xml:space="preserve">Asiakirjan numero 13938</w:t>
      </w:r>
    </w:p>
    <w:p>
      <w:r>
        <w:t xml:space="preserve">Heritage Lottery 6 miljoonan punnan avustus kolmelle walesilaiselle maisemalle</w:t>
      </w:r>
    </w:p>
    <w:p>
      <w:r>
        <w:t xml:space="preserve">Clwydian Mountain Range ja Dee Valley, Elan Valley ja Gwent Levels saavat osan Heritage Lottery Fundin investoinneista. Nämä kolme maisemaa on tunnustettu poikkeuksellisen luonnonkauniiksi alueiksi, ja avustuksella pyritään säilyttämään niiden luonne. Rahoituksen odotetaan luovan 3 000 koulutusmahdollisuutta ja vastaavan määrän vapaaehtoistehtäviä.</w:t>
      </w:r>
    </w:p>
    <w:p>
      <w:r>
        <w:rPr>
          <w:b/>
        </w:rPr>
        <w:t xml:space="preserve">Yhteenveto</w:t>
      </w:r>
    </w:p>
    <w:p>
      <w:r>
        <w:t xml:space="preserve">Kolmelle walesilaiselle maisemalle on ilmoitettu myönnettävän 6 miljoonan punnan avustus.</w:t>
      </w:r>
    </w:p>
    <w:p>
      <w:r>
        <w:rPr>
          <w:b/>
          <w:u w:val="single"/>
        </w:rPr>
        <w:t xml:space="preserve">Asiakirjan numero 13939</w:t>
      </w:r>
    </w:p>
    <w:p>
      <w:r>
        <w:t xml:space="preserve">Olutyhtiö BrewDog palkkaa 40 työntekijää myynnin kasvaessa.</w:t>
      </w:r>
    </w:p>
    <w:p>
      <w:r>
        <w:t xml:space="preserve">Fraserburghissa sijaitseva yritys kertoi odottavansa saavuttavansa tänä vuonna 12 miljoonan punnan liikevaihdon, mikä merkitsee 6 miljoonan punnan kasvua. Perustaja James Watt selitti: "Myymme käsityöolutta 27 eri maassa ja omistamme kahdeksan upeaa käsityöolutbaaria eri puolilla maata. "Avaamme kolme uutta baaria kolmen kuukauden kuluessa ja lisäämme 40 uutta työntekijää." Watt sanoi, että talouskriisi on ollut yrityksen suurin menestyksen katalysaattori. Hän lisäsi: "Tämä on innovaattoreiden ympäristö."</w:t>
      </w:r>
    </w:p>
    <w:p>
      <w:r>
        <w:rPr>
          <w:b/>
        </w:rPr>
        <w:t xml:space="preserve">Yhteenveto</w:t>
      </w:r>
    </w:p>
    <w:p>
      <w:r>
        <w:t xml:space="preserve">Skotlannin suurin itsenäinen panimo BrewDog on ilmoittanut palkkaavansa 40 uutta työntekijää myynnin kasvaessa.</w:t>
      </w:r>
    </w:p>
    <w:p>
      <w:r>
        <w:rPr>
          <w:b/>
          <w:u w:val="single"/>
        </w:rPr>
        <w:t xml:space="preserve">Asiakirjan numero 13940</w:t>
      </w:r>
    </w:p>
    <w:p>
      <w:r>
        <w:t xml:space="preserve">John Peel -taidekeskussuunnitelma Stowmarketiin saa avustuksen</w:t>
      </w:r>
    </w:p>
    <w:p>
      <w:r>
        <w:t xml:space="preserve">Mid Suffolkin piirineuvosto haluaa kunnostaa Stowmarket Corn Exchange -rakennuksen, jotta paikallisesti asuneen Peelin mukaan nimetty keskus voitaisiin perustaa. John Peel Centre for Creative Artsin tavoitteena on edistää vahvoja ihmissuhdetaitoja, koulutusta ja yhteisöllisyyttä. Brittiläisiä yhteisöryhmiä pyydettiin tekemään tarjouksia BLF:n myöntämästä 3,6 miljoonan punnan osuudesta. Peel esiintyi säännöllisesti radioaalloilla vuodesta 1967 kuolemaansa vuonna 2004 asti, ja hänestä tuli yksi Yhdistyneen kuningaskunnan tunnetuimmista ja suosituimmista juontajista. Peelin leski Sheila Ravenscroft oli tyytyväinen avustukseen. Hän sanoi, että keskuksen tarkoituksena on tarjota musiikkia, taidetta ja draamaa kaikenikäisille. Siksi ihmiset ovat siitä niin innoissaan".</w:t>
      </w:r>
    </w:p>
    <w:p>
      <w:r>
        <w:rPr>
          <w:b/>
        </w:rPr>
        <w:t xml:space="preserve">Yhteenveto</w:t>
      </w:r>
    </w:p>
    <w:p>
      <w:r>
        <w:t xml:space="preserve">Suffolkissa sijaitsevan taidekeskuksen avaaminen BBC Radio 1:n legendaarisen DJ:n John Peelin muistoksi on saanut 50 000 punnan suuruisen Big Lottery Fund (BLF) -avustuksen.</w:t>
      </w:r>
    </w:p>
    <w:p>
      <w:r>
        <w:rPr>
          <w:b/>
          <w:u w:val="single"/>
        </w:rPr>
        <w:t xml:space="preserve">Asiakirjan numero 13941</w:t>
      </w:r>
    </w:p>
    <w:p>
      <w:r>
        <w:t xml:space="preserve">West Berkshire neuvosto aikoo rakentaa £ 10m aurinkopuisto</w:t>
      </w:r>
    </w:p>
    <w:p>
      <w:r>
        <w:t xml:space="preserve">West Berkshiren viranomaisten mukaan 45 000 paneelia voitaisiin asentaa 75 hehtaarin suuruiselle tontille Grazeleyn lähellä. Viranomaisen mukaan toteutettavuustutkimuksessa todettiin, että tällainen hanke korvaisi noin 30 prosenttia sen hiilijalanjäljestä. Jos rahoitus ja suunnitelmat hyväksytään, työt voisivat alkaa neuvoston omistamalla alueella vuonna 2022. Ympäristöasioista vastaava kunnanvaltuutettu Steve Ardagh-Walter sanoi, että uusi aurinkopuisto on "osoitus aikomuksestamme saavuttaa hiilineutraali alue vuoteen 2030 mennessä". Valtuusto totesi, että ennen lopullisten ehdotusten esittämistä on tehtävä lisää tutkimuksia. Vuonna 2020 neuvosto sanoi käyttäneensä yli 500 000 puntaa aurinkopaneelien asentamiseen joihinkin rakennuksiinsa. Aiheeseen liittyvät Internet-linkit West Berkshire Council</w:t>
      </w:r>
    </w:p>
    <w:p>
      <w:r>
        <w:rPr>
          <w:b/>
        </w:rPr>
        <w:t xml:space="preserve">Yhteenveto</w:t>
      </w:r>
    </w:p>
    <w:p>
      <w:r>
        <w:t xml:space="preserve">Neuvosto voisi rakentaa 10 miljoonan punnan aurinkopuiston, joka tuottaa sähköä noin 4400 kotitaloudelle vuodessa vähentääkseen riippuvuuttaan fossiilisista polttoaineista.</w:t>
      </w:r>
    </w:p>
    <w:p>
      <w:r>
        <w:rPr>
          <w:b/>
          <w:u w:val="single"/>
        </w:rPr>
        <w:t xml:space="preserve">Asiakirjan numero 13942</w:t>
      </w:r>
    </w:p>
    <w:p>
      <w:r>
        <w:t xml:space="preserve">Undercliff Driven maanvyörymän aiheuttamasta tieyhteydestä sovittu</w:t>
      </w:r>
    </w:p>
    <w:p>
      <w:r>
        <w:t xml:space="preserve">Jopa 500 000 puntaa käytetään Undercliff Driven länsipuolella sijaitsevan tien korjaamiseen, joka tuhoutui helmikuun ankarissa sääolosuhteissa. Isle of Wight Councilin mukaan työt aloitetaan ja saatetaan päätökseen mahdollisimman pian. Jotkut asukkaat yrittivät rakentaa oman tiensä viime kuussa, mutta neuvosto sulki sen turvallisuussyistä. Undercliff Drive on edelleen suljettu Nitonin ja St Lawrencen välillä, ja yhdeksän asukasta on jäänyt jumiin neljän mailin mittaisen kiertotien takia.</w:t>
      </w:r>
    </w:p>
    <w:p>
      <w:r>
        <w:rPr>
          <w:b/>
        </w:rPr>
        <w:t xml:space="preserve">Yhteenveto</w:t>
      </w:r>
    </w:p>
    <w:p>
      <w:r>
        <w:t xml:space="preserve">Maanvyöryn katkaiseman Isle of Wightin koteihin johtava tie on tarkoitus palauttaa, kun kaupunginvaltuutetut ovat hyväksyneet väliaikaisen tien.</w:t>
      </w:r>
    </w:p>
    <w:p>
      <w:r>
        <w:rPr>
          <w:b/>
          <w:u w:val="single"/>
        </w:rPr>
        <w:t xml:space="preserve">Asiakirjan numero 13943</w:t>
      </w:r>
    </w:p>
    <w:p>
      <w:r>
        <w:t xml:space="preserve">Mies vapautettiin murhasta Walsallin talojuhlien kuolemantapauksessa</w:t>
      </w:r>
    </w:p>
    <w:p>
      <w:r>
        <w:t xml:space="preserve">Rezwan Ali, 19, kuoli Willows Roadilla, Walsallissa sijaitsevassa kodissa sen jälkeen, kun poliisille oli soitettu 14. tammikuuta 2018 noin kello 01.45 GMT. Hän sai sydänpysähdyksen sen jälkeen, kun häntä oli puukotettu kolme kertaa rintaan ja käsivarteen. Rajan Natt, 20, kotoisin Castle Streetiltä, West Bromwichista, oli kiistänyt syytteen murhasta. Valamiehistö totesi hänet syyttömäksi Birminghamin kruununoikeudessa maanantaina. Seuraa BBC West Midlandsia Facebookissa, Twitterissä ja Instagramissa. Lähetä juttuideasi osoitteeseen: newsonline.westmidlands@bbc.co.uk</w:t>
      </w:r>
    </w:p>
    <w:p>
      <w:r>
        <w:rPr>
          <w:b/>
        </w:rPr>
        <w:t xml:space="preserve">Yhteenveto</w:t>
      </w:r>
    </w:p>
    <w:p>
      <w:r>
        <w:t xml:space="preserve">Mies on vapautettu syytteestä teinin murhasta, joka kuoli saatuaan puukosta kotibileissä.</w:t>
      </w:r>
    </w:p>
    <w:p>
      <w:r>
        <w:rPr>
          <w:b/>
          <w:u w:val="single"/>
        </w:rPr>
        <w:t xml:space="preserve">Asiakirjan numero 13944</w:t>
      </w:r>
    </w:p>
    <w:p>
      <w:r>
        <w:t xml:space="preserve">Puutarhasta löydetyt toisen maailmansodan aikaiset käsikranaatit tehty turvallisiksi</w:t>
      </w:r>
    </w:p>
    <w:p>
      <w:r>
        <w:t xml:space="preserve">Useita teitä on avattu uudelleen Mary Vale Roadilla, Bournvillessä sattuneen onnettomuuden jälkeen. Joku löysi kranaatit kaivaessaan talonsa takapuutarhassa keskiviikkona noin klo 1430 GMT. West Midlandsin poliisi evakuoi lähinaapurit ja asetti tien päähän eristyksen. Pomminpurkuryhmä kutsuttiin paikalle, jotta kranaatit saataisiin turvaan, poliisin tiedottaja kertoi. Hänen mukaansa tiet avattiin uudelleen sen jälkeen, kun pomminpurkuryhmä oli lopettanut työnsä paikan päällä noin klo 19.00 GMT.</w:t>
      </w:r>
    </w:p>
    <w:p>
      <w:r>
        <w:rPr>
          <w:b/>
        </w:rPr>
        <w:t xml:space="preserve">Yhteenveto</w:t>
      </w:r>
    </w:p>
    <w:p>
      <w:r>
        <w:t xml:space="preserve">Kaksi käsikranaattia, joiden uskotaan olevan peräisin toisesta maailmansodasta, on saatu turvaan sen jälkeen, kun ne löytyivät birminghamilaisen talon takapihalta.</w:t>
      </w:r>
    </w:p>
    <w:p>
      <w:r>
        <w:rPr>
          <w:b/>
          <w:u w:val="single"/>
        </w:rPr>
        <w:t xml:space="preserve">Asiakirjan numero 13945</w:t>
      </w:r>
    </w:p>
    <w:p>
      <w:r>
        <w:t xml:space="preserve">Kuvissa: Comedy Wildlife Photography Awards 2017</w:t>
      </w:r>
    </w:p>
    <w:p>
      <w:r>
        <w:t xml:space="preserve">Tibor Kercz voitti kokonaispalkinnon 3 500 työn joukosta kuvasarjallaan, jossa pöllö menettää jalansijaa ja yrittää raapia tiensä takaisin oksalle. Muihin osallistujiin kuuluivat muun muassa haukotteleva koiras, valokuvaa uhmaava merikilpikonna ja melko järkyttynyt hylje. Katso kaikki kilpailun voittajakuvat. 'Highly Commended' -kuvat Comedy Wildlife Photography Awards julkaisee kirjan, jolla tuetaan Born Free Foundation -hyväntekeväisyysjärjestöä.</w:t>
      </w:r>
    </w:p>
    <w:p>
      <w:r>
        <w:rPr>
          <w:b/>
        </w:rPr>
        <w:t xml:space="preserve">Yhteenveto</w:t>
      </w:r>
    </w:p>
    <w:p>
      <w:r>
        <w:t xml:space="preserve">Oksasta epävarmasti roikkuva pöllö on voittanut tämän vuoden Comedy Wildlife Photography Awards -kilpailun kokonaispalkinnon.</w:t>
      </w:r>
    </w:p>
    <w:p>
      <w:r>
        <w:rPr>
          <w:b/>
          <w:u w:val="single"/>
        </w:rPr>
        <w:t xml:space="preserve">Asiakirjan numero 13946</w:t>
      </w:r>
    </w:p>
    <w:p>
      <w:r>
        <w:t xml:space="preserve">Palomiehet pelastavat parin loukkuun jääneen asunnon tulipalon Rhylissä</w:t>
      </w:r>
    </w:p>
    <w:p>
      <w:r>
        <w:t xml:space="preserve">Heidät vietiin turvaan hengityslaitteita käyttäen, koska kolmannen kerroksen tulipalo syttyi West Paradessa, Rhylissä, Denbighshiressä. Kaksi palokuntaa Rhylistä ja Abergelestä vastasi tapahtumaan klo 18:40 BST. Kukaan ei loukkaantunut, kertoi North Wales Fire and Rescue Service.</w:t>
      </w:r>
    </w:p>
    <w:p>
      <w:r>
        <w:rPr>
          <w:b/>
        </w:rPr>
        <w:t xml:space="preserve">Yhteenveto</w:t>
      </w:r>
    </w:p>
    <w:p>
      <w:r>
        <w:t xml:space="preserve">Palomiehet pelastivat kaksi ihmistä sen jälkeen, kun neljännen kerroksen alapuolella sijaitsevan asunnon tulipalon savu oli jättänyt heidät loukkuun.</w:t>
      </w:r>
    </w:p>
    <w:p>
      <w:r>
        <w:rPr>
          <w:b/>
          <w:u w:val="single"/>
        </w:rPr>
        <w:t xml:space="preserve">Asiakirjan numero 13947</w:t>
      </w:r>
    </w:p>
    <w:p>
      <w:r>
        <w:t xml:space="preserve">Vyötiäisiä syytetään lepratapausten lisääntymisestä Floridassa.</w:t>
      </w:r>
    </w:p>
    <w:p>
      <w:r>
        <w:t xml:space="preserve">Floridan viranomaiset ovat raportoineet tänä vuonna jo yhdeksästä lepra-tapauksesta, mikä on kaksinkertainen määrä tavanomaiseen verrattuna. Lepra on bakteeritauti, joka vaikuttaa ihoon ja hermoihin. Vaikka riski sairastua lepraan vyötiäisestä on pieni, terveysviranomaiset kehottavat olemaan koskematta eläimiin. Tauti voi levitä syljen välityksellä. Vyötiäiset sylkevät toisinaan, kun ne on ajettu nurkkaan tai häkkiin. Suurin osa väestöstä on immuuni lepraa - joka tunnetaan myös Hansenin tautina - vastaan, ja tauti on hoidettavissa. Hoitamattomana lepra voi kuitenkin olla hengenvaarallinen. Alun perin Etelä-Amerikasta kotoisin olevia vyötiäisiä tavataan monissa Yhdysvaltojen eteläisissä osavaltioissa, erityisesti Texasissa.</w:t>
      </w:r>
    </w:p>
    <w:p>
      <w:r>
        <w:rPr>
          <w:b/>
        </w:rPr>
        <w:t xml:space="preserve">Yhteenveto</w:t>
      </w:r>
    </w:p>
    <w:p>
      <w:r>
        <w:t xml:space="preserve">Floridan terveysviranomaiset varoittavat ihmisiä välttämään kosketusta vyötiäisiin, koska panssaroitujen otusten aiheuttamat lepratapaukset ovat lisääntyneet viime aikoina.</w:t>
      </w:r>
    </w:p>
    <w:p>
      <w:r>
        <w:rPr>
          <w:b/>
          <w:u w:val="single"/>
        </w:rPr>
        <w:t xml:space="preserve">Asiakirjan numero 13948</w:t>
      </w:r>
    </w:p>
    <w:p>
      <w:r>
        <w:t xml:space="preserve">Työtaistelutoimet voivat sulkea Edinburghin ja Lothiansin museoita</w:t>
      </w:r>
    </w:p>
    <w:p>
      <w:r>
        <w:t xml:space="preserve">Virkamiehet sanoivat tekevänsä päätöksensä sinä päivänä, kun he tietävät, kuinka moni työntekijä on tullut töihin. Lakon taustalla on pitkään jatkunut kiista viikonloppukorvauksista. Lakko saattaa vaikuttaa Edinburghin kansalliseen sotamuseoon, East Fortunen kansalliseen lentomuseoon ja East Kilbriden kansalliseen maaseutumuseoon. Skotlannin kansallismuseo suljettiin viime vuoden joulupäivänä lakon vuoksi. Normaalisti se olisi auki kello 12.00-17.00 laatikkopäivänä.</w:t>
      </w:r>
    </w:p>
    <w:p>
      <w:r>
        <w:rPr>
          <w:b/>
        </w:rPr>
        <w:t xml:space="preserve">Yhteenveto</w:t>
      </w:r>
    </w:p>
    <w:p>
      <w:r>
        <w:t xml:space="preserve">Työtaistelutoimien vuoksi Skotlannin kansallismuseo Edinburghissa ja kolme muuta museota Lothiansissa saattavat olla suljettuina perjantaina.</w:t>
      </w:r>
    </w:p>
    <w:p>
      <w:r>
        <w:rPr>
          <w:b/>
          <w:u w:val="single"/>
        </w:rPr>
        <w:t xml:space="preserve">Asiakirjan numero 13949</w:t>
      </w:r>
    </w:p>
    <w:p>
      <w:r>
        <w:t xml:space="preserve">Google Maps pyyhkii skotlantilaisen Juran saaren pois käytöstä</w:t>
      </w:r>
    </w:p>
    <w:p>
      <w:r>
        <w:t xml:space="preserve">Internetin käyttäjät huomasivat tiistaina, että Kintyren niemimaan länsirannikolla sijaitseva saari näkyi satelliittinäkymässä mutta ei karttanäkymässä. Googlen tiedottaja sanoi: "Olemme pahoillamme asiasta. Olemme tietoisia ongelmasta, ja insinöörimme työskentelevät sen korjaamiseksi. "Toivomme, että saamme Juran kartan takaisin normaaliksi mahdollisimman pian."</w:t>
      </w:r>
    </w:p>
    <w:p>
      <w:r>
        <w:rPr>
          <w:b/>
        </w:rPr>
        <w:t xml:space="preserve">Yhteenveto</w:t>
      </w:r>
    </w:p>
    <w:p>
      <w:r>
        <w:t xml:space="preserve">Internet-jätti Google on pyytänyt anteeksi sen jälkeen, kun skotlantilainen Juran saari katosi sen verkkokartoilta.</w:t>
      </w:r>
    </w:p>
    <w:p>
      <w:r>
        <w:rPr>
          <w:b/>
          <w:u w:val="single"/>
        </w:rPr>
        <w:t xml:space="preserve">Asiakirjan numero 13950</w:t>
      </w:r>
    </w:p>
    <w:p>
      <w:r>
        <w:t xml:space="preserve">Theresa Mayn Kiinan matka enemmän kuin "tutustumisistunto</w:t>
      </w:r>
    </w:p>
    <w:p>
      <w:r>
        <w:t xml:space="preserve">Laura KuenssbergPoliittinen päätoimittaja@bbclaurakon Twitter Ja hän lisäsi hieman pelokkaasti: "Minäkin olen ensimmäistä kertaa Kiinassa." Mutta tämä matka on paljon muutakin kuin Theresa Mayn ensimmäinen matka kyseiseen maahan ja paljon muutakin kuin tutustumistilaisuus hänelle ja maailman vaikutusvaltaisimpien maiden johtajille. Hän haluaa välittää viestin siitä, että Britannia on hyvin diplomaattinen ystävä, joka kannattaa ottaa mukaan, huolimatta tulevasta eroamisestamme Euroopan unionista. Muistakaa, että lähes kaikki Britannian liittolaiset varoittivat yleisöä äänestämästä eron puolesta, joten osa pääministerin tehtävää on, ehkä epätavallisestikin, rauhoittaa maan diplomaattisia ystäviä ympäri maailmaa. Hän varoitti lentokoneessa, kuten hän teki BBC:n haastattelussa, että talouden kannalta voi tulla "vaikeita aikoja". Keskustellaan kuitenkin kaikenlaisista asioista, ei vain brexitistä - muun muassa maailmantalouden huolenaiheista, ilmastonmuutoksesta ja turvallisuudesta. Ja kuten missä tahansa kokouksessa, isäntää ei ehkä kannata loukata. Kiinaan saapuessaan Theresa Mayn on kuljettava varovasti varpaillaan välttääkseen sen. Koska pääministerin tämän vierailun hankalin välitön kysymys ei liene EU:sta eroaminen, vaan hänen viivytyksensä Hinkley Pointin ydinvoimalaa koskevassa päätöksessä, johon kiinalaiset aikovat käyttää miljardeja. Pelkästään viivästys on suututtanut kiinalaiset, jotka haluavat investoida Hinkleyhin ja käyttää sitten omaa teknologiaansa rakentaakseen toisen ydinvoimalan Bradwelliin, Essexin rannikolle. Mutta pääministerin yöllä antamat vastaukset kysymyksiin hänen viivyttelystään päätöksen tekemisessä saattavat nostaa kiinalaisten kulmakarvoja entisestään. Kun häneltä kysyttiin, oliko hän huolissaan siitä, että päätöksen lykkääminen loukkaa häntä, hän vastasi: "Hän selitti haluavansa "punnita todisteet" itse ennen kuin hän tekee päätöksensä myöhemmin tässä kuussa. Kun häneltä kuitenkin kysyttiin, luottaako hän kiinalaisiin, hän torjui ja vastasi vain: "Tietenkin meillä on suhde, työskentelemme heidän kanssaan", ja jatkoi nopeasti korostaen, että hän haluaa rakentaa suhteita myös muiden maiden kanssa. Tunnetusti varovainen pääministeri valitsee sanansa hyvin tarkkaan. Britannian valtuuskuntaa tervehtiessään Kiinan johtaja, jonka hän tapaa huippukokouksessa kahden kesken, saattaa ihmetellä, mitä hän tarkalleen ottaen tarkoitti. Ainakin Downing Streetin signaalit viittaavat paljon vähemmän innokkaaseen lähestymistapaan Kiinaan kuin entinen hallinto, joka on varmasti viilentynyt entisen liittokanslerin George Osbornen rakastumisen jälkeen Kaukoidän suurimpaan valtaan.</w:t>
      </w:r>
    </w:p>
    <w:p>
      <w:r>
        <w:rPr>
          <w:b/>
        </w:rPr>
        <w:t xml:space="preserve">Yhteenveto</w:t>
      </w:r>
    </w:p>
    <w:p>
      <w:r>
        <w:t xml:space="preserve">Kun pääministeri astui ulos harmaan verhon läpi, joka erotti hänen hytinsä muusta hallituksen RAF Voyager -lentokoneesta, kohdatakseen lähes 20 toimittajaa lähietäisyydeltä, hän vitsaili: "Tämä on ensimmäinen kerta, kun teen näin... Tämä on ensimmäinen kerta, kun olen ollut lentokoneessa."</w:t>
      </w:r>
    </w:p>
    <w:p>
      <w:r>
        <w:rPr>
          <w:b/>
          <w:u w:val="single"/>
        </w:rPr>
        <w:t xml:space="preserve">Asiakirjan numero 13951</w:t>
      </w:r>
    </w:p>
    <w:p>
      <w:r>
        <w:t xml:space="preserve">Sinn Féin valitsee uuden johtajan helmikuussa</w:t>
      </w:r>
    </w:p>
    <w:p>
      <w:r>
        <w:t xml:space="preserve">Se tapahtuu sen jälkeen, kun puolueen johtoryhmä kokoontuu lauantaina Dublinissa. Sinn Féinin nykyinen puheenjohtaja Gerry Adams paljasti marraskuussa, että hän aikoo luopua tehtävästään 34 vuoden jälkeen. Puolue antoi lausunnon, jonka mukaan ehdokkaat hänen seuraajakseen asetettaisiin uudella vuodella. Sinn Féin on perustanut komitean järjestämään erityiskonferenssin. Sen puheenjohtajana toimii puolueen pääsihteeri Dawn Doyle ja puheenjohtajana Declan Kearney. Sinn Féinin varajohtaja Mary Lou McDonald on ennakkosuosikki Adamsin tilalle. Sinn Féinin johtohahmot, kuten Michelle O'Neill ja Pearse Doherty, ovat sulkeneet itsensä pois mahdollisista ehdokkaista.</w:t>
      </w:r>
    </w:p>
    <w:p>
      <w:r>
        <w:rPr>
          <w:b/>
        </w:rPr>
        <w:t xml:space="preserve">Yhteenveto</w:t>
      </w:r>
    </w:p>
    <w:p>
      <w:r>
        <w:t xml:space="preserve">Sinn Féin on ilmoittanut, että erityinen ard fhéis (puoluekokous), jossa valitaan uusi puoluejohtaja, järjestetään ennen ensi vuoden helmikuun loppua.</w:t>
      </w:r>
    </w:p>
    <w:p>
      <w:r>
        <w:rPr>
          <w:b/>
          <w:u w:val="single"/>
        </w:rPr>
        <w:t xml:space="preserve">Asiakirjan numero 13952</w:t>
      </w:r>
    </w:p>
    <w:p>
      <w:r>
        <w:t xml:space="preserve">East Sussexin vanhustenhoidon leikkauksia ei toteuteta.</w:t>
      </w:r>
    </w:p>
    <w:p>
      <w:r>
        <w:t xml:space="preserve">East Sussexin kreivikunnanvaltuusto oli ehdottanut, että maksujen maksaminen niille, joilla on huomattavia tarpeita, lopetettaisiin, jotta voitaisiin keskittyä henkilöihin, joilla on kriittisiä tarpeita. Konservatiivien hallitsema neuvosto ilmoitti kuitenkin saaneensa hallitukselta 6,9 miljoonaa puntaa lisää aikuisten sosiaalihuoltoon. Kabinetti vahvistaa päätöksen kokouksessaan 8. helmikuuta. Julkisen sektorin ammattiliitto Unison on aiemmin todennut olevansa vakavasti huolissaan siitä, millaisia vaikutuksia tuen poistamisella haavoittuvassa asemassa olevilta ihmisiltä olisi.</w:t>
      </w:r>
    </w:p>
    <w:p>
      <w:r>
        <w:rPr>
          <w:b/>
        </w:rPr>
        <w:t xml:space="preserve">Yhteenveto</w:t>
      </w:r>
    </w:p>
    <w:p>
      <w:r>
        <w:t xml:space="preserve">East Sussexin vanhusten sosiaalihuoltoon suunniteltuja leikkauksia ei tarvitse toteuttaa, kuten paikallisviranomainen on todennut.</w:t>
      </w:r>
    </w:p>
    <w:p>
      <w:r>
        <w:rPr>
          <w:b/>
          <w:u w:val="single"/>
        </w:rPr>
        <w:t xml:space="preserve">Asiakirjan numero 13953</w:t>
      </w:r>
    </w:p>
    <w:p>
      <w:r>
        <w:t xml:space="preserve">Mies, 85, kuoli vajan tulipalossa South Cerneyssä</w:t>
      </w:r>
    </w:p>
    <w:p>
      <w:r>
        <w:t xml:space="preserve">Poliisi- ja palomiehet kutsuttiin hieman ennen kello 09:30 BST osoitteeseen High Streetillä South Cerneyn kylässä, lähellä Cirencesteriä. Mies, jota ei ole nimetty, oli tuolloin vajassa. Hän kuoli paikalle hätäavusta huolimatta. Gloucestershire Constabularyn mukaan tapausta ei pidetä tässä vaiheessa epäilyttävänä, ja kuolemansyyntutkijalle on ilmoitettu asiasta.</w:t>
      </w:r>
    </w:p>
    <w:p>
      <w:r>
        <w:rPr>
          <w:b/>
        </w:rPr>
        <w:t xml:space="preserve">Yhteenveto</w:t>
      </w:r>
    </w:p>
    <w:p>
      <w:r>
        <w:t xml:space="preserve">85-vuotias mies on kuollut vajan tulipalossa Gloucestershiressä.</w:t>
      </w:r>
    </w:p>
    <w:p>
      <w:r>
        <w:rPr>
          <w:b/>
          <w:u w:val="single"/>
        </w:rPr>
        <w:t xml:space="preserve">Asiakirjan numero 13954</w:t>
      </w:r>
    </w:p>
    <w:p>
      <w:r>
        <w:t xml:space="preserve">Leicesterin teini pidätettiin murhasta ruumiin löytymisen jälkeen talosta</w:t>
      </w:r>
    </w:p>
    <w:p>
      <w:r>
        <w:t xml:space="preserve">Kuollut mies, jota ei ole vielä tunnistettu, löydettiin keskiviikkona kello 22.15 BST, kun poliisit vastasivat ilmoituksiin tappelusta Southfields Drivella sijaitsevassa kiinteistössä. Poliisi ei ole vielä kertonut, miten mies kuoli, mutta oikeuslääketieteellinen tutkimus on käynnissä. Pidätetty mies, joka on kotoisin Leicesteristä, on edelleen poliisin huostassa. Seuraa BBC East Midlandsia Facebookissa, Twitterissä tai Instagramissa. Lähetä juttuideoita osoitteeseen eastmidsnews@bbc.co.uk. Aiheeseen liittyvät Internet-linkit Leicestershiren poliisi</w:t>
      </w:r>
    </w:p>
    <w:p>
      <w:r>
        <w:rPr>
          <w:b/>
        </w:rPr>
        <w:t xml:space="preserve">Yhteenveto</w:t>
      </w:r>
    </w:p>
    <w:p>
      <w:r>
        <w:t xml:space="preserve">18-vuotias mies on pidätetty murhasta epäiltynä sen jälkeen, kun miehen ruumis löytyi talosta Leicesterissä.</w:t>
      </w:r>
    </w:p>
    <w:p>
      <w:r>
        <w:rPr>
          <w:b/>
          <w:u w:val="single"/>
        </w:rPr>
        <w:t xml:space="preserve">Asiakirjan numero 13955</w:t>
      </w:r>
    </w:p>
    <w:p>
      <w:r>
        <w:t xml:space="preserve">Bristol Vote 2012: Pormestari vastaan valittu pormestari</w:t>
      </w:r>
    </w:p>
    <w:p>
      <w:r>
        <w:t xml:space="preserve">Mutta mitä vaaleilla valittu pormestari tekisi? Ja miten rooli eroaisi Bristolin pormestarin roolista? Valtuutettu Geoffrey Gollop on päättymässä Bristolin lordipormestarina, joka on ollut kaupungissa lähes 800 vuotta. Tässä hän auttaa havainnollistamaan näitä kahta roolia.</w:t>
      </w:r>
    </w:p>
    <w:p>
      <w:r>
        <w:rPr>
          <w:b/>
        </w:rPr>
        <w:t xml:space="preserve">Yhteenveto</w:t>
      </w:r>
    </w:p>
    <w:p>
      <w:r>
        <w:t xml:space="preserve">Bristolissa järjestetään 3. toukokuuta kansanäänestys vaaleilla valittavasta pormestarista.</w:t>
      </w:r>
    </w:p>
    <w:p>
      <w:r>
        <w:rPr>
          <w:b/>
          <w:u w:val="single"/>
        </w:rPr>
        <w:t xml:space="preserve">Asiakirjan numero 13956</w:t>
      </w:r>
    </w:p>
    <w:p>
      <w:r>
        <w:t xml:space="preserve">Bow Streetin rautatieaseman korvaaminen voi maksaa 5 miljoonaa puntaa.</w:t>
      </w:r>
    </w:p>
    <w:p>
      <w:r>
        <w:t xml:space="preserve">Bow Streetin asema suljettiin Beechingin leikkausten seurauksena, ja sen jälkeen monet ihmiset ovat kampanjoineet pysäkin palauttamisen puolesta. Asukkaille ja sidosryhmille on esitelty ehdotuksia uudeksi asemaksi yleisötilaisuudessa. Valtuutettu Paul Hinge sanoi, että jos kaikki menee hyvin, asema voitaisiin avata kolmen vuoden kuluessa.</w:t>
      </w:r>
    </w:p>
    <w:p>
      <w:r>
        <w:rPr>
          <w:b/>
        </w:rPr>
        <w:t xml:space="preserve">Yhteenveto</w:t>
      </w:r>
    </w:p>
    <w:p>
      <w:r>
        <w:t xml:space="preserve">Vuonna 1965 suljetun Ceredigionin kylärautatieaseman palauttaminen ennalleen voi maksaa 5 miljoonaa puntaa, on Walesin hallitus ilmoittanut.</w:t>
      </w:r>
    </w:p>
    <w:p>
      <w:r>
        <w:rPr>
          <w:b/>
          <w:u w:val="single"/>
        </w:rPr>
        <w:t xml:space="preserve">Asiakirjan numero 13957</w:t>
      </w:r>
    </w:p>
    <w:p>
      <w:r>
        <w:t xml:space="preserve">Kuvissa: Aselevon päivän muistotilaisuudet</w:t>
      </w:r>
    </w:p>
    <w:p>
      <w:r>
        <w:t xml:space="preserve">Entiset sotilaat ja naiset liittyivät monien muiden kansalaisten joukkoon muistelemaan niitä, jotka kuolivat tai loukkaantuivat palvellessaan maataan. Seuraavassa on kuvia joistakin muistotilaisuuksista, joihin osallistuneet osallistuivat.</w:t>
      </w:r>
    </w:p>
    <w:p>
      <w:r>
        <w:rPr>
          <w:b/>
        </w:rPr>
        <w:t xml:space="preserve">Yhteenveto</w:t>
      </w:r>
    </w:p>
    <w:p>
      <w:r>
        <w:t xml:space="preserve">Kansakunta hiljeni keskiviikkona kahdeksi minuutiksi muistamaan sodassa kuolleita kansalaisia aselepopäivässä.</w:t>
      </w:r>
    </w:p>
    <w:p>
      <w:r>
        <w:rPr>
          <w:b/>
          <w:u w:val="single"/>
        </w:rPr>
        <w:t xml:space="preserve">Asiakirjan numero 13958</w:t>
      </w:r>
    </w:p>
    <w:p>
      <w:r>
        <w:t xml:space="preserve">Robert Wiseman Dairies poistuu pörssistä.</w:t>
      </w:r>
    </w:p>
    <w:p>
      <w:r>
        <w:t xml:space="preserve">Yhtiö sopi lähes 280 miljoonan punnan arvoisesta kaupasta tammikuun puolivälissä. Skotlantilaisella konsernilla oli seitsemän meijeriä eri puolilla Yhdistynyttä kuningaskuntaa, ja sen asiakkaina olivat muun muassa The Co-operative Group, Sainsbury's ja Tesco. East Kilbrideen sijoittautunut yritys tuottaa noin 30 prosenttia Yhdistyneessä kuningaskunnassa päivittäin kulutetusta tuoreesta maidosta. Muller sijaitsee Baijerissa Saksassa, ja se valmistaa jogurtteja ja ruukkujälkiruokia. Muller Dairy (UK) Ltd:n pääkonttori sijaitsee Market Draytonissa Shropshiressä.</w:t>
      </w:r>
    </w:p>
    <w:p>
      <w:r>
        <w:rPr>
          <w:b/>
        </w:rPr>
        <w:t xml:space="preserve">Yhteenveto</w:t>
      </w:r>
    </w:p>
    <w:p>
      <w:r>
        <w:t xml:space="preserve">Ison-Britannian suurin tuoremaitoyritys Robert Wiseman on poistunut Lontoon pörssistä sen jälkeen, kun Muller Dairy on ostanut sen.</w:t>
      </w:r>
    </w:p>
    <w:p>
      <w:r>
        <w:rPr>
          <w:b/>
          <w:u w:val="single"/>
        </w:rPr>
        <w:t xml:space="preserve">Asiakirjan numero 13959</w:t>
      </w:r>
    </w:p>
    <w:p>
      <w:r>
        <w:t xml:space="preserve">Tony Abbottin ja siskon homoavioliittoriita tulee julkisuuteen</w:t>
      </w:r>
    </w:p>
    <w:p>
      <w:r>
        <w:t xml:space="preserve">Heidän näkemyksensä eroavat toisistaan kuin kalkki ja juusto. Tony Abbott, Australian entinen pääministeri, Warringahin liberaalipuolueen kansanedustaja, yritti keskiviikkona kerätä ääniä samaa sukupuolta olevien avioliittoa vastaan tulevassa postiäänestyksessä. Hän ajaa yrityksiä saada asiasta julkinen äänestys parlamentin äänestyksen sijaan. Kriitikot kutsuvat sitä viivytystaktiikaksi. Hänen sisarensa, Sydneyn liberaalien kaupunginvaltuutettu Christine Forster on ollut kihloissa samaa sukupuolta olevan kumppaninsa Virginia Edwardsin kanssa lähes neljä vuotta ja haluaa homoavioliittoja koko maahan. Kun Abbott kertoi toimittajille, miksi ei-ääni oli tärkeä, Forster twiittasi riveittäin oman näkemyksensä asiasta: Herra Abbott: "Jos ette pidä samaa sukupuolta olevien avioliitosta: äänestäkää ei." Abbott: "Jos olet huolissasi sananvapaudesta ja uskonnonvapaudesta, äänestä ei." Abbott: "Jos et pidä poliittisesta korrektiudesta, äänestä ei, sillä tämä on paras tapa pysäyttää se raiteilleen." Forster on aiemminkin kiistellyt veljensä kanssa julkisuudessa. Vuonna 2015, kun mies oli pääministerinä, hän esiintyi rap-videolla, jossa hän vaati tamponiverojen alentamista. Tamponit luokitellaan Australiassa edelleen ylellisyystuotteiksi ja niistä peritään 10 prosentin vero. Ehdotukset veron alentamisesta menivät senaattiin, mutta ne äänestettiin alas. Buzzfeedin toimittaja kysyi Forsterilta, olivatko twiitit tarkoitettu hänen veljelleen. Hän vastasi: "En tiedä, mitä tarkoitat: "Hän vastasi: "Tietenkin ne olivat.</w:t>
      </w:r>
    </w:p>
    <w:p>
      <w:r>
        <w:rPr>
          <w:b/>
        </w:rPr>
        <w:t xml:space="preserve">Yhteenveto</w:t>
      </w:r>
    </w:p>
    <w:p>
      <w:r>
        <w:t xml:space="preserve">Ah, perheet. Meillä ei ole sisäpiiritietoa joulun tunnelmista näiden australialaisten sisarusten ja juhlakavereiden kotona, mutta emme voi kuvitella, että keskustelu katkarapujen ja mangon äärellä pysyisi juhlavana ja ilmavana, kun samaa sukupuolta olevien avioliitto nousee esiin.</w:t>
      </w:r>
    </w:p>
    <w:p>
      <w:r>
        <w:rPr>
          <w:b/>
          <w:u w:val="single"/>
        </w:rPr>
        <w:t xml:space="preserve">Asiakirjan numero 13960</w:t>
      </w:r>
    </w:p>
    <w:p>
      <w:r>
        <w:t xml:space="preserve">Poliisi käsittelee kahta turvallisuushälytystä Derryssä</w:t>
      </w:r>
    </w:p>
    <w:p>
      <w:r>
        <w:t xml:space="preserve">Craigavonin sillan molemmat kannet on suljettu epäilyttävän esineen löytymisen jälkeen. Myös Skeoge Road on suljettu poliisien toimesta, koska epäilyttävä esine löytyi. Poliisi on ilmoittanut autoilijoille, että molempien turvaoperaatioiden vuoksi on käytössä kiertoteitä.</w:t>
      </w:r>
    </w:p>
    <w:p>
      <w:r>
        <w:rPr>
          <w:b/>
        </w:rPr>
        <w:t xml:space="preserve">Yhteenveto</w:t>
      </w:r>
    </w:p>
    <w:p>
      <w:r>
        <w:t xml:space="preserve">Poliisi on paikalla kahdessa Londonderryn turvallisuushälytyksessä sen jälkeen, kun keskiviikkoiltana löydettiin epäilyttäviä esineitä.</w:t>
      </w:r>
    </w:p>
    <w:p>
      <w:r>
        <w:rPr>
          <w:b/>
          <w:u w:val="single"/>
        </w:rPr>
        <w:t xml:space="preserve">Asiakirjan numero 13961</w:t>
      </w:r>
    </w:p>
    <w:p>
      <w:r>
        <w:t xml:space="preserve">Naisten sukupuolielinten silpominen: Cardiffin kampanjaryhmä kehui</w:t>
      </w:r>
    </w:p>
    <w:p>
      <w:r>
        <w:t xml:space="preserve">Walesin ministeri, paronitar Randerson, sisäministeri Lynne Featherstone ja kansainvälisen kehityksen ministeri, paronitar Northover puhuivat Fitzalan High Schoolin oppilaille heidän työstään Cardiffissa sijaitsevan hyväntekeväisyysjärjestö Bawson kanssa. Se toimii ja kampanjoi muun muassa naisten sukupuolielinten silpomisen ja pakkoavioliittojen puolesta. Baroness Northover kuvaili tällaisia ryhmiä "elintärkeiksi". Featherstone lisäsi: "Tekemällä yhteistyötä Walesin hallituksen ja Cardiffin kaltaisten paikallisten diaspora-yhteisöjen kanssa voimme tehdä yhteistyötä ulkomailla asuvien yhteisöjen kanssa, jotta voimme lopettaa naisten sukupuolielinten silpomisen vielä elinaikanamme."</w:t>
      </w:r>
    </w:p>
    <w:p>
      <w:r>
        <w:rPr>
          <w:b/>
        </w:rPr>
        <w:t xml:space="preserve">Yhteenveto</w:t>
      </w:r>
    </w:p>
    <w:p>
      <w:r>
        <w:t xml:space="preserve">Naisten sukuelinten silpomista vastaan kampanjoiva hyväntekeväisyysjärjestö on saanut kiitosta työstään.</w:t>
      </w:r>
    </w:p>
    <w:p>
      <w:r>
        <w:rPr>
          <w:b/>
          <w:u w:val="single"/>
        </w:rPr>
        <w:t xml:space="preserve">Asiakirjan numero 13962</w:t>
      </w:r>
    </w:p>
    <w:p>
      <w:r>
        <w:t xml:space="preserve">Edinburgh Tram Inquiry: Sopimusneuvonta "tarpeetonta</w:t>
      </w:r>
    </w:p>
    <w:p>
      <w:r>
        <w:t xml:space="preserve">Gill Lindsay sanoi, että he olivat työskennelleet erittäin lyhyessä aikataulussa. Hän lisäsi, että neuvojen pyytäminen toiselta asianajotoimistolta olisi ollut "käytännössä mahdotonta". Tutkinnassa selvitetään, miksi raitiovaunujärjestelmä toimitettiin vuosia myöhässä, 400 miljoonaa puntaa yli budjetin ja miksi se ajautui oikeusriitoihin. Lindsaylta kysyttiin aiemmista todisteista, joiden mukaan hänen tiiminsä jäsenet eivät voineet antaa neuvoja sopimuksesta, koska heillä ei ollut riittävästi kokemusta ja asiantuntemusta. Hän sanoi, että hänen mielestään he kykenivät hoitamaan heiltä vaaditut tehtävät ja että hän ei ollut "täysin tietoinen" siitä, että he olivat ottaneet periaatteellisen kannan olla puuttumatta sopimukseen. Lordi Hardien edessä oleva tutkinta jatkuu.</w:t>
      </w:r>
    </w:p>
    <w:p>
      <w:r>
        <w:rPr>
          <w:b/>
        </w:rPr>
        <w:t xml:space="preserve">Yhteenveto</w:t>
      </w:r>
    </w:p>
    <w:p>
      <w:r>
        <w:t xml:space="preserve">Edinburghin neuvoston entinen päälakimies on kertonut raitiovaunuja koskevassa tutkimuksessa, että hänen mielestään oli "tarpeetonta" pyytää riippumatonta oikeudellista neuvontaa ennen pääsopimuksen allekirjoittamista.</w:t>
      </w:r>
    </w:p>
    <w:p>
      <w:r>
        <w:rPr>
          <w:b/>
          <w:u w:val="single"/>
        </w:rPr>
        <w:t xml:space="preserve">Asiakirjan numero 13963</w:t>
      </w:r>
    </w:p>
    <w:p>
      <w:r>
        <w:t xml:space="preserve">Jersey General Hospital julkaisee standardeja koskevan raportin</w:t>
      </w:r>
    </w:p>
    <w:p>
      <w:r>
        <w:t xml:space="preserve">Raportti laadittiin 75-vuotiaan miehen kuoleman jälkeen rutiinileikkauksen jälkeen. Joseph Vasse sai infektion ja kuoli useiden elinten vajaatoimintaan. Apulaisylilääkäri Anne Pryke sanoi, että hän ja muut työskentelivät kovasti raportin julkaisemiseksi Vassen perheen ja heidän asianajajiensa soitettua. Hän toivoo saavansa sen käyttöönsä ensi viikolla.</w:t>
      </w:r>
    </w:p>
    <w:p>
      <w:r>
        <w:rPr>
          <w:b/>
        </w:rPr>
        <w:t xml:space="preserve">Yhteenveto</w:t>
      </w:r>
    </w:p>
    <w:p>
      <w:r>
        <w:t xml:space="preserve">Terveysministerin mukaan Jersey's General Hospitalin hoitostandardeja koskeva raportti on määrä julkaista ensi viikolla.</w:t>
      </w:r>
    </w:p>
    <w:p>
      <w:r>
        <w:rPr>
          <w:b/>
          <w:u w:val="single"/>
        </w:rPr>
        <w:t xml:space="preserve">Asiakirjan numero 13964</w:t>
      </w:r>
    </w:p>
    <w:p>
      <w:r>
        <w:t xml:space="preserve">Brittiläinen taiteilija voitti ensimmäisen palkinnon vuoden 2018 Sony World Photography Awards -kilpailussa.</w:t>
      </w:r>
    </w:p>
    <w:p>
      <w:r>
        <w:t xml:space="preserve">Alys, 43, sai 25 000 dollaria (17 600 puntaa) Ex-Voto-sarjasta. Hänen teoksensa sisälsi muotokuva- ja asetelmakuvia uskonnollisista uhrilahjoista, joita tehdään pyhiinvaelluskohteissa Lourdesissa (Ranska), Ballyvourneyssä (Irlanti) ja Grabarkassa (Puola). Tuomarit kiittelivät hänen "kaunista tuotantoaan, teknistä erinomaisuuttaan ja herkkää kuvitusta pyhiinvaelluksesta löytöretkenä ja uhrautumisena suuremmalle voimalle". Hän sanoi sarjastaan seuraavaa: "Pyhiinvaeltajat jättävät usein nimettömiä ja piilossa näkyviltä olevia muistokirjoituksia toivon ja kiitollisuuden ilmauksina ja luovat näin konkreettisen kertomuksen uskon, ihmisen ja maiseman välille." Muut voittajakuvat dokumentoivat maailmanlaajuisia kulttuurisia ja poliittisia tapahtumia ja esittelivät luontoa. Katso valikoima alla. Kuvat ovat tekijänoikeudella suojattuja.</w:t>
      </w:r>
    </w:p>
    <w:p>
      <w:r>
        <w:rPr>
          <w:b/>
        </w:rPr>
        <w:t xml:space="preserve">Yhteenveto</w:t>
      </w:r>
    </w:p>
    <w:p>
      <w:r>
        <w:t xml:space="preserve">Vuoden 2018 Sony World Photography Awards -kilpailun ammattilaiskategorian voittajat on julkistettu, ja brittiläinen taiteilija Alys Tomlinson on valittu vuoden valokuvaajaksi pysäyttävällä pyhiinvaellussarjallaan.</w:t>
      </w:r>
    </w:p>
    <w:p>
      <w:r>
        <w:rPr>
          <w:b/>
          <w:u w:val="single"/>
        </w:rPr>
        <w:t xml:space="preserve">Asiakirjan numero 13965</w:t>
      </w:r>
    </w:p>
    <w:p>
      <w:r>
        <w:t xml:space="preserve">Covid-säännöt jättävät näkövammaiset ihmiset "täysin hämmentyneiksi".</w:t>
      </w:r>
    </w:p>
    <w:p>
      <w:r>
        <w:t xml:space="preserve">Vicky CarterBBC Essex BBC on puhunut kolmen Essexissä asuvan näkövammaisen henkilön kanssa heidän kokemuksistaan. 'Pysyttelen poissa kaupoista' Little Canfieldistä kotoisin olevan Graham Routledgen on ollut vaikea sopeutua uusiin sääntöihin, joten hän välttelee usein ulkona käymistä. "Kauppakeskuksissa on yksisuuntainen järjestelmä, ja ihmiset sanoivat minulle, että menen väärään suuntaan", hän sanoi. "Lattialla olevia tarroja tai ovessa olevia kylttejä ei näe - se on saanut minut pysymään poissa kaupoista." Routledge sanoo toivovansa, että asiaan tulee muutos ja että kauppapaikoissa otetaan käyttöön henkilö sisäänkäynnin luona tai äänitallenne, joka kertoo ihmisille säännöistä. "Jos kyltit pysyvät, se aiheuttaa ongelmia näkövammaisille", hän sanoi. "Tarvitaan ääni, joka kertoo, mihin suuntaan mennä, ei ole mitään hyötyä siitä, että seinillä on kirjoituksia tai kylttejä, en näkisi niitä, eikä koira osaa lukea." 67-vuotias sanoi olevansa hyvin sosiaalinen ihminen ja että on "vaikeaa, kun ei voi tavata muita ihmisiä". "Olen puhunut useiden ihmisten kanssa, ja heillä on ollut sama ongelma, he eivät käy yksin ulkona", hän sanoi. Hadleighissa asuva Samantha Fox sanoi, että uudet kyltit jalkakäytävillä ja supermarkettien erilaiset asettelut saivat hänet tuntemaan olonsa "täysin sekavaksi". "Se on ollut oikeastaan aika kauheaa", hän sanoi. "Kun menin ensimmäistä kertaa supermarkettiin lukituksen jälkeen, en osannut suunnistaa, koska niin moni asia oli muuttunut, ja sosiaalisen etäisyyden vuoksi kukaan ei ollut lähellä auttamassa. "En voi sietää sosiaalista etäisyyttä, koska en tiedä, missä henkilö on edessäni. Se on todella vaikeaa. Myöskään opaskoirani Winston ei ymmärrä sosiaalista etääntymistä. "Perheeni on mahtava, mutta minun on kamalaa pyytää jatkuvasti apua. Se vie itsenäisyyden. "Olen vasta 50-vuotias, ja on kamalaa olla riippuvainen muista. Ennen kuin koronavirus iski, luulin, että minulla oli tarkoitus. Kaikki on muuttunut." Rouva Fox oli Routledgen kanssa samaa mieltä siitä, että näkövammaisten ihmisten auttamiseksi pitäisi olla ääniohjeita. "Nyt Essex on kolmannella tasolla, ja siellä on enemmän opastavia kylttejä - mutta se ei merkitse minulle mitään", hän sanoi. "Oven vieressä pitäisi olla joku, joka selittää, miten toimitaan." "Olen todella huolissani" Pamela Little muutti hiljattain Old Harlow'hun Wimbledonista ja sanoi, että uudet säännöt ovat vaikeuttaneet hänen liikkumistaan. "Kaikki kyltit ja uudet määräykset tekevät siitä hyvin vaikeaa", 59-vuotias sanoi. "En tiedä, mitkä ovat säännöt missäkin paikassa, jossa käyn, ja olen todella huolissani. "Jokaisessa kaupassa on ikkunoissa paperia, jossa kerrotaan, miten pitää käyttäytyä, mutta entä jos ei näe? Et voi lukea niitä. "Joissakin kaupoissa pitäisi olla kaksi ihmistä, mutta en näe lasin läpi, kuka siellä on. En näe, kuinka monta ihmistä jonossa on, enkä pysty selvittämään etäisyyksiä." Little sanoi, että hänellä oli myös vaikeuksia käyttää teknologiaa, johon monet ihmiset ovat luottaneet pandemian aikana, kuten Zoomia, ja hän piti sitä "todella turhauttavana". "Itsenäisyys, jonka olin pyrkinyt säilyttämään siitä lähtien, kun menetin näköni, on mennyt yhä huonompaan suuntaan", hän sanoi. "Se on vähentynyt niin paljon, ja olen riippuvainen kaikista muista. Se on minulle hyvin vaikeaa." Etsi BBC News: East of England Facebookista, Instagramista ja Twitteristä. Jos sinulla on juttuehdotuksia, lähetä sähköpostia osoitteeseen eastofenglandnews@bbc.co.uk.</w:t>
      </w:r>
    </w:p>
    <w:p>
      <w:r>
        <w:rPr>
          <w:b/>
        </w:rPr>
        <w:t xml:space="preserve">Yhteenveto</w:t>
      </w:r>
    </w:p>
    <w:p>
      <w:r>
        <w:t xml:space="preserve">Sosiaaliset etäisyyssäännöt, yksisuuntaiset järjestelmät ja kyltit, jotka määräävät asiakasrajat kaupoissa - vaikka monet meistä ovat sopeutuneet koronaviruspandemian aiheuttamaan uuteen elämäntapaan, näkövammaiset sanovat, että muutokset ovat saaneet heidät tuntemaan olonsa "täysin hämmentyneiksi", ja on tehtävä enemmän sen varmistamiseksi, että uudet järjestelmät sopivat kaikille.</w:t>
      </w:r>
    </w:p>
    <w:p>
      <w:r>
        <w:rPr>
          <w:b/>
          <w:u w:val="single"/>
        </w:rPr>
        <w:t xml:space="preserve">Asiakirjan numero 13966</w:t>
      </w:r>
    </w:p>
    <w:p>
      <w:r>
        <w:t xml:space="preserve">Corwenin vesivoimaohjelma: 100 000 osaketta ostettu.</w:t>
      </w:r>
    </w:p>
    <w:p>
      <w:r>
        <w:t xml:space="preserve">Corwenin hanke, jossa vesi johdetaan altaasta 150-metristä pudotusta pitkin, suojaisi tulvilta ja tuottaisi sähköä 30 kotitaloutta varten. Corwen Electricity Co-operative, jonka mukaan se odottaa saavansa 20 vuoden aikana yli 800 000 punnan tuotot, teki tarjouksen 300 000 yhden punnan osakkeesta. Vähimmäissijoitus on 250 puntaa.</w:t>
      </w:r>
    </w:p>
    <w:p>
      <w:r>
        <w:rPr>
          <w:b/>
        </w:rPr>
        <w:t xml:space="preserve">Yhteenveto</w:t>
      </w:r>
    </w:p>
    <w:p>
      <w:r>
        <w:t xml:space="preserve">Denbighshiressä sijaitsevan yhteisön vesivoimalaitoksen osakkeita on ostettu yli 100 000 kappaletta.</w:t>
      </w:r>
    </w:p>
    <w:p>
      <w:r>
        <w:rPr>
          <w:b/>
          <w:u w:val="single"/>
        </w:rPr>
        <w:t xml:space="preserve">Asiakirjan numero 13967</w:t>
      </w:r>
    </w:p>
    <w:p>
      <w:r>
        <w:t xml:space="preserve">Coronavirus: Wuhanissa itsensä vaaraan asettanut vapaaehtoinen.</w:t>
      </w:r>
    </w:p>
    <w:p>
      <w:r>
        <w:t xml:space="preserve">Kaikki tapahtui niin äkkiä. Elämä oli normaalia ennen lukitusta, ja meidät kaikki yllätettiin. Epidemian alussa etulinjan terveydenhuollon työntekijät työskentelivät intensiivisesti kello 06:00-23:00, eikä joillakin heistä ollut autoja. Julkiset liikennevälineet on pysäytetty, joten joskus heidän oli pyöräiltävä jopa kaksi tuntia päästäkseen töihin. Talvella se on hyvin vaikeaa. Niinpä ihmiset alkoivat perustaa WeChat-ryhmiä [suosittu kiinalainen viestisovellus] vapaaehtoisten rekrytoimiseksi ja organisoimiseksi. Minunlaiseni auton omistajat liittyivät näihin ryhmiin ja tarjoutuivat vapaaehtoisiksi kuljettamaan heitä. Päätyöni on kuljettaa hoitohenkilökuntaa töihin ja takaisin ja toimittaa lääkintätarvikkeita sairaaloihin. Toimitamme heille myös aterioita ravintoloista, jotka ovat tarjonneet ilmaista ruokaa koko epidemiakauden ajan. On mahdollista [että kuljetamme tartunnan saaneita ihmisiä], koska he ovat mahdollisesti altistuneet virukselle ja saattavat myös sairastua. Meillä on kuitenkin ohjeet: ryhmissä on vapaaehtoisia, jotka ovat ammattilaisia ja jotka ovat kouluttaneet meidät suojautumaan. He ovat myös antaneet meille suojavaatteet. Käytin aiemmin vain sadetakkia ja suojalaseja sekä kahta kirurgista naamiota päällekkäin, kun se oli juuri alkanut, mutta nyt minulla on suojapuku. Desinfioin autoni joka kerta, kun olen jättänyt jonkun kyydistä, ja kun kahden tehtävän välillä on tauko, menen kotiin suihkuun ja vaihdan vaatteet. Joskus käyn kolme tai neljä kertaa päivässä suihkussa. Teen sen, koska olen syntynyt ja kasvanut Wuhanissa, ja perheeni on asunut täällä kolmen sukupolven ajan. Rakastan tätä kaupunkia, niin yksinkertaista se on. Uskon myös, että olen sopiva tähän työhön, koska olen omillani, olen terve ja vahva ja minulla on kykyjä. Joten ilmoittauduin mukaan. Uskon, että monet wuhanilaiset ovat kaltaisiani, olemme lämminsydämisiä ja rohkeita ihmisiä. Tänä vaikeana aikana meidän on yhdistyttävä ja pidettävä huolta toisistamme, joten toivoa on. Tämä on hätätilanne, jota kukaan meistä ei odottanut. Kyllä, paikallisilta viranomaisilta puuttui alussa resursseja. He eivät kyenneet selviytymään näin äkillisestä taudinpurkauksesta. Heidän oli pyydettävä apua keskushallinnolta, ja se vie aikaa. Niinpä meidän kaltaisemme tavalliset ihmiset tunsivat, että meillä oli vastuu tehdä jotain suojellaksemme kansaamme ja kotikaupunkiamme ja tukeaksemme hallitusta apua odotellessa. Ihmiset yrittävät olla optimistisia. Ja uskon, että selviämme lopulta tästä. Olen puhunut monille lääkäreille. Heilläkään ei ollut oikeaa kokemusta hätätilanteen hoitamiseen. Jotkut heistä ovat hyvin nuoria - vasta aloittamassa uraansa. On totta, että alussa resurssit olivat rajalliset, naamarit ja suojapuvut puuttuivat. Joskus yksi suojapuku oli jaettava useiden terveydenhuollon työntekijöiden kesken, joten he olivat valtavan paineen alla. Tilanne on kuitenkin vähitellen paranemassa, ja uskon, että heillä on tarvitsemansa perustarvikkeet - heidän helpotuksekseen. Joskus, kun haen heidät keskellä yötä, ajattelen rehellisesti, että he ovat mahtavia; kunnioitan heitä. Heillä on myös omat perheensä, mutta he asettavat potilaat etusijalle. Joten meidänkin pitäisi tehdä jotain tukeaksemme heitä. Mielestäni meidän kaikkien pitäisi tehdä parhaamme: jos voit suojella itseäsi hyvin ja samalla auttaa muita, tee niin. Muussa tapauksessa kotiin jääminen on myös eräänlaista tukea. Zhou puhui BBC World Servicen Newshour-ohjelmalle Lue lisää koronaviruksesta ja sen vaikutuksista PITÄÄKÖ MEILLÄ OLLA HUOLEHTIA? Terveyskirjeenvaihtajamme selittää SINUN KYSYMYKSIÄSI: Voiko sen saada useammin kuin kerran? MITÄ VOIT TEHDÄ: Auttavatko naamarit todella? LEVIÄMISEN YMMÄRTÄMINEN: Visuaalinen opas taudin puhkeamisesta ELÄMÄ SULJETTUINA: Wuhanin päiväkirja TALOUDELLISET VAIKUTUKSET: Miksi suuri osa "maailman tehtaasta" on edelleen suljettuna.</w:t>
      </w:r>
    </w:p>
    <w:p>
      <w:r>
        <w:rPr>
          <w:b/>
        </w:rPr>
        <w:t xml:space="preserve">Yhteenveto</w:t>
      </w:r>
    </w:p>
    <w:p>
      <w:r>
        <w:t xml:space="preserve">Koska Wuhan - kiinalainen kaupunki, jossa koronavirus on puhjennut - on edelleen lukitussa tilassa, vapaaehtoisryhmät ovat ryhtyneet auttamaan viemällä potilaita sairaalaan ja toimimalla takseina terveydenhuollon työntekijöille, joilla ei ole kulkuneuvoa. BBC puhui yhden tällaisen vapaaehtoisen, Zhou-nimisen miehen kanssa, joka kertoi, miten vapaaehtoisten verkosto syntyi, kun kaupungin normaali elämä pysähtyi.</w:t>
      </w:r>
    </w:p>
    <w:p>
      <w:r>
        <w:rPr>
          <w:b/>
          <w:u w:val="single"/>
        </w:rPr>
        <w:t xml:space="preserve">Asiakirjan numero 13968</w:t>
      </w:r>
    </w:p>
    <w:p>
      <w:r>
        <w:t xml:space="preserve">Purjelautailijat ajoivat purjeveneen karille Cornwallin Towan Beachilla.</w:t>
      </w:r>
    </w:p>
    <w:p>
      <w:r>
        <w:t xml:space="preserve">St Malon rekisterissä oleva Mayuko, jolla oli ranskalainen miehistö, ajautui Towan Beachille lounasaikaan. Newquayn rannikkopelastusvene laski ankkurin ulos ja oli valmiina, kunnes vene ajelehti pois nousuveden mukana kolme tuntia myöhemmin. Mayukon kuusihenkinen miehistö jatkoi matkaansa Scillyn saarille.</w:t>
      </w:r>
    </w:p>
    <w:p>
      <w:r>
        <w:rPr>
          <w:b/>
        </w:rPr>
        <w:t xml:space="preserve">Yhteenveto</w:t>
      </w:r>
    </w:p>
    <w:p>
      <w:r>
        <w:t xml:space="preserve">Newquayn surffaajat saivat epätavallista seuraa, kun 12-metrinen jahti ajoi karille heidän viereensä.</w:t>
      </w:r>
    </w:p>
    <w:p>
      <w:r>
        <w:rPr>
          <w:b/>
          <w:u w:val="single"/>
        </w:rPr>
        <w:t xml:space="preserve">Asiakirjan numero 13969</w:t>
      </w:r>
    </w:p>
    <w:p>
      <w:r>
        <w:t xml:space="preserve">Pelastettu Aberdeenin mustahylkeen pentu vapautettu takaisin luontoon</w:t>
      </w:r>
    </w:p>
    <w:p>
      <w:r>
        <w:t xml:space="preserve">Nuori harmaahylje-uros oli heikko ja hyvin laiha, kun yleisö löysi sen viime kuussa. Scottish SPCA kuntoutti Liquoricen National Wildlife Rescue Centre -keskuksessaan Fishcrossissa Clackmannanshiressä. Tiedottaja sanoi: "Se on lihonut ja näytti upealta, kun katsoimme, miten se ryömii veteen." Sitten se sukelsi aaltojen alle Silversandsissa Aberdourissa Fifessä.</w:t>
      </w:r>
    </w:p>
    <w:p>
      <w:r>
        <w:rPr>
          <w:b/>
        </w:rPr>
        <w:t xml:space="preserve">Yhteenveto</w:t>
      </w:r>
    </w:p>
    <w:p>
      <w:r>
        <w:t xml:space="preserve">Harvinainen mustahylkeenpoikanen, joka löydettiin Aberdeenin rannalta selviytymiskamppailusta, on vapautettu takaisin luontoon.</w:t>
      </w:r>
    </w:p>
    <w:p>
      <w:r>
        <w:rPr>
          <w:b/>
          <w:u w:val="single"/>
        </w:rPr>
        <w:t xml:space="preserve">Asiakirjan numero 13970</w:t>
      </w:r>
    </w:p>
    <w:p>
      <w:r>
        <w:t xml:space="preserve">Poika "loukussa" Birminghamin lentokentän matkatavarahihnalla</w:t>
      </w:r>
    </w:p>
    <w:p>
      <w:r>
        <w:t xml:space="preserve">Nuorukainen kiipesi sunnuntaina iltapäivällä saapumisaulassa hihnalle, minkä seurauksena myös hänen isänsä nousi hihnalle ja yritti saada hänet takaisin. Hänet oli vapautettu, kun ensihoitajat saapuivat paikalle, ja häntä hoidettiin käsivarren ja jalkojen vammojen vuoksi ennen kuin hänet vietiin sairaalaan. Hänen isänsä sai polvivammoja. Lentoasema ilmoitti tutkivansa tapahtunutta. Pojan isä ei tarvinnut sairaalahoitoa. Viimeisimmät päivitykset ja lisää Birminghamin tarinoita</w:t>
      </w:r>
    </w:p>
    <w:p>
      <w:r>
        <w:rPr>
          <w:b/>
        </w:rPr>
        <w:t xml:space="preserve">Yhteenveto</w:t>
      </w:r>
    </w:p>
    <w:p>
      <w:r>
        <w:t xml:space="preserve">Poika loukkaantui, kun hän jäi jumiin matkatavarahihnaan Birminghamin lentokentällä.</w:t>
      </w:r>
    </w:p>
    <w:p>
      <w:r>
        <w:rPr>
          <w:b/>
          <w:u w:val="single"/>
        </w:rPr>
        <w:t xml:space="preserve">Asiakirjan numero 13971</w:t>
      </w:r>
    </w:p>
    <w:p>
      <w:r>
        <w:t xml:space="preserve">Äänestä Britannian parasta uutta rakennusta: Blavatnik School of Government</w:t>
      </w:r>
    </w:p>
    <w:p>
      <w:r>
        <w:t xml:space="preserve">Jos katsot tätä sivua BBC News -sovelluksella, voit äänestää tästä. Mikä se on ja missä? Vuonna 2010 perustettu Blavatnik School of Government on yksi Oxfordin yliopiston uusimmista laitoksista. Sen hiljattain avatun rakennuksen Jerikon kaupunginosassa suunnitteli Herzog &amp; de Meuron, ja siinä on tilaa yli 500 opiskelijalle, henkilökunnalle ja vieraalle. Kuinka paljon se maksoi? Rakennuskustannukset ovat luottamukselliset, mutta niiden on ilmoitettu olevan 30 miljoonaa puntaa ja hankkeen kokonaiskustannukset 55 miljoonaa puntaa. Mikä oli visio? Riba sanoo, että rakennus "ottaa perinteisen Oxfordin neliön ja repii sääntökirjan kappaleiksi", ja siinä on leveät kierretyt portaat ja loivennetut parvekkeet sisätilan eli "foorumin" ympärillä. Herzog &amp; de Meuron sanoo: "Foorumi leikkaa koulun läpi vertikaalisena tilana, joka yhdistää kaikki tasot ja ohjelmat toisiinsa. Hallituskoulussa keskeistä on ajatus avoimuudesta, kommunikaatiosta ja läpinäkyvyydestä; keskeinen foorumi toteuttaa tätä periaatetta kirjaimellisesti nivomalla kaikki tasot yhteen." Mitä ihmiset ovat sanoneet siitä? "Kului vuosisata - 20. vuosisata - jolloin Oxfordin yliopisto ei saanut yhtä upeaa sisustusta kuin tämä." Rowan Moore, Guardian, marraskuu 2015 "Kiiltävä lasinen hääkakku [ja] lipevä hyvän hallinnon majakka, jossa on ripaus oligarkkien blingiä - ehkä kunnianosoituksena rahoittajalleen Len Blavatnikille."" Oliver Wainwright, Guardian, heinäkuu 2016 "On aivan selvää, että Oxfordin horisontti on kulttuuriperintökohde, ja nyt siihen laitetaan rumpu täyteen valoa."" David Freud, paikallinen liikemies, Oxford Times, lokakuu 2013 Tutustu muihin ehdolla oleviin rakennuksiin BBC Riba Stirlingin etusivu Lue lisää BBC Riba Stirling Prize -kumppanuudesta Video: Richard Kenny ja Dave O'Neill Liity keskusteluun - löydä meidät Facebookista, Instagramista, Snapchatista ja Twitteristä.</w:t>
      </w:r>
    </w:p>
    <w:p>
      <w:r>
        <w:rPr>
          <w:b/>
        </w:rPr>
        <w:t xml:space="preserve">Yhteenveto</w:t>
      </w:r>
    </w:p>
    <w:p>
      <w:r>
        <w:t xml:space="preserve">Blavatnik School of Government on yksi kuudesta brittiläisestä rakennuksesta, jotka ovat ehdolla vuoden 2016 Riba Stirling -palkinnon saajiksi. Voittajasta päättää valikoitu tuomaristo, mutta BBC kutsuu yhdessä Riban kanssa sinua äänestämään suosikkiasi. Tutustu muihin rakennuksiin täällä .</w:t>
      </w:r>
    </w:p>
    <w:p>
      <w:r>
        <w:rPr>
          <w:b/>
          <w:u w:val="single"/>
        </w:rPr>
        <w:t xml:space="preserve">Asiakirjan numero 13972</w:t>
      </w:r>
    </w:p>
    <w:p>
      <w:r>
        <w:t xml:space="preserve">Alton Towersin Smiler suljetaan turvallisuussyistä</w:t>
      </w:r>
    </w:p>
    <w:p>
      <w:r>
        <w:t xml:space="preserve">Neljäkymmentäkahdeksan ihmistä jouduttiin pelastamaan sunnuntaina 14 kierroksen pituisesta The Smiler -nimisestä kyydistä. Huvipuiston tiedottaja kertoi, että radalta oli väitetysti pudonnut pieni pala romua. "Vieraidemme terveys ja turvallisuus on ensisijainen huolenaiheemme [ja] huvipuisto pysyy suljettuna sillä aikaa, kun huvipuiston tekninen tiimi tutkii asiaa", he sanoivat. Henkilökunta pyrkii avaamaan ajelun uudelleen mahdollisimman pian. Smiler, jossa on 30 metrin pudotus, avattiin toukokuussa.</w:t>
      </w:r>
    </w:p>
    <w:p>
      <w:r>
        <w:rPr>
          <w:b/>
        </w:rPr>
        <w:t xml:space="preserve">Yhteenveto</w:t>
      </w:r>
    </w:p>
    <w:p>
      <w:r>
        <w:t xml:space="preserve">Alton Towersin uusi 18 miljoonan punnan vuoristorata on edelleen suljettu, kun rakenteesta putosi pala.</w:t>
      </w:r>
    </w:p>
    <w:p>
      <w:r>
        <w:rPr>
          <w:b/>
          <w:u w:val="single"/>
        </w:rPr>
        <w:t xml:space="preserve">Asiakirjan numero 13973</w:t>
      </w:r>
    </w:p>
    <w:p>
      <w:r>
        <w:t xml:space="preserve">Nainen kuolee törmäyksessä ambulanssin vasteauton kanssa</w:t>
      </w:r>
    </w:p>
    <w:p>
      <w:r>
        <w:t xml:space="preserve">Kaksikko oli valkoisessa Suzuki Altossa, kun onnettomuus tapahtui Cross Coates Roadilla Grimsbyssä noin kello 11.45 GMT perjantaina. Humbersiden poliisin mukaan nainen kuoli onnettomuuspaikalla ja mies vietiin sairaalaan. Poliisi vetoaa kaikkiin, joilla on valvontakameran kuvamateriaalia, jotta he ottaisivat yhteyttä. Poliisin mukaan ambulanssi oli vastannut hätätilanteeseen. Seuraa BBC Yorkshirea Facebookissa, Twitterissä ja Instagramissa. Lähetä juttuideasi osoitteeseen yorkslincs.news@bbc.co.uk</w:t>
      </w:r>
    </w:p>
    <w:p>
      <w:r>
        <w:rPr>
          <w:b/>
        </w:rPr>
        <w:t xml:space="preserve">Yhteenveto</w:t>
      </w:r>
    </w:p>
    <w:p>
      <w:r>
        <w:t xml:space="preserve">85-vuotias nainen on kuollut ja 87-vuotias mies loukkaantunut vakavasti, kun heidän autonsa törmäsi ambulanssin hälytysautoon.</w:t>
      </w:r>
    </w:p>
    <w:p>
      <w:r>
        <w:rPr>
          <w:b/>
          <w:u w:val="single"/>
        </w:rPr>
        <w:t xml:space="preserve">Asiakirjan numero 13974</w:t>
      </w:r>
    </w:p>
    <w:p>
      <w:r>
        <w:t xml:space="preserve">Yliopisto osti Canterburyn entisen vankilan</w:t>
      </w:r>
    </w:p>
    <w:p>
      <w:r>
        <w:t xml:space="preserve">Oikeusministeriö sulki Longportin alueella sijaitsevan Canterburyn vankilan viime vuonna. Rakennuksessa on kolme siipeä, kappeli, vastaanotto, opetusrakennus, sairaala, kuntosali, keittiö, kirjasto ja työpajoja. Yliopisto ilmoitti, että se tekee selvityksen, jossa tarkastellaan, olisiko sitä mahdollista käyttää opiskelija-asuntona. Yliopiston mukaan siihen sisältyy laaja kuuleminen henkilöstön, opiskelijoiden, sidosryhmien ja yhteisön ryhmien kanssa. Rakennuksesta tulee osa North Holmesin kampusta. Vankila aloitti toimintansa lääninvankilana vuonna 1808, ja siellä oli parhaimmillaan 400 vankia.</w:t>
      </w:r>
    </w:p>
    <w:p>
      <w:r>
        <w:rPr>
          <w:b/>
        </w:rPr>
        <w:t xml:space="preserve">Yhteenveto</w:t>
      </w:r>
    </w:p>
    <w:p>
      <w:r>
        <w:t xml:space="preserve">Canterbury Christ Churchin yliopisto on ostanut entisen vankilan Kentissä, jossa asuivat aikoinaan pahamaineiset lontoolaisrikolliset Ronnie ja Reggie Kray.</w:t>
      </w:r>
    </w:p>
    <w:p>
      <w:r>
        <w:rPr>
          <w:b/>
          <w:u w:val="single"/>
        </w:rPr>
        <w:t xml:space="preserve">Asiakirjan numero 13975</w:t>
      </w:r>
    </w:p>
    <w:p>
      <w:r>
        <w:t xml:space="preserve">Brightonin aseman saneeraussuunnitelma</w:t>
      </w:r>
    </w:p>
    <w:p>
      <w:r>
        <w:t xml:space="preserve">Brightonin ja Hoven kaupunginvaltuuston suunnitelmiin kuuluu taksitolpan siirtäminen ja jalankulkuyhteyksien parantaminen. Kolme erillistä ehdotusta asetettiin lausuntokierrokselle, ja neuvoston mukaan uusi suunnitelma on palautteen perusteella laadittu. Siitä äänestetään neuvoston liikennekomitean jäsenissä 2. lokakuuta.</w:t>
      </w:r>
    </w:p>
    <w:p>
      <w:r>
        <w:rPr>
          <w:b/>
        </w:rPr>
        <w:t xml:space="preserve">Yhteenveto</w:t>
      </w:r>
    </w:p>
    <w:p>
      <w:r>
        <w:t xml:space="preserve">Julkisen kuulemisen jälkeen on laadittu uusi ehdotus Brightonin aseman uudistamiseksi.</w:t>
      </w:r>
    </w:p>
    <w:p>
      <w:r>
        <w:rPr>
          <w:b/>
          <w:u w:val="single"/>
        </w:rPr>
        <w:t xml:space="preserve">Asiakirjan numero 13976</w:t>
      </w:r>
    </w:p>
    <w:p>
      <w:r>
        <w:t xml:space="preserve">Superkuu valaisee yötaivaan lounaassa</w:t>
      </w:r>
    </w:p>
    <w:p>
      <w:r>
        <w:t xml:space="preserve">Huhtikuun täysikuu, jota kutsutaan vaaleanpunaiseksi kuuksi, oli vuoden 2021 ensimmäinen superkuu, koska se oli lähellä maata. Lähimmillään, klo 04:13 GMT, se oli noin 360 000 kilometrin (224 000 mailin) etäisyydellä, minkä vuoksi se näytti kirkkaammalta ja suuremmalta kuin useimmat täysikuut. Ihmiset eri puolilla Lounaismaata saivat superkuun taltioitua varhain aamulla. Seuraa BBC News South West -uutisia Twitterissä, Facebookissa ja Instagramissa. Lähetä juttuideoita osoitteeseen spotlight@bbc.co.uk.</w:t>
      </w:r>
    </w:p>
    <w:p>
      <w:r>
        <w:rPr>
          <w:b/>
        </w:rPr>
        <w:t xml:space="preserve">Yhteenveto</w:t>
      </w:r>
    </w:p>
    <w:p>
      <w:r>
        <w:t xml:space="preserve">Taivaankatsojat nauttivat superkuun valaisemisesta taivaalla maanantai-iltana ja tiistaiaamun varhaisina tunteina.</w:t>
      </w:r>
    </w:p>
    <w:p>
      <w:r>
        <w:rPr>
          <w:b/>
          <w:u w:val="single"/>
        </w:rPr>
        <w:t xml:space="preserve">Asiakirjan numero 13977</w:t>
      </w:r>
    </w:p>
    <w:p>
      <w:r>
        <w:t xml:space="preserve">Embon lähellä sijaitsevan Coul Links -hankkeen hylkäämistä suositellaan jälleen.</w:t>
      </w:r>
    </w:p>
    <w:p>
      <w:r>
        <w:t xml:space="preserve">Osa Embon lähellä Sutherlandissa sijaitsevasta 18-reikäisestä mestaruuskentästä sijaitsisi tieteellisesti erityisen tärkeällä alueella. Highland Councilin virkamiesten mukaan kenttä vaikuttaisi "haitallisesti" suojeltuun luonnonvaraisten eläinten ja kasvien elinympäristöön. Valtuutettuja, jotka lykkäsivät päätöksen tekemistä aiemmin tässä kuussa, pyydetään tarkastelemaan asiaa uudelleen ensi viikolla. Highland Councilin pohjoisen osavaltion kaavoituskomitea päätti lykätä päätöstä, jotta suunnitelmista saataisiin uutta tietoa. Komitean keskiviikkona pidetyssä ylimääräisessä kokouksessa antamassaan raportissa suunnitteluviranomaiset totesivat, että uudet yksityiskohdat eivät ole muuttaneet alkuperäistä suositusta rakennusluvan epäämisestä. Aiheeseen liittyvät Internet-linkit Coul Links Golf NTS Sepa SNH</w:t>
      </w:r>
    </w:p>
    <w:p>
      <w:r>
        <w:rPr>
          <w:b/>
        </w:rPr>
        <w:t xml:space="preserve">Yhteenveto</w:t>
      </w:r>
    </w:p>
    <w:p>
      <w:r>
        <w:t xml:space="preserve">Highlandin kaupunginvaltuutettuja on neuvottu toistamiseen hylkäämään suunnittelulupa suunnitellulle Coul Links -golfkentälle.</w:t>
      </w:r>
    </w:p>
    <w:p>
      <w:r>
        <w:rPr>
          <w:b/>
          <w:u w:val="single"/>
        </w:rPr>
        <w:t xml:space="preserve">Asiakirjan numero 13978</w:t>
      </w:r>
    </w:p>
    <w:p>
      <w:r>
        <w:t xml:space="preserve">Korkki: Cork: Pidätetty palavasta autosta löytyneen naisen kuolemasta</w:t>
      </w:r>
    </w:p>
    <w:p>
      <w:r>
        <w:t xml:space="preserve">Naisen ruumis löydettiin autosta Donerailen kaupungin läheltä noin kello 16.30 paikallista aikaa torstaina. Hän oli 72-vuotias Mary O'Keeffe Dromahanesta Mallow'sta, kertoo Irlannin yleisradioyhtiö RTÉ. Kuusikymppinen mies on pidätetty epäiltynä laittomasta taposta, gardaí kertoi. Hän on pidätettynä Femroyn poliisiasemalla. O'Keeffen ruumiin post mortem -tutkimus jatkuu.</w:t>
      </w:r>
    </w:p>
    <w:p>
      <w:r>
        <w:rPr>
          <w:b/>
        </w:rPr>
        <w:t xml:space="preserve">Yhteenveto</w:t>
      </w:r>
    </w:p>
    <w:p>
      <w:r>
        <w:t xml:space="preserve">Irlannin poliisi (gardaí) on pidättänyt miehen Corkin kreivikunnassa palavasta autosta kuolleena löydetyn iäkkään naisen kuolemasta.</w:t>
      </w:r>
    </w:p>
    <w:p>
      <w:r>
        <w:rPr>
          <w:b/>
          <w:u w:val="single"/>
        </w:rPr>
        <w:t xml:space="preserve">Asiakirjan numero 13979</w:t>
      </w:r>
    </w:p>
    <w:p>
      <w:r>
        <w:t xml:space="preserve">Moottoripyöräilijä kuoli kolarissa pakettiauton kanssa Maidenheadissa</w:t>
      </w:r>
    </w:p>
    <w:p>
      <w:r>
        <w:t xml:space="preserve">Ford Transitin ja Honda-pyörän välinen törmäys tapahtui A308 Marlow Roadilla Maidenheadin ja Bishamin liikenneympyrän välillä noin klo 09:30 BST. 19-vuotias miespyöräilijä kuoli tapahtumapaikalla. Hänen lähiomaisiaan tukevat erikoiskoulutetut poliisit. Thames Valleyn poliisi vetoaa silminnäkijöihin ja kaikkiin, joilla on kojelautakameran kuvamateriaalia, jotta he ottaisivat yhteyttä poliisiin.</w:t>
      </w:r>
    </w:p>
    <w:p>
      <w:r>
        <w:rPr>
          <w:b/>
        </w:rPr>
        <w:t xml:space="preserve">Yhteenveto</w:t>
      </w:r>
    </w:p>
    <w:p>
      <w:r>
        <w:t xml:space="preserve">Moottoripyöräilijä on kuollut pakettiauton kanssa sattuneessa onnettomuudessa Berkshiressä.</w:t>
      </w:r>
    </w:p>
    <w:p>
      <w:r>
        <w:rPr>
          <w:b/>
          <w:u w:val="single"/>
        </w:rPr>
        <w:t xml:space="preserve">Asiakirjan numero 13980</w:t>
      </w:r>
    </w:p>
    <w:p>
      <w:r>
        <w:t xml:space="preserve">Tamilnadun kalastajat vaativat korvauksia</w:t>
      </w:r>
    </w:p>
    <w:p>
      <w:r>
        <w:t xml:space="preserve">LTA Peter Rayan, Fishermen Care -järjestön puheenjohtaja, esitti vetoomuksen, jonka mukaan sen jälkeen, kun Katcha Theevu luovutettiin Sri Lankalle ja myös oikeudet kaikkien meren luonnonvarojen hyödyntämiseen vuonna 1976 tehdyn sopimuksen mukaisesti, Tamil Nadun kalastajat ovat joutuneet koville Lankan laivaston taholta. Lisääntynyt häirintä Vetoomuksen esittäjän mukaan "viime aikoina Lankan laivasto on muuttunut aggressiivisemmaksi ja aiheuttaa vakavan uhan merelle uskaltautuvien intialaisten kalastajien hengelle ja omaisuudelle. Useita satoja kalastajia on kuollut ja satoja veneitä ja kalastusverkkoja on vahingoittunut". Näissä olosuhteissa Rayan halusi, että tuomioistuin määrää osavaltion ja keskushallinnon viranomaiset palauttamaan intialaisten kalastajien toimeentulon ja tavanomaiset oikeudet vuoden 1974 ensimmäisen sopimuksen mukaisesti, antamaan uhrien perheille kuntoutusta ja ryhtymään toimiin Sri Lankan laivaston viranomaisten saattamiseksi syytteeseen kansainvälisessä tuomioistuimessa. Rannikkovartioston laiminlyönti Rayan halusi myös, että tuomioistuin perustaa komitean, jonka johdossa on eläkkeellä oleva korkeimman oikeuden tuomari ja jonka tehtävänä on tutkia Intian rannikkovartioston laiminlyöntiä ja epäonnistumista intialaisiin kalastajiin kohdistuvien ihmisoikeusloukkausten estämisessä. Sri Lankan laivasto kiistää aiheuttaneensa vahinkoa intialaisille kalastajille, ja hallitus oli luvannut Intian viranomaisille, että syytökset tutkitaan.</w:t>
      </w:r>
    </w:p>
    <w:p>
      <w:r>
        <w:rPr>
          <w:b/>
        </w:rPr>
        <w:t xml:space="preserve">Yhteenveto</w:t>
      </w:r>
    </w:p>
    <w:p>
      <w:r>
        <w:t xml:space="preserve">Madrasin korkein oikeus on pidättäytynyt antamasta määräyksiä julkista etua koskevan oikeudenkäyntipyynnön johdosta, jossa vaaditaan korvauksia Lankan laivaston käsissä kuolleiden kalastajien perheille sekä tarvittavia toimenpiteitä Tamil Nadun kalastajien etujen suojelemiseksi.</w:t>
      </w:r>
    </w:p>
    <w:p>
      <w:r>
        <w:rPr>
          <w:b/>
          <w:u w:val="single"/>
        </w:rPr>
        <w:t xml:space="preserve">Asiakirjan numero 13981</w:t>
      </w:r>
    </w:p>
    <w:p>
      <w:r>
        <w:t xml:space="preserve">Highlandin valtuutetut tukevat rautateitä ydinpolttoaineen siirtoa varten.</w:t>
      </w:r>
    </w:p>
    <w:p>
      <w:r>
        <w:t xml:space="preserve">Ydinlaitosten käytöstäpoistoviranomaisen (NDA) on vielä määriteltävä "eksoottiseksi" luokitellun materiaalin kuljetustapa. Tällaista on esimerkiksi korkeasti rikastettua uraania sisältävä polttoaine. Highland Councilin suunnittelukomitea päätti, että materiaalin kuljetus tapahtuisi mieluummin rautateitse kuin maanteitse. Lupa "eksoottisten" aineiden siirtämiseen tarvittaisiin ydinalan sääntelyvirastolta (Office for Nuclear Regulation) ja siviiliydinlaitosten sääntelyvirastolta (Office for Civil Nuclear Regulation). NDA suhtautui myönteisesti valtuutettujen vastaukseen ja sanoi, että se otetaan huomioon yhdessä muun ehdotusta koskevan palautteen kanssa.</w:t>
      </w:r>
    </w:p>
    <w:p>
      <w:r>
        <w:rPr>
          <w:b/>
        </w:rPr>
        <w:t xml:space="preserve">Yhteenveto</w:t>
      </w:r>
    </w:p>
    <w:p>
      <w:r>
        <w:t xml:space="preserve">Ydinpolttoaineen siirtämistä Caithnessin Dounreaysta Cumbriassa sijaitsevaan Sellafieldiin koskevan suunnitelman tulisi sisältää rautatiekuljetukset, ovat Highlandin valtuutetut hyväksyneet.</w:t>
      </w:r>
    </w:p>
    <w:p>
      <w:r>
        <w:rPr>
          <w:b/>
          <w:u w:val="single"/>
        </w:rPr>
        <w:t xml:space="preserve">Asiakirjan numero 13982</w:t>
      </w:r>
    </w:p>
    <w:p>
      <w:r>
        <w:t xml:space="preserve">Kiinan Baidu-hakukoneen voitot kaksinkertaistuivat</w:t>
      </w:r>
    </w:p>
    <w:p>
      <w:r>
        <w:t xml:space="preserve">Yrityksen voitto oli 837 miljoonaa juania (123 miljoonaa dollaria, 81 miljoonaa puntaa), mikä on 118 prosenttia enemmän kuin vuosi sitten. Tulosta kasvatti verkkomarkkinoinnin räjähdysmäisesti kasvaneet tulot, jotka kasvoivat 74 prosenttia 1,91 miljardiin juaniin. Tutkimusyhtiö Analysysin tiedot osoittivat, että Baidun osuus verkkohauista Kiinassa nousi 64 prosenttiin ensimmäisellä vuosineljänneksellä edellisen kolmen kuukauden 58,4 prosentista. Baidu kertoi, että sillä oli noin 254 000 aktiivista verkkomarkkinointiasiakasta toisella neljänneksellä, mikä on 25 prosenttia enemmän kuin vuonna 2009 ja 15 prosenttia enemmän kuin ensimmäisellä neljänneksellä.</w:t>
      </w:r>
    </w:p>
    <w:p>
      <w:r>
        <w:rPr>
          <w:b/>
        </w:rPr>
        <w:t xml:space="preserve">Yhteenveto</w:t>
      </w:r>
    </w:p>
    <w:p>
      <w:r>
        <w:t xml:space="preserve">Internet-hakukone Baidu yli kaksinkertaisti voittonsa toisella vuosineljänneksellä ja jatkaa edelleen Kiinan markkinoiden hallintaa.</w:t>
      </w:r>
    </w:p>
    <w:p>
      <w:r>
        <w:rPr>
          <w:b/>
          <w:u w:val="single"/>
        </w:rPr>
        <w:t xml:space="preserve">Asiakirjan numero 13983</w:t>
      </w:r>
    </w:p>
    <w:p>
      <w:r>
        <w:t xml:space="preserve">Kazakstan: Joulukuusen huipulla ongelmia</w:t>
      </w:r>
    </w:p>
    <w:p>
      <w:r>
        <w:t xml:space="preserve">Uutiset Elsewhere......as BBC:n seurannan löytämä 19-vuotias kertoi poliisille läntisessä öljykaupungissa Atyraussa, että hänellä oli kahden kuukauden palkka velkaa. Kyseinen yritys kiisti asian ja sanoi aloittaneensa toimintansa vasta 29. marraskuuta, kertoo paikallinen viikkolehti Ak Zhayik. Pian tämän jälkeen mies tuomittiin "vähäisestä huliganismista" ja kolmeksi päiväksi vankilaan. Vaikka Kazakstan on pääosin muslimimaa, monet kaupungit on koristeltu joulukuusilla, jotka tunnetaan nimellä "uudenvuodenpuut". Tätä perinnettä edistettiin kaikkialla entisessä Neuvostoliitossa vuoden 1917 bolshevikkivallankumouksen jälkeen keinona houkutella ihmisiä pois joulun viettämisestä virallisesti ateistisessa Neuvostoliitossa. Toisessa Keski-Aasian tasavallassa, Tadžikistanissa, joulukuusien käytöstä on kuitenkin viime aikoina pidättäydytty, koska niiden väitetään olevan kansallisen kulttuurin vastaisia. Käytä #NewsfromElsewhere -nimeä pysyäksesi ajan tasalla Twitterin kautta.</w:t>
      </w:r>
    </w:p>
    <w:p>
      <w:r>
        <w:rPr>
          <w:b/>
        </w:rPr>
        <w:t xml:space="preserve">Yhteenveto</w:t>
      </w:r>
    </w:p>
    <w:p>
      <w:r>
        <w:t xml:space="preserve">Kazakstanissa on kerrottu, että mies on vangittu, koska hän oli kiivennyt joulukuusen päälle protestina hänen mukaansa myöhästyneille palkoille. Hän sanoi, että kuusia pystyttänyt yritys oli ne hänelle velkaa.</w:t>
      </w:r>
    </w:p>
    <w:p>
      <w:r>
        <w:rPr>
          <w:b/>
          <w:u w:val="single"/>
        </w:rPr>
        <w:t xml:space="preserve">Asiakirjan numero 13984</w:t>
      </w:r>
    </w:p>
    <w:p>
      <w:r>
        <w:t xml:space="preserve">Stephen Lawrencen murha: Kaksi pidätystä muistomerkin vahingoittamisen jälkeen</w:t>
      </w:r>
    </w:p>
    <w:p>
      <w:r>
        <w:t xml:space="preserve">Metropolitan Police kertoi, että tapaus tapahtui Well Hall Roadilla, Elthamissa, noin kello 00:40 GMT sunnuntaina. Uskotaan, että kukkia sisältänyt kukkaruukku rikottiin ja muistolaattaa syljettiin, poliisi sanoi. Kaksi 18- ja 19-vuotiasta miestä otettiin kiinni, ja heidät on vapautettu takuita vastaan 29. toukokuuta asti. Vuonna 2011 erästä miestä syytettiin rasistisesta vahingonteosta sen jälkeen, kun muistomerkiltä löytyi murskattu lasipullo, mutta hänet vapautettiin myöhemmin syytteistä. Metropolitan Police ilmoitti, ettei se yhdistä tapauksia toisiinsa. Kahdeksantoistavuotias Stephen Lawrence murhattiin vuonna 1993.</w:t>
      </w:r>
    </w:p>
    <w:p>
      <w:r>
        <w:rPr>
          <w:b/>
        </w:rPr>
        <w:t xml:space="preserve">Yhteenveto</w:t>
      </w:r>
    </w:p>
    <w:p>
      <w:r>
        <w:t xml:space="preserve">Kaksi miestä on pidätetty epäiltynä rikosoikeudellisesta vahingonteosta Stephen Lawrencen muistolaatan vahingoittamisen jälkeen Kaakkois-Lontoossa.</w:t>
      </w:r>
    </w:p>
    <w:p>
      <w:r>
        <w:rPr>
          <w:b/>
          <w:u w:val="single"/>
        </w:rPr>
        <w:t xml:space="preserve">Asiakirjan numero 13985</w:t>
      </w:r>
    </w:p>
    <w:p>
      <w:r>
        <w:t xml:space="preserve">Teknologiateltta - kasvotiedot vastaan terveystiedot</w:t>
      </w:r>
    </w:p>
    <w:p>
      <w:r>
        <w:t xml:space="preserve">Rory Cellan-JonesTeknologian kirjeenvaihtaja@BBCRoryCJon Twitter Kun on kyse kasvojentunnistustietojen massahankinnasta ja niiden käytöstä turvallisuus- ja valvontatehtävissä, Kiina on varmasti edelläkävijä. Sitä on käytetty kaikkialla kouluista kauppoihin ja julkisiin puistoihin henkilöllisyyden todentamiseen. Kaksi tämän viikon tapahtumaa on kuitenkin koetellut kiinalaisten kuluttajien kärsivällisyyttä. Ensinnäkin tuli voimaan uusi sääntö, jonka mukaan kaikkien, jotka rekisteröivät uuden sim-kortin matkapuhelimeen, on toimitettava kasvojentunnistus. Sitten Zhengzhoun kaupunki otti ensimmäisenä maassa käyttöön kasvojentunnistuksen metrojärjestelmässään, mikä tarkoittaa, että matkustajat voivat maksaa matkansa vain skannaamalla kasvonsa. Sosiaalisessa mediassa on Kiinassa paljon sisäänrakennettua sensuuria, mutta BBC:n seurantapalvelun Kiinan media-analyytikko Kerry Allen sanoo, että ihmiset ovat kritisoineet kasvontunnistuksen yleistymistä melko hillittömästi. "He ovat huolissaan siitä, että Kiina yrittää olla edellä aikaansa sen kustannuksella, että [asiaankuuluva] turvallisuus ei ole kunnossa", hän selittää. Saatamme ajatella, että yksityisyys ei ole Kiinassa yhtä suuri ongelma kuin Euroopassa tai Yhdysvalloissa, mutta Sina Weibossa, Kiinan Twitterin tai Facebookin vastineessa, esitetyt kommentit osoittavat selvästi, että se on monille kasvava huolenaihe. "He sanovat asioita kuten 'tämä on kuin Isoveli...'. Olen hyvin huolissani siitä, että ihmiset voivat varastaa kasvotietojani ja saada selville, missä asun". Ennen oli niin, että ihmiset saattoivat saada selville puhelinnumeroni ja sain pilapuheluita. Nykyään he saattavat saada selville kasvoni ja kaiken minusta."" Mutta jos ihmiset Kiinassa ja muualla ovat yhä huolestuneempia biometristen tietojensa luovuttamisesta, entä tietojen toimittaminen terveystutkimusta varten? Tämän viikon toinen ohjelman aihe kertoo Yhdistyneen kuningaskunnan ja Kiinan yhteisestä hankkeesta, jossa kerätään tietoja älypuhelimista ja käytetään tekoälytekniikoita Parkinsonin taudin oireiden seuraamiseen. Voit lukea siitä lisää täältä.</w:t>
      </w:r>
    </w:p>
    <w:p>
      <w:r>
        <w:rPr>
          <w:b/>
        </w:rPr>
        <w:t xml:space="preserve">Yhteenveto</w:t>
      </w:r>
    </w:p>
    <w:p>
      <w:r>
        <w:t xml:space="preserve">Tietovallankumous muuttaa lähes kaikkia elämämme osa-alueita. Tällä viikolla Tech Tent -ohjelmassa tarkastelemme kahta alaa - valvontaa ja terveyttä - joilla meillä on varsin erilaiset asenteet henkilötietojemme käyttöön.</w:t>
      </w:r>
    </w:p>
    <w:p>
      <w:r>
        <w:rPr>
          <w:b/>
          <w:u w:val="single"/>
        </w:rPr>
        <w:t xml:space="preserve">Asiakirjan numero 13986</w:t>
      </w:r>
    </w:p>
    <w:p>
      <w:r>
        <w:t xml:space="preserve">Hiekkasäkki neuvoja Mansaaren tulvien jälkeen</w:t>
      </w:r>
    </w:p>
    <w:p>
      <w:r>
        <w:t xml:space="preserve">Useita saaren teitä suljettiin 3. tammikuuta, ja pahimmat vahingot kohdistuivat Ramseyn ja Castletownin kaupunkeihin. Hallituksen mukaan matalalla sijaitsevilla ja rannikkoalueilla asuville ihmisille jaettiin yli 13 000 pussia, kun poikkeuksellisen korkeat vuorovedet ja myrskyinen sää osuivat samaan aikaan. Tiedottaja sanoi: "Tammikuun 13. päivänä vielä tasossa olevat hiekkasäkit kerätään pois." Hän lisäsi: "Vaikka lähiviikkoina ei olekaan odotettavissa korkeaa vuorovettä, ensi kuun alussa on jälleen korkeaa vuorovettä, joka yhdessä matalapaineen ja voimakkaiden tuulien kanssa voi aiheuttaa lisätulvia. "Siksi osasto tarjoaa asukkaille ja yrityksille mahdollisuuden säilyttää hankkimansa hiekkasäkit ja varastoida ne turvalliseen paikkaan seuraavaa tapahtumaa varten."</w:t>
      </w:r>
    </w:p>
    <w:p>
      <w:r>
        <w:rPr>
          <w:b/>
        </w:rPr>
        <w:t xml:space="preserve">Yhteenveto</w:t>
      </w:r>
    </w:p>
    <w:p>
      <w:r>
        <w:t xml:space="preserve">Mansaaren asukkaita ja yrityksiä on kehotettu varastoimaan hallituksen myöntämiä hiekkasäkkejä helmikuulle ennustettujen tulvien lisääntymisen varalta.</w:t>
      </w:r>
    </w:p>
    <w:p>
      <w:r>
        <w:rPr>
          <w:b/>
          <w:u w:val="single"/>
        </w:rPr>
        <w:t xml:space="preserve">Asiakirjan numero 13987</w:t>
      </w:r>
    </w:p>
    <w:p>
      <w:r>
        <w:t xml:space="preserve">Alex Hepburn: Hepburn: Worcestershiren kriketinpelaaja kiistää raiskaussyytteet</w:t>
      </w:r>
    </w:p>
    <w:p>
      <w:r>
        <w:t xml:space="preserve">Worcestershiren yleispelaaja Alex Hepburn, 21, kiisti hyökkäyksen Worcesterissa 1. huhtikuuta. Worcesterin kruununoikeudessa järjestetyssä kuulemisessa tuomari Nicolas Cartwright kertoi australialaisen oikeudenkäynnin alkavan 7. tammikuuta 2019. Malvernista, Worcestershiren osavaltiosta kotoisin olevalle Hepburnille myönnettiin ehdoton takuu. Seuransa on pidättänyt hänet täydestä palkasta.</w:t>
      </w:r>
    </w:p>
    <w:p>
      <w:r>
        <w:rPr>
          <w:b/>
        </w:rPr>
        <w:t xml:space="preserve">Yhteenveto</w:t>
      </w:r>
    </w:p>
    <w:p>
      <w:r>
        <w:t xml:space="preserve">Ammattilaiskriketinpelaaja on saapunut oikeuteen tunnustamaan syyttömyytensä kahteen syytteeseen naisen raiskauksesta.</w:t>
      </w:r>
    </w:p>
    <w:p>
      <w:r>
        <w:rPr>
          <w:b/>
          <w:u w:val="single"/>
        </w:rPr>
        <w:t xml:space="preserve">Asiakirjan numero 13988</w:t>
      </w:r>
    </w:p>
    <w:p>
      <w:r>
        <w:t xml:space="preserve">Brexit-suunnitelma: Oliko liike-elämä se, joka voitti sen - vai hävisi sen?</w:t>
      </w:r>
    </w:p>
    <w:p>
      <w:r>
        <w:t xml:space="preserve">Simon JackBusiness editor@BBCSimonJackon Twitter Talousministeri Greg Clark ja liittokansleri Philip Hammond panivat tarkkaan merkille heidän vakavat varoituksensa tulevista investoinneista Yhdistyneeseen kuningaskuntaan ja vahvistivat niitä kabinetissa. Kuten kollegani Kamal Ahmed on todennut täällä, samaan aikaan kun ulkoministerin ja korkean profiilin euroskeptikon Jacob Rees-Moggin kaltaiset henkilöt ampuivat julkisuudessa, nämä yritysmyönteiset ministerit vahvistivat hiljaa väitteitä, joiden mukaan vain sellainen brexit, jossa tullien ja standardien osalta säilytetään erittäin läheinen lähentyminen EU:n kanssa, voi turvata kaupan, investoinnit ja työpaikat. David Davis katsoo, että antaessaan periksi suuryritysten huolenaiheille hallitus on antautunut liian aikaisin ja pettänyt Brexitin hengen - toisin sanoen liike-elämä hävisi sen. Muille ministereille nykyaikaisten toimitusketjujen realiteettien vastustaminen ja lisävaatimusten esittäminen oli kabinettiministeri David Liddingtonin sanoin "kuin pitelisi asetta omaa päätään vasten". Yritysten etujärjestö CBI toivotti tänä aamuna Dominic Raabin tervetulleeksi uuteen tehtäväänsä brexit-päällikkönä ja toisti samalla näkemyksensä, jonka mukaan Chequersin sopimus oli todellinen "luottamuksen vahvistus" yrityksille, jotka kamppailevat epävarmuuden kanssa. Se myös kehotti EU:n johtajia suhtautumaan ehdotuksiin "avoimin mielin". Dominic Raabilla on edessään erittäin vaikea työ. EU:lla on vakavia huolenaiheita lähes kaikesta hallituksen ehdotuksissa. Tullisuunnitelman mukaan Yhdistynyt kuningaskunta toimisi rajaviranomaisena sellaiselle blokille, jonka jäsen se ei enää ole. Tavaroita koskeva yhteinen sääntökirja (jossa olemme nettotuoja) yhdistettynä löysempään järjestelyyn palveluiden osalta (jossa olemme nettoviejä) näyttää EU:n sanojen mukaan sietämättömältä kirsikoiden poimimiselta, ja tärkeimmästä asiasta - vapaasta liikkuvuudesta - on hyvin vähän yksityiskohtia. Kaikki, millä pyritään jakamaan neljä vapautta - tavarat, palvelut, pääoma ja työvoima, jotka näyttäisivät olevan erotettavissa toisistaan näillä ehdotuksilla - kohdataan parhaimmillaankin hyvin epäluuloisesti ja pahimmillaan suoranaisesti vihamielisesti. Maaliskuuta 2019 kohti mentäessä on odotettavissa muutos tavassa, jolla näitä neuvotteluja käydään. Toistaiseksi se on ollut Davis-Barnier-show, ja EU:n johtajat ovat tyytyväisiä siihen, että Michel Barnier saa toimia EU:n laajojen ja monimutkaisten etujen edustajana. Minulle on kerrottu, että tästä lähtien Yhdistyneen kuningaskunnan hallitus haluaa kiertää tämän kanavan ja käydä paljon suorempaa keskustelua maailman Merkeleiden ja Macronien kanssa. Se, että hallitus näyttää päättäneen jotakin (vaikkakin jonkin verran sivullisia ministerivahinkoja aiheuttaen), ei tarkoita, että neuvottelut olisivat paljon helpompia.</w:t>
      </w:r>
    </w:p>
    <w:p>
      <w:r>
        <w:rPr>
          <w:b/>
        </w:rPr>
        <w:t xml:space="preserve">Yhteenveto</w:t>
      </w:r>
    </w:p>
    <w:p>
      <w:r>
        <w:t xml:space="preserve">Boris Johnsonilla ei ehkä ole paljon aikaa yritysten huolenaiheille, mutta kabinetin Chequersissä hyväksymä versio brexitistä osoittaa, että hallitus oli viime kädessä valmis laulamaan sopusoinnussa Airbusin ja Jaguar Land Roverin kaltaisten yritysten "seireenien äänien" kanssa.</w:t>
      </w:r>
    </w:p>
    <w:p>
      <w:r>
        <w:rPr>
          <w:b/>
          <w:u w:val="single"/>
        </w:rPr>
        <w:t xml:space="preserve">Asiakirjan numero 13989</w:t>
      </w:r>
    </w:p>
    <w:p>
      <w:r>
        <w:t xml:space="preserve">Guernseyn sähköistä väestölaskentaa koskevan lainsäädännön muutoksista sovittu</w:t>
      </w:r>
    </w:p>
    <w:p>
      <w:r>
        <w:t xml:space="preserve">Perinteisen paperisen väestönlaskennan korvaavan järjestelmän on määrä valmistua vuonna 2014. Poliittinen neuvosto toivoo voivansa käyttää sähköistä tietokantaa, jotta valtiot voisivat hyödyntää sitä laajemmin politiikan suunnittelussa. Bailiwickissä ei ole järjestetty väestönlaskentaa sitten vuoden 2001. Aikaisemmin väestönlaskenta suoritettiin Guernseyn, Alderneyn ja Hemin alueella viiden vuoden välein.</w:t>
      </w:r>
    </w:p>
    <w:p>
      <w:r>
        <w:rPr>
          <w:b/>
        </w:rPr>
        <w:t xml:space="preserve">Yhteenveto</w:t>
      </w:r>
    </w:p>
    <w:p>
      <w:r>
        <w:t xml:space="preserve">Guernseyn osavaltiot ovat sopineet jatkuvan sähköisen väestönlaskennan käyttöönoton edellyttämien lakien laatimisesta.</w:t>
      </w:r>
    </w:p>
    <w:p>
      <w:r>
        <w:rPr>
          <w:b/>
          <w:u w:val="single"/>
        </w:rPr>
        <w:t xml:space="preserve">Asiakirjan numero 13990</w:t>
      </w:r>
    </w:p>
    <w:p>
      <w:r>
        <w:t xml:space="preserve">Happisburghin pelastusvene pelastaa toisen Norfolkin pelastusveneen</w:t>
      </w:r>
    </w:p>
    <w:p>
      <w:r>
        <w:t xml:space="preserve">Sea Pallingin itsenäinen pelastusvene oli harjoituksessa, kun törmäys vaurioitti veneen moottoria lähellä Happisburghia. Happisburghin RNLI laukaisi veneen pian tapahtuman jälkeen maanantaina kello 21.30 BST ja havaitsi, että vene oli päässyt turvallisesti maihin läheiselle rannalle. Miehistön jäsen, joka sai käsivamman, vietiin ambulanssilla sairaalaan, mutta hänet päästettiin myöhemmin pois. Aiheeseen liittyvät Internet-linkit Palling Volunteer Rescue Services RNLI Happisburgh Lifeboat Station (RNLI Happisburgh Lifeboat Station)</w:t>
      </w:r>
    </w:p>
    <w:p>
      <w:r>
        <w:rPr>
          <w:b/>
        </w:rPr>
        <w:t xml:space="preserve">Yhteenveto</w:t>
      </w:r>
    </w:p>
    <w:p>
      <w:r>
        <w:t xml:space="preserve">Norfolkin pelastusvene laskettiin liikkeelle pelastamaan toinen pelastusvene sen jälkeen, kun se oli törmännyt veteen esineeseen, joka vahingoitti miehistön jäsentä.</w:t>
      </w:r>
    </w:p>
    <w:p>
      <w:r>
        <w:rPr>
          <w:b/>
          <w:u w:val="single"/>
        </w:rPr>
        <w:t xml:space="preserve">Asiakirjan numero 13991</w:t>
      </w:r>
    </w:p>
    <w:p>
      <w:r>
        <w:t xml:space="preserve">Suunnitelma Fort Augustus-Skye -sähkölinjan parantamisesta</w:t>
      </w:r>
    </w:p>
    <w:p>
      <w:r>
        <w:t xml:space="preserve">1970-luvulla rakennettu linja yhdistää Skyen ja Western Isles -saaret mantereen sähkönsiirtojärjestelmään. Sähköyhtiö SSEN Transmission haluaa parantaa sitä. Syynä ovat muun muassa linjan kunto ja tarve lisätä sen kapasiteettia. SSEN Transmission on ilmoittanut ehdotuksesta Highland Councilille ja aloittanut kuulemisen verkossa. Coronavirus-sulun rajoitukset ovat toistaiseksi estäneet hanketta koskevien julkisten kokousten järjestämisen.</w:t>
      </w:r>
    </w:p>
    <w:p>
      <w:r>
        <w:rPr>
          <w:b/>
        </w:rPr>
        <w:t xml:space="preserve">Yhteenveto</w:t>
      </w:r>
    </w:p>
    <w:p>
      <w:r>
        <w:t xml:space="preserve">Yli 160 kilometriä (161 km) ilmajohtoa korvataan Highlandsin mantereella sijaitsevan Fort Augustusin ja Skyen Ardmoren välillä.</w:t>
      </w:r>
    </w:p>
    <w:p>
      <w:r>
        <w:rPr>
          <w:b/>
          <w:u w:val="single"/>
        </w:rPr>
        <w:t xml:space="preserve">Asiakirjan numero 13992</w:t>
      </w:r>
    </w:p>
    <w:p>
      <w:r>
        <w:t xml:space="preserve">Sellafieldin ydinjätesiilo varustetaan jättimäisillä ovilla</w:t>
      </w:r>
    </w:p>
    <w:p>
      <w:r>
        <w:t xml:space="preserve">Paalupolttoaineen verhoussiilo on vanhin laitos Cumbriassa sijaitsevalla laitosalueella, jossa suoritetaan käytöstäpoistoa. Siiloon on asennettu kuusi 12,4 tonnin ruostumattomasta teräksestä valmistettua ovea, jotka mahdollistavat pääsyn jätteen noutokoneille. Kun rakenteet, joihin ne sijoitetaan, on rakennettu, poistaminen alkaa vuonna 2020.</w:t>
      </w:r>
    </w:p>
    <w:p>
      <w:r>
        <w:rPr>
          <w:b/>
        </w:rPr>
        <w:t xml:space="preserve">Yhteenveto</w:t>
      </w:r>
    </w:p>
    <w:p>
      <w:r>
        <w:t xml:space="preserve">Viimeinen kuudesta jättiläisovesta on asennettu yhteen Sellafieldin vaarallisimmista rakennuksista.</w:t>
      </w:r>
    </w:p>
    <w:p>
      <w:r>
        <w:rPr>
          <w:b/>
          <w:u w:val="single"/>
        </w:rPr>
        <w:t xml:space="preserve">Asiakirjan numero 13993</w:t>
      </w:r>
    </w:p>
    <w:p>
      <w:r>
        <w:t xml:space="preserve">Glanrhydin katastrofi: Glashydrid: Junatragedian muistot 30 vuotta myöhemmin</w:t>
      </w:r>
    </w:p>
    <w:p>
      <w:r>
        <w:t xml:space="preserve">Lokakuu 1987 oli muistettava myrskyjen kuukausi. Kuun puolivälissä oli Suuri myrsky, joka tuhosi koteja erityisesti Englannin etelärannikolla, ja 160 km/h tuulet kaatoivat puita tuhansittain. Muutamaa päivää myöhemmin Carmarthenshiressä sattunut Glanrhydin junaturma johtui kuitenkin siitä, että Etelä-Walesiin satoi raamatulliset määrät sadetta, joka muutti Towy-joen raivokkaaksi virraksi. Kun Swanseasta Shrewsburyyn lähtevä Heart of Wales -linjan juna lähti aamulla 19. lokakuuta kello 5.27, junassa oli siksi junainsinöörejä tarkistamassa rataa tulvista ja vahingoista tehtyjen ilmoitusten jälkeen. Ensimmäiset paljaat tiedot siitä, että Llandeilon ja Llandoveryn välinen Glanrhydin silta oli romahtanut ja juna syöksynyt jokeen, tulivat radiouutisten mukana myöhemmin samana aamuna. Nämä ensimmäiset raportit vaikuttivat kuitenkin rauhoittavilta - ei välittömiä uutisia uhreista. Olin lähtenyt kotoani Llandeilon alapuolelta, mutta tulvavesi pysäytti minut kaupungin pohjoispuolella olevan tien yli. Kun seisoin siinä, paloauto ajoi ulos tulvavedestä ja pysähtyi, ja miehistö hyppäsi alas tarkastamaan jarrut. Liityin heidän seuraansa saadakseni lisätietoja ja esitin viattoman huomautuksen: "Hyvä uutinen, ettei kukaan loukkaantunut." He kääntyivät ja kertoivat minulle jyrkästi, että neljä ihmistä oli jäänyt loukkuun yhteen vaunuista - lähes varmasti kuolleina. Täytyy muistaa, että matkapuhelimia ei ollut vuonna 1987 juuri lainkaan. Juoksin läheiseen bungalowiin, moukaroin ovea, ja kun olin selittänyt olosuhteet, melko hätääntynyt kotiäiti antoi minulle luvan käyttää heidän puhelintaan. Ensimmäisen kopion lähettäminen BBC:n uutistoimistoon Cardiffiin oli se hetki, jolloin muu maailma sai tietää tragedian laajuudesta. Paikalla oli jo pelastajia, palomiehiä, sukeltajia, poliiseja ja muita, myös rautatieinsinöörejä. Kaikki vain seisoivat ja katselivat kaksivaunuisen junan perää. Toinen vaunu oli vielä pääosin maalla, toinen oli vääntynyt 90 astetta jokeen. Kukaan ei päässyt siihen käsiksi. Vaunun katto oli hädin tuskin veden yläpuolella, ja Towy-joen pauhaavat vedet hakkasivat sitä, ja se oli selvästi liian hurja, jotta sitä olisi voitu yrittää pelastaa. Kuusi ihmistä oli selvinnyt ensimmäisestä syöksystä veteen. Tiesimme kuitenkin, että vaunussa oli vielä ainakin neljä ihmistä - veturinkuljettaja, iäkäs pariskunta ja koulupoika, kuten saimme myöhemmin tietää. Mutta oli varmaa, että he olivat jo silloin kuolleet. Meille kaikille tuli synkkä turhautuminen. Vaunu oli niin lähellä. Nämä olivat koulutettuja pelastajia, jotka halusivat epätoivoisesti pelastaa kaikki mahdollisesti vielä elossa olevat, mutta olisi selvästi ollut itsemurha edes yrittää sitä. Jo pelkkä muisto tuo mieleen sen tunteen, että halusin tehdä jotakin - jopa minä, joka olin vähiten pätevä tuolla mutkittelevalla rautatielinjalla. Seuraavina päivinä ilmeni lisää tosiasioita ja ensimmäisiä ehdotuksia mahdollisista syistä. Oliko Llyn Briannen tekojärvestä vapautunut tulvavesi osasyyllinen jokivirtaukseen? Se kiistettiin nopeasti. Miksi junassa, jota käytettiin mahdollisesti vaarallisen radan tutkimiseen, oli matkustajia? Ja väistämättä omaiset reagoivat järkyttyneinä. Erityisesti koulupoika Simon Pennyn perhe, joka oli menossa takaisin kouluun. Myöhemmin meille kerrottiin, että hän oli lähes varmasti jäänyt junaan auttamaan muita. Siihen liittyi myös muita tarinoita. Kuinka Llanellin ja Walesin rugby-tähti Carwyn Davies, joka viljeli lähellä maatilaa, oli käynyt aikaisin tarkistamassa eläimensä tulvavilla pelloilla ja nähnyt romahtaneen sillan. Hän oli menossa takaisin hälyttämään, kun hän kuuli junan tulevan alas rataa ja syöksyvän jokeen. Sitten alahuoneessa esitettiin kysymyksiä, ja ajan myötä kuolemantapauksia tutkittiin perusteellisesti. Kävi ilmi, että paisunut joki oli syöksynyt sillan perustusten alle ja jättänyt sen kohtalokkaasti heikoksi. Lopulta tehtiin muutoksia, jotta tällainen katastrofi ei enää koskaan toistuisi. Pian tämän jälkeen Walesin prinssi ja prinsessa Diana matkustivat Carmartheniin vierailemaan tulvista kärsineillä alueilla, ja viimeisimmän tragedian nimi - Glanrhydin sillan katastrofi - tuli historiankirjoihimme.</w:t>
      </w:r>
    </w:p>
    <w:p>
      <w:r>
        <w:rPr>
          <w:b/>
        </w:rPr>
        <w:t xml:space="preserve">Yhteenveto</w:t>
      </w:r>
    </w:p>
    <w:p>
      <w:r>
        <w:t xml:space="preserve">Kolmekymmentä vuotta sitten rautatiesilta Llandeilon lähellä romahti, jolloin matkustajajuna syöksyi Towy-jokeen ja neljä ihmistä kuoli. Glanrhydin silta oli osittain huuhtoutunut turvonnut jokeen ennen onnettomuutta varhain maanantaina 19. lokakuuta 1987. Kolme matkustajaa ja kolme henkilökuntaan kuuluvaa pelastui, mutta kuljettaja ja kolme matkustajaa hukkuivat. BBC Radio Walesin Gilbert John, joka raportoi tapahtumapaikalta, muistelee dramaattista ja traagista onnettomuutta.</w:t>
      </w:r>
    </w:p>
    <w:p>
      <w:r>
        <w:rPr>
          <w:b/>
          <w:u w:val="single"/>
        </w:rPr>
        <w:t xml:space="preserve">Asiakirjan numero 13994</w:t>
      </w:r>
    </w:p>
    <w:p>
      <w:r>
        <w:t xml:space="preserve">Jerseyn jätteenpolttolaitos voisi ottaa vastaan Guernseyn jätteet.</w:t>
      </w:r>
    </w:p>
    <w:p>
      <w:r>
        <w:t xml:space="preserve">Monen miljoonan punnan arvoinen La Colletten jätteestä energiaa tuottava laitos käynnistettiin ensimmäisen kerran maanantaina, jotta sen kapasiteettia ja päästötasoja voitiin testata. Jerseyn liikenne- ja teknisten palveluiden päällikkö John Rogers sanoi, että saaret keskustelevat nyt asiasta. Hän sanoi, että jos poliittinen päätös tehdään, kapasiteettia on riittävästi. Tällä hetkellä jätteenpolttolaitos toimii vajaalla kapasiteetilla, mutta jos sen kapasiteetti olisi maksimissaan, se tarvitsisi enemmän jätettä kuin Jersey tällä hetkellä tuottaa, jotta se pysyisi jatkuvasti toiminnassa. Rogers sanoi: Rogers sanoi: "Tekniikan ja kapasiteetin osalta uskomme, että se on toteutettavissa."</w:t>
      </w:r>
    </w:p>
    <w:p>
      <w:r>
        <w:rPr>
          <w:b/>
        </w:rPr>
        <w:t xml:space="preserve">Yhteenveto</w:t>
      </w:r>
    </w:p>
    <w:p>
      <w:r>
        <w:t xml:space="preserve">Jerseyn uudesta jätteenpolttolaitoksesta vastaava mies on sanonut suhtautuvansa myönteisesti siihen, että Guernseyn jätteet tuotaisiin tulevaisuudessa Guernseyyn.</w:t>
      </w:r>
    </w:p>
    <w:p>
      <w:r>
        <w:rPr>
          <w:b/>
          <w:u w:val="single"/>
        </w:rPr>
        <w:t xml:space="preserve">Asiakirjan numero 13995</w:t>
      </w:r>
    </w:p>
    <w:p>
      <w:r>
        <w:t xml:space="preserve">Moottoripyöräilijän kuoltua onnettomuudessa rattijuopumuksesta syytteen nostaminen</w:t>
      </w:r>
    </w:p>
    <w:p>
      <w:r>
        <w:t xml:space="preserve">Allan Nicholson, 24, putosi punaisesta Suzukistaan törmäyksessä valkoisen Ford Mondeon kanssa. William McLeania syytetään useista eri rikoksista, muun muassa rattiin rattijuopumuksesta johtuvasta ajokelvottomuudesta. 34-vuotiasta syytettiin myös kuoleman aiheuttamisesta vaarallisella ajotavalla, kun hän saapui Hamiltonin sheriffituomioistuimeen. Hän ei esittänyt vastalausetta, ja hänet vapautettiin takuita vastaan, jotta hän voisi ilmestyä uudelleen myöhemmin. Onnettomuus tapahtui tiellä A725 noin puolen kilometrin päässä Raithin liittymästä kello 06.45.</w:t>
      </w:r>
    </w:p>
    <w:p>
      <w:r>
        <w:rPr>
          <w:b/>
        </w:rPr>
        <w:t xml:space="preserve">Yhteenveto</w:t>
      </w:r>
    </w:p>
    <w:p>
      <w:r>
        <w:t xml:space="preserve">Mies on saapunut oikeuteen syytettynä moottoripyöräilijän kuoleman aiheuttamisesta kolarissa East Kilbriden moottoritiellä lauantaina.</w:t>
      </w:r>
    </w:p>
    <w:p>
      <w:r>
        <w:rPr>
          <w:b/>
          <w:u w:val="single"/>
        </w:rPr>
        <w:t xml:space="preserve">Asiakirjan numero 13996</w:t>
      </w:r>
    </w:p>
    <w:p>
      <w:r>
        <w:t xml:space="preserve">Valitus Bestivalin lippupetoksesta</w:t>
      </w:r>
    </w:p>
    <w:p>
      <w:r>
        <w:t xml:space="preserve">Tähän mennessä on tehty yli 60 valitusta Wightin saarella järjestettävän festivaalin lipuista, jotka on maksettu mutta joita ei ole saatu. Brightonilainen Ben Hyland-Ward, 18, pidätettiin epäiltynä petoksesta vääränlaisen esityksen avulla, ja hänet vapautettiin takuita vastaan. Kaikkia, jotka eivät ole saaneet lippujaan, pyydetään ottamaan yhteyttä poliisiin. Bestival järjestettiin 10.-13. syyskuuta, ja pääesiintyjinä olivat Duran Duran, The Chemical Brothers ja Missy Elliot.</w:t>
      </w:r>
    </w:p>
    <w:p>
      <w:r>
        <w:rPr>
          <w:b/>
        </w:rPr>
        <w:t xml:space="preserve">Yhteenveto</w:t>
      </w:r>
    </w:p>
    <w:p>
      <w:r>
        <w:t xml:space="preserve">Poliisi on esittänyt uuden vetoomuksen ihmisille, jotka uskovat joutuneensa Bestival-musiikkitapahtuman lippuhuijauksen uhreiksi.</w:t>
      </w:r>
    </w:p>
    <w:p>
      <w:r>
        <w:rPr>
          <w:b/>
          <w:u w:val="single"/>
        </w:rPr>
        <w:t xml:space="preserve">Asiakirjan numero 13997</w:t>
      </w:r>
    </w:p>
    <w:p>
      <w:r>
        <w:t xml:space="preserve">Vuorikiipeilijät kehottavat Highlandin neuvostoa vastustamaan tuulipuistoa.</w:t>
      </w:r>
    </w:p>
    <w:p>
      <w:r>
        <w:t xml:space="preserve">Highland Councilin suunnitteluviranomaiset ovat suositelleet, että paikallisviranomaiset eivät vastusta Lairgin Dalnessiessä sijaitsevaa hanketta. Hyväksyntään liittyy useita ehtoja. Skotlannin ministereillä on lopullinen päätösvalta ehdotuksesta. MCofS:n mukaan turbiinit vahingoittaisivat koskemattomia luonnonvaraisia alueita. Scottish Natural Heritage on jo vastustanut SSE Renewables Developmentsin suunnitelmia, koska osa alueesta voidaan tunnustaa erämaaksi. Rakennuttaja on todennut suunnitteluasiakirjoissaan, että hankkeella olisi merkittäviä visuaalisia vaikutuksia luonnonvaraiselle maalle. Sen mukaan turbiinit on pyritty sijoittamaan paikkaan, jossa visuaalisia vaikutuksia voidaan vähentää. Ensi viikolla kokoontuville valtuutetuille antamassaan raportissa virkamiehet sanoivat, että hanke edistäisi hyödyllisellä tavalla Skotlannin hallituksen uusiutuvan energian tavoitteita.</w:t>
      </w:r>
    </w:p>
    <w:p>
      <w:r>
        <w:rPr>
          <w:b/>
        </w:rPr>
        <w:t xml:space="preserve">Yhteenveto</w:t>
      </w:r>
    </w:p>
    <w:p>
      <w:r>
        <w:t xml:space="preserve">Skotlannin vuorikiipeilyneuvosto (MCofS) on kehottanut Highlandin valtuutettuja vastustamaan suunnitelmia Sutherlandiin rakennettavasta 27 tuulivoimalan 67,5 megawatin tuulipuistosta.</w:t>
      </w:r>
    </w:p>
    <w:p>
      <w:r>
        <w:rPr>
          <w:b/>
          <w:u w:val="single"/>
        </w:rPr>
        <w:t xml:space="preserve">Asiakirjan numero 13998</w:t>
      </w:r>
    </w:p>
    <w:p>
      <w:r>
        <w:t xml:space="preserve">Byram "yliajo-onnettomuus", kun koulutyttöä osui tien ylityksessä</w:t>
      </w:r>
    </w:p>
    <w:p>
      <w:r>
        <w:t xml:space="preserve">Tyttö oli ylittämässä West Acresia Byramissa, lähellä Knottingleytä, noin kello 15.30 BST, kun häneen törmäsi punainen Vauxhall Astra, joka ei pysähtynyt, kertoo poliisi. Tyttö kuljetettiin ilmakuljetuksella Leeds General Infirmaryyn, jossa hän on edelleen. Paikallinen noin 30-vuotias mies on pidätetty. Auto löydettiin Knottingleystä. Poliisit vetoavat kaikkiin, jotka näkivät auton kylässä, ilmoittautumaan. Aiheeseen liittyvät Internet-linkit North Yorkshiren poliisi</w:t>
      </w:r>
    </w:p>
    <w:p>
      <w:r>
        <w:rPr>
          <w:b/>
        </w:rPr>
        <w:t xml:space="preserve">Yhteenveto</w:t>
      </w:r>
    </w:p>
    <w:p>
      <w:r>
        <w:t xml:space="preserve">12-vuotias tyttö on loukkaantunut vakavasti ilmeisessä yliajossa pian koulubussista nousemisen jälkeen Pohjois-Yorkshiressä.</w:t>
      </w:r>
    </w:p>
    <w:p>
      <w:r>
        <w:rPr>
          <w:b/>
          <w:u w:val="single"/>
        </w:rPr>
        <w:t xml:space="preserve">Asiakirjan numero 13999</w:t>
      </w:r>
    </w:p>
    <w:p>
      <w:r>
        <w:t xml:space="preserve">Prinssi Charles: 70 vuotta 70 kuvassa</w:t>
      </w:r>
    </w:p>
    <w:p>
      <w:r>
        <w:t xml:space="preserve">1948 1949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2010 2011 2012 2013 2014 2015 2016 2017 2018 Kaikki valokuvat lehdistöyhdistyksen arkistoista.</w:t>
      </w:r>
    </w:p>
    <w:p>
      <w:r>
        <w:rPr>
          <w:b/>
        </w:rPr>
        <w:t xml:space="preserve">Yhteenveto</w:t>
      </w:r>
    </w:p>
    <w:p>
      <w:r>
        <w:t xml:space="preserve">Walesin prinssin 70-vuotissyntymäpäivän kunniaksi esittelemme Press Associationin arkistosta kuvan jokaiselta hänen elinvuotensa ajalta.</w:t>
      </w:r>
    </w:p>
    <w:p>
      <w:r>
        <w:rPr>
          <w:b/>
          <w:u w:val="single"/>
        </w:rPr>
        <w:t xml:space="preserve">Asiakirjan numero 14000</w:t>
      </w:r>
    </w:p>
    <w:p>
      <w:r>
        <w:t xml:space="preserve">Poole kuolemantapaukset: Mies ja nainen "olivat olleet kuolleita viikkoja</w:t>
      </w:r>
    </w:p>
    <w:p>
      <w:r>
        <w:t xml:space="preserve">Heidän ruumiinsa löydettiin torstaiaamuna osoitteesta Dorchester Roadilla, Uptonissa, kun heidän hyvinvoinnistaan oli ilmoitettu olevan huolissaan. Dorsetin poliisi on nyt ilmoittanut, että tutkimuksissa ei löytynyt todisteita kolmannen osapuolen osallisuudesta ja että kuolemantapauksia ei pidetä epäilyttävinä. Heidän lähiomaisilleen on ilmoitettu. Tuttujen miehen ja naisen virallinen tunnistaminen on vielä kesken. Kuolemansyyntutkijalle toimitetaan täydellinen raportti, poliisi ilmoitti. Aiheeseen liittyvät Internet-linkit Dorsetin poliisi</w:t>
      </w:r>
    </w:p>
    <w:p>
      <w:r>
        <w:rPr>
          <w:b/>
        </w:rPr>
        <w:t xml:space="preserve">Yhteenveto</w:t>
      </w:r>
    </w:p>
    <w:p>
      <w:r>
        <w:t xml:space="preserve">Poolesta kuolleina löydetyt mies ja nainen olivat olleet kuolleita jo useita viikkoja, kertoo poliisi.</w:t>
      </w:r>
    </w:p>
    <w:p>
      <w:r>
        <w:rPr>
          <w:b/>
          <w:u w:val="single"/>
        </w:rPr>
        <w:t xml:space="preserve">Asiakirjan numero 14001</w:t>
      </w:r>
    </w:p>
    <w:p>
      <w:r>
        <w:t xml:space="preserve">Huhtikuu 2011 oli Jerseyssä ennätyksellisen lämmin ja kuiva</w:t>
      </w:r>
    </w:p>
    <w:p>
      <w:r>
        <w:t xml:space="preserve">Jerseyn meteorologinen osasto on vahvistanut, että vuorokauden keskilämpötila oli 13,8 C, mikä ylittää vuonna 2007 tehdyn ennätyksen noin 0,5 C:lla. Kymmenen päivittäistä lämpötilaennätystä tehtiin tai saavutettiin, mukaan lukien huhtikuun lämpimin yö 22. huhtikuuta, jolloin vähimmäislämpötila oli 13,7 C. Ainoa mitattavissa oleva sade satoi lauantaina, jolloin Jerseyn lentoasemalla mitattiin 0,5 millimetriä. Se lopetti 14 päivää kestäneen kuivuuden, mikä tekee huhtikuusta ennätyksellisen kuivan huhtikuun. Edellinen kuivin huhtikuu oli 2,3 millimetriä vuonna 1980.</w:t>
      </w:r>
    </w:p>
    <w:p>
      <w:r>
        <w:rPr>
          <w:b/>
        </w:rPr>
        <w:t xml:space="preserve">Yhteenveto</w:t>
      </w:r>
    </w:p>
    <w:p>
      <w:r>
        <w:t xml:space="preserve">Viime kuukausi oli Jerseyn lämpimin ja kuivin huhtikuu.</w:t>
      </w:r>
    </w:p>
    <w:p>
      <w:r>
        <w:rPr>
          <w:b/>
          <w:u w:val="single"/>
        </w:rPr>
        <w:t xml:space="preserve">Asiakirjan numero 14002</w:t>
      </w:r>
    </w:p>
    <w:p>
      <w:r>
        <w:t xml:space="preserve">Jerseyn digitaalisten potilastietojen hanke maksaa vielä 12 miljoonaa puntaa.</w:t>
      </w:r>
    </w:p>
    <w:p>
      <w:r>
        <w:t xml:space="preserve">Terveys- ja sosiaalipalveluista vastaava osasto sai vuonna 2006 12 miljoonaa puntaa tietojen siirtämiseksi keskusjärjestelmään. Järjestelmän odotettiin kestävän viisi vuotta, mutta sitä ei ole vielä saatu valmiiksi. Julkisten tilien komitea totesi, että hankkeen toteutusta on parannettava. Osavaltioiden mukaan tietojen keskittäminen takaa hoidon jatkuvuuden. Valiokunta totesi: "Toteutusta on parannettava. Kun hankkeet saadaan päätökseen, ne on arvioitava, jotta organisaatio voi ottaa niistä opikseen." Aiheeseen liittyvät Internet-linkit Jersey Scrutiny Panels ja komiteat</w:t>
      </w:r>
    </w:p>
    <w:p>
      <w:r>
        <w:rPr>
          <w:b/>
        </w:rPr>
        <w:t xml:space="preserve">Yhteenveto</w:t>
      </w:r>
    </w:p>
    <w:p>
      <w:r>
        <w:t xml:space="preserve">Jerseyn potilasasiakirjojen digitointi saattaa maksaa 12 miljoonaa puntaa lisää, kun suunnitelman toteuttaminen ei onnistunut budjetin puitteissa, sanoo valvontaelin.</w:t>
      </w:r>
    </w:p>
    <w:p>
      <w:r>
        <w:rPr>
          <w:b/>
          <w:u w:val="single"/>
        </w:rPr>
        <w:t xml:space="preserve">Asiakirjan numero 14003</w:t>
      </w:r>
    </w:p>
    <w:p>
      <w:r>
        <w:t xml:space="preserve">Camdenin puukotuskuolema: Hannah Leonardin murhasta syytetään kahta henkilöä</w:t>
      </w:r>
    </w:p>
    <w:p>
      <w:r>
        <w:t xml:space="preserve">Hannah Leonard, 55, löydettiin kuolleena asunnosta Fellows Roadilla, Camden NW3, perjantaina 9. helmikuuta. Lucy Casey, 43, ja James Whitaker, 28, molemmat Kilburnista, Brentistä, saivat maanantaina syytteen murhasta. Heidät on määrätty tutkintavankeuteen, jotta he voivat myöhemmin saapua Highbury Corner Magistrates' Court -oikeuteen, kertoi Metropolitan Police. Aiheeseen liittyvät Internet-linkit HM Courts Service</w:t>
      </w:r>
    </w:p>
    <w:p>
      <w:r>
        <w:rPr>
          <w:b/>
        </w:rPr>
        <w:t xml:space="preserve">Yhteenveto</w:t>
      </w:r>
    </w:p>
    <w:p>
      <w:r>
        <w:t xml:space="preserve">Kahta ihmistä on syytetty Camdenissa kuoliaaksi puukotetun naisen murhasta.</w:t>
      </w:r>
    </w:p>
    <w:p>
      <w:r>
        <w:rPr>
          <w:b/>
          <w:u w:val="single"/>
        </w:rPr>
        <w:t xml:space="preserve">Asiakirjan numero 14004</w:t>
      </w:r>
    </w:p>
    <w:p>
      <w:r>
        <w:t xml:space="preserve">Ryedalen piirineuvosto äänestää viiden vuoden murtamiskiellosta.</w:t>
      </w:r>
    </w:p>
    <w:p>
      <w:r>
        <w:t xml:space="preserve">Ryedalen piirineuvosto hyväksyi esityksen, jossa vastustetaan Kirby Mispertonissa sijaitsevan kaivon murtamista. Third Energyn hakemuksesta on käynnissä julkinen kuuleminen. Piirineuvoston kanta on osa kuulemisprosessia, mutta lopullisen päätöksen tekee North Yorkshiren kreivikunnanvaltuusto.</w:t>
      </w:r>
    </w:p>
    <w:p>
      <w:r>
        <w:rPr>
          <w:b/>
        </w:rPr>
        <w:t xml:space="preserve">Yhteenveto</w:t>
      </w:r>
    </w:p>
    <w:p>
      <w:r>
        <w:t xml:space="preserve">Eräs piirikunnanvaltuusto on kieltänyt frackingin alueellaan viideksi vuodeksi, vaikka viranomainen ei tee lopullista päätöstä voimassa olevasta suunnitelmasta.</w:t>
      </w:r>
    </w:p>
    <w:p>
      <w:r>
        <w:rPr>
          <w:b/>
          <w:u w:val="single"/>
        </w:rPr>
        <w:t xml:space="preserve">Asiakirjan numero 14005</w:t>
      </w:r>
    </w:p>
    <w:p>
      <w:r>
        <w:t xml:space="preserve">Kamila Bogdan oikeudessa syytettynä vauvan kuolemasta Croydonissa</w:t>
      </w:r>
    </w:p>
    <w:p>
      <w:r>
        <w:t xml:space="preserve">Kamila Bogdania, 40, syytetään Jolia Bogdanin tappamisesta lauantaina kotonaan Tamworth Roadilla Croydonissa. Hätäpalvelut kutsuttiin paikalle, kun he olivat saaneet ilmoituksen, että tyttövauva ei vastannut, kuultiin Bromleyn tuomaristuomioistuimessa. Vauva vietiin sairaalaan, mutta hänet todettiin kuolleeksi hieman yli tuntia myöhemmin. Bogdan määrättiin tutkintavankeuteen, ja häntä odotetaan Old Bailey -oikeuteen keskiviikkona.</w:t>
      </w:r>
    </w:p>
    <w:p>
      <w:r>
        <w:rPr>
          <w:b/>
        </w:rPr>
        <w:t xml:space="preserve">Yhteenveto</w:t>
      </w:r>
    </w:p>
    <w:p>
      <w:r>
        <w:t xml:space="preserve">Nainen on saapunut oikeuteen syytettynä kolmen kuukauden ikäisen tytön murhasta Etelä-Lontoossa.</w:t>
      </w:r>
    </w:p>
    <w:p>
      <w:r>
        <w:rPr>
          <w:b/>
          <w:u w:val="single"/>
        </w:rPr>
        <w:t xml:space="preserve">Asiakirjan numero 14006</w:t>
      </w:r>
    </w:p>
    <w:p>
      <w:r>
        <w:t xml:space="preserve">Maanomistajat tarjoavat Aberdeen FC:n uuden stadionin paikkoja.</w:t>
      </w:r>
    </w:p>
    <w:p>
      <w:r>
        <w:t xml:space="preserve">Dons oli suunnitellut muuttavansa Pittodriesta uuteen kenttään Loirston Lochiin, kaupungin eteläiselle laitamille, kauteen 2014-15 mennessä. Seura oli toivonut, että läheiseen Coveen rakennettava uusi yhteisön urheilukeskus toimisi myös harjoituspaikkana. Aberdeenin kaupunginvaltuusto kuitenkin hylkäsi viime viikolla Coven keskusta koskevat suunnitelmat. Jalkapalloseura käy keskusteluja Aberdeenin ja Aberdeenshiren neuvostojen kanssa tilojen saatavuudesta. Aberdeen FC:n varapuheenjohtaja George Yule on jo kieltäytynyt sulkemasta pois mahdollisuutta, että seura muuttaisi pois kaupungista.</w:t>
      </w:r>
    </w:p>
    <w:p>
      <w:r>
        <w:rPr>
          <w:b/>
        </w:rPr>
        <w:t xml:space="preserve">Yhteenveto</w:t>
      </w:r>
    </w:p>
    <w:p>
      <w:r>
        <w:t xml:space="preserve">Aberdeen FC on saanut puheluita yksityisiltä maanomistajilta, jotka tarjoavat mahdollisia paikkoja uudelle stadionille, seura on kertonut.</w:t>
      </w:r>
    </w:p>
    <w:p>
      <w:r>
        <w:rPr>
          <w:b/>
          <w:u w:val="single"/>
        </w:rPr>
        <w:t xml:space="preserve">Asiakirjan numero 14007</w:t>
      </w:r>
    </w:p>
    <w:p>
      <w:r>
        <w:t xml:space="preserve">Titanic: Titanic: Miehistön kasvot</w:t>
      </w:r>
    </w:p>
    <w:p>
      <w:r>
        <w:t xml:space="preserve">Huomautus: Kaikki eloonjääneiden kuvat eivät ole vuodelta 1912. Yllä olevissa kuvissa olemme luokitelleet miehistöksi postihenkilökunnan, takuuseurueen ja orkesterin. Lähteet Kokonaisluvut ovat peräisin Pohjois-Irlannin kansallisista museoista. Miehistön jaottelu Encyclopedia Titanicasta . Matkustajien, miehistön ja eloonjääneiden kokonaisluvut vaihtelevat eri lähteissä osittain siksi, että viralliseen matkustajaluetteloon ei kirjattu matkojen peruutuksia tai eri nimillä matkustavia henkilöitä. Kuvat ovat peräisin seuraavista lähteistä: Southampton City Council Arts &amp; Heritage ; Eaton &amp; Haas Photo Collection, Titanic: Triumph and Tragedy, kolmas painos; Guild of Benevolence of the Institute of Marine Engineering ; Belfast Titanic Society; Brian Ticehurst; Ken Kirkman; Colin Wilsher; Bob Burr; John Creamer; James Cronan; Philip Littlejohn. Kuvatutkimus: Michael Stoddard ja Dave Fredericks.</w:t>
      </w:r>
    </w:p>
    <w:p>
      <w:r>
        <w:rPr>
          <w:b/>
        </w:rPr>
        <w:t xml:space="preserve">Yhteenveto</w:t>
      </w:r>
    </w:p>
    <w:p>
      <w:r>
        <w:t xml:space="preserve">Titanicin kohtalokkaan neitsytmatkan 100-vuotispäivän kunniaksi BBC on koonnut 250 valokuvaa laivan miehistöstä yhteen suurimpaan kokoelmaan laatuaan. Lue lisää laivalla työskennelleistä ihmisistä vierittämällä kuvia.</w:t>
      </w:r>
    </w:p>
    <w:p>
      <w:r>
        <w:rPr>
          <w:b/>
          <w:u w:val="single"/>
        </w:rPr>
        <w:t xml:space="preserve">Asiakirjan numero 14008</w:t>
      </w:r>
    </w:p>
    <w:p>
      <w:r>
        <w:t xml:space="preserve">Booker-palkinto 2019: Margaret Atwoodin Handmaid's Talen jatko-osa pitkällä listalla</w:t>
      </w:r>
    </w:p>
    <w:p>
      <w:r>
        <w:t xml:space="preserve">Testamentit ilmestyy 10. syyskuuta, ja se ilmestyy 33 vuotta sen jälkeen, kun alkuperäinen kirja oli ehdolla samaan palkintoon. Tänä vuonna pitkässä listassa on myös Sir Salman Rushdie, jonka kirja Midnight Children äänestettiin Bookerin 40-vuotisjuhlavuoden parhaaksi voittajaksi vuonna 2008. Jeanette Winterson ja John Lanchester ovat muiden pitkässä listassa olevien joukossa. Ainoa yhdysvaltalainen kirjailija, joka on mukana, on Illinoisissa syntynyt ja Edinburghissa asuva Lucy Ellmann, jonka teos Ducks, Newburyport on 1 000-sivuinen romaani, joka koostuu yhdestä lauseesta. Mukana on myös vain yksi esikoisromaani - nigerialaisen kirjailijan Oyinkan Braithwaiten My Sister, The Serial Killer. Lista supistetaan kuuden ehdokkaan listalle 3. syyskuuta, ja voittaja julkistetaan 14. lokakuuta. Pitkä lista kokonaisuudessaan:</w:t>
      </w:r>
    </w:p>
    <w:p>
      <w:r>
        <w:rPr>
          <w:b/>
        </w:rPr>
        <w:t xml:space="preserve">Yhteenveto</w:t>
      </w:r>
    </w:p>
    <w:p>
      <w:r>
        <w:t xml:space="preserve">Margaret Atwoodin The Handmaid's Tale -kirjan jatko-osa on yksi 13 romaanin joukosta Booker-palkinnon pitkässä listassa, vaikka sitä ei ole julkaistu moneen viikkoon.</w:t>
      </w:r>
    </w:p>
    <w:p>
      <w:r>
        <w:rPr>
          <w:b/>
          <w:u w:val="single"/>
        </w:rPr>
        <w:t xml:space="preserve">Asiakirjan numero 14009</w:t>
      </w:r>
    </w:p>
    <w:p>
      <w:r>
        <w:t xml:space="preserve">Britannian osa-aikaiset saaret</w:t>
      </w:r>
    </w:p>
    <w:p>
      <w:r>
        <w:t xml:space="preserve">Phil CoomesKuvatoimittaja Mikey Boardman, brittiläinen maisemakuvaaja, joka opiskelee parhaillaan valokuvauksen tutkintoa Blackburnin yliopistossa, on yksi heistä, ja hän on ottanut aiheekseen rannikon monet vuorovesisaaret. Nämä pienet maa-alueet katkeavat mantereesta kahdesti päivässä. "Huomasin, että vain lyhyt matka esikaupunkiympäristöstä voi antaa tunteen siitä, että matkustaa kaukaiseen, syrjäiseen kohteeseen", Boardman sanoo. "Ympäröivä vesi aiheuttaa täydellisen eristyneisyyden tunteen, mutta silti eräänlaisen eskapismin, jonka otin vastaan." Boardman huolehti siitä, ettei hän joutuisi vuoroveden vaihtumisen vuoksi eristyksiin, ja hän vieraili useissa paikoissa, kuten Hilbre Island West Kirbyssä, Ynys Llanddwyn Angleseyn rannikolla ja Piel Island Cumbriassa. Boardman työskentelee filmille ja lataa Hasselbladiinsa Ilfordin FP4-kameraa. "Minulta kysytään usein, miksi en käytä digitaalisia laitteita, ja vaikka myönnänkin nykyaikaisen tekniikan mukavuuden ja nopeuden, en tiedä, missä digitaalinen kuva on olemassa", hän sanoo. "Mielestäni valokuvaa ei voi olla olemassa, ellei se näy fyysisenä esineenä, negatiivina tai vedoksena. "Nautin myös hitaasta ja järjestelmällisestä työskentelystä, filmin käsittelystä ja pimiössä työskentelystä. "Valokuvani ovat esineitä asioista." Tässä on valikoima kuvia sarjasta.</w:t>
      </w:r>
    </w:p>
    <w:p>
      <w:r>
        <w:rPr>
          <w:b/>
        </w:rPr>
        <w:t xml:space="preserve">Yhteenveto</w:t>
      </w:r>
    </w:p>
    <w:p>
      <w:r>
        <w:t xml:space="preserve">Britannian rannikko on jo pitkään houkutellut taiteilijoita, jotka pyrkivät vangitsemaan meren majesteettisuuden tai käyttämään veden tasaista pintaa metaforana. Toiset taas katsovat rannoille nähdäkseen, miten vuorovesi muokkaa sen äärellä asuvien elämää.</w:t>
      </w:r>
    </w:p>
    <w:p>
      <w:r>
        <w:rPr>
          <w:b/>
          <w:u w:val="single"/>
        </w:rPr>
        <w:t xml:space="preserve">Asiakirjan numero 14010</w:t>
      </w:r>
    </w:p>
    <w:p>
      <w:r>
        <w:t xml:space="preserve">Valtiovarainministeri ei "välttämättä" hyväksy leikkauksia.</w:t>
      </w:r>
    </w:p>
    <w:p>
      <w:r>
        <w:t xml:space="preserve">Hän sanoi: Hän sanoi: "En usko, että koko valtion laajuinen palkkojen jäädyttäminen olisi välttämättä oikea tai oikeudenmukainen ratkaisu." "En usko, että koko valtion laajuinen palkkojen jäädyttäminen olisi välttämättä oikea tai oikeudenmukainen ratkaisu." Osavaltiot aikovat leikata talousarviosta 31 miljoonaa puntaa lisää seuraavien kolmen vuoden aikana. Tämä on niiden 12 miljoonan punnan lisäksi, jotka ministerit ovat jo varanneet leikkauksiin. Ministerit julkaisevat talousarvioehdotuksensa ja suunnitelmansa veronkorotuksista kuun lopussa.</w:t>
      </w:r>
    </w:p>
    <w:p>
      <w:r>
        <w:rPr>
          <w:b/>
        </w:rPr>
        <w:t xml:space="preserve">Yhteenveto</w:t>
      </w:r>
    </w:p>
    <w:p>
      <w:r>
        <w:t xml:space="preserve">Jerseyn valtiovarainministeri, senaattori Philip Ozof sanoo, ettei hän ole "välttämättä samaa mieltä" tulevista menoleikkauksia koskevista suosituksista.</w:t>
      </w:r>
    </w:p>
    <w:p>
      <w:r>
        <w:rPr>
          <w:b/>
          <w:u w:val="single"/>
        </w:rPr>
        <w:t xml:space="preserve">Asiakirjan numero 14011</w:t>
      </w:r>
    </w:p>
    <w:p>
      <w:r>
        <w:t xml:space="preserve">Valmistuneet "stressaantuneempia kuin koskaan</w:t>
      </w:r>
    </w:p>
    <w:p>
      <w:r>
        <w:t xml:space="preserve">Kolmen vuoden työskentelyn ja melkoisen määrän soittamista jälkeen kaikki päättyy tähän. Viitta, hassu hattu ja vanhemmat katsovat ylpeinä. Sadat opiskelijat ovat paikalla valmistujaisseremoniassa. Nicola on juuri saanut valmiiksi ranskan tutkinnon. Hänen suuri huolensa on, että hän saattaa kompastua lavalla. Hän ei ole ainoa, joka stressaa sitä, kun valmistuneet saapuvat saliin. Sisällä jutustelun hälinä laantuu ja puhallinorkesteri soittaa. Tilaisuudessa on paljon mahtipontisuutta ja seremoniaa, mutta kaikesta juhlallisuudesta huolimatta viralliset puheet kertovat realistisesti siitä, mitä ulkomaailmassa tapahtuu. Yliopiston varakansleri puhuu siitä, että taantuman vuoksi monilla opiskelijoilla on vaikeuksia löytää töitä. Mitä nyt? Kun seremonia on ohi, on aika palata ulos poseeraamaan. Ryhmät kokoontuvat yhteen ja heittävät hattunsa ilmaan kameroille. Nicolan on aika tarkistaa todellisuus. Juuri nyt hän ansaitsee rahaa vain puhelinkeskuksessa tehdystä tilapäistyöstä. Eikä sitäkään saada nopeasti. Hän sanoo: "Se on aivan mahdotonta. Haen kaikkeen, ja olen saanut vain yhden haastattelun." Leicester kuuluu maan 20 parhaan yliopiston joukkoon, mutta valmistuneilla on silti vaikeaa. Muutama viikko sitten kampuslehden otsikossa luki: "2009: Pahin vuosi valmistua." Joe on samaa mieltä. Hän opiskeli finanssiekonomiaa, mutta sen sijaan, että hän olisi saanut korkeatasoisen työpaikan pankeista, hän jatkaa baarityötä. Muut sanovat lähtevänsä matkoille ja toivovat, että asiat ovat paremmin, kun he palaavat. Asiaa ei helpota se, että tämän vuoden valmistuneet ovat ensimmäisiä, jotka ovat maksaneet korkeampia lukukausimaksuja koko yliopistomatkan ajan. Nyt jokaisesta työpaikasta kilpailee keskimäärin 48 valmistunutta. Beckyllä on yksi keino välttää tämä kaikki. Hän aikoo suorittaa maisterin tutkinnon. Pysy motivoituneena Hän sanoo: "Se ei johdu siitä, että rakastan kurssia, sen voin sanoa. "Olen huolissani myös ensi vuodesta, sillä jos se ei järjesty, olen käyttänyt toiset 3500 puntaa tutkintoon, joka ei johda mihinkään." Becky jatkaa: "En ole huolissani ensi vuodesta." Bernie Rizzi on uraneuvonnasta. Hänen mielestään tutkinnon suorittaneilla on vaikeampaa kuin koskaan. "He ovat tilanteessa, jossa työpaikkoja on vähemmän, ja heidän tulevaisuudennäkymänsä näyttävät synkiltä. Mutta mahdollisuuksia on aina olemassa." Hänen mukaansa on tärkeää varmistaa, että ansioluettelo on ajan tasalla, ja yrittää hankkia kokemusta vapaaehtoistyöstä. Ja mikä tärkeintä, älä anna asioiden masentaa itseäsi. Hän sanoo, että työn löytäminen voi kestää kauemmin, mutta motivaation ylläpitäminen auttaa suuresti.</w:t>
      </w:r>
    </w:p>
    <w:p>
      <w:r>
        <w:rPr>
          <w:b/>
        </w:rPr>
        <w:t xml:space="preserve">Yhteenveto</w:t>
      </w:r>
    </w:p>
    <w:p>
      <w:r>
        <w:t xml:space="preserve">Sadattuhannet opiskelijat eri puolilla maata valmistuvat tällä viikolla yliopistosta ja huomaavat, ettei unelmatyöhön pääseminen ole helppoa. Avoimien työpaikkojen määrä on vähentynyt, kilpailu on kovaa, ja uraneuvontapalvelun mukaan valmistuneet ovat paljon stressaantuneempia kuin viime vuosina. Catherine Burns raportoi Leicesteristä.</w:t>
      </w:r>
    </w:p>
    <w:p>
      <w:r>
        <w:rPr>
          <w:b/>
          <w:u w:val="single"/>
        </w:rPr>
        <w:t xml:space="preserve">Asiakirjan numero 14012</w:t>
      </w:r>
    </w:p>
    <w:p>
      <w:r>
        <w:t xml:space="preserve">Skotlannin eteläosassa tapahtuneessa onnettomuudessa kuolleiden kahden henkilön nimet julkaistu</w:t>
      </w:r>
    </w:p>
    <w:p>
      <w:r>
        <w:t xml:space="preserve">Törmäyksessä olivat osallisina pakettiauto ja kuorma-auto Eaglesfieldin lähellä torstaina noin kello 06:15. Pakettiauton kuljettaja David Walton, 57, ja ajoneuvon matkustajana ollut 17-vuotias Joshua Hatton-Emery julistettiin kuolleiksi onnettomuuspaikalla. Molemmat olivat kotoisin Staffordshiren Stoke-on-Trentistä. Kuorma-auton kuljettaja ei loukkaantunut. Poliisi sanoi lausunnossaan: "Tutkimukset törmäyksen syystä ovat käynnissä, ja asiasta on ilmoitettu syyttäjälle."</w:t>
      </w:r>
    </w:p>
    <w:p>
      <w:r>
        <w:rPr>
          <w:b/>
        </w:rPr>
        <w:t xml:space="preserve">Yhteenveto</w:t>
      </w:r>
    </w:p>
    <w:p>
      <w:r>
        <w:t xml:space="preserve">Poliisi on nimennyt kaksi ihmistä, jotka kuolivat onnettomuudessa A74(M)-tiellä Dumfries ja Gallowayssa.</w:t>
      </w:r>
    </w:p>
    <w:p>
      <w:r>
        <w:rPr>
          <w:b/>
          <w:u w:val="single"/>
        </w:rPr>
        <w:t xml:space="preserve">Asiakirjan numero 14013</w:t>
      </w:r>
    </w:p>
    <w:p>
      <w:r>
        <w:t xml:space="preserve">Naisen ruumis löytyi Fortrosen rannalta</w:t>
      </w:r>
    </w:p>
    <w:p>
      <w:r>
        <w:t xml:space="preserve">Poliisin mukaan yleisön jäsenet tekivät löydön Fortrosen ja Rosemarkie Golf Clubin lähellä lauantaina kello 08:30. Poliisi ei ole tunnistanut naista, ja hänen kuolemaansa käsitellään selittämättömänä. Nainen oli noin kolmekymppinen, ja hänellä oli yllään mustat Gap-housut. Poliisi kehotti kaikkia, jotka ovat huolissaan sukulaisesta tai ystävästä, ottamaan yhteyttä.</w:t>
      </w:r>
    </w:p>
    <w:p>
      <w:r>
        <w:rPr>
          <w:b/>
        </w:rPr>
        <w:t xml:space="preserve">Yhteenveto</w:t>
      </w:r>
    </w:p>
    <w:p>
      <w:r>
        <w:t xml:space="preserve">Naisen ruumis on löydetty rannalta Highlandsissa.</w:t>
      </w:r>
    </w:p>
    <w:p>
      <w:r>
        <w:rPr>
          <w:b/>
          <w:u w:val="single"/>
        </w:rPr>
        <w:t xml:space="preserve">Asiakirjan numero 14014</w:t>
      </w:r>
    </w:p>
    <w:p>
      <w:r>
        <w:t xml:space="preserve">Keitä ovat Britannian jihadistit?</w:t>
      </w:r>
    </w:p>
    <w:p>
      <w:r>
        <w:t xml:space="preserve">Tämä BBC Newsin tietokanta on kattavin julkinen tietue, joka kertoo yli 100:sta Yhdistyneestä kuningaskunnasta kotoisin olevasta henkilöstä, jotka on tuomittu konfliktiin liittyvistä rikoksista, ja yli 150:stä muusta henkilöstä, jotka ovat joko kuolleet tai ovat edelleen alueella. Tämä interaktiivinen sisältö on optimoitu nykyaikaisille, javascriptia tukeville verkkoselaimille. Varmista, että sinulla on javascript käytössä ja että selaimesi on ajan tasalla. Yllä olevat tiedot on koottu avoimista lähteistä ja BBC:n tutkimuksista. Joitakin yksityiskohtia on salattu oikeudellisista syistä tai niitä ei ole saatavilla.</w:t>
      </w:r>
    </w:p>
    <w:p>
      <w:r>
        <w:rPr>
          <w:b/>
        </w:rPr>
        <w:t xml:space="preserve">Yhteenveto</w:t>
      </w:r>
    </w:p>
    <w:p>
      <w:r>
        <w:t xml:space="preserve">Britannian viranomaisten mukaan noin 850 ihmistä Yhdistyneestä kuningaskunnasta on matkustanut tukemaan tai taistelemaan jihadistiryhmien puolesta Syyriassa ja Irakissa.</w:t>
      </w:r>
    </w:p>
    <w:p>
      <w:r>
        <w:rPr>
          <w:b/>
          <w:u w:val="single"/>
        </w:rPr>
        <w:t xml:space="preserve">Asiakirjan numero 14015</w:t>
      </w:r>
    </w:p>
    <w:p>
      <w:r>
        <w:t xml:space="preserve">Connor Lyonsin kuolema: Cole Jarvis tutkintavankeudessa</w:t>
      </w:r>
    </w:p>
    <w:p>
      <w:r>
        <w:t xml:space="preserve">Connor Lyonsin ruumis löydettiin tiistaina penkereeltä lähellä Ennerdalea. Cole Jarvis, joka asuu Stroud Crescent Westissä, Hullissa, saapui kaupungin tuomaristuomioistuimeen, jossa hänet määrättiin tutkintavankeuteen. Jarvisin odotetaan saapuvan maanantaina Hull Crown Courtin tuomarin eteen.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Miestä syytetään Itä-Yorkshiren Hull-joen rannalta kuolleena löydetyn 17-vuotiaan pojan murhasta.</w:t>
      </w:r>
    </w:p>
    <w:p>
      <w:r>
        <w:rPr>
          <w:b/>
          <w:u w:val="single"/>
        </w:rPr>
        <w:t xml:space="preserve">Asiakirjan numero 14016</w:t>
      </w:r>
    </w:p>
    <w:p>
      <w:r>
        <w:t xml:space="preserve">Ranska lumivyöry: Pyreneillä: Kolme hiihtäjää kuoli</w:t>
      </w:r>
    </w:p>
    <w:p>
      <w:r>
        <w:t xml:space="preserve">Kolme ranskalaista miestä, joista yksi oli 29-vuotias ja kaksi 38-vuotiasta, olivat kadonneet keskiviikkoiltana Pyreneiden vuoristossa sijaitsevassa Cauteretsin lomakeskuksessa. Tiistaina 19-vuotias hiihtäjä kuoli lumivyöryssä Gavarnien lomakohteessa, niin ikään Pyreneillä. Viranomaiset varoittavat riskeistä, jotka liittyvät laskemiseen maastossa, jossa useimmat onnettomuudet sattuvat. Tänä vuonna alueella ja myös Alpeilla on satanut runsaasti lunta. Huonon sään kerrotaan jatkuneen Pyreneillä, ja joitakin hissejä suljettiin. Kuinka vaarallista laskettelu on maastohiihdossa?</w:t>
      </w:r>
    </w:p>
    <w:p>
      <w:r>
        <w:rPr>
          <w:b/>
        </w:rPr>
        <w:t xml:space="preserve">Yhteenveto</w:t>
      </w:r>
    </w:p>
    <w:p>
      <w:r>
        <w:t xml:space="preserve">Viranomaisten mukaan kolme hiihtäjää on löydetty kuolleena Lounais-Ranskassa sijaitsevasta lomakeskuksesta, kun lumivyöry oli hautautunut rinteiden ulkopuoliselle alueelle.</w:t>
      </w:r>
    </w:p>
    <w:p>
      <w:r>
        <w:rPr>
          <w:b/>
          <w:u w:val="single"/>
        </w:rPr>
        <w:t xml:space="preserve">Asiakirjan numero 14017</w:t>
      </w:r>
    </w:p>
    <w:p>
      <w:r>
        <w:t xml:space="preserve">Raha-automaattihyökkääjät tuhosivat Newbigginin kaupan</w:t>
      </w:r>
    </w:p>
    <w:p>
      <w:r>
        <w:t xml:space="preserve">Newbiggin-by-the-Sea:ssa sijaitsevaan McColl's-tavarataloon ajettiin lauantaina varhain päivällä dumpperikuorma-auto ja pankkiautomaatti poistettiin. Ajoneuvo, jonka uskotaan olleen varastettu Ashingtonin Woodhorn Lanen alueelta, löydettiin myöhemmin, mutta sen matkustajat olivat jo häipyneet. Northumbrian poliisi on pyytänyt tietoja varkaudesta. Aiheeseen liittyvät Internet-linkit Northumbria Police</w:t>
      </w:r>
    </w:p>
    <w:p>
      <w:r>
        <w:rPr>
          <w:b/>
        </w:rPr>
        <w:t xml:space="preserve">Yhteenveto</w:t>
      </w:r>
    </w:p>
    <w:p>
      <w:r>
        <w:t xml:space="preserve">Northumberlandissa sijaitsevan päivittäistavarakaupan julkisivu on purettu käteisautomaattivarkauden yhteydessä.</w:t>
      </w:r>
    </w:p>
    <w:p>
      <w:r>
        <w:rPr>
          <w:b/>
          <w:u w:val="single"/>
        </w:rPr>
        <w:t xml:space="preserve">Asiakirjan numero 14018</w:t>
      </w:r>
    </w:p>
    <w:p>
      <w:r>
        <w:t xml:space="preserve">Indonesian entinen kenraali tunnustaa syyllisyytensä</w:t>
      </w:r>
    </w:p>
    <w:p>
      <w:r>
        <w:t xml:space="preserve">Indonesialainen eläkkeellä oleva laivaston kenraali Erick Wotulo tunnusti syyllisyytensä salaliittoon, jonka tarkoituksena oli hankkia ja toimittaa laittomia aseita Sri Lankan tamilitiikerikapinallisille. Hänen on määrä saada tuomionsa toukokuussa. Baltimoressa annetussa oikeusministeriön lausunnossa ei kerrottu, missä kuulustelu oli pidetty. Wotulu pidätettiin syyskuussa 2006 viiden muun henkilön kanssa Yhdysvaltojen Guamin alueella neuvoteltuaan peitetehtäviin osallistuneiden tullivirkailijoiden kanssa.</w:t>
      </w:r>
    </w:p>
    <w:p>
      <w:r>
        <w:rPr>
          <w:b/>
        </w:rPr>
        <w:t xml:space="preserve">Yhteenveto</w:t>
      </w:r>
    </w:p>
    <w:p>
      <w:r>
        <w:t xml:space="preserve">Yhdysvaltain oikeusministeriön mukaan eläkkeellä oleva indonesialainen kenraali on tunnustanut syyllisyytensä kansainväliseen aseiden salakuljetukseen ja rahanpesuun.</w:t>
      </w:r>
    </w:p>
    <w:p>
      <w:r>
        <w:rPr>
          <w:b/>
          <w:u w:val="single"/>
        </w:rPr>
        <w:t xml:space="preserve">Asiakirjan numero 14019</w:t>
      </w:r>
    </w:p>
    <w:p>
      <w:r>
        <w:t xml:space="preserve">Airbnb-isännät joutuvat oikeustoimiin lisenssin vuoksi</w:t>
      </w:r>
    </w:p>
    <w:p>
      <w:r>
        <w:t xml:space="preserve">Pohjois-Irlanti on ainoa osa Yhdistynyttä kuningaskuntaa, jossa kaikilla yöpymispaikkoja tarjoavilla on oltava todistus. Nämä kaksi tapausta liittyvät Belfastissa ja Cookstownissa aiemmin tänä vuonna vuokrattuihin asuntoihin. Tourism NI sanoo luopuvansa haasteista, jos molemmat miehet hakevat välittömästi asianmukaisia todistuksia. Maksut alkavat 40 punnasta, ja ne ovat voimassa neljä vuotta. Todistuksen puuttuminen on lainvastaista, ja sen laiminlyönti voi johtaa rikostuomioon. Airbnb-verkkovuokrausalusta on tullut erittäin suosittu matkailijoiden keskuudessa, ja se on kerännyt miljoonia huoneita maailmanlaajuisesti sen jälkeen, kun se lanseerattiin kymmenen vuotta sitten.</w:t>
      </w:r>
    </w:p>
    <w:p>
      <w:r>
        <w:rPr>
          <w:b/>
        </w:rPr>
        <w:t xml:space="preserve">Yhteenveto</w:t>
      </w:r>
    </w:p>
    <w:p>
      <w:r>
        <w:t xml:space="preserve">Tourism NI on nostanut ensimmäistä kertaa oikeustoimet kahta miestä vastaan, jotka toimivat Airbnb-isäntinä ilman asianmukaista lupaa.</w:t>
      </w:r>
    </w:p>
    <w:p>
      <w:r>
        <w:rPr>
          <w:b/>
          <w:u w:val="single"/>
        </w:rPr>
        <w:t xml:space="preserve">Asiakirjan numero 14020</w:t>
      </w:r>
    </w:p>
    <w:p>
      <w:r>
        <w:t xml:space="preserve">Met Police -poliisin häiritsevät 999-puhelut: Ärsyttävät bussinkuljettajat ja myöhästelevät pubiruokailijat</w:t>
      </w:r>
    </w:p>
    <w:p>
      <w:r>
        <w:t xml:space="preserve">Poliisi kirjasi 21 733 tällaista puhelua kahdesta miljoonasta puhelusta, jotka se sai 1. tammikuuta ja 30. marraskuuta välisenä aikana. Muiden soittajien joukossa oli joku, joka valitti, että aamiainen oli tarjoiltu liian hitaasti lontoolaisessa pubissa. Ylikomisario David Jackson sanoi, että tarpeettomat puhelut "vievät poliisin resursseja". Ongelman esiin tuomiseksi Met on julkaissut tietoja useista häiritsevistä puheluista, joita 999-henkilöstö on käsitellyt. Näihin kuuluivat mm: Ylikomisario Jackson sanoi, että poliisi on "jo nyt tiukilla" ilman hätäpuheluita. "Sinä aikana, kun puhelun käsittelijämme käsittelevät näitä aikaa vieviä puheluita, yleisö voi olla todellisessa vaarassa", hän sanoi.</w:t>
      </w:r>
    </w:p>
    <w:p>
      <w:r>
        <w:rPr>
          <w:b/>
        </w:rPr>
        <w:t xml:space="preserve">Yhteenveto</w:t>
      </w:r>
    </w:p>
    <w:p>
      <w:r>
        <w:t xml:space="preserve">Met Police -poliisille tänä vuonna tehtyjen häiritsevien 999-puhelujen joukossa oli soittaja, joka oli huolissaan siitä, että KFC:stä oli loppunut kana, ja nainen, joka valitti bussinkuljettajan vihellyksestä.</w:t>
      </w:r>
    </w:p>
    <w:p>
      <w:r>
        <w:rPr>
          <w:b/>
          <w:u w:val="single"/>
        </w:rPr>
        <w:t xml:space="preserve">Asiakirjan numero 14021</w:t>
      </w:r>
    </w:p>
    <w:p>
      <w:r>
        <w:t xml:space="preserve">Devonportin telakan tietotekniikkaosasto voi menettää 26 virkaa</w:t>
      </w:r>
    </w:p>
    <w:p>
      <w:r>
        <w:t xml:space="preserve">Babcockin osastolla työskentelee noin 100 henkilöä, ja se ilmoitti, että irtisanomisilmoitus oli tehty 26 viran osalta. Yhtiö ilmoitti, että työpaikkojen vähentäminen toteutetaan asteittain kevään ja alkukesän aikana. Virat siirretään käsittääkseni Hampshireen.</w:t>
      </w:r>
    </w:p>
    <w:p>
      <w:r>
        <w:rPr>
          <w:b/>
        </w:rPr>
        <w:t xml:space="preserve">Yhteenveto</w:t>
      </w:r>
    </w:p>
    <w:p>
      <w:r>
        <w:t xml:space="preserve">Devonportin telakalla työskentelevä yritys on ilmoittanut, että työpaikat saattavat poistua, kun se aikoo keskittää osan IT-palveluista.</w:t>
      </w:r>
    </w:p>
    <w:p>
      <w:r>
        <w:rPr>
          <w:b/>
          <w:u w:val="single"/>
        </w:rPr>
        <w:t xml:space="preserve">Asiakirjan numero 14022</w:t>
      </w:r>
    </w:p>
    <w:p>
      <w:r>
        <w:t xml:space="preserve">Mies syytetty Maypole-kadun hyökkäyksestä</w:t>
      </w:r>
    </w:p>
    <w:p>
      <w:r>
        <w:t xml:space="preserve">Poliisin mukaan 23-vuotiaan miehen kimppuun hyökättiin sen jälkeen, kun ohi ajaneen auton matkustajien kanssa oli syntynyt riita Alcester Road Southissa, Maypolessa, torstaina. Jamie Tayloria, 21, Tidworth Croftista, Kings Heathista, syytetään tahallisesta vahingoittamisesta, ja hänen on määrä saapua myöhemmin Birminghamin tuomaristuomioistuimeen. Pidätetty 22-vuotias mies on vapautettu ilman syytteitä. Seuraa BBC West Midlandsia Facebookissa ja Twitterissä ja tilaa paikalliset uutispäivitykset suoraan puhelimeesi.</w:t>
      </w:r>
    </w:p>
    <w:p>
      <w:r>
        <w:rPr>
          <w:b/>
        </w:rPr>
        <w:t xml:space="preserve">Yhteenveto</w:t>
      </w:r>
    </w:p>
    <w:p>
      <w:r>
        <w:t xml:space="preserve">Miestä vastaan on nostettu syyte Birminghamissa tapahtuneen katuhyökkäyksen jälkeen, jonka seurauksena toinen mies oli kriittisessä tilassa.</w:t>
      </w:r>
    </w:p>
    <w:p>
      <w:r>
        <w:rPr>
          <w:b/>
          <w:u w:val="single"/>
        </w:rPr>
        <w:t xml:space="preserve">Asiakirjan numero 14023</w:t>
      </w:r>
    </w:p>
    <w:p>
      <w:r>
        <w:t xml:space="preserve">Aberdeenin juhlallinen rikostorjunta Operaatio Tammi käynnistetty</w:t>
      </w:r>
    </w:p>
    <w:p>
      <w:r>
        <w:t xml:space="preserve">Operaatio Tammi lisää partioita joulun ja uudenvuoden aikana. Aberdeenin divisioonan komentaja, ylikomisario Adrian Watson sanoi, että väkivaltaisuudet ja epäsosiaalinen käyttäytyminen ovat vähentyneet keskustassa, mutta "itsetyytyväisyyteen ei ole varaa". Aberdeeniin sijoittuvia kirjoja kirjoittanut rikoskirjailija Stuart MacBride auttoi kampanjan käynnistämisessä.</w:t>
      </w:r>
    </w:p>
    <w:p>
      <w:r>
        <w:rPr>
          <w:b/>
        </w:rPr>
        <w:t xml:space="preserve">Yhteenveto</w:t>
      </w:r>
    </w:p>
    <w:p>
      <w:r>
        <w:t xml:space="preserve">Aberdeenissa on aloitettu viiden viikon ajan jatkuva epäsosiaalisen käyttäytymisen ja väkivallan torjunta joulun alla.</w:t>
      </w:r>
    </w:p>
    <w:p>
      <w:r>
        <w:rPr>
          <w:b/>
          <w:u w:val="single"/>
        </w:rPr>
        <w:t xml:space="preserve">Asiakirjan numero 14024</w:t>
      </w:r>
    </w:p>
    <w:p>
      <w:r>
        <w:t xml:space="preserve">Poika, 14, syytetään koiranpennun varkaudesta netti videolla</w:t>
      </w:r>
    </w:p>
    <w:p>
      <w:r>
        <w:t xml:space="preserve">13 viikon ikäinen Jack Russell Mela siepattiin pojalta Crewessa 4. tammikuuta. Kuvamateriaalia siitä, miten hänet vietiin, jaettiin sosiaalisessa mediassa yli 15 000 kertaa, ja Mela saatiin takaisin viime viikolla sen jälkeen, kun hänen perheensä sai vihjeen. Crewessa asuvaa 14-vuotiasta poikaa vastaan on nostettu syyte varkaudesta. Seuraa BBC West Midlandsia Facebookissa ja Twitterissä ja tilaa paikalliset uutispäivitykset suoraan puhelimeesi.</w:t>
      </w:r>
    </w:p>
    <w:p>
      <w:r>
        <w:rPr>
          <w:b/>
        </w:rPr>
        <w:t xml:space="preserve">Yhteenveto</w:t>
      </w:r>
    </w:p>
    <w:p>
      <w:r>
        <w:t xml:space="preserve">Teinipoika on pidätetty koiranpennun varkaudesta, joka palautettiin omistajalleen vasta sen jälkeen, kun kuvamateriaali sen sieppaamisesta levisi nettiin.</w:t>
      </w:r>
    </w:p>
    <w:p>
      <w:r>
        <w:rPr>
          <w:b/>
          <w:u w:val="single"/>
        </w:rPr>
        <w:t xml:space="preserve">Asiakirjan numero 14025</w:t>
      </w:r>
    </w:p>
    <w:p>
      <w:r>
        <w:t xml:space="preserve">Northantsin ja Warksin palokunnat tekevät yhteistyötä</w:t>
      </w:r>
    </w:p>
    <w:p>
      <w:r>
        <w:t xml:space="preserve">Northamptonshiren kreivikunnanvaltuusto hyväksyi suunnitelmat jakaa joitakin resursseja, kuten koulutusta ja valvontajärjestelmiä. Valvontakeskuksia ei jaeta, ja viranomaiset ovat kuvailleet suunnitelmaa pikemminkin kumppanuudeksi kuin fuusioksi. Toimenpiteestä järjestetään julkinen kuuleminen lokakuussa. Jos se hyväksytään, se voitaisiin panna täytäntöön huhtikuuhun 2013 mennessä.</w:t>
      </w:r>
    </w:p>
    <w:p>
      <w:r>
        <w:rPr>
          <w:b/>
        </w:rPr>
        <w:t xml:space="preserve">Yhteenveto</w:t>
      </w:r>
    </w:p>
    <w:p>
      <w:r>
        <w:t xml:space="preserve">Northamptonshiren ja Warwickshiren palokuntien liittoa koskevista suunnitelmista on sovittu säästöjen aikaansaamiseksi.</w:t>
      </w:r>
    </w:p>
    <w:p>
      <w:r>
        <w:rPr>
          <w:b/>
          <w:u w:val="single"/>
        </w:rPr>
        <w:t xml:space="preserve">Asiakirjan numero 14026</w:t>
      </w:r>
    </w:p>
    <w:p>
      <w:r>
        <w:t xml:space="preserve">Poika, 15, syytetty Aberdeenin kahvilan vahingoittua tulipalossa</w:t>
      </w:r>
    </w:p>
    <w:p>
      <w:r>
        <w:t xml:space="preserve">Palomiehet kutsuttiin Hazlehead Park -kahvilaan perjantaina 11. joulukuuta noin klo 21:20. Skotlannin poliisi kertoi, että teini-ikäinen oli pidätetty ja häntä vastaan oli nostettu syyte epäilyttävän tulipalon tutkinnan jälkeen. Hänestä ilmoitetaan asianomaisille viranomaisille. Yleisöä on kiitetty avusta.</w:t>
      </w:r>
    </w:p>
    <w:p>
      <w:r>
        <w:rPr>
          <w:b/>
        </w:rPr>
        <w:t xml:space="preserve">Yhteenveto</w:t>
      </w:r>
    </w:p>
    <w:p>
      <w:r>
        <w:t xml:space="preserve">15-vuotias poika on saanut syytteen sen jälkeen, kun puistokahvila Aberdeenissa vaurioitui pahoin tulipalossa.</w:t>
      </w:r>
    </w:p>
    <w:p>
      <w:r>
        <w:rPr>
          <w:b/>
          <w:u w:val="single"/>
        </w:rPr>
        <w:t xml:space="preserve">Asiakirjan numero 14027</w:t>
      </w:r>
    </w:p>
    <w:p>
      <w:r>
        <w:t xml:space="preserve">Puolustusvoimien muistomerkkiin lisätään 52 uutta nimeä</w:t>
      </w:r>
    </w:p>
    <w:p>
      <w:r>
        <w:t xml:space="preserve">Puolustusvoimien muistomerkkiin on kaiverrettu 52 uutta nimeä. Staffordshiren Alrewasissa sijaitseva muistomerkki on Yhdistyneen kuningaskunnan kunnianosoitus niille 16 000 miehelle ja naiselle, jotka ovat kuolleet palveluksessa tai terroriteoissa vuodesta 1948 lähtien. Surmansa saaneiden omaisille järjestettiin piispa John Kirkhamin johtama jumalanpalvelus. Kaikki 52 nimeä luettiin. Murhatun sotilaan Lee Rigbyn nimi on tarkoitus lisätä muistomerkkiin ensi vuonna. Hänet surmattiin Woolwichissa Lontoossa toukokuussa. Armed Forces Memorialin edunvalvojat kertoivat, että Fusilier Rigbyn nimi kaiverretaan muiden vuonna 2013 surmansa saaneiden rinnalle. Muistomerkki vihittiin käyttöön kuningattaren läsnä ollessa vuonna 2007.</w:t>
      </w:r>
    </w:p>
    <w:p>
      <w:r>
        <w:rPr>
          <w:b/>
        </w:rPr>
        <w:t xml:space="preserve">Yhteenveto</w:t>
      </w:r>
    </w:p>
    <w:p>
      <w:r>
        <w:t xml:space="preserve">National Memorial Arboretumissa on järjestetty vuosittainen tapahtuma, jossa muistetaan viime vuonna palveluksessa kuolleiden sotilaiden nimet.</w:t>
      </w:r>
    </w:p>
    <w:p>
      <w:r>
        <w:rPr>
          <w:b/>
          <w:u w:val="single"/>
        </w:rPr>
        <w:t xml:space="preserve">Asiakirjan numero 14028</w:t>
      </w:r>
    </w:p>
    <w:p>
      <w:r>
        <w:t xml:space="preserve">Yhdysvaltain oikeusjuttu presidentti Rajapaksaa vastaan</w:t>
      </w:r>
    </w:p>
    <w:p>
      <w:r>
        <w:t xml:space="preserve">Yhdysvaltalainen asianajaja Bruce Fein sanoo vaativansa kolmenkymmenen miljoonan dollarin vahingonkorvauksia kolmelle tamilisaksalaiselle, joiden sukulaisia Sri Lankan hallituksen joukot surmasivat. Hänen mukaansa laki sallii syytteen nostamisen rikoksista, kuten kidutuksesta ja laittomista teloituksista, muualla kuin Yhdysvaltojen alueella. Hän sanoi, että presidentti Rajapaksa ei pakene oikeutta piileskelemällä Sri Lankassa. Rajapaksan toimisto sanoi, että oikeusjuttu oli yritys päästä otsikoihin tiedotusvälineissä.</w:t>
      </w:r>
    </w:p>
    <w:p>
      <w:r>
        <w:rPr>
          <w:b/>
        </w:rPr>
        <w:t xml:space="preserve">Yhteenveto</w:t>
      </w:r>
    </w:p>
    <w:p>
      <w:r>
        <w:t xml:space="preserve">Yhdysvalloissa on nostettu kanne Sri Lankan presidenttiä Mahinda Rajapaksaa vastaan väitetyistä laittomista teloituksista.</w:t>
      </w:r>
    </w:p>
    <w:p>
      <w:r>
        <w:rPr>
          <w:b/>
          <w:u w:val="single"/>
        </w:rPr>
        <w:t xml:space="preserve">Asiakirjan numero 14029</w:t>
      </w:r>
    </w:p>
    <w:p>
      <w:r>
        <w:t xml:space="preserve">Mies syytteessä räjähderikoksista</w:t>
      </w:r>
    </w:p>
    <w:p>
      <w:r>
        <w:t xml:space="preserve">Poliisi pidätti 33-vuotiaan keskiviikkona. Häntä syytetään kolmesta räjähteiden hallussapidosta hengenvaarallisessa tarkoituksessa ja kolmesta räjähteiden valmistamisesta hengenvaarallisessa tarkoituksessa. Miehen on määrä saapua Dungannon Magistrates Courtin eteen lauantaina.</w:t>
      </w:r>
    </w:p>
    <w:p>
      <w:r>
        <w:rPr>
          <w:b/>
        </w:rPr>
        <w:t xml:space="preserve">Yhteenveto</w:t>
      </w:r>
    </w:p>
    <w:p>
      <w:r>
        <w:t xml:space="preserve">Derry Cityn ja Strabanen poliisipiirissä pidätetty mies on saanut syytteen useista räjähderikoksista.</w:t>
      </w:r>
    </w:p>
    <w:p>
      <w:r>
        <w:rPr>
          <w:b/>
          <w:u w:val="single"/>
        </w:rPr>
        <w:t xml:space="preserve">Asiakirjan numero 14030</w:t>
      </w:r>
    </w:p>
    <w:p>
      <w:r>
        <w:t xml:space="preserve">Huono pysäköinti pakottaa Maesgwastadin hautausmaan sulkemiseen yön yli.</w:t>
      </w:r>
    </w:p>
    <w:p>
      <w:r>
        <w:t xml:space="preserve">Powysin neuvosto alkaa sulkea Maesgwastadin hautausmaan portteja Welshpoolissa 3. tammikuuta alkaen. Sen mukaan asuntoautot olivat pysäköineet hautausmaalle useiden päivien ajan liikkumatta, eivätkä ruumisautot olleet päässeet ulos ja sisään hautajaisia varten. Hautausmaan mukaan surijat joutuvat myös pysäköimään huomattavan matkan päähän.</w:t>
      </w:r>
    </w:p>
    <w:p>
      <w:r>
        <w:rPr>
          <w:b/>
        </w:rPr>
        <w:t xml:space="preserve">Yhteenveto</w:t>
      </w:r>
    </w:p>
    <w:p>
      <w:r>
        <w:t xml:space="preserve">Powysin hautausmaalla on pysäköity luvattomasti, minkä vuoksi ruumisautojen on vaikea päästä hautausmaalle, minkä vuoksi neuvosto on sulkenut hautausmaan portit yöksi.</w:t>
      </w:r>
    </w:p>
    <w:p>
      <w:r>
        <w:rPr>
          <w:b/>
          <w:u w:val="single"/>
        </w:rPr>
        <w:t xml:space="preserve">Asiakirjan numero 14031</w:t>
      </w:r>
    </w:p>
    <w:p>
      <w:r>
        <w:t xml:space="preserve">Weymouth North Quayn valtuuston toimistot suljetaan huhtikuussa</w:t>
      </w:r>
    </w:p>
    <w:p>
      <w:r>
        <w:t xml:space="preserve">Syyskuussa myyntiin tulleita toimistoja ollaan parhaillaan myymässä, ja tontille on tarkoitus rakentaa taloja ja kauppoja. Viranomaisen uudet, pienemmät ja halvemmat toimitilat kirjaston lähellä Commercial Roadilla avataan 11. huhtikuuta. Muuton tavoitteena on "vähentää neuvoston juoksevia kuluja ja saada aikaan merkittävä pääomasumma". Uusissa toimistoissa käytetään pääasiassa ajanvarausjärjestelmää, mutta ne pystyvät silti palvelemaan neuvoja ja tietoja hakevia vierailijoita. Myös komiteoiden kokoukset pidetään uusissa tiloissa.</w:t>
      </w:r>
    </w:p>
    <w:p>
      <w:r>
        <w:rPr>
          <w:b/>
        </w:rPr>
        <w:t xml:space="preserve">Yhteenveto</w:t>
      </w:r>
    </w:p>
    <w:p>
      <w:r>
        <w:t xml:space="preserve">Weymouth &amp; Portlandin kaupunginvaltuusto jättää North Quayssa sijaitsevan toimistonsa viimeisen kerran perjantaina 8. huhtikuuta.</w:t>
      </w:r>
    </w:p>
    <w:p>
      <w:r>
        <w:rPr>
          <w:b/>
          <w:u w:val="single"/>
        </w:rPr>
        <w:t xml:space="preserve">Asiakirjan numero 14032</w:t>
      </w:r>
    </w:p>
    <w:p>
      <w:r>
        <w:t xml:space="preserve">Aberystwythin isoäiti valittaa neuvostolle Tesco-suunnitelmasta.</w:t>
      </w:r>
    </w:p>
    <w:p>
      <w:r>
        <w:t xml:space="preserve">Muttaystwythin Glyndwr Roadilla sijaitsevan 12 kodin purkaminen on ehdotusten mukaan edessä, ja Enid Jones, 58, on ainoa asukas, joka kieltäytyy myymästä. Rouva Jonesia edustava suunnittelu- ja kehityskonsultti on valittanut asiasta Ceredigionin kaupunginvaltuustolle. Neuvosto ilmoitti, että se tutkii valituksen yksityiskohtia. Tesco- ja Marks and Spencer -kauppoja suunnitellaan kaupungin omistamalle Mill Streetin pysäköintialueelle, joka sijaitsee Glyndwr Roadin vieressä. Neuvosto antoi viime vuonna pakkolunastusmääräyksen rouva Jonesin kodista, mutta lopullisen päätöksen kiinteistön purkamisesta tekee Walesin hallitus. Supermarket-hankkeen väitetään voivan luoda 290 työpaikkaa.</w:t>
      </w:r>
    </w:p>
    <w:p>
      <w:r>
        <w:rPr>
          <w:b/>
        </w:rPr>
        <w:t xml:space="preserve">Yhteenveto</w:t>
      </w:r>
    </w:p>
    <w:p>
      <w:r>
        <w:t xml:space="preserve">Isoäiti, joka uhkaa menettää kotinsa kahden supermarketin suunnitelmien vuoksi, on vaatinut, että suunnitelma kilpailutetaan uudelleen, koska prosessi oli virheellinen.</w:t>
      </w:r>
    </w:p>
    <w:p>
      <w:r>
        <w:rPr>
          <w:b/>
          <w:u w:val="single"/>
        </w:rPr>
        <w:t xml:space="preserve">Asiakirjan numero 14033</w:t>
      </w:r>
    </w:p>
    <w:p>
      <w:r>
        <w:t xml:space="preserve">Kadonnut sukeltaja: Plymouth Hoe - 57-vuotiaan etsinnät jatkuvat.</w:t>
      </w:r>
    </w:p>
    <w:p>
      <w:r>
        <w:t xml:space="preserve">Sukelluskerho teki hälytyksen, kun yksi sen jäsenistä joutui vaikeuksiin vedessä West Hoessa Plymouthissa maanantaina klo 19.30 BST. Poliisi- ja sotilassukeltajat, rannikkovartiosto ja RNLI suorittivat etsintöjä ilmasta ja mereltä yön yli ja keskeyttivät etsinnät kello 03.20. Devonin ja Cornwallin poliisi ilmoitti, että miehen perheelle oli ilmoitettu asiasta. Hän oli ollut sukeltamassa pienen seuran jäsenryhmän kanssa.</w:t>
      </w:r>
    </w:p>
    <w:p>
      <w:r>
        <w:rPr>
          <w:b/>
        </w:rPr>
        <w:t xml:space="preserve">Yhteenveto</w:t>
      </w:r>
    </w:p>
    <w:p>
      <w:r>
        <w:t xml:space="preserve">Devonin rannikolla kadonneen 57-vuotiaan sukeltajan etsinnät on aloitettu uudelleen.</w:t>
      </w:r>
    </w:p>
    <w:p>
      <w:r>
        <w:rPr>
          <w:b/>
          <w:u w:val="single"/>
        </w:rPr>
        <w:t xml:space="preserve">Asiakirjan numero 14034</w:t>
      </w:r>
    </w:p>
    <w:p>
      <w:r>
        <w:t xml:space="preserve">Miehen, 20, ruumis löytyi Rowley Regisistä</w:t>
      </w:r>
    </w:p>
    <w:p>
      <w:r>
        <w:t xml:space="preserve">Poliisin mukaan on "epäselvää", miten 20-vuotias, joka löydettiin hieman puolenyön jälkeen läheltä George Avenueta Rowley Regisissä, sai kuolettavat vammat. Kaikkia, jotka näkivät tai kuulivat jotain epäilyttävää, on kehotettu ottamaan yhteyttä West Midlandsin poliisiin. Eräs nainen kertoi BBC:lle kuulleensa miesten riitelevän ennen löydön tekemistä. Alue on eristetty sillä aikaa, kun poliisit tekevät tutkimuksia talosta taloon.</w:t>
      </w:r>
    </w:p>
    <w:p>
      <w:r>
        <w:rPr>
          <w:b/>
        </w:rPr>
        <w:t xml:space="preserve">Yhteenveto</w:t>
      </w:r>
    </w:p>
    <w:p>
      <w:r>
        <w:t xml:space="preserve">Mysteeri ympäröi miehen kuolemaa, jonka ruumis löydettiin asuinkadun läheltä keskellä yötä.</w:t>
      </w:r>
    </w:p>
    <w:p>
      <w:r>
        <w:rPr>
          <w:b/>
          <w:u w:val="single"/>
        </w:rPr>
        <w:t xml:space="preserve">Asiakirjan numero 14035</w:t>
      </w:r>
    </w:p>
    <w:p>
      <w:r>
        <w:t xml:space="preserve">Mitchells &amp; Butlersin elintarvikemyynti kärsii jalkapallon MM-kisoista</w:t>
      </w:r>
    </w:p>
    <w:p>
      <w:r>
        <w:t xml:space="preserve">M&amp;B, joka omistaa Harvesterin ja All Bar Onen, kertoi, että myynti kasvoi 1,2 prosenttia heinäkuun 17. päivään päättyneellä yhdeksän viikon jaksolla, kun se edellisen 33 viikon jaksolla oli 1,8 prosenttia. Koko viime vuoden myynti kasvoi 1,6 prosenttia. M&amp;B:n mukaan jalkapallon MM-kisat vaikuttivat kielteisesti elintarvikkeiden myyntiin, sillä ne laskivat kokonaismyyntiä noin 2 prosenttia. Tulevaisuutta ajatellen yhtiö totesi, että "harkinnanvaraisten menojen näkymät ovat edelleen epävarmat ja niihin liittyvät paineet Yhdistyneen kuningaskunnan ulkona syömisen ja juomisen markkinoilla". Se lisäsi kuitenkin, että se edistyy hyvin kohti vuoden tavoitteidensa saavuttamista.</w:t>
      </w:r>
    </w:p>
    <w:p>
      <w:r>
        <w:rPr>
          <w:b/>
        </w:rPr>
        <w:t xml:space="preserve">Yhteenveto</w:t>
      </w:r>
    </w:p>
    <w:p>
      <w:r>
        <w:t xml:space="preserve">Pub- ja ravintolakonserni Mitchells &amp; Butlers (M&amp;B) on ilmoittanut, että sen myynnin kasvuvauhti hidastui kesä- ja heinäkuussa, kun elintarvikkeiden myynti laski jalkapallon MM-kisojen aikana.</w:t>
      </w:r>
    </w:p>
    <w:p>
      <w:r>
        <w:rPr>
          <w:b/>
          <w:u w:val="single"/>
        </w:rPr>
        <w:t xml:space="preserve">Asiakirjan numero 14036</w:t>
      </w:r>
    </w:p>
    <w:p>
      <w:r>
        <w:t xml:space="preserve">Natural Resources Walesin puheenjohtaja, professori Peter Matthews eroaa tehtävästään.</w:t>
      </w:r>
    </w:p>
    <w:p>
      <w:r>
        <w:t xml:space="preserve">Professori Peter Matthews valvoi ympäristöviraston, Walesin metsäkomission ja Walesin maaseutuneuvoston yhdistämistä vuonna 2013. Hän sanoi kuitenkin uskovansa, että aika oli oikea uuden puheenjohtajan nimittämiselle Walesin hallituksen tukemalle elimelle. Professori Matthews sanoi, että hänen seuraajansa nimitetään ennen hänen lähtöään.</w:t>
      </w:r>
    </w:p>
    <w:p>
      <w:r>
        <w:rPr>
          <w:b/>
        </w:rPr>
        <w:t xml:space="preserve">Yhteenveto</w:t>
      </w:r>
    </w:p>
    <w:p>
      <w:r>
        <w:t xml:space="preserve">Ympäristöjärjestö Natural Resources Walesin ensimmäinen puheenjohtaja sanoo luopuvansa tehtävästään ensi vuoden elokuussa.</w:t>
      </w:r>
    </w:p>
    <w:p>
      <w:r>
        <w:rPr>
          <w:b/>
          <w:u w:val="single"/>
        </w:rPr>
        <w:t xml:space="preserve">Asiakirjan numero 14037</w:t>
      </w:r>
    </w:p>
    <w:p>
      <w:r>
        <w:t xml:space="preserve">Snowdonia pääroolissa Hollywoodin Kuningas Arthur -elokuvassa</w:t>
      </w:r>
    </w:p>
    <w:p>
      <w:r>
        <w:t xml:space="preserve">Pyöreän pöydän ritareiden kuvaukset: King Arthurin kuvaukset alkavat maanantaina ja kestävät kuusi päivää, Snowdonian kansallispuiston viranomainen on vahvistanut. Guy Ritchien elokuvaa tähdittävät Charlie Hunnam kuningas Arthurina ja Jude Law pahis Vortigernina. Velocity Productions kuvaa Capel Curigissa, Nant Gwynantissa ja Pen y Gwrydissä ja niiden ympäristössä. Bangorin yliopisto on juuri laajentanut Arthuria koskevaa arkistoaan Flintshiren kunnan lahjoitettua Arthur-kokoelmansa.</w:t>
      </w:r>
    </w:p>
    <w:p>
      <w:r>
        <w:rPr>
          <w:b/>
        </w:rPr>
        <w:t xml:space="preserve">Yhteenveto</w:t>
      </w:r>
    </w:p>
    <w:p>
      <w:r>
        <w:t xml:space="preserve">Snowdonian tunnettu luonnonkauneus on pääosassa Hollywood-elokuvassa, jossa Jude Law näyttelee.</w:t>
      </w:r>
    </w:p>
    <w:p>
      <w:r>
        <w:rPr>
          <w:b/>
          <w:u w:val="single"/>
        </w:rPr>
        <w:t xml:space="preserve">Asiakirjan numero 14038</w:t>
      </w:r>
    </w:p>
    <w:p>
      <w:r>
        <w:t xml:space="preserve">Brighton Station £ 5m remodelling työ alkaa</w:t>
      </w:r>
    </w:p>
    <w:p>
      <w:r>
        <w:t xml:space="preserve">Hankkeeseen kuuluu myös kaksi kertaa enemmän lippuluukkuja, uusi lipputoimisto ja kahvila. Myös aseman sisällä sijaitseva WH Smith -rakennus puretaan, ja lähtötaulut siirretään, jotta asemalta olisi esteetön näkymä. Southern Railway sanoi, että asemasta tulee "jälleen kerran" sellainen asema, jollaiseksi se on suunniteltu. Kolmas kaari sisään- ja ulospääsyn kohdalla avataan myös, jotta sinne pääsee paremmin.</w:t>
      </w:r>
    </w:p>
    <w:p>
      <w:r>
        <w:rPr>
          <w:b/>
        </w:rPr>
        <w:t xml:space="preserve">Yhteenveto</w:t>
      </w:r>
    </w:p>
    <w:p>
      <w:r>
        <w:t xml:space="preserve">Työ viiden miljoonan punnan hankkeessa, jossa Brightonin asemaa muutetaan siten, että historiallinen junahalli on paremmin nähtävillä, on alkanut.</w:t>
      </w:r>
    </w:p>
    <w:p>
      <w:r>
        <w:rPr>
          <w:b/>
          <w:u w:val="single"/>
        </w:rPr>
        <w:t xml:space="preserve">Asiakirjan numero 14039</w:t>
      </w:r>
    </w:p>
    <w:p>
      <w:r>
        <w:t xml:space="preserve">Yhdysvaltain Mega Millions lotossa jättipotti osuu ennätys $1.6bn</w:t>
      </w:r>
    </w:p>
    <w:p>
      <w:r>
        <w:t xml:space="preserve">Kilpailu, jossa 15 kakkosluokan lippua kauhoi noin miljoona dollaria kukin, sai ihmiset jonottamaan huoltoasemilla ja kaupoissa koko maassa perjantaina. Todennäköisyys voittaa Mega Millions -voiton kuuden numeron perusteella on yksi 302 575 350:stä. Yhdysvaltain valtavan jättipotin toinen arvonta suoritetaan tiistaina. Mega Millions -arvonnoissa, joiden lippuja myydään 44 Yhdysvaltain osavaltiossa, District of Columbiassa ja Yhdysvaltain Neitsytsaarilla, ei ole heinäkuun jälkeen onnistuttu saamaan päävoittoa. Kilpailu perustettiin vuonna 2002, ja sen sääntöihin on tehty vuosien mittaan useita muutoksia, jotka ovat pienentäneet voittomahdollisuuksia ja johtaneet suurempiin jättipotteihin. Viisi suurinta jackpot-voittoa Yhdysvalloissa</w:t>
      </w:r>
    </w:p>
    <w:p>
      <w:r>
        <w:rPr>
          <w:b/>
        </w:rPr>
        <w:t xml:space="preserve">Yhteenveto</w:t>
      </w:r>
    </w:p>
    <w:p>
      <w:r>
        <w:t xml:space="preserve">Ennätyksellinen 1,6 miljardin dollarin (1,2 miljardin punnan) jättipotti on jaossa Yhdysvalloissa sen jälkeen, kun pelaajat eivät onnistuneet valitsemaan voittokuponkia 1 miljardin dollarin Mega Millions -arvonnassa.</w:t>
      </w:r>
    </w:p>
    <w:p>
      <w:r>
        <w:rPr>
          <w:b/>
          <w:u w:val="single"/>
        </w:rPr>
        <w:t xml:space="preserve">Asiakirjan numero 14040</w:t>
      </w:r>
    </w:p>
    <w:p>
      <w:r>
        <w:t xml:space="preserve">Aberdeenin Marcliffe-hotelli suljetaan, kun omistaja Stewart Spence jää eläkkeelle.</w:t>
      </w:r>
    </w:p>
    <w:p>
      <w:r>
        <w:t xml:space="preserve">Viiden tähden hotelli, joka on suosittu häävastaanottojen ja juhlien pitopaikka, on toiminut North Deeside Roadilla vuodesta 1993. Omistaja Stewart Spence aikoo jäädä eläkkeelle ja aikoo myydä paikan toimistokehittäjälle. Hotellin varaukset otetaan huomioon ensi vuoden marraskuuhun asti.</w:t>
      </w:r>
    </w:p>
    <w:p>
      <w:r>
        <w:rPr>
          <w:b/>
        </w:rPr>
        <w:t xml:space="preserve">Yhteenveto</w:t>
      </w:r>
    </w:p>
    <w:p>
      <w:r>
        <w:t xml:space="preserve">Aberdeenin ikoninen Marcliffe-hotelli suljetaan.</w:t>
      </w:r>
    </w:p>
    <w:p>
      <w:r>
        <w:rPr>
          <w:b/>
          <w:u w:val="single"/>
        </w:rPr>
        <w:t xml:space="preserve">Asiakirjan numero 14041</w:t>
      </w:r>
    </w:p>
    <w:p>
      <w:r>
        <w:t xml:space="preserve">Coronavirus: Kent, Sussex ja Surrey - viimeisimmät luvut</w:t>
      </w:r>
    </w:p>
    <w:p>
      <w:r>
        <w:t xml:space="preserve">Seuraavassa taulukossa esitetään Kentin, Sussexin ja Surreyn paikallisviranomaisten alueet, joista käy ilmi, kuinka monta ihmistä on testattu positiivisesti koronaviruksen varalta 30. marraskuuta edeltävällä viikolla. Tarkempaa tietoa koronaviruksesta asuinpaikkakunnallasi saat BBC:n postinumerotarkistimella: Seuraa BBC South Eastia Facebookissa, Twitterissä ja Instagramissa. Lähetä juttuideoita osoitteeseen southeasttoday@bbc.co.uk.</w:t>
      </w:r>
    </w:p>
    <w:p>
      <w:r>
        <w:rPr>
          <w:b/>
        </w:rPr>
        <w:t xml:space="preserve">Yhteenveto</w:t>
      </w:r>
    </w:p>
    <w:p>
      <w:r>
        <w:t xml:space="preserve">Englannissa on tähän mennessä todettu yli 1 690 000 vahvistettua koronavirustapausta, ja yli 60 600 ihmistä on kuollut, hallituksen luvut osoittavat.</w:t>
      </w:r>
    </w:p>
    <w:p>
      <w:r>
        <w:rPr>
          <w:b/>
          <w:u w:val="single"/>
        </w:rPr>
        <w:t xml:space="preserve">Asiakirjan numero 14042</w:t>
      </w:r>
    </w:p>
    <w:p>
      <w:r>
        <w:t xml:space="preserve">Coronavirus: Armeija muutti Penrithin vapaa-ajan keskuksen sairaalaksi</w:t>
      </w:r>
    </w:p>
    <w:p>
      <w:r>
        <w:t xml:space="preserve">Cumbrian viranomaiset sijoittavat 500 vuodepaikkaa Penrithin, Carlislen, Whitehavenin, Kendalin ja Barrow'n keskuksiin. Puolustusministeriö julkaisi kuvia Penrithin vapaa-ajankeskuksen töistä. Työt tekevät 32. pioneerirykmentti ja Anzio-komppania 1. pataljoona The Duke Of Lancaster's Regiment.</w:t>
      </w:r>
    </w:p>
    <w:p>
      <w:r>
        <w:rPr>
          <w:b/>
        </w:rPr>
        <w:t xml:space="preserve">Yhteenveto</w:t>
      </w:r>
    </w:p>
    <w:p>
      <w:r>
        <w:t xml:space="preserve">Sotilaat muuttavat neljä vapaa-ajankeskusta ja koulun tilapäissairaalaksi auttaakseen NHS:ää selviytymään koronaviruksen puhkeamisesta.</w:t>
      </w:r>
    </w:p>
    <w:p>
      <w:r>
        <w:rPr>
          <w:b/>
          <w:u w:val="single"/>
        </w:rPr>
        <w:t xml:space="preserve">Asiakirjan numero 14043</w:t>
      </w:r>
    </w:p>
    <w:p>
      <w:r>
        <w:t xml:space="preserve">Cardiffin Heathin tiessä on 3 jalkaa syvä vajoama kuoppa</w:t>
      </w:r>
    </w:p>
    <w:p>
      <w:r>
        <w:t xml:space="preserve">Etelä-Walesin poliisin mukaan 0,9-metrisestä reiästä Talygarn Streetillä, kaupungin Heath-alueella, ilmoitettiin torstaina noin kello 18:00 BST. Cardiffin valtuuston tielaitos hoitaa ongelmaa, poliisi lisäsi.</w:t>
      </w:r>
    </w:p>
    <w:p>
      <w:r>
        <w:rPr>
          <w:b/>
        </w:rPr>
        <w:t xml:space="preserve">Yhteenveto</w:t>
      </w:r>
    </w:p>
    <w:p>
      <w:r>
        <w:t xml:space="preserve">Cardiffin tielle on ilmestynyt 3 jalan syvyinen vajoama.</w:t>
      </w:r>
    </w:p>
    <w:p>
      <w:r>
        <w:rPr>
          <w:b/>
          <w:u w:val="single"/>
        </w:rPr>
        <w:t xml:space="preserve">Asiakirjan numero 14044</w:t>
      </w:r>
    </w:p>
    <w:p>
      <w:r>
        <w:t xml:space="preserve">Cardiffin Grangetownin kaupunkitaidekeskusta koskeva suunnitelma allekirjoitettu</w:t>
      </w:r>
    </w:p>
    <w:p>
      <w:r>
        <w:t xml:space="preserve">Galleria, 40-paikkainen elokuvateatteri, esityspaikka ja kahvila-baari ovat osa rakennushanketta, joka rahoitetaan yksityisesti yhdistetyillä asuin- ja työtiloilla osana hanketta. Grangetownissa sijaitseva Grade II -luokiteltu entinen neuvoston varikko tuli myyntiin kaksi vuotta sitten. Valtuutetut toivovat 150 työpaikkaa ja yhteyttä kaupungin keskustan uudistamiseen. Mahdollisen sopimuksen ehtona oli, että osa rakennuksesta käytetään yhteisö- ja taidekäyttöön, ja Penarthissa toimiva TS Developments allekirjoitti vuokrasopimuksen perjantaina. Suunnitelmat on määrä toimittaa, ja toivotaan, että rakennus saadaan käyttöön vuoden 2015 loppuun mennessä.</w:t>
      </w:r>
    </w:p>
    <w:p>
      <w:r>
        <w:rPr>
          <w:b/>
        </w:rPr>
        <w:t xml:space="preserve">Yhteenveto</w:t>
      </w:r>
    </w:p>
    <w:p>
      <w:r>
        <w:t xml:space="preserve">Sopimus on allekirjoitettu, jonka tavoitteena on toteuttaa neljän miljoonan punnan taide- ja pienyrityskompleksi viktoriaanisissa raitiovaunuhalleissa lähellä Cardiffin keskustaa.</w:t>
      </w:r>
    </w:p>
    <w:p>
      <w:r>
        <w:rPr>
          <w:b/>
          <w:u w:val="single"/>
        </w:rPr>
        <w:t xml:space="preserve">Asiakirjan numero 14045</w:t>
      </w:r>
    </w:p>
    <w:p>
      <w:r>
        <w:t xml:space="preserve">Sloughin miestä syytetään terroristivideon jakamisesta</w:t>
      </w:r>
    </w:p>
    <w:p>
      <w:r>
        <w:t xml:space="preserve">Shakil Chapraa, 43, Tintern Close, Slough, syytetään yhdestä terroristijulkaisujen levittämisestä vuoden 2006 terrorismilain nojalla. Westminster Magistrates Court kuuli, miten Chapran väitettiin jakaneen videon 11. syyskuuta viime vuonna. Ylituomari määräsi Chapran tutkintavankeuteen ennen hänen saapumistaan Old Bailey -oikeuteen 20. marraskuuta.</w:t>
      </w:r>
    </w:p>
    <w:p>
      <w:r>
        <w:rPr>
          <w:b/>
        </w:rPr>
        <w:t xml:space="preserve">Yhteenveto</w:t>
      </w:r>
    </w:p>
    <w:p>
      <w:r>
        <w:t xml:space="preserve">Mies on saapunut oikeuteen syytettynä terroristiryhmä Boko Haramin videon jakamisesta WhatsApp-keskustelussa.</w:t>
      </w:r>
    </w:p>
    <w:p>
      <w:r>
        <w:rPr>
          <w:b/>
          <w:u w:val="single"/>
        </w:rPr>
        <w:t xml:space="preserve">Asiakirjan numero 14046</w:t>
      </w:r>
    </w:p>
    <w:p>
      <w:r>
        <w:t xml:space="preserve">HMP Lindholme: Lindholme: Kaksi vankia vangin murhasta</w:t>
      </w:r>
    </w:p>
    <w:p>
      <w:r>
        <w:t xml:space="preserve">Etelä-Yorkshiren poliisi kertoi, että vankilan virkamiehet ottivat heihin yhteyttä kuolemantapauksen jälkeen lauantaina. Poliisin mukaan pidätetyt miehet olivat 23- ja 26-vuotiaita. Kuolleen miehen perheelle on ilmoitettu asiasta, ja ruumiinavaus on määrä tehdä myöhemmin. HMP Lindholme on luokiteltu C- ja D-luokan vankilaksi, jonka kapasiteetti on yli 1 100 vankia. Entinen RAF-tukikohta avattiin vankilana vuonna 1985, ja siellä asuu yli 21-vuotiaita miehiä, mukaan lukien elinkautista ja toistaiseksi voimassa olevaa tuomiota suorittavia vankeja. Kesällä tehdyssä tarkastuksessa arvosteltiin voimakkaasti vankilan matalan riskin vangeille tarkoitettua osastoa, joka on sittemmin suljettu.</w:t>
      </w:r>
    </w:p>
    <w:p>
      <w:r>
        <w:rPr>
          <w:b/>
        </w:rPr>
        <w:t xml:space="preserve">Yhteenveto</w:t>
      </w:r>
    </w:p>
    <w:p>
      <w:r>
        <w:t xml:space="preserve">Kaksi vankia on pidätetty murhasta epäiltynä sen jälkeen, kun 22-vuotias vanki kuoli vankilassa HMP Lindholme lähellä Doncasteria.</w:t>
      </w:r>
    </w:p>
    <w:p>
      <w:r>
        <w:rPr>
          <w:b/>
          <w:u w:val="single"/>
        </w:rPr>
        <w:t xml:space="preserve">Asiakirjan numero 14047</w:t>
      </w:r>
    </w:p>
    <w:p>
      <w:r>
        <w:t xml:space="preserve">Carmarthenin 5 miljoonan punnan yhteystietä aletaan rakentaa.</w:t>
      </w:r>
    </w:p>
    <w:p>
      <w:r>
        <w:t xml:space="preserve">Carmarthen West -yhteystie mahdollistaa pääsyn kaupungin alueelle, jolle on varattu 1 100 uutta asuntoa. Se helpottaa myös ruuhkia ja tarjoaa suoran yhteyden Walesin Trinity St Davidin yliopistoon ja ehdotettuun uuteen S4C:n pääkonttoriin. Tien raivaus alkaa tällä viikolla, ja tie valmistuu vuoteen 2018 mennessä. A40-tieltä erkaneva tie on saatava valmiiksi ennen uusien asuntojen, peruskoulun ja pienen kauppakeskuksen rakentamista.</w:t>
      </w:r>
    </w:p>
    <w:p>
      <w:r>
        <w:rPr>
          <w:b/>
        </w:rPr>
        <w:t xml:space="preserve">Yhteenveto</w:t>
      </w:r>
    </w:p>
    <w:p>
      <w:r>
        <w:t xml:space="preserve">Carmarthenissa on tarkoitus aloittaa työt uudella 5 miljoonan punnan tienrakennustyömaalla, joka tasoittaa tietä suurelle uudelle asuinalueelle.</w:t>
      </w:r>
    </w:p>
    <w:p>
      <w:r>
        <w:rPr>
          <w:b/>
          <w:u w:val="single"/>
        </w:rPr>
        <w:t xml:space="preserve">Asiakirjan numero 14048</w:t>
      </w:r>
    </w:p>
    <w:p>
      <w:r>
        <w:t xml:space="preserve">Lentomies, 20, kuoli liikenneonnettomuudessa lähellä RAF Mildenhallia</w:t>
      </w:r>
    </w:p>
    <w:p>
      <w:r>
        <w:t xml:space="preserve">20-vuotias 48. hävittäjälentolaivueessa työskentelevä lentäjä jäi auton alle Mildenhallin pääportin ulkopuolella A1101-tiellä Beck Row'n kohdalla noin klo 2300 BST maanantaina. Hätäkeskus kutsuttiin paikalle, mutta mies todettiin kuolleeksi paikan päällä. Tie oli suljettuna useita tunteja, mutta se on nyt avattu uudelleen, ja poliisi vetoaa silminnäkijöihin.</w:t>
      </w:r>
    </w:p>
    <w:p>
      <w:r>
        <w:rPr>
          <w:b/>
        </w:rPr>
        <w:t xml:space="preserve">Yhteenveto</w:t>
      </w:r>
    </w:p>
    <w:p>
      <w:r>
        <w:t xml:space="preserve">RAF Lakenheathin lentotukikohdassa palvellut lentomies on kuollut jäätyään auton alle Suffolkissa sijaitsevan Yhdysvaltain ilmavoimien tukikohdan portilla.</w:t>
      </w:r>
    </w:p>
    <w:p>
      <w:r>
        <w:rPr>
          <w:b/>
          <w:u w:val="single"/>
        </w:rPr>
        <w:t xml:space="preserve">Asiakirjan numero 14049</w:t>
      </w:r>
    </w:p>
    <w:p>
      <w:r>
        <w:t xml:space="preserve">M62:n "älykäs moottoritie" lyhentää matka-aikoja, Highways England sanoo.</w:t>
      </w:r>
    </w:p>
    <w:p>
      <w:r>
        <w:t xml:space="preserve">136 miljoonan punnan suuruinen hanke kattaa 15 mailia (25 km) Bradfordin ja Leedsin lähellä. Järjestelmään on asennettu teknologiaa, jolla seurataan liikennettä, annetaan tietoa ja helpotetaan ruuhkia vaihtelevilla nopeusrajoituksilla ja käyttämällä sivuraiteita. Jopa 160 000 ajoneuvoa käyttää tätä tieosuutta liittymien 25 ja 30 välillä vilkkaimpina päivinä. Lue lisää päivityksiä tästä jutusta ja muista Leedsin ja Länsi-Yorkshiren alueista. Highways Englandin tilastojen mukaan eniten aikaa säästävät kuljettajat, jotka ajavat länteen päin iltapäivän ruuhka-aikana Rothwellin ja Brighousen välillä. AA on kuitenkin kertonut parlamentille, että se on huolissaan älykkäistä moottoriteistä ja uskoo, että "kaikki kaistat" eivät ole pitkällä aikavälillä kestäviä. Sen huolenaiheita ovat muun muassa rikkoutuneiden kuljettajien turvallisuus ja suuronnettomuuksiin pääsemiseksi tarvittavien pelastuspalvelujen pääsy.</w:t>
      </w:r>
    </w:p>
    <w:p>
      <w:r>
        <w:rPr>
          <w:b/>
        </w:rPr>
        <w:t xml:space="preserve">Yhteenveto</w:t>
      </w:r>
    </w:p>
    <w:p>
      <w:r>
        <w:t xml:space="preserve">Autoilijat säästävät jopa viisi minuuttia päivässä joillakin matkoilla M62-tiellä älykkään moottoritiejärjestelmän käyttöönoton jälkeen, Highways England on kertonut.</w:t>
      </w:r>
    </w:p>
    <w:p>
      <w:r>
        <w:rPr>
          <w:b/>
          <w:u w:val="single"/>
        </w:rPr>
        <w:t xml:space="preserve">Asiakirjan numero 14050</w:t>
      </w:r>
    </w:p>
    <w:p>
      <w:r>
        <w:t xml:space="preserve">Guatemala pyytää Yhdysvaltoja rajoittamaan karkotettavien määrää lentokoneissa.</w:t>
      </w:r>
    </w:p>
    <w:p>
      <w:r>
        <w:t xml:space="preserve">Kaksi ihmistä jouduttiin viemään sairaalaan sen jälkeen, kun heidän testinsä oli positiivinen koronavirukselle heidän noustuaan karkotuslennolta. Guatemala sanoo olevansa huolissaan siitä, että Yhdysvalloista karkotetut maahanmuuttajat - jossa on eniten tapauksia maailmassa - levittävät virusta Guatemalaan. Guatemalassa on ollut 70 vahvistettua tapausta. Yrittäessään estää viruksen leviämisen koko maahan Guatemalan presidentti Alejandro Giammattei on kieltänyt matkustamisen eri alueiden välillä ennen pääsiäistä ja sen aikana.</w:t>
      </w:r>
    </w:p>
    <w:p>
      <w:r>
        <w:rPr>
          <w:b/>
        </w:rPr>
        <w:t xml:space="preserve">Yhteenveto</w:t>
      </w:r>
    </w:p>
    <w:p>
      <w:r>
        <w:t xml:space="preserve">Guatemala on pyytänyt Yhdysvaltoja rajoittamaan Keski-Amerikan maihin karkotettavaksi tarkoitettujen henkilöiden määrän 25:een, kun se aiemmin oli 60-90.</w:t>
      </w:r>
    </w:p>
    <w:p>
      <w:r>
        <w:rPr>
          <w:b/>
          <w:u w:val="single"/>
        </w:rPr>
        <w:t xml:space="preserve">Asiakirjan numero 14051</w:t>
      </w:r>
    </w:p>
    <w:p>
      <w:r>
        <w:t xml:space="preserve">Vinttikoirakoira pelastettiin Dorsetin 65 jalan jyrkänteen putoamisen jälkeen.</w:t>
      </w:r>
    </w:p>
    <w:p>
      <w:r>
        <w:t xml:space="preserve">Sandy-niminen vinttikoira menetti jalkansa Studlandin ja Old Harry Rocksin välisillä kallioilla lauantaina iltapäivällä. Rannikkovartioston pelastusryhmä ja RNLI:n pelastusvene menivät paikalle ja onnistuivat tuomaan lemmikin maihin ja yhdistämään sen omistajansa kanssa. Koiralla oli jalkavamma, ja se vietiin paikalliseen eläinlääkäriin hoidettavaksi.</w:t>
      </w:r>
    </w:p>
    <w:p>
      <w:r>
        <w:rPr>
          <w:b/>
        </w:rPr>
        <w:t xml:space="preserve">Yhteenveto</w:t>
      </w:r>
    </w:p>
    <w:p>
      <w:r>
        <w:t xml:space="preserve">Koira jouduttiin pelastamaan, kun se putosi noin 20 metriä jyrkänteeltä Dorsetissa mereen.</w:t>
      </w:r>
    </w:p>
    <w:p>
      <w:r>
        <w:rPr>
          <w:b/>
          <w:u w:val="single"/>
        </w:rPr>
        <w:t xml:space="preserve">Asiakirjan numero 14052</w:t>
      </w:r>
    </w:p>
    <w:p>
      <w:r>
        <w:t xml:space="preserve">Eurocopterin mukaan Bond ei ollut syyllinen Super Puma -lentokoneen putoamiseen mereen.</w:t>
      </w:r>
    </w:p>
    <w:p>
      <w:r>
        <w:t xml:space="preserve">Kaikki 14 matkustajaa ja miehistön jäsentä pelastettiin toukokuussa noin 30 mailia Aberdeenista itään sattuneessa onnettomuudessa. Eurocopter ilmoitti, ettei se ollut havainnut toiminta- tai menettelyvirhettä. Onnettomuuden sanottiin johtuneen kahta voitelupumppua käyttävän akselin rikkoutumisesta. Tämä johti öljynpaineen menetykseen. Eurocopter kiitti helikopterin lentäjien ammattitaitoa ja taitoa ja sanoi, että mekaanisen vian perimmäisen syyn selvittämistä jatketaan.</w:t>
      </w:r>
    </w:p>
    <w:p>
      <w:r>
        <w:rPr>
          <w:b/>
        </w:rPr>
        <w:t xml:space="preserve">Yhteenveto</w:t>
      </w:r>
    </w:p>
    <w:p>
      <w:r>
        <w:t xml:space="preserve">Viime kuussa Pohjanmerellä tapahtuneessa hallitussa syöksyssä mukana olleen Super Puma -helikopterin valmistaja on ilmoittanut, että ensimmäiset tutkimukset viittaavat siihen, että operaattori Bond ei ollut syyllinen.</w:t>
      </w:r>
    </w:p>
    <w:p>
      <w:r>
        <w:rPr>
          <w:b/>
          <w:u w:val="single"/>
        </w:rPr>
        <w:t xml:space="preserve">Asiakirjan numero 14053</w:t>
      </w:r>
    </w:p>
    <w:p>
      <w:r>
        <w:t xml:space="preserve">Skelmersdalen murha: Robert Beattie kuoli kaksi viikkoa sen jälkeen, kun hänet oli sytytetty tuleen</w:t>
      </w:r>
    </w:p>
    <w:p>
      <w:r>
        <w:t xml:space="preserve">Robert Beattie, 48, loukkaantui vakavasti hyökkäyksessä kotonaan Skelmersdalessa 26. syyskuuta. Poliisi vahvisti, että hän kuoli sairaalassa torstaina, ja hänen kuolemaansa käsitellään nyt murhana. Kuusi miestä on aiemmin pidätetty epäiltynä muun muassa murhayrityksestä ja tuhopoltosta. Lancashiren poliisi sanoi, että tutkimukset ovat "käynnissä" ja etsivät jatkavat tapauksen selvittämistä. Komisario Pauline Stables sanoi: "Tämä on traaginen uutinen, ja ajatuksemme ovat herra Beattien perheen ja ystävien luona näinä uskomattoman surullisina aikoina." Kaikkia, joilla on tietoja, pyydetään ottamaan yhteyttä poliisiin. Aiheeseen liittyvät Internet-linkit Lancashiren poliisi</w:t>
      </w:r>
    </w:p>
    <w:p>
      <w:r>
        <w:rPr>
          <w:b/>
        </w:rPr>
        <w:t xml:space="preserve">Yhteenveto</w:t>
      </w:r>
    </w:p>
    <w:p>
      <w:r>
        <w:t xml:space="preserve">Mies, joka kaadettiin syttyvällä nesteellä ja sytytettiin tuleen, kun hän avasi kotinsa oven Lancashiressa, on kuollut, mikä on johtanut murhatutkimuksiin.</w:t>
      </w:r>
    </w:p>
    <w:p>
      <w:r>
        <w:rPr>
          <w:b/>
          <w:u w:val="single"/>
        </w:rPr>
        <w:t xml:space="preserve">Asiakirjan numero 14054</w:t>
      </w:r>
    </w:p>
    <w:p>
      <w:r>
        <w:t xml:space="preserve">Coronavirus: Mies "nuoli sormia ja hieroi niitä Lidl-tuotteisiin".</w:t>
      </w:r>
    </w:p>
    <w:p>
      <w:r>
        <w:t xml:space="preserve">Perjantaina mies meni Lidliin St Andrews Roadilla Bridportissa, Dorsetissa, kasvoihinsa naamari ja käsineet yllään. Hän laski maskin alas, nuoli sormiaan ja hieroi niitä "tarkoituksellisesti" tuotteeseen, poliisi kertoi. Miestä syytettiin tavaroiden saastuttamisesta tai häiritsemisestä. Poliisin mukaan hän ei ollut vahvistettu Covid-19-tapaus. Bridportista kotoisin olevan Benjamin Bestin, 20, on määrä saapua Weymouthin käräjäoikeuteen 6. toukokuuta.</w:t>
      </w:r>
    </w:p>
    <w:p>
      <w:r>
        <w:rPr>
          <w:b/>
        </w:rPr>
        <w:t xml:space="preserve">Yhteenveto</w:t>
      </w:r>
    </w:p>
    <w:p>
      <w:r>
        <w:t xml:space="preserve">Miestä, jota syytetään sormiensa nuolemisesta ja hieromisesta tuotteeseen supermarketissa, on syytetty tavaroiden saastuttamisesta.</w:t>
      </w:r>
    </w:p>
    <w:p>
      <w:r>
        <w:rPr>
          <w:b/>
          <w:u w:val="single"/>
        </w:rPr>
        <w:t xml:space="preserve">Asiakirjan numero 14055</w:t>
      </w:r>
    </w:p>
    <w:p>
      <w:r>
        <w:t xml:space="preserve">Viulisti Nicola Benedetti soittaa T in the Park -tapahtumassa</w:t>
      </w:r>
    </w:p>
    <w:p>
      <w:r>
        <w:t xml:space="preserve">Skotlantilainen muusikko on avajaisnäyttelijä sunnuntaina 8. heinäkuuta. Tänä vuonna festivaali järjestetään 6.-8. heinäkuuta, ja sen odotetaan houkuttelevan yli 85 000 musiikin ystävää Baladossa Kinrossin lähellä sijaitsevalle paikalle. Snow Patrol ja Kasabian liittyvät The Stones Rosesin rinnalle pääesiintyjiksi. Muita esiintyjiä ovat muun muassa New Order ja Tinie Tempah. Ayrshiressä kasvanut Benedetti voitti 16-vuotiaana BBC:n vuoden nuoren muusikon palkinnon vuonna 2004. Hän on sittemmin tehnyt viisi klassisen musiikin albumia ja soittanut solistina orkestereiden kanssa ympäri maailmaa. Elokuussa hän esiintyy Lontoon sinfoniaorkesterin kanssa Usher Hallissa, kun se esittää kaikki Szymanowskin ja Brahmsin sinfoniat osana Edinburghin kansainvälistä festivaalia.</w:t>
      </w:r>
    </w:p>
    <w:p>
      <w:r>
        <w:rPr>
          <w:b/>
        </w:rPr>
        <w:t xml:space="preserve">Yhteenveto</w:t>
      </w:r>
    </w:p>
    <w:p>
      <w:r>
        <w:t xml:space="preserve">Viulisti Nicola Benedetti soittaa Skotlannin suurimman pop- ja rockmusiikkitapahtuman T in the Parkin päälavalla, kuten on ilmoitettu.</w:t>
      </w:r>
    </w:p>
    <w:p>
      <w:r>
        <w:rPr>
          <w:b/>
          <w:u w:val="single"/>
        </w:rPr>
        <w:t xml:space="preserve">Asiakirjan numero 14056</w:t>
      </w:r>
    </w:p>
    <w:p>
      <w:r>
        <w:t xml:space="preserve">Briege Meehan saa ehdollisen tuomion lapsen julmuudesta</w:t>
      </w:r>
    </w:p>
    <w:p>
      <w:r>
        <w:t xml:space="preserve">Briege Meehan, kotoisin Elmfield Streetiltä Belfastista, tuomittiin yhdeksän kuukauden vankeusrangaistukseen, joka on ehdollinen kahdeksi vuodeksi. Uhri oli hänen tytärpuolensa Mary Meehan. Briege Meehan, 66, tunnusti oikeudessa kesäkuussa syyllisyytensä yhteen syytteeseen lapsen pahoinpitelystä ja kahteen syytteeseen pahoinpitelystä. Seitsemän syytettä seksuaalisesta hyväksikäytöstä on edelleen kirjoilla, mutta niitä ei käsitelty. Hän kiistää muut laiminlyöntiä ja hyväksikäyttöä koskevat syytökset, joita ei esitetty oikeudessa. Rikosten väitetään tapahtuneen heinäkuun 1979 ja lokakuun 1980 välisenä aikana, jolloin hän oli Martin Meehanin tyttöystävä, kun tämä oli vankilassa tutkintavankeudessa IRA:n kidnappaussyytteiden vuoksi.</w:t>
      </w:r>
    </w:p>
    <w:p>
      <w:r>
        <w:rPr>
          <w:b/>
        </w:rPr>
        <w:t xml:space="preserve">Yhteenveto</w:t>
      </w:r>
    </w:p>
    <w:p>
      <w:r>
        <w:t xml:space="preserve">Sinn Féinin entinen kaupunginvaltuutettu, joka myönsi pahoinpidelleensä tytärpuoltaan 34 vuotta sitten, on saanut ehdollisen vankeusrangaistuksen lapsen pahoinpitelystä ja pahoinpitelystä.</w:t>
      </w:r>
    </w:p>
    <w:p>
      <w:r>
        <w:rPr>
          <w:b/>
          <w:u w:val="single"/>
        </w:rPr>
        <w:t xml:space="preserve">Asiakirjan numero 14057</w:t>
      </w:r>
    </w:p>
    <w:p>
      <w:r>
        <w:t xml:space="preserve">Al-Jazeeran tuomiot: Twitter-reaktio</w:t>
      </w:r>
    </w:p>
    <w:p>
      <w:r>
        <w:t xml:space="preserve">Peter Greste, Mohammed Fahmy ja Baher Mohamed tuomittiin Kairon tuomioistuimessa väärien uutisten levittämisestä ja islamistiryhmän tukemisesta. Kolmikko oli kiistänyt syytteet. Näin maailma reagoi tuomioon - twiittien välityksellä. TIEDOTUSVÄLINEET JA OIKEUSRYHMÄT POLIITIKOT PERHE JA SUKULAISET</w:t>
      </w:r>
    </w:p>
    <w:p>
      <w:r>
        <w:rPr>
          <w:b/>
        </w:rPr>
        <w:t xml:space="preserve">Yhteenveto</w:t>
      </w:r>
    </w:p>
    <w:p>
      <w:r>
        <w:t xml:space="preserve">Kolme al-Jazeeran toimittajaa, joita syytetään kielletyn Muslimiveljeskunnan tukemisesta, on vangittu Egyptissä seitsemäksi vuodeksi kukin.</w:t>
      </w:r>
    </w:p>
    <w:p>
      <w:r>
        <w:rPr>
          <w:b/>
          <w:u w:val="single"/>
        </w:rPr>
        <w:t xml:space="preserve">Asiakirjan numero 14058</w:t>
      </w:r>
    </w:p>
    <w:p>
      <w:r>
        <w:t xml:space="preserve">Mansaaren valtiovarainministeriö odottaa EU:n nollaveropäätöstä</w:t>
      </w:r>
    </w:p>
    <w:p>
      <w:r>
        <w:t xml:space="preserve">Euroopan valtiovarainministerit (ECOFIN) ovat tutkineet saaren nollakymmenen verojärjestelmän vaikutuksia. Järjestelmä, jossa jotkin yritykset eivät maksa lainkaan yhtiöveroa ja toiset 10 prosentin veroa, tuli voimaan vuonna 2006. Ecofin-neuvosto on perustanut korkean tason työryhmän, jonka tehtävänä on raportoida asiasta kesäkuuhun 2011 mennessä. Valtiovarainministeri Anne Craine totesi, ettei hän ole vielä saanut mitään virallista tai epävirallista ilmoitusta tai tiedotusta ECOFIN-kokouksen tuloksista, ja hänen käsityksensä mukaan Mansaaren osalta ei ole tehty mitään päätöksiä. Guernseyn valtiovarainministeri on puolestaan vahvistanut, että Kanaalisaaren nollaverostrategiaan on tehtävä muutoksia. Apulaisministeri Charles Parkinson sanoi, että hänen ministeriönsä yrittää nyt selvittää Guernseyn kannalta parhaan tavan edetä asiassa.</w:t>
      </w:r>
    </w:p>
    <w:p>
      <w:r>
        <w:rPr>
          <w:b/>
        </w:rPr>
        <w:t xml:space="preserve">Yhteenveto</w:t>
      </w:r>
    </w:p>
    <w:p>
      <w:r>
        <w:t xml:space="preserve">Mansaaren valtiovarainministeriö odottaa Euroopan unionin virkamiesten päätöstä, joka koskee Mansaaren verojärjestelmän laajempia vaikutuksia.</w:t>
      </w:r>
    </w:p>
    <w:p>
      <w:r>
        <w:rPr>
          <w:b/>
          <w:u w:val="single"/>
        </w:rPr>
        <w:t xml:space="preserve">Asiakirjan numero 14059</w:t>
      </w:r>
    </w:p>
    <w:p>
      <w:r>
        <w:t xml:space="preserve">Greenham Commonin kuvat tuovat esiin elämää rauhanleireillä</w:t>
      </w:r>
    </w:p>
    <w:p>
      <w:r>
        <w:t xml:space="preserve">Se oli kylmän sodan huippuaikaa, ja ryhmät kampanjoivat kuuden vuoden ajan rauhanomaisesti risteilyohjusten saapumista vastaan Yhdysvaltain miehittämään Berkshiren lentotukikohtaan. Wendy Carrig oli valokuvaajaopiskelija, ja leirit sopivat täydellisesti hänen lopputyölleen. Nyt, yli 30 vuotta myöhemmin, osa Carrigin viimeisistä kehittämättömistä negatiiveista, jotka kuvaavat päivittäistä elämää leirillä, on tehty vedoksiksi, ja ne muodostavat näyttelyn Greenham Common Control Towerissa. Näyttely valokuvista, jotka tallentavat elämää rauhanleireillä vuonna 1985, on esillä 9. joulukuuta - 9. maaliskuuta 2019.</w:t>
      </w:r>
    </w:p>
    <w:p>
      <w:r>
        <w:rPr>
          <w:b/>
        </w:rPr>
        <w:t xml:space="preserve">Yhteenveto</w:t>
      </w:r>
    </w:p>
    <w:p>
      <w:r>
        <w:t xml:space="preserve">Yhdysvaltain ydinkärkien sijoittaminen sai tuhannet naiset vuonna 1981 perustamaan protestileirin Greenham Commoniin.</w:t>
      </w:r>
    </w:p>
    <w:p>
      <w:r>
        <w:rPr>
          <w:b/>
          <w:u w:val="single"/>
        </w:rPr>
        <w:t xml:space="preserve">Asiakirjan numero 14060</w:t>
      </w:r>
    </w:p>
    <w:p>
      <w:r>
        <w:t xml:space="preserve">Kanye West ja Jay-Z debytoivat kappaleen yhteisellä albumilla</w:t>
      </w:r>
    </w:p>
    <w:p>
      <w:r>
        <w:t xml:space="preserve">H.A.M. -niminen kappale julkaistiin faneille projektin Facebook-sivun kautta. Yhdysvaltalaiset hiphopin raskassoutujat nauhoittivat kappaleet eri paikoissa, kuten Bathissa ja Etelä-Ranskassa, vuoden 2010 lopulla. Yhteistyöalbumin julkaisupäivää ei ole vielä vahvistettu, ja kyseessä on ensimmäinen kaksikon yhdessä julkaisema albumi. He ovat kuitenkin työskennelleet yhdessä useita kertoja aiemmin, kuten hiljattain Kanye Westin My Beautiful Dark Twisted Fantasy -albumilla.</w:t>
      </w:r>
    </w:p>
    <w:p>
      <w:r>
        <w:rPr>
          <w:b/>
        </w:rPr>
        <w:t xml:space="preserve">Yhteenveto</w:t>
      </w:r>
    </w:p>
    <w:p>
      <w:r>
        <w:t xml:space="preserve">Jay-Z ja Kanye West ovat julkistaneet ensimmäisen kappaleen tulevalta yhteistyöalbumiltaan Watch The Throne.</w:t>
      </w:r>
    </w:p>
    <w:p>
      <w:r>
        <w:rPr>
          <w:b/>
          <w:u w:val="single"/>
        </w:rPr>
        <w:t xml:space="preserve">Asiakirjan numero 14061</w:t>
      </w:r>
    </w:p>
    <w:p>
      <w:r>
        <w:t xml:space="preserve">Lentokieltoalue Edinburghin Hogmanay-kadun juhlissa</w:t>
      </w:r>
    </w:p>
    <w:p>
      <w:r>
        <w:t xml:space="preserve">Määräys kattaa soihtukulkueen ja uudenvuoden katujuhlan. Se toimii lauantaina kello 15.00-23.00 sekä sunnuntaina kello 14.00-03.00. Lentokieltoalue kattaa kahden mailin säteellä East Market Streetin ja Jeffrey Streetin risteyksen keskipisteen. Vyöhyke kattaa kaikki seuraavat alueet:</w:t>
      </w:r>
    </w:p>
    <w:p>
      <w:r>
        <w:rPr>
          <w:b/>
        </w:rPr>
        <w:t xml:space="preserve">Yhteenveto</w:t>
      </w:r>
    </w:p>
    <w:p>
      <w:r>
        <w:t xml:space="preserve">Edinburghin Hogmanay-juhlallisuuksiin tulee lentokieltoalue, ja lennokit ja muut ilma-alukset kielletään kaupungin keskustasta.</w:t>
      </w:r>
    </w:p>
    <w:p>
      <w:r>
        <w:rPr>
          <w:b/>
          <w:u w:val="single"/>
        </w:rPr>
        <w:t xml:space="preserve">Asiakirjan numero 14062</w:t>
      </w:r>
    </w:p>
    <w:p>
      <w:r>
        <w:t xml:space="preserve">Dorsetin poliisi käynnistää kehossa kannettavan kameran kokeilun</w:t>
      </w:r>
    </w:p>
    <w:p>
      <w:r>
        <w:t xml:space="preserve">Bridportin, Weymouthin ja Bournemouthin poliiseille jaetaan yli 100 kameraa. Poliisivoimien mukaan laitteet lisäävät poliisin avoimuutta ja antavat puolueettoman kuvan siitä, mitä poliisi on kokenut. Jos kokeilu onnistuu, kesällä alkava kokeilu laajennetaan koko poliisivoimien alueelle.</w:t>
      </w:r>
    </w:p>
    <w:p>
      <w:r>
        <w:rPr>
          <w:b/>
        </w:rPr>
        <w:t xml:space="preserve">Yhteenveto</w:t>
      </w:r>
    </w:p>
    <w:p>
      <w:r>
        <w:t xml:space="preserve">Dorsetin etulinjan poliisit kokeilevat kehossaan kannettavia videokameroita osana suunnitelmia vastuullisuuden lisäämiseksi.</w:t>
      </w:r>
    </w:p>
    <w:p>
      <w:r>
        <w:rPr>
          <w:b/>
          <w:u w:val="single"/>
        </w:rPr>
        <w:t xml:space="preserve">Asiakirjan numero 14063</w:t>
      </w:r>
    </w:p>
    <w:p>
      <w:r>
        <w:t xml:space="preserve">Isle of Man TT: Viisi uutta fanialuetta vuoden 2012 kisoihin</w:t>
      </w:r>
    </w:p>
    <w:p>
      <w:r>
        <w:t xml:space="preserve">Kummallakin alueella on tilapäinen katsomo, johon mahtuu 300 ihmistä, sekä tarjoilu- ja wc-tilat ja ilmainen WiFi. Alueet sijaitsevat Crosby Jumpissa, Rhencullenissa, Ballacryessa, Ginger Hallissa ja Creg Ny Baassa. Mansaaren TT-kilpailut järjestetään 2.-8. kesäkuuta 2012. Vuoristoradan viisi aluetta on valittu sen perusteella, että ne tarjoavat näkymät radalle, ja ne edustavat TT-radan nopeimpia ja teknisimpiä kohtia.</w:t>
      </w:r>
    </w:p>
    <w:p>
      <w:r>
        <w:rPr>
          <w:b/>
        </w:rPr>
        <w:t xml:space="preserve">Yhteenveto</w:t>
      </w:r>
    </w:p>
    <w:p>
      <w:r>
        <w:t xml:space="preserve">Hallitus on ilmoittanut, että vuoden 2012 Isle of Manin TT-kilpailujen katsojia varten otetaan käyttöön viisi uutta "fanivyöhykettä".</w:t>
      </w:r>
    </w:p>
    <w:p>
      <w:r>
        <w:rPr>
          <w:b/>
          <w:u w:val="single"/>
        </w:rPr>
        <w:t xml:space="preserve">Asiakirjan numero 14064</w:t>
      </w:r>
    </w:p>
    <w:p>
      <w:r>
        <w:t xml:space="preserve">Cornwallin geoterminen hanke saa valtion rahoitusta</w:t>
      </w:r>
    </w:p>
    <w:p>
      <w:r>
        <w:t xml:space="preserve">Redruthin lähellä sijaitsevalla United Downs Industrial -teollisuusalueella toimiva Geothermal Engineering Limited on saanut yli 6 miljoonaa puntaa. Rahat käytetään geotermisten alueiden luomiseen eri puolilla Cornwallia. Rahaston tarkoituksena on edistää yritystoimintaa, kasvua ja työpaikkojen luomista. Alueellisen kasvurahaston varoilla tuetaan myös alueita ja yhteisöjä, jotka ovat riippuvaisia julkisesta sektorista. Verkkosivuillaan Geothermal Engineering Limited kuvailee itseään yritykseksi, jonka visiona on "luoda uusiutuvaa geotermistä energiaa Yhdistyneeseen kuningaskuntaan". Toimitusjohtaja Ryan Law sanoi: Law: "Tämä on ollut pitkä prosessi. Meidän on täytynyt ponnistella kovasti saadaksemme tämäntasoista tukea hallitukselta. "Osa tämän rahaston ideasta on se, että se houkuttelee hankkeeseen myös paljon yksityisiä investointeja."</w:t>
      </w:r>
    </w:p>
    <w:p>
      <w:r>
        <w:rPr>
          <w:b/>
        </w:rPr>
        <w:t xml:space="preserve">Yhteenveto</w:t>
      </w:r>
    </w:p>
    <w:p>
      <w:r>
        <w:t xml:space="preserve">Cornwallissa toimiva yritys sanoo olevansa "hyvin innoissaan" voitettuaan osan 1,4 miljardin punnan valtion rahastosta, jonka tarkoituksena on luoda työpaikkoja ja kannustaa yksityisiä investointeja.</w:t>
      </w:r>
    </w:p>
    <w:p>
      <w:r>
        <w:rPr>
          <w:b/>
          <w:u w:val="single"/>
        </w:rPr>
        <w:t xml:space="preserve">Asiakirjan numero 14065</w:t>
      </w:r>
    </w:p>
    <w:p>
      <w:r>
        <w:t xml:space="preserve">Kansantulo henkeä kohti "laskenut 13 prosenttia neljässä vuodessa".</w:t>
      </w:r>
    </w:p>
    <w:p>
      <w:r>
        <w:t xml:space="preserve">Kansantulo henkeä kohti on laskenut inflaatio huomioon ottaen yli 13 prosenttia vuoden 2008 alusta, kertoo kansallinen tilastokeskus (ONS). ONS:n tuottamista taloustiedoista poimittujen lukujen tarkoituksena on havainnollistaa ihmisten ostovoimaa. Taantuma ja korkea inflaatio ovat vaikuttaneet siihen. Inflaatio oli viime vuonna huipussaan 5,2 prosenttia, mikä söi ihmisten ansaitseman käteisen arvon. Vertailu ONS on tarkastellut nettokansantuloa henkeä kohti eikä työntekijöiden saamia keskipalkkoja. Kokonaistuotanto kertoo Yhdistyneen kuningaskunnan talouden koon, mutta ei välttämättä mittaa ihmisten taloudellista hyvinvointia. Analyysi osoittaa, että kansantulo henkeä kohti laski paljon jyrkemmin vuoden 2012 puoliväliin päättyneiden neljän vuoden aikana kuin tyytymättömyyden talven ja vuoden 1979 öljysokin jälkeisen taantuman jälkeen. Tuolloin tulot laskivat aluksi, mutta olivat elpyneet jo lähes 5 prosenttia, kun verrataan vastaavaa nelivuotiskautta. Samana ajanjaksona 1990-luvun alun laman jälkeen tulot olivat elpyneet 8 prosenttia. "Liiallinen riippuvuus asuntokuplasta ja henkilökohtaisesta velkaantumisesta liioitteli tulojen kasvua lamaa edeltävänä aikana", sanoi TUC:n pääsihteeri Brendan Barber.</w:t>
      </w:r>
    </w:p>
    <w:p>
      <w:r>
        <w:rPr>
          <w:b/>
        </w:rPr>
        <w:t xml:space="preserve">Yhteenveto</w:t>
      </w:r>
    </w:p>
    <w:p>
      <w:r>
        <w:t xml:space="preserve">Luvut osoittavat, että tulot ovat kärsineet paljon enemmän nykyisen talouskriisin alettua kuin Yhdistyneen kuningaskunnan kahden edellisen taantuman jälkeen.</w:t>
      </w:r>
    </w:p>
    <w:p>
      <w:r>
        <w:rPr>
          <w:b/>
          <w:u w:val="single"/>
        </w:rPr>
        <w:t xml:space="preserve">Asiakirjan numero 14066</w:t>
      </w:r>
    </w:p>
    <w:p>
      <w:r>
        <w:t xml:space="preserve">Tähtien sota kuvattiin Skotlannissa, kertoo Empire</w:t>
      </w:r>
    </w:p>
    <w:p>
      <w:r>
        <w:t xml:space="preserve">Steven McKenzieBBC Skotlannin Ylämaan ja saarten toimittaja Lehti on päässyt tutustumaan elokuvan ohjaajaan JJ Abramsiin ja näyttelijöihin, kuten Carrie Fisheriin, Harrison Fordiin ja Mark Hamilliin, uusinta numeroaan varten. Verkkolehdessä Star Wars: The Force - Everything you need to know? Empire on listannut Skotlannin käytettyjen brittiläisten ja kansainvälisten kuvauspaikkojen joukkoon. Aiemmin oli huhuttu, että tuotanto olisi tullut pohjoiseen kuvauksia varten. Empiren artikkelissa ei kerrota, missä päin Skotlantia kuvaukset tehtiin. Disney kieltäytyi kommentoimasta käytettyjä kuvauspaikkoja. Muita suuria tuotantoja, kuten Ridley Scottin Prometheus, on kuvattu Skyellä, ja Sam Menden Bond-elokuva Skyfall kuvattiin osittain Glen Coessa. Pinewood Studios ja RAF Greenham Common ovat tunnettuja kuvauspaikkoja Star Wars -elokuvassa, joka tulee elokuvateattereihin myöhemmin tässä kuussa. Luke Skywalkeria näyttelevä Hamill kuvasi kohtauksia Skellig Michaelin saarella Irlannin rannikolla.</w:t>
      </w:r>
    </w:p>
    <w:p>
      <w:r>
        <w:rPr>
          <w:b/>
        </w:rPr>
        <w:t xml:space="preserve">Yhteenveto</w:t>
      </w:r>
    </w:p>
    <w:p>
      <w:r>
        <w:t xml:space="preserve">Osa Star Wars: The Force Awakens -elokuvan kuvauksista tehtiin Skotlannissa, kertoo elokuvalehti Empire.</w:t>
      </w:r>
    </w:p>
    <w:p>
      <w:r>
        <w:rPr>
          <w:b/>
          <w:u w:val="single"/>
        </w:rPr>
        <w:t xml:space="preserve">Asiakirjan numero 14067</w:t>
      </w:r>
    </w:p>
    <w:p>
      <w:r>
        <w:t xml:space="preserve">Condor Ferries vahvistaa paluun Weymouthiin heinäkuussa</w:t>
      </w:r>
    </w:p>
    <w:p>
      <w:r>
        <w:t xml:space="preserve">Nopeat lauttaliikennepalvelut siirrettiin Pooleen helmikuussa 2012 turvallisuushuolien vuoksi, kun osa lauttalaiturin seinämästä alkoi romahtaa. Korjaustyöt on määrä saada valmiiksi 17. heinäkuuta tapahtuvaan paluuseen mennessä. Vuoden kestänyt muutos on merkinnyt sitä, että miljoona matkustajaa on vaihtanut satamaa, mikä on aiheuttanut vaikeuksia joillekin yrityksille. Weymouth and Portland Borough Council vahvisti, että työt ovat "aikataulussa, jotta ne saadaan valmiiksi ajoissa ennen Condor Ferriesin paluuta". Mark Cole The Bourneville Hotel -hotellista sanoi, että kesän varaukset ovat kasvaneet viime vuoteen verrattuna. "Luulen, että ihmiset jäivät viime vuonna hieman pois olympialaisten takia", hän sanoi. "Condor olisi kyllä mielellään takaisin. Se on valtava osa liiketoimintaa. "Jotkut satamaongelmia korjaavista miehistä ovat jääneet tänne asumaan. Se lienee yksi hyöty, joka Condorin lähdöstä on ollut meille." Hän jatkaa. Seilaaminen Poolesta Weymouthin sijasta lisää 30 minuuttia jokaiseen Kanaalin saarten ylitykseen, ja se maksoi Condor Ferriesille viime vuonna miljoona puntaa ylimääräistä polttoainetta. Alicia Andrews yhtiöstä sanoi: "Odotamme innolla paluuta 17. heinäkuuta. "Olemme ottaneet kymmeniä tuhansia varauksia ja odotamme innolla, että saamme toivottaa tervetulleeksi satoja tuhansia vieraita Weymouthin kautta tänä kesänä." Palvelut Poolesta Kanaalisaarille ja Ranskaan jatkuvat normaalisti Weymouthiin paluun jälkeen.</w:t>
      </w:r>
    </w:p>
    <w:p>
      <w:r>
        <w:rPr>
          <w:b/>
        </w:rPr>
        <w:t xml:space="preserve">Yhteenveto</w:t>
      </w:r>
    </w:p>
    <w:p>
      <w:r>
        <w:t xml:space="preserve">Condor Ferries on vahvistanut, että sen liikennöinti Dorsetissa sijaitsevasta Weymouthista Kanaalisaarille ja Ranskan St Maloon jatkuu suunnitellusti heinäkuussa.</w:t>
      </w:r>
    </w:p>
    <w:p>
      <w:r>
        <w:rPr>
          <w:b/>
          <w:u w:val="single"/>
        </w:rPr>
        <w:t xml:space="preserve">Asiakirjan numero 14068</w:t>
      </w:r>
    </w:p>
    <w:p>
      <w:r>
        <w:t xml:space="preserve">Olivier Giroud myöntää neljännen ylinopeusrikkomuksen</w:t>
      </w:r>
    </w:p>
    <w:p>
      <w:r>
        <w:t xml:space="preserve">32-vuotias MM-voittaja jäi ylinopeuskameran haaviin North Circular -tiellä Willesdenissä, Luoteis-Lontoossa, 2. toukokuuta viime vuonna. Willesden Magistrates' Courtille kerrottiin, että entinen Arsenal-pelaaja tunnusti syyllisyytensä rikkomukseen. Battersea Parkissa asuvalle Giroudille kertyi neljä ylinopeusrikkomusta vuonna 2018, ja häntä uhkaa mahdollinen ajokielto, oikeus kuuli. Toukokuussa tapahtuneen rikkomuksen lisäksi jalkapalloilija jäi kiinni ylinopeudesta 18. helmikuuta, 15. maaliskuuta ja 6. marraskuuta, joten hänen ajokortissaan oli jo yhdeksän pistettä. Tuomariston puheenjohtaja Nigel McNeil kuvaili Giroudia "totteriksi" ja sanoi, että lain mukaan hänen ajokorttiinsa pitäisi lisätä vielä kolme pistettä, jolloin hän saavuttaisi 12 pisteen rajan. Hän sanoi, että asia on tuomareiden harkinnassa, jotka käsittelevät asiaa 19. helmikuuta ja päättävät, määrätäänkö McGleon ajokiellosta. Chelsean tähti tai hänen asianajajansa eivät olleet paikalla oikeudessa, ja asian käsittelyä lykättiin, jotta häntä voitaisiin varoittaa seuraavasta kuulemisesta. Aiheeseen liittyvät Internet-linkit HM Courts &amp; Tribunals Service (HM Courts &amp; Tribunals Service)</w:t>
      </w:r>
    </w:p>
    <w:p>
      <w:r>
        <w:rPr>
          <w:b/>
        </w:rPr>
        <w:t xml:space="preserve">Yhteenveto</w:t>
      </w:r>
    </w:p>
    <w:p>
      <w:r>
        <w:t xml:space="preserve">Chelsean hyökkääjä Olivier Giroud on myöntänyt ajaneensa Bentleyllään 97 km/h nopeudella 80 km/h alueella.</w:t>
      </w:r>
    </w:p>
    <w:p>
      <w:r>
        <w:rPr>
          <w:b/>
          <w:u w:val="single"/>
        </w:rPr>
        <w:t xml:space="preserve">Asiakirjan numero 14069</w:t>
      </w:r>
    </w:p>
    <w:p>
      <w:r>
        <w:t xml:space="preserve">Take Thatin vuosisadan "nopeimmin myynyt" albumi</w:t>
      </w:r>
    </w:p>
    <w:p>
      <w:r>
        <w:t xml:space="preserve">Official Charts Companyn mukaan levyä on myyty yli 235 000 kappaletta sen jälkeen, kun se tuli myyntiin eilen (15. marraskuuta). Kyseessä on ensimmäinen albumi, jonka yhtye on julkaissut viisikkona 15 vuoteen. Take That ja Robbie Williams ovat yhdessä myyneet yli 80 miljoonaa albumia. Ensimmäinen single, The Flood, nousi viime viikolla listakakkoseksi, mikä toi yhtyeelle 16. top 5 -singlensä. Avauslukema on albumin suurin ensimmäisen päivän myynti tällä vuosisadalla - suurin sitten Oasiksen Be Here Now -albumin, joka saavutti hieman yli 424 000 myynnin vuonna 1997. Aiemmin tässä kuussa ensi vuoden Progress-kiertueen lipunmyynti rikkoi kaikki ennätykset. Kyseessä on Yhdistyneen kuningaskunnan historian nopein ja myydyin kiertue, johon on myyty yhteensä 1,34 miljoonaa lippua. Ensimmäinen miljoona myytiin vain kahdeksassa tunnissa. Take Thatin viimeisin albumi (nelihenkisenä), The Circus, myi miljoona kappaletta 18 päivässä.</w:t>
      </w:r>
    </w:p>
    <w:p>
      <w:r>
        <w:rPr>
          <w:b/>
        </w:rPr>
        <w:t xml:space="preserve">Yhteenveto</w:t>
      </w:r>
    </w:p>
    <w:p>
      <w:r>
        <w:t xml:space="preserve">Take Thatin Progress-albumista on tullut vuosisadan nopeimmin myynyt albumi ensimmäisen myyntipäivän ennätyksen jälkeen.</w:t>
      </w:r>
    </w:p>
    <w:p>
      <w:r>
        <w:rPr>
          <w:b/>
          <w:u w:val="single"/>
        </w:rPr>
        <w:t xml:space="preserve">Asiakirjan numero 14070</w:t>
      </w:r>
    </w:p>
    <w:p>
      <w:r>
        <w:t xml:space="preserve">Ehdonalaisvalvonnan päällikkö Paul McDowell eroaa "eturistiriidan" vuoksi.</w:t>
      </w:r>
    </w:p>
    <w:p>
      <w:r>
        <w:t xml:space="preserve">Paul McDowellin päätös liittyy hänen vaimonsa asemaan Sodexon ylempänä johtajana, ja Sodexo on ottanut hoitaakseen useiden koeaikasopimusten hallinnoinnin. McDowell sanoi, että on "välttämätöntä, että kaikki tarkastuslaitokset ovat riippumattomia ja että ne ovat riippumattomia". Hän aloitti tehtävässään helmikuussa 2014. Oikeusministeriö on valinnut Sodexon yhteistyössä rikollisuuden vähentämiseen tähtäävän hyväntekeväisyysjärjestö Nacron kanssa hallinnoimaan kuutta 21:stä ehdonalaisvalvontasopimuksesta. Sunnuntaina käynnistyneessä uudessa koevapausjärjestelmässä yksityiset toimeksisaajat huolehtivat lyhyitä tuomioita suorittaneiden vankien kuntoutuksesta. Yrityksille maksetaan tuloksista, ja ne saavat lisää rahaa, jos rikoksentekijät eivät tee uusia rikoksia. McDowell sanoi lausunnossaan: "Vaikka meillä on käytössä toimenpiteitä mahdollisten eturistiriitojen hallitsemiseksi, ja suoritan aina tehtäväni pelkäämättä tai suosimatta, on selvää, että virkaani liittyy edelleen ristiriitoja." Ennen ehdonalaisvalvonnan ylitarkastajaksi ryhtymistään McDowell oli Nacron toimitusjohtaja ja Brixtonin vankilan johtaja.</w:t>
      </w:r>
    </w:p>
    <w:p>
      <w:r>
        <w:rPr>
          <w:b/>
        </w:rPr>
        <w:t xml:space="preserve">Yhteenveto</w:t>
      </w:r>
    </w:p>
    <w:p>
      <w:r>
        <w:t xml:space="preserve">Englannin ja Walesin ehdonalaispalvelun ylitarkastaja on eronnut "mahdollisen eturistiriidan" vuoksi.</w:t>
      </w:r>
    </w:p>
    <w:p>
      <w:r>
        <w:rPr>
          <w:b/>
          <w:u w:val="single"/>
        </w:rPr>
        <w:t xml:space="preserve">Asiakirjan numero 14071</w:t>
      </w:r>
    </w:p>
    <w:p>
      <w:r>
        <w:t xml:space="preserve">Royal Welsh Show: Päivittäinen kävijämäärä on ennätys</w:t>
      </w:r>
    </w:p>
    <w:p>
      <w:r>
        <w:t xml:space="preserve">Näyttelystä vastaavat viranomaiset kertoivat, että tiistaina Powysin Llanelweddissä järjestettyyn tapahtumaan osallistui 64 769 ihmistä, mikä on kaikkien aikojen korkein kävijämäärä toisena päivänä. Se ylitti vuonna 2006 tehdyn ennätyksen (63 390). Oli pelätty, että jotkut maanviljelijät eivät ehkä osallistuisi tämänvuotiseen näyttelyyn, koska tapahtumaa edeltävä epäsuotuisa sää esti heitä leikkaamasta ruohoa ja heinää. Nelipäiväinen näyttely käynnistyi maanantaina loistavassa auringonpaisteessa, kun ensimmäisen päivän kävijämäärä oli 53 642, mikä on 5 000 enemmän kuin viime vuonna samana päivänä. Tiistaina oli lämpimämpää, ja lämpötila nousi 26 celsiusasteeseen (79 F). Karjan arvostelu jatkui tiistaiaamuna, ja osa 3 250 lampaasta oli näyttelystä vastaavien viranomaisten mukaan maailman suurin. Karjan arvostelu jatkui kaupallisilla naudoilla ja lypsykarjalajeilla, ja hevososastolla tuomarit tutkivat suosittuja Welsh Mountain Ponies -ponieläimiä ja Welsh Cobs -rotuisia hevosia.</w:t>
      </w:r>
    </w:p>
    <w:p>
      <w:r>
        <w:rPr>
          <w:b/>
        </w:rPr>
        <w:t xml:space="preserve">Yhteenveto</w:t>
      </w:r>
    </w:p>
    <w:p>
      <w:r>
        <w:t xml:space="preserve">Yksi vuoden tähän mennessä kuumimmista päivistä on vetänyt Royal Welsh Show'hun ennätysyleisön.</w:t>
      </w:r>
    </w:p>
    <w:p>
      <w:r>
        <w:rPr>
          <w:b/>
          <w:u w:val="single"/>
        </w:rPr>
        <w:t xml:space="preserve">Asiakirjan numero 14072</w:t>
      </w:r>
    </w:p>
    <w:p>
      <w:r>
        <w:t xml:space="preserve">SS Great Britainin masto vaihdetaan Bristolissa</w:t>
      </w:r>
    </w:p>
    <w:p>
      <w:r>
        <w:t xml:space="preserve">Insinöörit poistivat etumaston vanhan yläosan ennen uuden maston nostamista paikalleen. Se korvaa vuonna 2007 asennetun maston. Uuden maston odotetaan kestävän 30 vuotta. Alus pelastettiin Falklandinsaarilta vuonna 1970 ja tuotiin kotiin Bristoliin, jossa se rakennettiin vuonna 1843. Paul Harrison SS Great Britain Trust -järjestöstä kertoi, että rutiinitarkastus oli osoittanut, että vanha masto oli vaihdettava. "Tulimme siihen tulokseen, että ykkösmasto oli tulossa käyttöikänsä päähän, joten teetimme uuden", Harrison sanoi. Edellisen, massiivipuusta valmistetun maston odotettiin kestävän 10-15 vuotta, joten se oli "kestänyt odotetusti", hän lisäsi. Uusi masto on tehty paikallisesti "onttoa konepuuta", jonka ansiosta masto säästää huomattavasti painoa ja kestää paljon kauemmin. "Alus olisi ollut merellä ollessaan jatkuvassa huollossa, ja osia olisi vaihdettu koko ajan", Harrison sanoi. "Vaikka alus on nyt paikallaan ja istuu täällä museona, samat huoltovaatimukset ovat olemassa, joten jatkamme pitkää perinnettä." Aiheeseen liittyvät Internet-linkit SS Great Britain</w:t>
      </w:r>
    </w:p>
    <w:p>
      <w:r>
        <w:rPr>
          <w:b/>
        </w:rPr>
        <w:t xml:space="preserve">Yhteenveto</w:t>
      </w:r>
    </w:p>
    <w:p>
      <w:r>
        <w:t xml:space="preserve">Isambard Kingdom Brunelin kuuluisaan höyrylaivaan SS Great Britainiin on asennettu uusi ylämasto sen jälkeen, kun vanha oli lahonnut.</w:t>
      </w:r>
    </w:p>
    <w:p>
      <w:r>
        <w:rPr>
          <w:b/>
          <w:u w:val="single"/>
        </w:rPr>
        <w:t xml:space="preserve">Asiakirjan numero 14073</w:t>
      </w:r>
    </w:p>
    <w:p>
      <w:r>
        <w:t xml:space="preserve">Moss Siden ampuminen: Sairaalassa on edelleen kolme tyttöä, 12-vuotias</w:t>
      </w:r>
    </w:p>
    <w:p>
      <w:r>
        <w:t xml:space="preserve">Kaksitoista ihmistä loukkaantui Claremont Roadilla järjestetyssä katujuhlassa varhain sunnuntaiaamuna kaupungin Karibian karnevaalin jälkeen. Poliisin mukaan kahdella 23- ja 30-vuotiaalla miehellä ja tytöllä ei uskota olevan hengenvaarallisia vammoja. Useat uhrit saivat "kranaattityyppisiä vammoja", ja yksi mies mursi jalkansa. Poliisi uskoo, että haulikolla ammuttiin ainakin kahdesti suureen ihmisjoukkoon. Ylikomisario Wasim Chaudhry Greater Manchesterin poliisista (GMP) sanoi, että vastaukset motiiviin saattavat löytyä Moss Siden yhteisöstä. Hän sanoi, että etsivät tutkivat useita "todella järkyttävää hyökkäystä" koskevia asioita. "Keskeinen osa tätä työtä kokonaiskuvan selvittämiseksi on se, että yleisö antaa tutkintaryhmälle tietoja yhteisöstä", hän sanoi. "Tapauksesta vastuussa oleva henkilö ampui holtittomasti aseella väkijoukkoon, joka nautti karibialaisen kulttuurin juhlasta ja johon kuului myös lapsia." Hän lisäsi, että 12-vuotiaan tytön "pitäisi toipua täysin". Hyökkäyksessä oletettavasti käytettyä asetta ei ole vielä löydetty.</w:t>
      </w:r>
    </w:p>
    <w:p>
      <w:r>
        <w:rPr>
          <w:b/>
        </w:rPr>
        <w:t xml:space="preserve">Yhteenveto</w:t>
      </w:r>
    </w:p>
    <w:p>
      <w:r>
        <w:t xml:space="preserve">Kolme ihmistä, heidän joukossaan 12-vuotias tyttö, on edelleen sairaalassa Manchesterin Moss Siden alueella tapahtuneen ammuskelun jälkeen.</w:t>
      </w:r>
    </w:p>
    <w:p>
      <w:r>
        <w:rPr>
          <w:b/>
          <w:u w:val="single"/>
        </w:rPr>
        <w:t xml:space="preserve">Asiakirjan numero 14074</w:t>
      </w:r>
    </w:p>
    <w:p>
      <w:r>
        <w:t xml:space="preserve">Shorehamin lentokoneturman loppuraportti viivästyy</w:t>
      </w:r>
    </w:p>
    <w:p>
      <w:r>
        <w:t xml:space="preserve">Lento-onnettomuuksien tutkintaelin (AAIB) toivoi julkaisevansa tutkimuksensa myöhemmin tänä vuonna. BBC:lle kerrottiin kuitenkin, että raporttia on lykätty, koska yksi asianosaisista pyysi lisäaikaa vastaamiseen. Vuosikertainen suihkukone syöksyi A27-tielle Shorehamin lentonäytöksessä elokuussa 2015. Lentäjä Andrew Hill, 51, selvisi onnettomuudesta hengissä, ja häntä tutkitaan kuolemantuottamuksesta. Maaliskuussa alkavaa tutkintaa varten tehtiin suunnitelmat, mutta Sussexin poliisin tutkimusta tai AAIB:n täydellistä raporttia ei ole vielä julkaistu. Poliisin raporttia odotetaan aikaisintaan vuodenvaihteessa. Länsi-Sussexin vanhempi kuolinsyyntutkija Penelope Schofield sanoi tässä kuussa haluavansa varmistaa, että tutkimukset käsitellään ajoissa, mutta ilman poliisin ja AAIB:n raportteja ei voitane juurikaan edistyä. Uhrit:</w:t>
      </w:r>
    </w:p>
    <w:p>
      <w:r>
        <w:rPr>
          <w:b/>
        </w:rPr>
        <w:t xml:space="preserve">Yhteenveto</w:t>
      </w:r>
    </w:p>
    <w:p>
      <w:r>
        <w:t xml:space="preserve">Shorehamin lentokatastrofia, jossa 11 miestä sai surmansa, koskevan raportin julkaiseminen on viivästynyt, kuten BBC on saanut tietää.</w:t>
      </w:r>
    </w:p>
    <w:p>
      <w:r>
        <w:rPr>
          <w:b/>
          <w:u w:val="single"/>
        </w:rPr>
        <w:t xml:space="preserve">Asiakirjan numero 14075</w:t>
      </w:r>
    </w:p>
    <w:p>
      <w:r>
        <w:t xml:space="preserve">Toimet kierrätykseen kelpaamattomien pakkausten vähentämiseksi Guernseyssä</w:t>
      </w:r>
    </w:p>
    <w:p>
      <w:r>
        <w:t xml:space="preserve">Julkisten palvelujen varaministeri Scott Ogier sai tehtäväkseen laatia uuden strategian sen jälkeen, kun valtiot lopettivat edellisen strategian aiemmin tänä vuonna. Hän sanoi, että kauppoja ja tavarantoimittajia kuullaan saarelle tulevan materiaalin määrän rajoittamiseksi. Apulaispäällikkö Ogier sanoi, että saarelle saapunut materiaali voi päätyä vain kaatopaikalle. Hän sanoi: Toivomme, että voimme poistaa sen ja tehdä kaikesta kierrätettävää." Ogier sanoi: "On hyvin turhauttavaa mennä paikalliseen supermarkettiin ostamaan paikallisia tuotteita ja huomata, että ne eivät ole kierrätyskelpoisessa pakkauksessa, vaan ne on vietävä kaatopaikalle. Kuuleminen uudesta strategiasta alkaa syyskuun alussa, ja varapuheenjohtaja Ogier sanoi: "Toivomme, että saamme raportin valmiiksi valtioille ensi vuoden kesään mennessä."</w:t>
      </w:r>
    </w:p>
    <w:p>
      <w:r>
        <w:rPr>
          <w:b/>
        </w:rPr>
        <w:t xml:space="preserve">Yhteenveto</w:t>
      </w:r>
    </w:p>
    <w:p>
      <w:r>
        <w:t xml:space="preserve">Guernseyn jätehuoltoratkaisun etsimisestä vastaava poliitikko sanoo haluavansa poistaa kierrätykseen kelpaamattomat pakkaukset.</w:t>
      </w:r>
    </w:p>
    <w:p>
      <w:r>
        <w:rPr>
          <w:b/>
          <w:u w:val="single"/>
        </w:rPr>
        <w:t xml:space="preserve">Asiakirjan numero 14076</w:t>
      </w:r>
    </w:p>
    <w:p>
      <w:r>
        <w:t xml:space="preserve">Brightonin Saltdean Lido saa avustusta kunnostukseensa</w:t>
      </w:r>
    </w:p>
    <w:p>
      <w:r>
        <w:t xml:space="preserve">The Social Investment Business -yritys antaa hieman yli 60 000 puntaa auttaakseen kunnostamaan art deco -rakennuksen, joka on Englannin kulttuuriperintörekisterin At Risk -rekisterissä. Joulukuussa kampanjoijat voittivat kolme ja puoli vuotta kestäneen taistelunsa uimahallin ylläpitämiseksi ja kunnostamiseksi. Vuonna 2010 julkistetut suunnitelmat purkaa 1930-luvun Grade II* -luokan rakennus osittain ja rakentaa siihen asuntoja hylättiin. Sen sijaan Brighton and Hoven kaupunginvaltuusto myönsi Saltdean Lido Community Interest Companylle 60 vuoden vuokrasopimuksen uima-altaan toiminnasta. Yhtiö arvioi, että kunnostaminen ja uudistaminen maksaa noin 5 miljoonaa puntaa. Puheenjohtaja Rebecca Crook sanoi toivovansa lisärahoitusta töihin Heritage Lottery Fund -rahastosta. Hän sanoi: "Tarvittavien laajojen rakennustöiden vuoksi uimahalli on suljettuna noin kaksi vuotta."</w:t>
      </w:r>
    </w:p>
    <w:p>
      <w:r>
        <w:rPr>
          <w:b/>
        </w:rPr>
        <w:t xml:space="preserve">Yhteenveto</w:t>
      </w:r>
    </w:p>
    <w:p>
      <w:r>
        <w:t xml:space="preserve">Brightonin ränsistynyt Saltdean Lido on saanut ensimmäisen rahasumman merkittävää kunnostushanketta varten.</w:t>
      </w:r>
    </w:p>
    <w:p>
      <w:r>
        <w:rPr>
          <w:b/>
          <w:u w:val="single"/>
        </w:rPr>
        <w:t xml:space="preserve">Asiakirjan numero 14077</w:t>
      </w:r>
    </w:p>
    <w:p>
      <w:r>
        <w:t xml:space="preserve">Juomavalmistaja Diageo joutuu Yhdysvaltain tutkinnan kohteeksi</w:t>
      </w:r>
    </w:p>
    <w:p>
      <w:r>
        <w:t xml:space="preserve">Jos asiakkaille lähetettäisiin enemmän laatikoita kuin he olivat tilanneet, Diageo voisi raportoida suuremmasta myynnistä kuin mitä oli myyty. Diageo sanoi, että se "pyrkii vastaamaan täysimääräisesti SEC:n tietopyyntöihin tässä asiassa". Diageon osakkeet sulkeutuivat uutisen jälkeen 2,1 prosenttia 18,66 puntaan. Yhdysvaltain markkinoiden osuus Diageon vuotuisesta myynnistä on lähes 18 miljardia dollaria. Myynti alueella on kuitenkin laskenut vuodesta 2011 lähtien. Diageon, joka valmistaa muun muassa Smirnoff-vodkaa, Guinnessia ja Johnnie Walker -viskiä, osakekurssi nousi viime kuussa, kun brasilialaismiljardööri Jorge Paulo Lemann ja hänen pääomasijoituskumppaninsa ilmoittivat mahdollisesta 50 miljardin punnan ostotarjouksesta. Viime vuoden jälkipuoliskolla maailman suurin skotlantilaisen viskin tislaaja ilmoitti myynnin laskeneen jyrkästi joillakin keskeisillä markkinoillaan. Diageon mukaan voitto laski 18 prosenttia 1,7 miljardiin puntaan, ja kokonaismyynti laski 1 prosentin. Kauppaolosuhteiden osassa Eurooppaa ja Venäjällä, joita yhtiö kuvaili vuoden alussa "vaikeiksi", uskotaan pysyvän vaikeina.</w:t>
      </w:r>
    </w:p>
    <w:p>
      <w:r>
        <w:rPr>
          <w:b/>
        </w:rPr>
        <w:t xml:space="preserve">Yhteenveto</w:t>
      </w:r>
    </w:p>
    <w:p>
      <w:r>
        <w:t xml:space="preserve">Yhdysvaltain arvopaperi- ja pörssikomissio (SEC) on käynnistänyt tutkimuksen siitä, onko juomayhtiö Diageo lähettänyt ylimääräisiä varastoja asiakkaille tulosten parantamiseksi.</w:t>
      </w:r>
    </w:p>
    <w:p>
      <w:r>
        <w:rPr>
          <w:b/>
          <w:u w:val="single"/>
        </w:rPr>
        <w:t xml:space="preserve">Asiakirjan numero 14078</w:t>
      </w:r>
    </w:p>
    <w:p>
      <w:r>
        <w:t xml:space="preserve">Cameron puolustaa hyökkäystä jihadisti Reyaad Khania vastaan Syyriassa</w:t>
      </w:r>
    </w:p>
    <w:p>
      <w:r>
        <w:t xml:space="preserve">Pääministeri kertoi Tory-puolueen puoluekokouksessa ryhtyneensä "päättäväisiin toimiin pitääkseen Britannian turvallisena" ja väitti, että Reyaad Khan oli yksi kahdesta brittimiehestä, jotka suunnittelivat terrori-iskuja Britannian maaperällä. Cameron sanoi, että hänen tehtävänsä ei ole "keskustella, vaan päättää". Hän sanoi, että jos hän viivyttelisi päätöksen tekemisessä, "saattaisimme nähdä viattomia ihmisiä murhattavan kaduillamme". Cameron sanoi kysyneensä "kaikki asianmukaiset kysymykset" saatuaan tietää, että Khan ja Junaid Hussain Birminghamista suunnittelevat terrori-iskuja Yhdistyneen kuningaskunnan maaperällä. "Valinta, jonka jouduin tekemään, oli seuraava: jos toimimme, voimme estää heitä toteuttamasta suunnitelmiaan. "Jos viivyttelisin, voisimme nähdä viattomia ihmisiä murhattavan kaduillamme". "Ryhdyin päättäväisiin toimiin pitääkseni Britannian turvassa - ja niin tulen aina tekemään." Cardiffista kotoisin oleva 21-vuotias Khan kuoli 21. elokuuta "täsmäilmaiskussa", jota Cameron kutsui "täsmäilmaiskuksi" vahvistaessaan RAF:n osallistumisen syyskuussa. Aberdeenista kotoisin oleva Ruhul Amin kuoli samassa iskussa. Birminghamista kotoisin oleva 21-vuotias Hussain sai surmansa Yhdysvaltojen lennokki-iskussa kolme päivää myöhemmin.</w:t>
      </w:r>
    </w:p>
    <w:p>
      <w:r>
        <w:rPr>
          <w:b/>
        </w:rPr>
        <w:t xml:space="preserve">Yhteenveto</w:t>
      </w:r>
    </w:p>
    <w:p>
      <w:r>
        <w:t xml:space="preserve">David Cameron on puolustanut päätöstään määrätä RAF:n lennokki-isku, joka tappoi cardiffilaisen jihadistin Syyriassa.</w:t>
      </w:r>
    </w:p>
    <w:p>
      <w:r>
        <w:rPr>
          <w:b/>
          <w:u w:val="single"/>
        </w:rPr>
        <w:t xml:space="preserve">Asiakirjan numero 14079</w:t>
      </w:r>
    </w:p>
    <w:p>
      <w:r>
        <w:t xml:space="preserve">Miten kansanedustajani äänesti Cooperin lakiehdotuksesta Brexitin viivästymisestä?</w:t>
      </w:r>
    </w:p>
    <w:p>
      <w:r>
        <w:t xml:space="preserve">Entisen työväenpuolueen ministerin Yvette Cooperin esittämä lakiehdotus läpäisi parlamentin alahuoneen vain yhdessä päivässä. Jos haluat tietää, miten kansanedustajasi äänesti, käytä alla olevaa hakua. Päivitä selaimesi nähdäksesi tämän interaktiivisen Miten kansanedustajasi äänesti brexit-esityksistä 3. huhtikuuta? Kirjoita postinumero tai kansanedustajasi nimi tai vaalipiiri Paikka vapaana Klikkaa tästä, jos et näe hakua. Commons Votes Services -palvelun tiedot. Lakiluonnos, josta keskustellaan nyt ylähuoneessa, pakottaisi pääministerin pyytämään EU:lta jatkoaikaa 50 artiklan mukaiselle prosessille 12. huhtikuuta jälkeen ja antaisi parlamentille valtuudet päättää tämän viivästyksen pituudesta. Aiempi äänestys siitä, voivatko parlamentin jäsenet ottaa maanantaina parlamentin aikataulun hallintaansa, päättyi tasan 310-310, ennen kuin puhemies hylkäsi sen ratkaisevalla äänellään. Miten kansanedustajasi äänesti aiemmissa Brexit-keskusteluissa? Päivitä selaimesi Opas Brexit-jargoniin Käytä alla olevaa luetteloa tai valitse painike Maryam Ahmed, Christine Jeavans, Edwin Lowther ja Wesley Stephenson.</w:t>
      </w:r>
    </w:p>
    <w:p>
      <w:r>
        <w:rPr>
          <w:b/>
        </w:rPr>
        <w:t xml:space="preserve">Yhteenveto</w:t>
      </w:r>
    </w:p>
    <w:p>
      <w:r>
        <w:t xml:space="preserve">Kansanedustajat ovat äänestäneet niukimmalla äänimäärällä - 313-312 - pakottaakseen pääministerin pyytämään Brexit-prosessin jatkamista.</w:t>
      </w:r>
    </w:p>
    <w:p>
      <w:r>
        <w:rPr>
          <w:b/>
          <w:u w:val="single"/>
        </w:rPr>
        <w:t xml:space="preserve">Asiakirjan numero 14080</w:t>
      </w:r>
    </w:p>
    <w:p>
      <w:r>
        <w:t xml:space="preserve">Shropshiren neuvosto jäädyttää kunnallisveron osuuden.</w:t>
      </w:r>
    </w:p>
    <w:p>
      <w:r>
        <w:t xml:space="preserve">Konservatiivijohtoisen viranomaisen on säästettävä yhteensä lähes 86 miljoonaa puntaa vuoteen 2014 mennessä, mikä tarkoittaa 21 miljoonan punnan säästöjä seuraavan varainhoitovuoden aikana. Valtuutetut hyväksyivät suunnitelmat torstaina pidetyssä kokouksessa. Viranomaisen mukaan keskimääräisen D-luokan kiinteistön kunnallisveron määrä olisi 1 488,18 puntaa, josta valtuusto saisi 1 164,72 puntaa. Valtuutetut hyväksyivät myös suunnitelmat, joiden mukaan eläkeläisten, nuorten ja vammaisten park-and-ride-matkojen hintaa alennetaan Shrewsburyssa. Pysäköintimaksuja alennetaan myös kahdeksana sunnuntaina kesän aikana. Yli 500 työntekijää on jo lähtenyt neuvostosta. Monet leikkauksista oli tehty vapaaehtoisten irtisanomisten kautta tai jättämällä ihmisiä täyttämättä, kun he lähtivät organisaatiosta, neuvosto kertoi.</w:t>
      </w:r>
    </w:p>
    <w:p>
      <w:r>
        <w:rPr>
          <w:b/>
        </w:rPr>
        <w:t xml:space="preserve">Yhteenveto</w:t>
      </w:r>
    </w:p>
    <w:p>
      <w:r>
        <w:t xml:space="preserve">Shropshiren neuvosto on hyväksynyt suunnitelmat jäädyttää osuutensa kunnallisverosta neljättä vuotta peräkkäin.</w:t>
      </w:r>
    </w:p>
    <w:p>
      <w:r>
        <w:rPr>
          <w:b/>
          <w:u w:val="single"/>
        </w:rPr>
        <w:t xml:space="preserve">Asiakirjan numero 14081</w:t>
      </w:r>
    </w:p>
    <w:p>
      <w:r>
        <w:t xml:space="preserve">Lihansyöjäkalat hyökkäävät uimareiden kimppuun Argentiinassa</w:t>
      </w:r>
    </w:p>
    <w:p>
      <w:r>
        <w:t xml:space="preserve">Tuhannet uimarit viilentyivät joulupäivänä Parana-joessa Rosariossa, 300 kilometriä Buenos Airesista pohjoiseen, kun hyökkäys tapahtui. Viranomaiset syyttivät hyökkäyksestä palometa-kalaa ja kuvailivat tapahtumaa "poikkeukselliseksi". Ensihoitajat kertoivat, että kymmenien ihmisten raajoihin oli hyökätty ja jotkut olivat menettäneet numeroita. Rosarion hengenpelastajien johtaja Federico Cornier sanoi, että uimarit alkoivat yhtäkkiä valittaa puremajälkiä käsissä ja jaloissa, kun he viilentyivät helleaallossa. Hän sanoi, että palometa oli "eräänlainen piraija, suuri, ahne ja terävillä hampailla varustettu piraija, joka voi todella purra". Cornier sanoi: "Tämä ei ole normaalia. On normaalia, että on yksittäisiä puremia tai vammoja, mutta tässä tapauksessa niiden laajuus oli suuri... tämä on poikkeuksellinen tapahtuma." Hän totesi, että "tämä on poikkeuksellinen tapahtuma". Ensihoitaja Alberto Manino kertoi Associated Pressille, että jotkut hänen hoitamansa lapset olivat menettäneet kokonaisia sormenpäitään.</w:t>
      </w:r>
    </w:p>
    <w:p>
      <w:r>
        <w:rPr>
          <w:b/>
        </w:rPr>
        <w:t xml:space="preserve">Yhteenveto</w:t>
      </w:r>
    </w:p>
    <w:p>
      <w:r>
        <w:t xml:space="preserve">Piranha-lajin sukulainen lihansyöjäkala on hyökännyt uimareiden kimppuun argentiinalaisessa joessa ja haavoittanut noin 70 ihmistä.</w:t>
      </w:r>
    </w:p>
    <w:p>
      <w:r>
        <w:rPr>
          <w:b/>
          <w:u w:val="single"/>
        </w:rPr>
        <w:t xml:space="preserve">Asiakirjan numero 14082</w:t>
      </w:r>
    </w:p>
    <w:p>
      <w:r>
        <w:t xml:space="preserve">Paavin vierailu: Kirkon hyväksikäytön uhrien muistoksi</w:t>
      </w:r>
    </w:p>
    <w:p>
      <w:r>
        <w:t xml:space="preserve">Paavi Franciscus päätti kaksipäiväisen matkansa messuun Dublinin Phoenix Parkissa. Vierailu herätti monissa voimakkaan reaktion, kun otetaan huomioon vuosikymmeniä jatkunut papiston seksuaalinen hyväksikäyttö ja naisten hyväksikäyttö äitiys- ja lastenkodeissa. Galwayn tapahtuma huipentui hiljaiseen valvomiseen Tuamin vauvojen muistoksi. Nunnien johtama Tuamin äitiys- ja lastenkoti oli yksi kymmenestä laitoksesta, joihin arvellaan lähetetyn noin 35 000 naimatonta raskaana olevaa naista. Uskotaan, että lähes 800 lasta kuoli laitoksen ollessa avoinna vuosina 1925-1961. Noin 1 000 ihmistä kokoontui kaupungintalolle kävelemään 30 minuutin pituisen reitin entiselle paikalle. Dublinissa järjestetyn Stand4Truth-tapahtuman tarkoituksena oli osoittaa solidaarisuutta papiston seksuaalisen hyväksikäytön uhreille. Järjestäjien mukaan tapahtuma ei ollut vastalause paavin vierailua vastaan, vaan se oli "tilaisuus niille eloonjääneille, jotka kokevat jääneensä päätapahtumien ulkopuolelle". Lisäksi noin 200 mielenosoittajaa kokoontui Dublinissa O'Connell Streetillä sijaitsevan General Post Office (GPO) -tilan eteen vastustamaan vierailua. Say Nope To The Pope -kampanjan järjestämässä tilaisuudessa papiston hyväksikäytöstä selvinneet kertoivat tarinoitaan. Huudettiin mm: "Erottakaa kirkko ja valtio". Protestin oli määrä huipentua kävelyyn läheiseen puutarhaan, joka on omistettu ihmisille, jotka taistelivat Irlannin itsenäisyyden puolesta Isosta-Britanniasta.</w:t>
      </w:r>
    </w:p>
    <w:p>
      <w:r>
        <w:rPr>
          <w:b/>
        </w:rPr>
        <w:t xml:space="preserve">Yhteenveto</w:t>
      </w:r>
    </w:p>
    <w:p>
      <w:r>
        <w:t xml:space="preserve">Dublinissa ja Tuamissa Galwayn kreivikunnassa on kokoontunut väkijoukkoja muistamaan kirkkoskandaalien uhreja paavin päättäessä vierailunsa Irlannin tasavallassa.</w:t>
      </w:r>
    </w:p>
    <w:p>
      <w:r>
        <w:rPr>
          <w:b/>
          <w:u w:val="single"/>
        </w:rPr>
        <w:t xml:space="preserve">Asiakirjan numero 14083</w:t>
      </w:r>
    </w:p>
    <w:p>
      <w:r>
        <w:t xml:space="preserve">Gateway-toimistot Belfastin Titanic Quarterissa myydään 29 miljoonalla punnalla.</w:t>
      </w:r>
    </w:p>
    <w:p>
      <w:r>
        <w:t xml:space="preserve">John CampbellBBC News NI Economics &amp; Business Editor Gatewayn toimistoissa toimii maailmanlaajuinen rahoituspalvelukonserni Citi. Myyjä CBRE:n mukaan kyseessä on suurin toimistosijoitus, joka on tullut markkinoille Pohjois-Irlannissa viime vuosikymmenen aikana. Vuonna 2014 Ulster Bank myi suurimman osan Titanic Quarterin lainoista yhdysvaltalaiselle hedge-rahastolle Davidson Kempnerille. Tällaiset rahastot pyrkivät yleensä saamaan tuottoa rahoilleen muutaman vuoden kuluessa joko omaisuuserien myynnillä tai lainojen jälleenrahoituksella. Gatewayn toimistot houkuttelevat todennäköisesti institutionaalisia sijoittajia, kuten eläkerahastoja.</w:t>
      </w:r>
    </w:p>
    <w:p>
      <w:r>
        <w:rPr>
          <w:b/>
        </w:rPr>
        <w:t xml:space="preserve">Yhteenveto</w:t>
      </w:r>
    </w:p>
    <w:p>
      <w:r>
        <w:t xml:space="preserve">Belfastin Titanic Quarterissa sijaitseva toimistokiinteistö on asetettu myyntiin 29 miljoonan punnan hintaan.</w:t>
      </w:r>
    </w:p>
    <w:p>
      <w:r>
        <w:rPr>
          <w:b/>
          <w:u w:val="single"/>
        </w:rPr>
        <w:t xml:space="preserve">Asiakirjan numero 14084</w:t>
      </w:r>
    </w:p>
    <w:p>
      <w:r>
        <w:t xml:space="preserve">Fracking-demo David Cameronin vaalipiirin kodissa</w:t>
      </w:r>
    </w:p>
    <w:p>
      <w:r>
        <w:t xml:space="preserve">Greenpeacen aktivistit pystyttivät aidan ja suuren kyltin Deanissa sijaitsevan mökin ulkopuolelle noin kello 07.00 BST. Kyltissä luki: "Pahoittelemme mahdollisia haittoja, joita voimme aiheuttaa, kun poraamme talonne alla". Kuningattaren puheessa ilmoitettiin infrastruktuurilakiehdotuksesta, jolla helpotetaan kaasun murtamista. 'Häntä ei haittaa' Hyväntekeväisyysjärjestö sanoi, että lainsäädäntö antaisi fracking-yrityksille mahdollisuuden johtaa liuskekaasuputkia yksityismailla ilman ennakkolupaa. Greenpeace UK:n energiakampanjajohtaja Simon Clydesdale sanoi: "David Cameron haluaa riistää ihmisiltä heidän oikeutensa estää murtoputkien poraamista heidän kotiensa alle, joten häntä ei varmasti haittaa, jos aloitamme murtoputkien poraamisen hänen oman puutarhansa alla." Greenpeace kertoi myöhemmin, että mielenosoittajat olivat poistaneet aidan kiinteistöltä sen jälkeen, kun poliisi oli määrännyt heidät poistumaan alueelta. David Cameron ja George Osborne ovat ylistäneet frackingin mahdollisia hyötyjä Yhdistyneelle kuningaskunnalle. Koalitio käynnisti viime viikolla kuulemisen siitä, pitäisikö yritysten vaatimat lakimuutokset tehdä. Downing Street ei ole vielä kommentoinut asiaa.</w:t>
      </w:r>
    </w:p>
    <w:p>
      <w:r>
        <w:rPr>
          <w:b/>
        </w:rPr>
        <w:t xml:space="preserve">Yhteenveto</w:t>
      </w:r>
    </w:p>
    <w:p>
      <w:r>
        <w:t xml:space="preserve">Mielenosoittajat kokoontuivat aiemmin pääministeri David Cameronin Oxfordshiren-kodin edustalle vastalauseena hallituksen odotetulle fracking-lakiesitykselle.</w:t>
      </w:r>
    </w:p>
    <w:p>
      <w:r>
        <w:rPr>
          <w:b/>
          <w:u w:val="single"/>
        </w:rPr>
        <w:t xml:space="preserve">Asiakirjan numero 14085</w:t>
      </w:r>
    </w:p>
    <w:p>
      <w:r>
        <w:t xml:space="preserve">Statoil ilmoittaa öljylöydöstä Moray Firthin ulommalla rannikolla</w:t>
      </w:r>
    </w:p>
    <w:p>
      <w:r>
        <w:t xml:space="preserve">Norjalaisen konsernin mukaan ainakin 25 miljoonaa hyödynnettävissä olevaa tynnyriä on todistettu olevan Verbierin sivuporauksen välittömässä läheisyydessä Moray Firthin ulommassa osassa. Se lisäsi, että altaassa voi olla "merkittävää jäljellä olevaa potentiaalia". Statoil suunnittelee lisäarviointeja löytöpaikan tarkan koon määrittämiseksi. Se arvioi myös löydön kaupallista kannattavuutta. Statoilin varatoimitusjohtaja Jez Averty sanoi: "Tämä on rohkaiseva tulos Statoilille ja Yhdistyneen kuningaskunnan tiimille. "Meillä on todistetusti öljyä hyvälaatuisissa hiekoissa, joilla on hyvät varasto-ominaisuudet, mutta jäljellä on vielä merkittävää työtä, todennäköisesti myös arviointia, jotta saadaan selville hyödynnettävissä olevat määrät ja tarkennettua tätä aluetta." Statoil omistaa 70 prosenttia Verbieristä. Sen kumppanit ovat Jersey Oil and Gas (18 %) ja CIECO Exploration and Production (12 %).</w:t>
      </w:r>
    </w:p>
    <w:p>
      <w:r>
        <w:rPr>
          <w:b/>
        </w:rPr>
        <w:t xml:space="preserve">Yhteenveto</w:t>
      </w:r>
    </w:p>
    <w:p>
      <w:r>
        <w:t xml:space="preserve">Statoil on ilmoittanut, että uusi löytö Pohjanmerellä saattaa sisältää jopa 130 miljoonaa tynnyriä öljyä.</w:t>
      </w:r>
    </w:p>
    <w:p>
      <w:r>
        <w:rPr>
          <w:b/>
          <w:u w:val="single"/>
        </w:rPr>
        <w:t xml:space="preserve">Asiakirjan numero 14086</w:t>
      </w:r>
    </w:p>
    <w:p>
      <w:r>
        <w:t xml:space="preserve">Cornwallin "ranta-löytö"-kokaiinikauppias vangittu</w:t>
      </w:r>
    </w:p>
    <w:p>
      <w:r>
        <w:t xml:space="preserve">Poliisit löysivät kokaiinia, kannabista ja muita laittomia huumeita Dylan Russellin kotoa St Austellista Cornwallissa vuonna 2008. Truro Crown Court kuuli, että hänet pidätettiin 24. maaliskuuta 23 kilometrin päässä sijaitsevassa St Dayssä. Hän myönsi neljä syytekohtaa kokaiinin ja kannabiksen hallussapidosta, jonka tarkoituksena oli toimittaa sitä, ja viisi syytekohtaa kannabiksen, MDMA:n, ketamiinin, diatsepaamin ja LSD:n hallussapidosta. Oikeus kuuli, että Russell, joka on nyt 39-vuotias, katosi "vain vaatteet mukanaan", eikä häntä löydetty poliisin "laajoista" etsinnöistä huolimatta. Katso lisää uutisia Cornwallista Puolustaja Robin Smith sanoi, että kun Russell pidätettiin maaliskuussa kannabiksen hallussapidosta ja häntä vastaan nostettiin syyte vuoden 2008 rikoksista, hän teki "myönteisen päätöksen kohdata musiikki". Syyttäjä Philip Lee sanoi, että huumeiden arvo oli noin 90 000 puntaa, mukaan lukien 365 grammaa kokaiinia, jonka mahdollinen katukauppa-arvo oli 18 230 puntaa. Hän sanoi, että Russellin jäljittämiseksi oli yritetty tiedustella asiaa kaikilta asiaankuuluvilta viranomaisilta, kuten pankeilta, rajoilta ja DVLA:lta. Smith sanoi, että Russell oli elänyt kädestä suuhun poimimalla hedelmiä ja vihanneksia käteistä varten ensimmäiset viisi vuotta vuoden 2008 jälkeen, mutta hän oli asunut St Dayssä ja työskennellyt tapahtumissa sen jälkeen. Hän lisäsi, että Russell törmäsi kokaiiniin "täysin sattumalta", sillä se oli "osa useita miljoonia puntia painavaa, ilmeisesti kolumbialaista kokaiinia sisältävää lähetystä, joka huuhtoutui Cornwallin rannoille vuonna 2008".</w:t>
      </w:r>
    </w:p>
    <w:p>
      <w:r>
        <w:rPr>
          <w:b/>
        </w:rPr>
        <w:t xml:space="preserve">Yhteenveto</w:t>
      </w:r>
    </w:p>
    <w:p>
      <w:r>
        <w:t xml:space="preserve">Sähköasentaja, joka pakeni 10 vuotta sen jälkeen, kun poliisi teki kotietsinnän hänen kotiinsa ja löysi 90 000 punnan arvosta huumeita, on tuomittu neljäksi ja puoleksi vuodeksi vankilaan.</w:t>
      </w:r>
    </w:p>
    <w:p>
      <w:r>
        <w:rPr>
          <w:b/>
          <w:u w:val="single"/>
        </w:rPr>
        <w:t xml:space="preserve">Asiakirjan numero 14087</w:t>
      </w:r>
    </w:p>
    <w:p>
      <w:r>
        <w:t xml:space="preserve">Uusi terrorismin torjunnan päällikkö nimitetty</w:t>
      </w:r>
    </w:p>
    <w:p>
      <w:r>
        <w:t xml:space="preserve">Hän siirtyy apulaiskomissaarin tehtäviin erityisoperaatioista vastaavaksi komissaariksi, kun viranhaltija Mark Rowley jää eläkkeelle 21. maaliskuuta. Basu, joka toimii tällä hetkellä Rowleyn sijaisena, sanoi, että oli "etuoikeus" saada tarjota hänelle tehtävää. Metropolitan Police -poliisin komissaari Cressida Dick sanoi, että Basu on "arvokas seuraaja" tehtävään. Hän lisäsi: "Hän ottaa vastaan valtavan tärkeän ja vastuullisen tehtävän, jossa hän johtaa terrorismin vastaista poliisitoimintaa kansallisesti ja Lontoossa. "Hän on rohkea, myötätuntoinen ja rehellinen johtaja, ja tiedän, että hän tekee hienoa työtä." Hän jatkaa. Ennen kuin hänelle tarjottiin Metin erikoisoperaatioyksikön johtajan tehtävää, hän toimi lokakuussa 2016 terrorismin torjunnan kansallisena koordinaattorina. Basu sanoi: "Tämä on sekä haaste että velvollisuus, jonka otan vastaan nöyrästi ja suuren tarkoituksenmukaisuuden tunteella. "Aion johtaa parhaan kykyni mukaan poikkeuksellisimpia ihmisiä, joiden kanssa olen koskaan työskennellyt, kun he tekevät yötä päivää työtä terrorismin torjumiseksi."</w:t>
      </w:r>
    </w:p>
    <w:p>
      <w:r>
        <w:rPr>
          <w:b/>
        </w:rPr>
        <w:t xml:space="preserve">Yhteenveto</w:t>
      </w:r>
    </w:p>
    <w:p>
      <w:r>
        <w:t xml:space="preserve">Metropolitan Police on nimittänyt Neil Basun Englannin terrorisminvastaisten operaatioiden johtajaksi.</w:t>
      </w:r>
    </w:p>
    <w:p>
      <w:r>
        <w:rPr>
          <w:b/>
          <w:u w:val="single"/>
        </w:rPr>
        <w:t xml:space="preserve">Asiakirjan numero 14088</w:t>
      </w:r>
    </w:p>
    <w:p>
      <w:r>
        <w:t xml:space="preserve">PCC Barry Coppinger ehdottaa poliisin kunnallisveron korotusta</w:t>
      </w:r>
    </w:p>
    <w:p>
      <w:r>
        <w:t xml:space="preserve">Barry Coppinger kannattaa 1,99 prosentin korotusta kunnallisveron poliisiosuuteen. Suunnitelmien mukaan 27 miljoonaa puntaa poliisivoimien 137 miljoonan punnan vuosibudjetista kerättäisiin kunnallisverolla. Työväenpuolueen PCC:n ehdotusta käsitellään Clevelandin poliisi- ja rikospaneelissa tiistaina. Coppinger haluaa säilyttää lähipoliisiryhmän jokaisessa alueen neljässä piirissä. Hän sanoi: "Uskon, että ihmiset ymmärtävät, että esittämäni ehdotus on paras tapa varmistaa, että kansalaiset saavat jatkossakin laadukasta etulinjan palvelua, jota heillä on oikeus odottaa". Vähintään 2 prosentin korotus johtaisi kansanäänestykseen, joka Coppingerin mukaan maksaisi noin 600 000 puntaa.</w:t>
      </w:r>
    </w:p>
    <w:p>
      <w:r>
        <w:rPr>
          <w:b/>
        </w:rPr>
        <w:t xml:space="preserve">Yhteenveto</w:t>
      </w:r>
    </w:p>
    <w:p>
      <w:r>
        <w:t xml:space="preserve">Clevelandin veronmaksajia pyydetään maksamaan enemmän poliisitoiminnan kustannuksista alueen poliisi- ja rikoskomissaarin esittämien suunnitelmien mukaan.</w:t>
      </w:r>
    </w:p>
    <w:p>
      <w:r>
        <w:rPr>
          <w:b/>
          <w:u w:val="single"/>
        </w:rPr>
        <w:t xml:space="preserve">Asiakirjan numero 14089</w:t>
      </w:r>
    </w:p>
    <w:p>
      <w:r>
        <w:t xml:space="preserve">Dianne Williamsonin murhasta syytetty Sheila Lockridge oikeudessa</w:t>
      </w:r>
    </w:p>
    <w:p>
      <w:r>
        <w:t xml:space="preserve">Dianne Williamson, 70, kuoli sunnuntai-iltana talossa Gristhorpessa, lähellä Fileyä, Pohjois-Yorkshiressä. Gristhorpen Lodge Gardensista kotoisin oleva Sheila Lockridge, 65, vangittiin Leeds Crown Courtissa, ja hänet on määrä saapua uudelleen samaan tuomioistuimeen 26. syyskuuta. Rikostutkijat ovat sanoneet haluavansa puhua kaikille, joilla on tietoja, jotka voivat auttaa heidän tutkimuksissaan. Lisää tarinoita Yorkshiresta Aiheeseen liittyvät Internet-linkit HM Courts Service (HM Courts Service)</w:t>
      </w:r>
    </w:p>
    <w:p>
      <w:r>
        <w:rPr>
          <w:b/>
        </w:rPr>
        <w:t xml:space="preserve">Yhteenveto</w:t>
      </w:r>
    </w:p>
    <w:p>
      <w:r>
        <w:t xml:space="preserve">Kumppaninsa murhasta syytetty nainen on saapunut oikeuteen.</w:t>
      </w:r>
    </w:p>
    <w:p>
      <w:r>
        <w:rPr>
          <w:b/>
          <w:u w:val="single"/>
        </w:rPr>
        <w:t xml:space="preserve">Asiakirjan numero 14090</w:t>
      </w:r>
    </w:p>
    <w:p>
      <w:r>
        <w:t xml:space="preserve">Saudi-Arabian kuningas Abdullah lähtee Yhdysvaltoihin saamaan hoitoa</w:t>
      </w:r>
    </w:p>
    <w:p>
      <w:r>
        <w:t xml:space="preserve">Hänellä on välilevytyrä, jota veren kertyminen selkärangan ympärille pahentaa, ja hänen on määrä lähteä Yhdysvaltoihin maanantaina. Kruununprinssi Sultanin, jonka itsekin sanotaan voivan huonosti, on määrä palata pitkältä ulkomaanlomalta ja ottaa hänen paikkansa. Saudi-Arabiassa on yli 25 prosenttia maailman tunnetuista öljyvarannoista, ja se on Yhdysvaltain keskeinen liittolainen Lähi-idässä. Saudi-Arabiassa valta on vuosien ajan siirtynyt vuonna 1953 kuolleen kuninkaan Abdul-Azizin monien poikien välillä. Muslimivaltakunnassa ei ole vaaleilla valittua parlamenttia eikä poliittisia puolueita. Kysymys vallan siirtämisestä nuoremmalle sukupolvelle on muuttunut entistä polttavammaksi, kun veljiä ja velipuolia vaivaavat terveysongelmat, kertoo BBC:n Lähi-idän kirjeenvaihtaja Jon Leyne. Viime viikolla kuningas Abdullah luovutti maan kansalliskaartin johdon pojalleen Mitabille. Kuningas Abdullah nousi valtaan vuonna 2005 velipuolensa kuningas Fahdin kuoleman jälkeen. Hän oli ollut tosiasiallinen hallitsija jo siitä lähtien, kun kuningas Fahd sai aivohalvauksen 1990-luvulla.</w:t>
      </w:r>
    </w:p>
    <w:p>
      <w:r>
        <w:rPr>
          <w:b/>
        </w:rPr>
        <w:t xml:space="preserve">Yhteenveto</w:t>
      </w:r>
    </w:p>
    <w:p>
      <w:r>
        <w:t xml:space="preserve">Saudi-Arabian sairas 86-vuotias kuningas Abdullah lähtee Yhdysvaltoihin selkävaivojen hoitoon, Saudi-Arabian viranomaiset ovat kertoneet.</w:t>
      </w:r>
    </w:p>
    <w:p>
      <w:r>
        <w:rPr>
          <w:b/>
          <w:u w:val="single"/>
        </w:rPr>
        <w:t xml:space="preserve">Asiakirjan numero 14091</w:t>
      </w:r>
    </w:p>
    <w:p>
      <w:r>
        <w:t xml:space="preserve">Poika oppii ajamaan YouTubessa McDonald's-ajelullaan</w:t>
      </w:r>
    </w:p>
    <w:p>
      <w:r>
        <w:t xml:space="preserve">Ohio's Morning Journal -lehden mukaan poliisi sai asukkailta puheluita kaupungin läpi ajavasta lapsesta. Ravintolan henkilökunta luuli olevansa pilan uhreja, kun alaikäinen pariskunta pysähtyi drive-in-ikkunan eteen, lehti lisäsi. Poika noudatti kaikkia liikennevaloja ja lakeja, silminnäkijät kertoivat. "Hän ei törmännyt mihinkään matkalla. Se oli epätodellista", sanoi poliisi Jacob Koehler East Palestinen kylästä. Lapsi kertoi poliisille oppineensa ajamaan katsomalla YouTube-videoita. Poika ajoi 1,5 mailia (2,4 kilometriä) ja ajoi neljässä risteyksessä, junaradalla ja useissa mutkissa, Koehler kertoi Clevelandin uutiskanavalle Fox8:lle. Raporttien mukaan lasten vanhemmat nukkuivat kotona, kun sisarukset päättivät ottaa auton avaimet. Lapset saivat juustohampurilaisia ja kananugetteja odottaessaan, että perhe hakisi heidät. Syytteitä ei nostettu.</w:t>
      </w:r>
    </w:p>
    <w:p>
      <w:r>
        <w:rPr>
          <w:b/>
        </w:rPr>
        <w:t xml:space="preserve">Yhteenveto</w:t>
      </w:r>
    </w:p>
    <w:p>
      <w:r>
        <w:t xml:space="preserve">Kahdeksanvuotias poika Ohiossa ajoi pikkusiskonsa turvallisesti McDonald'siin opittuaan ajamaan YouTubesta, kertovat paikalliset uutiset.</w:t>
      </w:r>
    </w:p>
    <w:p>
      <w:r>
        <w:rPr>
          <w:b/>
          <w:u w:val="single"/>
        </w:rPr>
        <w:t xml:space="preserve">Asiakirjan numero 14092</w:t>
      </w:r>
    </w:p>
    <w:p>
      <w:r>
        <w:t xml:space="preserve">Wrexham Maelor ja Chirkin sairaala kärsivät edelleen viruksesta</w:t>
      </w:r>
    </w:p>
    <w:p>
      <w:r>
        <w:t xml:space="preserve">Flintshiressä sijaitsevan Maelor and Mold -yhteisön sairaalan avoinna olevilla osastoilla käyntiä koskevat rajoitukset on poistettu, ja sairaala on nyt avattu uudelleen. Perjantaina terveysviranomaiset ilmoittivat, että Maelorin kaksi osastoa oli määrä avata uudelleen viikonlopun aikana. Molempien sairaaloiden tilannetta tarkastellaan seuraavan kerran maanantaina. Betsi Cadwaladrin yliopiston terveyslautakunnan mukaan potilaiden ja henkilökunnan määrä paranee hitaasti. Alun perin 66 potilasta ja 10 työntekijää oli sairastunut tautiin. Taudin puhkeamisen ollessa pahimmillaan Maelor oli suljettu vierailijoilta, lukuun ottamatta joitakin poikkeuksia äitiys- ja lastenosastoilla sekä kuolemansairaiden tai kriittisesti sairaiden potilaiden omaisille. Norovirusinfektion pääoireet ovat äkillinen pahoinvointi, vatsakipu, jota seuraa voimakas "ammottava" oksentelu ja/tai ripuli. Oireet alkavat yleensä 12-48 tunnin kuluttua tartunnan saamisesta.</w:t>
      </w:r>
    </w:p>
    <w:p>
      <w:r>
        <w:rPr>
          <w:b/>
        </w:rPr>
        <w:t xml:space="preserve">Yhteenveto</w:t>
      </w:r>
    </w:p>
    <w:p>
      <w:r>
        <w:t xml:space="preserve">Chirkin kunnallinen sairaala pysyy suljettuna viikonlopun ajan norovirusepidemian vuoksi, joka on jatkanut kuuden osaston sulkemista Wrexham Maelor Hospitalissa.</w:t>
      </w:r>
    </w:p>
    <w:p>
      <w:r>
        <w:rPr>
          <w:b/>
          <w:u w:val="single"/>
        </w:rPr>
        <w:t xml:space="preserve">Asiakirjan numero 14093</w:t>
      </w:r>
    </w:p>
    <w:p>
      <w:r>
        <w:t xml:space="preserve">Jättimäinen sukupuuttoon kuollut arokopio myydään 25 000 punnalla.</w:t>
      </w:r>
    </w:p>
    <w:p>
      <w:r>
        <w:t xml:space="preserve">Suuraukki metsästettiin sukupuuttoon 1800-luvun puolivälissä, koska sen höyhenistä valmistettiin tyynyjä. Keräilijöiden kysynnän tyydyttämiseksi Rowland Ward Ltd alkoi 1920-luvulla valmistaa sukupuuttoon kuolleen linnun jäljennöksiä käyttäen razorbillin höyheniä. Mustavalkoinen lintu myytiin Gloucestershiren huutokaupassa 25 000 punnalla, mikä ylittää odotetun 8 000 punnan arvion. Noin 80 senttimetrin pituinen, tynkäsiipinen ja sipulimainen arokki tavattiin aikoinaan kaikkialla Pohjois-Atlantilla. Noin vuonna 1850 lentokyvytön merilintu oli kuitenkin kuollut sukupuuttoon, ja kalastajat metsästivät kaksi viimeistä tunnettua yksilöä Islannin rannikon edustalla sijaitsevalla Eldeyn saarella. Lentäjä ja ornitologi kapteeni Vivian Hewitt osti vuonna 1922 tämän lasivitriinissä olevan, hiekalle ja tekokiville kiinnitetyn kopion. Se oli osa David Wilsonin luonnonhistoriallisen kirjaston kokoelmaa, ja sen osti Ranskassa asuva eläintentäyttökeräilijä. Huutokaupanpitäjä Chris Albury Dominic Winter Auctionsista sanoi, että "superhieno kopio" oli aiheuttanut "sensaation" myyntisalissa.</w:t>
      </w:r>
    </w:p>
    <w:p>
      <w:r>
        <w:rPr>
          <w:b/>
        </w:rPr>
        <w:t xml:space="preserve">Yhteenveto</w:t>
      </w:r>
    </w:p>
    <w:p>
      <w:r>
        <w:t xml:space="preserve">Lähes 200 vuotta sitten sukupuuttoon kuolleen jättiläispingviiniä muistuttavan linnun kopio on myyty huutokaupassa 25 000 punnalla.</w:t>
      </w:r>
    </w:p>
    <w:p>
      <w:r>
        <w:rPr>
          <w:b/>
          <w:u w:val="single"/>
        </w:rPr>
        <w:t xml:space="preserve">Asiakirjan numero 14094</w:t>
      </w:r>
    </w:p>
    <w:p>
      <w:r>
        <w:t xml:space="preserve">Handsworthista löytyneen ruumiin jälkeen murhapidätys</w:t>
      </w:r>
    </w:p>
    <w:p>
      <w:r>
        <w:t xml:space="preserve">West Midlandsin poliisi kutsuttiin Birminghamin Handsworthissa sijaitsevalle Holly Roadille kello 09:00 GMT, jossa he löysivät pahoin loukkaantuneen miehen ruumiin. Kello 10.30 33-vuotias epäilty pidätettiin junaradalla lähellä Wigmore Lanea West Bromwichissa, poliisi kertoi. Rikostutkijat työskentelevät uhrin tunnistamiseksi, se lisäsi. Kaikkia, joilla on tietoa, on kehotettu ottamaan yhteyttä poliisiin.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murhasta epäiltynä sen jälkeen, kun talosta löytyi ruumis.</w:t>
      </w:r>
    </w:p>
    <w:p>
      <w:r>
        <w:rPr>
          <w:b/>
          <w:u w:val="single"/>
        </w:rPr>
        <w:t xml:space="preserve">Asiakirjan numero 14095</w:t>
      </w:r>
    </w:p>
    <w:p>
      <w:r>
        <w:t xml:space="preserve">Ex-Emmerdale-tähti Roxanne Pallett loukkaantui onnettomuudessa</w:t>
      </w:r>
    </w:p>
    <w:p>
      <w:r>
        <w:t xml:space="preserve">Saippuanäyttelijästä radiojuontajaksi muuttunut näyttelijä ajoi autokilpailuja yhdessä juontaja Ben Fryn kanssa Hunmanby Racewaylla Pohjois-Yorkshiressä. Hän nyrjäytti molemmat ranteensa, sai vakavia ruhjeita ja joutui tietokonetomografiaan menetettyään tajuntansa, kertoi The Sun. Minster FM, jossa Pallett juontaa aamiaisohjelmaa, toivotti hänelle pikaista paranemista. Lisää tarinoita Yorkshiresta Yorkshiren ambulanssipalvelu kertoi, että se kutsuttiin hieman puolenpäivän jälkeen onnettomuuteen maastoajoradalla Scarborough'n lähellä. Potilas vietiin Hullin kuninkaalliseen sairaalaan, se lisäsi. Pallett tunnetaan parhaiten Jo Sugdenin roolista Emmerdalessa vuosina 2005-2008. ITV:n saippuasarjasta lähdettyään hän esiintyi Dancing On Ice -ohjelmassa ja on näytellyt muun muassa Waterloo Road- ja Casualty-ohjelmissa. Saatat olla myös kiinnostunut:</w:t>
      </w:r>
    </w:p>
    <w:p>
      <w:r>
        <w:rPr>
          <w:b/>
        </w:rPr>
        <w:t xml:space="preserve">Yhteenveto</w:t>
      </w:r>
    </w:p>
    <w:p>
      <w:r>
        <w:t xml:space="preserve">Entinen Emmerdale-tähti Roxanne Pallett kuljetettiin sairaalaan loukkaannuttuaan maasto-onnettomuudessa.</w:t>
      </w:r>
    </w:p>
    <w:p>
      <w:r>
        <w:rPr>
          <w:b/>
          <w:u w:val="single"/>
        </w:rPr>
        <w:t xml:space="preserve">Asiakirjan numero 14096</w:t>
      </w:r>
    </w:p>
    <w:p>
      <w:r>
        <w:t xml:space="preserve">Lontoon Midlandin junien myöhästymiset ovat ennätyksellisen suuria</w:t>
      </w:r>
    </w:p>
    <w:p>
      <w:r>
        <w:t xml:space="preserve">Viimeiset kaksi kuukautta ovat olleet huonoimmat sen jälkeen, kun julkaistuja tietoja alettiin pitää kirjaa yli neljä vuotta sitten. Noin 40 prosenttia Birminghamin lähijunista myöhästyi yli viisi minuuttia marraskuun puolivälistä joulukuun puoliväliin, ja tammikuun alkuun mennessä tilanne parani hieman 31 prosenttiin. Valtakunnallinen keskiarvo samana ajanjaksona on 19 prosenttia ja 18 prosenttia. Marraskuun puolivälin ja tammikuun alun välisenä aikana 65 prosenttia London Midlandin junista saapui Lontoon Eustoniin viiden minuutin kuluessa aikataulun mukaisesta saapumisesta, kun kansallinen keskiarvo oli 82 prosenttia. Yhtiö syytti "tavanomaista suurempaa" henkilöstön sairauspoissaoloja ja infrastruktuuriongelmia, kuten merkinanto-, sähkö- ja ratahäiriöitä. Muita myöhästymisiä aiheuttivat tulvat, sillalle törmännyt kuorma-auto ja yksi kuolonuhri. Yhtiö lisäsi: "Asiakkaat, jotka ovat myöhästyneet vähintään 30 minuuttia, voivat hakea korvausta myöhästymiskorvausjärjestelmän kautta." Kansallisen matkustajakyselyn mukaan asiakkaiden tyytyväisyys on alhaisimmillaan (49 % tyytyväisiä) London Midlandin myöhästymisten käsittelyyn. Joulukuun puolivälissä hallitus kehotti London Midlandia tarjoamaan 7 miljoonan punnan korvauspaketin matkustajille, mukaan lukien ilmaiset matkat kausilipun haltijoille. Kaksi viikkoa sitten toimitusjohtaja Patrick Verwer sanoi olevansa "hämmentynyt" yhtiön toiminnasta lokakuun ja joulukuun 2012 lopun välillä. Yhtiö ei ole vielä kommentoinut lukuja.</w:t>
      </w:r>
    </w:p>
    <w:p>
      <w:r>
        <w:rPr>
          <w:b/>
        </w:rPr>
        <w:t xml:space="preserve">Yhteenveto</w:t>
      </w:r>
    </w:p>
    <w:p>
      <w:r>
        <w:t xml:space="preserve">Lontoon Midlandin lukujen mukaan junamatkustajat ovat kärsineet huonosta täsmällisyydestä ennätyksellisen monissa junissa marraskuusta lähtien.</w:t>
      </w:r>
    </w:p>
    <w:p>
      <w:r>
        <w:rPr>
          <w:b/>
          <w:u w:val="single"/>
        </w:rPr>
        <w:t xml:space="preserve">Asiakirjan numero 14097</w:t>
      </w:r>
    </w:p>
    <w:p>
      <w:r>
        <w:t xml:space="preserve">Ranskan yritystuotanto kasvoi maaliskuussa, PMI-tutkimus kertoo</w:t>
      </w:r>
    </w:p>
    <w:p>
      <w:r>
        <w:t xml:space="preserve">Markitin yhdistetyn Ranskan ostopäällikköindeksin (PMI) ennakkoarvio oli maaliskuussa 51,6, mikä on enemmän kuin helmikuun 47,9 lukema ja yli 50:n tason, joka merkitsee laajentumista. Euroalueen yritysten kasvu hidastui hieman viime kuussa. Euroalueen yhdistetty PMI-indeksi oli maaliskuussa 53,2 eli hieman alle helmikuun 53,3. Markitin mukaan euroalueen talous on kuitenkin kasvanut nyt yhdeksän kuukautta peräkkäin, ja sen odotetaan kasvavan 0,5 prosenttia vuoden 2014 ensimmäisellä neljänneksellä. Tutkimuksessa todettiin myös, että työllisyys oli lisääntynyt, vaikkakin hieman, toista kuukautta peräkkäin. "Elpyminen on saamassa vauhtia. Yksi erityisen rohkaiseva merkki, jonka poliittiset päättäjät ottavat tästä, on se, että se on laajentunut Ranskaan", sanoi Markitin pääekonomisti Chris Williamson. Ekonomistit olivat odottaneet Ranskan yksityisen sektorin yritysten supistuvan edelleen maaliskuussa. "Tutkimukset viittaavat siihen, että euroalueen elpyminen on vähitellen vakiintumassa", sanoi Howard Archer, IHS Global Insightin Euroopan ja Yhdistyneen kuningaskunnan pääekonomisti.</w:t>
      </w:r>
    </w:p>
    <w:p>
      <w:r>
        <w:rPr>
          <w:b/>
        </w:rPr>
        <w:t xml:space="preserve">Yhteenveto</w:t>
      </w:r>
    </w:p>
    <w:p>
      <w:r>
        <w:t xml:space="preserve">Ranskan yksityisen sektorin yritykset kasvoivat maaliskuussa nopeinta vauhtia kahteen ja puoleen vuoteen vastoin ennusteita, joiden mukaan supistuminen jatkuisi edelleen, kertoo tutkimus.</w:t>
      </w:r>
    </w:p>
    <w:p>
      <w:r>
        <w:rPr>
          <w:b/>
          <w:u w:val="single"/>
        </w:rPr>
        <w:t xml:space="preserve">Asiakirjan numero 14098</w:t>
      </w:r>
    </w:p>
    <w:p>
      <w:r>
        <w:t xml:space="preserve">Joukkue saa Gretnan rajalla sijaitsevan maamerkin roolin</w:t>
      </w:r>
    </w:p>
    <w:p>
      <w:r>
        <w:t xml:space="preserve">Se on viimeisin vaihe ikonisen rakennelman luomisessa näiden kahden kansakunnan väliselle "portille". Maisemasuunnittelun tekninen ryhmä vastaa maailmankuulun taiteilijan ja arkkitehdin Charles Jencksin vision toteuttamisesta. Maamerkin toivotaan kilpailevan Gatesheadin Angel of the Northin kanssa. Hanke on osa Gretnan ja sitä ympäröivän alueen merkittävää elvytyssuunnitelmaa. Smiths Goren, Solway Heritage -yhtiön, Asher Associatesin, RGP Architectsin ja McGowan Millerin muodostama paikallinen konsortio on nimitetty edistämään suunnitelmia. Jan Hogarth Dumfries and Galloway Arts Associationista sanoi, että tämä osoittaa, miten paljon tietoa ja asiantuntemusta alueella on. Hankkeen seuraava vaihe on taiteilijan, arkkitehdin tai insinöörin nimittäminen toimittamaan "optinen kineettinen rakenne", joka on tarkoitettu maamerkin huipulle.</w:t>
      </w:r>
    </w:p>
    <w:p>
      <w:r>
        <w:rPr>
          <w:b/>
        </w:rPr>
        <w:t xml:space="preserve">Yhteenveto</w:t>
      </w:r>
    </w:p>
    <w:p>
      <w:r>
        <w:t xml:space="preserve">Yrityskonsortio on nimitetty viemään eteenpäin suunnitelmia Skotlannin ja Englannin rajalle Gretnaan rakennettavasta merkittävästä maamerkistä.</w:t>
      </w:r>
    </w:p>
    <w:p>
      <w:r>
        <w:rPr>
          <w:b/>
          <w:u w:val="single"/>
        </w:rPr>
        <w:t xml:space="preserve">Asiakirjan numero 14099</w:t>
      </w:r>
    </w:p>
    <w:p>
      <w:r>
        <w:t xml:space="preserve">Bristol Parkwayn asema suljetaan kolmeksi viikoksi, kun linjaa sähköistetään.</w:t>
      </w:r>
    </w:p>
    <w:p>
      <w:r>
        <w:t xml:space="preserve">Junat eivät pysähdy Bristol Parkwaylla, kun ilmajohtoja jatketaan Swindonista Patchwayhin. GWR:n mukaan sähköistäminen on "välttämätöntä", ja sen ansiosta se voi tarjota kaikki uusien Intercity-pikajunien edut. Parkwayn asema on määrä avata uudelleen 7. lokakuuta. Asiakkaita varoitetaan häiriöistä aseman, joka palvelee noin 2,5 miljoonaa matkustajaa vuodessa, ollessa suljettuna. Se on osa 2,8 miljardin punnan arvoista hanketta, jonka tarkoituksena on tuoda sähköjunat Lontoon ja Etelä-Walesin väliselle Great Western -pääradalle. Teknisten töiden aikana Lontoon Paddingtonin ja Cardiffin väliset kaukoliikennepalvelut pysähtyvät pienemmällä Patchwayn asemalla. Korvaava bussiliikenne liikennöi niiden väliasemien välillä, joita junat eivät palvele. David Buisson Network Railista sanoi: "Bristol Parkwayn alueen parantaminen on elintärkeää, koska jatkamme sähköistämistä ja luotettavamman rautatieliikenteen tarjoamista matkustajillemme."</w:t>
      </w:r>
    </w:p>
    <w:p>
      <w:r>
        <w:rPr>
          <w:b/>
        </w:rPr>
        <w:t xml:space="preserve">Yhteenveto</w:t>
      </w:r>
    </w:p>
    <w:p>
      <w:r>
        <w:t xml:space="preserve">Tärkeä rautatieasema suljetaan kolmeksi viikoksi, kun Bristolin ja Lontoon välisen rautatielinjan sähköistystyöt aloitetaan.</w:t>
      </w:r>
    </w:p>
    <w:p>
      <w:r>
        <w:rPr>
          <w:b/>
          <w:u w:val="single"/>
        </w:rPr>
        <w:t xml:space="preserve">Asiakirjan numero 14100</w:t>
      </w:r>
    </w:p>
    <w:p>
      <w:r>
        <w:t xml:space="preserve">Gillian Daveyn hautajaiset veneen kaaduttua Cornwallissa</w:t>
      </w:r>
    </w:p>
    <w:p>
      <w:r>
        <w:t xml:space="preserve">Gillian Davey, 17, oli kolmen muun kanssa, kun heidän veneensä kaatui Doom Barissa lähellä Padstow'ta 25. toukokuuta. Kolme muuta veneessä ollutta henkilöä selvisi hengissä. Gillianin perhe käveli ruumisauton perässä, kun hänen hautajaiskulkueensa kulki aiemmin Egloshaylen hautausmaalle. Jotkut ihmiset asettivat kukkia ajoneuvon päälle sen kulkiessa ohi. Monet kadulla olleista ihmisistä olivat Wadebridgen koulusta, jossa Gillian opiskeli, ennen kuin hän meni collegeen kouluttautumaan kosmetologiksi. Gillianin hautajaisissa pidettiin yksityinen hautajaistilaisuus, ja sen jälkeen onnentoivotukset kutsuttiin hautausmaalle osoittamaan kunnioitustaan ja jättämään kukka hänen haudalleen. Ystävät sanoivat, etteivät he olleet yllättyneitä siitä, että Gillian, oppilastyttö, oli monien tuntema ja rakastama. Perheen ystävä Kirsten Greenaway sanoi, että Gillianin kuolema oli järkyttänyt kaupunkia. Hänen mukaansa Gillian oli kaunis, aina hymyilevä ja "kaikkien ystävä". Karen Hossack, toinen perheen ystävä, sanoi Gillianin olleen yksi hänen tyttärensä parhaista ystävistä. "Se on sydäntäsärkevää", hän sanoi. "Gillian oli ihana - hän oli niin lempeä."</w:t>
      </w:r>
    </w:p>
    <w:p>
      <w:r>
        <w:rPr>
          <w:b/>
        </w:rPr>
        <w:t xml:space="preserve">Yhteenveto</w:t>
      </w:r>
    </w:p>
    <w:p>
      <w:r>
        <w:t xml:space="preserve">Sadat ihmiset kerääntyivät kaduille sen teini-ikäisen hautajaisiin, joka jäi loukkuun kaatuneen veneen alle Cornwallissa maanantaina.</w:t>
      </w:r>
    </w:p>
    <w:p>
      <w:r>
        <w:rPr>
          <w:b/>
          <w:u w:val="single"/>
        </w:rPr>
        <w:t xml:space="preserve">Asiakirjan numero 14101</w:t>
      </w:r>
    </w:p>
    <w:p>
      <w:r>
        <w:t xml:space="preserve">Muller Dairy neuvottelee Robert Wisemanin ostosta.</w:t>
      </w:r>
    </w:p>
    <w:p>
      <w:r>
        <w:t xml:space="preserve">East Kilbride -yritys ilmoitti käyvänsä keskusteluja Mullerin kanssa mahdollisesta käteistarjouksesta. Ilmoitus seurasi Wisemanin osakekurssin jyrkkää nousua, joka nousi lounasaikaan mennessä yli 21 prosenttia. Muller Dairy (UK) Ltd on Saksassa sijaitsevan Mullerin kokonaan omistama tytäryhtiö. Pörssitiedotteessa Wiseman ilmoitti panneensa merkille osakekurssin viimeaikaisen nousun. Se lisäsi, että ei ole varmaa, että yhtiöstä tehtäisiin tarjous. Mullerilla on helmikuun 10. päivään asti aikaa vahvistaa tarjousta koskevat aikeensa. Robert Wiseman perustettiin vuonna 1947, ja se tuottaa nykyään noin 30 prosenttia Yhdistyneessä kuningaskunnassa päivittäin kulutetusta tuoreesta maidosta. Muller on monikansallinen maitotuotteiden tuottaja, jonka kotipaikka on Baijerissa. Se tunnetaan parhaiten jogurttivalikoimastaan, johon kuuluu muun muassa Muller Corner -jogurtti. Muller Dairy (UK) Ltd:n pääkonttori sijaitsee Market Draytonissa Shropshiressä.</w:t>
      </w:r>
    </w:p>
    <w:p>
      <w:r>
        <w:rPr>
          <w:b/>
        </w:rPr>
        <w:t xml:space="preserve">Yhteenveto</w:t>
      </w:r>
    </w:p>
    <w:p>
      <w:r>
        <w:t xml:space="preserve">Ison-Britannian suurin tuoremaitoyritys Robert Wiseman on vahvistanut, että Muller Dairy tekee siitä mahdollisen ostotarjouksen.</w:t>
      </w:r>
    </w:p>
    <w:p>
      <w:r>
        <w:rPr>
          <w:b/>
          <w:u w:val="single"/>
        </w:rPr>
        <w:t xml:space="preserve">Asiakirjan numero 14102</w:t>
      </w:r>
    </w:p>
    <w:p>
      <w:r>
        <w:t xml:space="preserve">Cannock Chase Hospitalin toiminta pysähtyi Covid-tapauksen vuoksi</w:t>
      </w:r>
    </w:p>
    <w:p>
      <w:r>
        <w:t xml:space="preserve">Staffordshiren Cannock Chasen sairaalassa suoritettavat toimenpiteet on keskeytetty "varotoimenpiteenä" 28. syyskuuta asti. Royal Wolverhampton NHS Trust, joka ylläpitää sairaalaa, sanoi neuvoneensa muita kollegoja eristämään itsensä. Se lisäsi, että se ottaa yhteyttä kaikkiin asianomaisiin potilaisiin ja heille tarjotaan vaihtoehtoista leikkauspäivää. Seuraa BBC West Midlandsia Facebookissa, Twitterissä ja Instagramissa. Lähetä juttuideasi osoitteeseen: newsonline.westmidlands@bbc.co.uk Aiheeseen liittyvät Internet-linkit The Royal Wolverhampton NHS Trust (Royal Wolverhampton NHS Trust).</w:t>
      </w:r>
    </w:p>
    <w:p>
      <w:r>
        <w:rPr>
          <w:b/>
        </w:rPr>
        <w:t xml:space="preserve">Yhteenveto</w:t>
      </w:r>
    </w:p>
    <w:p>
      <w:r>
        <w:t xml:space="preserve">Toiminta on keskeytetty sairaalassa sen jälkeen, kun erään työntekijän Covid-19-testi oli positiivinen.</w:t>
      </w:r>
    </w:p>
    <w:p>
      <w:r>
        <w:rPr>
          <w:b/>
          <w:u w:val="single"/>
        </w:rPr>
        <w:t xml:space="preserve">Asiakirjan numero 14103</w:t>
      </w:r>
    </w:p>
    <w:p>
      <w:r>
        <w:t xml:space="preserve">Caerphillyssä sattuneessa auto-onnettomuudessa kuollut mies, 39, nimetty</w:t>
      </w:r>
    </w:p>
    <w:p>
      <w:r>
        <w:t xml:space="preserve">Poliisi sai ilmoituksen, jonka mukaan auto oli suistunut tieltä A472-tiellä Nelsonin ja Ystrad Mynachin välillä 3. helmikuuta kello 01.50 GMT. Auto - musta Vauxhall Corsa - löydettiin, ja 39-vuotias kuljettaja todettiin kuolleeksi paikan päällä. Pontypoolista kotoisin olleen Cullin perhe sanoi, että he haluavat jäädä yksin suremaan tänä vaikeana aikana. Poliisi sanoi jatkavansa yhden ajoneuvon törmäyksen tutkimista, jonka se uskoo tapahtuneen noin kello 21.15 edellisenä iltana, tiistaina 2. helmikuuta, ja vetosi mahdollisiin silminnäkijöihin, jotta he puhuisivat heille.</w:t>
      </w:r>
    </w:p>
    <w:p>
      <w:r>
        <w:rPr>
          <w:b/>
        </w:rPr>
        <w:t xml:space="preserve">Yhteenveto</w:t>
      </w:r>
    </w:p>
    <w:p>
      <w:r>
        <w:t xml:space="preserve">Caerphillyn kreivikunnassa auto-onnettomuudessa kuolleen miehen nimi on John Cull.</w:t>
      </w:r>
    </w:p>
    <w:p>
      <w:r>
        <w:rPr>
          <w:b/>
          <w:u w:val="single"/>
        </w:rPr>
        <w:t xml:space="preserve">Asiakirjan numero 14104</w:t>
      </w:r>
    </w:p>
    <w:p>
      <w:r>
        <w:t xml:space="preserve">Truron piispa sanoo, että Englannin kirkolla on "kuusi vuotta aikaa".</w:t>
      </w:r>
    </w:p>
    <w:p>
      <w:r>
        <w:t xml:space="preserve">Oikea pastori Tim Thornton sanoi, että "radikaaleja muutoksia" tarvitaan "tasaisen rappion" pysäyttämiseksi. Piispa Thornton on aiemmin sanonut, että Englannin kirkon olisi vaikea olla olemassa 10 vuoden kuluttua. Hän sanoi Radio Cornwallissa: "Olen sanonut niin jo jonkin aikaa, joten meidän on mielestäni sanottava, että se on viiden tai kuuden vuoden kuluttua." Piispa Thornton sanoi, että osallistujamäärien analyysi "osoittaa vain yhtä asiaa". Hän sanoi: "Se on vain yksi asia, joka kertoo kaiken: "Pelkään, että olemme tällä hetkellä jatkuvassa laskussa." Truron hiippakunta äänesti 8. marraskuuta 2014 28 prosentin lisäyksestä rahamäärään, jonka se tarvitsee paikallisilta kirkossakävijöiltä vähentääkseen 1,2 miljoonan punnan alijäämää seuraavan vuoden aikana. Aiheeseen liittyvät Internet-linkit Truron hiippakunta Englannin kirkko</w:t>
      </w:r>
    </w:p>
    <w:p>
      <w:r>
        <w:rPr>
          <w:b/>
        </w:rPr>
        <w:t xml:space="preserve">Yhteenveto</w:t>
      </w:r>
    </w:p>
    <w:p>
      <w:r>
        <w:t xml:space="preserve">Truron piispa on sanonut, että Englannin kirkolla on vain "viisi tai kuusi vuotta" aikaa pelastaa itsensä.</w:t>
      </w:r>
    </w:p>
    <w:p>
      <w:r>
        <w:rPr>
          <w:b/>
          <w:u w:val="single"/>
        </w:rPr>
        <w:t xml:space="preserve">Asiakirjan numero 14105</w:t>
      </w:r>
    </w:p>
    <w:p>
      <w:r>
        <w:t xml:space="preserve">ABI-pomo Kerrie Kelly eroaa kuuden kuukauden jälkeen</w:t>
      </w:r>
    </w:p>
    <w:p>
      <w:r>
        <w:t xml:space="preserve">Brittiläisten vakuutusyhtiöiden yhdistyksen (ABI) pääjohtaja Kerrie Kelly on eronnut tehtävästään henkilökohtaisista syistä, ryhmä ilmoitti lausunnossaan. ABI:n jäsenet omistavat noin 15 prosenttia kaikista Lontoossa listatuista osakkeista, mikä tekee siitä yhden Lontoon Cityn vaikutusvaltaisimmista sijoittajaryhmistä. ABI:n lausunnossa sanottiin, että Kelly, 54, palaa Australiaan. ABI:n väistyvä puheenjohtaja Archie Kane sanoi: "Vaikka hän on ollut täällä vasta lyhyen aikaa, Kerrie on ollut tarpeeksi tarmokas ja energinen vaikuttaakseen organisaatioon ja alaan tärkeällä kaudella. "Olen kiitollinen hänen panoksestaan ja toivotan hänelle kaikkea hyvää tulevissa tehtävissään", hän sanoi. Australian vakuutusneuvoston entinen toimitusjohtaja Kelly muutti miehensä kanssa Yhdistyneeseen kuningaskuntaan viime vuonna ja aloitti tehtävässä vuoden 2010 alussa. The Times -sanomalehti kertoi, että hänen uskotaan sopineen lähdönsä taloudellisista ehdoista. Maggie Craig, ABI:n henki- ja säästötoiminnan johtaja, toimii virkaatekevänä johtajana Kellyn seuraajan etsinnän ajan.</w:t>
      </w:r>
    </w:p>
    <w:p>
      <w:r>
        <w:rPr>
          <w:b/>
        </w:rPr>
        <w:t xml:space="preserve">Yhteenveto</w:t>
      </w:r>
    </w:p>
    <w:p>
      <w:r>
        <w:t xml:space="preserve">Yhden Britannian vaikutusvaltaisimman rahoitusalan eturyhmän johtaja on eronnut tehtävästään kuuden kuukauden työskentelyn jälkeen.</w:t>
      </w:r>
    </w:p>
    <w:p>
      <w:r>
        <w:rPr>
          <w:b/>
          <w:u w:val="single"/>
        </w:rPr>
        <w:t xml:space="preserve">Asiakirjan numero 14106</w:t>
      </w:r>
    </w:p>
    <w:p>
      <w:r>
        <w:t xml:space="preserve">Nuorten rikoksentekijöiden paluu Peterheadin HMP Grampianiin ei toteudu.</w:t>
      </w:r>
    </w:p>
    <w:p>
      <w:r>
        <w:t xml:space="preserve">Se avattiin vuonna 2014, mutta Falkirkissa sijaitsevassa Polmontissa on kuulemma enemmän mahdollisuuksia vangeille. HMP Grampian oli ollut avoinna vain kaksi kuukautta, kun siellä puhkesi mellakka, jonka seurauksena kaikki nuoret siirrettiin Polmontiin. Ellonin osastolle aiheutui vakavia vahinkoja, ja alue on edelleen tyhjillään. SPS:n mukaan Polmontissa voitaisiin tarjota laajempi valikoima toimintoja ja mahdollisuuksia, joita ei voida helposti toteuttaa HMP Grampianissa. Vankilaan tulevien nuorten määrä on vähentynyt merkittävästi, se lisäsi. HMP Grampian avattiin HMP Peterheadin ja HMP Aberdeenin tilalle.</w:t>
      </w:r>
    </w:p>
    <w:p>
      <w:r>
        <w:rPr>
          <w:b/>
        </w:rPr>
        <w:t xml:space="preserve">Yhteenveto</w:t>
      </w:r>
    </w:p>
    <w:p>
      <w:r>
        <w:t xml:space="preserve">Skotlannin vankeinhoitolaitoksen (SPS) mukaan Peterheadissa sijaitsevaan HMP Grampianiin ei ole suunnitteilla palauttaa nuoria rikoksentekijöitä.</w:t>
      </w:r>
    </w:p>
    <w:p>
      <w:r>
        <w:rPr>
          <w:b/>
          <w:u w:val="single"/>
        </w:rPr>
        <w:t xml:space="preserve">Asiakirjan numero 14107</w:t>
      </w:r>
    </w:p>
    <w:p>
      <w:r>
        <w:t xml:space="preserve">Blanche Parryn kalenteri saa lisäpotkua kuninkaallisesta kokoelmasta</w:t>
      </w:r>
    </w:p>
    <w:p>
      <w:r>
        <w:t xml:space="preserve">Rajoitettu kalenteripainos juhlistaa Blanche Parrya, joka oli kuningattaren läheinen luottamushenkilö 56 vuoden ajan. Kerätyt varat menevät Parryn perheen kirkolle Bactonissa, Herefordshiressä, jossa on Blanchen muistomerkki. Historioitsija Ruth Richardson sanoi: "Kutsun sitä Blanchen lahjoitukseksi, ja toivon todella, että siitä on hyötyä kirkolle." Parry oli kuningatar Elisabetin salaisen kammion johtava herrasmies ja Hänen Majesteettinsa jalokivien vartija. Rouva Richardson sanoi: "Tiedämme, että hän valvoi pääsyä kuningattaren luokse, ja hän vastasi kuningattaren jalokivistä, jotka olivat erittäin arvokkaita. "Hän myös kanavoi kirjeitä kuningattarelle ja vastasi kirjeisiin kuningattaren puolesta, ja hän jopa kanavoi parlamentin lakiesityksiä kuningattarelle." "Hän oli myös kuningatar." Kun Parry kuoli 82-vuotiaana, Elisabet maksoi hänen hautaamisensa Westminsterin St Margaret's Churchiin. Hänen muistomerkkinsä Bactonin kirkossa on vuodelta 1577. Rouva Richardson väittää, että siinä on varhaisin tunnettu kuvaus kuningatar Elisabetista, kuvakkeena Gloriana.</w:t>
      </w:r>
    </w:p>
    <w:p>
      <w:r>
        <w:rPr>
          <w:b/>
        </w:rPr>
        <w:t xml:space="preserve">Yhteenveto</w:t>
      </w:r>
    </w:p>
    <w:p>
      <w:r>
        <w:t xml:space="preserve">Kuninkaallinen kokoelma on luopunut jäljentämismaksusta, joka koskee Elisabet I:n kuvaa, jota käytetään kirkon varainkeruukalenterissa.</w:t>
      </w:r>
    </w:p>
    <w:p>
      <w:r>
        <w:rPr>
          <w:b/>
          <w:u w:val="single"/>
        </w:rPr>
        <w:t xml:space="preserve">Asiakirjan numero 14108</w:t>
      </w:r>
    </w:p>
    <w:p>
      <w:r>
        <w:t xml:space="preserve">Norovirus sulkee Cumberland Infirmaryn osastot vierailijoilta.</w:t>
      </w:r>
    </w:p>
    <w:p>
      <w:r>
        <w:t xml:space="preserve">Carlislen Cumberlandin sairaalassa on ollut rajoituksia voimassa kaksi kertaa tässä kuussa oksentelu- ja ripuliviruksen vuoksi. North Cumbria University Hospitals NHS Trust ilmoitti, että se on pyrkinyt hillitsemään taudinpurkausta. Mutta kun sairaala avattiin uudelleen vierailijoille, virus tuli takaisin. Trustin infektioiden ehkäisyn ja valvonnan johtaja Clive Graham sanoi: "Teemme asioita päivittäin varmistaaksemme, että olemme menossa oikeaan suuntaan. "Joillakin alueilla on ollut alueita, jotka ovat näyttäneet rauhoittuvan, ja olemme voineet puhdistaa ne ja avata ne uudelleen, mutta joillakin alueilla on ollut uusia tartuntoja". "Kerromme ihmisille, kun se on poistunut." Noroviruksen, joka tunnetaan myös nimellä talven oksennustauti, arvioidaan sairastavan Yhdistyneessä kuningaskunnassa vuosittain 600 000-1 miljoonaa ihmistä.</w:t>
      </w:r>
    </w:p>
    <w:p>
      <w:r>
        <w:rPr>
          <w:b/>
        </w:rPr>
        <w:t xml:space="preserve">Yhteenveto</w:t>
      </w:r>
    </w:p>
    <w:p>
      <w:r>
        <w:t xml:space="preserve">Cumbrian terveysjohtajat sanovat, että he ottavat osastojen avaamisen vierailijoille "päivä kerrallaan" norovirusepidemian jälkeen.</w:t>
      </w:r>
    </w:p>
    <w:p>
      <w:r>
        <w:rPr>
          <w:b/>
          <w:u w:val="single"/>
        </w:rPr>
        <w:t xml:space="preserve">Asiakirjan numero 14109</w:t>
      </w:r>
    </w:p>
    <w:p>
      <w:r>
        <w:t xml:space="preserve">Skotlannin asuntojen hinnat nousevat jälleen virushuolien keskellä</w:t>
      </w:r>
    </w:p>
    <w:p>
      <w:r>
        <w:t xml:space="preserve">Royal Institution of Chartered Surveyorsin viimeisimmässä asuntomarkkinatutkimuksessa todettiin, että 35 prosenttia vastaajista näki viime kuussa nousua. Tämä oli enemmän kuin Yhdistyneessä kuningaskunnassa keskimäärin 29 prosenttia. Jotkut katsastajat olivat kuitenkin huolissaan siitä, että koronavirus voisi vaikuttaa kielteisesti asuntojen katselmuksiin ja kevään myyntikauteen. Vaikka yli neljännes (26 %) skotlantilaisista vastaajista odotti asuntojen hintojen nousun jatkuvan seuraavien kolmen kuukauden aikana, asiantuntijat kehottivat edelleen varovaisuuteen. David Cruickshank Elginissä sijaitsevasta DM Hallin kiinteistövälitysliikkeestä sanoi: "Markkinat heijastavat edelleen epävarmuutta. Brexit on käynnissä, ja sen täysi vaikutus on vielä yli vuoden päässä. "Myös Covid-19-virus vaikuttaa todennäköisesti kielteisesti talouteen ja markkinoihin, jos se leviää hallitsemattomasti." RICS:n pääekonomisti Simon Rubinsohn sanoi, että vaikka varastotasot ovat edelleen historiallisen alhaisella tasolla, tämä kuva voi parantua tulevina kuukausina "edellyttäen, että koronaviruksesta ei tule enemmän alan toiminnan estäjää".</w:t>
      </w:r>
    </w:p>
    <w:p>
      <w:r>
        <w:rPr>
          <w:b/>
        </w:rPr>
        <w:t xml:space="preserve">Yhteenveto</w:t>
      </w:r>
    </w:p>
    <w:p>
      <w:r>
        <w:t xml:space="preserve">Skotlannissa asuntojen hinnat ovat nousseet jo kuudetta kuukautta peräkkäin, ilmenee kiinteistöalan ammattilaisille tehdystä kyselystä.</w:t>
      </w:r>
    </w:p>
    <w:p>
      <w:r>
        <w:rPr>
          <w:b/>
          <w:u w:val="single"/>
        </w:rPr>
        <w:t xml:space="preserve">Asiakirjan numero 14110</w:t>
      </w:r>
    </w:p>
    <w:p>
      <w:r>
        <w:t xml:space="preserve">Dr Martens investoi 2 miljoonaa puntaa Northamptoniin</w:t>
      </w:r>
    </w:p>
    <w:p>
      <w:r>
        <w:t xml:space="preserve">Suunnitelmien mukaan Northamptonshiren Wollastonissa sijaitsevassa tehtaassa valmistetaan 165 000 paria kenkiä ja saappaita vuodessa. Lisäksi rakennetaan vierailijakeskus, jossa tuotemerkin fanit voivat tutustua vuonna 1901 avattuun tehtaaseen. Toimitusjohtaja Kenny Wilson sanoi: "Tämä investointi on osoitus jatkuvasta sitoutumisestamme Northamptoniin". Lokakuussa yritys ilmoitti voittojensa kasvaneen vahvan myynnin jälkeen Euroopassa ja Lähi-idässä. Vaikka suurin osa kengistä valmistetaan nykyään ulkomailla, Northamptonin tehtaalla valmistetaan edelleen noin 70 000 kenkää vuodessa. Saatat olla myös kiinnostunut: Wilson sanoi: Wilson: "Olemme todella ylpeitä historiastamme ja juuristamme Northamptonissa. Kaupungilla on ollut valtava merkitys tuotemerkkimme kasvulle, ja haluamme, että ihmiset voivat kokea tämän. "Emme malta odottaa, että voimme avata uuden vierailijakeskuksemme ja toivottaa uudet ja vanhat Dr. Martensin fanit tervetulleiksi oviemme läpi."</w:t>
      </w:r>
    </w:p>
    <w:p>
      <w:r>
        <w:rPr>
          <w:b/>
        </w:rPr>
        <w:t xml:space="preserve">Yhteenveto</w:t>
      </w:r>
    </w:p>
    <w:p>
      <w:r>
        <w:t xml:space="preserve">Jalkinemerkki Dr Martens on ilmoittanut suunnitelmistaan kaksinkertaistaa tuotantonsa Yhdistyneessä kuningaskunnassa vuoteen 2020 mennessä osana 2 miljoonan punnan investointia.</w:t>
      </w:r>
    </w:p>
    <w:p>
      <w:r>
        <w:rPr>
          <w:b/>
          <w:u w:val="single"/>
        </w:rPr>
        <w:t xml:space="preserve">Asiakirjan numero 14111</w:t>
      </w:r>
    </w:p>
    <w:p>
      <w:r>
        <w:t xml:space="preserve">Barack Obaman 6 dollarin illallispöytä säilytetään jälkipolville Vietnamissa</w:t>
      </w:r>
    </w:p>
    <w:p>
      <w:r>
        <w:t xml:space="preserve">Pöytä, jossa on ruokailuvälineitä ja tyhjiä olutpulloja, on koteloitu lasiin. Hanoin katuruokaravintolan omistajat, jossa kaksi miestä söi 6 dollarilla (4 puntaa) muovijakkaroilla, sanovat idean tulleen heidän asiakkailtaan. He halusivat nähdä, missä Obama oli istunut ja mitä hän oli syönyt. "Asiakkaat rakastavat sitä, monet ottavat valokuvia pöydän vierestä", Bun Cha Huong Lien -ravintolan toinen omistaja Nguyen Thi Hang Nga kertoi BBC:lle. "Meille se on mukava muisto, jota vaalimme ikuisesti. Se ei ole PR-kikka, en usko, että saamme lisää asiakkaita. "Näyttö pystytettiin juuri ennen kuun uutta vuotta [helmikuun puolivälissä], enkä ole huomannut mitään muutosta ruokailijavirrassa. "Näytteillä olevat kulhot ja lautaset on tietysti pesty, samoin tyhjät olutpullot!" Tämä kunnia on yleensä varattu maan huippujohtajille, kuten Ho Chi Minhille, jonka ateriat säilytettiin näin jälkipolville. Tämän uskotaan olevan ensimmäinen kerta, kun ulkomaista arvohenkilöä muistetaan tällä tavoin. Bourdain sanoo, ettei ole varma, mitä siitä pitäisi ajatella. Alkuperäinen kuva vuoden 2016 ateriasta, jonka kokki jakoi Instagramissa, keräsi yli 120 000 tykkäystä ja tuhansia kommentteja. Raportoi BBC:n Nga Pham.</w:t>
      </w:r>
    </w:p>
    <w:p>
      <w:r>
        <w:rPr>
          <w:b/>
        </w:rPr>
        <w:t xml:space="preserve">Yhteenveto</w:t>
      </w:r>
    </w:p>
    <w:p>
      <w:r>
        <w:t xml:space="preserve">Pöytä, jossa Yhdysvaltain entinen presidentti Barack Obama söi keittiömestari Anthony Bourdainin kanssa virallisella Vietnamin-matkalla kaksi vuotta sitten, on nyt esillä.</w:t>
      </w:r>
    </w:p>
    <w:p>
      <w:r>
        <w:rPr>
          <w:b/>
          <w:u w:val="single"/>
        </w:rPr>
        <w:t xml:space="preserve">Asiakirjan numero 14112</w:t>
      </w:r>
    </w:p>
    <w:p>
      <w:r>
        <w:t xml:space="preserve">Bassenthwaiten kalasääsket tuottavat kaksi poikasta.</w:t>
      </w:r>
    </w:p>
    <w:p>
      <w:r>
        <w:t xml:space="preserve">Lintujen, joiden uskotaan olevan eri paria kuin Lake Districtin alueella vuodesta 2001 lähtien pesineet linnut, saapuivat huhtikuussa. Lake District Osprey Projectin (LDOP) jäsenet kertoivat, että molemmat poikaset, joiden uskotaan kuoriutuneen noin viikon sisällä, voivat hyvin. Viimeisten 13 vuoden aikana pesässä on kasvatettu yli 20 poikasta. Hankkeen tiedottaja sanoi: "Vanhin poikanen on nyt yli viikon ikäinen ja täysin pörröinen valkoisessa untuvapuvussa. "Molempia poikasia ruokitaan säännöllisesti, ja niillä näyttää olevan onttoja jalkoja." Yli miljoona ihmistä on käynyt erityisesti luoduilla näköalapaikoilla katsomassa järven yllä saalistavia petolintuja. Vapaaehtoiset huolehtivat ympärivuorokautisesta pesien suojelusta sekä Dodd Woodin näköalapaikan miehityksestä syyskuuhun asti.</w:t>
      </w:r>
    </w:p>
    <w:p>
      <w:r>
        <w:rPr>
          <w:b/>
        </w:rPr>
        <w:t xml:space="preserve">Yhteenveto</w:t>
      </w:r>
    </w:p>
    <w:p>
      <w:r>
        <w:t xml:space="preserve">Cumbriassa pesivä kalasääksipari on tuottanut kaksi poikasta Bassenthwaitessa sijaitsevalla syrjäisellä paikalla.</w:t>
      </w:r>
    </w:p>
    <w:p>
      <w:r>
        <w:rPr>
          <w:b/>
          <w:u w:val="single"/>
        </w:rPr>
        <w:t xml:space="preserve">Asiakirjan numero 14113</w:t>
      </w:r>
    </w:p>
    <w:p>
      <w:r>
        <w:t xml:space="preserve">Oxfordshiren ja Hampshiren neuvostot jakavat teknologiaa keskenään</w:t>
      </w:r>
    </w:p>
    <w:p>
      <w:r>
        <w:t xml:space="preserve">Molemmat maakäräjät käyttävät yhteisiä henkilöstö- ja talouspalvelujärjestelmiä, jotta voidaan säästää kustannuksia ja lisätä tietokonekapasiteettia. Molemmat neuvostot sanoivat, että "ei ole aikomusta" vähentää henkilöstöä kumppanuuden seurauksena. Oxfordshiren kreivikuntaneuvoston mukaan kyseessä on "järkevä tapa edetä". Oxfordshiren kaupungilla on tällä hetkellä palvelusopimus yksityisen yrityksen kanssa, jonka on määrä päättyä vuonna 2012. Ehdotettujen uusien järjestelyjen mukaan Hampshire tukisi joitakin Oxfordshiren järjestelmiä ja saisi siten säästöjä. Hampshiren ja Oxfordshiren käytössä on samankaltaista teknologiaa, ja kumppanuus keskittyy aluksi SAP-järjestelmään, jota molemmat kaupungit käyttävät tärkeimpiin henkilöstö- ja talouspalveluihinsa. Oxfordshiren kreivikunnanvaltuuston varajohtaja David Robertson sanoi: "Koko maassa neuvostot tekevät tiiviimpää yhteistyötä tehokkuuden ja säästöjen saavuttamiseksi."</w:t>
      </w:r>
    </w:p>
    <w:p>
      <w:r>
        <w:rPr>
          <w:b/>
        </w:rPr>
        <w:t xml:space="preserve">Yhteenveto</w:t>
      </w:r>
    </w:p>
    <w:p>
      <w:r>
        <w:t xml:space="preserve">Oxfordshiren kreivikunnanvaltuusto on sopinut tietokonetekniikan jakamisesta Hampshiren kreivikunnanvaltuuston kanssa osana suunnitelmaa, jolla pyritään säästämään miljoona puntaa kolmessa vuodessa.</w:t>
      </w:r>
    </w:p>
    <w:p>
      <w:r>
        <w:rPr>
          <w:b/>
          <w:u w:val="single"/>
        </w:rPr>
        <w:t xml:space="preserve">Asiakirjan numero 14114</w:t>
      </w:r>
    </w:p>
    <w:p>
      <w:r>
        <w:t xml:space="preserve">Pieni kolikko kuningattaren timanttisen juhlavuoden kunniaksi</w:t>
      </w:r>
    </w:p>
    <w:p>
      <w:r>
        <w:t xml:space="preserve">Kuningattaren kuva on kaiverrettu timanttihiukkaseen, joka on 200 kertaa ohuempi kuin ihmisen hius. Kolikko on niin pieni, ettei sitä voi nähdä edes tehokkaimmalla optisella mikroskoopilla. Tavallisen punnan kolikon kokoiseen tilaan tarvittaisiin 2,6 biljoonaa pientä timanttikappaletta. Kuninkaallisen kuvan loi yliopiston James Watt Nanofabrication Centre. Ainutlaatuiset ominaisuudet He syövyttivät sen timanttiin käyttämällä kehittynyttä polymeeriä ja elektronivirtaa. Tohtori David Moran Glasgow'n yliopistosta sanoi: "Olemme ylpeitä voidessamme juhlistaa kuningattaren timanttista juhlavuotta luomalla maailman pienimmän timanttikolikon. "Timantti ei ole vain houkutteleva materiaali koruissa käytettäväksi, vaan sillä on myös monia ainutlaatuisia fysikaalisia ominaisuuksia, jotka tekevät siitä ihanteellisen käytettäväksi monilla kehittyneillä tekniikan aloilla. "Se on erinomainen lämmönjohdin ja kestää hyvin säteilyä, minkä vuoksi se soveltuu erinomaisesti esimerkiksi elektronisiin transistoreihin ja on riittävän kestävä käytettäväksi haastavissa ympäristöissä, kuten avaruudessa."</w:t>
      </w:r>
    </w:p>
    <w:p>
      <w:r>
        <w:rPr>
          <w:b/>
        </w:rPr>
        <w:t xml:space="preserve">Yhteenveto</w:t>
      </w:r>
    </w:p>
    <w:p>
      <w:r>
        <w:t xml:space="preserve">Glasgow'n yliopiston tutkijat ovat juhlistaneet kuningattaren timanttista juhlavuotta luomalla maailman pienimmän juhlarahan.</w:t>
      </w:r>
    </w:p>
    <w:p>
      <w:r>
        <w:rPr>
          <w:b/>
          <w:u w:val="single"/>
        </w:rPr>
        <w:t xml:space="preserve">Asiakirjan numero 14115</w:t>
      </w:r>
    </w:p>
    <w:p>
      <w:r>
        <w:t xml:space="preserve">A68-nopeusvalvontakameran hyökkäykset jatkuvat</w:t>
      </w:r>
    </w:p>
    <w:p>
      <w:r>
        <w:t xml:space="preserve">Viimeisimmät tapaukset tapahtuivat A68-tiellä Huntfordin ja Camptownin kohdalla viikonloppuna. Poliisi käsittelee niitä varkautena, ilkivaltana ja oikeuden vääristämisen yrityksenä. Ylikomisario Denise Mulvaney kuvaili sitä "järjestelmälliseksi väkivaltakampanjaksi, joka kohdistuu turvakameroihin". "Kameroiden kimppuun hyökkääminen on erittäin vaarallista, ja näihin tekoihin syyllistyneet henkilöt vaarantavat oman henkensä sekä muiden turvallisuuden", hän sanoi. "Jokainen, joka joutuu lähikontaktiin kameran kanssa, jota vastaan on hyökätty tällä tavoin, voi saada sähköiskun. "Kehotan kaikkia yleisön jäseniä, joilla on tietoa, jonka he uskovat liittyvän johonkin turvakameroihin kohdistuneeseen rikokseen, ottamaan yhteyttä poliisiin." Sahaniskujen lisäksi Bordersissa on säännöllisesti sytytetty tuleen nopeusvalvontakameroita - 19 tällaista tapausta on sattunut vuodesta 2004 lähtien.</w:t>
      </w:r>
    </w:p>
    <w:p>
      <w:r>
        <w:rPr>
          <w:b/>
        </w:rPr>
        <w:t xml:space="preserve">Yhteenveto</w:t>
      </w:r>
    </w:p>
    <w:p>
      <w:r>
        <w:t xml:space="preserve">Kahteen nopeusvalvontakameraan on hyökätty sahan kanssa Skotlannin Bordersissa, ja näin ollen alueella on sattunut yhteensä kuusi tällaista tapausta.</w:t>
      </w:r>
    </w:p>
    <w:p>
      <w:r>
        <w:rPr>
          <w:b/>
          <w:u w:val="single"/>
        </w:rPr>
        <w:t xml:space="preserve">Asiakirjan numero 14116</w:t>
      </w:r>
    </w:p>
    <w:p>
      <w:r>
        <w:t xml:space="preserve">Leverburgh RNLI:n uusi pelastusvene otetaan käyttöön</w:t>
      </w:r>
    </w:p>
    <w:p>
      <w:r>
        <w:t xml:space="preserve">Harrisissa, läntisillä saarilla sijaitseva asema oli käyttänyt Mersey-luokan venettä. Sen uusi vene, RNLB Stella ja Humfrey Berkeley 13-25, on Shannon-luokan vene, joka on RNLI:n ketterin ja ketterin pelastusvene. Shannon-luokan veneitä liikuttavat potkurien sijasta vesisuihkut. Leverburghin vene on rakennettu Poolesta Dorsetista.</w:t>
      </w:r>
    </w:p>
    <w:p>
      <w:r>
        <w:rPr>
          <w:b/>
        </w:rPr>
        <w:t xml:space="preserve">Yhteenveto</w:t>
      </w:r>
    </w:p>
    <w:p>
      <w:r>
        <w:t xml:space="preserve">Leverburgh RNLI:n uusi 2,2 miljoonan punnan pelastusvene on otettu käyttöön.</w:t>
      </w:r>
    </w:p>
    <w:p>
      <w:r>
        <w:rPr>
          <w:b/>
          <w:u w:val="single"/>
        </w:rPr>
        <w:t xml:space="preserve">Asiakirjan numero 14117</w:t>
      </w:r>
    </w:p>
    <w:p>
      <w:r>
        <w:t xml:space="preserve">Junankuljettaja kuoli "vakavassa välikohtauksessa" Tyseleyn varikolla</w:t>
      </w:r>
    </w:p>
    <w:p>
      <w:r>
        <w:t xml:space="preserve">Mies loukkaantui noin klo 20:30 GMT Tyseleyn varikolla, ja pelastuspalvelut osallistuivat paikalle. Kuolemantapausta tutkii Rail Accident Investigation Branch, West Midlands Trainsin edustaja sanoi. Hän lisäsi, että onnettomuudessa ei ollut osallisena yleisöä eikä matkustajille aiheutunut häiriöitä. West Midlands Trains sanoi lausunnossaan: "Tyseleyn varikolla sattui vakava vaaratilanne, joka valitettavasti johti kuolemantapaukseen". Seuraa BBC West Midlandsia Facebookissa ja Twitterissä ja tilaa paikalliset uutispäivitykset suoraan puhelimeesi.</w:t>
      </w:r>
    </w:p>
    <w:p>
      <w:r>
        <w:rPr>
          <w:b/>
        </w:rPr>
        <w:t xml:space="preserve">Yhteenveto</w:t>
      </w:r>
    </w:p>
    <w:p>
      <w:r>
        <w:t xml:space="preserve">Junankuljettaja kuoli "vakavassa välikohtauksessa" Birminghamin varikolla lauantaina.</w:t>
      </w:r>
    </w:p>
    <w:p>
      <w:r>
        <w:rPr>
          <w:b/>
          <w:u w:val="single"/>
        </w:rPr>
        <w:t xml:space="preserve">Asiakirjan numero 14118</w:t>
      </w:r>
    </w:p>
    <w:p>
      <w:r>
        <w:t xml:space="preserve">Romfordin tulipalo: Romford: Luxury car showroom blaze treated as 'suspicious': Luxury car showroom blaze treated as 'susicious'</w:t>
      </w:r>
    </w:p>
    <w:p>
      <w:r>
        <w:t xml:space="preserve">Noin 125 palomiestä käytti lähes yhdeksän tuntia palon sammuttamiseen Imperialsissa High Roadilla, Chadwell Heathissa, 3. marraskuuta. Palossa tuhoutui useita ajoneuvoja, muun muassa kaksi Land Roveria, BMW ja Mercedes. Kukaan ei loukkaantunut, mutta näyttelytila ja varasto "vaurioituivat täysin". Tulipalon laajuuden vuoksi lähistöllä olevat kiinteistöt evakuoitiin varotoimenpiteenä. Palosta ilmoitettiin ensimmäisen kerran kello 22.14 GMT. Ylikonstaapeli Andy McAlister sanoi: "Oli silkkaa tuuria, että poliisit löysivät palon juuri silloin, kun he löysivät sen, ennen kuin kukaan naapuriasunnoissa oli vahingoittunut." Palomiehet työskentelivät läpi yön ja saivat palon hallintaan seuraavana aamuna kello 07.20 mennessä. Met-poliisi on tehnyt yhteistyötä Lontoon palokunnan (London Fire Brigade, LFB) tutkijoiden kanssa, jotka sanovat, että palon syytä pidetään nyt epäilyttävänä. Aiheeseen liittyvät Internet-linkit Metropolitan Police</w:t>
      </w:r>
    </w:p>
    <w:p>
      <w:r>
        <w:rPr>
          <w:b/>
        </w:rPr>
        <w:t xml:space="preserve">Yhteenveto</w:t>
      </w:r>
    </w:p>
    <w:p>
      <w:r>
        <w:t xml:space="preserve">Itä-Lontoossa sijaitsevan luksusautojen jälleenmyyjän läpi riehunutta valtavaa tulipaloa pidetään epäilyttävänä, kertoo Met Police.</w:t>
      </w:r>
    </w:p>
    <w:p>
      <w:r>
        <w:rPr>
          <w:b/>
          <w:u w:val="single"/>
        </w:rPr>
        <w:t xml:space="preserve">Asiakirjan numero 14119</w:t>
      </w:r>
    </w:p>
    <w:p>
      <w:r>
        <w:t xml:space="preserve">Mies todettiin syylliseksi Ingoldmellsin asuntovaunun "raakaan" murhaan</w:t>
      </w:r>
    </w:p>
    <w:p>
      <w:r>
        <w:t xml:space="preserve">Linda Treeby löydettiin kuolemaan johtaneet vammat saaneena asuntovaunusta Summerlands Caravan Parkissa Ingoldmellsissä lähellä Skegnessiä toukokuussa. Andrew Highton, 51, Highbury Roadilta, Nottinghamista, kiisti murhan ja väitti, että Treeby oli hyökännyt ensin hänen kimppuunsa. Hänen on määrä saada tuomionsa Lincoln Crown Courtissa torstaina. Oikeudelle kerrottiin, että Highton löi Treebyä niin voimakkaasti, että tämä sai 34 erillistä vammaa. Hänen nenänsä murtui palasiksi ja hänen kurkkunsa luu murtui. Highton väitti lyöneensä naista "kaksi, kolme tai neljä kertaa" vastauksena siihen, että tämä oli hyökännyt hänen kimppuunsa. Syyttäjä William Harbage QC sanoi: "Hän pahoinpiteli naista niin vakavasti, että tämä kuoli. "Kyse ei ollut vain kahdesta, kolmesta tai neljästä lyönnistä. Niin vähillä iskuilla ei olisi koskaan voinut aiheuttaa niin paljon vahinkoa. "Hänen on täytynyt lyödä naista yhä uudelleen ja uudelleen ja uudelleen ja uudelleen. "Hyökkäys oli julma. Se oli raaka. Hänen on täytynyt aikoa tappaa nainen." Oikeus kuuli aiemmin, että pari oli viettänyt päivän läheisessä pubissa ennen kuin he palasivat asuntovaunuun. "Sen, minkä olisi pitänyt olla juhlapäivä, muuttui ilkeäksi, pitkäkestoiseksi ja lopulta kuolemaan johtaneeksi pahoinpitelyksi", Harbage sanoi. Highton väitti, ettei hänen tarkoituksenaan ollut satuttaa Treebyä, mutta "sekosi", kun tämä oli kertonut, että Treebyn perhe vihasi häntä. Oikeus kuuli myös, että hän oli poliisin ollessa pidätettynä sanonut terveydenhuollon työntekijälle: "Olisinpa tehnyt sen vuosia sitten". Seuraa BBC Yorkshirea Facebookissa, Twitterissä ja Instagramissa. Lähetä juttuideoita osoitteeseen yorkslincs.news@bbc.co.uk.</w:t>
      </w:r>
    </w:p>
    <w:p>
      <w:r>
        <w:rPr>
          <w:b/>
        </w:rPr>
        <w:t xml:space="preserve">Yhteenveto</w:t>
      </w:r>
    </w:p>
    <w:p>
      <w:r>
        <w:t xml:space="preserve">Mies, joka teki "raa'an hyökkäyksen" kumppaninsa kimppuun tämän 64-vuotispäivänä ja jätti tämän kuolemaan verilammikkoon, on todettu syylliseksi murhaan.</w:t>
      </w:r>
    </w:p>
    <w:p>
      <w:r>
        <w:rPr>
          <w:b/>
          <w:u w:val="single"/>
        </w:rPr>
        <w:t xml:space="preserve">Asiakirjan numero 14120</w:t>
      </w:r>
    </w:p>
    <w:p>
      <w:r>
        <w:t xml:space="preserve">Birnbeckin laiturin osa puretaan turvallisuussyistä.</w:t>
      </w:r>
    </w:p>
    <w:p>
      <w:r>
        <w:t xml:space="preserve">Weston-super-Maren Birnbeckin laiturin pohjoinen laituri romahti Bristolin kanaaliin viime joulukuun myrskyjen aikana, ja se on ollut vaarallinen siitä lähtien. North Somerset Councilin suunnittelijat ovat antaneet luvan poistaa laiturin kannen ja jalat. Kampanjoijat olivat vaatineet, että historiallinen rakenne korjattaisiin eikä purettaisi. Grade II* -luokitukseen kuuluva laituri avattiin vuonna 1867, mutta se suljettiin vuonna 1994, minkä jälkeen se on rappeutunut. Pohjoinen laituri on II-luokituksen mukainen, ja sen uskotaan rakennetun 1860-luvun lopulla, mutta sitä korjattiin perusteellisesti vuosina 1903-1905. Julkkikset, kuten koomikko John Cleese ja näyttelijä Timothy West, olivat tukeneet kampanjaa sen pelastamiseksi. Birnbeckin laiturin historiaa Lähde: Birnbeckin laituri: Birnbeck Pier historia</w:t>
      </w:r>
    </w:p>
    <w:p>
      <w:r>
        <w:rPr>
          <w:b/>
        </w:rPr>
        <w:t xml:space="preserve">Yhteenveto</w:t>
      </w:r>
    </w:p>
    <w:p>
      <w:r>
        <w:t xml:space="preserve">Osa viktoriaanisesta laiturista - joka on Britannian ainoa saarelle johtava laituri - aiotaan purkaa.</w:t>
      </w:r>
    </w:p>
    <w:p>
      <w:r>
        <w:rPr>
          <w:b/>
          <w:u w:val="single"/>
        </w:rPr>
        <w:t xml:space="preserve">Asiakirjan numero 14121</w:t>
      </w:r>
    </w:p>
    <w:p>
      <w:r>
        <w:t xml:space="preserve">Babacar Diagne: Kolme teiniä kiistää Coventryn murhan</w:t>
      </w:r>
    </w:p>
    <w:p>
      <w:r>
        <w:t xml:space="preserve">Babacar Diagne löydettiin 5. helmikuuta Coventryn Wood Endissä sijaitsevalta nurmikolta romahtaneena. Häntä oli puukotettu useita kertoja, todettiin ruumiinavauksessa. Syytetyt, 17-vuotias nuorukainen ja kaksi 16-vuotiasta poikaa, jotka ovat kaikki miehiä ja joita ei voida nimetä heidän ikänsä vuoksi, antoivat tunnustuksensa Coventry Crown Courtissa. Heidän on määrä saapua Warwickin kruununoikeuteen oikeudenkäyntiin 16. marraskuuta. Seuraa BBC West Midlandsia Facebookissa ja Twitterissä ja tilaa paikalliset uutispäivitykset suoraan puhelimeesi.</w:t>
      </w:r>
    </w:p>
    <w:p>
      <w:r>
        <w:rPr>
          <w:b/>
        </w:rPr>
        <w:t xml:space="preserve">Yhteenveto</w:t>
      </w:r>
    </w:p>
    <w:p>
      <w:r>
        <w:t xml:space="preserve">Kolme teini-ikäistä on kiistänyt murhanneensa 15-vuotiaan pojan, jota puukotettiin kuolettavasti.</w:t>
      </w:r>
    </w:p>
    <w:p>
      <w:r>
        <w:rPr>
          <w:b/>
          <w:u w:val="single"/>
        </w:rPr>
        <w:t xml:space="preserve">Asiakirjan numero 14122</w:t>
      </w:r>
    </w:p>
    <w:p>
      <w:r>
        <w:t xml:space="preserve">Kunnianosoitukset Leominsterin koulun lähellä tapahtuneessa onnettomuudessa kuolleelle teurastajalle</w:t>
      </w:r>
    </w:p>
    <w:p>
      <w:r>
        <w:t xml:space="preserve">Stuart Fletcher jäi auton alle lähellä Shobdonin ala-astetta Leominsterissa, Herefordshiren osavaltiossa perjantaiaamuna. Sivulliset ja poliisi elvyttivät häntä, mutta Fletcher, 55, joka oli omistanut kauppoja Pembridgessä, Presteignen, Kingtonin ja Leominsterin kaupungeissa, kuoli onnettomuuspaikalla. 23-vuotias mies pidätettiin epäiltynä kuolemantuottamuksesta vaarallisella ajotavalla, ja hänet on vapautettu takuita vastaan. Fletcherin perhe kertoi, että hän oli hiljattain alkanut auttaa Luctonin koulun kuljettajana, mistä hän nautti suuresti, ja hän oli myös klassisten autojen harrastaja ja Cross Cruisers Custom and Classic Car Clubin perustajajäsen. "Hänen perheensä ja monet ystävänsä tulevat kaipaamaan häntä kovasti", he sanoivat. Seuraa BBC West Midlandsia Facebookissa ja Twitterissä ja tilaa paikalliset uutispäivitykset suoraan puhelimeesi.</w:t>
      </w:r>
    </w:p>
    <w:p>
      <w:r>
        <w:rPr>
          <w:b/>
        </w:rPr>
        <w:t xml:space="preserve">Yhteenveto</w:t>
      </w:r>
    </w:p>
    <w:p>
      <w:r>
        <w:t xml:space="preserve">Koulun lähellä sattuneessa auto-onnettomuudessa kuollut mies oli alueen ostajille tuttu lihakauppias.</w:t>
      </w:r>
    </w:p>
    <w:p>
      <w:r>
        <w:rPr>
          <w:b/>
          <w:u w:val="single"/>
        </w:rPr>
        <w:t xml:space="preserve">Asiakirjan numero 14123</w:t>
      </w:r>
    </w:p>
    <w:p>
      <w:r>
        <w:t xml:space="preserve">Kuningatar Victorian 52-senttiset alushousut myydään 6 200 punnalla.</w:t>
      </w:r>
    </w:p>
    <w:p>
      <w:r>
        <w:t xml:space="preserve">Polvipituiset alushousut olivat yksi monista eristä, jotka menivät vasaralle Westernhanger Auctioneersin huutokauppahuoneessa lähellä Folkestonea Kentissä. Huutokaupanpitäjä kertoi, että "erittäin suurikokoisten" alusvaatteiden ulkomaalainen ostaja halusi pysyä nimettömänä. Pari silkkisukkia, joita myös Britannian pitkäaikaisin hallitsija käytti, myytiin 1 100 punnalla. Huutokaupanpitäjä Michael Hogben sanoi: "Esineet ovat hyvin suuria. "Hän käytti niitä elämänsä loppupuolella, kun hän oli syönyt paljon enemmän kuin useimmilla ihmisillä oli varaa." "Hän ei ole koskaan käyttänyt niitä." Hän sanoi, että kukkahousut olivat peräisin noin vuodelta 1890. Hän lisäsi: "Kun kuningatar Victoria kuoli, hän lahjoitti paljon alusvaatteita uskollisille palvelijoilleen. "Nämä alushousut ovat olleet eräässä Kentin perheessä yli 80 vuotta. "Nämä ovat mielenkiintoisimpia esineitä, joita olen huutokaupannut 40-vuotisen urani aikana."</w:t>
      </w:r>
    </w:p>
    <w:p>
      <w:r>
        <w:rPr>
          <w:b/>
        </w:rPr>
        <w:t xml:space="preserve">Yhteenveto</w:t>
      </w:r>
    </w:p>
    <w:p>
      <w:r>
        <w:t xml:space="preserve">Kuningatar Victorian silkkihousut, joiden vyötärö on 132 cm (52 tuumaa), on myyty huutokaupassa 6 200 punnalla.</w:t>
      </w:r>
    </w:p>
    <w:p>
      <w:r>
        <w:rPr>
          <w:b/>
          <w:u w:val="single"/>
        </w:rPr>
        <w:t xml:space="preserve">Asiakirjan numero 14124</w:t>
      </w:r>
    </w:p>
    <w:p>
      <w:r>
        <w:t xml:space="preserve">"Raittiusnilkkamerkit" rikoksentekijöiden hikoilun valvomiseksi</w:t>
      </w:r>
    </w:p>
    <w:p>
      <w:r>
        <w:t xml:space="preserve">"Raittiusmerkit" tarkkailevat kantajansa hikitasoja 30 minuutin välein, jotta nähdään, onko hän juonut alkoholia. Englannissa ja Walesissa on tullut voimaan uusi lainsäädäntö, jonka nojalla tuomioistuimet voivat määrätä ihmisiä käyttämään merkkejä. Virallisten arvioiden mukaan kaksi viidestä väkivaltarikoksesta tehdään humalassa. Järjestelmän mukaan tuomioistuimet voivat antaa "alkoholista pidättäytymistä koskevan määräyksen", jossa rikoksentekijää vaaditaan pidättäytymään alkoholista enintään neljän kuukauden ajan ja pitämään elektronista tunnistetta. Teknologia on suunniteltu siten, että se pystyy erottamaan alkoholipohjaiset tuotteet, kuten käsihuuhteenpoistoaineet, ja se havaitsee, jos ihon ja tunnisteen välinen kosketus estyy. Järjestelmää on jo kokeiltu Humbersidessa, Lincolnshiressä, Pohjois-Yorkshiressä ja Lontoossa. Oikeusministeriön mukaan pilottihankkeiden aikana tunnisteen kantajat olivat 97 prosenttia ajasta alkoholittomia. Ministeriön mukaan se odottaa, että rikoksentekijöihin asennetaan vuosittain 2 300 tunnistetta. Rikos-, poliisi- ja oikeusministeri Kit Malthouse sanoi, että uusi merkintäjärjestelmä ei ainoastaan rankaise rikoksentekijöitä, vaan se voi myös auttaa heitä muuttamaan elämänsä. Toimenpiteet otetaan käyttöön tänä talvena.</w:t>
      </w:r>
    </w:p>
    <w:p>
      <w:r>
        <w:rPr>
          <w:b/>
        </w:rPr>
        <w:t xml:space="preserve">Yhteenveto</w:t>
      </w:r>
    </w:p>
    <w:p>
      <w:r>
        <w:t xml:space="preserve">Noin 2 000 rikoksentekijälle, jotka tekevät rikoksia alkoholin vaikutuksesta, asennetaan nilkkamerkit, joiden avulla valvotaan, ovatko he juoneet.</w:t>
      </w:r>
    </w:p>
    <w:p>
      <w:r>
        <w:rPr>
          <w:b/>
          <w:u w:val="single"/>
        </w:rPr>
        <w:t xml:space="preserve">Asiakirjan numero 14125</w:t>
      </w:r>
    </w:p>
    <w:p>
      <w:r>
        <w:t xml:space="preserve">Teiniä syytetään Brightonin ravintolan omistajan murhasta</w:t>
      </w:r>
    </w:p>
    <w:p>
      <w:r>
        <w:t xml:space="preserve">Rouva Addis, 69, löydettiin torstaina puukotusvammojen kanssa kotoaan Cedars Gardensista, Withdeanista. Poika, jonka nimeä ei voida mainita oikeudellisista syistä, saapuu myöhemmin oikeuteen. Rouva Addis omisti italialaisen Donatello's-ravintolan The Lanesissa Brightonissa. Hänen perheensä sanoi, että tämä oli "surullista ja ahdistavaa aikaa". "Perhe on tällä hetkellä shokkitilassa", he lisäsivät. Brighton Pavilionin kansanedustaja Caroline Lucas sanoi, että rouva Addisia tullaan kaipaamaan "valtavasti", ja lisäsi: "Moni Brightonin asukas on murheen murtama - hän oli erityinen läsnäolija kaupungissa, hänen intohimonsa tätä paikkaa ja sen asukkaita kohtaan oli tarttuvaa ja hänen ystävällisyytensä legendaarista." Hoven kansanedustaja Peter Kyle sanoi: "Epätoivoisen surullisia uutisia. Tuskin oli positiivista tapahtumaa, kampanjaa tai hyvää asiaa, jossa Sue ei olisi ollut mukana tekemässä sitä.... Kaupunkimme kaipaa häntä jo nyt." Nancy Platts, Brightonin ja Hoven valtuuston entinen johtaja, sanoi Addisin olleen "inspiroiva liikenainen" ja lisäsi: "Hänen ravintolansa kaupunkimme keskustassa on myös yhteisömme keskipiste; se on osallistava ja elinvoimainen paikka, joka todella kuvastaa Brightonin ja Hoven olemusta." Kuolinsyy vahvistetaan ruumiinavauksessa maanantaina. Aiheeseen liittyvät Internet-linkit HM Court</w:t>
      </w:r>
    </w:p>
    <w:p>
      <w:r>
        <w:rPr>
          <w:b/>
        </w:rPr>
        <w:t xml:space="preserve">Yhteenveto</w:t>
      </w:r>
    </w:p>
    <w:p>
      <w:r>
        <w:t xml:space="preserve">17-vuotiasta poikaa on syytetty Brightonin tunnetun ravintolan omistajan ja hyväntekeväisyysjärjestön Sue Addisin murhasta.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docId:BFD049D704802F2F82E4D065F2789EDC</keywords>
  <dc:description>generated by python-docx</dc:description>
  <lastModifiedBy/>
  <revision>1</revision>
  <dcterms:created xsi:type="dcterms:W3CDTF">2013-12-23T23:15:00.0000000Z</dcterms:created>
  <dcterms:modified xsi:type="dcterms:W3CDTF">2013-12-23T23:15:00.0000000Z</dcterms:modified>
  <category/>
</coreProperties>
</file>