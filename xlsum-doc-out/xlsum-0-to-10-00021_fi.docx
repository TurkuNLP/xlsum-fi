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19565</w:t>
      </w:r>
    </w:p>
    <w:p>
      <w:r>
        <w:t xml:space="preserve">Solentissa vankeudessa pidetyt osterit vapautetaan luontoon</w:t>
      </w:r>
    </w:p>
    <w:p>
      <w:r>
        <w:t xml:space="preserve">Noin 10 000 osteria siirrettiin häkkeihin kuudessa paikassa huhtikuussa, ja toiset 10 000 siirrettiin sinne tässä kuussa. Hankkeen järjestäjä Blue Marine Foundation kertoi, että se aikoo siirtää 3 500 osteria merenpohjaan ensi viikolla. Ensimmäiset siirretyt aikuiset ovat jo alkaneet lisääntyä. Morven Robertson Blue Marine Foundationista kertoi, että osterit olivat kuteneet, jolloin naarasosteri vapauttaa munia ja urososteri siittiöitä, ja ne yhdistyvät vedessä. Hänen mukaansa kukin osteri voi vapauttaa jopa 1 000 000 toukkaa kututapahtuman aikana. Merenpohjan paikka, johon 3 500 osteria siirretään, pysyy nimettömänä niiden suojelemiseksi, hän lisäsi. Ryhmä jatkaa kantojen ja toukkien seurantaa. Osterien kalastus Solentissa kiellettiin sen jälkeen, kun rannikkokalastus- ja suojeluviranomainen IFCA (Inshore Fisheries and Conservation Authority) totesi, että nilviäisten lisääntyminen oli epäonnistunut veden laadun, vieraslajien ja liikakalastuksen vuoksi. Aikuisia ostereita koskeva pilottihanke toteutettiin aiemmin olympiavoittaja Sir Ben Ainslien kilpaurheilujoukkueen alueella ja Portsmouthin yliopiston lautalla Langstonen satamassa. Onnistumisen jälkeen nuoret yksilöt siirrettiin häkkeihin näissä kahdessa paikassa sekä neljässä muussa satamassa, ja ensimmäisten 10 000 yksilön eloonjäämisaste oli 90 prosenttia. Hankkeen loppuraporttia odotetaan vuonna 2021.</w:t>
      </w:r>
    </w:p>
    <w:p>
      <w:r>
        <w:rPr>
          <w:b/>
        </w:rPr>
        <w:t xml:space="preserve">Yhteenveto</w:t>
      </w:r>
    </w:p>
    <w:p>
      <w:r>
        <w:t xml:space="preserve">Solentiin kalastuksen elvyttämiseksi uudelleen istutettujen osterien määrä on kaksinkertaistunut, ja ensimmäiset niistä on tarkoitus vapauttaa merenpohjaan vankeudessa pidetyistä paikoista.</w:t>
      </w:r>
    </w:p>
    <w:p>
      <w:r>
        <w:rPr>
          <w:b/>
          <w:u w:val="single"/>
        </w:rPr>
        <w:t xml:space="preserve">Asiakirjan numero 19566</w:t>
      </w:r>
    </w:p>
    <w:p>
      <w:r>
        <w:t xml:space="preserve">Jerseyn sairaalan osastot avataan uudelleen noroviruksen puhkeamisen jälkeen</w:t>
      </w:r>
    </w:p>
    <w:p>
      <w:r>
        <w:t xml:space="preserve">Osa Corbiere-osaston vuodeosastoista pysyi aiemmin suljettuna, mutta kaikki muut sairaalan vuodeosastot olivat täysin auki. Tämä oli seurausta syväpuhdistusprosessista, joka tunnetaan nimellä "sumutus" ja jossa käytetään vetyperoksidihöyryä. Jerseyn terveydenhuollon päällikkö Susan Turnbull sanoi, että tautitapaus oli todennäköisesti aiheutunut tartunnan saaneista vierailijoista, jotka olivat oksentaneet osastolla. Hän sanoi, että kaikkien, joilla on noroviruksen oireita, kuten oksentelua ja ripulia, ei pitäisi vierailla missään terveydenhuollon rakennuksessa. "Vanha sairaala" Kaikkia, jotka olivat huolissaan siitä, että heillä saattoi olla virus, pyydettiin soittamaan yleislääkärille neuvoa varten sen sijaan, että he soittaisivat henkilökohtaisesti. Tohtori Turnbull sanoi, että kolmeen päivään ei ollut kirjattu yhtään tapausta. Epidemian huippu oli torstaina, jolloin 56 vuodepaikkaa suljettiin. Tohtori Turnbull selitti, että tämä ei tarkoita, että tapauksia olisi kirjattu 56. "Koska meillä on vanha sairaala, jossa on kuuden hengen vuodeosastot, jos yhdellä henkilöllä on norovirus, kuusi vuodepaikkaa on suljettava", hän sanoi.</w:t>
      </w:r>
    </w:p>
    <w:p>
      <w:r>
        <w:rPr>
          <w:b/>
        </w:rPr>
        <w:t xml:space="preserve">Yhteenveto</w:t>
      </w:r>
    </w:p>
    <w:p>
      <w:r>
        <w:t xml:space="preserve">Jerseyn yleissairaalan osastot on avattu uudelleen sen jälkeen, kun ne oli suljettu norovirustartunnan vuoksi.</w:t>
      </w:r>
    </w:p>
    <w:p>
      <w:r>
        <w:rPr>
          <w:b/>
          <w:u w:val="single"/>
        </w:rPr>
        <w:t xml:space="preserve">Asiakirjan numero 19567</w:t>
      </w:r>
    </w:p>
    <w:p>
      <w:r>
        <w:t xml:space="preserve">Mies veloitetaan, kun nainen löytyi kuristettuna talopalon jälkeen</w:t>
      </w:r>
    </w:p>
    <w:p>
      <w:r>
        <w:t xml:space="preserve">Lisa Skidmoren, 37, ruumis löydettiin torstaina talosta Mill Croftissa, Bilstonissa, lähellä Wolverhamptonia. Leroy Campbell, 55, Forest Roadilta, Moseleystä, joutuu vastaamaan syytteisiin muun muassa murhasta ja tuhopoltosta, jonka tarkoituksena on vaarantaa henki. Hän saapuu torstaina Birminghamin käräjäoikeuden eteen. Campbellia syytetään myös murhayrityksestä Skidmoren 80-vuotiaan äidin kimppuun hyökättyään. Iäkäs nainen hakattiin tajuttomaksi, ja hänet vietiin sairaalaan vakavien kasvovammojen vuoksi.</w:t>
      </w:r>
    </w:p>
    <w:p>
      <w:r>
        <w:rPr>
          <w:b/>
        </w:rPr>
        <w:t xml:space="preserve">Yhteenveto</w:t>
      </w:r>
    </w:p>
    <w:p>
      <w:r>
        <w:t xml:space="preserve">Miestä on syytetty murhasta sen jälkeen, kun nainen löydettiin kuristettuna tulipalon jälkeen.</w:t>
      </w:r>
    </w:p>
    <w:p>
      <w:r>
        <w:rPr>
          <w:b/>
          <w:u w:val="single"/>
        </w:rPr>
        <w:t xml:space="preserve">Asiakirjan numero 19568</w:t>
      </w:r>
    </w:p>
    <w:p>
      <w:r>
        <w:t xml:space="preserve">Kuolemaan johtava sikiön poikkeavuus: PHA tapaa naisia kuulemaan kokemuksia</w:t>
      </w:r>
    </w:p>
    <w:p>
      <w:r>
        <w:t xml:space="preserve">Marie-Louise ConnollyBBC News NI:n terveystoimittaja BBC ymmärtää, että se haluaa auttaa muita naisia, jotka saavat tietää, että heidän vauvallaan on hengenvaarallinen sairaus, ja kertoa, mitä vaihtoehtoja on käytettävissä. Kyseessä on ensimmäinen kerta, kun terveysministeriö käsittelee julkisesti FFA:ta Pohjois-Irlannissa. Tietoja on tarkoitus antaa esitteessä. Pohjois-Irlannin ylilääkäri, tohtori Michael McBride, on pyytänyt hoitotyön johtajaa Mary Hindsiä johtamaan ryhmää. Jo nyt on pidetty useita kokouksia, joissa naiset ovat kertoneet tietojen saatavuudesta, mukaan lukien keskeytys- ja suruneuvontapalvelujen saatavuus. Tämä on merkittävä, vaikkakin hiljainen toimi Pohjois-Irlannin terveys- ja sosiaalihuoltopalvelun taholta, jolla pyritään puuttumaan Pohjois-Irlannissa kiisteltyyn asiaan. Sikiön kuolemaan johtava poikkeavuus tarkoittaa, että lääkärit uskovat syntymättömän lapsen kuolevan joko kohdussa tai pian syntymän jälkeen. Se ei ole peruste lailliselle abortille Pohjois-Irlannissa.</w:t>
      </w:r>
    </w:p>
    <w:p>
      <w:r>
        <w:rPr>
          <w:b/>
        </w:rPr>
        <w:t xml:space="preserve">Yhteenveto</w:t>
      </w:r>
    </w:p>
    <w:p>
      <w:r>
        <w:t xml:space="preserve">Kansanterveysvirasto tapaa Pohjois-Irlannissa naisia, joiden raskauden aikana lapsella on todettu kuolemaan johtava sikiön poikkeavuus (FFA).</w:t>
      </w:r>
    </w:p>
    <w:p>
      <w:r>
        <w:rPr>
          <w:b/>
          <w:u w:val="single"/>
        </w:rPr>
        <w:t xml:space="preserve">Asiakirjan numero 19569</w:t>
      </w:r>
    </w:p>
    <w:p>
      <w:r>
        <w:t xml:space="preserve">Kiinan yliajosta epäilty Li Qiming oikeudessa</w:t>
      </w:r>
    </w:p>
    <w:p>
      <w:r>
        <w:t xml:space="preserve">Li Qimingiä syytetään kahden naisen lyömisestä viime lokakuussa yliopiston kampuksella, jolloin 20-vuotias opiskelija Chen Xiaofeng kuoli ja toinen loukkaantui. Kun ihmiset yrittivät estää häntä pakenemasta, Li ilmeisesti sanoi: "Haastakaa minut oikeuteen. Isäni on Li Gang." Tämä yritys käyttää isänsä vaikutusvaltaa herätti nettiherätyksen. Li Gang oli Hebein maakunnassa sijaitsevan Baodingin kaupungin apulaispoliisipäällikkö. Yliajotapaus on herättänyt laajaa vihaa Kiinan eliittiä ja vallan väärinkäyttöä kohtaan. Korvaukset Turvallisuusjärjestelyt oikeustalon ympärillä olivat tiukat, ja poliisien raportoitiin asettaneen jonoja estääkseen toimittajia ja noin sadan hengen väkijoukkoa pääsemästä sisäänkäynnin lähelle. 23-vuotiaan oikeudenkäynti Wangdun piirikunnan kansantuomioistuimessa Hebeissä kesti kaksi ja puoli tuntia, ja se päättyi ilman välitöntä tuomiota. Syyttäjien mukaan Li pitäisi tuomita kolmesta seitsemään vuotta vankeutta, kertoi uutistoimisto Xinhua. Puolustusasianajajat sanoivat, että Li oli pyytänyt anteeksi ja maksanut korvauksia uhrien perheille ja toivoi, että hänelle annettaisiin lievempi tuomio, "kolme vuotta vankeutta ja armahdus". Xinhuan mukaan Li on maksanut 460 000 juania (69 880 dollaria) Chenin perheelle ja 92 000 juania loukkaantuneen naisen, Zhang Jingjingin, perheelle.</w:t>
      </w:r>
    </w:p>
    <w:p>
      <w:r>
        <w:rPr>
          <w:b/>
        </w:rPr>
        <w:t xml:space="preserve">Yhteenveto</w:t>
      </w:r>
    </w:p>
    <w:p>
      <w:r>
        <w:t xml:space="preserve">Kiinassa korkea-arvoisen poliisiviranomaisen poika on myöntänyt aiheuttaneensa nuoren naisen kuoleman rattijuopumuksen seurauksena, mikä on herättänyt julkista närkästystä.</w:t>
      </w:r>
    </w:p>
    <w:p>
      <w:r>
        <w:rPr>
          <w:b/>
          <w:u w:val="single"/>
        </w:rPr>
        <w:t xml:space="preserve">Asiakirjan numero 19570</w:t>
      </w:r>
    </w:p>
    <w:p>
      <w:r>
        <w:t xml:space="preserve">2019 Douglasin hevosraitiovaunut käyntiin viivästyksen jälkeen</w:t>
      </w:r>
    </w:p>
    <w:p>
      <w:r>
        <w:t xml:space="preserve">Infrastruktuuriosaston mukaan uusien raitiovaunulinjojen testaus ja hevoskoulutus on nyt saatu päätökseen. Kiskot on uusittu ensimmäistä kertaa sitten vuoden 1937. Kauden 2019 oli määrä alkaa 25. huhtikuuta, mutta kunnostuksen aikana ilmenneet "maanalaiset esteet" keskeyttivät sen. Raitiovaunut kulkevat aluksi lyhennetyllä, vajaan puolen mailin pituisella osuudella, mutta linjaa laajennetaan, kun kesäkuukausien aikana rakennetaan lisää raiteita. Laitoksen mukaan matkan lyhentymisen korvaamiseksi on otettu käyttöön alennettu lipunhinta. Infrastruktuuriministeri Ray Harmer sanoi, että 0,5 kilometrin (0,3 mailin) pituinen linja on "edelleen arvokas matka". Uusiin raitiovaunulinjoihin mahtuu Manx Electric Railwayn vaunuja sekä hevosraitiovaunuja. Harmer sanoi, että rautateiden kuljettaminen Douglasin keskustaan oli tulevaisuuden toive. Hän sanoi, että se oli sisällytetty suunnitelmaan "mahdollisuutena", ja lisäsi: "Se ei ehkä toteudu, mutta se on mahdollisuus." Valmistuneen hevosraitiotien koko pituus on 2,6 kilometriä Strathallanin terminaalista Sea Terminaliin. Historialliset raitiovaunut ovat kulkeneet Douglas Promenadea pitkin yli 140 vuotta.</w:t>
      </w:r>
    </w:p>
    <w:p>
      <w:r>
        <w:rPr>
          <w:b/>
        </w:rPr>
        <w:t xml:space="preserve">Yhteenveto</w:t>
      </w:r>
    </w:p>
    <w:p>
      <w:r>
        <w:t xml:space="preserve">Douglasin hevosraitiovaunukausi on alkanut kuukautta myöhemmin kuin alun perin oli suunniteltu, koska kävelykadun kunnostustyöt ovat viivästyneet.</w:t>
      </w:r>
    </w:p>
    <w:p>
      <w:r>
        <w:rPr>
          <w:b/>
          <w:u w:val="single"/>
        </w:rPr>
        <w:t xml:space="preserve">Asiakirjan numero 19571</w:t>
      </w:r>
    </w:p>
    <w:p>
      <w:r>
        <w:t xml:space="preserve">Borthin rannan sarvet ajoittuvat pronssikaudelle, sanovat tutkijat.</w:t>
      </w:r>
    </w:p>
    <w:p>
      <w:r>
        <w:t xml:space="preserve">Borthista löydettyjen jäännösten on vahvistettu olevan peräisin peurasta, joka kuoli vuosien 1200 ja 1000 eKr. välisenä aikana. Kallo ja sarvet havaittiin huhtikuussa, ja niiden uskottiin aluksi olevan noin 4 000 vuotta vanhoja. Tohtori Ros Coard Walesin Trinity Saint Davidin yliopistosta sanoi, että hirvi oli kuollessaan parhaassa iässä, ja sen sarvien kehitys oli täydessä vauhdissa. Jäänteet löytäneet ihmiset valokuvasivat alueen sen sijaan, että olisivat yrittäneet poistaa niitä, ja tätä käytti hyväksi ryhmä, joka etsi manuaalisesti vettä laskuveden aikaan, kunnes kallo löytyi veden alta. Tutkijoiden mukaan jäännökset olivat "huomattavasti odotettua nuorempia", mikä tarkoittaa, että alueen tulvat olivat tuoreempia kuin aiemmin oli luultu.</w:t>
      </w:r>
    </w:p>
    <w:p>
      <w:r>
        <w:rPr>
          <w:b/>
        </w:rPr>
        <w:t xml:space="preserve">Yhteenveto</w:t>
      </w:r>
    </w:p>
    <w:p>
      <w:r>
        <w:t xml:space="preserve">Ceredigionin rannalta löydetyt punahirven sarvet ovat peräisin pronssikaudelta, ovat tutkijat todenneet.</w:t>
      </w:r>
    </w:p>
    <w:p>
      <w:r>
        <w:rPr>
          <w:b/>
          <w:u w:val="single"/>
        </w:rPr>
        <w:t xml:space="preserve">Asiakirjan numero 19572</w:t>
      </w:r>
    </w:p>
    <w:p>
      <w:r>
        <w:t xml:space="preserve">Wolverhamptonin PC tutkii "häiritsevää" pidätystä</w:t>
      </w:r>
    </w:p>
    <w:p>
      <w:r>
        <w:t xml:space="preserve">Kuvamateriaali tapauksesta, joka sattui viime kuussa Pennissä, Wolverhamptonissa sijaitsevassa talossa, oli "huolestuttavaa", sanoi riippumaton poliisivirasto (Independent Office for Police Conduct, IOPC). Poliisi oli vastaamassa häiriötilanteeseen, joka johti miehen pidättämiseen. Tutkinnassa selvitetään, oliko voimankäyttö "välttämätöntä, kohtuullista ja oikeasuhteista". West Midlandsin poliisin poliisimiehelle on ilmoitettu, että häntä vastaan käynnistetään rikostutkinta, IOPC sanoi. Helmikuun 16. päivänä tapahtuneesta välikohtauksesta on julkaistu laajalti sosiaalisessa mediassa, valvontaviranomainen totesi. IOPC:n aluejohtaja Derrick Campbell sanoi: "Kuvamateriaali, jossa miestä lyödään päähän käsirautoja laitettaessa, on järkyttävää, ja olen tietoinen siitä, miten tällainen tapaus voi vaikuttaa yleisön luottamukseen poliisitoimintaa kohtaan. "Meidän on ymmärrettävä kaikki olosuhteet, ja riippumaton tutkintamme tutkii, oliko poliisin voimankäyttö tarpeellista, kohtuullista ja oikeasuhteista." Hän toteaa, että poliisi ei ole tehnyt mitään väärää. IOPC:n mukaan tutkinnan yhteydessä tarkastellaan myös matkapuhelimen ja poliisin kehoon kiinnitetyn videomateriaalin tietoja. Seuraa BBC West Midlandsia Facebookissa, Twitterissä ja Instagramissa. Lähetä juttuideasi osoitteeseen: newsonline.westmidlands@bbc.co.uk Aiheeseen liittyvät Internet-linkit Independent Office for Police Conduct (poliisin käyttäytymisvirasto).</w:t>
      </w:r>
    </w:p>
    <w:p>
      <w:r>
        <w:rPr>
          <w:b/>
        </w:rPr>
        <w:t xml:space="preserve">Yhteenveto</w:t>
      </w:r>
    </w:p>
    <w:p>
      <w:r>
        <w:t xml:space="preserve">Poliisimiestä tutkitaan törkeästä virkavirheestä, koska hänen väitetään lyöneen miestä päähän, kun tämä oli käsiraudoissa.</w:t>
      </w:r>
    </w:p>
    <w:p>
      <w:r>
        <w:rPr>
          <w:b/>
          <w:u w:val="single"/>
        </w:rPr>
        <w:t xml:space="preserve">Asiakirjan numero 19573</w:t>
      </w:r>
    </w:p>
    <w:p>
      <w:r>
        <w:t xml:space="preserve">Sherwood Forest Hospitals Trustin johtaja Paul O'Connor lopettaa toimintansa</w:t>
      </w:r>
    </w:p>
    <w:p>
      <w:r>
        <w:t xml:space="preserve">Paul O'Connorin nimitti kaksi vuotta sitten Sherwood Forest Hospitals Trust, joka hallinnoi Newarkin ja King's Millsin sairaaloita. Trustia arvosteltiin vuonna 2013 sen huonosta toiminnasta, ja viime vuonna paljastui, että sen velat olivat kasvussa. Trustin mukaan O'Connor oli lähtenyt etsimään "vaihtoehtoisia uravaihtoehtoja". Keoghin nopean reagoinnin tarkastelussa tuotiin esiin huoli odotettua suuremmasta kuolemantapausten määrästä Trustissa. Myös henkilöstömäärä, sairaanhoitajien koulutus ja heikko potilastyytyväisyys joutuivat valokeilaan. Lokakuussa FOI-pyyntö paljasti, että Trust maksoi yli 3,5 miljoonaa puntaa kuukaudessa yksityisen rahoitussopimuksen nojalla King's Mill Hospitalin saneerauksesta Sutton-in-Ashfieldissä, lähellä Mansfieldiä. Puheenjohtaja Sean Lyons kiitti O'Connoria siitä, että hän oli auttanut Trustia "matkalla kohti kestävää elpymistä" sekä vähentänyt ruuhkia ja parantanut keskeisiä palveluja. "Paul nimitettiin erityisen haastavana aikana trustille", hän sanoi. "Hän on laatinut ja edistänyt luottamuslaitoksen laadunparannussuunnitelman ja kannustanut ja tukenut Mid-Nottinghamshiren Better Together -ohjelmaa, jotta se voisi menestyksekkäästi luoda uusia palveluntarjontamalleja koskevan esihankkeen.</w:t>
      </w:r>
    </w:p>
    <w:p>
      <w:r>
        <w:rPr>
          <w:b/>
        </w:rPr>
        <w:t xml:space="preserve">Yhteenveto</w:t>
      </w:r>
    </w:p>
    <w:p>
      <w:r>
        <w:t xml:space="preserve">Erikoistoimenpiteisiin määrätyn nottinghamshireläisen NHS-luottokunnan toimitusjohtaja on lähtenyt välittömästi.</w:t>
      </w:r>
    </w:p>
    <w:p>
      <w:r>
        <w:rPr>
          <w:b/>
          <w:u w:val="single"/>
        </w:rPr>
        <w:t xml:space="preserve">Asiakirjan numero 19574</w:t>
      </w:r>
    </w:p>
    <w:p>
      <w:r>
        <w:t xml:space="preserve">48 000 punnan petoshammaslääkäri Jochemus Venter vapautettiin vankilasta.</w:t>
      </w:r>
    </w:p>
    <w:p>
      <w:r>
        <w:t xml:space="preserve">Jochemus Hermanus Venter, 55, veloitti liikaa hoidosta ja vaati korvausta olemattomasta työstä vastaanotollaan Llandrindod Wellsissä Powysissa. Hän joutui vankilaan myönnettyään joulukuussa Cardiff Crown Courtissa kahdeksan syytettä väärästä kirjanpidosta. Yleinen hammaslääkärineuvosto (General Dental Council) ilmoitti, että hänet oli "poistettu" sen rekisteristä. Tuomioistuin kuuli, että Venterillä oli sopimus Powys Local Health Boardin kanssa ihmisten hoitamisesta NHS-hintaan. Mutta huhtikuun 2006 ja heinäkuun 2010 välisenä aikana hän teki vääriä korvausvaatimuksia yhteensä 47 947,43 punnan arvosta. Hän muun muassa laskutti 300 punnan kruunuista, vaikka asensi vain täytteitä, ja 40 puntaa urheilusuojasta ja esitti sitten 1 200 punnan laskun oikomishoidosta. Venteriä tutkittiin sen jälkeen, kun hänen vastaanotollaan työskentelevä hammashoitaja ja vastaanottovirkailija olivat ilmaisseet huolensa asiasta. Yleinen hammaslääkärineuvosto (General Dental Council) totesi, että Venterin useiden vuosien aikana toistuvat epärehellisyydet heikensivät vakavasti ammatin pääperiaatteita. Neuvoston paneeli lisäsi, että Venterin käytös oli "erittäin vahingollista sekä hänen ammatinharjoittamiskelpoisuudelleen että yleisön luottamukselle hammaslääkäreitä kohtaan". Venterin epärehellisesti vaatimat 47 900 puntaa on sittemmin peritty takaisin rikoksen tuottaman hyödyn perusteella.</w:t>
      </w:r>
    </w:p>
    <w:p>
      <w:r>
        <w:rPr>
          <w:b/>
        </w:rPr>
        <w:t xml:space="preserve">Yhteenveto</w:t>
      </w:r>
    </w:p>
    <w:p>
      <w:r>
        <w:t xml:space="preserve">Hammaslääkäri, joka vangittiin 18 kuukaudeksi, koska hän väitti väärin perustein lähes 48 000 puntaa NHS-potilaiden työstä, on poistettu.</w:t>
      </w:r>
    </w:p>
    <w:p>
      <w:r>
        <w:rPr>
          <w:b/>
          <w:u w:val="single"/>
        </w:rPr>
        <w:t xml:space="preserve">Asiakirjan numero 19575</w:t>
      </w:r>
    </w:p>
    <w:p>
      <w:r>
        <w:t xml:space="preserve">Tavarajuna törmää autoon tasoristeyksessä Silverdalessa</w:t>
      </w:r>
    </w:p>
    <w:p>
      <w:r>
        <w:t xml:space="preserve">Ajoneuvot kulkivat 300 metriä (984 jalkaa) alas rataa New Roadin risteyksessä Silverdalessa tapahtuneen onnettomuuden jälkeen tiistaina noin klo 19.00 GMT. Kukaan ei loukkaantunut, mutta molempia kuljettajia hoidettiin sokin vuoksi. Juna ei ollut tuolloin lastattu. Palomiehet raivasivat raidetta vapauttaakseen auton, joka oli jäänyt jumiin. British Transport Police, Lancashiren poliisi ja Lancashiren palo- ja pelastuspalvelu olivat kaikki paikalla. Poliisin edustaja sanoi: "Ajoneuvon kuljettaja, 46-vuotias mies Kendalin läheltä, ei ollut autossa törmäyshetkellä. "Sellafieldin ja Crewen välillä kulkeva juna pysyi pystyssä ja raiteilla tapahtuman aikana, ja hopeanvärinen Fiesta-auto poistettiin raiteilta. "Rautatieonnettomuuksien tutkintaosastolle ja rautatievirastolle (Office and Rail Regulation) on ilmoitettu asiasta." Network Rail lisäsi: "Tasoristeyksen turvallisesta toiminnasta ei ole esitetty väitteitä."</w:t>
      </w:r>
    </w:p>
    <w:p>
      <w:r>
        <w:rPr>
          <w:b/>
        </w:rPr>
        <w:t xml:space="preserve">Yhteenveto</w:t>
      </w:r>
    </w:p>
    <w:p>
      <w:r>
        <w:t xml:space="preserve">Rahtijuna, jota käytetään käytetyn ydinpolttoaineen kuljettamiseen Sellafieldin laitokselle Cumbriassa, törmäsi autoon tasoristeyksessä, kertoi poliisi.</w:t>
      </w:r>
    </w:p>
    <w:p>
      <w:r>
        <w:rPr>
          <w:b/>
          <w:u w:val="single"/>
        </w:rPr>
        <w:t xml:space="preserve">Asiakirjan numero 19576</w:t>
      </w:r>
    </w:p>
    <w:p>
      <w:r>
        <w:t xml:space="preserve">Aseita, rahaa ja huumeita takavarikoitu Liverpoolin ja St Helensin ratsioissa</w:t>
      </w:r>
    </w:p>
    <w:p>
      <w:r>
        <w:t xml:space="preserve">Merseysiden poliisin mukaan viisi miestä pidätettiin epäiltynä huume- ja ampuma-aserikoksista sen jälkeen, kun etsintäkuulutukset oli pantu täytäntöön Liverpoolissa ja St Helensissä. Luoteisen järjestäytyneen rikollisuuden alueellinen yksikkö (NWROC) sanoi, että he olivat "osa meneillään olevaa tutkintaa, joka koskee epäiltyä kokaiinin tarjontaa eri puolilla Yhdistynyttä kuningaskuntaa". Etsintäkuulutukset tehtiin maanantai-iltana ja aiemmin tiistaina. NWROC:n tiedottajan mukaan poliisit ottivat kohteekseen kiinteistöjä Liverpoolin keskustassa, Tuebrookissa, Evertonissa, Old Swanissa, Wavertreessä ja St Helensissä. Viisi 31-56-vuotiasta miestä pidätettiin epäiltynä salaliitosta luokan A huumeiden toimittamiseksi, ja yksi heistä pidätettiin myös epäiltynä ampuma-aseen ja ampumatarvikkeiden hallussapidosta ilman lupaa. Aiheeseen liittyvät Internet-linkit Luoteinen alueellinen järjestäytyneen rikollisuuden yksikkö (North West Regional Organised Crime Unit)</w:t>
      </w:r>
    </w:p>
    <w:p>
      <w:r>
        <w:rPr>
          <w:b/>
        </w:rPr>
        <w:t xml:space="preserve">Yhteenveto</w:t>
      </w:r>
    </w:p>
    <w:p>
      <w:r>
        <w:t xml:space="preserve">Poliisin ratsioissa on takavarikoitu neljä käsiasetta, "suuri määrä käteistä" ja kokaiiniksi epäiltyjä huumeita.</w:t>
      </w:r>
    </w:p>
    <w:p>
      <w:r>
        <w:rPr>
          <w:b/>
          <w:u w:val="single"/>
        </w:rPr>
        <w:t xml:space="preserve">Asiakirjan numero 19577</w:t>
      </w:r>
    </w:p>
    <w:p>
      <w:r>
        <w:t xml:space="preserve">Mies myöntää vaarallisen ajamisen kaatuneen auto-onnettomuuden jälkeen</w:t>
      </w:r>
    </w:p>
    <w:p>
      <w:r>
        <w:t xml:space="preserve">Vauxhall Corsa syttyi palamaan onnettomuudessa Tamworth Roadilla, Long Eatonissa, ja nainen ja 18 kuukauden ikäinen lapsi pelastettiin ja saivat lieviä vammoja. Poliisi pidätti Liam Swinfieldin, 25, läheisellä kanavalla 12. tammikuuta tapahtuneen kolarin jälkeen. Hän on myös tunnustanut syyllisyytensä pysähtymättä jättämiseen onnettomuuden jälkeen sekä ajamiseen ilman ajokorttia ja vakuutusta. Poliisin mukaan Swinfield törmäsi viiteen autoon ennen kuin menetti ajoneuvon hallinnan, jolloin se kaatui katolleen. Oikeus kuuli, että hänellä oli onnettomuushetkellä ajokortti petokseen tähtäävästä salaliittorikoksesta, ja hänen tuomionsa oli määrä umpeutua 6. marraskuuta 2019. Tuomari Timothy Green kertoi, että välitön vankeusrangaistus oli todennäköinen. Marriott Avenuella Chilwellissä, Nottinghamissa, asuva Swinfield, joka saapui oikeuteen videoyhteyden välityksellä Nottinghamin vankilasta, on määrä saada tuomionsa Derby Crown Courtissa 25. helmikuuta. Seuraa BBC East Midlandsia Facebookissa, Twitterissä tai Instagramissa. Lähetä juttuideoita osoitteeseen eastmidsnews@bbc.co.uk.</w:t>
      </w:r>
    </w:p>
    <w:p>
      <w:r>
        <w:rPr>
          <w:b/>
        </w:rPr>
        <w:t xml:space="preserve">Yhteenveto</w:t>
      </w:r>
    </w:p>
    <w:p>
      <w:r>
        <w:t xml:space="preserve">Mies on myöntänyt ajaneensa vaarallisesti sen jälkeen, kun auto päätyi katolleen, ja sisällä oli nainen ja pikkulapsi.</w:t>
      </w:r>
    </w:p>
    <w:p>
      <w:r>
        <w:rPr>
          <w:b/>
          <w:u w:val="single"/>
        </w:rPr>
        <w:t xml:space="preserve">Asiakirjan numero 19578</w:t>
      </w:r>
    </w:p>
    <w:p>
      <w:r>
        <w:t xml:space="preserve">Metropolitan Police "pudottaa" puolet omaisuusrikostapauksista</w:t>
      </w:r>
    </w:p>
    <w:p>
      <w:r>
        <w:t xml:space="preserve">Policy Exchange analysoi Scotland Yardin rikoslukuja. Sen mukaan Met "lopetti" 97 000 tutkintaa 197 000 ilmoitetusta omaisuusrikoksesta, kuten ryöstöstä ja murtovarkaudesta, vuoden 2013 aikana. Tähän sisältyi noin 70 prosenttia ryöstöistä, jotka poliisi kirjasi "ei jatkotoimenpiteitä tällä hetkellä". Noin 2 prosenttia tapauksista johti siihen, että rikolliset vangittiin, Policy Exchangen tutkimuksen mukaan. "Todella järkyttävää" Tutkimus perustui poliisin tietosivustolla data.police.uk julkaistuihin lukuihin Tottenhamin työväenpuolueen kansanedustaja David Lammy sanoi: "Omaisuusrikosten uhrien on voitava olla varmoja siitä, että poliisi tekee kaikkensa saadakseen syylliset kiinni ja tuomitakseen heidät. "Murto tai ryöstö ei johda pelkästään taloudellisiin menetyksiin. Sillä voi olla pitkäkestoisia tunnevaikutuksia." Policy Exchangen rikollisuudesta ja oikeudesta vastaava johtaja Max Chambers sanoi: "Nämä luvut ovat todella järkyttäviä. Lähes puolessa kaikista viime vuoden tapauksista ei ryhdytty toimiin, mitä ei voida hyväksyä." Metin tiedottaja sanoi: "Metropolitan Police Service ei jätä rikoksia tekemättä. Kaikki poliisille ilmoitetut rikokset tutkitaan. Jos emme pysty jatkamaan tutkintaa joko siksi, että ei ole realistisia johtolankoja tai oikeasuhteisia tutkintalinjoja, tapaus lopetetaan". "Jos esiin tulee lisätietoja, rikosepäilyä tarkastellaan uudelleen ja se aloitetaan tarvittaessa uudelleen."</w:t>
      </w:r>
    </w:p>
    <w:p>
      <w:r>
        <w:rPr>
          <w:b/>
        </w:rPr>
        <w:t xml:space="preserve">Yhteenveto</w:t>
      </w:r>
    </w:p>
    <w:p>
      <w:r>
        <w:t xml:space="preserve">Metropolitan Police lakkasi viime vuonna tutkimasta lähes puolta kaikista ilmoitetuista omaisuusrikoksista, oikeistolainen ajatushautomo on todennut.</w:t>
      </w:r>
    </w:p>
    <w:p>
      <w:r>
        <w:rPr>
          <w:b/>
          <w:u w:val="single"/>
        </w:rPr>
        <w:t xml:space="preserve">Asiakirjan numero 19579</w:t>
      </w:r>
    </w:p>
    <w:p>
      <w:r>
        <w:t xml:space="preserve">Chanel lopettaa eksoottisten nahkojen käytön muotivalikoimassaan</w:t>
      </w:r>
    </w:p>
    <w:p>
      <w:r>
        <w:t xml:space="preserve">Yrityksen muotijohtaja Bruno Pavlovsky sanoi, että tällaisten turkisten hankkiminen eettisesti on vaikeutunut. Hän sisällytti luetteloon myös turkikset, joita Chanel käyttää vain vähän. Vaikka Chanelin suunnittelija Karl Lagerfeld vakuutti, että siirto tehtiin itsenäisesti, eläinoikeusryhmät iloitsivat päätöksestä. Peta sanoi Instagram-julkaisussaan: "Vuosi 2018 on VUOSI, jolloin suunnittelijat pääsevät pois kivikaudelta". Lagerfeld ja Pavlovsky puhuivat päätöksestä alan julkaisulle Women's Wear Daily. "Teimme sen, koska se on ilmassa, mutta se ei ole ilmaa, jota ihmiset määräävät meille", Lagerfeld sanoi, vaikka hän totesi, että Chanelin töissä ei alun perin ollut paljon turkista. Pytoninahkaiset laukut poistettiin tiistaina Chanelin sivuilta, mutta Pavlovsky sanoi, että nykyisten tuotteiden poistuminen liikkeistä kestää jonkin aikaa. Yhtiö keskittyisi nyt kehittämään nahkaa ja muita "maatalous- ja elintarviketeollisuudesta" peräisin olevia materiaaleja, hän sanoi. Myös muut luksusmerkit ovat lopettaneet turkisten käytön, mutta kampanjoijat toivovat, että ne seuraavat Chanelia luopumalla eksoottisista nahoista.</w:t>
      </w:r>
    </w:p>
    <w:p>
      <w:r>
        <w:rPr>
          <w:b/>
        </w:rPr>
        <w:t xml:space="preserve">Yhteenveto</w:t>
      </w:r>
    </w:p>
    <w:p>
      <w:r>
        <w:t xml:space="preserve">Chanelista on tullut maailman ensimmäinen luksusmuotitalo, joka lopettaa eksoottisten eläinten nahkojen, kuten käärmeen, krokotiilin, liskon ja rauskujen käytön.</w:t>
      </w:r>
    </w:p>
    <w:p>
      <w:r>
        <w:rPr>
          <w:b/>
          <w:u w:val="single"/>
        </w:rPr>
        <w:t xml:space="preserve">Asiakirjan numero 19580</w:t>
      </w:r>
    </w:p>
    <w:p>
      <w:r>
        <w:t xml:space="preserve">Joulutyöntekijät: Jouluiset terveiset</w:t>
      </w:r>
    </w:p>
    <w:p>
      <w:r>
        <w:t xml:space="preserve">Se ei kuitenkaan ole estänyt heitä siirtymästä sosiaaliseen mediaan välittämään juhlatervehdyksensä. Tässä on valikoima heidän twiittejään: Avon ja Somersetin poliisi haluaa kaikkien pysyvän turvassa: Derbyshiren palokunta soittaa: British Transport Police: West Yorkshiren palokunta lauloi jouluviestinsä: Sairaanhoitaja Eileen Carney-Jones twiittasi tämän kuvan "varhaisprikaatista" Teddington Memorial Hospitalin Walk-in-keskuksessa juuri ennen kuin he joutuivat hoitamaan samppanjahuilutapaturman. Hätäpalvelut, kuten Lontoon palokunta, pitävät yhteisöä turvassa: Yorkshiren ambulanssit ovat valmiustilassa: Ja nyt säätiedotus Met Office: Ja UGC-keskus huolehtii jouluviesteistäsi. Hyvää Tweetmasia! Koonnut Sherie Ryder</w:t>
      </w:r>
    </w:p>
    <w:p>
      <w:r>
        <w:rPr>
          <w:b/>
        </w:rPr>
        <w:t xml:space="preserve">Yhteenveto</w:t>
      </w:r>
    </w:p>
    <w:p>
      <w:r>
        <w:t xml:space="preserve">Suurimmalla osalla joulua viettävistä ihmisistä on vapaapäivä, mutta monet joutuvat työskentelemään - erityisesti hätäpalveluissa ja hoitoalalla työskentelevät.</w:t>
      </w:r>
    </w:p>
    <w:p>
      <w:r>
        <w:rPr>
          <w:b/>
          <w:u w:val="single"/>
        </w:rPr>
        <w:t xml:space="preserve">Asiakirjan numero 19581</w:t>
      </w:r>
    </w:p>
    <w:p>
      <w:r>
        <w:t xml:space="preserve">Flintshiren valtuusto harkitsee DNA-tietokannan perustamista koirien sotkujen varalta.</w:t>
      </w:r>
    </w:p>
    <w:p>
      <w:r>
        <w:t xml:space="preserve">Flintshiren valtuusto on suostunut harkitsemaan koirien jätöksiä koskevan DNA-tietokannan perustamista, jonka toivotaan helpottavan huomattavasti jätteistä piittaamattomien omistajien jäljittämistä ja sakottamista. Koirien poskista otetut näytteet syötettäisiin vapaaehtoiseen tietokantaan. Julkisilla paikoilla olevat koiranjätökset verrattaisiin tietokantaan omistajan tunnistamiseksi, ja omistajalle määrättäisiin 75 punnan sakko. Valtuutettu Arnold Woolley toivoo, että perustettaisiin puoluerajat ylittävä ryhmä ja tehtäisiin toteutettavuustutkimus. Hän haluaa, että koiranomistajat maksavat tietokantaan liittymisestä noin 30 puntaa - ja että kieltäytyjät maksavat kalliimman vuosittaisen lupamaksun.</w:t>
      </w:r>
    </w:p>
    <w:p>
      <w:r>
        <w:rPr>
          <w:b/>
        </w:rPr>
        <w:t xml:space="preserve">Yhteenveto</w:t>
      </w:r>
    </w:p>
    <w:p>
      <w:r>
        <w:t xml:space="preserve">Oikeuslääketieteen avulla voitaisiin saada kiinni koiranomistajat, jotka eivät siivoa lemmikkiensä jälkiä.</w:t>
      </w:r>
    </w:p>
    <w:p>
      <w:r>
        <w:rPr>
          <w:b/>
          <w:u w:val="single"/>
        </w:rPr>
        <w:t xml:space="preserve">Asiakirjan numero 19582</w:t>
      </w:r>
    </w:p>
    <w:p>
      <w:r>
        <w:t xml:space="preserve">Bridget Jones's Baby Britannian lipputulojen kärjessä</w:t>
      </w:r>
    </w:p>
    <w:p>
      <w:r>
        <w:t xml:space="preserve">Elokuva on Bridget Jones -sarjan kolmas osa ja ensimmäinen sitten vuoden 2004 elokuvan The Edge of Reason. Renee Zellweger ja Colin Firth ovat molemmat uusineet roolinsa elokuvassa, joka on saanut lämpimät arvostelut. Viikonloppuna elokuva vei yli kahdeksan kertaa enemmän kuin lähin kilpailijansa Blair Witch, joka debytoi toisella sijalla 959 000 punnan tuloksella. Kauhuelokuva on myös kolmas sarjassaan vuoden 1999 The Blair Witch Projectin ja vuoden 2000 Book of Shadowsin jälkeen: Blair Witch. The Beatles: Eight Days A Week, bändin alkuaikoja seuraava dokumenttielokuva, nousi kolmanneksi 655 000 punnan tuloillaan. Viime viikon ykkönen Sausage Party putosi neljänneksi, ja Kubo and the Two Strings täydensi viiden parhaan joukon. Bryan Cranstonin tähdittämä The Infiltrator nousi yhdeksänneksi 370 000 punnan tuloksella. Seuraa meitä Twitterissä @BBCNewsEnts, Instagramissa tai jos sinulla on juttuehdotuksia, lähetä sähköpostia osoitteeseen entertainment.news@bbc.co.uk.</w:t>
      </w:r>
    </w:p>
    <w:p>
      <w:r>
        <w:rPr>
          <w:b/>
        </w:rPr>
        <w:t xml:space="preserve">Yhteenveto</w:t>
      </w:r>
    </w:p>
    <w:p>
      <w:r>
        <w:t xml:space="preserve">Bridget Jones's Baby (Bridget Jonesin vauva) on noussut Britannian lipputulotilastojen kärkeen, sillä se tuotti avausviikonloppunaan vaikuttavia 8,1 miljoonaa puntaa.</w:t>
      </w:r>
    </w:p>
    <w:p>
      <w:r>
        <w:rPr>
          <w:b/>
          <w:u w:val="single"/>
        </w:rPr>
        <w:t xml:space="preserve">Asiakirjan numero 19583</w:t>
      </w:r>
    </w:p>
    <w:p>
      <w:r>
        <w:t xml:space="preserve">Nevadalainen pari "suunnitteli kiduttaa ja tappaa poliiseja".</w:t>
      </w:r>
    </w:p>
    <w:p>
      <w:r>
        <w:t xml:space="preserve">David Allen Brutsche, 42, ja Devon Campbell Newman, 67, kertoivat Las Vegasin tuomarille, etteivät he tunnusta tuomarin oikeutta pitää heitä vankilassa. Kämppäkaverit pidätettiin aiemmin tällä viikolla salaisen operaation jälkeen. Poliisin mukaan peitetehtäviin osallistunut poliisi vietti neljä kuukautta kaksikon kanssa seuraten heidän väitettyä "itsenäisen kansalaisen" juonta. Voittoa tavoittelemattoman kansalaisoikeusjärjestön Southern Poverty Law Centerin mukaan suvereenien kansalaisten hallituksen vastaisen filosofian kannattajia on 300 000 ympäri Yhdysvaltoja. 'Kotimainen terrorismi' Epäillyt ostivat aseita, löysivät tyhjän talon ja virittivät sen viranomaisten mukaan vankien sitomista ja kuulustelua varten. He myös väitetysti nauhoittivat videoita, joilla he perustelivat murhasuunnitelmansa poliiseja vastaan. Tutkinta alkoi, kun peitetehtäviin erikoistunut poliisi ystävystyi kahden syytetyn kanssa huhtikuussa, kertoi poliisi. Las Vegasin poliisin luutnantti James Seebock kertoi toimittajille, että juoni oli ollut kotimaan terrorismia. "He edistivät "suvereeni kansalainen" -ideologiaansa tekemällä rikoksia lainvalvontaviranomaisia kohtaan", luutnantti Seebock sanoi. "Epäillyt uskoivat, että kun ensimmäinen kidnappaus ja teloitus oli suoritettu, heidän olisi pakko jatkaa tekojensa toistamista, kidnappaamalla ja tappamalla useita poliiseja." Tuomari lähetti heidät takaisin vankilaan odottamaan 9. syyskuuta pidettävää oikeuskäsittelyä.</w:t>
      </w:r>
    </w:p>
    <w:p>
      <w:r>
        <w:rPr>
          <w:b/>
        </w:rPr>
        <w:t xml:space="preserve">Yhteenveto</w:t>
      </w:r>
    </w:p>
    <w:p>
      <w:r>
        <w:t xml:space="preserve">Nevadalainen pariskunta on saapunut oikeuteen syytettynä suunnitelmasta siepata, kiduttaa ja tappaa poliiseja edistääkseen hallituksen vastaista liikettään.</w:t>
      </w:r>
    </w:p>
    <w:p>
      <w:r>
        <w:rPr>
          <w:b/>
          <w:u w:val="single"/>
        </w:rPr>
        <w:t xml:space="preserve">Asiakirjan numero 19584</w:t>
      </w:r>
    </w:p>
    <w:p>
      <w:r>
        <w:t xml:space="preserve">Walesin kansallismuseo hankkii "harvinaisen" 18. vuosisadan muotokuvan</w:t>
      </w:r>
    </w:p>
    <w:p>
      <w:r>
        <w:t xml:space="preserve">Naisen muotokuva (neiti Mary Jenkins?) on Richard Wilsonin noin vuonna 1750 maalaama. Öljy kankaalle on nyt esillä Cardiffin kansallismuseon taidegalleriassa. Museon taidevahti Andrew Renton sanoi, että muotokuva "vahvistaa naisten läsnäoloa 1700-luvun näyttelyissämme" ja mahdollistaa lisätutkimusten tekemisen. Museolla on jo nyt Yhdistyneen kuningaskunnan suurin kokoelma Richard Wilsonin teoksia, ja se totesi, että tämä uusin maalaus on "merkittävä lisä kokoelmaan". Muutto on saanut tukea Art Fund -rahastosta.</w:t>
      </w:r>
    </w:p>
    <w:p>
      <w:r>
        <w:rPr>
          <w:b/>
        </w:rPr>
        <w:t xml:space="preserve">Yhteenveto</w:t>
      </w:r>
    </w:p>
    <w:p>
      <w:r>
        <w:t xml:space="preserve">Walesin kansallismuseo on hankkinut "harvinaisen" 1700-luvun maalauksen.</w:t>
      </w:r>
    </w:p>
    <w:p>
      <w:r>
        <w:rPr>
          <w:b/>
          <w:u w:val="single"/>
        </w:rPr>
        <w:t xml:space="preserve">Asiakirjan numero 19585</w:t>
      </w:r>
    </w:p>
    <w:p>
      <w:r>
        <w:t xml:space="preserve">Julkinen kuuleminen Brightonin 20mph koko kaupungin kattavasta tiesuunnitelmasta</w:t>
      </w:r>
    </w:p>
    <w:p>
      <w:r>
        <w:t xml:space="preserve">Vihreiden johtama neuvosto haluaa, että uusi alempi nopeusrajoitus otetaan vaiheittain käyttöön koko kaupungissa seuraavien kolmen vuoden aikana. Sen mukaan ehdotus loisi turvallisemman ympäristön, vähentäisi ilmansaasteita ja edistäisi kestävää liikennettä. Ehdotuksen taustalla on kaksi pilottihanketta Brightonissa ja Portsladessa sijaitsevien koulujen läheisyydessä. Useimmat päätiet ja valtatiet, kuten A259-meritie ja Old Shoreham Road, eivät kuulu ehdotusten piiriin, ja niillä on edelleen 30mph-rajoitus. Neuvosto lähettää 10 000 kyselylomaketta koteihin ja yrityksiin eri puolilla kaupunkia, jotka on valittu sattumanvaraisesti, ja pyytää ihmisiä kertomaan mielipiteensä. Lisäksi kaikki halukkaat voivat täyttää kyselylomakkeen neuvoston verkkosivuilla tai saada sen Brightonin kaupungintalolta tai Hoven kaupungintalolta, joissa järjestetään myös näyttelyitä ensi kuussa. Kuulemisen määräaika päättyy 10. elokuuta, ja tuloksia käsitellään neuvoston liikennekomiteassa myöhemmin tänä vuonna. Jos hanke hyväksytään, hallinto aikoo käyttää noin 1,5 miljoonaa puntaa järjestelmään, jonka toteuttaminen kestää noin neljä vuotta.</w:t>
      </w:r>
    </w:p>
    <w:p>
      <w:r>
        <w:rPr>
          <w:b/>
        </w:rPr>
        <w:t xml:space="preserve">Yhteenveto</w:t>
      </w:r>
    </w:p>
    <w:p>
      <w:r>
        <w:t xml:space="preserve">Suunnitelmista ottaa käyttöön 20mph-nopeusrajoitukset useimmilla Brighton ja Hoven asuin- ja ostoskaduilla on järjestetty julkinen kuuleminen.</w:t>
      </w:r>
    </w:p>
    <w:p>
      <w:r>
        <w:rPr>
          <w:b/>
          <w:u w:val="single"/>
        </w:rPr>
        <w:t xml:space="preserve">Asiakirjan numero 19586</w:t>
      </w:r>
    </w:p>
    <w:p>
      <w:r>
        <w:t xml:space="preserve">DG One vapaa-ajankeskuksen toimintasuunnitelma tarvitsee lisäaikaa</w:t>
      </w:r>
    </w:p>
    <w:p>
      <w:r>
        <w:t xml:space="preserve">Ohjelmaan on lisätty kahden kuukauden pidennys, jotta ohjelman viimeiset osat saataisiin päätökseen ja jotta se saataisiin juurrutettua. Professori John Colen johtama tutkinta kuvasi Dumfriesissa sijaitsevan DG One -yksikön ongelmien laajuutta ja laajuutta "ainutlaatuiseksi". Tämän jälkeen laadittiin neuvoston toimintasuunnitelma, jolla varmistettiin, että saadut kokemukset otettiin täysimääräisesti huomioon. Siihen sisältyy sisäisen "projektinhallintatoimiston" kehittäminen valvomaan kaikkia tulevia rakennushankkeita. Tutkimuksen suositusten noudattamiseksi laaditun työohjelman sanotaan olevan lähes puolivälissä, ja sen on nyt määrä valmistua elokuun lopussa - kahdeksan viikkoa alkuperäistä suunnitelmaa myöhemmin. DG One -keskus, jonka korjausohjelma on kestänyt useita miljoonia puntia, on tällä hetkellä tarkoitus avata uudelleen heinäkuussa - yli neljä ja puoli vuotta sen jälkeen, kun se suljettiin suurten korjaustöiden vuoksi.</w:t>
      </w:r>
    </w:p>
    <w:p>
      <w:r>
        <w:rPr>
          <w:b/>
        </w:rPr>
        <w:t xml:space="preserve">Yhteenveto</w:t>
      </w:r>
    </w:p>
    <w:p>
      <w:r>
        <w:t xml:space="preserve">Toimintasuunnitelma, joka on laadittu eteläisessä Skotlannissa sijaitsevassa lippulaivassa sijaitsevassa vapaa-ajankeskuksessa havaittujen puutteiden korjaamiseksi, tarvitsee lisäaikaa.</w:t>
      </w:r>
    </w:p>
    <w:p>
      <w:r>
        <w:rPr>
          <w:b/>
          <w:u w:val="single"/>
        </w:rPr>
        <w:t xml:space="preserve">Asiakirjan numero 19587</w:t>
      </w:r>
    </w:p>
    <w:p>
      <w:r>
        <w:t xml:space="preserve">Kolumbia: Presidentti Santos armahtaa Farcin jäsenet</w:t>
      </w:r>
    </w:p>
    <w:p>
      <w:r>
        <w:t xml:space="preserve">Kyseessä on kolmas ja viimeinen Santosin allekirjoittama armahdusasetus. Yhteensä yli 7 000 kapinallista on armahdettu tai vapautettu vankilasta osana heidän sopeutumistaan Kolumbian yhteiskuntaan. Farc sai viime kuussa päätökseen aseistariisuntaprosessinsa. Kapinalliset luovuttivat kaikki 7 000 rekisteröityä asettaan YK:n Kolumbian-operaatiolle. Aiemmin maanantaina YK:n turvallisuusneuvosto äänesti uuden operaation perustamisesta maahan, joka valvoo rauhansopimuksen täytäntöönpanoa syyskuusta alkaen. Tämä päättää yli viisi vuosikymmentä kestäneen konfliktin. Marxilainen kapinallisryhmä perustettiin vuonna 1964 puolustamaan maattomien talonpoikien oikeuksia. Se aloitti viralliset rauhanneuvottelut hallituksen kanssa vuonna 2012. Neuvottelut käytiin Kuubassa, ja ne kestivät neljä vuotta. Kolumbian kansa hylkäsi lopullisen sopimuksen kansanäänestyksessä viime lokakuussa. Kongressi kuitenkin hyväksyi tarkistetun version kuukautta myöhemmin ja allekirjoitti sen laiksi. Farc on suostunut luopumaan aseellisesta taistelustaan ja muuttumaan poliittiseksi puolueeksi. Keskeinen osa sopimusta oli kapinallisten sopeuttaminen takaisin siviilielämään. Sovittiin, että kaikille Farcin jäsenille, jotka eivät ole syyllistyneet vakaviin rikoksiin, myönnetään armahdus. Santosin allekirjoittamat kolme asetusta ovat hyödyttäneet 6 005 entistä kapinallista. Viime kuukausina on vapautettu myös 1 400 vankilatuomiota suorittanutta henkilöä. Santos sai viime vuonna Nobelin rauhanpalkinnon rauhanponnisteluistaan. Farc-neuvottelujen onnistuttua myös Kolumbian toinen kapinallisryhmä, Kansallinen vapautusarmeija eli ELN, aloitti viralliset rauhanneuvottelut. Neuvotteluja käydään naapurimaassa Ecuadorissa.</w:t>
      </w:r>
    </w:p>
    <w:p>
      <w:r>
        <w:rPr>
          <w:b/>
        </w:rPr>
        <w:t xml:space="preserve">Yhteenveto</w:t>
      </w:r>
    </w:p>
    <w:p>
      <w:r>
        <w:t xml:space="preserve">Kolumbian presidentti Juan Manuel Santos on allekirjoittanut asetuksen, jolla armahdetaan vielä 3 600 Farc-kapinallisryhmän jäsentä. Farc teki viime vuonna rauhansopimuksen hallituksen kanssa.</w:t>
      </w:r>
    </w:p>
    <w:p>
      <w:r>
        <w:rPr>
          <w:b/>
          <w:u w:val="single"/>
        </w:rPr>
        <w:t xml:space="preserve">Asiakirjan numero 19588</w:t>
      </w:r>
    </w:p>
    <w:p>
      <w:r>
        <w:t xml:space="preserve">Egypti löysi 3700 vuotta vanhan pyramidin jäänteet</w:t>
      </w:r>
    </w:p>
    <w:p>
      <w:r>
        <w:t xml:space="preserve">Kairon eteläpuolella sijaitsevasta Dahshurin kuninkaallisesta nekropolista löydettiin muun muassa sisäkäytävä ja lohko, johon oli kaiverrettu 10 hieroglyfiriviä. Ministeriön mukaan ne olivat erittäin hyvässä kunnossa, ja kaivauksia jatketaan, jotta pyrittäisiin paljastamaan lisää ja määrittämään pyramidin koko. Sen uskotaan rakennetun 13. faaraodynastian aikana. Dahshurissa neljännen dynastian kuningas Sneferu rakensi muinaisen Egyptin ensimmäisen aidosti sileäsivuisen pyramidin, 104 metriä korkean Punaisen pyramidin, noin 4 600 vuotta sitten. Hän rakensi myös aikaisemman version, 105 metriä korkean taivutetun pyramidin, jonka rinteet muuttuvat 54 asteesta 43 asteeseen noin puolessa välissä. Sneferua seurasi hänen poikansa Khufu, joka rakennutti tunnetusti Gizan Suuren pyramidin, joka on 138 metriä korkea ja muinaisen maailman ihme.</w:t>
      </w:r>
    </w:p>
    <w:p>
      <w:r>
        <w:rPr>
          <w:b/>
        </w:rPr>
        <w:t xml:space="preserve">Yhteenveto</w:t>
      </w:r>
    </w:p>
    <w:p>
      <w:r>
        <w:t xml:space="preserve">Egyptistä on löydetty noin 3700 vuotta sitten rakennetun pyramidin jäännökset, kertoo muinaismuistoministeriö.</w:t>
      </w:r>
    </w:p>
    <w:p>
      <w:r>
        <w:rPr>
          <w:b/>
          <w:u w:val="single"/>
        </w:rPr>
        <w:t xml:space="preserve">Asiakirjan numero 19589</w:t>
      </w:r>
    </w:p>
    <w:p>
      <w:r>
        <w:t xml:space="preserve">Kreml määräsi Hodorkovskin tuomion uudelleentarkastelun</w:t>
      </w:r>
    </w:p>
    <w:p>
      <w:r>
        <w:t xml:space="preserve">Presidentin lausunnossa todettiin, että valtakunnansyyttäjän olisi saatettava tarkastelu päätökseen 1. huhtikuuta mennessä. Kremlin kriitikko ja aikoinaan Venäjän rikkain mies Hodorkovski todettiin syylliseksi kavallukseen vuonna 2010. Öljyjätti Jukosin entinen johtaja on ollut vankilassa siitä lähtien, kun hänet tuomittiin ensimmäisen kerran petoksesta ja veronkierrosta vuonna 2005. Hänen mukaansa molemmat oikeudenkäynnit olivat poliittisesti motivoituja. "Poliittinen kosto" Medvedevin määräys julkaistiin presidentin verkkosivuilla maanantaiaamuna. Lausunnossa sanottiin, että valtakunnansyyttäjä Juri Tšaika joutuu 1. huhtikuuta mennessä "tarkistamaan Venäjän kansalaisten, kuten Hodorkovskin ja hänen kanssasyytetynsä Platon Lebedevin, tuomioiden laillisuuden ja perusteet". Kaikkiaan 32 henkilön tuomioita tarkastellaan uudelleen. Kremlin lausunnossa - joka julkaistiin päivä sen jälkeen, kun pääministeri Vladimir Putin oli voittanut maan presidentinvaalit - ei annettu lisätietoja. Hodorkovskin tuomioita pidetään ulkomailla laajalti poliittisena kostona siitä, että hän uhmasi Kremliä tukemalla Venäjän oppositiopoliitikkoja. Hänen on määrä vapautua vankilasta vasta vuonna 2016.</w:t>
      </w:r>
    </w:p>
    <w:p>
      <w:r>
        <w:rPr>
          <w:b/>
        </w:rPr>
        <w:t xml:space="preserve">Yhteenveto</w:t>
      </w:r>
    </w:p>
    <w:p>
      <w:r>
        <w:t xml:space="preserve">Venäjän presidentti Dmitri Medvedev on määrännyt tarkistamaan entisen suurpääoman Mihail Hodorkovskin tuomion laillisuuden.</w:t>
      </w:r>
    </w:p>
    <w:p>
      <w:r>
        <w:rPr>
          <w:b/>
          <w:u w:val="single"/>
        </w:rPr>
        <w:t xml:space="preserve">Asiakirjan numero 19590</w:t>
      </w:r>
    </w:p>
    <w:p>
      <w:r>
        <w:t xml:space="preserve">Stevenagen murhatutkinta hyökkäyksen kohteeksi joutuneen miehen kuoltua</w:t>
      </w:r>
    </w:p>
    <w:p>
      <w:r>
        <w:t xml:space="preserve">Hertfordshiren poliisi oli kutsuttu Meadow Waylle Stevenagessa perjantaina kello 09:15 GMT, kun miehen hyvinvoinnista oli esitetty huoli. Ensihoitajat veivät miehen Listerin sairaalaan, mutta hän kuoli pian saapumisensa jälkeen. Komisario Justine Jenkins kertoi, että poliisit "tutkivat useita asioita". Poliisi kertoi, että miehen kimppuun oli hyökätty, mutta ei antanut lisätietoja. Komisario Jenkins Bedfordshiren, Cambridgeshiren ja Hertfordshiren suurrikosyksiköstä sanoi: "Murhatutkinta on aloitettu. "Jatkamme useita tutkintalinjoja, mutta vetoamme myös silminnäkijöihin tai kaikkiin, joilla on tietoa tapahtuneesta, jotta he ottaisivat yhteyttä meihin." Etsi BBC News: East of England Facebookissa, Instagramissa ja Twitterissä. Jos sinulla on juttuehdotuksia, lähetä sähköpostia osoitteeseen eastofenglandnews@bbc.co.uk.</w:t>
      </w:r>
    </w:p>
    <w:p>
      <w:r>
        <w:rPr>
          <w:b/>
        </w:rPr>
        <w:t xml:space="preserve">Yhteenveto</w:t>
      </w:r>
    </w:p>
    <w:p>
      <w:r>
        <w:t xml:space="preserve">Murhatutkinta on aloitettu sen jälkeen, kun pahoinpidelty 31-vuotias mies kuoli sairaalassa.</w:t>
      </w:r>
    </w:p>
    <w:p>
      <w:r>
        <w:rPr>
          <w:b/>
          <w:u w:val="single"/>
        </w:rPr>
        <w:t xml:space="preserve">Asiakirjan numero 19591</w:t>
      </w:r>
    </w:p>
    <w:p>
      <w:r>
        <w:t xml:space="preserve">Northern Ireland Water jäädyttää yritysten maksut</w:t>
      </w:r>
    </w:p>
    <w:p>
      <w:r>
        <w:t xml:space="preserve">Julian O'NeillBBC News NI Business Correspondent Yhtiö sanoi, että siirto oli osoitus niiden "jatkuvasta tehokkuudesta". Noin 500 muun kuin kotitalousasiakkaan jätevesimaksut nousevat kuitenkin 2,8 prosenttia huhtikuusta alkaen. Uutinen tulee sen jälkeen, kun vesimaksut nousivat viime vuonna 2,4 prosenttia Northern Ireland Waterin omien taksojen suuren korotuksen vuoksi. "Vaikeat olosuhteet" Northern Ireland Water tarkistaa vesi- ja viemäröintipalveluidensa tariffit vuosittain ja sopii niistä Utility Regulatorin kanssa. Yritykset ja maatilat maksavat laskut, ja suurin osa, noin 70 000, käyttää vesi- ja viemäröintipalveluita mittarilla. Yhtiön talousjohtaja Ronan Larkin sanoi, että tuleva hintojen jäädyttäminen on "erinomainen uutinen paikallisille yrityksille, jotka jatkavat kaupankäyntiä vaikeissa olosuhteissa".</w:t>
      </w:r>
    </w:p>
    <w:p>
      <w:r>
        <w:rPr>
          <w:b/>
        </w:rPr>
        <w:t xml:space="preserve">Yhteenveto</w:t>
      </w:r>
    </w:p>
    <w:p>
      <w:r>
        <w:t xml:space="preserve">Northern Ireland Water on ilmoittanut jäädyttävänsä suurimmalle osalle 80 000 yritysasiakkaastaan perittävät maksut tänä vuonna.</w:t>
      </w:r>
    </w:p>
    <w:p>
      <w:r>
        <w:rPr>
          <w:b/>
          <w:u w:val="single"/>
        </w:rPr>
        <w:t xml:space="preserve">Asiakirjan numero 19592</w:t>
      </w:r>
    </w:p>
    <w:p>
      <w:r>
        <w:t xml:space="preserve">Walesissa sovellettava karanteenista vapauttamista koskeva matkustusluettelo</w:t>
      </w:r>
    </w:p>
    <w:p>
      <w:r>
        <w:t xml:space="preserve">Walesin hallitus on vahvistanut hyväksyneensä asetukset, jotka koskevat kymmeniä maita. Se tarkoittaa, että ihmiset voivat palata matkoiltaan esimerkiksi Ranskaan, Italiaan ja Kreikkaan ilman, että heidän tarvitsee eristää itsensä. Se ei seurannut Skotlantia ja jätti Espanjan ja Serbian pois luettelosta. Asetukset tulevat voimaan 10. heinäkuuta. Viime viikolla pääministeri Mark Drakeford sanoi, että Yhdistyneen kuningaskunnan hallituksen ministerien kanssa käytävä keskustelu karanteenipolitiikasta oli ollut "shambolista". Kirjallisessa lausunnossaan Walesin parlamentille Drakeford sanoi: "Walesin hallitus on koko tämän prosessin ajan pyrkinyt rakentavasti auttamaan Yhdistyneen kuningaskunnan hallitusta saavuttamaan poliittisen tavoitteensa. "Yhdistyneen kuningaskunnan hallitus on jakanut menetelmänsä kanssamme, ja Chief Medical Officer on tarkastanut ne." Welshin hallituksen mukaan hyväksytty maiden luettelo on sama kuin Yhdistyneen kuningaskunnan hallituksen Englannissa soveltama luettelo. Tällä hetkellä matkustajien odotetaan eristävän itsensä 14 päivän ajaksi kesäkuun alussa voimaan tulleiden sääntöjen mukaisesti.</w:t>
      </w:r>
    </w:p>
    <w:p>
      <w:r>
        <w:rPr>
          <w:b/>
        </w:rPr>
        <w:t xml:space="preserve">Yhteenveto</w:t>
      </w:r>
    </w:p>
    <w:p>
      <w:r>
        <w:t xml:space="preserve">Luettelo maista, jotka on vapautettu Yhdistyneen kuningaskunnan 14 päivän karanteenisäännöistä, koskee Englannin lisäksi myös Walesia.</w:t>
      </w:r>
    </w:p>
    <w:p>
      <w:r>
        <w:rPr>
          <w:b/>
          <w:u w:val="single"/>
        </w:rPr>
        <w:t xml:space="preserve">Asiakirjan numero 19593</w:t>
      </w:r>
    </w:p>
    <w:p>
      <w:r>
        <w:t xml:space="preserve">Meksiko: Veracruzin taksin konepelliltä löytyi viisi ihmisen päätä.</w:t>
      </w:r>
    </w:p>
    <w:p>
      <w:r>
        <w:t xml:space="preserve">Ajoneuvo oli hylätty tien varteen. Uhrien vartalot löytyivät mustissa muovipusseissa auton sisältä ja tavaratilasta, kertoivat meksikolaisen Proceso-lehden siteeraamat lähteet. Taksin konepellissä oli graffiteja, jotka yhdistivät sen Jalisco New Generation -huumekartelliin. Meksikon etsityimmät: Veracruzin osavaltiossa, josta ruumiit löydettiin, tehtiin 2 200 henkirikosta joulukuun 2016 ja joulukuun 2017 välisenä aikana. Meksikon kansallisen yleisen turvallisuuden toimeenpanevan sihteeristön julkaisemien tietojen mukaan 70 prosenttia Veracruzin henkirikoksista liittyi järjestäytyneeseen rikollisuuteen. Viime aikoina osavaltion syyttäjänvirasto ja Veracruzin yleisen turvallisuuden sihteeristö ovat väittäneet hajottaneensa useita järjestäytyneitä rikollisryhmiä. Osavaltion viranomaiset pitivät 28. joulukuuta lehdistötilaisuuden, jossa ne ilmoittivat lopettaneensa sieppauksiin erikoistuneen aseistetun Sombra (Shadow) -ryhmän sekä useiden järjestäytyneen rikollisuuden solujen toiminnan.</w:t>
      </w:r>
    </w:p>
    <w:p>
      <w:r>
        <w:rPr>
          <w:b/>
        </w:rPr>
        <w:t xml:space="preserve">Yhteenveto</w:t>
      </w:r>
    </w:p>
    <w:p>
      <w:r>
        <w:t xml:space="preserve">Viiden ihmisen katkaistut päät on löydetty taksin konepellin päältä Veracruzissa Meksikossa, kertovat paikalliset tiedotusvälineet.</w:t>
      </w:r>
    </w:p>
    <w:p>
      <w:r>
        <w:rPr>
          <w:b/>
          <w:u w:val="single"/>
        </w:rPr>
        <w:t xml:space="preserve">Asiakirjan numero 19594</w:t>
      </w:r>
    </w:p>
    <w:p>
      <w:r>
        <w:t xml:space="preserve">Meksikon kuolettava järistys aiheuttaa paniikkia rakennusten tärisyttäessä</w:t>
      </w:r>
    </w:p>
    <w:p>
      <w:r>
        <w:t xml:space="preserve">Kaikki ilmoitetut kuolonuhrit tapahtuivat Oaxacan osavaltiossa, jossa järistyksen keskus sijaitsi. Rakennukset tärisivät myös Mexico Cityssä, joka sijaitsee 700 kilometrin päässä epikentästä. Hallituksen hälytysjärjestelmä toimi kuitenkin hyvin ja antoi asukkaille - joista monet olivat kotona koronaviruksen vuoksi - aikaa päästä ulos. Maanjäristyksestä on kulunut alle kolme vuotta, kun satoja ihmisiä kuoli ja tuhansia jäi kodittomiksi Mexico Cityssä. Noin 200 taloa La Crucecitan turistikaupungissa vaurioitui tiistaina, kertoi paikallinen viranomainen. Kaikki kuusi kuolonuhria saivat surmansa Oaxacassa sijaitsevan kaupungin yhden talon sortuessa. Myös kolmetoista sairaalaa on ilmoittanut vahingoista. "Menetimme kaiken yhdessä hetkessä luonnolle", kertoi paperikaupan omistaja Vicente Romero uutistoimisto Reutersille. "Tämä on elämäntyötämme." Pelastustyöntekijät eivät ole vielä päässeet eristettyihin kyliin, joiden on kerrottu kärsineen, mikä herättää pelkoa siitä, että loukkaantuneita on voinut olla enemmän. Kuusi tuntia järistyksen jälkeen alueella oli mitattu yli 400 jälkijäristystä, joista voimakkain oli voimakkuudeltaan 4,6 magnitudia.</w:t>
      </w:r>
    </w:p>
    <w:p>
      <w:r>
        <w:rPr>
          <w:b/>
        </w:rPr>
        <w:t xml:space="preserve">Yhteenveto</w:t>
      </w:r>
    </w:p>
    <w:p>
      <w:r>
        <w:t xml:space="preserve">Voimakas maanjäristys on ravistellut rakennuksia ja aiheuttanut paniikkia kuudessa Meksikon osavaltiossa, ja ainakin kuusi ihmistä on kuollut.</w:t>
      </w:r>
    </w:p>
    <w:p>
      <w:r>
        <w:rPr>
          <w:b/>
          <w:u w:val="single"/>
        </w:rPr>
        <w:t xml:space="preserve">Asiakirjan numero 19595</w:t>
      </w:r>
    </w:p>
    <w:p>
      <w:r>
        <w:t xml:space="preserve">Työnantajaryhmä kehottaa parantamaan sairauspoissaolojen määrää</w:t>
      </w:r>
    </w:p>
    <w:p>
      <w:r>
        <w:t xml:space="preserve">EEF:n työnantajaryhmän mukaan lyhytaikaiset poissaolot ovat vähentyneet viimeisten viiden vuoden aikana. Sairauspoissaolojen kokonaismäärä oli kuitenkin tasaantunut vuonna 2011 ja pysynyt ennallaan vuodesta 2010 eli 2,2 prosentissa. EEF:n lääketieteellisen neuvonantajan, professori Sayeed Khanin mukaan hallitukselta tarvitaan "uutta lähestymistapaa". "Taloutemme kärsii edelleen heikosta kasvusta, joten meidän on käytettävä kaikkia mahdollisia keinoja talouden suorituskyvyn parantamiseksi. Tähän kuuluu myös työntekijöiden auttaminen palaamaan terveyteen ja työhön mahdollisimman pian." Hän sanoi, että lyhytaikaisten poissaolojen vähentämisestä saadut hyödyt on käytetty loppuun, ja lisäsi: "Tarvitsemme hallitukselta uudenlaista lähestymistapaa, jotta voimme puuttua syvemmälle juurtuneisiin ongelmiin, kuten stressiin ja selkäkipuihin". Yli 400 yritystä käsittävässä tutkimuksessa kävi ilmi, että niiden työntekijöiden määrä, jotka eivät pidä yhtään sairauslomapäivää, kasvoi 46 prosentista 51 prosenttiin vuosina 2010-2011. Raportin mukaan sairauspoissaolojen keskimääräinen määrä pysyi kuitenkin noin viidessä päivässä työntekijää kohti.</w:t>
      </w:r>
    </w:p>
    <w:p>
      <w:r>
        <w:rPr>
          <w:b/>
        </w:rPr>
        <w:t xml:space="preserve">Yhteenveto</w:t>
      </w:r>
    </w:p>
    <w:p>
      <w:r>
        <w:t xml:space="preserve">Raportin mukaan sairauspoissaolojen viimeaikainen väheneminen työpaikoilla on pysähtynyt, ja laskusuuntauksen ylläpitämiseksi on ryhdyttävä uusiin toimiin.</w:t>
      </w:r>
    </w:p>
    <w:p>
      <w:r>
        <w:rPr>
          <w:b/>
          <w:u w:val="single"/>
        </w:rPr>
        <w:t xml:space="preserve">Asiakirjan numero 19596</w:t>
      </w:r>
    </w:p>
    <w:p>
      <w:r>
        <w:t xml:space="preserve">Jo Sheen: Kolme pidätystä 11 kuukautta kadonneen naisen takia</w:t>
      </w:r>
    </w:p>
    <w:p>
      <w:r>
        <w:t xml:space="preserve">Jo Sheen, 44, nähtiin viimeksi, kun hän matkusti ystävänsä kanssa Farehamista Southamptoniin 5. joulukuuta. Hampshiren poliisi suoritti yksityiskohtaisia etsintöjä Empress Roadin ympäristössä Southamptonissa elokuussa. Kolme 29-, 50- ja 63-vuotiasta miestä on nyt pidätetty, ja he ovat edelleen pidätettyinä. Poliisit sanoivat, että Sheenin katoamista käsitellään murhatutkimuksena. "Joanne on edelleen kateissa, eikä hänen ruumistaan ole löydetty", poliisi sanoi. Sheen, jolla ei ole vakituista osoitetta, autoa tai pankkitiliä, ilmoitettiin virallisesti kadonneeksi 22. helmikuuta sen jälkeen, kun hänestä ei ollut kuultu kuukausiin. Häntä kuvaillaan noin 180-senttiseksi, hoikaksi, jolla on pitkät tummanruskeat hiukset. Poliisi käynnisti ensimmäisen etsintäkuulutuksen huhtikuussa ja pyytää edelleen tietoja. Aiheeseen liittyvät Internet-linkit Hampshire Constabulary</w:t>
      </w:r>
    </w:p>
    <w:p>
      <w:r>
        <w:rPr>
          <w:b/>
        </w:rPr>
        <w:t xml:space="preserve">Yhteenveto</w:t>
      </w:r>
    </w:p>
    <w:p>
      <w:r>
        <w:t xml:space="preserve">Kolme ihmistä on pidätetty epäiltynä salaliitosta lähes 11 kuukautta kadoksissa olleen naisen murhaamiseksi.</w:t>
      </w:r>
    </w:p>
    <w:p>
      <w:r>
        <w:rPr>
          <w:b/>
          <w:u w:val="single"/>
        </w:rPr>
        <w:t xml:space="preserve">Asiakirjan numero 19597</w:t>
      </w:r>
    </w:p>
    <w:p>
      <w:r>
        <w:t xml:space="preserve">Stranraerin osterifestivaalin taloudellinen vaikutus paljastui</w:t>
      </w:r>
    </w:p>
    <w:p>
      <w:r>
        <w:t xml:space="preserve">Noin 10 000 ihmistä vieraili kaupungissa 15.-17. syyskuuta järjestetyn tapahtuman aikana. Järjestäjien mukaan verkkokyselyyn saatujen vastausten perusteella ei ollut epäilystäkään siitä, etteikö tapahtuma olisi ollut "suuri hitti". Romano Petrucci sanoi, että se oli hieno esimerkki siitä, että ihmiset työskentelevät yhdessä parantaakseen "rakastamaansa paikkaa". Stranraer Development Trustin (SDT) puheenjohtaja lisäsi: "Syyskuun 15.-17. päivän viikonloppuna Stranraer otti kiistatta uudelleen yhteyttä järveen tavalla, jota ei ollut nähty sen jälkeen, kun viimeinen lautta lähti satamasta kuusi vuotta sitten. "Katsomme nyt tulevaisuuteen ja tähtäimessämme on ehdottomasti seuraavan festivaalin ajankohdan määrittäminen." "Upea menestys" Dumfries and Galloway Councilin tapahtumamestari Adam Wilson sanoi, että tapahtuman taloudellinen vaikutus oli ollut "huomattava". "Stranraerin osterifestivaali herätti yleisön mielikuvituksen, ja sen loistava tapahtumaohjelma houkutteli tuhansia kävijöitä", hän sanoi. "Se oli hieno menestys kaupungille vuonna, jolloin Stranraer vietti 400-vuotisjuhlavuottaan kuninkaallisena linnakuntana." SDT sanoi, että se aikoo nyt tutkia vaikutusraportin kaikki tulokset varmistaakseen tapahtumalle "kestävän tulevaisuuden".</w:t>
      </w:r>
    </w:p>
    <w:p>
      <w:r>
        <w:rPr>
          <w:b/>
        </w:rPr>
        <w:t xml:space="preserve">Yhteenveto</w:t>
      </w:r>
    </w:p>
    <w:p>
      <w:r>
        <w:t xml:space="preserve">Taloudellisia vaikutuksia koskevan raportin mukaan kolmipäiväisen Stranraerin osterifestivaalin ensimmäinen painos tuotti yli 500 000 puntaa.</w:t>
      </w:r>
    </w:p>
    <w:p>
      <w:r>
        <w:rPr>
          <w:b/>
          <w:u w:val="single"/>
        </w:rPr>
        <w:t xml:space="preserve">Asiakirjan numero 19598</w:t>
      </w:r>
    </w:p>
    <w:p>
      <w:r>
        <w:t xml:space="preserve">Aberdeenshiren hoitokodin henkilöstön laatu "heikko".</w:t>
      </w:r>
    </w:p>
    <w:p>
      <w:r>
        <w:t xml:space="preserve">Torphinsin lähellä sijaitsevassa Pitmurchie Housessa tehdyssä tarkastuksessa havaittiin, että henkilökunnan vaihtuvuus oli huomattavaa ja että joistakin huolenaiheista ja väitteistä ei ollut tehty ilmoitusta. Kaksi kuukautta ennen tarkastusta henkilöstön vaihtuvuus oli ollut noin 40 prosenttia. Care Inspectorate totesi, että joissakin tapauksissa koti joutui turvautumaan kokonaan vuokratyöntekijöihin. Uudessa tarkastusta koskevassa raportissaan terveydenhuollon valvontaviranomainen totesi, että ei ollut onnistuttu varmistamaan, että palvelukseen otettiin vain sopivia henkilöitä, joilla oli asianmukaiset asenteet ja arvot. Se havaitsi myös, että oli olemassa useita huolenaiheita tai väitteitä, jotka olisi pitänyt ilmoittaa johdolle ja joissakin tapauksissa niistä olisi pitänyt ilmoittaa paikallisviranomaisen aikuisten tuki- ja suojeluryhmälle. Care Inspectorate totesi, että palveluntarjoajan oli kiireellisesti ryhdyttävä toimiin henkilöstön ja johdon tietoisuuden lisäämiseksi heidän vastuustaan mahdollisissa aikuisten suojeluun liittyvissä asioissa.</w:t>
      </w:r>
    </w:p>
    <w:p>
      <w:r>
        <w:rPr>
          <w:b/>
        </w:rPr>
        <w:t xml:space="preserve">Yhteenveto</w:t>
      </w:r>
    </w:p>
    <w:p>
      <w:r>
        <w:t xml:space="preserve">Care Inspectorate on kuvaillut Aberdeenshiren hoitokodin henkilöstön laatua "heikoksi".</w:t>
      </w:r>
    </w:p>
    <w:p>
      <w:r>
        <w:rPr>
          <w:b/>
          <w:u w:val="single"/>
        </w:rPr>
        <w:t xml:space="preserve">Asiakirjan numero 19599</w:t>
      </w:r>
    </w:p>
    <w:p>
      <w:r>
        <w:t xml:space="preserve">Leicesterin poliisin helikopterin laserkynämies vangittu</w:t>
      </w:r>
    </w:p>
    <w:p>
      <w:r>
        <w:t xml:space="preserve">Neil Wright, 35, oli kotona Croyland Greenillä, Thurnby Lodgessa, Leicesterissä 10. lokakuuta, kun hän osoitti laitteella lentokonetta. Leicester Crown Court kuuli, että valoa väläytettiin useita kertoja, mikä häikäisi lentäjän ja pakotti hänet keskeyttämään ampuma-aseisiin liittyvän tehtävän. Wright, joka myönsi ilma-aluksen vaarantamisen, sai 20 viikon vankeusrangaistuksen. Tuomioistuimelle kerrottiin, että helikopterissa oli tuolloin kolmen hengen ryhmä. Tuomari Marcus Tregilgas Davey sanoi: "Tämän rikoksen vakavuus on päivänselvä. "Olisit saattanut aiheuttaa näiden julkista tehtävää hoitavien ihmisten kuoleman, ja koska se tapahtui asuinalueen yllä, olisi voinut tapahtua muitakin kuolemantapauksia." Paul Watts, kansallisen poliisin lentopalvelun päälentäjä, sanoi: "Poliisihelikoptereiden on lennettävä paljon matalammalla suorittaakseen työtään. "Ne ovat korkeiden rakennusten ja nostureiden läheisyydessä, joten ohjaamossa olevat valot häiritsevät heitä ensisijaisesta tehtävästä eli lentokoneen pitämisestä turvallisena."</w:t>
      </w:r>
    </w:p>
    <w:p>
      <w:r>
        <w:rPr>
          <w:b/>
        </w:rPr>
        <w:t xml:space="preserve">Yhteenveto</w:t>
      </w:r>
    </w:p>
    <w:p>
      <w:r>
        <w:t xml:space="preserve">Mies, joka osoitti laserilla poliisihelikopteria, saattoi aiheuttaa koneessa olleiden kuoleman, on kuultu oikeudessa.</w:t>
      </w:r>
    </w:p>
    <w:p>
      <w:r>
        <w:rPr>
          <w:b/>
          <w:u w:val="single"/>
        </w:rPr>
        <w:t xml:space="preserve">Asiakirjan numero 19600</w:t>
      </w:r>
    </w:p>
    <w:p>
      <w:r>
        <w:t xml:space="preserve">Alderneyn lentokenttä simuloi lento-onnettomuutta koulutusta varten</w:t>
      </w:r>
    </w:p>
    <w:p>
      <w:r>
        <w:t xml:space="preserve">Skenaariossa pelastuspalvelut ja lentoaseman henkilökunta hoitivat 16 "loukkaantunutta" matkustajaa ja miehistön jäsentä sen jälkeen, kun lentokone oli "syöksynyt maahan" laskeutumisen jälkeen. Lentoaseman apulaisjohtajan Ashley Nicholasin mukaan harjoituksen tarkoituksena oli testata paikallisia resursseja ja arvioida hätätilanteiden toimintatapoja. Hän sanoi, että pienessä yhteisössä työskentelyn edut olivat selvät, koska tapahtumaan reagoitiin nopeasti. Hän lisäsi: "Osallistuvat yksiköt... toimivat yhtenäisenä yksikkönä ja työskentelivät erittäin hyvin yhdessä." Hätäskenaariossa lentokone törmäsi ajoneuvoon sen jälkeen, kun se oli lähtenyt kiitotieltä. Useita Alderneyn vapaaehtoisia käytettiin uhreina.</w:t>
      </w:r>
    </w:p>
    <w:p>
      <w:r>
        <w:rPr>
          <w:b/>
        </w:rPr>
        <w:t xml:space="preserve">Yhteenveto</w:t>
      </w:r>
    </w:p>
    <w:p>
      <w:r>
        <w:t xml:space="preserve">Alderneyn lentoasemalla simuloitiin lento-onnettomuutta osana harjoitusta.</w:t>
      </w:r>
    </w:p>
    <w:p>
      <w:r>
        <w:rPr>
          <w:b/>
          <w:u w:val="single"/>
        </w:rPr>
        <w:t xml:space="preserve">Asiakirjan numero 19601</w:t>
      </w:r>
    </w:p>
    <w:p>
      <w:r>
        <w:t xml:space="preserve">Skotlannin vaalit 2021: Skotlannin työväenpuolueen manifesti yhdellä silmäyksellä.</w:t>
      </w:r>
    </w:p>
    <w:p>
      <w:r>
        <w:t xml:space="preserve">Koko asiakirjassa, joka on nähtävillä täällä, esitetään ne politiikat, joita puolueen kansanedustajat kannattavat, jos niistä tulee lakeja, jos ne palautetaan Holyroodiin. Tärkeimmät prioriteetit Skotlanti ALERTS: Hanki lisäpäivityksiä BBC:n vaaliraportteihin Covid-19 Itsenäisyys Talous Koulutus Terveydenhuolto ja hoito EU-suhteet Ympäristö Työ ja etuudet Asuminen Liikenne Rikollisuus Onko sinulla kysymys Skotlannin parlamenttivaaleista? Lähetä kysymyksesi alla olevalla lomakkeella, niin saatamme olla sinuun yhteydessä. Joissakin tapauksissa kysymyksesi julkaistaan, ja siinä näkyy nimesi ja paikkakuntasi, kun annat sen, ellet toisin ilmoita. Yhteystietojasi ei koskaan julkaista. Varmista, että olet lukenut käyttöehdot. Jos luet tätä sivua BBC News -sovelluksella, sinun on käytävä BBC:n verkkosivuston mobiiliversiossa lähettämässä kysymyksesi tästä aiheesta. Aiheeseen liittyvät Internet-linkit Manifesti - Skotlannin työväenpuolueen manifesti</w:t>
      </w:r>
    </w:p>
    <w:p>
      <w:r>
        <w:rPr>
          <w:b/>
        </w:rPr>
        <w:t xml:space="preserve">Yhteenveto</w:t>
      </w:r>
    </w:p>
    <w:p>
      <w:r>
        <w:t xml:space="preserve">Skotlannin työväenpuolue on esitellyt Skotlantia koskevan visionsa ennen 6. toukokuuta pidettäviä Holyrood-vaaleja. Seuraavassa ovat puolueen manifestin tärkeimmät linjaukset.</w:t>
      </w:r>
    </w:p>
    <w:p>
      <w:r>
        <w:rPr>
          <w:b/>
          <w:u w:val="single"/>
        </w:rPr>
        <w:t xml:space="preserve">Asiakirjan numero 19602</w:t>
      </w:r>
    </w:p>
    <w:p>
      <w:r>
        <w:t xml:space="preserve">Alstomin osakkeet hyppivät GE:n ostotarjousraportin jälkeen</w:t>
      </w:r>
    </w:p>
    <w:p>
      <w:r>
        <w:t xml:space="preserve">Uutistoimisto Bloombergin mukaan GE ja Alstom ovat keskustelleet mahdollisesta kaupasta Ranskan hallituksen kanssa. Alstom on sanonut, ettei sille ole kerrottu mahdollisesta tarjouksesta yhtiöstä. Alstom, joka valmistaa turbiineja ja junia, sanoi, että se kertoo sijoittajille tulevaisuudennäkymistä 7. toukokuuta, kun se julkaisee vuosituloksensa. Yrityksen osakkeet nousivat kaupankäynnin alkaessa 17 prosenttia, mutta putosivat sitten takaisin 11 prosentin nousuun. Myös Alstomin suurimman osakkeenomistajan Bouyguesin osakkeet nousivat Bloombergin raportin jälkeen. Alstomin ja General Electricin välinen sopimus saatetaan raportin mukaan ilmoittaa ensi viikolla. Alstom kuitenkin sanoi lausunnossaan: "Vastauksena viimeaikaisiin talouslehdistön spekulaatioihin Alstom ei ole tietoinen mahdollisesta julkisesta ostotarjouksesta yhtiön osakkeista. "Konserni tarkastelee jatkuvasti liiketoimintojensa strategisia vaihtoehtoja." Maaliskuuhun päättyneen vuoden aikana Alstomin osakkeet putosivat noin 30 prosenttia sen kassavirtaa koskevien huolien vuoksi. Tammikuussa yritys kertoi, että sen koko vuoden tulosta oli heikentänyt voimalaitosten kysynnän lasku. Ranskalainen yhtiö työllistää 93 000 ihmistä, ja sillä on liiketoimintaa noin 100 maassa. Marraskuussa yhtiö ilmoitti vähentävänsä 1 300 työpaikkaa ja myyvänsä osan kuljetusliiketoiminnastaan, joka valmistaa suurnopeusjunia TGV-junia ja on toimittanut Eurostar-junia.</w:t>
      </w:r>
    </w:p>
    <w:p>
      <w:r>
        <w:rPr>
          <w:b/>
        </w:rPr>
        <w:t xml:space="preserve">Yhteenveto</w:t>
      </w:r>
    </w:p>
    <w:p>
      <w:r>
        <w:t xml:space="preserve">Ranskalaisen konepajayhtiön Alstomin osakkeet ovat nousseet sen jälkeen, kun on kerrottu, että yhdysvaltalainen monikansallinen General Electric neuvottelee Alstomin ostamisesta 13 miljardilla dollarilla.</w:t>
      </w:r>
    </w:p>
    <w:p>
      <w:r>
        <w:rPr>
          <w:b/>
          <w:u w:val="single"/>
        </w:rPr>
        <w:t xml:space="preserve">Asiakirjan numero 19603</w:t>
      </w:r>
    </w:p>
    <w:p>
      <w:r>
        <w:t xml:space="preserve">Tontun kanssa kulkeva mies herättää poliisin hälytyksen M60-tiellä Suur-Manchesterissa</w:t>
      </w:r>
    </w:p>
    <w:p>
      <w:r>
        <w:t xml:space="preserve">Huolestuneet kuljettajat ottivat yhteyttä poliisiin sen jälkeen, kun mies oli nähty moottoritien liittymän kaksi lähellä Suur-Manchesterissa tiistaina iltapäivällä. Hänet pidätettiin myöhemmin epäiltynä järjestysrikkomuksesta. Poliisit twiittasivat: "Aikaisemmin meillä oli nainen, joka vei koiransa kävelylle M60-tiellä, nyt meillä on mies, joka kantaa tonttua." Suur-Manchesterin poliisi twiittasi kuvan gnumista ja kirjoitti: "Nyt turvassa ja hyvinvoivana toimistossamme sen jälkeen, kun hänet vietiin jalankulkijalta M60 J2. Kyseessä on Gnomen kadonneen tiedustelu!"." Yksi tienkäyttäjä twiittasi: "Näinkö juuri äsken kaverin kävelemässä M60:n suojatiellä, jolla oli mukanaan tonttu." Toinen lisäsi: "Näin juuri miehen kantavan gnomia M60:llä. Paras työmatka ikinä."</w:t>
      </w:r>
    </w:p>
    <w:p>
      <w:r>
        <w:rPr>
          <w:b/>
        </w:rPr>
        <w:t xml:space="preserve">Yhteenveto</w:t>
      </w:r>
    </w:p>
    <w:p>
      <w:r>
        <w:t xml:space="preserve">Miehen, joka ilmoitettiin poliisille "pienen lapsen" kuljettamisesta M60-tiellä, todettiin pitelevän kädessään puutarhatonttua.</w:t>
      </w:r>
    </w:p>
    <w:p>
      <w:r>
        <w:rPr>
          <w:b/>
          <w:u w:val="single"/>
        </w:rPr>
        <w:t xml:space="preserve">Asiakirjan numero 19604</w:t>
      </w:r>
    </w:p>
    <w:p>
      <w:r>
        <w:t xml:space="preserve">Irlantilainen turisti myöntää turmelleensa Auschwitzin muistomerkkiä</w:t>
      </w:r>
    </w:p>
    <w:p>
      <w:r>
        <w:t xml:space="preserve">Hänen ymmärretään raaputtaneen nimensä seinään. Turvamiehet pidättivät hänet puolalaisella työmaalla viime sunnuntaina, vahvisti paikallinen syyttäjä Irlannin kansalliselle yleisradioyhtiölle RTÉ:lle. Turistia syytettiin läheisessä Oświęcimin kaupungissa tulkin läsnä ollessa Puolan rikoslain 335 pykälän rikkomisesta. Syyttäjä kertoi RTÉ:lle, että mies, jonka kerrotaan olevan 38-vuotias, myönsi muistomerkin turmelemisen ja suostui rangaistukseen, joka julkistetaan oikeuskäsittelyn jälkeen. Nopeutetun prosessin käyttö tarkoittaa, että turisti, jonka nimeä ei julkistettu, ei joudu palaamaan kuultavaksi. Oikeudenkäynnin odotetaan kestävän kaksi kuukautta. Auschwitz-Birkenaun leirikompleksissa murhattiin lähes miljoona juutalaista. Kymmenettuhannet muutkin kuolivat, pääasiassa puolalaisia. Paikalla, joka on nykyään museo ja muistomerkki, vierailee vuosittain satojatuhansia ihmisiä.</w:t>
      </w:r>
    </w:p>
    <w:p>
      <w:r>
        <w:rPr>
          <w:b/>
        </w:rPr>
        <w:t xml:space="preserve">Yhteenveto</w:t>
      </w:r>
    </w:p>
    <w:p>
      <w:r>
        <w:t xml:space="preserve">Irlantilainen turisti on myöntänyt turmelleensa muistomerkin Auschwitzissa, entisellä natsien keskitysleirillä.</w:t>
      </w:r>
    </w:p>
    <w:p>
      <w:r>
        <w:rPr>
          <w:b/>
          <w:u w:val="single"/>
        </w:rPr>
        <w:t xml:space="preserve">Asiakirjan numero 19605</w:t>
      </w:r>
    </w:p>
    <w:p>
      <w:r>
        <w:t xml:space="preserve">Birminghamin Crowne Plazan puukotus: Mies oikeudessa murhasta syytettynä</w:t>
      </w:r>
    </w:p>
    <w:p>
      <w:r>
        <w:t xml:space="preserve">Panashe Bakoa, 20, puukotettiin tiistaina Birminghamin Holliday Streetillä sijaitsevassa Crowne Plazassa, ja hän kuoli myöhemmin sairaalassa. Muhammad Khan, 19, Gowan Roadilta, Washwood Heathista, jota syytetään myös ryöstöstä, vangittiin Birminghamin tuomareiden päätöksellä. Hänen on määrä saapua kaupungin kruununoikeuteen tiistaina. Bakon perhe sanoi olevansa "tuskissaan" kuoleman vuoksi. West Midlandsin poliisi on ilmoittanut, että se haluaa löytää toisen miehen, Ceasar Bellon, joka liittyy murhaan. Peace-nimellä tunnettu 18-vuotias on saattanut paeta Lontooseen. Seuraa BBC West Midlandsia Facebookissa, Twitterissä ja Instagramissa. Lähetä juttuideasi osoitteeseen: newsonline.westmidlands@bbc.co.uk</w:t>
      </w:r>
    </w:p>
    <w:p>
      <w:r>
        <w:rPr>
          <w:b/>
        </w:rPr>
        <w:t xml:space="preserve">Yhteenveto</w:t>
      </w:r>
    </w:p>
    <w:p>
      <w:r>
        <w:t xml:space="preserve">Mies on saapunut oikeuteen syytettynä miehen murhasta hotellissa.</w:t>
      </w:r>
    </w:p>
    <w:p>
      <w:r>
        <w:rPr>
          <w:b/>
          <w:u w:val="single"/>
        </w:rPr>
        <w:t xml:space="preserve">Asiakirjan numero 19606</w:t>
      </w:r>
    </w:p>
    <w:p>
      <w:r>
        <w:t xml:space="preserve">Birminghamin terroripidätykset: Poliisi pidätti miehen ja naisen</w:t>
      </w:r>
    </w:p>
    <w:p>
      <w:r>
        <w:t xml:space="preserve">Länsi-Midlandsin poliisi ilmoitti, että 25-vuotias mies ja 23-vuotias nainen ovat pidätettyinä epäiltynä terroritekojen toteuttamisesta, valmistelusta tai niihin yllyttämisestä. Pidätykset liittyivät islamistiseen terrorismiin, mutta eivät London Bridgen terrori-iskuun, se lisäsi. Poliisi tutkii erästä kaupungissa sijaitsevaa osoitetta osana tutkintaa. Pidätykset olivat ennalta suunniteltuja ja tiedusteluun perustuvia, poliisi sanoi ja lisäsi, että sen tutkinta oli käynnissä ennen 29. marraskuuta tapahtunutta iskua. Seuraa BBC West Midlandsia Facebookissa ja Twitterissä ja tilaa paikalliset uutispäivitykset suoraan puhelimeesi. Aiheeseen liittyvät Internet-linkit West Midlandsin poliisi</w:t>
      </w:r>
    </w:p>
    <w:p>
      <w:r>
        <w:rPr>
          <w:b/>
        </w:rPr>
        <w:t xml:space="preserve">Yhteenveto</w:t>
      </w:r>
    </w:p>
    <w:p>
      <w:r>
        <w:t xml:space="preserve">Birminghamissa on pidätetty kaksi ihmistä terrorismirikoksista epäiltynä.</w:t>
      </w:r>
    </w:p>
    <w:p>
      <w:r>
        <w:rPr>
          <w:b/>
          <w:u w:val="single"/>
        </w:rPr>
        <w:t xml:space="preserve">Asiakirjan numero 19607</w:t>
      </w:r>
    </w:p>
    <w:p>
      <w:r>
        <w:t xml:space="preserve">Tupakointikielto voimassa Gwyneddin kunnan leikkikentillä</w:t>
      </w:r>
    </w:p>
    <w:p>
      <w:r>
        <w:t xml:space="preserve">Neuvoston leikkipaikoille, vapaa-ajankeskuksiin ja lukioihin pystytetään tiistaista alkaen kylttejä, joissa kehotetaan olemaan tupakoimatta. Caerphillyn ja Powysin jälkeen viranomainen on kolmas Walesin 22 kaupungista, joka kieltää tupakoinnin leikkipaikoillaan. Walesin hallitus on aiemmin ilmoittanut tekevänsä yhteistyötä paikallisviranomaisten kanssa savuttomien leikkipaikkojen käyttöönotossa. Osana Gwyneddin järjestelmää kreivikunnan koululaisille järjestettiin kilpailu leikkipaikoilla käytettävien kylttien suunnittelusta. Valtuusto sijoittaa kylttejä myös vapaa-ajankeskuksiin ja toisen asteen koulujen maa-alueille, joilla järjestetään urheilua ja pelejä. Caerphillystä tuli Walesin ensimmäinen paikallisviranomainen, joka otti käyttöön tupakointikiellon neuvoston valvomilla leikkipaikoilla nuorten järjestämän kampanjan jälkeen. Tupakoinnin vastainen Ash-kampanjaryhmä kehotti kaikkia paikallisviranomaisia seuraamaan esimerkkiä. Tupakoinnin eturyhmä Forest on kuitenkin aiemmin sanonut vastustavansa voimakkaasti tupakointikieltoa ulkona, koska se on "kohtuuton ja suhteeton".</w:t>
      </w:r>
    </w:p>
    <w:p>
      <w:r>
        <w:rPr>
          <w:b/>
        </w:rPr>
        <w:t xml:space="preserve">Yhteenveto</w:t>
      </w:r>
    </w:p>
    <w:p>
      <w:r>
        <w:t xml:space="preserve">Tupakoitsijat eivät saa enää sytyttää tulta 130 leikkikentällä Gwyneddissä, kun neuvosto aikoo tehdä niistä savuttomia.</w:t>
      </w:r>
    </w:p>
    <w:p>
      <w:r>
        <w:rPr>
          <w:b/>
          <w:u w:val="single"/>
        </w:rPr>
        <w:t xml:space="preserve">Asiakirjan numero 19608</w:t>
      </w:r>
    </w:p>
    <w:p>
      <w:r>
        <w:t xml:space="preserve">Shrewsbury 24 -lippukunnan vetoomus vuoden 1973 tuomioista</w:t>
      </w:r>
    </w:p>
    <w:p>
      <w:r>
        <w:t xml:space="preserve">Näyttelijä Ricky Tomlinsonin, 73, joka oli tuomittujen joukossa, oli määrä pitää puheen puolueen vuosikokouksessa Manchesterissa. Miehiä syytettiin väkivaltaisesta lakkoilusta ja työntekijöiden pelottelusta Telfordin lakon aikana vuonna 1972. Tomlinson istui 16 kuukautta vankilassa, ja myös kuusi muuta miestä joutui vankilaan. Mielenosoittajat pidätettiin ja heitä vastaan nostettiin syytteet vuoden 1875 salaliittolain nojalla. Royle Family -näyttelijä on aina väittänyt olevansa syytön, ja vuonna 2010 hän marssi satojen kannattajien kanssa "Oikeutta Shrewsbury 24:lle". Mielenosoittajat marssivat Abbey Foregatesta Shrewsbury Crown Courtiin, jossa tuomiot annettiin. Kampanjoijat ovat käyneet myös Criminal Cases Review Commissionissa (CCRC), joka arvioi, pitäisikö tuomiot tai tuomiot viedä muutoksenhakutuomioistuimeen. Kampanjan esityksessä väitetään, että alkuperäinen syyte työntekijöitä vastaan oli poliittinen ja että silloinen konservatiivihallitus käytti väärin valtaa. Konservatiivipuolue ei ole kommentoinut asiaa. Terry Renshaw, joka osallistui työväenpuolueen puoluekokoukseen rakennustyöntekijöiden ammattiliiton Ucattin edustajana ja joka on yksi "Shrewsbury 24" -ryhmän jäsenistä, sanoi luottavansa siihen, että heidän nimensä puhdistetaan. Renshaw sanoi, että hän ei ole saanut työtä tuomionsa vuoksi eikä voinut matkustaa esimerkiksi Yhdysvaltoihin. Renshaw on 64-vuotiaana nuorin 24:stä, joista neljä on kuollut.</w:t>
      </w:r>
    </w:p>
    <w:p>
      <w:r>
        <w:rPr>
          <w:b/>
        </w:rPr>
        <w:t xml:space="preserve">Yhteenveto</w:t>
      </w:r>
    </w:p>
    <w:p>
      <w:r>
        <w:t xml:space="preserve">Työväenpuoluetta kehotetaan tukemaan kampanjaa, jonka tarkoituksena on puhdistaa niiden 24 lakkoilijan nimet, jotka tuomittiin 40 vuotta sitten Shropshiren rakennusmiesten lakosta.</w:t>
      </w:r>
    </w:p>
    <w:p>
      <w:r>
        <w:rPr>
          <w:b/>
          <w:u w:val="single"/>
        </w:rPr>
        <w:t xml:space="preserve">Asiakirjan numero 19609</w:t>
      </w:r>
    </w:p>
    <w:p>
      <w:r>
        <w:t xml:space="preserve">Denbighin sairaala-alueen hinta 10 miljoonaa puntaa</w:t>
      </w:r>
    </w:p>
    <w:p>
      <w:r>
        <w:t xml:space="preserve">Asianajaja Ayub Bhailokin yritys maksoi Denbighin sairaalasta 310 000 puntaa vuonna 2003. Nykyiset omistajat Freemont (Denbigh) Limited valittavat Denbighshiren neuvoston pakkolunastusmääräyksestä. Viranomaisen mukaan toimia tarvitaan tärkeiden rakennusten säilyttämiseksi. Julkisessa tutkimuksessa on keskeistä se, oliko valtuusto oikeutettu puuttumaan asiaan vai olisiko yhtiölle pitänyt antaa enemmän aikaa tehdä omia ehdotuksiaan massiivisen alueen uudelleenjärjestelystä. Vuonna 2011 Denbighshiren kunta antoi brittiläisille Neitsytsaarille sijoittautuneelle yritykselle kiireellisen töiden aloittamista koskevan ilmoituksen, minkä jälkeen se suoritti töitä entisessä North Wales Hospitalissa, joka suljettiin vuonna 1996. Viime lokakuussa järjestettiin julkinen tutkinta neuvoston vaatimuksesta, jonka mukaan Freemontin olisi palautettava 900 000 puntaa töistä, ja Walesin hallituksen odotetaan tekevän asiasta päätöksen seuraavien kolmen viikon aikana. Prince's Regeneration Trust on esittänyt suunnitelmat sekoittuneesta rakennushankkeesta yhteistyössä neuvoston kanssa.</w:t>
      </w:r>
    </w:p>
    <w:p>
      <w:r>
        <w:rPr>
          <w:b/>
        </w:rPr>
        <w:t xml:space="preserve">Yhteenveto</w:t>
      </w:r>
    </w:p>
    <w:p>
      <w:r>
        <w:t xml:space="preserve">Denbighshiressä sijaitsevan ränsistyneen viktoriaanisen sairaalan kunnostamista koskevien suunnitelmien takana oleva mies hylkäsi 1 miljoonan punnan tarjouksen rakennuspaikasta ja halusi lähemmäs 10 miljoonaa puntaa, kuultiin tutkinnassa.</w:t>
      </w:r>
    </w:p>
    <w:p>
      <w:r>
        <w:rPr>
          <w:b/>
          <w:u w:val="single"/>
        </w:rPr>
        <w:t xml:space="preserve">Asiakirjan numero 19610</w:t>
      </w:r>
    </w:p>
    <w:p>
      <w:r>
        <w:t xml:space="preserve">Forest of Deanin ruumiin matkalaukkumurhan oikeudenkäynnin päivämäärä on asetettu</w:t>
      </w:r>
    </w:p>
    <w:p>
      <w:r>
        <w:t xml:space="preserve">Gareeca Conita Gordonia, 27, syytetään Phoenix Nettsin, 28, murhasta Birminghamissa aiemmin tänä vuonna. Lyhyessä kuulemisessa Bristol Crown Courtissa rouva Justice May asetti Gordonin oikeudenkäynnin päivämääräksi 26. huhtikuuta 2021. Gordon, joka on ollut tutkintavankeudessa, ei osallistunut istuntoon. Hänen oikeudenkäyntinsä odotetaan kestävän enintään kaksi viikkoa. Tuomari hylkäsi aiemmin syytteen tapauksen toista vastaajaa Mahesh Sorathiyaa vastaan. Wolverhamptonista kotoisin olevaa 38-vuotiasta Sorathiyaa oli syytetty Gordonin avustamisesta. Nettsin kuoleman jälkeen hänen perheensä antoi lausunnon, jossa he sanoivat olevansa "järkyttyneitä tapahtuneesta" ja vetosivat yksityisyyden kunnioittamiseen. Nettsin jäännökset löydettiin Colefordissa sijaitsevan louhoksen läheltä 12. toukokuuta. Seuraa BBC Westiä Facebookissa, Twitterissä ja Instagramissa. Lähetä juttuideasi osoitteeseen: bristol@bbc.co.uk</w:t>
      </w:r>
    </w:p>
    <w:p>
      <w:r>
        <w:rPr>
          <w:b/>
        </w:rPr>
        <w:t xml:space="preserve">Yhteenveto</w:t>
      </w:r>
    </w:p>
    <w:p>
      <w:r>
        <w:t xml:space="preserve">Murhasta ja uhrin ruumiin kuljettamisesta matkalaukuissa Forest of Deaniin syytetyn naisen oikeudenkäynnille on asetettu päivämäärä.</w:t>
      </w:r>
    </w:p>
    <w:p>
      <w:r>
        <w:rPr>
          <w:b/>
          <w:u w:val="single"/>
        </w:rPr>
        <w:t xml:space="preserve">Asiakirjan numero 19611</w:t>
      </w:r>
    </w:p>
    <w:p>
      <w:r>
        <w:t xml:space="preserve">Highland Council vähentää 14 julkista käymälää</w:t>
      </w:r>
    </w:p>
    <w:p>
      <w:r>
        <w:t xml:space="preserve">Käymälät suljetaan silloin, kun kauppa, pubi tai yhteisöryhmä on halukas tarjoamaan tilojaan yleisölle. Kuusitoista tilaa alueella kuuluu jo neuvoston Highland Comfort Scheme -ohjelmaan. Highland Council tarjoaa 115 julkista käymälää, ja se käyttää niihin vuosittain yli 1,2 miljoonaa puntaa. Sen mukaan käymälät suljetaan North Kessockin laiturissa, Elgolissa, Staffinissa, Ardvasarissa, Kilmuirissa, Ariskaigissa, Caolissa, Traighin rannalla, Kinlochlevenissä, Cannichissa, Foyersissa, Boat of Gartenissa ja Marine Roadilla Nairnissa. Joko Castle Wynd tai Mealmarket Close -vessat Invernessissä suljetaan myös. Highland Comfort Scheme -ohjelmaan osallistuvat yritykset ja yhteisön tilat saavat kuukausittaisen korvauksen, jolla korvataan kustannuksia, jotka aiheutuvat käymälöiden asettamisesta yleisön käyttöön. Säästöjen saavuttamiseksi neuvosto on ehdottanut hankkeen laajentamista. Maksut olisivat 200-300 puntaa kuukaudessa käymälöiden laadusta riippuen.</w:t>
      </w:r>
    </w:p>
    <w:p>
      <w:r>
        <w:rPr>
          <w:b/>
        </w:rPr>
        <w:t xml:space="preserve">Yhteenveto</w:t>
      </w:r>
    </w:p>
    <w:p>
      <w:r>
        <w:t xml:space="preserve">Highland Council aikoo sulkea 14 julkista käymälää ja rajoittaa muiden aukioloaikoja, jotta se voisi säästää yli 320 000 puntaa seuraavien kahden vuoden aikana.</w:t>
      </w:r>
    </w:p>
    <w:p>
      <w:r>
        <w:rPr>
          <w:b/>
          <w:u w:val="single"/>
        </w:rPr>
        <w:t xml:space="preserve">Asiakirjan numero 19612</w:t>
      </w:r>
    </w:p>
    <w:p>
      <w:r>
        <w:t xml:space="preserve">Ensimmäisen maailmansodan aikainen saksalaisen sukellusveneen potkuri palautettu</w:t>
      </w:r>
    </w:p>
    <w:p>
      <w:r>
        <w:t xml:space="preserve">Sukeltajat olivat poistaneet potkurin laittomasti uponneesta hylystä, ja poliisi löysi sen Kentin alueelta vuonna 2014. Se palautettiin Saksan laivastolle Portsmouthin laivastotukikohdassa pidetyssä seremoniassa Karlsruhessa. Potkuri oli peräisin saksalaisesta sukellusveneestä U-8, kertoi rannikkovartiosto. Charles Ball merenkulku- ja rannikkovartiovirastosta sanoi: "Tämä osoittaa, miten ajat ovat muuttuneet. "Voimme siirtää tämän historiallisen esineen takaisin ystävillemme, ei vain molempien kansojen kärsimien uhrausten muistoksi, vaan myös juhlistamaan sitä, mitä olemme saavuttaneet sen jälkeen." Saksan merivoimien attasea Jan Hackstein sanoi: "On hieno merkki Yhdistyneen kuningaskunnan ja Saksan välisestä sovinnosta ja ystävyydestä, että potkuri palaa sadan vuoden jälkeen." MCA:n mukaan potkuri oli peräisin ensimmäisestä ensimmäisessä maailmansodassa upotetusta saksalaisesta sukellusveneestä. U-8 teki konfliktissa lyhyen uran, mutta upotti viisi brittiläistä kauppalaivaa ennen kuin se itse menetettiin maaliskuussa 1915. Kaikki neljä upseeria ja 25 miehistön jäsentä otettiin vangeiksi, eikä kukaan menettänyt henkensä.</w:t>
      </w:r>
    </w:p>
    <w:p>
      <w:r>
        <w:rPr>
          <w:b/>
        </w:rPr>
        <w:t xml:space="preserve">Yhteenveto</w:t>
      </w:r>
    </w:p>
    <w:p>
      <w:r>
        <w:t xml:space="preserve">Ensimmäisessä maailmansodassa 100 vuotta sitten uponneen ensimmäisen saksalaisen sukellusveneen potkuri on palautettu kotimaahansa.</w:t>
      </w:r>
    </w:p>
    <w:p>
      <w:r>
        <w:rPr>
          <w:b/>
          <w:u w:val="single"/>
        </w:rPr>
        <w:t xml:space="preserve">Asiakirjan numero 19613</w:t>
      </w:r>
    </w:p>
    <w:p>
      <w:r>
        <w:t xml:space="preserve">Unkari lähettää poliiseja estämään siirtolaisia Serbian rajalla</w:t>
      </w:r>
    </w:p>
    <w:p>
      <w:r>
        <w:t xml:space="preserve">Pääministerin tiedottaja Janos Lazar sanoi, että "yhä aggressiivisemmat" maahanmuuttajat olivat olleet syynä tähän siirtoon. YK ja Serbia ovat arvostelleet Unkarin oikeistopopulistista hallitusta radikaaleista toimista, kuten aidan rakentamisesta rajalle. Sen mukaan todellinen ongelma on kuitenkin EU:n kyvyttömyys puuttua maahanmuuttoon. Unkarin eteläraja on EU:n Schengen-alueen reuna-alue, jossa matkustaminen on passivapaata, joten se on EU:hun pyrkivien maahanmuuttajien kohde. Unkari on rekisteröinyt tänä vuonna yli 100 000 turvapaikanhakijaa, kun koko vuonna 2014 heitä oli 43 000. Lazar kertoi toimittajille, että useita tuhansia poliiseja "puolustaa" nyt 3,5 metrin pituista aitaa, jota rakennetaan Unkarin 175 kilometrin pituiselle Serbian vastaiselle rajalle. Unkari aikoo myös tiukentaa rikoslakia siten, että laittomasta rajanylityksestä ja raja-aidan vahingoittamisesta voi saada jopa neljän vuoden vankeusrangaistuksen.</w:t>
      </w:r>
    </w:p>
    <w:p>
      <w:r>
        <w:rPr>
          <w:b/>
        </w:rPr>
        <w:t xml:space="preserve">Yhteenveto</w:t>
      </w:r>
    </w:p>
    <w:p>
      <w:r>
        <w:t xml:space="preserve">Unkari sanoo lähettävänsä tuhansia poliiseja Serbian vastaiselle etelärajalleen viimeisimpänä toimenaan maahanmuuttajavirran pysäyttämiseksi.</w:t>
      </w:r>
    </w:p>
    <w:p>
      <w:r>
        <w:rPr>
          <w:b/>
          <w:u w:val="single"/>
        </w:rPr>
        <w:t xml:space="preserve">Asiakirjan numero 19614</w:t>
      </w:r>
    </w:p>
    <w:p>
      <w:r>
        <w:t xml:space="preserve">Koteja evakuoitu sen jälkeen, kun Ollertonin puutarhasta löytyi "kranaatinheitinpommi".</w:t>
      </w:r>
    </w:p>
    <w:p>
      <w:r>
        <w:t xml:space="preserve">Nottinghamshiren poliisi kutsuttiin Walesby Roadille, Ollertoniin, Nottinghamshireen, noin kello 13.30 BST aiemmin. Poliisi uskoo, että laite oli ollut siellä "jonkin aikaa". Nick Waltz poliisista sanoi, että ihmiset on evakuoitu kodeistaan "varotoimenpiteenä, kun erikoisryhmät käsittelevät asiaa". Löytö tehtiin sen jälkeen, kun toisen maailmansodan aikainen kranaatinheitin oli räjähtänyt sunnuntaina Meden-joen rannalta läheisestä Perlethorpesta, lisäsi poliisi. Seuraa BBC East Midlandsia Facebookissa, Twitterissä tai Instagramissa. Lähetä juttuideoita osoitteeseen eastmidsnews@bbc.co.uk.</w:t>
      </w:r>
    </w:p>
    <w:p>
      <w:r>
        <w:rPr>
          <w:b/>
        </w:rPr>
        <w:t xml:space="preserve">Yhteenveto</w:t>
      </w:r>
    </w:p>
    <w:p>
      <w:r>
        <w:t xml:space="preserve">Kymmenen kotia on evakuoitu sen jälkeen, kun puutarhasta löytyi epäilty kranaatinheitinpommi.</w:t>
      </w:r>
    </w:p>
    <w:p>
      <w:r>
        <w:rPr>
          <w:b/>
          <w:u w:val="single"/>
        </w:rPr>
        <w:t xml:space="preserve">Asiakirjan numero 19615</w:t>
      </w:r>
    </w:p>
    <w:p>
      <w:r>
        <w:t xml:space="preserve">Camden High Streetin puukotuksesta kuollut mies</w:t>
      </w:r>
    </w:p>
    <w:p>
      <w:r>
        <w:t xml:space="preserve">Poliisi kutsuttiin Camden High Streetille, lähelle Greenland Roadia, noin klo 03:45 BST. He löysivät kolmekymppisen miehen. Hänet vietiin sairaalaan ja hän kuoli myöhemmin. Metropolitan Police kehotti bussi- ja taksinkuljettajia ja kaikkia muita, jotka ovat saattaneet nähdä puukotuksen, ilmoittautumaan. Uhria ei ole vielä virallisesti tunnistettu, ja ruumiinavaus tehdään aikanaan. Komisario Noel McHugh sanoi: "Pyydän kaikkia, jotka olivat puukotuksen aikaan Camden Townin metroaseman tai pääkadun alueella, ottamaan yhteyttä poliisiin. "On mahdollista, että teillä on tietoja, jotka auttavat meitä selvittämään, mikä johti murhaan." Kaikkia, joilla on tietoa, on pyydetty ottamaan yhteyttä poliisiin tai soittamaan nimettömänä Crimestoppers-palveluun.</w:t>
      </w:r>
    </w:p>
    <w:p>
      <w:r>
        <w:rPr>
          <w:b/>
        </w:rPr>
        <w:t xml:space="preserve">Yhteenveto</w:t>
      </w:r>
    </w:p>
    <w:p>
      <w:r>
        <w:t xml:space="preserve">Murhatutkinta on aloitettu sen jälkeen, kun mies löydettiin Pohjois-Lontoossa kuolemaan johtaneet puukoniskut.</w:t>
      </w:r>
    </w:p>
    <w:p>
      <w:r>
        <w:rPr>
          <w:b/>
          <w:u w:val="single"/>
        </w:rPr>
        <w:t xml:space="preserve">Asiakirjan numero 19616</w:t>
      </w:r>
    </w:p>
    <w:p>
      <w:r>
        <w:t xml:space="preserve">Corbyn rikoksentekijät pyytävät anteeksi rikoksen uhreilta</w:t>
      </w:r>
    </w:p>
    <w:p>
      <w:r>
        <w:t xml:space="preserve">Corbyssä aloitettiin torstaina naapuruston kriisinratkaisufoorumi. Vapaaehtoisia koulutetaan järjestämään tapaamisia rikoksentekijöiden ja uhrien välillä, jotta rikosten uusimista voitaisiin vähentää. Northamptonshiren poliisin poliisipäällikkö Adrian Lee sanoi, että järjestelmän avulla rikoksentekijät voivat nähdä rikostensa "vaikutukset". Paikallisen rikosoikeudellisen lautakunnan ja Corby Community Partnership -yhteisökumppanuuden käynnistämä kokeiluohjelma on ollut käynnissä helmikuusta lähtien. Tähän mennessä ohjelmaan on osallistunut 12 uhria ja 18 rikoksentekijää. Opettaja, jonka oppilas pahoinpiteli koulussa, oli yksi niistä, jotka osallistuivat tapaamiseen hyökkääjänsä kanssa. Poika, joka oli erotettu koulusta, pääsi takaisin kouluun pyydettyään anteeksi uhriltaan. Lee, joka on myös paikallisen rikosoikeudellisen lautakunnan puheenjohtaja, sanoi: "Foorumit ovat uhrikeskeinen ratkaisu rikoksiin tai muihin kuin rikoksiin liittyviin tapauksiin, ja ne tuovat vahingon kärsineet ja vastuulliset yhteen rakentavaan vuoropuheluun." Richard Monkhouse, tuomariliiton varapuheenjohtaja, sanoi, että rikoksentekijät olisi ohjattava järjestelmään vain tietyissä olosuhteissa. Hän sanoi: "Hyvin vähäpätöisissä rikoksissa se saattaa riittää yksinäänkin. "Kun on kyse vakavammista rikoksista, haluaisimme, että se olisi osa tuomareiden tai jopa kruunun tuomioistuinten tuomiovaltaa."</w:t>
      </w:r>
    </w:p>
    <w:p>
      <w:r>
        <w:rPr>
          <w:b/>
        </w:rPr>
        <w:t xml:space="preserve">Yhteenveto</w:t>
      </w:r>
    </w:p>
    <w:p>
      <w:r>
        <w:t xml:space="preserve">Rikoksentekijät tapaavat uhrinsa pyytääkseen anteeksi rikoksiaan osana Northamptonshiren uutta hyvitysoikeusjärjestelmää.</w:t>
      </w:r>
    </w:p>
    <w:p>
      <w:r>
        <w:rPr>
          <w:b/>
          <w:u w:val="single"/>
        </w:rPr>
        <w:t xml:space="preserve">Asiakirjan numero 19617</w:t>
      </w:r>
    </w:p>
    <w:p>
      <w:r>
        <w:t xml:space="preserve">Googlelle sakkoja laittomasta wi-fi-tietojen kaappauksesta Saksassa</w:t>
      </w:r>
    </w:p>
    <w:p>
      <w:r>
        <w:t xml:space="preserve">Maan tietosuojapäällikkö kutsui sitä "yhdeksi historian suurimmista tunnetuista tietosuojarikkomuksista". Sääntelyviranomainen myönsi kuitenkin, että summa oli "täysin riittämätön" pelotteena yritykselle. Hakujätti sanoi, että se keräsi tahattomasti tietoja, kuten sähköposteja, salasanoja ja valokuvia. Google on sanonut, ettei se koskaan aikonut tallentaa henkilötietoja, jotka oli kerätty vuosina 2008-2010, kun yhtiö keräsi aineistoa Street View -palveluaan varten. Tiedot on sittemmin poistettu, tietosuojavirasto kertoi. 'Ei sallittua' EU:n säännösten mukaan vahingossa tapahtuneesta rikkomuksesta voidaan määrätä enintään 150 000 euron sakko, mutta tietosuojavaltuutettu Johannes Caspar vaati, että tätä summaa korotetaan tulevaisuudessa. Sääntelyviranomaiset totesivat lausunnossaan: "Kierroksilla kerättyjen tietojen joukossa oli merkittäviä määriä henkilötietoja, joiden laatu vaihteli. Kerättiin esimerkiksi sähköposteja, salasanoja, valokuvia ja chat-pöytäkirjoja." Googlen hallituksen puheenjohtaja Eric Schmidt kertoi BBC:lle, että rikkomus johtui "yksittäisen henkilön toimista, joihin johtajat eivät olleet antaneet lupaa". "Google ei tietenkään ole täydellinen. Tässä nimenomaisessa tapauksessa paljastimme asian välittömästi, eikä yksityisyyden suojaa itse asiassa loukattu. "Mutta se osoittaa, miten vakavasti suhtaudumme yksityisyyteen ja miten tärkeää se on kaikille."</w:t>
      </w:r>
    </w:p>
    <w:p>
      <w:r>
        <w:rPr>
          <w:b/>
        </w:rPr>
        <w:t xml:space="preserve">Yhteenveto</w:t>
      </w:r>
    </w:p>
    <w:p>
      <w:r>
        <w:t xml:space="preserve">Saksan tietosuojaviranomaiset ovat sakottaneet Googlea 145 000 euron (125 000 punnan) sakolla, koska se on tallentanut laittomasti tietoja suojaamattomista wi-fi-verkoista.</w:t>
      </w:r>
    </w:p>
    <w:p>
      <w:r>
        <w:rPr>
          <w:b/>
          <w:u w:val="single"/>
        </w:rPr>
        <w:t xml:space="preserve">Asiakirjan numero 19618</w:t>
      </w:r>
    </w:p>
    <w:p>
      <w:r>
        <w:t xml:space="preserve">"Parannettu" yksikkö Mansaaren syöpäpotilaille</w:t>
      </w:r>
    </w:p>
    <w:p>
      <w:r>
        <w:t xml:space="preserve">Noble's Hospitalin uudessa onkologian yksikössä on oma sisäänkäynti yksityisyyden lisäämiseksi, ja siinä on 10 erillistä kemoterapiapaikkaa. Tarkoituksenmukaisesti rakennettu keskus avataan kesällä, ja se maksaa 738 626 puntaa. Terveysministeri David Ashford MHK sanoi, että työllä luodaan "erinomainen laitos". "Siitä tulee paljon parempi alue ja kokemus potilaille ja myös alueella työskentelevälle henkilökunnalle", hän lisäsi. Suurimman osan uuden onkologisen yksikön rahoituksesta on lahjoittanut Eric and Marion Scott Trust. Myös Bridge the Gap -hyväntekeväisyysjärjestö on myöntänyt rahoitusta nuorille aikuispotilaille varattuun huoneeseen. Nykyisessä laitoksessa, joka sijaitsee Noblen alueella sijaitsevassa Newlandsin rakennuksessa, on kuusi asemaa, jotka sijaitsevat yhdessä sekaosastossa. Isle of Man Anti-Cancer Associationin edustaja sanoi: "Olemme iloisia siitä, että uuden onkologisen yksikön työt on nyt aloitettu, ja tarkoitusta varten rakennettu yksikkö tarjoaa paremmat tilat potilaille ja parantaa huomattavasti heidän yleistä kokemustaan." Osasto viisi, jolla hoidettiin iäkkäitä potilaita, suljettiin helmikuussa 2018. Tuolloin terveys- ja sosiaalihuoltoministeriö (DHSC) sanoi, että ikääntyneiden potilaiden hoitaminen muissa tiloissa säästäisi osastolle 480 000 puntaa vuodessa hoitohenkilökunnan välityspalkkioissa.</w:t>
      </w:r>
    </w:p>
    <w:p>
      <w:r>
        <w:rPr>
          <w:b/>
        </w:rPr>
        <w:t xml:space="preserve">Yhteenveto</w:t>
      </w:r>
    </w:p>
    <w:p>
      <w:r>
        <w:t xml:space="preserve">Mansaaren terveysministerin mukaan Mansaarelle perustettava uusi kemoterapialaitos antaa syöpäpotilaille "paremman kokemuksen".</w:t>
      </w:r>
    </w:p>
    <w:p>
      <w:r>
        <w:rPr>
          <w:b/>
          <w:u w:val="single"/>
        </w:rPr>
        <w:t xml:space="preserve">Asiakirjan numero 19619</w:t>
      </w:r>
    </w:p>
    <w:p>
      <w:r>
        <w:t xml:space="preserve">Jerseyn kevät oli toiseksi kuivin ennätyksellisesti.</w:t>
      </w:r>
    </w:p>
    <w:p>
      <w:r>
        <w:t xml:space="preserve">Se on vahvistanut, että maalis-, huhti- ja toukokuun aikana satoi hieman alle 46 millimetriä, mikä on noin kolmannes kevään tavanomaisesta määrästä. Kuivin kevät on mitattu vuonna 1938, jolloin maalis-, huhti- ja toukokuussa satoi vain 27,4 millimetriä. Jersey Water sanoi, että jos poikkeuksellisen kuiva sää jatkuu, yhtiö voi ottaa käyttöön letkukiellon. Samaan aikaan on aloitettu työt Val de la Maren säiliön tyhjentämiseksi, jossa on 900 miljoonaa litraa vettä. Se riittää Jerseyn vedentarpeeseen noin viideksi viikoksi. Allas on nyt suljettu vuoden loppuun asti, kun padon seinämää tiivistetään. Kuiva sää on huolestuttanut joitakin viljelijöitä ja puutarhureita, mutta se on ollut hyvä uutinen joillekin muille Jerseyn yrityksille. Bartlett and Sonsin edustaja sanoi, että kuiva sää on parantanut Jersey Royalin makua, ja viinintekijä Dan de Carteret La Mare Wine Estaten viinitilalta ennustaa satovuotta, jos kuiva kausi jatkuu.</w:t>
      </w:r>
    </w:p>
    <w:p>
      <w:r>
        <w:rPr>
          <w:b/>
        </w:rPr>
        <w:t xml:space="preserve">Yhteenveto</w:t>
      </w:r>
    </w:p>
    <w:p>
      <w:r>
        <w:t xml:space="preserve">Met Departmentin mukaan tämä kevät on ollut toiseksi kuivin Jerseyssä sitten mittausten alkamisen.</w:t>
      </w:r>
    </w:p>
    <w:p>
      <w:r>
        <w:rPr>
          <w:b/>
          <w:u w:val="single"/>
        </w:rPr>
        <w:t xml:space="preserve">Asiakirjan numero 19620</w:t>
      </w:r>
    </w:p>
    <w:p>
      <w:r>
        <w:t xml:space="preserve">Mexborough'n ampuminen: Lewis Williams nimettiin uhriksi</w:t>
      </w:r>
    </w:p>
    <w:p>
      <w:r>
        <w:t xml:space="preserve">Lewis Williams, 20, sai maanantaina haulikolla haavan kasvoihinsa ja kaulaansa Wath Roadilla Mexboroughissa. Neljä ihmistä on pidätetty epäiltynä hänen murhastaan, viimeisimpänä 23-vuotias mies. Kolme muuta, 20-vuotias mies ja kaksi 16- ja 17-vuotiasta poikaa, ovat myös edelleen poliisin huostassa. Eräs 20-vuotias mies on pidätetty epäiltynä rikoksentekijän avustamisesta. South Yorkshiren poliisi pyytää silminnäkijöitä tai autoilijoita, joilla on kojelautakameran tallenteita ampumisen ajalta, ilmoittautumaan. Seuraa BBC Yorkshirea Facebookissa, Twitterissä ja Instagramissa. Lähetä juttuideoita osoitteeseen yorkslincs.news@bbc.co.uk tai lähetä video tästä. Aiheeseen liittyvät Internet-linkit South Yorkshiren poliisi</w:t>
      </w:r>
    </w:p>
    <w:p>
      <w:r>
        <w:rPr>
          <w:b/>
        </w:rPr>
        <w:t xml:space="preserve">Yhteenveto</w:t>
      </w:r>
    </w:p>
    <w:p>
      <w:r>
        <w:t xml:space="preserve">Poliisi on nimennyt Mexborough'n kadulla kuoliaaksi ammutun miehen.</w:t>
      </w:r>
    </w:p>
    <w:p>
      <w:r>
        <w:rPr>
          <w:b/>
          <w:u w:val="single"/>
        </w:rPr>
        <w:t xml:space="preserve">Asiakirjan numero 19621</w:t>
      </w:r>
    </w:p>
    <w:p>
      <w:r>
        <w:t xml:space="preserve">Toinen murhasyyte Hampshiren pahoinpitelykuolemasta</w:t>
      </w:r>
    </w:p>
    <w:p>
      <w:r>
        <w:t xml:space="preserve">Courtney Jones, 26, julistettiin sairaalassa kuolleeksi sen jälkeen, kun hänet löydettiin loukkaantuneena kiinteistöstä Salisbury Roadilla, Tottonissa, Hampshiressä, 25. elokuuta. Sydney Andrew Cooper, 26, jolla ei ole kiinteää osoitetta, saapuu maanantaina Southamptonin tuomarin eteen. Charlie Cooperia syytettiin aiemmin murhasta, ja hän saapuu Winchester Crown Courtiin perjantaina. Ashby Roadilta, Tottonista kotoisin oleva 19-vuotias on vangittu. Wolverhamptonista kotoisin oleva, mutta Sheffieldissä asuva Jones löydettiin osoitteesta noin kello 19.45 BST. 42-vuotias mies ja 15-vuotias poika, jotka pidätettiin epäiltynä rikoksentekijän avustamisesta, on vapautettu tutkinnan jatkuessa.</w:t>
      </w:r>
    </w:p>
    <w:p>
      <w:r>
        <w:rPr>
          <w:b/>
        </w:rPr>
        <w:t xml:space="preserve">Yhteenveto</w:t>
      </w:r>
    </w:p>
    <w:p>
      <w:r>
        <w:t xml:space="preserve">Toista miestä on syytetty murhasta sen jälkeen, kun tuleva isä sai kuolettavat vammat epäillyssä pahoinpitelyssä.</w:t>
      </w:r>
    </w:p>
    <w:p>
      <w:r>
        <w:rPr>
          <w:b/>
          <w:u w:val="single"/>
        </w:rPr>
        <w:t xml:space="preserve">Asiakirjan numero 19622</w:t>
      </w:r>
    </w:p>
    <w:p>
      <w:r>
        <w:t xml:space="preserve">Sheffieldin "lastenvaunumies" sai British Empire -mitalin</w:t>
      </w:r>
    </w:p>
    <w:p>
      <w:r>
        <w:t xml:space="preserve">Etelä-Yorkshiren lordiluutnantti luovutti John Burkhillille kunnian Sheffieldin kaupungintalolla. Burkhill, 74, omistautui keräämään rahaa hyväntekeväisyysjärjestölle menetettyään vaimonsa Junen syöpään. Hän sai lempinimensä kulkemalla kaduilla viimeisten 20 vuoden ajan vihreässä peruukissa ja lastenvaunuja työntäen. Hän on osallistunut 892 kilpailuun, muun muassa Lontoon maratonille 19 kertaa. "Uskomaton kannattaja" Mitalin saatuaan Burkhill sanoi: "Olen kerännyt 200 000-250 000 puntaa. "Se on innoittanut monia ihmisiä keräämään varoja Macmillanin hyväksi. "Se on vähän hölmöä, vähän hullua - täytyy olla hullu, jos tekee jotain tällaista." Hän sanoi: "Se on hullua." Macmillan Cancer Supportin varainhankintapäällikkö Tracy Townend kuvaili Burkhillia "uskomattomaksi tukijaksi". Brittiläisen imperiumin mitalia myönnettiin Yhdistyneessä kuningaskunnassa vuoteen 1922 asti, mutta se otettiin uudelleen käyttöön vuonna 2012 kuningattaren timanttisen juhlavuoden kunniaksi.</w:t>
      </w:r>
    </w:p>
    <w:p>
      <w:r>
        <w:rPr>
          <w:b/>
        </w:rPr>
        <w:t xml:space="preserve">Yhteenveto</w:t>
      </w:r>
    </w:p>
    <w:p>
      <w:r>
        <w:t xml:space="preserve">Varainkerääjä, jota kutsuttiin "hulluksi mieheksi lastenvaunujen kanssa", on saanut British Empire -mitalin kerättyään yli 200 000 puntaa Macmillan Cancer Supportille.</w:t>
      </w:r>
    </w:p>
    <w:p>
      <w:r>
        <w:rPr>
          <w:b/>
          <w:u w:val="single"/>
        </w:rPr>
        <w:t xml:space="preserve">Asiakirjan numero 19623</w:t>
      </w:r>
    </w:p>
    <w:p>
      <w:r>
        <w:t xml:space="preserve">Neljää miestä syytetään murhasta Birminghamissa tapahtuneesta ampumavälikohtauksesta</w:t>
      </w:r>
    </w:p>
    <w:p>
      <w:r>
        <w:t xml:space="preserve">Anthony Sargeantia, 33, ammuttiin autosta Rickman Drivella, Lee Bankissa Birminghamissa, ja hän kuoli vammoihinsa. 25- ja 26-vuotiaita veljeksiä Michael ja Connor Goodwinia syytetään murhasta yhdessä Keenan Andersonin, 24, ja 21-vuotiaan Leon Rileyn kanssa. He saapuvat Birminghamin tuomareiden eteen myöhemmin. West Midlandsin poliisin mukaan ruumiinavaus vahvisti, että Sargeant oli kuollut ampumahaavaan. Rikoskomisario Jim Munro sanoi, että poliisi arvostaa perheen kärsivällisyyttä, mutta sanoi myös, että vaikka nämä syytteet ovat "merkittävä askel", tutkimukset jatkuvat. Seuraa BBC West Midlandsia Facebookissa, Twitterissä ja Instagramissa. Lähetä juttuideoita osoitteeseen: newsonline.westmidlands@bbc.co.uk Aiheeseen liittyvät Internet-linkit HM Courts &amp; Tribunals Service (HM Courts &amp; Tribunals Service).</w:t>
      </w:r>
    </w:p>
    <w:p>
      <w:r>
        <w:rPr>
          <w:b/>
        </w:rPr>
        <w:t xml:space="preserve">Yhteenveto</w:t>
      </w:r>
    </w:p>
    <w:p>
      <w:r>
        <w:t xml:space="preserve">Neljää ihmistä on syytetty murhasta elokuussa 2018 tapahtuneen kuolemaan johtaneen ampumisen jälkeen.</w:t>
      </w:r>
    </w:p>
    <w:p>
      <w:r>
        <w:rPr>
          <w:b/>
          <w:u w:val="single"/>
        </w:rPr>
        <w:t xml:space="preserve">Asiakirjan numero 19624</w:t>
      </w:r>
    </w:p>
    <w:p>
      <w:r>
        <w:t xml:space="preserve">Jersey käynnistää uuden turistibussireitin Durrelliin</w:t>
      </w:r>
    </w:p>
    <w:p>
      <w:r>
        <w:t xml:space="preserve">Matkustajat voivat ylittää saaren pohjoisesta länteen yhdellä bussinvaihdolla ja ilman, että heidän tarvitsee matkustaa St Helierin kautta. Uuden keltaisen reitin palvelun on määrä alkaa toukokuussa, ja Connex hoitaa sitä nykyisten sopimusehtojensa mukaisesti. Muiden Explorer-reittien on määrä aloittaa liikennöinti huhtikuussa. Liikenneministeri Kevin Lewis sanoi: "Uskon, että tarkistetut aikataulut ovat helpommin ymmärrettävissä ja heijastavat kysyntärakenteita, joita bussiverkosto kokee matkailun huippusesongin aikana." Helmikuussa liikenneministeriö ilmoitti päättäneensä aloittaa neuvottelut toisen yrityksen kanssa bussiliikenteen hoitamisesta. Connex on hoitanut palvelua vuodesta 2002, mutta sopimuksen on määrä päättyä joulukuussa.</w:t>
      </w:r>
    </w:p>
    <w:p>
      <w:r>
        <w:rPr>
          <w:b/>
        </w:rPr>
        <w:t xml:space="preserve">Yhteenveto</w:t>
      </w:r>
    </w:p>
    <w:p>
      <w:r>
        <w:t xml:space="preserve">Turistibussireitti yhdistää Trinityn Durrell Wildlife -puiston ja St Ouen's Bayn Jersey Pearl -keskuksen.</w:t>
      </w:r>
    </w:p>
    <w:p>
      <w:r>
        <w:rPr>
          <w:b/>
          <w:u w:val="single"/>
        </w:rPr>
        <w:t xml:space="preserve">Asiakirjan numero 19625</w:t>
      </w:r>
    </w:p>
    <w:p>
      <w:r>
        <w:t xml:space="preserve">Facebook Q&amp;A: Verkosto perustelee "tykkää"-mainostensa kustannukset</w:t>
      </w:r>
    </w:p>
    <w:p>
      <w:r>
        <w:t xml:space="preserve">Rory Cellan-JonesTeknologian kirjeenvaihtaja Huolenaiheet johtuivat erään markkinoijan antamista todisteista, joiden mukaan eräät tilit, jotka olivat klikanneet tuhansien yritysten "tykkää"-painikkeita, oli rekisteröity tilaajille väärillä henkilöllisyyksillä - mikä on kielletty Facebookin käyttöehdoissa. BBC:n tekemässä kokeilussa löytyi lisää todisteita ongelmasta, ja erään Yhdistyneen kuningaskunnan suurimman yrityksen johtaja lisäsi, että verkostossa mainoksiin käytetyille rahoille oli saatu "hyvin vähän tuottoa". BBC esitti tutkimuksessaan esiin tulleet kysymykset Facebookin tiedottajalle:</w:t>
      </w:r>
    </w:p>
    <w:p>
      <w:r>
        <w:rPr>
          <w:b/>
        </w:rPr>
        <w:t xml:space="preserve">Yhteenveto</w:t>
      </w:r>
    </w:p>
    <w:p>
      <w:r>
        <w:t xml:space="preserve">BBC on saanut tietää, että jotkut markkinoijat ovat kyseenalaistaneet sen, kannattaako mainoksia ostaa Facebookista.</w:t>
      </w:r>
    </w:p>
    <w:p>
      <w:r>
        <w:rPr>
          <w:b/>
          <w:u w:val="single"/>
        </w:rPr>
        <w:t xml:space="preserve">Asiakirjan numero 19626</w:t>
      </w:r>
    </w:p>
    <w:p>
      <w:r>
        <w:t xml:space="preserve">Kuolemaan johtanut A470-onnettomuuskuljettaja "hämmentyi tiensuunnittelusta".</w:t>
      </w:r>
    </w:p>
    <w:p>
      <w:r>
        <w:t xml:space="preserve">Kevin Haddock, 56, Birminghamista, kuoli törmättyään Ian Nessin autoon A470/A494-risteyksessä lähellä Dolgelauta, Gwyneddissä 5. heinäkuuta 2014. Newcastle upon Tynestä kotoisin oleva Ness, 64, tunnusti syyllisyytensä kuoleman aiheuttamiseen varomattomalla tai ajattelemattomalla ajotavalla. Hän sai 26 viikon vankeusrangaistuksen, joka oli ehdollinen kahdeksi vuodeksi. Nessille määrättiin myös kahden vuoden ajokielto. Dolgellau Magistrates Court kuuli, että risteyksessä oli tapahtunut useita vakavia törmäyksiä, joista yksi oli johtanut kuolemaan. Puolustusasianajaja Nicholas Syfret QC sanoi, että risteykseen oli asennettu uusi liikennejärjestelmä maaliskuussa 2014, ja hänen päämiehensä oli hämmentynyt siitä. Hän lisäsi, että Nessillä oli aurinko silmissään onnettomuushetkellä. Haddockin leski Sharon on aiemmin väittänyt, että hänen miehensä olisi yhä elossa, jos tiejärjestelyjä ei olisi muutettu.</w:t>
      </w:r>
    </w:p>
    <w:p>
      <w:r>
        <w:rPr>
          <w:b/>
        </w:rPr>
        <w:t xml:space="preserve">Yhteenveto</w:t>
      </w:r>
    </w:p>
    <w:p>
      <w:r>
        <w:t xml:space="preserve">Tuomioistuin on kuullut, että autoilija, joka ajoi vastaantulevan moottoripyöräilijän tielle ja tappoi tämän, oli "hämmentynyt" uudesta tiejärjestelystä.</w:t>
      </w:r>
    </w:p>
    <w:p>
      <w:r>
        <w:rPr>
          <w:b/>
          <w:u w:val="single"/>
        </w:rPr>
        <w:t xml:space="preserve">Asiakirjan numero 19627</w:t>
      </w:r>
    </w:p>
    <w:p>
      <w:r>
        <w:t xml:space="preserve">Derryn jäteasemaa koskevista suunnitelmista on määrätty sisäinen tutkinta</w:t>
      </w:r>
    </w:p>
    <w:p>
      <w:r>
        <w:t xml:space="preserve">Kevin MageeBBC Pohjois-Irlanti Strathfoylessa sijaitsevalle laitokselle, jonka rakentaminen voi maksaa jopa 500 miljoonaa puntaa, annettiin vihreää valoa syyskuussa 2011. Tästä ilmoitettiin lehdistössä kuitenkin vasta tänä vuonna. Vastustajat sanoivat, että heiltä oli evätty oikeus haastaa päätös laillisesti. Sääntöjen mukaan yleisölle olisi pitänyt ilmoittaa päätöksestä. Ilmoitus ilmestyi kuitenkin tiedotusvälineissä lähes 18 kuukautta sen jälkeen, kun suunnittelijat olivat hyväksyneet suunnitelman. Vastustajat sanoivat, että kun ilmoitus ilmestyi, määräaika oikeudelliseen muutoksenhakuun oli jo kulunut umpeen. Ympäristöministeriön ylin virkamies on nyt määrännyt tutkimuksen selvittämään, mikä meni pieleen. Ympäristöministeriön mukaan se, että yleisölle ei ilmoitettu ajoissa, oli "hallinnollinen huolimattomuus", jolla ei ollut "mitään vaikutusta alkuperäiseen hyväksymispäätökseen".</w:t>
      </w:r>
    </w:p>
    <w:p>
      <w:r>
        <w:rPr>
          <w:b/>
        </w:rPr>
        <w:t xml:space="preserve">Yhteenveto</w:t>
      </w:r>
    </w:p>
    <w:p>
      <w:r>
        <w:t xml:space="preserve">Ympäristöministeriö on määrännyt sisäisen tutkimuksen siitä, miksi yleisölle ei ilmoitettu Londonderryn lähellä sijaitsevan suuren jätteenkäsittelylaitoksen suunnitteluluvasta.</w:t>
      </w:r>
    </w:p>
    <w:p>
      <w:r>
        <w:rPr>
          <w:b/>
          <w:u w:val="single"/>
        </w:rPr>
        <w:t xml:space="preserve">Asiakirjan numero 19628</w:t>
      </w:r>
    </w:p>
    <w:p>
      <w:r>
        <w:t xml:space="preserve">Mies pidätettiin Solihullissa terrorismirikoksista epäiltynä</w:t>
      </w:r>
    </w:p>
    <w:p>
      <w:r>
        <w:t xml:space="preserve">49-vuotias pidätettiin Solihullissa sijaitsevassa osoitteessa epäiltynä terrorismin rahoittamisesta tai tukemisesta. West Midlandsin poliisi ilmoitti, että pidätys oli ennalta suunniteltu ja tiedusteluun perustuva, eikä yleisölle aiheutunut vaaraa. Pidätys ei liittynyt London Bridgen terrori-iskuun, ja asiaa koskevat tutkimukset olivat käynnissä ennen 29. marraskuuta tapahtunutta välikohtausta, poliisi lisäsi. West Midlandsin terrorisminvastaisen yksikön etsivät suorittivat pidätyksen, ja osana tutkintaa poliisit ovat tehneet kotietsinnän erääseen osoitteeseen. Seuraa BBC West Midlandsia Facebookissa ja Twitterissä ja tilaa paikalliset uutispäivitykset suoraan puhelimeesi. Aiheeseen liittyvät Internet-linkit West Midlandsin poliisi</w:t>
      </w:r>
    </w:p>
    <w:p>
      <w:r>
        <w:rPr>
          <w:b/>
        </w:rPr>
        <w:t xml:space="preserve">Yhteenveto</w:t>
      </w:r>
    </w:p>
    <w:p>
      <w:r>
        <w:t xml:space="preserve">Mies on pidätetty West Midlandsissa terrorismirikoksista epäiltynä.</w:t>
      </w:r>
    </w:p>
    <w:p>
      <w:r>
        <w:rPr>
          <w:b/>
          <w:u w:val="single"/>
        </w:rPr>
        <w:t xml:space="preserve">Asiakirjan numero 19629</w:t>
      </w:r>
    </w:p>
    <w:p>
      <w:r>
        <w:t xml:space="preserve">Maatalousyrittäjien lehmien risteytyssuunnitelma "voisi lisätä naudanlihan tuotantoa".</w:t>
      </w:r>
    </w:p>
    <w:p>
      <w:r>
        <w:t xml:space="preserve">Grouvillesta kotoisin oleva viljelijä David Le Cornu ja St Peterissä sijaitsevan Classic Herd -yrityksen viljelijä Darren Quenault risteyttävät Jerseyn ja brittiläisen belgian sinisen kanssa. Viljelijät haluavat risteyttää kasvuvauhdinsa ja lihaisuutensa vuoksi arvostetun sonnin kanssa. Ensimmäisten vasikoiden odotetaan olevan jersey-pelloilla helmikuussa 2013. Vuonna 2009 saarella otettiin käyttöön mustia lehmiä, jotka ovat jersey-sonnien ja Aberdeen Angus -rodun risteytys. Koska sonnien siemennesteen tuontia koskevia lakeja lievennettiin, viljelijät ovat voineet risteyttää jersey-eläimiä toisen lajikkeen kanssa naudanlihan tuotantoa varten, mutta ne on pidettävä erillään puhdasrotuisista jersey-rotuisista eläimistä.</w:t>
      </w:r>
    </w:p>
    <w:p>
      <w:r>
        <w:rPr>
          <w:b/>
        </w:rPr>
        <w:t xml:space="preserve">Yhteenveto</w:t>
      </w:r>
    </w:p>
    <w:p>
      <w:r>
        <w:t xml:space="preserve">Jerseyn viljelijät toivovat voivansa lisätä naudanlihantuotantoa risteyttämällä jersey-lehmiä englantilaisen rodun kanssa.</w:t>
      </w:r>
    </w:p>
    <w:p>
      <w:r>
        <w:rPr>
          <w:b/>
          <w:u w:val="single"/>
        </w:rPr>
        <w:t xml:space="preserve">Asiakirjan numero 19630</w:t>
      </w:r>
    </w:p>
    <w:p>
      <w:r>
        <w:t xml:space="preserve">Covid: Kaksi pidätetty poliisin löydettyä 50 Liverpoolin kuntosalilta</w:t>
      </w:r>
    </w:p>
    <w:p>
      <w:r>
        <w:t xml:space="preserve">Poliisit menivät sunnuntaina iltapäivällä vihjeen saatuaan Prophecy Performance Centreen Gaskill Roadilla Spekessä. Kuntosalin käyttäjiä estettiin aluksi poistumasta, jotta heitä ei voitaisi tunnistaa, Merseysiden poliisi kertoi. 24-vuotias mies ja 33-vuotias nainen otettiin kiinni epäiltynä väärästä vangitsemisesta, ja 52 henkilöä sai sakot. Kuntosalit on jouduttu sulkemaan viimeisimmän kansallisen coronaviruslukituksen aikana, ja poliisi on puuttunut sääntöjen uhmaajiin. Apulaispoliisipäällikkö Serena Kennedy sanoi: "Jatkamalla toimintaansa tämän kuntosalin omistajat vaaransivat itsensä ja asiakkaansa. "Tiedämme, että tämä pandemia on ollut todella rankka yrityksille, jotka ovat joutuneet sulkemaan ovensa, mutta vain sääntöjä noudattamalla voimme pysäyttää tämän pandemian ja toivottavasti palata normaalitilanteeseen nopeammin." Toimipaikan havaittiin myös rikkovan paloturvallisuussääntöjä, sillä kaikki palo-ovet oli lukittu riippulukolla kiinni. Kymmenen kuntosalin ulkopuolelle laittomasti pysäköityä autoa sai pysäköintivirhemaksun. Seuraa BBC North Westin toimintaa Facebookissa, Twitterissä ja Instagramissa. Voit myös lähettää juttuideoita osoitteeseen northwest.newsonline@bbc.co.uk Aiheeseen liittyvät Internet-linkit Merseysiden poliisi</w:t>
      </w:r>
    </w:p>
    <w:p>
      <w:r>
        <w:rPr>
          <w:b/>
        </w:rPr>
        <w:t xml:space="preserve">Yhteenveto</w:t>
      </w:r>
    </w:p>
    <w:p>
      <w:r>
        <w:t xml:space="preserve">Kaksi ihmistä on pidätetty sen jälkeen, kun poliisi teki ratsian liverpoolilaiseen kuntosaliin, jossa oli yli 50 ihmistä.</w:t>
      </w:r>
    </w:p>
    <w:p>
      <w:r>
        <w:rPr>
          <w:b/>
          <w:u w:val="single"/>
        </w:rPr>
        <w:t xml:space="preserve">Asiakirjan numero 19631</w:t>
      </w:r>
    </w:p>
    <w:p>
      <w:r>
        <w:t xml:space="preserve">Oakwoodin vankilan häiriö: Vangit "käskettiin heittämään ulosteita</w:t>
      </w:r>
    </w:p>
    <w:p>
      <w:r>
        <w:t xml:space="preserve">Miesten asianajaja sanoi, että he olivat velkaa jengille, ja heitä käskettiin heittämään ämpäreitä virtsaa ja ulostetta HMP Oakwoodissa tapahtuneen järjestyshäiriön aikana. G4S:n hallinnoimassa HMP Oakwoodissa Featherstonessa, lähellä Wolverhamptonia, puhkesi väkivaltaisuuksia aiemmin tässä kuussa. Cannockin tuomarit lisäsivät vankien tuomioihin lisäaikaa. Paul Kerrison, 29, tunnusti syyllisyytensä kolmeen vartijoihin kohdistuneeseen pahoinpitelysyytteeseen, ja hänet tuomittiin 12 lisäviikkoon. Christopher Cole, 24, myönsi yhden pahoinpitelysyytteen ja sai 12 lisäviikkoa. Matthew James, 27, sai kahdeksan lisäviikkoa kahdesta pahoinpitelystä. Vankilan virkamies kertoi BBC:lle, että levottomuuksien jälkeen kyseessä oli "täysimittainen mellakka", jossa vangit valtasivat koko vankilan siiven. G4S:n mukaan siihen osallistui noin 15-20 vankia.</w:t>
      </w:r>
    </w:p>
    <w:p>
      <w:r>
        <w:rPr>
          <w:b/>
        </w:rPr>
        <w:t xml:space="preserve">Yhteenveto</w:t>
      </w:r>
    </w:p>
    <w:p>
      <w:r>
        <w:t xml:space="preserve">Englannin suurimman vankilan järjestyshäiriöihin osallistuneet kolme vankia olivat saaneet vankilajengiltä käskyn heittää ulostetta vartijoiden päälle, on kuultu oikeudessa.</w:t>
      </w:r>
    </w:p>
    <w:p>
      <w:r>
        <w:rPr>
          <w:b/>
          <w:u w:val="single"/>
        </w:rPr>
        <w:t xml:space="preserve">Asiakirjan numero 19632</w:t>
      </w:r>
    </w:p>
    <w:p>
      <w:r>
        <w:t xml:space="preserve">Malesian viimeinen tunnettu sumatran sarvikuono kuolee</w:t>
      </w:r>
    </w:p>
    <w:p>
      <w:r>
        <w:t xml:space="preserve">25-vuotias Iman-niminen nainen kuoli lauantaina Borneon saarella, kertovat viranomaiset. Hänellä oli syöpä. Malesian viimeinen sumatransarvikuonouros kuoli tämän vuoden toukokuussa. Sumatran sarvikuono vaelsi aikoinaan eri puolilla Aasiaa, mutta nyt se on lähes kadonnut luonnosta, ja sitä uskotaan olevan enää alle 100 yksilöä. Laji on nyt erittäin uhanalainen. Iman kuoli kello 17.35 paikallista aikaa (09.35 GMT) lauantaina, Malesian viranomaiset kertoivat. "Sen kuolema oli luonnollinen, ja sen välittömäksi syyksi on luokiteltu sokki", Sabahin osavaltion matkailu-, kulttuuri- ja ympäristöministeri Christine Liew sanoi. "Imanille annettiin parasta mahdollista hoitoa ja huolenpitoa maaliskuussa 2014 tapahtuneesta vangitsemisesta lähtien aina kuolemaansa asti", hän lisäsi. Salametsästys ja elinympäristön häviäminen ovat koetelleet sumatran sarvikuonoja pahasti, mutta lajin suurin uhka nykyään on sen populaatioiden hajanaisuus. Yritykset kasvattaa lajia Malesiassa ovat toistaiseksi epäonnistuneet. Tietoa sumatran sarvikuonosta</w:t>
      </w:r>
    </w:p>
    <w:p>
      <w:r>
        <w:rPr>
          <w:b/>
        </w:rPr>
        <w:t xml:space="preserve">Yhteenveto</w:t>
      </w:r>
    </w:p>
    <w:p>
      <w:r>
        <w:t xml:space="preserve">Sumatran sarvikuono on nyt virallisesti kuollut sukupuuttoon Malesiassa, kun viimeinen tunnettu yksilö on kuollut.</w:t>
      </w:r>
    </w:p>
    <w:p>
      <w:r>
        <w:rPr>
          <w:b/>
          <w:u w:val="single"/>
        </w:rPr>
        <w:t xml:space="preserve">Asiakirjan numero 19633</w:t>
      </w:r>
    </w:p>
    <w:p>
      <w:r>
        <w:t xml:space="preserve">Irn Bru -tehdas Milton Keynesissä "valmis kesään mennessä".</w:t>
      </w:r>
    </w:p>
    <w:p>
      <w:r>
        <w:t xml:space="preserve">AG Barr, joka valmistaa Irn-Brua ja Tizeriä, rakentaa Magna Parkiin tuotantolaitoksen, joka työllistää 100 henkilöä. Rakennusyhtiö Gazeleyn mukaan rakennustyöt valmistuvat helmikuussa, minkä jälkeen Barr varustaa tehtaan tuotantoa varten. Barrin mukaan tehtaan kapasiteetti olisi 400 miljoonaa tölkkiä ja 200 miljoonaa pulloa vuodessa. Barrin operatiivinen johtaja Andrew Memmott sanoi: "Magna Parkiin tekemämme investointi on osoitus luottamuksestamme tuleviin kehityssuunnitelmiimme ja sitoutumisestamme Milton Keynesin alueeseen." "Magna Parkin investointi on osoitus luottamuksesta tuleviin kehityssuunnitelmiimme ja sitoutumisestamme Milton Keynesin alueeseen." Barr sanoi, että se työllistää jo 900 työntekijää 11 toimipaikassa Yhdistyneessä kuningaskunnassa, mutta uusi tehdas Milton Keynesissä kaksinkertaistaa sen säilykkeiden tuotantokapasiteetin.</w:t>
      </w:r>
    </w:p>
    <w:p>
      <w:r>
        <w:rPr>
          <w:b/>
        </w:rPr>
        <w:t xml:space="preserve">Yhteenveto</w:t>
      </w:r>
    </w:p>
    <w:p>
      <w:r>
        <w:t xml:space="preserve">Virvoitusjuomayhtiö kertoi, että sen uusi 40 miljoonan punnan purkitustehdas Milton Keynesissä on aikeissa avata ovensa ensi kesänä.</w:t>
      </w:r>
    </w:p>
    <w:p>
      <w:r>
        <w:rPr>
          <w:b/>
          <w:u w:val="single"/>
        </w:rPr>
        <w:t xml:space="preserve">Asiakirjan numero 19634</w:t>
      </w:r>
    </w:p>
    <w:p>
      <w:r>
        <w:t xml:space="preserve">BBC:n radiodraama Readingin vankilan sulkemisen kunniaksi</w:t>
      </w:r>
    </w:p>
    <w:p>
      <w:r>
        <w:t xml:space="preserve">Doing Time: The Last Ballad of Reading Gaol -teoksessa tutkitaan 22. marraskuuta suljetun vankilan omituisempia seikkoja. Vankila ikuistettiin Wilden vuonna 1898 julkaistussa runossa The Ballad Of Reading Gaol. Dramaturgi Mike Walker sanoi, että vankila oli "paljon muutakin kuin Oscar Wilde - se on tuhansien elämien tarina". Äänitykset alkavat myöhemmin viktoriaanisen vankilan naapurissa sijaitsevassa kirkossa. Vankila suljettiin 169 vuoden jälkeen hallituksen suunnitelmien mukaisesti, joiden mukaan neljä vankilaa korvattaisiin supervankilalla. Wilde tuomittiin vankilaan kahdeksi vuodeksi törkeästä siveettömyydestä sen jälkeen, kun hänen homoseksuaalinen suhteensa paljastui vuonna 1895. Näytelmästä selviää myös, miksi Reading Gaolin teloittaja William Calcott tunnettiin nimellä "short drop" ja miksi eräs työntekijä sai potkut, koska hän oli antanut lapselle keksin. Walker, joka on tutkinut näytelmää historiallisten asiakirjojen avulla, sanoi, että vankilan historia on "outojen tosiasioiden ja outojen ihmisten aarreaitta". Näytelmä esitetään BBC Radio 4:llä 13. maaliskuuta sen jälkeen, kun se on ensiesitetty BBC Radio Berkshiressä, ja sen näyttelijöihin kuuluu muun muassa EastEndersin uusi näyttelijä Annette Badland.</w:t>
      </w:r>
    </w:p>
    <w:p>
      <w:r>
        <w:rPr>
          <w:b/>
        </w:rPr>
        <w:t xml:space="preserve">Yhteenveto</w:t>
      </w:r>
    </w:p>
    <w:p>
      <w:r>
        <w:t xml:space="preserve">BBC Radio 4:n draamassa juhlistetaan Readingin vankilan sulkemista, jossa kirjailija ja runoilija Oscar Wilde oli vangittuna 1800-luvulla.</w:t>
      </w:r>
    </w:p>
    <w:p>
      <w:r>
        <w:rPr>
          <w:b/>
          <w:u w:val="single"/>
        </w:rPr>
        <w:t xml:space="preserve">Asiakirjan numero 19635</w:t>
      </w:r>
    </w:p>
    <w:p>
      <w:r>
        <w:t xml:space="preserve">Kieran Walkerin oikeudenkäynti: Gainsborough'n syytetty "vain ajoi tappajaa</w:t>
      </w:r>
    </w:p>
    <w:p>
      <w:r>
        <w:t xml:space="preserve">Kieran Walkerin, 23, väitetään hyökänneen Jordan O'Brienin kimppuun uhrin äidin kotona Gainsboroughissa maaliskuussa. 25-vuotias kuoli sairaalassa sen jälkeen, kun hänen jalkansa oli melkein katkennut ovella tehdyssä hyökkäyksessä. Lincoln Crown Court kuuli, että hän nimitti toistuvasti Walkeria, kun hän makasi loukkaantuneena. Syyttäjien mukaan Walkerilla oli päässään balaklava, kun hän hyökkäsi O'Brienin kimppuun 27. maaliskuuta illalla. Walker kertoi kuitenkin oikeudelle ajaneensa tappajan - jota hän ei halunnut nimetä - osoitteeseen ja järkyttyi nähdessään aseen. "En odottanut näkeväni machetea. Hän vain hymyili. Se säikäytti minut. Hän ei sanonut missään vaiheessa mitään, mikä olisi viitannut siihen, että hän saattaisi käyttää sitä", hän sanoi. "En halunnut, että mitään tällaista tapahtuisi. Olin järkyttynyt", hän kertoi oikeudelle. Walker sanoi joutuneensa paniikkiin hyökkäyksen jälkeen ja ajaneensa tappajan takaisin Doncasteriin. Myöhemmin hän ilmoittautui, mutta kertoi oikeudelle valehdelleensa poliisikuulusteluissa väittäen, ettei ollut ollut paikalla murhan tapahtumahetkellä. Larch Avenuella Doncasterissa asuva Walker kiistää yhden murhasyytteen.</w:t>
      </w:r>
    </w:p>
    <w:p>
      <w:r>
        <w:rPr>
          <w:b/>
        </w:rPr>
        <w:t xml:space="preserve">Yhteenveto</w:t>
      </w:r>
    </w:p>
    <w:p>
      <w:r>
        <w:t xml:space="preserve">Mies, jota syytetään miehen murhaamisesta machete-hyökkäyksessä 2 000 punnan huumevelan takia, on sanonut, ettei se ollut hän, ja kertonut valamiehille, että hän ajoi tappajan paikalle.</w:t>
      </w:r>
    </w:p>
    <w:p>
      <w:r>
        <w:rPr>
          <w:b/>
          <w:u w:val="single"/>
        </w:rPr>
        <w:t xml:space="preserve">Asiakirjan numero 19636</w:t>
      </w:r>
    </w:p>
    <w:p>
      <w:r>
        <w:t xml:space="preserve">Rhythms of the Worldin äänitasoja nostetaan.</w:t>
      </w:r>
    </w:p>
    <w:p>
      <w:r>
        <w:t xml:space="preserve">Hitchinin Rhythms of the World -festivaalin järjestäjät hakivat korotusta 65 dB:stä 75 dB:iin, koska nykyinen taso oli liian alhainen. Yli 100 asukasta allekirjoitti vetoomuksen, jossa vastustettiin korotusta, ja noin 900 asukasta allekirjoitti vetoomuksen, jossa kannatettiin korotusta. Festivaalin edunvalvojien puheenjohtaja Gill Hannington sanoo, että neuvosto on tehnyt oikean päätöksen. "Aiemmat äänitasot aiheuttivat sen, ettemme voineet ottaa joitakin artisteja mukaan festivaalille", hän sanoi. "Nyt Rhythms of the World on entistäkin miellyttävämpi tapahtuma eri puolilta Yhdistynyttä kuningaskuntaa ja maailmaa saapuville esiintyjille, tapahtumaa järjestäville sadoille vapaaehtoisille ja tuhansille osallistujille". "Pyrimme aina järjestämään turvallisen ja miellyttävän festivaalin kaikille ja myönnämme, että viikonlopun aikana järjestettävistä tapahtumista aiheutuu haittaa joillekin ihmisille, mutta uskomme, että tuhannet ihmiset, jotka saapuvat Hitchiniin joka heinäkuu nauttimaan tapahtumasta, ovat paljon tärkeämpiä kuin tämä haitta", Hannington sanoi. Rhythms of the World järjestetään lauantaina 9. ja sunnuntaina 10. heinäkuuta Hitchin Prioryssa.</w:t>
      </w:r>
    </w:p>
    <w:p>
      <w:r>
        <w:rPr>
          <w:b/>
        </w:rPr>
        <w:t xml:space="preserve">Yhteenveto</w:t>
      </w:r>
    </w:p>
    <w:p>
      <w:r>
        <w:t xml:space="preserve">North Hertsin piirineuvosto on hyväksynyt Hertfordshiren musiikkifestivaalin äänitason nostamisen.</w:t>
      </w:r>
    </w:p>
    <w:p>
      <w:r>
        <w:rPr>
          <w:b/>
          <w:u w:val="single"/>
        </w:rPr>
        <w:t xml:space="preserve">Asiakirjan numero 19637</w:t>
      </w:r>
    </w:p>
    <w:p>
      <w:r>
        <w:t xml:space="preserve">Mansaaren "rikas ääniarkisto" digitoidaan.</w:t>
      </w:r>
    </w:p>
    <w:p>
      <w:r>
        <w:t xml:space="preserve">Noin 600 Manxin kansallisen kulttuuriperinnön (MNH) arkistossa olevaa äänitettä muunnetaan osana 9,3 miljoonan punnan Unlocking Our Sound Heritage -ohjelmaa. Ikääntymisen vuoksi huonontuneet äänitteet olivat vaarassa kadota. MNH:n Jude Dicken sanoi, että digitointi "suojelee" alkuperäisiä äänitteitä. Hän sanoi, että saaren "rikas ääniarkisto" oli aiemmin ollut "hankala" ihmisten kannalta, mutta kun ne saataisiin verkkoon, ihmiset voisivat kuunnella niitä vahingoittamatta alkuperäisiä formaatteja. MNH:n mukaan manxilaisten puhujien kanssa käytyjen keskustelujen ja toisen maailmansodan aikana saarella sijaitsevilla internointileireillä olleiden ihmisten haastattelujen lisäksi tallenteet sisältävät myös "omakohtaisia muistoja työskentelystä saaren vilkkaissa majataloissa" ja Douglasissa sijaitsevan Bushy's Brew Pubin viimeisen illan tunnelmaa 9. tammikuuta 1998. National Lottery Heritage Fund -rahaston rahoittaman aloitteen puitteissa British Library on koordinoinut kymmenen digitointikeskusta eri puolilla Brittein saaria. Manxin äänitteet digitoidaan Belfastissa. Seuraa BBC Isle of Mania Facebookissa ja Twitterissä. Voit myös lähettää juttuideoita osoitteeseen northwest.newsonline@bbc.co.uk</w:t>
      </w:r>
    </w:p>
    <w:p>
      <w:r>
        <w:rPr>
          <w:b/>
        </w:rPr>
        <w:t xml:space="preserve">Yhteenveto</w:t>
      </w:r>
    </w:p>
    <w:p>
      <w:r>
        <w:t xml:space="preserve">Mansaaren "rikkaasta ääniarkistosta" peräisin olevat viimeisten manxin kieltä äidinkielenään puhuvien ja sota-ajan internoitujen äänitteet digitoidaan ja laitetaan verkkoon osana British Libraryn hanketta.</w:t>
      </w:r>
    </w:p>
    <w:p>
      <w:r>
        <w:rPr>
          <w:b/>
          <w:u w:val="single"/>
        </w:rPr>
        <w:t xml:space="preserve">Asiakirjan numero 19638</w:t>
      </w:r>
    </w:p>
    <w:p>
      <w:r>
        <w:t xml:space="preserve">Bathin ja Wellsin piispan työhaastattelut järjestetään</w:t>
      </w:r>
    </w:p>
    <w:p>
      <w:r>
        <w:t xml:space="preserve">Kruunun nimityskomitea pyrkii päättämään ensimmäisestä ja toisesta etusijasta perjantaihin mennessä. Wellsin dekaani, pastori John Clarke, sanoi: "Voimme todennäköisesti ilmoittaa, kuka tämä henkilö on, vasta joskus marraskuussa." Entinen piispa, rovasti Peter Price, luopui virasta kesäkuussa oltuaan virassa 11 vuotta. "He [lautakunta] haastattelevat kutakin neljää ehdokasta nähdäkseen, kuinka hyvin he sopivat sekä siihen, mitä virkaan tosiasiassa kuuluu, että siihen, mitä heidän tuomarinsa ovat sanoneet, sillä tuomarit eivät aina osaa sanoa oikein", Clarke lisäsi. Uuden piispan odotetaan aloittavan tehtävässään vasta ensi keväänä. Aiheeseen liittyvät Internet-linkit Bathin ja Wellsin hiippakunta</w:t>
      </w:r>
    </w:p>
    <w:p>
      <w:r>
        <w:rPr>
          <w:b/>
        </w:rPr>
        <w:t xml:space="preserve">Yhteenveto</w:t>
      </w:r>
    </w:p>
    <w:p>
      <w:r>
        <w:t xml:space="preserve">Bathin ja Wellsin piispan virkaan valittujen neljän ehdokkaan kanssa pidetään luottamukselliset haastattelut.</w:t>
      </w:r>
    </w:p>
    <w:p>
      <w:r>
        <w:rPr>
          <w:b/>
          <w:u w:val="single"/>
        </w:rPr>
        <w:t xml:space="preserve">Asiakirjan numero 19639</w:t>
      </w:r>
    </w:p>
    <w:p>
      <w:r>
        <w:t xml:space="preserve">Jared Loughner tunnustaa syyttömyytensä Arizonan syytteisiin</w:t>
      </w:r>
    </w:p>
    <w:p>
      <w:r>
        <w:t xml:space="preserve">Jared Loughner, 22, esitti syytteet edustaja Gabrielle Giffordsin ja kahden avustajan murhayrityksestä. Osavaltion syytteiden odotetaan seuraavan kuuden kuolemantapauksen ja muiden loukkaantumisten osalta. Päähän ammuttu Giffords on kuntoutuskeskuksessa Teksasissa. Loughner, joka on ollut vankilassa iskun jälkeen, saapui korkean turvatason turvin syytteeseenpanokäsittelyynsä. Loughnerilla oli silmälasit ja oranssi vankilahaalari, ja hän istui hiljaa koko kuulemisen ajan hymyillen leveästi, Associated Press kertoi. "Huomattavaa edistystä" Tammikuun 8. päivän ampuminen tapahtui kokouksessa, jota demokraatti Giffords piti äänestäjilleen supermarketissa Tucsonissa, Arizonassa. Kuolleiden joukossa oli yhdeksänvuotias tyttö ja liittovaltion tuomari John Roll. Liittovaltion syyttäjät punnitsevat, voidaanko Loughneria syyttää liittovaltion rikoksesta hänen kuolemansa vuoksi. Syyttäjät ovat sanoneet, että Loughner, jonka Yhdysvaltain armeija oli hylännyt huumeidenkäytön vuoksi ja joka oli hyllytetty yliopistosta mielenterveydestään huolestuneena, oli ottanut Giffordsin kohteekseen murhata. Giffords on lääkärien mukaan edistynyt merkittävästi, ja hän on intensiivisessä kuntoutuksessa Memorial Hermannin kuntoutussairaalassa Houstonissa, jossa hänen miehensä Mark Kelly työskentelee Nasan astronauttina. Loughneria edustaa Judy Clarke, tunnettu puolustusasianajaja, joka on edustanut pahamaineista pakettipommittajaa ja miestä, joka tuomittiin pommin asettamisesta Atlantan olympialaisiin vuonna 1996. Hänet tunnetaan kuolemanrangaistuksen kiivaana vastustajana.</w:t>
      </w:r>
    </w:p>
    <w:p>
      <w:r>
        <w:rPr>
          <w:b/>
        </w:rPr>
        <w:t xml:space="preserve">Yhteenveto</w:t>
      </w:r>
    </w:p>
    <w:p>
      <w:r>
        <w:t xml:space="preserve">Arizonan ampumavälikohtauksesta syytetty mies, joka tappoi kuusi ihmistä ja haavoitti 13:aa, muun muassa Yhdysvaltain kongressiedustajaa, on tunnustanut syyttömyytensä kolmeen murhayrityssyytteeseen.</w:t>
      </w:r>
    </w:p>
    <w:p>
      <w:r>
        <w:rPr>
          <w:b/>
          <w:u w:val="single"/>
        </w:rPr>
        <w:t xml:space="preserve">Asiakirjan numero 19640</w:t>
      </w:r>
    </w:p>
    <w:p>
      <w:r>
        <w:t xml:space="preserve">Yksityiset yritykset kilpailevat Avon ja Somersetin poliisin säilöönottopalvelusta</w:t>
      </w:r>
    </w:p>
    <w:p>
      <w:r>
        <w:t xml:space="preserve">Viisi yritystä, mukaan lukien G4S ja GEO Group UK, on pyytänyt poliisivoimilta tarjousta palveluista. Päätös siitä, säilytetäänkö palvelut "talon sisällä" vai käytetäänkö yksityistä sektoria, tehdään uuden vuoden aikana. Poliisipäällikkö Nick Gargan sanoi: "Haluamme nähdä, mitä yksityinen kumppani voi tarjota meille innovoinnin, tehokkuuden ja vastineen rahalle." Avonissa ja Somersetissa 10 säilöönottoyksikköä on tarkoitus korvata kolmella uudella Bridgwaterissa, Keynshamissa ja Patchwayssa. Uusien sviittien lisäksi tarjouskilpailun voittaja voisi ottaa hoitaakseen myös poliisin tunnistuspalvelut, kuten kuvien ottamisen, valinnan ja sähköisen paraatin. "Uusien, tarkoitusta varten rakennettujen säilöönottoyksikköjen avaaminen ensi vuonna on tarjonnut meille ainutlaatuisen tilaisuuden tarkistaa ja maksimoida tarjoamamme palvelu", Gargan sanoi. "Saavuttamamme säästöt vähentävät tarvetta tehdä leikkauksia etulinjan poliisitoimintaan." Toimittajien tarjoukset on määrä jättää joulukuun puoliväliin mennessä, ja päätöstä odotetaan uuden vuoden alussa.</w:t>
      </w:r>
    </w:p>
    <w:p>
      <w:r>
        <w:rPr>
          <w:b/>
        </w:rPr>
        <w:t xml:space="preserve">Yhteenveto</w:t>
      </w:r>
    </w:p>
    <w:p>
      <w:r>
        <w:t xml:space="preserve">Yksityinen yritys voi ottaa hoitaakseen Avon ja Somersetin poliisin säilöönottoyksiköiden ja vankikuljetusten ylläpidon.</w:t>
      </w:r>
    </w:p>
    <w:p>
      <w:r>
        <w:rPr>
          <w:b/>
          <w:u w:val="single"/>
        </w:rPr>
        <w:t xml:space="preserve">Asiakirjan numero 19641</w:t>
      </w:r>
    </w:p>
    <w:p>
      <w:r>
        <w:t xml:space="preserve">Kiinalainen kaupunki esittelee pysäköintipaikkoja vessataukoja varten</w:t>
      </w:r>
    </w:p>
    <w:p>
      <w:r>
        <w:t xml:space="preserve">By News from Elsewhere......kuten BBC:n seurantapalvelun havaitsemat tilat on merkitty keltaisella Xi'anin pääteillä, lähellä 50:tä kaupungin julkista käymälää, kertoo Hua Shang Bao -sanomalehti. Jokainen niistä on nimetty "erityiseksi vessakäyttöön tarkoitetuksi" tilaksi, ja niihin pysäköiville autoilijoille on asetettu 15 minuutin aikaraja, joten jokainen, joka yrittää käyttää paikkoja hyväkseen käydäkseen ostoksilla, saa sakot. Kaupungin liikennepoliisi pyytää myös ihmisiä ilmoittamaan autoista, jotka käyttävät paikkoja pitkäaikaisesti. Eräs paikallinen kuljettaja kertoi China Daily -lehdelle, että hän oli iloinen siitä, että hän löysi paikan, jossa hän saattoi pysähtyä lyhyelle vessatauolle ilman maksua. Tämä on vasta ensimmäinen vaihe kaupungin suunnitelmasta luoda vessoja suosivia paikkoja. Xi'anissa on yli 1 300 julkista käymälää, ja liikennepoliisi kertoo, että he aikovat luoda lisää varattuja pysäköintipaikkoja, jotta ihmiset voivat helposti käyttää tiloja. Seuraava juttu: Käytä #NewsfromElsewhere, jotta pysyt ajan tasalla raportistamme Twitterin kautta.</w:t>
      </w:r>
    </w:p>
    <w:p>
      <w:r>
        <w:rPr>
          <w:b/>
        </w:rPr>
        <w:t xml:space="preserve">Yhteenveto</w:t>
      </w:r>
    </w:p>
    <w:p>
      <w:r>
        <w:t xml:space="preserve">Eräässä keskikiinalaisessa kaupungissa on nyt varattu ilmaisia pysäköintipaikkoja kuljettajille, jotka joutuvat vastaamaan luonnon kutsuun tien päällä ollessaan.</w:t>
      </w:r>
    </w:p>
    <w:p>
      <w:r>
        <w:rPr>
          <w:b/>
          <w:u w:val="single"/>
        </w:rPr>
        <w:t xml:space="preserve">Asiakirjan numero 19642</w:t>
      </w:r>
    </w:p>
    <w:p>
      <w:r>
        <w:t xml:space="preserve">Cambridgen herttuan ja herttuattaren toinen vauva saa kolikon</w:t>
      </w:r>
    </w:p>
    <w:p>
      <w:r>
        <w:t xml:space="preserve">Kolikot luotiin heidän ensimmäisen lapsensa, prinssi Georgen, syntymän ja ristiäisten sekä hänen ensimmäisen syntymäpäivänsä kunniaksi vuonna 2013. Eri kolikoita valmistettiin rajoitettu määrä, ja 5 punnan kolikko maksoi 80 puntaa ja "gold proof kilo" -kolikko 50 000 puntaa. Kuningatar hyväksyi päätöksen luoda kolikko toisen lapsen syntymää varten, joka on määrä saada aikaan huhtikuussa. Kuninkaallinen rahapaja ilmoitti, ettei se voi antaa lisätietoja - kuten kolikon suunnittelusta tai hinnasta - ennen kuin "lähempänä ajankohtaa, jolloin olemme valmiita lanseeraamaan kolikon".</w:t>
      </w:r>
    </w:p>
    <w:p>
      <w:r>
        <w:rPr>
          <w:b/>
        </w:rPr>
        <w:t xml:space="preserve">Yhteenveto</w:t>
      </w:r>
    </w:p>
    <w:p>
      <w:r>
        <w:t xml:space="preserve">Cambridgen herttuan ja herttuattaren toisen lapsen syntymän kunniaksi julkaistaan viiden punnan kolikko.</w:t>
      </w:r>
    </w:p>
    <w:p>
      <w:r>
        <w:rPr>
          <w:b/>
          <w:u w:val="single"/>
        </w:rPr>
        <w:t xml:space="preserve">Asiakirjan numero 19643</w:t>
      </w:r>
    </w:p>
    <w:p>
      <w:r>
        <w:t xml:space="preserve">Sopimus Guernseyn uusista yöbussipalveluista</w:t>
      </w:r>
    </w:p>
    <w:p>
      <w:r>
        <w:t xml:space="preserve">Sunnuntaina voimaan tulevassa kesäaikataulussa vuorot yhdistävät St Peter Portin sillalle, Coboon ja St Martiniin. Kuljettajat tapasivat keskustellakseen ehdotetusta palkkojen jäädyttämisestä ja kuljettajien turvallisuuteen liittyvistä huolenaiheista. Lakkotoimet hylättiin, ja viisi kuljettajaa ilmoittautui vapaaehtoisesti hoitamaan yöliikennettä, joka jatkuu kello 02:00 BST:hen asti. Unite the Unionin aluejohtaja Bob Lanning sanoi olevansa iloinen, että sopimukseen oli päästy. Hän kuitenkin varoitti, että kuljettajien voi olla vaikea neuvotella uudesta, korkeammasta palkasta myöhempiä vuoroja varten tulevaisuudessa. Camilla Poole, yhtiön operatiivinen johtaja, sanoi: "Uusia reittejä suunnitellessamme ja laatiessamme olemme ottaneet huomioon kaiken yleisöltä saamamme palautteen."</w:t>
      </w:r>
    </w:p>
    <w:p>
      <w:r>
        <w:rPr>
          <w:b/>
        </w:rPr>
        <w:t xml:space="preserve">Yhteenveto</w:t>
      </w:r>
    </w:p>
    <w:p>
      <w:r>
        <w:t xml:space="preserve">Linja-autonkuljettajat ovat äänestäneet työtaistelutoimia vastaan CT Plus -yhtiön uusien viikonloppuyöliikennepalvelujen vuoksi.</w:t>
      </w:r>
    </w:p>
    <w:p>
      <w:r>
        <w:rPr>
          <w:b/>
          <w:u w:val="single"/>
        </w:rPr>
        <w:t xml:space="preserve">Asiakirjan numero 19644</w:t>
      </w:r>
    </w:p>
    <w:p>
      <w:r>
        <w:t xml:space="preserve">Katie Moragin kirjailijan ilo nähdä tv-sovitus</w:t>
      </w:r>
    </w:p>
    <w:p>
      <w:r>
        <w:t xml:space="preserve">CBeebiesin 26 jakson kuvaukset ovat alkaneet Lewisin saarilla Western Islesillä. Seitsemänvuotias Cherry Campbell Glasgow'sta näyttelee pääroolia. Kirjat kertovat reippaan, itsenäisen, punatukkaisen tytön seikkailuista, joka asuu perheensä kanssa kuvitteellisella skotlantilaisella Struayn saarella. Hedderwick on seurannut tv-tuotantoa. Hän kertoi BBC Alballe tuntevansa itsensä "hyvin onnekkaaksi", kun hänet kutsuttiin kuvauspaikalle. Kirjailija lisäsi: "Tämä on hyvin tunteellista. Huomaan melkein itkeväni, kun katson sitä kaikkea." Skotlantilaisen indie-yhtiön Move on Upin tuottamissa 14-minuuttisissa ohjelmissa käytetään sekä saarella sijaitsevia studiotiloja että Hebridojen maiseman taustaa. Ne esitetään CBeebies-kanavalla syksyllä. Sadat tytöt hakivat Katie Moragin roolia koe-esiintymisissä. Valintaryhmä järjesti koe-esiintymisiä Glasgow'ssa, Edinburghissa ja Stornowayssa.</w:t>
      </w:r>
    </w:p>
    <w:p>
      <w:r>
        <w:rPr>
          <w:b/>
        </w:rPr>
        <w:t xml:space="preserve">Yhteenveto</w:t>
      </w:r>
    </w:p>
    <w:p>
      <w:r>
        <w:t xml:space="preserve">Kirjailija Mairi Hedderwick on sanonut, että ilo siitä, että hänen Katie Morag -tarinoitaan sovitetaan televisioon, on saanut hänet melkein itkemään.</w:t>
      </w:r>
    </w:p>
    <w:p>
      <w:r>
        <w:rPr>
          <w:b/>
          <w:u w:val="single"/>
        </w:rPr>
        <w:t xml:space="preserve">Asiakirjan numero 19645</w:t>
      </w:r>
    </w:p>
    <w:p>
      <w:r>
        <w:t xml:space="preserve">Ministeri sulkee pois joitakin Ulsterin skotlantilaisia ja irlanninkielisiä liikennemerkkejä</w:t>
      </w:r>
    </w:p>
    <w:p>
      <w:r>
        <w:t xml:space="preserve">Tämä siitä huolimatta, että kaksi kolmasosaa julkiseen kuulemiseen vastanneista halusi niitä tai katsoi, että ehdotukset eivät menneet tarpeeksi pitkälle. Kennedy on sanonut, ettei hän voi perustella menoja. Hän ei kuitenkaan ole paljastanut, kuinka paljon järjestelmä olisi maksanut. "Kyse ei ole pelkästään kustannuksista", hän lisäsi. "Olen joutunut tekemään arvion, joka perustuu suhteellisen vähäiseen palautteeseen julkisesta kuulemisesta, siitä, onko nykyisessä taloudellisessa tilanteessa perusteltua käyttää arvokkaita resursseja kaksikielisten kylttien kaltaiseen asiaan, josta ei ole selvää yhteisymmärrystä."</w:t>
      </w:r>
    </w:p>
    <w:p>
      <w:r>
        <w:rPr>
          <w:b/>
        </w:rPr>
        <w:t xml:space="preserve">Yhteenveto</w:t>
      </w:r>
    </w:p>
    <w:p>
      <w:r>
        <w:t xml:space="preserve">Liikenneministeri Danny Kennedy on päättänyt olla lisäämättä Ulsterin skotlantilaista ja irlantilaista kieltä joihinkin Pohjois-Irlannin liikennemerkkeihin.</w:t>
      </w:r>
    </w:p>
    <w:p>
      <w:r>
        <w:rPr>
          <w:b/>
          <w:u w:val="single"/>
        </w:rPr>
        <w:t xml:space="preserve">Asiakirjan numero 19646</w:t>
      </w:r>
    </w:p>
    <w:p>
      <w:r>
        <w:t xml:space="preserve">Wollatonin jakeluauton ryöstö: Kolme pidätetty puukolla uhaten tehdystä ryöstöstä.</w:t>
      </w:r>
    </w:p>
    <w:p>
      <w:r>
        <w:t xml:space="preserve">Kuriiria uhkailtiin tiettävästi ennen kuin hänen ajoneuvonsa ajettiin pois Renfrew Drivella, Wollatonissa, Nottinghamissa, noin kello 07:30 GMT. Kaksi 19- ja 31-vuotiasta miestä pidätettiin epäiltynä ryöstöstä, ja 43-vuotias nainen pidätettiin epäiltynä varastettujen tavaroiden käsittelystä. Ylikonstaapeli John Kerry Nottinghamshiren poliisista kertoi, ettei kuljettaja loukkaantunut. "Jakelukuljettajat tekevät kovasti töitä ansaitakseen rehellisen elantonsa, eivätkä he ansaitse joutua rikollisten itsekkäiden tekojen vuoksi tyhjän päälle", hän sanoi. "Tämän on täytynyt olla kauhistuttava kokemus." Seuraa BBC East Midlandsia Facebookissa, Twitterissä tai Instagramissa. Lähetä juttuideoita osoitteeseen eastmidsnews@bbc.co.uk.</w:t>
      </w:r>
    </w:p>
    <w:p>
      <w:r>
        <w:rPr>
          <w:b/>
        </w:rPr>
        <w:t xml:space="preserve">Yhteenveto</w:t>
      </w:r>
    </w:p>
    <w:p>
      <w:r>
        <w:t xml:space="preserve">Jakelukuljettajan pakettiauto varastettiin "kauhistuttavassa" veitsellä uhaten tehdyssä ryöstössä, poliisi on kertonut.</w:t>
      </w:r>
    </w:p>
    <w:p>
      <w:r>
        <w:rPr>
          <w:b/>
          <w:u w:val="single"/>
        </w:rPr>
        <w:t xml:space="preserve">Asiakirjan numero 19647</w:t>
      </w:r>
    </w:p>
    <w:p>
      <w:r>
        <w:t xml:space="preserve">Lincolnshiren PCC kritisoi oppisopimuskoulutusta, jota ei ole järjestetty.</w:t>
      </w:r>
    </w:p>
    <w:p>
      <w:r>
        <w:t xml:space="preserve">Marc Jones, Lincolnshiren poliisipäällikkö, sanoi, että ohjelma on suunniteltu nuorille, jotta heitä voitaisiin kehittää Lincolnshirea varten. Vuoden kestävään tehtävään valittavalle maksettaisiin 185 puntaa viikossa. Jones sanoi, että tehtävä luotiin poistamalla vanhempi virka. Lisää tästä ja muista Lincolnshiren jutuista Twitterissä komissaari sanoi, että ne, jotka eivät saapuneet paikalle, menettivät "arvokkaan haastattelukokemuksen". "Meillä oli hienoja hakijoita, mikä on hienoa nähdä", Jones sanoi. "Sitten haastattelut alkoivat, ja useat jäivät tulematta paikalle". "Se on osoitus siitä, miten koulutamme lapsia, ja meidän on varmistettava, että heille opetetaan, miten tärkeää on kehittää työllistymiseen liittyviä taitoja." Tietoa oppisopimuskoulutuksesta Lähde: Internet-linkit Lincolnshiren poliisi- ja rikoskomissaari.</w:t>
      </w:r>
    </w:p>
    <w:p>
      <w:r>
        <w:rPr>
          <w:b/>
        </w:rPr>
        <w:t xml:space="preserve">Yhteenveto</w:t>
      </w:r>
    </w:p>
    <w:p>
      <w:r>
        <w:t xml:space="preserve">Poliisi- ja rikoskomissaari kertoi olevansa pettynyt siihen, että useat hakijat eivät saapuneet haastatteluihin, jotka koskivat hänen toimistossaan järjestettävää oppisopimuskoulutusta.</w:t>
      </w:r>
    </w:p>
    <w:p>
      <w:r>
        <w:rPr>
          <w:b/>
          <w:u w:val="single"/>
        </w:rPr>
        <w:t xml:space="preserve">Asiakirjan numero 19648</w:t>
      </w:r>
    </w:p>
    <w:p>
      <w:r>
        <w:t xml:space="preserve">Walesin vihreä puolue lupaa luoda "oikeudenmukaisemman talouden".</w:t>
      </w:r>
    </w:p>
    <w:p>
      <w:r>
        <w:t xml:space="preserve">Johtaja Alice Hooker-Stroud esitteli muun muassa sitoumuksen, jonka mukaan yksikään Walesissa opiskeleva walesilainen opiskelija ei maksa lukukausimaksuja. Hän sanoi, että oli aika haastaa "Walesin vanhentunut hallitus". Puolue toivoo saavansa toukokuussa ensimmäistä kertaa paikan edustajakokouksessa, sillä se sai 3,4 prosenttia äänistä vuonna 2011. Hooker-Stroud väitti, että puolue ei ole koskaan ollut lähempänä vihreiden äänten saamista edustajistoon. "Kaikkialla Yhdistyneessä kuningaskunnassa ja muualla näemme vihreiden myönteisen vaikutuksen neuvostoissa, parlamenteissa ja edustajakokouksissa", hän sanoi. "On aika haastaa tämä Walesin ummehtunut hallitus ja ravistella Seneddiä." Puolueen esittelemät keskeiset toimintalinjat: Hooker-Stroud sanoi, että on aika saada uusia ääniä ja uusia ideoita edustajakokoukseen. "Käynnistämme kampanjamme tällä bussilla lähettääksemme äänekkään viestin: ei enää leikkauksia julkisiin palveluihin", hän sanoi. "Julkisesta liikenteestä terveydenhuoltoon ja koulutukseen on aika asettaa kansalaiset etusijalle. Meillä on keinot luoda haluamamme Wales - juuri täällä ja juuri nyt. "Vihreiden äänestäminen toukokuussa tarkoittaa, että asioita ravistellaan, Seneddiin tuodaan uutta energiaa ja aletaan rakentaa todellista muutosta Walesin paremman tulevaisuuden puolesta."</w:t>
      </w:r>
    </w:p>
    <w:p>
      <w:r>
        <w:rPr>
          <w:b/>
        </w:rPr>
        <w:t xml:space="preserve">Yhteenveto</w:t>
      </w:r>
    </w:p>
    <w:p>
      <w:r>
        <w:t xml:space="preserve">Walesin vihreä puolue on luvannut "oikeudenmukaisempaa taloutta ja elinvoimaisia yhteisöjä" aloittaessaan vaalikampanjansa.</w:t>
      </w:r>
    </w:p>
    <w:p>
      <w:r>
        <w:rPr>
          <w:b/>
          <w:u w:val="single"/>
        </w:rPr>
        <w:t xml:space="preserve">Asiakirjan numero 19649</w:t>
      </w:r>
    </w:p>
    <w:p>
      <w:r>
        <w:t xml:space="preserve">Kenia tutkii sairaalassa uusiin äiteihin kohdistuneita "seksuaalisia hyökkäyksiä".</w:t>
      </w:r>
    </w:p>
    <w:p>
      <w:r>
        <w:t xml:space="preserve">Sosiaalisen median viesteissä väitettiin, että miespuolinen henkilökunta otti naisia kohteekseen, kun nämä menivät syöttämään vauvojaan. Kenyattan kansallinen sairaala sanoi, että raportit olivat "epätosia", ja kiisti, että pahoinpitelyjä olisi tapahtunut. Sen toimitusjohtaja Lily Koros on pyytänyt kaikkia, joilla on todisteita, toimittamaan ne sairaalaan tai poliisille. Pahoinpitelyistä kertova viesti ilmestyi ensin kenialaisella Facebook-sivulla nimeltä Buyer Beware, minkä jälkeen useammat käyttäjät väittivät, että seksuaaliset pahoinpitelyt ovat sairaalassa yleisiä. Eräs kirjoittaja kertoi tietävänsä erään naisen, joka oli synnyttänyt kaksoset keisarinleikkauksella ja jonka kimppuun hyökättiin matkalla heitä katsomaan. Nainen säikytti hyökkääjät pois huutamalla, hän sanoi. Terveysministeri Cleopa Mailu sanoi haluavansa raportin väitteistä maanantaihin mennessä. Sairaala myönsi lausunnossaan, että tuoreet äidit joutuivat kulkemaan kerrosten välillä syöttääkseen lapsensa, mutta sanoi, ettei raiskauksista tai raiskauksen yrityksistä ollut raportoitu. "Tämä tuomitseva ja valheellinen sosiaalisen median raportti on laadittu vilpillisessä mielessä", se sanoi. Sairaalassa oli valvontakamerat käytössä ympäri vuorokauden, ja univormupukuiset turvamiehet olivat paikalla yötä päivää, sairaala lisäsi.</w:t>
      </w:r>
    </w:p>
    <w:p>
      <w:r>
        <w:rPr>
          <w:b/>
        </w:rPr>
        <w:t xml:space="preserve">Yhteenveto</w:t>
      </w:r>
    </w:p>
    <w:p>
      <w:r>
        <w:t xml:space="preserve">Kenian terveysministeri on määrännyt tutkinnan väitteistä, joiden mukaan uusia äitejä on pahoinpidelty seksuaalisesti pääkaupungin Nairobissa sijaitsevassa lippulaivasairaalassa.</w:t>
      </w:r>
    </w:p>
    <w:p>
      <w:r>
        <w:rPr>
          <w:b/>
          <w:u w:val="single"/>
        </w:rPr>
        <w:t xml:space="preserve">Asiakirjan numero 19650</w:t>
      </w:r>
    </w:p>
    <w:p>
      <w:r>
        <w:t xml:space="preserve">Severn-joen runko Worcesterissa: Miestä syytetään murhasta</w:t>
      </w:r>
    </w:p>
    <w:p>
      <w:r>
        <w:t xml:space="preserve">Waterworks Roadilta kotoisin olevaa Charles Byrneä syytetään myös murhayrityksestä. 24-vuotias mies saapui perjantaina Kidderminsterin käräjäoikeuteen, ja hänet määrättiin tutkintavankeuteen, jotta hän voi esiintyä Worcester Crown Courtissa tiistaina. Parikymppisen naisen ruumis löydettiin keskiviikkoiltana. Poliisit olivat eristäneet kolme kaupunginosaa Waterworks Roadilla, Cheviot Closessa ja Diglisin kävelysillan ympärillä olevalla alueella. Naista ei ole vielä virallisesti tunnistettu. Seuraa BBC West Midlandsia Facebookissa, Twitterissä ja Instagramissa. Lähetä juttuideasi osoitteeseen: newsonline.westmidlands@bbc.co.uk Aiheeseen liittyvät Internet-linkit HM Courts &amp; Tribunals Service (HM Courts &amp; Tribunals Service).</w:t>
      </w:r>
    </w:p>
    <w:p>
      <w:r>
        <w:rPr>
          <w:b/>
        </w:rPr>
        <w:t xml:space="preserve">Yhteenveto</w:t>
      </w:r>
    </w:p>
    <w:p>
      <w:r>
        <w:t xml:space="preserve">Miestä on syytetty murhasta sen jälkeen, kun poliisi löysi ruumiin Severn-joesta Worcesterissa.</w:t>
      </w:r>
    </w:p>
    <w:p>
      <w:r>
        <w:rPr>
          <w:b/>
          <w:u w:val="single"/>
        </w:rPr>
        <w:t xml:space="preserve">Asiakirjan numero 19651</w:t>
      </w:r>
    </w:p>
    <w:p>
      <w:r>
        <w:t xml:space="preserve">Wales hylkää poikkeuksellisesti EU:n</w:t>
      </w:r>
    </w:p>
    <w:p>
      <w:r>
        <w:t xml:space="preserve">Nick ServiniPoliittinen päätoimittaja, Wales Hämmästyttävän menestyksekkään Leave-kampanjan argumentti, jonka mukaan "rahat olivat joka tapauksessa meidän rahojamme", toimi selvästi. Tämä tarina on täynnä valtavia poliittisia virhearviointeja, erityisesti Downing Streetillä. Walesissa suurin lienee kuitenkin Walesin työväenpuolueen päätös jättää niin myöhään kampanjointi jäsenyyden puolesta. Kun he pääsivät kaduille Etelä-Walesin laaksoissa ja Newportin ja Swansean kaltaisissa kaupungeissa, oli jo liian myöhäistä. Maahanmuuttokriisin tarina oli asetettu, ja se oli kuin yrittäisi kääntää öljytankkeria. On olemassa monenlaisia tekijöitä, mutta tässä oli kyse enemmän luokasta ja rahasta kuin mistään muusta. "Massat vastaan luokat" Jätä-kampanjoijat kertoivat meille toistuvasti, että Glamorganin laakso ja Monmouthshire olivat Walesin euroskeptisimmät alueet, ja silti ne ja Cardiff äänestivät pysymisen puolesta. Nämä ovat Walesin osia, jotka ovat säännöllisesti vaurauden ranking-listojen kärjessä. Niin kutsutut "jälkeenjääneet" yhteisöt eri puolilla Walesia saivat sanoa mielipiteensä. Kuten eräs asiantuntija sanoi tänä aamuna, kyse oli "massoista" "luokkia" vastaan. Niinpä tänä aamuna heräsi valtavia kysymyksiä perinteisesti heitä edustaneen työväenpuolueen roolista.</w:t>
      </w:r>
    </w:p>
    <w:p>
      <w:r>
        <w:rPr>
          <w:b/>
        </w:rPr>
        <w:t xml:space="preserve">Yhteenveto</w:t>
      </w:r>
    </w:p>
    <w:p>
      <w:r>
        <w:t xml:space="preserve">Tämä on poikkeuksellista EU:n hylkäämistä Walesissa, erityisesti alueilla, jotka ovat saaneet eniten EU:n rahaa - Etelä-Walesin laaksoissa.</w:t>
      </w:r>
    </w:p>
    <w:p>
      <w:r>
        <w:rPr>
          <w:b/>
          <w:u w:val="single"/>
        </w:rPr>
        <w:t xml:space="preserve">Asiakirjan numero 19652</w:t>
      </w:r>
    </w:p>
    <w:p>
      <w:r>
        <w:t xml:space="preserve">Kadonneen pojan etsinnät jatkuvat Clactonissa meressä</w:t>
      </w:r>
    </w:p>
    <w:p>
      <w:r>
        <w:t xml:space="preserve">Pojan, jonka paikallinen nimi on Ben Quartermaine, uskotaan olleen vedessä ystävänsä kanssa lähellä Clactonin laituria torstai-iltapäivänä. Yksi poika, jonka pelastusveneen miehistö pelasti, sai hoitoa ja pääsi takaisin perheensä luo. RNLI, Essexin poliisi ja rannikkovartioston helikopteri ovat osallistuneet 14-vuotiaan etsintöihin. 'Hän katosi' Clactonin laiturin henkilökunta yritti auttaa kahta poikaa hälytyksen jälkeen. Przemek Jakiela, 40, joka työskentelee huvipuistossa, kertoi heittäneensä toiselle nuorelle pelastusliivin, mutta ei aluksi saanut häntä kiinni virtauksen ja tuulen vuoksi. Hän sanoi, että hän ja laiturilla työskentelevä kollega Amy Bayliss heittivät vyötä useita kertoja, ennen kuin teini-ikäinen lopulta sai sen kiinni. RNLI:n miehistön jäsenet onnistuivat sitten vetämään pojan vedestä ja viemään hänet maihin. Kadonneeseen poikaan viitaten Jakiela sanoi: "Kun tulin paikalle, näin hänen päänsä painuvan veden alle, ja hän katosi eikä enää noussut ylös." Hän kertoi, että poika oli poissa.</w:t>
      </w:r>
    </w:p>
    <w:p>
      <w:r>
        <w:rPr>
          <w:b/>
        </w:rPr>
        <w:t xml:space="preserve">Yhteenveto</w:t>
      </w:r>
    </w:p>
    <w:p>
      <w:r>
        <w:t xml:space="preserve">Etsinnät jatkuvat teinipojan löytämiseksi, joka katosi mentyään mereen Essexin rantalomakohteessa.</w:t>
      </w:r>
    </w:p>
    <w:p>
      <w:r>
        <w:rPr>
          <w:b/>
          <w:u w:val="single"/>
        </w:rPr>
        <w:t xml:space="preserve">Asiakirjan numero 19653</w:t>
      </w:r>
    </w:p>
    <w:p>
      <w:r>
        <w:t xml:space="preserve">Syyrian sota: "Venäjän ilmaiskut tappavat kymmeniä" Idlibissä</w:t>
      </w:r>
    </w:p>
    <w:p>
      <w:r>
        <w:t xml:space="preserve">Monet muut haavoittuivat iskussa, joka on merkki väkivallan kiihtymisestä alueella. Islamistisen Faylaq al-Sham -ryhmän koulutustukikohtaan tehtiin isku. Hyökkäys vaarantaa Idlibissä vallitsevan tulitauon, jonka välittäjinä ja valvojina toimivat Venäjä ja Turkki, jotka tukevat sodan vastakkaisia osapuolia. Yhdistyneessä kuningaskunnassa toimiva Syrian Observatory for Human Rights -seurantaryhmä arvioi kuolleiden määräksi 78. Osa haavoittuneista oli vakavassa tilassa, ja kuolemantapausten määrä todennäköisesti kasvaa, Observatory lisäsi. Se kuvaili hyökkäystä Haremin alueella Idlibin kaupungin luoteispuolella tappavimmaksi sen jälkeen, kun tulitauko tuli voimaan maaliskuussa. Tulitauko pysäytti Syyrian hallituksen hyökkäyksen alueelle, jonka seurauksena lähes miljoona ihmistä oli joutunut jättämään kotinsa, ja tulitauko on sen jälkeen pitkälti pitänyt. Tulitauon julistamisen yhteydessä Turkki ilmoitti, että se varaa itselleen oikeuden "vastata kaikin voimin" kaikkiin Syyrian presidentin Bashar al-Assadin liittolaisten joukkojen hyökkäyksiin. Idlib on viimeinen kapinallisten ja jihadistien hallussa oleva maakunta, joka on lyöty takaisin yhdeksän vuotta kestäneessä sisällissodassa.</w:t>
      </w:r>
    </w:p>
    <w:p>
      <w:r>
        <w:rPr>
          <w:b/>
        </w:rPr>
        <w:t xml:space="preserve">Yhteenveto</w:t>
      </w:r>
    </w:p>
    <w:p>
      <w:r>
        <w:t xml:space="preserve">Venäjän ilmaiskut Pohjois-Syyriassa ovat raporttien mukaan tappaneet yli 50 Turkin tukemaa puolisotilaallista taistelijaa pääosin kapinallisten hallussa olevassa Idlibin maakunnassa.</w:t>
      </w:r>
    </w:p>
    <w:p>
      <w:r>
        <w:rPr>
          <w:b/>
          <w:u w:val="single"/>
        </w:rPr>
        <w:t xml:space="preserve">Asiakirjan numero 19654</w:t>
      </w:r>
    </w:p>
    <w:p>
      <w:r>
        <w:t xml:space="preserve">Truron park and ride -käyttäjien määrä kasvaa</w:t>
      </w:r>
    </w:p>
    <w:p>
      <w:r>
        <w:t xml:space="preserve">Julkaistut luvut osoittavat, että viimeisen vuoden aikana noin 2 000 ihmistä kuukaudessa on käyttänyt laitosta enemmän. Valtuuston matkustajakyselyn mukaan noin 50 000 matkustajaa kuukaudessa käyttää palvelua välttääkseen kaupungin ruuhkia. Cornwallin neuvoston apulaisliikennöintipäällikkö Tim Wood sanoi, että se on "parantanut kaupungin keskustaa". Wood sanoi, että se on vähentänyt Truron liikenneruuhkia "valtavasti". Neil Scott, joka on Truron liiketoiminnan kehittämispäällikkö, sanoi: "Se on oikeassa paikassa suurelle määrälle ihmisiä, jotka perinteisesti ajaisivat Truroon, ja se on laadukas palvelu." Sen jälkeen, kun park and ride -palvelu aloitti toimintansa vuonna 2008, se on kuljettanut yli miljoona ihmistä. Matt Ashton käyttää pysäköinti- ja kyytipalvelua matkustaakseen sairaalaan töihin, jotta hän ei joutuisi istumaan liikenteessä, ja hän pitää sitä "todella hyvänä palveluna". Lähes 40 prosenttia pysäköinti- ja kyytipalvelua käyttävistä ihmisistä käyttää sitä työmatkoihin, ja neljännes matkustajista käyttää sitä ostosten tekemiseen.</w:t>
      </w:r>
    </w:p>
    <w:p>
      <w:r>
        <w:rPr>
          <w:b/>
        </w:rPr>
        <w:t xml:space="preserve">Yhteenveto</w:t>
      </w:r>
    </w:p>
    <w:p>
      <w:r>
        <w:t xml:space="preserve">Cornwall Councilin tekemän tutkimuksen mukaan Truron pysäköinti- ja kuljetuspalvelua käyttävien matkustajien määrä on kasvanut merkittävästi.</w:t>
      </w:r>
    </w:p>
    <w:p>
      <w:r>
        <w:rPr>
          <w:b/>
          <w:u w:val="single"/>
        </w:rPr>
        <w:t xml:space="preserve">Asiakirjan numero 19655</w:t>
      </w:r>
    </w:p>
    <w:p>
      <w:r>
        <w:t xml:space="preserve">Leedsin uusi ostoskeskus "lisää keskustan kauppaa</w:t>
      </w:r>
    </w:p>
    <w:p>
      <w:r>
        <w:t xml:space="preserve">350 miljoonan punnan arvoinen Trinity Leeds -keskus avattiin viime kuussa, ja sen kehittäjät kertoivat, että se oli houkutellut yli miljoona kävijää ensimmäisten 10 päivän aikana. Leedsin kaupunginvaltuuston mukaan pääsiäinen oli vilkkain moniin vuosiin. Briggaten alueella, jossa Trinity-keskus sijaitsee, kävi pääsiäisviikonloppuna 900 000 shoppailijaa - ennätyksellisen paljon. Kaupunginhallitus mittaa keskustan kävijämääriä kahdeksassa paikassa "kävijäkameroiden" avulla. Sen mukaan koko kaupungin keskustassa kävijämäärät kasvoivat maalis-huhtikuun vaihteessa. Kehityksestä ja taloudesta vastaava valtuutettu Richard Lewis sanoi: "On hienoa nähdä, että niin monet ihmiset hyödyntävät Leedsin erinomaista vähittäiskaupan tarjontaa. "Trinity Leedsin avaaminen lisää kävijämäärää koko kaupungin keskustassa, eikä vain itse kauppakeskuksessa."</w:t>
      </w:r>
    </w:p>
    <w:p>
      <w:r>
        <w:rPr>
          <w:b/>
        </w:rPr>
        <w:t xml:space="preserve">Yhteenveto</w:t>
      </w:r>
    </w:p>
    <w:p>
      <w:r>
        <w:t xml:space="preserve">Kaupunginhallituksen mukaan uusi ostoskeskus on lisännyt Leedsin keskustassa käyvien asiakkaiden määrää.</w:t>
      </w:r>
    </w:p>
    <w:p>
      <w:r>
        <w:rPr>
          <w:b/>
          <w:u w:val="single"/>
        </w:rPr>
        <w:t xml:space="preserve">Asiakirjan numero 19656</w:t>
      </w:r>
    </w:p>
    <w:p>
      <w:r>
        <w:t xml:space="preserve">2 miljoonan punnan arvoiset kiinteistöt jäädytetty NCA:n tutkimuksen jälkeen</w:t>
      </w:r>
    </w:p>
    <w:p>
      <w:r>
        <w:t xml:space="preserve">Kiinteistöjen yhteenlaskettu arvioitu arvo on noin 2 miljoonaa puntaa. NCA, PSNI ja HM Revenue &amp; Customs perustivat puolisotilaallista rikollisuutta tutkivan työryhmän (PCTF), jonka tehtävänä on "puuttua puolisotilaalliseen toimintaan liittyvään rikollisuuteen". He kertoivat saaneensa asuinkiinteistöjä koskevan Property Freezing Order (PFO) -määräyksen rikoksen tuottoa koskevan lain nojalla. PFO estää henkilöä käsittelemästä kiinteistöjään. NCA:n osaston komentaja Billy Beattie sanoi: "Siviilioikeudellisilla perintätutkimuksilla on edelleen keskeinen asema PCTF:n työssä. "Nämä valtuudet ovat tärkeä väline, ja niiden pitäisi toimia voimakkaana pelotteena rikollisiin toimiin osallistuville yhteisöillemme". "Pyrimme määrätietoisesti jahtaamaan rikollisuuteen syyllistyneiden ihmisten lisäksi myös heidän rahojaan ja omaisuuttaan."</w:t>
      </w:r>
    </w:p>
    <w:p>
      <w:r>
        <w:rPr>
          <w:b/>
        </w:rPr>
        <w:t xml:space="preserve">Yhteenveto</w:t>
      </w:r>
    </w:p>
    <w:p>
      <w:r>
        <w:t xml:space="preserve">Kansallisen rikostorjuntaviraston (NCA) virkamiehet ovat jäädyttäneet yhdeksän kotia Downin ja Antrimin kreivikunnissa.</w:t>
      </w:r>
    </w:p>
    <w:p>
      <w:r>
        <w:rPr>
          <w:b/>
          <w:u w:val="single"/>
        </w:rPr>
        <w:t xml:space="preserve">Asiakirjan numero 19657</w:t>
      </w:r>
    </w:p>
    <w:p>
      <w:r>
        <w:t xml:space="preserve">1 miljoonan punnan lottovoittajalla on tunteja ennen palkinnon menettämistä</w:t>
      </w:r>
    </w:p>
    <w:p>
      <w:r>
        <w:t xml:space="preserve">Voittokuponki ostettiin Merthyr Tydfilistä tai Rhondda Cynon Taffista 27. elokuuta 2016 järjestetyssä Team GB:n innoittamassa Lotto Medal Draw -arvonnassa. Se oli yksi 27 miljoonalotosta, jotka luotiin juhlistamaan Rion olympialaisissa voitettujen kultamitalien määrää. Jos sitä ei lunasteta, rahat menevät hyväntekeväisyyteen. Camelotin mukaan sen koodi on RUBY 6863 3083. Alueella ostettiin toinenkin miljoonan punnan lippu - Euromillions UK Millionaire Maker -arvonnassa, jossa on neljä voittajaa viikoittain, kaksi tiistaina ja kaksi perjantaina. Kyseinen arpa onnistui 3. helmikuuta suoritetussa arvonnassa, ja sen voittokoodi oli ZXPR 17675. Lipun omistajalla on aikaa ilmoittautua 2. elokuuta asti. "Kokeile tarkistaa vaatteiden taskuista, lompakoista, laukuista ja sohvan selkänojasta. Meillä on samppanja jäissä ja peukut pystyssä, että onnekas voittaja ilmoittautuu lunastaakseen voittonsa", sanoi National Lotteryn Andy Carter.</w:t>
      </w:r>
    </w:p>
    <w:p>
      <w:r>
        <w:rPr>
          <w:b/>
        </w:rPr>
        <w:t xml:space="preserve">Yhteenveto</w:t>
      </w:r>
    </w:p>
    <w:p>
      <w:r>
        <w:t xml:space="preserve">Miljoonan punnan palkinnon voittaja menettää rahansa, ellei hän ilmoittaudu torstaina keskiyöhön mennessä, lottooperaattori Camelot on sanonut.</w:t>
      </w:r>
    </w:p>
    <w:p>
      <w:r>
        <w:rPr>
          <w:b/>
          <w:u w:val="single"/>
        </w:rPr>
        <w:t xml:space="preserve">Asiakirjan numero 19658</w:t>
      </w:r>
    </w:p>
    <w:p>
      <w:r>
        <w:t xml:space="preserve">#DogsAtPollingStations: Käpälät ja äänioikeus</w:t>
      </w:r>
    </w:p>
    <w:p>
      <w:r>
        <w:t xml:space="preserve">Hashtag #dogsatpollingstations on ilmestynyt uudelleen sosiaaliseen mediaan tänään, kun ihmiset Englannissa, Skotlannissa ja Walesissa äänestävät paikallis- ja pormestarivaaleissa. Vuoden 2015 parlamenttivaalien ja EU-kansanäänestyksen aikana havaittujen suuntausten pohjalta hashtagia on twiitattu eilisen jälkeen yli tuhat kertaa. Äänestyskoppien avauduttua varhain torstaiaamuna ihmiset ovat lähettäneet kuvia poseeraavista koiristaan. Saatat myös pitää tästä: Lemmikkieläimet lentokoneissa - arvokas lasti Cheryl nimeää vauvan Beariksi ja inspiroi sosiaalisen median vitsinikkareita Rozina Sini, BBC:n UGC- ja Social News -tiimi</w:t>
      </w:r>
    </w:p>
    <w:p>
      <w:r>
        <w:rPr>
          <w:b/>
        </w:rPr>
        <w:t xml:space="preserve">Yhteenveto</w:t>
      </w:r>
    </w:p>
    <w:p>
      <w:r>
        <w:t xml:space="preserve">Se on brittiläinen riitti, josta on tullut vaalien synonyymi: koiran vieminen äänestyskoppiin.</w:t>
      </w:r>
    </w:p>
    <w:p>
      <w:r>
        <w:rPr>
          <w:b/>
          <w:u w:val="single"/>
        </w:rPr>
        <w:t xml:space="preserve">Asiakirjan numero 19659</w:t>
      </w:r>
    </w:p>
    <w:p>
      <w:r>
        <w:t xml:space="preserve">Alderneyn kuikkalintujen paluu saarelle myrskyjen jälkeen</w:t>
      </w:r>
    </w:p>
    <w:p>
      <w:r>
        <w:t xml:space="preserve">Nyt säätiö järjestää veneretkiä, joilla ihmiset voivat nähdä lintuja. RSPB ilmoitti, että helmikuussa Kanaalisaarten, Cornwallin, Devonin ja Dorsetin rannikoilta löytyi yli 2 000 kuollutta merilintua. Johtaja Roland Gauvain sanoi: "Haluamme korostaa niiden paluuta ja antaa ihmisille mahdollisuuden nähdä niitä." Hyväntekeväisyysjärjestö kertoi, että myös Alderneyn vesillä on nähty käpytikkoja, ja pyysi ihmisiä noudattamaan luonnonvaraisia eläimiä koskevia käytännesääntöjä. Se pyytää veneiden omistajia vähentämään nopeuttaan ja pysymään kaukana merilinnuista. Aurelie Bohan säätiöstä sanoi: "On tärkeää, etteivät veneet pakota lintuja pois vedestä, sillä joka kerta, kun ne lähtevät lentoon, ne vähentävät ruokailuaikaa, jonka ne voivat käyttää painon kasvattamiseen ja poikasten ruokkimiseen. "Toimimalla varovasti veneenomistajat voivat edelleen nauttia Alderneyn upeasta meriympäristöstä parhaalla mahdollisella tavalla, mutta he eivät lisää jo nyt stressaantuneiden merilintujemme ongelmia." Koillis-Atlantilla kuolleiden merilintujen kokonaiskuolleisuuden odotettiin ylittävän 28 000 lintua talvimyrskyjen seurauksena. RSPB:n meriasioiden pääneuvonantaja Euan Dunn oli todennut, että helmikuussa kuolleiden lintujen määrä oli "ennennäkemätön".</w:t>
      </w:r>
    </w:p>
    <w:p>
      <w:r>
        <w:rPr>
          <w:b/>
        </w:rPr>
        <w:t xml:space="preserve">Yhteenveto</w:t>
      </w:r>
    </w:p>
    <w:p>
      <w:r>
        <w:t xml:space="preserve">Alderney Wildlife Trustin mukaan kuikkalinnut ovat palanneet talven aikana kuolleiden merilintujen "ennennäkemättömän" määrän jälkeen.</w:t>
      </w:r>
    </w:p>
    <w:p>
      <w:r>
        <w:rPr>
          <w:b/>
          <w:u w:val="single"/>
        </w:rPr>
        <w:t xml:space="preserve">Asiakirjan numero 19660</w:t>
      </w:r>
    </w:p>
    <w:p>
      <w:r>
        <w:t xml:space="preserve">Ehdotettu 200 miljoonan punnan hintainen A55/A494-tien reitti "pitäisi olla hybridi".</w:t>
      </w:r>
    </w:p>
    <w:p>
      <w:r>
        <w:t xml:space="preserve">Investoinnilla pyritään poistamaan Queensferryn ja Deesiden ympärillä olevien A494- ja A55-teiden ruuhkia. Flintshiren kabinetti kannatti tarkastusvaliokunnan suositusta, jossa suositeltiin punaista reittiä, mutta sinisen reitin osia. Lopullisen suunnitelman "pitäisi olla näiden kahden vaihtoehdon yhdistelmä", raportissa sanottiin. Punainen reitti sisältää A548-tien parantamisen Flintshiren sillan yli Connah's Quayn ja Wirralin välillä sekä uuden yhteyden rakentamisen A55-tielle Northopin kohdalla - Flintshiren kabinetin jäsenet hyväksyivät tämän vaihtoehdon tiistaina. Valtuutetut olivat kuitenkin yhtä mieltä siitä, että A55-tien länteen suuntautuvalle rinneosuudelle Halkynin suuntaan olisi lisättävä "ryömintätie" ja Ewloen liittymään olisi tehtävä joitakin muutoksia sinisen reitin osalta. "Tutkimuksessa todettiin, että tämä laajempi lähestymistapa parannuksiin... on olennaisen tärkeä, jos tämän kerran sukupolvessa tapahtuvan parannuksen halutaan tuottavan täyden hyödyn Flintshiren asukkaille ja tienkäyttäjille ja tarjoavan kestävän portin Walesiin moniksi tuleviksi vuosikymmeniksi", raportissa lisättiin. Flintshiren kaupungilla on 7. heinäkuuta asti aikaa esittää virallinen vastauksensa Walesin hallitukselle. Walesin hallituksen mukaan tien parantaminen oli tarpeen, koska tie oli "nykyaikaisia standardeja huonompi". Se tekee lopullisen päätöksen, josta odotetaan ilmoitusta kesällä.</w:t>
      </w:r>
    </w:p>
    <w:p>
      <w:r>
        <w:rPr>
          <w:b/>
        </w:rPr>
        <w:t xml:space="preserve">Yhteenveto</w:t>
      </w:r>
    </w:p>
    <w:p>
      <w:r>
        <w:t xml:space="preserve">Kaksi ehdotusta uudeksi 200 miljoonan punnan tieksi Flintshireen olisi yhdistettävä, jotta Pohjois-Walesin pikaraitiotien parannukset olisivat mahdollisimman suuret, neuvosto on sanonut.</w:t>
      </w:r>
    </w:p>
    <w:p>
      <w:r>
        <w:rPr>
          <w:b/>
          <w:u w:val="single"/>
        </w:rPr>
        <w:t xml:space="preserve">Asiakirjan numero 19661</w:t>
      </w:r>
    </w:p>
    <w:p>
      <w:r>
        <w:t xml:space="preserve">Neuvoston mukaan Cwmbranin kehityshankkeessa luodaan 1 170 työpaikkaa</w:t>
      </w:r>
    </w:p>
    <w:p>
      <w:r>
        <w:t xml:space="preserve">Neuvosto kuvaili suunnitelmia "kaupungin historian suurimmaksi uudistushankkeeksi". Suunnitelmissa on Morrisonsin myymälä ja huoltoasema, 60 makuuhuoneen hotelli ja uusia pysäköintialueita. Valtuuston johtaja Bob Wellington sanoi, että kehityshanke "varmistaa tämän Cwmbranin alueen elinkelpoisuuden". Kehityshankkeeseen syntyvien työpaikkojen lisäksi neuvosto totesi, että autonosia valmistava yritys Arvin Meritor kasvattaisi henkilöstönsä määrää 400:sta 550:een. Ehdotukset ovat keskeinen osa viranomaisen paikallista kehittämissuunnitelmaa. Valtuutettu Wellington sanoi: "Meidän on suhtauduttava myönteisesti tähän kehityshankkeeseen, sillä se tarjoaa työpaikkoja yli 1 000 ihmiselle ja varmistaa tämän Cwmbranin alueen elinkelpoisuuden - tämä on poikkeuksellinen uutinen, kun otetaan huomioon nykyinen taloustilanne. "Arvin Meritorilla on pitkä ja vahva suhde paikallisyhteisöön, ja meillä on erinomainen yhteistyösuhde yrityksen kanssa. "Tiedän, että Cwmbranin asukkaat ovat yhtä innoissaan kuin minä, eivätkä he malta odottaa, että työt alkavat ja että tästä tulee upea ja laadukas rakennus."</w:t>
      </w:r>
    </w:p>
    <w:p>
      <w:r>
        <w:rPr>
          <w:b/>
        </w:rPr>
        <w:t xml:space="preserve">Yhteenveto</w:t>
      </w:r>
    </w:p>
    <w:p>
      <w:r>
        <w:t xml:space="preserve">Torfaenin valtuusto on hyväksynyt Cwmbranissa sijaitsevan Arvin Meritorin tehtaan saneeraussuunnitelmat, joiden mukaan niillä luodaan lähes 1 200 työpaikkaa.</w:t>
      </w:r>
    </w:p>
    <w:p>
      <w:r>
        <w:rPr>
          <w:b/>
          <w:u w:val="single"/>
        </w:rPr>
        <w:t xml:space="preserve">Asiakirjan numero 19662</w:t>
      </w:r>
    </w:p>
    <w:p>
      <w:r>
        <w:t xml:space="preserve">Mumford and Sons ilmoittaa Tour Of Two Halves UK päivämäärät</w:t>
      </w:r>
    </w:p>
    <w:p>
      <w:r>
        <w:t xml:space="preserve">Nelihenkinen folk-yhtye soittaa marraskuusta lähtien teattereiden ja areenoiden sekoituksessa, alkaen Torquaysta ja päättyen 13 päivämäärään Belfastissa. Yhtye on julkaissut tänään (24. syyskuuta) toisen studioalbuminsa Babel. Bändin debyyttialbumi Sigh No More myi pelkästään Yhdistyneessä kuningaskunnassa yli miljoona kappaletta. Kiertueen päivämäärät ovat seuraavat: Princess Theatre, Torquay - 21. marraskuuta Guildhall, Portsmouth - 22. marraskuuta Regent Theatre, Ipswich - 23. marraskuuta Caird Hall, Dundee - 25. marraskuuta The Sands Centre, Carlisle - 26. marraskuuta Venue Cymru, Llandudno - 27. joulukuuta Metro Radio Arena, Newcastle - 4. joulukuuta SECC, Glasgow - 5. joulukuuta LG Arena, Birmingham - 7. joulukuuta Arena, Manchester - 10. joulukuuta O2 Arena, Lontoo - 11. joulukuuta CIA, Cardiff - 13. joulukuuta Odyssey Arena, Belfast - 15. marraskuuta</w:t>
      </w:r>
    </w:p>
    <w:p>
      <w:r>
        <w:rPr>
          <w:b/>
        </w:rPr>
        <w:t xml:space="preserve">Yhteenveto</w:t>
      </w:r>
    </w:p>
    <w:p>
      <w:r>
        <w:t xml:space="preserve">Mumford and Sons on ilmoittanut Ison-Britannian areenakiertueesta, jonka nimi on The Tour Of Two Halves.</w:t>
      </w:r>
    </w:p>
    <w:p>
      <w:r>
        <w:rPr>
          <w:b/>
          <w:u w:val="single"/>
        </w:rPr>
        <w:t xml:space="preserve">Asiakirjan numero 19663</w:t>
      </w:r>
    </w:p>
    <w:p>
      <w:r>
        <w:t xml:space="preserve">Coronavirus: Aasian "loistava tähti" ajautuu taantumaan viruksen vuoksi: Aasian "loistava tähti" ajautuu taantumaan viruksen vuoksi</w:t>
      </w:r>
    </w:p>
    <w:p>
      <w:r>
        <w:t xml:space="preserve">Kaupasta riippuvainen kaupunkivaltio näyttää nyt olevan menossa kohti ensimmäistä täysivuotista taantumaa noin kahteen vuosikymmeneen. Luvut viittaavat siihen, että myös maailmantaloudessa on edessä jyrkkä supistuminen. Kansainvälinen valuuttarahasto IMF varoitti tällä viikolla maailmanlaajuisesta taantumasta, joka on pahempi kuin vuoden 2008 finanssikriisin jälkeinen taantuma. Singaporen mukaan bruttokansantuote (BKT) supistui 2,2 prosenttia edellisvuodesta, ja edelliseen neljännekseen verrattuna BKT laski 10,6 prosenttia. Kyseessä on Kaakkois-Aasian maan suurin neljännesvuosittainen supistuminen sitten vuoden 2009, joka oli maailmanlaajuisen finanssikriisin keskellä. Singapore on yksi ensimmäisistä maista, joka on julkaissut talouskasvua koskevat tiedot ajalta, jolloin tautiepidemia on levinnyt maailmanlaajuisesti, ja sen luvut antavat viitteitä siitä, miten meneillään oleva pandemia voi vaikuttaa talouksiin kaikkialla maailmassa. Singapore oli myös yksi ensimmäisistä Kiinan ulkopuolisista maista, jotka ilmoittivat koronavirustapauksista. Myöhemmin torstaina Singapore ilmoitti 33,7 miljardin dollarin (28,3 miljardin punnan) suuruisesta paketista, jonka tarkoituksena on lieventää sen talouden vaikutuksia koronaviruspandemian vaikutuksiin. IMF ennusti tällä viikolla, että maailmanlaajuinen taantuma olisi tänä vuonna vähintään yhtä paha kuin finanssikriisin jälkeen yli kymmenen vuotta sitten. Lukitukset ja muut toimenpiteet, joita hallitukset ympäri maailmaa ovat määränneet viruksen leviämisen hidastamiseksi, koettelevat maailmantaloutta, ja monet analyytikot odottavat nyt syvää ja pitkää taantumaa.</w:t>
      </w:r>
    </w:p>
    <w:p>
      <w:r>
        <w:rPr>
          <w:b/>
        </w:rPr>
        <w:t xml:space="preserve">Yhteenveto</w:t>
      </w:r>
    </w:p>
    <w:p>
      <w:r>
        <w:t xml:space="preserve">Maailma on saanut osviittaa koronaviruksen taloudellisista vaikutuksista, kun Singapore julkisti ensimmäiset kasvuluvut tältä vuosineljännekseltä.</w:t>
      </w:r>
    </w:p>
    <w:p>
      <w:r>
        <w:rPr>
          <w:b/>
          <w:u w:val="single"/>
        </w:rPr>
        <w:t xml:space="preserve">Asiakirjan numero 19664</w:t>
      </w:r>
    </w:p>
    <w:p>
      <w:r>
        <w:t xml:space="preserve">Barnsleyn neuvosto sitoutuu 70 miljoonan punnan lisärahoitukseen Glass Worksin vähittäiskauppahankkeessa.</w:t>
      </w:r>
    </w:p>
    <w:p>
      <w:r>
        <w:t xml:space="preserve">Viranomainen, joka on jo sijoittanut 50 miljoonaa puntaa hankkeeseen, sanoi, että hanke luo noin 800 työpaikkaa. Neuvoston johtaja Sir Stephen Houghton sanoi, että lisärahoituksen myöntäminen oli "oikea ratkaisu ja edistää kukoistavan talouden rakentamista". Hän sanoi, että investointi maksettaisiin rakennushankkeen tuottamista vuokrista ja elinkeinoveroista. Lisää tarinoita eri puolilta Yorkshirea Cheapsidessa sijaitsevalle 3,8 hehtaarin (9,3 hehtaarin) Glass Works -alueelle tulee kauppoja, ravintoloita, elokuvateatteri ja keilarata sekä uusi koti Barnsleyn markkinoille ja keskustakirjastolle. Sir Stephen sanoi: "Tämänkaltainen investointi stimuloi ulkomaisia investointeja, talouskasvua ja luo lisää ja parempia työpaikkoja tarjoamalla noin 800 uutta vähittäiskauppa- ja vapaa-ajanviettomahdollisuutta sekä tilapäisiä työpaikkoja rakennusteollisuudessa." Lisämäärärahalla, joka on 70 miljoonaa puntaa, rahoitetaan rakennushankkeen toista vaihetta, joka edellyttää rakennusluvan saamista. Hankkeen on määrä valmistua toukokuussa 2020.</w:t>
      </w:r>
    </w:p>
    <w:p>
      <w:r>
        <w:rPr>
          <w:b/>
        </w:rPr>
        <w:t xml:space="preserve">Yhteenveto</w:t>
      </w:r>
    </w:p>
    <w:p>
      <w:r>
        <w:t xml:space="preserve">Barnsleyn kaupunginvaltuusto aikoo investoida 70 miljoonaa puntaa lisää kaupungin uuteen Glass Worksin vähittäiskauppa- ja vapaa-ajanrakennukseen.</w:t>
      </w:r>
    </w:p>
    <w:p>
      <w:r>
        <w:rPr>
          <w:b/>
          <w:u w:val="single"/>
        </w:rPr>
        <w:t xml:space="preserve">Asiakirjan numero 19665</w:t>
      </w:r>
    </w:p>
    <w:p>
      <w:r>
        <w:t xml:space="preserve">Go-ahead for £ 228m City of Glasgow College kampuksilla</w:t>
      </w:r>
    </w:p>
    <w:p>
      <w:r>
        <w:t xml:space="preserve">228 miljoonan punnan suunnitelman mukaan City of Glasgow College kunnostaa nykyisiä tilojaan Cathedral Streetillä ja Thistle Streetillä. Superkorkeakoulu perustettiin vuonna 2010 Central, Metropolitan ja Nautical Collegen fuusion tuloksena. Kahden uuden kampuksen rakentaminen, joihin tulee yli 40 000 opiskelijaa ja 1200 työntekijää, on tarkoitus aloittaa kesällä. Collegen rehtori Paul Little sanoi: "Monille ihmisille on vihdoin valjennut, että tämä unelma on toteutunut. "Suunnitelmamme laajuus on uskomaton, ja se erottaa Glasgow'n toisistaan kaupunkina, joka on todella sitoutunut jatkokoulutukseen." Glasgow'n kaupunginvaltuuston johtaja Gordon Matheson lisäsi: "Nämä kaksi uutta kampusta muuttavat kaupungin horisonttia ja auttavat johtamaan kaupungin keskustan uudistamista."</w:t>
      </w:r>
    </w:p>
    <w:p>
      <w:r>
        <w:rPr>
          <w:b/>
        </w:rPr>
        <w:t xml:space="preserve">Yhteenveto</w:t>
      </w:r>
    </w:p>
    <w:p>
      <w:r>
        <w:t xml:space="preserve">Skotlannin suurimmalle korkeakoululle on myönnetty rakennuslupa kahden uuden kampuksen rakentamiseen Glasgow'n keskustaan.</w:t>
      </w:r>
    </w:p>
    <w:p>
      <w:r>
        <w:rPr>
          <w:b/>
          <w:u w:val="single"/>
        </w:rPr>
        <w:t xml:space="preserve">Asiakirjan numero 19666</w:t>
      </w:r>
    </w:p>
    <w:p>
      <w:r>
        <w:t xml:space="preserve">Kuolema Shirebrookin pienviljelypalstalla: Kaksi uutta murhapidätystä</w:t>
      </w:r>
    </w:p>
    <w:p>
      <w:r>
        <w:t xml:space="preserve">Andrew Jacksonin ruumis löydettiin läheltä Prospect Drivea, Shirebrookista, 26. tammikuuta. Kuolemanjälkeinen tutkimus osoitti, että 55-vuotias oli saanut puukoniskun ja useita vammoja kasvoihinsa, vartaloonsa ja raajoihinsa. Poliisi kertoi, että kaksi 26-vuotiasta miestä on pidätetty murhasta epäiltynä, joten pidätyksiä on tehty yhteensä yhdeksän. Kuusi 26-44-vuotiasta miestä ja 51-vuotias nainen, jotka oli aiemmin pidätetty samasta rikoksesta, ovat takuita vastaan vapaalla jalalla. Derbyshiren poliisi kertoi, että toinen 26-vuotiaista on vapautettu takuita vastaan, kun taas toista kuulustellaan edelleen. Jacksonin perhe kertoi kunnianosoituksessaan, että hänellä oli "monia hyviä ystäviä", mutta hän oli ollut koditon jonkin aikaa, ja he pahoittelivat eniten sitä, että he olivat menettäneet yhteyden häneen. Crimestoppers on tarjonnut 10 000 punnan palkkion tuomioon johtavista tiedoista. Seuraa BBC East Midlandsia Facebookissa, Twitterissä tai Instagramissa. Lähetä juttuideoita osoitteeseen eastmidsnews@bbc.co.uk.</w:t>
      </w:r>
    </w:p>
    <w:p>
      <w:r>
        <w:rPr>
          <w:b/>
        </w:rPr>
        <w:t xml:space="preserve">Yhteenveto</w:t>
      </w:r>
    </w:p>
    <w:p>
      <w:r>
        <w:t xml:space="preserve">Kaksi muuta henkilöä on pidätetty liittyen miehen kuolemaan johtaneeseen puukotukseen pienviljelypalstalla.</w:t>
      </w:r>
    </w:p>
    <w:p>
      <w:r>
        <w:rPr>
          <w:b/>
          <w:u w:val="single"/>
        </w:rPr>
        <w:t xml:space="preserve">Asiakirjan numero 19667</w:t>
      </w:r>
    </w:p>
    <w:p>
      <w:r>
        <w:t xml:space="preserve">Ranska: Bussinkuljettaja kuolee Bayonnessa kasvonaamareihin liittyvän hyökkäyksen jälkeen</w:t>
      </w:r>
    </w:p>
    <w:p>
      <w:r>
        <w:t xml:space="preserve">Philippe Monguillot, 59-vuotias, oli jäänyt aivokuolleeksi Bayonnen kaupungin lounaisosassa tapahtuneen hyökkäyksen jälkeen. "Päätimme päästää hänet menemään", hänen tyttärensä Marie kertoi uutistoimisto AFP:lle ja kertoi, että lääkärit olivat hyväksyneet sen. Kaksi parikymppistä miestä pidätettiin ja heitä syytetään murhayrityksestä pahoinpitelyn jälkeen myöhään sunnuntaina. Kahta muuta miestä syytettiin siitä, että he eivät auttaneet vaarassa olevaa henkilöä, ja viidettä miestä syytettiin yrityksestä piilottaa epäilty. Monguillot'n kimppuun käytiin sen jälkeen, kun hän oli tiettävästi pyytänyt kolmea miestä laittamaan kasvonaamarit ja yrittänyt tarkistaa toisen miehen lippua. Kasvonaamarit ovat Ranskassa pakollisia julkisissa liikennevälineissä. Bayonnen pormestari tuomitsi "barbaarisen teon", kertovat paikalliset tiedotusvälineet. Keskiviikkona tuhannet ihmiset osallistuivat protestimarssille kaupungissa. Alueellinen bussiliikenne häiriintyi pahoin, kun kuljettajat kieltäytyivät työskentelemästä välikohtauksen jälkeen.</w:t>
      </w:r>
    </w:p>
    <w:p>
      <w:r>
        <w:rPr>
          <w:b/>
        </w:rPr>
        <w:t xml:space="preserve">Yhteenveto</w:t>
      </w:r>
    </w:p>
    <w:p>
      <w:r>
        <w:t xml:space="preserve">Bussinkuljettaja on kuollut Ranskassa viisi päivää sen jälkeen, kun matkustajat olivat hyökänneet hänen kimppuunsa ja kieltäytyneet käyttämästä kasvosuojia, kertoo hänen perheensä.</w:t>
      </w:r>
    </w:p>
    <w:p>
      <w:r>
        <w:rPr>
          <w:b/>
          <w:u w:val="single"/>
        </w:rPr>
        <w:t xml:space="preserve">Asiakirjan numero 19668</w:t>
      </w:r>
    </w:p>
    <w:p>
      <w:r>
        <w:t xml:space="preserve">Kuljettajaoppilaita on suojeltava kiskurikouluttajilta.</w:t>
      </w:r>
    </w:p>
    <w:p>
      <w:r>
        <w:t xml:space="preserve">Richard Grahamin mukaan lakia olisi muutettava, jotta nuoria kuljettajia voitaisiin suojella siltä, että he eivät joudu "saalistavan opettajan huostaan". Hänen mukaansa ohjaajiin pitäisi soveltaa samoja sääntöjä kuin opettajiin. Pääministeri Theresa May sanoi pyytävänsä ministeriä tutkimaan asiaa sen jälkeen, kun Graham oli ottanut sen esille pääministerin kyselytunnilla. Vuonna 2001 lakia muutettiin siten, että opettajien on laitonta harjoittaa seksuaalista toimintaa alle 18-vuotiaiden oppilaiden kanssa koulussaan. Graham viittasi tapaukseen, jossa eräs äänestäjä oli "järkyttynyt" 17-vuotiaan tyttärensä ja "keski-ikäisen" opettajan välisestä suhteesta. Kansanedustaja sanoi, että kyseessä oli yhteisymmärrykseen perustuva suhde, eikä se siksi ollut laiton, mutta hän sanoi olevansa "huolissaan" siitä, että ohjaajat käyttävät asemaansa väärin. "Ajo-opettajat ovat työnsä luonteen vuoksi luottamusasemassa [ja] heihin pitäisi soveltaa samoja sääntöjä kuin opettajiin", hän sanoi parlamentin jäsenille. May tunnusti "ajo-opettajien roolin" ja sanoi pyytävänsä "asianmukaista ministeriötä" tutkimaan tapausta.</w:t>
      </w:r>
    </w:p>
    <w:p>
      <w:r>
        <w:rPr>
          <w:b/>
        </w:rPr>
        <w:t xml:space="preserve">Yhteenveto</w:t>
      </w:r>
    </w:p>
    <w:p>
      <w:r>
        <w:t xml:space="preserve">Ajo-opettajilta pitäisi kieltää seksi opettamiensa nuorten kanssa, on tohtorikansanedustaja sanonut.</w:t>
      </w:r>
    </w:p>
    <w:p>
      <w:r>
        <w:rPr>
          <w:b/>
          <w:u w:val="single"/>
        </w:rPr>
        <w:t xml:space="preserve">Asiakirjan numero 19669</w:t>
      </w:r>
    </w:p>
    <w:p>
      <w:r>
        <w:t xml:space="preserve">Vesivoimaohjelma Neen Sollarsissa, Shropshiressä, kerää 150 000 puntaa.</w:t>
      </w:r>
    </w:p>
    <w:p>
      <w:r>
        <w:t xml:space="preserve">Se hyödyntää Rea-joen voimaa Tetsill Millin alueella. Osuuskunta, jonka kotipaikka on Neen Sollarsissa, lähellä Cleobury Mortimeria, on kerännyt tarvitsemansa 150 000 puntaa myymällä osakkeita paikallisille ihmisille. Neen Sollars Community Hydro Co-operative arvioi, että turbiini tuottaa 20 prosenttia kylän käyttämästä sähköstä. Ihmiset ovat sijoittaneet 250-20 000 puntaa. Osuuskunnan jäsen Chris Diamond sanoi: "Aiomme myös sijoittaa järjestelmästä saamamme osingot takaisin muihin ympäristöhankkeisiin. "Kun hanke on päättynyt 20 vuoden kuluttua, käytämme pääomaa jälleen toisen ympäristöohjelman rahoittamiseen, joten se pitää potin käynnissä. "Meillä on tässä maakunnassa paljon resursseja ja muutama paikka Rea:ssa, joita voitaisiin käyttää, ja tiedän, että muutkin ryhmät maakunnassa tutkivat vesivoimaa." "Meillä on paljon resursseja tässä maakunnassa ja muutama paikka Rea:ssa, joita voitaisiin käyttää." Kyseessä on yksi monista uusiutuviin energialähteisiin liittyvistä hankkeista, joita suunnitellaan maakunnassa.</w:t>
      </w:r>
    </w:p>
    <w:p>
      <w:r>
        <w:rPr>
          <w:b/>
        </w:rPr>
        <w:t xml:space="preserve">Yhteenveto</w:t>
      </w:r>
    </w:p>
    <w:p>
      <w:r>
        <w:t xml:space="preserve">Shropshiren ensimmäisen yhteisön vesivoimalaitoksen odotetaan olevan toiminnassa vuoden loppuun mennessä.</w:t>
      </w:r>
    </w:p>
    <w:p>
      <w:r>
        <w:rPr>
          <w:b/>
          <w:u w:val="single"/>
        </w:rPr>
        <w:t xml:space="preserve">Asiakirjan numero 19670</w:t>
      </w:r>
    </w:p>
    <w:p>
      <w:r>
        <w:t xml:space="preserve">Manchester United pyytää anteeksi hakaristilogoa</w:t>
      </w:r>
    </w:p>
    <w:p>
      <w:r>
        <w:t xml:space="preserve">MUFC-kirjaimia sisältävän logon ja natsisymbolin yhtäläisyyksiin kiinnitettiin huomiota sen jälkeen, kun United Uncovered -lehti julkaistiin sähköpostitse. Manchester Unitedin mukaan kaikki aiheutettu loukkaus oli "täysin tahaton". Sen mukaan otsikko liittyi New Order -yhtyeeseen, ja että juttu käsitteli seuran nuoria pelaajia. Faneille sähköpostitse lähetetyssä lausunnossa sanottiin: "Tämän viikon United Uncovered -sähköpostitiedotteessa oli kirjaimia MUFC sisältävä grafiikka Manchester Unitedin nuorista pelaajista kertovan New Order -otsikon rinnalla. "Vaikka otsikon tarkoituksena oli viitata samannimiseen yhtyeeseen, on huomautettu, että grafiikka muistutti suunnittelultaan hakaristiä, mikä yhdistettynä muihin 'new order' -ilmaisun konnotaatioihin on aiheuttanut loukkaantumista, joka oli täysin tahatonta." Näin ollen "uusi järjestys" on ollut täysin tahaton. "Tästä United Uncovered pyytää varauksetta anteeksi." Seuran mediapäällikkö David Sternberg vastasi useisiin valituksiin Twitterissä. Hän twiittasi: "Luova on täysin sopimaton; pyydämme varauksetta anteeksi ja ryhdymme asianmukaisiin sisäisiin toimiin."</w:t>
      </w:r>
    </w:p>
    <w:p>
      <w:r>
        <w:rPr>
          <w:b/>
        </w:rPr>
        <w:t xml:space="preserve">Yhteenveto</w:t>
      </w:r>
    </w:p>
    <w:p>
      <w:r>
        <w:t xml:space="preserve">Manchester United on pyytänyt anteeksi sen jälkeen, kun faneille lähetettiin uutiskirjeessä "hakaristityylinen" logo ja natsimerkintä "New Order".</w:t>
      </w:r>
    </w:p>
    <w:p>
      <w:r>
        <w:rPr>
          <w:b/>
          <w:u w:val="single"/>
        </w:rPr>
        <w:t xml:space="preserve">Asiakirjan numero 19671</w:t>
      </w:r>
    </w:p>
    <w:p>
      <w:r>
        <w:t xml:space="preserve">Wiltshiren poliisi pyytää uusia hakemuksia</w:t>
      </w:r>
    </w:p>
    <w:p>
      <w:r>
        <w:t xml:space="preserve">Tammikuussa Wiltshiren poliisista tuli ensimmäinen Länsi-Englannin poliisi, joka järjesti rekrytointikampanjan hallituksen vuoden 2010 menojen tarkistuksen jälkeen. Hakuikkuna suljettiin muutaman tunnin kuluttua odottamattoman kysynnän vuoksi. Nyt poliisi kertoo haluavansa hakijoita tuleviin päällystötehtäviin ja aikoo julistaa niitä haettavaksi 10 päivän ajan. Wiltshiren ja Swindonin poliisi- ja rikoskomissaari Angus Macpherson kannusti etnisten vähemmistöyhteisöjen edustajia hakemaan ja totesi, että he ovat aliedustettuina poliisivoimissa. On odotettavissa, että menestyneet rekrytoijat voivat aloittaa koulutuksen ensi vuoden kesällä tai syksyllä. Tammikuussa poliisin verkkosivustolla kävi kolmessa tunnissa noin 300 000 hakijaa, ja hakemuksia saapui 1064 kappaletta. Neljäkymmentäyksi hakijaa pääsi ensimmäisten vaiheiden läpi, ja heillä on tällä hetkellä alustavat tarjoukset, mikäli he läpäisevät tulevat pääsykokeet. Poliisi laajentaa hakuaan ja sanoo haluavansa kuulla omistautuneita, päättäväisiä ja sitkeitä hakijoita erilaisista taustoista.</w:t>
      </w:r>
    </w:p>
    <w:p>
      <w:r>
        <w:rPr>
          <w:b/>
        </w:rPr>
        <w:t xml:space="preserve">Yhteenveto</w:t>
      </w:r>
    </w:p>
    <w:p>
      <w:r>
        <w:t xml:space="preserve">Poliisivoimat, jotka saivat runsaasti hakemuksia lyhyen rekrytointi-ajanjakson aikana, mainostaa jälleen.</w:t>
      </w:r>
    </w:p>
    <w:p>
      <w:r>
        <w:rPr>
          <w:b/>
          <w:u w:val="single"/>
        </w:rPr>
        <w:t xml:space="preserve">Asiakirjan numero 19672</w:t>
      </w:r>
    </w:p>
    <w:p>
      <w:r>
        <w:t xml:space="preserve">Haverfordwestiin suunnitellaan monisalista elokuvateatteria ja ravintolaa.</w:t>
      </w:r>
    </w:p>
    <w:p>
      <w:r>
        <w:t xml:space="preserve">Pembrokeshiren kaupunginvaltuustolle on jätetty suunnitteluhakemus, joka koskee Haverfordwestin Slade Lanen tontille rakennettavaa rakennusta. Alueelle oli aiemmin tarkoitus rakentaa Sainsbury's-supermarket, mutta supermarket vetäytyi viime vuonna sanoen, ettei se ole enää elinkelpoinen. Rakennuttaja Conygar on ehdottanut viiden elokuvateatterin ja viiden ravintolan rakentamista. Tontille rakennettaisiin myös 168-paikkainen pysäköintialue, jolle olisi pääsy Thomas Parry Wayn uuden liikenneympyrän kautta.</w:t>
      </w:r>
    </w:p>
    <w:p>
      <w:r>
        <w:rPr>
          <w:b/>
        </w:rPr>
        <w:t xml:space="preserve">Yhteenveto</w:t>
      </w:r>
    </w:p>
    <w:p>
      <w:r>
        <w:t xml:space="preserve">Pembrokeshiren kaupunkiin voitaisiin rakentaa monisalielokuvateatteri ja ravintolakompleksi.</w:t>
      </w:r>
    </w:p>
    <w:p>
      <w:r>
        <w:rPr>
          <w:b/>
          <w:u w:val="single"/>
        </w:rPr>
        <w:t xml:space="preserve">Asiakirjan numero 19673</w:t>
      </w:r>
    </w:p>
    <w:p>
      <w:r>
        <w:t xml:space="preserve">Lontoo 2012: Nopeat tienmuutokset olympialaisia varten</w:t>
      </w:r>
    </w:p>
    <w:p>
      <w:r>
        <w:t xml:space="preserve">Tom EdwardsTransport correspondent, London@BBCTomEdwardson Twitter Muutokset tapahtuvat nyt nopeasti. Liikennevalojen vaiheistusta jatketaan edelleen - joidenkin kuljettajien mielestä se lisää häiriöitä. Ja ensimmäinen suuri tienuudistus on tehty - kuten näet tv-raportistani. Strandin alikulkukäytävä on nyt peruttu. Tämä on tehty Russell Squaren ja Stratfordin välisten mediabussien reittien vapauttamiseksi. Lontoon liikennevirasto haluaa vapauttaa kapasiteettia olympialaisliikenteelle ja vähentää ruuhkia. Yleensä liikenne alkaa vähentyä heinäkuussa, mutta ei tällä viikolla, kun olympiaperhe alkaa saapua. Kaikki tämä tapahtuu tietysti ennen keskiviikkona 25. heinäkuuta tapahtuvaa olympiareittiverkoston avaamista. Silloin kilpailijat, toimihenkilöt ja Kansainvälinen olympiakomitea pääsevät tapahtumapaikoille. Osa siitä on yksinomaisia Games Lanes -väyliä, mutta Transport for London (TfL) joutuu vähentämään liikennettä muilla väylillä. Suunnitelmat näyttävät etenevän suunnitelmien mukaisesti, vaikka TfL varoittaakin autoilijoita välttämään Lontoon keskustaa loppuviikosta, jos mahdollista. Länsi-Lontoossa tilanne on päinvastainen: M4:n liittymien kaksi ja kolme välinen osuus on edelleen suljettuna, mikä aiheuttaa pitkiä viivytyksiä. Se on myös olympialaisten reittiverkostossa - M4:n bussikaista on tarkoitus ottaa uudelleen käyttöön lauantaina, jotta siitä tulisi vain olympialaisten reitti. Highways Agencyn mukaan sen pitäisi avautua uudelleen torstaina. Jos näin ei tapahdu, joutuuko olympialiikenne taistelemaan tiensä läpi Länsi-Lontoon ruuhkien?</w:t>
      </w:r>
    </w:p>
    <w:p>
      <w:r>
        <w:rPr>
          <w:b/>
        </w:rPr>
        <w:t xml:space="preserve">Yhteenveto</w:t>
      </w:r>
    </w:p>
    <w:p>
      <w:r>
        <w:t xml:space="preserve">Tänään olen tutkinut, miten tiet muuttuvat ennen Lontoon 2012 olympialaisia, jotta loppuviikosta saapuvalle olympialaisliikenteelle saadaan tilaa.</w:t>
      </w:r>
    </w:p>
    <w:p>
      <w:r>
        <w:rPr>
          <w:b/>
          <w:u w:val="single"/>
        </w:rPr>
        <w:t xml:space="preserve">Asiakirjan numero 19674</w:t>
      </w:r>
    </w:p>
    <w:p>
      <w:r>
        <w:t xml:space="preserve">Cathaysin puukotus: Kolmas mies pidätetty murhasta epäiltynä</w:t>
      </w:r>
    </w:p>
    <w:p>
      <w:r>
        <w:t xml:space="preserve">Fahad Mohamed Nurin kimppuun hyökättiin lähellä Cathaysin juna-asemaa Cardiffissa sunnuntaina noin klo 00.30 BST, ja hän kuoli myöhemmin sairaalassa. Cardiffilainen 21-vuotias mies on pidätetty Lontoossa murhasta epäiltynä, Etelä-Walesin poliisi kertoi. Tämä tapahtui sen jälkeen, kun kaksi 24- ja 22-vuotiasta miestä, jotka ovat myös Cardiffista, oli pidätetty keskiviikkona. Poliisi on myös pidättänyt 34-vuotiaan birminghamilaisen naisen epäiltynä rikoksentekijän avustamisesta. Nurin perheelle on tiedotettu asiasta, ja poliisin mukaan erityiskoulutetut poliisit tukevat heitä edelleen. "Haluaisimme kiittää yhteisöä tuesta ja tiedoista, joita on jo annettu, ja kehotamme kaikkia muita, joilla on tietoja, ottamaan yhteyttä meihin", komisario Mark O'Shea sanoi.</w:t>
      </w:r>
    </w:p>
    <w:p>
      <w:r>
        <w:rPr>
          <w:b/>
        </w:rPr>
        <w:t xml:space="preserve">Yhteenveto</w:t>
      </w:r>
    </w:p>
    <w:p>
      <w:r>
        <w:t xml:space="preserve">Kolmas mies on pidätetty epäiltynä puukotetun 18-vuotiaan miehen murhasta.</w:t>
      </w:r>
    </w:p>
    <w:p>
      <w:r>
        <w:rPr>
          <w:b/>
          <w:u w:val="single"/>
        </w:rPr>
        <w:t xml:space="preserve">Asiakirjan numero 19675</w:t>
      </w:r>
    </w:p>
    <w:p>
      <w:r>
        <w:t xml:space="preserve">Lontoon sillan työntekijän irtisanomisesta äänestetään metron henkilökunnalle</w:t>
      </w:r>
    </w:p>
    <w:p>
      <w:r>
        <w:t xml:space="preserve">London Bridgellä sijaitsevan Rail, Maritime and Transport -liiton jäsenten on määrä lakkoilla sunnuntaina vastalauseena kollegansa irtisanomiselle. Kaikki RMT:n asematyöntekijät äänestävät nyt siitä, aloittavatko he työtaistelutoimenpiteet, koska liitto on varoittanut, että työtaistelu leviäisi koko verkostoon. Tube-pomojen mukaan työntekijä erotettiin "perusteellisen tutkimuksen" jälkeen. RMT:n pääsihteeri Mick Cash sanoi, että työntekijä ja kaksi kollegaa, jotka saivat myös kurinpitoseuraamuksia, olivat joutuneet "väkivaltaisen lipunmaksajan pahoinpitelyn kohteeksi" London Bridgellä. "Sen sijaan, että yhtiö olisi tukenut ja kiitellyt heitä, heitä on rangaistu väärin", hän sanoi. London Undergroundin operatiivinen johtaja Brian Woodhead sanoi kuitenkin, että ammattiliiton kuvaamat tapahtumat ovat "yksinkertaisesti valheellisia". "Useista eri kuvakulmista kuvattu valvontakamerakuva osoittaa selvästi, että henkilökunnan jäsen käyttäytyi sopimattomalla tavalla ollessaan tekemisissä yleisön jäsenen kanssa", hän sanoi. Sunnuntain 24 tunnin lakko London Bridgellä alkaa klo 22.00 BST.</w:t>
      </w:r>
    </w:p>
    <w:p>
      <w:r>
        <w:rPr>
          <w:b/>
        </w:rPr>
        <w:t xml:space="preserve">Yhteenveto</w:t>
      </w:r>
    </w:p>
    <w:p>
      <w:r>
        <w:t xml:space="preserve">Lontoon metroasemien henkilökunta äänestää lakkoon erään metrotyöntekijän potkuista syntyneen riidan vuoksi.</w:t>
      </w:r>
    </w:p>
    <w:p>
      <w:r>
        <w:rPr>
          <w:b/>
          <w:u w:val="single"/>
        </w:rPr>
        <w:t xml:space="preserve">Asiakirjan numero 19676</w:t>
      </w:r>
    </w:p>
    <w:p>
      <w:r>
        <w:t xml:space="preserve">Hylätyt bristolilaisveneet huutokaupataan</w:t>
      </w:r>
    </w:p>
    <w:p>
      <w:r>
        <w:t xml:space="preserve">Veneet, kanootista kapeisiin veneisiin, on siirretty varastoon. Satamapäällikkö Tony Nichols sanoi, että varasto alkaa olla täynnä, ja oli "aika luovuttaa ne uusille omistajille". "Suurin osa pienveneistä on löydetty kellumasta satamasta kolmen viime vuoden aikana", hän sanoi. "Hyvän taloudenpidon vuoksi poistimme ne ja laitoimme ne varastopihalle odottamaan, että niiden lailliset omistajat tulevat hakemaan ne takaisin". "Mutta koska he eivät hae niitä takaisin ja varastopihamme alkaa täyttyä, on aika luovuttaa ne uusille omistajille." Nichols sanoi toivovansa, että myynti auttaisi tekemään alueesta houkuttelevamman näköisen. "Mitä paremman näköisiä alukset siellä ovat, sitä enemmän se vetää ihmisiä paikalle. "Kun he tulevat ja käyttävät enemmän rahaa, mikä puolestaan lisää paikallisia yrityksiä."</w:t>
      </w:r>
    </w:p>
    <w:p>
      <w:r>
        <w:rPr>
          <w:b/>
        </w:rPr>
        <w:t xml:space="preserve">Yhteenveto</w:t>
      </w:r>
    </w:p>
    <w:p>
      <w:r>
        <w:t xml:space="preserve">Bristolin satamaan jätetyt hylätyt veneet aiotaan huutokaupata.</w:t>
      </w:r>
    </w:p>
    <w:p>
      <w:r>
        <w:rPr>
          <w:b/>
          <w:u w:val="single"/>
        </w:rPr>
        <w:t xml:space="preserve">Asiakirjan numero 19677</w:t>
      </w:r>
    </w:p>
    <w:p>
      <w:r>
        <w:t xml:space="preserve">Tutkimus osoittaa, että Swansean kaupunkisuunnitelmat tuovat 35 miljoonaa puntaa ja 560 työpaikkaa.</w:t>
      </w:r>
    </w:p>
    <w:p>
      <w:r>
        <w:t xml:space="preserve">Ensimmäisen vaiheen suunnitelmaan sisältyy 3 500-paikkainen sisäareena, digitaalinen aukio, hotelli ja pysäköintialue vapaa-ajankeskuksen pysäköintialueelle sekä kävelysilta Oystermouthin tien yli. Toiseen vaiheeseen kuuluu kauppoja, ravintoloita, kahviloita ja elokuvateatteri entisen St David's -ostoskeskuksen alueella. Pääpiirteittäinen lupa myönnettiin kesäkuussa. Ensimmäisen vaiheen toivotaan olevan toiminnassa vuoteen 2020 mennessä, ja sen toivotaan toimivan "katalysaattorina" muille kaupungin keskustan alueille. Kaupunginvaltuusto totesi, että nykyiset ehdotukset, joiden mukaan sen elvytysosaston rahoitusta leikataan 280 000 punnalla, eivät estä pyrkimyksiä muuttaa kaupungin keskustaa. Vaikka hanke on otettu laajalti myönteisesti vastaan, Tescon ja Swansea Marketin kauppiaat sekä vapaa-ajankeskus ovat ilmaisseet huolensa tieliikenneturvallisuudesta, pelkäävät eristäytymistä ja valon vähenemistä. Eräässä raportissa on myös varoitettu, että nykyisillä markkinoilla voi olla vaikea houkutella tavarataloa. Kaupunginvaltuuston johtaja Rob Stewart sanoi, että kehitys on "elintärkeää kaupungin keskustalle". Hän sanoi: "On tärkeää, että paikalliset yritykset osallistuvat kehitystyöhön, jotta paikalliset asukkaat saavat tarvitsemiaan työpaikkoja ja jotta uuden kaupungin rakentamiseen käyttämämme rahat pysyvät alueella ja hyödyttävät sitä. "Nämä uudet työpaikat täydentävät niitä 35 000 uutta työpaikkaa, joita aiomme luoda Swansea Bayn kaupunkisopimuksen ja muiden hankkeiden avulla." Ambassador Theatre Group on nimitetty pyörittämään digitaalista sisäareenaa, jossa järjestetään vuosittain jopa 200 päivää konsertteja, näyttelyitä ja muita tapahtumia.</w:t>
      </w:r>
    </w:p>
    <w:p>
      <w:r>
        <w:rPr>
          <w:b/>
        </w:rPr>
        <w:t xml:space="preserve">Yhteenveto</w:t>
      </w:r>
    </w:p>
    <w:p>
      <w:r>
        <w:t xml:space="preserve">Riippumattoman tutkimuksen mukaan Swansean keskustan 500 miljoonan punnan uudistamissuunnitelmat tuottavat taloudelle 35,4 miljoonaa puntaa ja luovat 560 työpaikkaa kahden vuoden aikana.</w:t>
      </w:r>
    </w:p>
    <w:p>
      <w:r>
        <w:rPr>
          <w:b/>
          <w:u w:val="single"/>
        </w:rPr>
        <w:t xml:space="preserve">Asiakirjan numero 19678</w:t>
      </w:r>
    </w:p>
    <w:p>
      <w:r>
        <w:t xml:space="preserve">Poliisi tutkii Sheffieldin ampumaraportteja "drive-by" -tilanteesta</w:t>
      </w:r>
    </w:p>
    <w:p>
      <w:r>
        <w:t xml:space="preserve">Poliisi sulki Bransby Streetin sen jälkeen, kun yhden talon alakerran ikkuna oli rikottu. Silminnäkijä kertoi kuulleensa laukauksia "nopeasti peräkkäin", minkä jälkeen kuului pois ajavan auton ääni. Etelä-Yorkshiren poliisi kertoi, että poliisit saapuivat paikalle keskiviikkona noin kello 23.10 BST "laukausten kuulemisen jälkeen". Eräs nainen kertoi BBC Radio Sheffieldille: "Sitten kuulin, että jotain särkyi, kuten ikkuna, ja sitten auto ajoi pois. "Olin shokissa. Tulin alakertaan katsomaan, olivatko asuinkumppanini kuulleet mitään, ja soitimme sitten poliisille." Toinen nainen sanoi, että ääni kuulosti "videopeliltä". Aiheeseen liittyvät Internet-linkit South Yorkshiren poliisi</w:t>
      </w:r>
    </w:p>
    <w:p>
      <w:r>
        <w:rPr>
          <w:b/>
        </w:rPr>
        <w:t xml:space="preserve">Yhteenveto</w:t>
      </w:r>
    </w:p>
    <w:p>
      <w:r>
        <w:t xml:space="preserve">Silminnäkijät ovat kertoneet kuulleensa useita laukauksia Sheffieldissä tapahtuneen ilmeisen ampumavälikohtauksen aikana.</w:t>
      </w:r>
    </w:p>
    <w:p>
      <w:r>
        <w:rPr>
          <w:b/>
          <w:u w:val="single"/>
        </w:rPr>
        <w:t xml:space="preserve">Asiakirjan numero 19679</w:t>
      </w:r>
    </w:p>
    <w:p>
      <w:r>
        <w:t xml:space="preserve">Tulirokko: Tapausten jyrkkä nousu joulun jälkeen</w:t>
      </w:r>
    </w:p>
    <w:p>
      <w:r>
        <w:t xml:space="preserve">Kansanterveysviraston (PHA) mukaan vuoden 2014 kahdeksan ensimmäisen viikon aikana oli 82 tapausta, kun vastaava luku vuonna 2013 oli 50. Myös viime vuonna raportoitujen tapausten kokonaismäärä nousi 199:ään, kun se vuonna 2011 oli 130 tapausta. Lapsuusiän tauti aiheuttaa korkeaa kuumetta ja punaista ihottumaa, mutta sitä voidaan hoitaa antibiooteilla. Muita oireita voivat olla kurkkukipu, päänsärky, turvonneet kaulan rauhaset, ihon kuoriutuminen sormenpäissä ja varpaissa sekä valkoinen pinnoite kielessä. Tapaukset ilmoitetaan PHA:lle kliinisen epäilyn perusteella, eikä niitä tarvitse vahvistaa laboratoriossa. Taudin vakavamman muodon tapaukset eivät kuitenkaan ole lisääntyneet Pohjois-Irlannissa. Myös Englannin alueilla tulirokotapausten määrä on lisääntynyt joulun jälkeen. Joillakin alueilla vanhemmille ja päiväkotien henkilökunnalle on lähetetty kirjeitä, joissa neuvotaan, miten varoitusmerkit voidaan havaita.</w:t>
      </w:r>
    </w:p>
    <w:p>
      <w:r>
        <w:rPr>
          <w:b/>
        </w:rPr>
        <w:t xml:space="preserve">Yhteenveto</w:t>
      </w:r>
    </w:p>
    <w:p>
      <w:r>
        <w:t xml:space="preserve">Pohjois-Irlannissa raportoitujen tulirokkotapausten määrä on kasvanut jyrkästi joulun jälkeen.</w:t>
      </w:r>
    </w:p>
    <w:p>
      <w:r>
        <w:rPr>
          <w:b/>
          <w:u w:val="single"/>
        </w:rPr>
        <w:t xml:space="preserve">Asiakirjan numero 19680</w:t>
      </w:r>
    </w:p>
    <w:p>
      <w:r>
        <w:t xml:space="preserve">Puhuvia papukaijoja ja cockatiel varastettu Droitwichista</w:t>
      </w:r>
    </w:p>
    <w:p>
      <w:r>
        <w:t xml:space="preserve">Kaksi afrikkalaista harmaapapukaijaa ja yksi cockatiel, nimeltään Coco, Congo ja Joey, vietiin Stalls Farm Roadilla tapahtuneessa murrossa noin kello 21.00 BST lauantaina. "Kaikki kolme lintua puhuvat ja sanovat omat nimensä", poliisi kertoi. PC James Prosser sanoi: "Kehotan kaikkia, jotka näkivät jotain epäilyttävää tuolloin, erityisesti jonkun, jolla oli kolme lintua yhdessä suuressa häkissä, ottamaan yhteyttä meihin mahdollisimman pian." Hän lisäsi: "Pyydän myös kaikkia, joille lintuja on mahdollisesti tarjottu myytäväksi tai jotka tietävät jonkun, joka on hiljattain hankkinut uuden papukaijan, ottamaan yhteyttä."</w:t>
      </w:r>
    </w:p>
    <w:p>
      <w:r>
        <w:rPr>
          <w:b/>
        </w:rPr>
        <w:t xml:space="preserve">Yhteenveto</w:t>
      </w:r>
    </w:p>
    <w:p>
      <w:r>
        <w:t xml:space="preserve">Droitwichissa on varastettu kolme puhuvaa lintua murtovarkaudessa.</w:t>
      </w:r>
    </w:p>
    <w:p>
      <w:r>
        <w:rPr>
          <w:b/>
          <w:u w:val="single"/>
        </w:rPr>
        <w:t xml:space="preserve">Asiakirjan numero 19681</w:t>
      </w:r>
    </w:p>
    <w:p>
      <w:r>
        <w:t xml:space="preserve">Australia testaa skotlantilaisia ajatuksia etäterveydenhuollosta</w:t>
      </w:r>
    </w:p>
    <w:p>
      <w:r>
        <w:t xml:space="preserve">Highlands and Islandsin yliopiston (UHI) ja NHS Highlandin kaksivuotinen Remote Service Futures -hanke on saatu päätökseen. Siinä tarkasteltiin, miten yhteisöt voitaisiin ottaa mukaan terveyspalvelujensa suunnitteluun. UHI:n mukaan hankkeen ehdotuksia parhaista käytännöistä on jo kokeiltu Australiassa. UHI:n ja NHS Highlandin henkilökunta tutki maaseudun terveydenhuollon haasteita, kuten henkilöstön rekrytointia sekä potilaiden, perheiden, hoitajien ja terveydenhuollon ammattilaisten matka-aikoja ja -kustannuksia. Heidän työnsä on herättänyt kansainvälistä kiinnostusta tutkijoiden ja hallitusten keskuudessa. Se on myös ollut ehdolla Yhdistyneen kuningaskunnan laajuisen palkinnon saajaksi.</w:t>
      </w:r>
    </w:p>
    <w:p>
      <w:r>
        <w:rPr>
          <w:b/>
        </w:rPr>
        <w:t xml:space="preserve">Yhteenveto</w:t>
      </w:r>
    </w:p>
    <w:p>
      <w:r>
        <w:t xml:space="preserve">Skotlannin syrjäisten ja maaseutuyhteisöjen terveydenhuoltoa koskevia ideoita on testattu Australiassa.</w:t>
      </w:r>
    </w:p>
    <w:p>
      <w:r>
        <w:rPr>
          <w:b/>
          <w:u w:val="single"/>
        </w:rPr>
        <w:t xml:space="preserve">Asiakirjan numero 19682</w:t>
      </w:r>
    </w:p>
    <w:p>
      <w:r>
        <w:t xml:space="preserve">Wiltshiren poliisipäällikkö Angus Macpherson luopuu tehtävästään vuonna 2020.</w:t>
      </w:r>
    </w:p>
    <w:p>
      <w:r>
        <w:t xml:space="preserve">Angus Macpherson, 66, joka on toiminut kaksi kautta, sanoo, ettei hän aio hakea uudelleenvalintaa virkaan. Macpherson lisäsi, että hän on "täysin sitoutunut" tehtäväänsä seuraavien 12 kuukauden aikana ja eroaa tehtävästään, kun uusi PCC on valittu toukokuussa 2020. Hänet valittiin virkaan marraskuussa 2012 ja valittiin uudelleen vuonna 2016. Hän sanoi: "Olen palvellut Wiltshiren ja Swindonin asukkaita heidän poliisipäällikkönään lähes kahdeksan vuotta, ja tänä aikana olen tehnyt Wiltshiren poliisiin monia muutoksia, joilla on pyritty parantamaan poliisin tehokkuutta ja tekemään siitä 2000-luvulle sopiva. "Lisäksi olen suhtautunut intohimoisesti rikosoikeusjärjestelmän piiriin joutuneiden, haavoittuvassa asemassa olevien ihmisten ja rikosten uhrien palvelujen vahvistamiseen. "Uskon saavuttaneeni monia niistä tavoitteista, jotka asetin poliisi- ja rikossuunnitelmassa." Toukokuussa 2014 Macpherson sairastui vakavasti saatuaan sydänkohtauksen, mutta palasi töihin myöhemmin samana vuonna.</w:t>
      </w:r>
    </w:p>
    <w:p>
      <w:r>
        <w:rPr>
          <w:b/>
        </w:rPr>
        <w:t xml:space="preserve">Yhteenveto</w:t>
      </w:r>
    </w:p>
    <w:p>
      <w:r>
        <w:t xml:space="preserve">Wiltshiren ja Swindonin poliisi- ja rikoskomissaari (PCC) on ilmoittanut eroavansa tehtävästään ensi vuonna.</w:t>
      </w:r>
    </w:p>
    <w:p>
      <w:r>
        <w:rPr>
          <w:b/>
          <w:u w:val="single"/>
        </w:rPr>
        <w:t xml:space="preserve">Asiakirjan numero 19683</w:t>
      </w:r>
    </w:p>
    <w:p>
      <w:r>
        <w:t xml:space="preserve">Shrewsburystä Lontooseen suuntautuvien suorien lentoyhteyksien uudelleen käynnistämistä vaaditaan.</w:t>
      </w:r>
    </w:p>
    <w:p>
      <w:r>
        <w:t xml:space="preserve">Virgin Trains esitti viime kuussa uudet suunnitelmat kahdesti päivässä liikennöivän palvelun tarjoamiseksi. Suunnitelmat oli aiemmin hylätty, kun Network Rail oli todennut, että linja ei kestäisi ylimääräistä liikennettä. Office of Rail Regulation (ORR) on nyt sanonut, että se haluaa rautatieyhtiön parantavan suorituskykyään, jotta palvelusta voidaan keskustella "mahdollisimman pian". Shropshire on ollut ilman suoraa junayhteyttä Lontooseen vuodesta 2011 lähtien, jolloin Wrexhamin ja Shropshiren välinen yhteys päättyi. Ilmoitus on seurausta ORR:n ja Shropshiren parlamentin jäsenten maanantaisesta tapaamisesta. He esittivät sääntelyviranomaiselle 3 800 allekirjoituksella varustetun vetoomuksen, jonka oli järjestänyt Shropshire Star -sanomalehti. ORR:n puheenjohtaja Anna Walker sanoi: "Tunnustamme, miten tärkeä asia tämä on alueen ihmisille. "ORR painostaa Network Railia parantamaan suorituskykyään ja toteuttamaan parannuksia West Coast Main Line -radalla, jotta kysymystä uusista palveluista Lontoosta Shrewsburyyn voidaan tarkastella uudelleen mahdollisimman pian." ORR totesi, että se ei ole vielä valmis.</w:t>
      </w:r>
    </w:p>
    <w:p>
      <w:r>
        <w:rPr>
          <w:b/>
        </w:rPr>
        <w:t xml:space="preserve">Yhteenveto</w:t>
      </w:r>
    </w:p>
    <w:p>
      <w:r>
        <w:t xml:space="preserve">Rautatieliikenteen sääntelyviranomainen on ilmoittanut painostavansa Network Railia käynnistämään uudelleen suorat junayhteydet Shrewsburyn ja Lontoon välillä.</w:t>
      </w:r>
    </w:p>
    <w:p>
      <w:r>
        <w:rPr>
          <w:b/>
          <w:u w:val="single"/>
        </w:rPr>
        <w:t xml:space="preserve">Asiakirjan numero 19684</w:t>
      </w:r>
    </w:p>
    <w:p>
      <w:r>
        <w:t xml:space="preserve">Coronavirus: Isle of Wightin lauttamatkustajien sallitaan pysyä ajoneuvoissaan</w:t>
      </w:r>
    </w:p>
    <w:p>
      <w:r>
        <w:t xml:space="preserve">Red Funnel ja Wightlink sallivat matkustajien istua autoissaan "vain ajoneuvokannelle" tarkoitetuilla ylityspaikoilla, jotta vältyttäisiin tarpeettomilta yhteyksiltä muihin matkustajiin. Tämä ei yleensä ole sallittua MCA:n (Maritime &amp; Coastguard Agency) turvallisuusmääräysten vuoksi. Valitut ylitykset kulkevat Southamptonin ja East Cowesin sekä Portsmouthin ja Fishbournen välillä. Matkustajien on pysyttävä ajoneuvoissaan - laivojen oleskelutilat ovat suljettuina eivätkä kaupat ja kahvilat ole avoinna. Myöskään käymälät eivät ole käytettävissä. "Ennennäkemätöntä" Red Funnelin toimitusjohtaja Fran Collins sanoi: "Monet asiakkaamme ovat viime viikkoina ottaneet yhteyttä ja pyytäneet tätä vaihtoehtoa, ja vaikka ymmärrämme heidän pyyntönsä, emme ole voineet lakisääteisesti suostua tähän asti. "MCA:n päätös myöntää tilapäinen poikkeus tähän toimintaamme koskevaan turvallisuussäännöstön osaan on ennennäkemätön." Molemmat lauttayhtiöt liikennöivät Wightin saarelle ja saarelta normaalisti, ja kaikki asiakkaat jättävät ajoneuvonsa sen jälkeen ja viettävät matkan matkustajasaleissa.</w:t>
      </w:r>
    </w:p>
    <w:p>
      <w:r>
        <w:rPr>
          <w:b/>
        </w:rPr>
        <w:t xml:space="preserve">Yhteenveto</w:t>
      </w:r>
    </w:p>
    <w:p>
      <w:r>
        <w:t xml:space="preserve">Wightin saarelle liikennöivillä lautoilla matkustavat voivat joillakin matkoilla jäädä ajoneuvoihinsa koronaviruksen aiheuttamien pelkojen vuoksi.</w:t>
      </w:r>
    </w:p>
    <w:p>
      <w:r>
        <w:rPr>
          <w:b/>
          <w:u w:val="single"/>
        </w:rPr>
        <w:t xml:space="preserve">Asiakirjan numero 19685</w:t>
      </w:r>
    </w:p>
    <w:p>
      <w:r>
        <w:t xml:space="preserve">Protesti RNLI:n pelastusveneen perämiehen Andy Hibbsin potkuista</w:t>
      </w:r>
    </w:p>
    <w:p>
      <w:r>
        <w:t xml:space="preserve">Hyväntekeväisyysjärjestö sanoi, että päätös Andy Hibbsin erottamisesta tehtiin, koska "vakava riski sen kyvylle tarjota turvallista ja tehokasta hengenpelastuspalvelua". Hibbs kiistää RNLI:n väitteen, jonka mukaan hän rikkoi vapaaehtoisten käyttäytymissääntöjä. Mielenosoituksen järjesti yksi 25 vapaaehtoisesta miehistöstä, jotka kaikki luopuivat tehtävästään osoittaakseen tukeaan perämiehelleen. "Minulle on todella tärkeää, että tämä pelastusvene palaa merelle kaikkien yhteisön asukkaiden turvallisuuden vuoksi", järjestäjä Paul Batrick sanoi. RNLI:n tiedottaja sanoi, että potkut oli annettu "vakavan kommunikaatiokatkoksen" vuoksi, ja järjestö ymmärsi, että se aiheutti "valtavasti huolta". "Teemme kaiken voitavamme ja vetoamme St Helierin miehistöön, joka on päättänyt luopua tehtävästään, jotta voisimme löytää ratkaisun mahdollisimman nopeasti", tiedottaja lisäsi. "Teemme päätöksiä vapaaehtoisten palveluksesta luopumisesta vain silloin, kun katsomme, että kykymme ylläpitää turvallista ja tehokasta pelastuspalvelua on vakavasti uhattuna." Jersey saa tällä hetkellä pelastusveneen suojaa muilta Kanaalisaarten asemilta - St Catherine's, St Peter Port ja Alderney.</w:t>
      </w:r>
    </w:p>
    <w:p>
      <w:r>
        <w:rPr>
          <w:b/>
        </w:rPr>
        <w:t xml:space="preserve">Yhteenveto</w:t>
      </w:r>
    </w:p>
    <w:p>
      <w:r>
        <w:t xml:space="preserve">Sadat ihmiset ovat kokoontuneet St Helierin pelastusveneasemalle protestoimaan Jerseyn vapaaehtoisen RNLI-pelastusvenepäällikön potkuja vastaan.</w:t>
      </w:r>
    </w:p>
    <w:p>
      <w:r>
        <w:rPr>
          <w:b/>
          <w:u w:val="single"/>
        </w:rPr>
        <w:t xml:space="preserve">Asiakirjan numero 19686</w:t>
      </w:r>
    </w:p>
    <w:p>
      <w:r>
        <w:t xml:space="preserve">Kuningattaren syntymäpäiväkunnia: Karl Jenkinsistä tehtiin ritari.</w:t>
      </w:r>
    </w:p>
    <w:p>
      <w:r>
        <w:t xml:space="preserve">Gowerista kotoisin oleva Jenkins sanoi: Jenkins: "Olen iloinen tästä suuresta kunniasta ja musiikin tunnustamisesta." "Olen iloinen tästä suuresta kunniasta ja musiikin tunnustamisesta." Swanseasta kotoisin olevat sijaishoitajat Steve ja Wendy Taylor, jotka ovat hoitaneet yli tuhatta nuorta 31 vuoden aikana, nimitettiin MBE:ksi. Rouva Taylor sanoi: "Heidän on syytä muistaa, että he ovat olleet erittäin ansioituneita: Taylor sanoi: "Työ ei ole helppoa, mutta se on valtavan palkitsevaa". Mies, joka johti kampanjaa ensimmäisessä maailmansodassa Flanderissa kaatuneiden walesilaisten sotilaiden muistomerkin puolesta, on saanut British Empire Medal -mitalin. Peter Carter Jones Swanseasta kampanjoi sen puolesta, että Belgiaan rakennettaisiin kromlekki sodan 100-vuotispäivän kunniaksi. David Madge, Etelä-Walesin poliisin oikeudellisten palvelujen johtaja, ja Huw Jenkins, Swansea Cityn jalkapalloseuran puheenjohtaja, on molemmat nimitetty OBE:ksi. Toinen juhlittu ritari on ollut Bridgendistä kotoisin oleva walesilainen rugbylegenda Gareth Edwards.</w:t>
      </w:r>
    </w:p>
    <w:p>
      <w:r>
        <w:rPr>
          <w:b/>
        </w:rPr>
        <w:t xml:space="preserve">Yhteenveto</w:t>
      </w:r>
    </w:p>
    <w:p>
      <w:r>
        <w:t xml:space="preserve">Klassinen säveltäjä Karl Jenkins on saanut ritarin arvon Queen's Birthday Honours -tilaisuudessa.</w:t>
      </w:r>
    </w:p>
    <w:p>
      <w:r>
        <w:rPr>
          <w:b/>
          <w:u w:val="single"/>
        </w:rPr>
        <w:t xml:space="preserve">Asiakirjan numero 19687</w:t>
      </w:r>
    </w:p>
    <w:p>
      <w:r>
        <w:t xml:space="preserve">Auschwitz-museo paljastaa restauroidun varastetun kyltin</w:t>
      </w:r>
    </w:p>
    <w:p>
      <w:r>
        <w:t xml:space="preserve">Adam EastonBBC News, Varsova "Arbeit macht frei" -kyltin varasti puolalainen varasjoukko, joka toimi ruotsalaisen äärioikeistolaisen käskystä. Teknikot paljastivat palautetun kyltin leirimuseon laboratoriossa. Natsit murhasivat leirillä yli miljoona ihmistä, enimmäkseen juutalaisia eri puolilta Eurooppaa. Suurin osa vaurioituneen kyltin entisöintityöstä tehtiin paikan päällä, mutta mestariseppä hitsasi sen takaisin yhteen. Museon johtaja Piotr Cywinski sanoi, että kyltti on todennäköisesti osa uutta näyttelyä. Alkuperäisen kopio on sijoitettu sisäänkäyntiportin yläpuolelle. Varkaat olivat leikanneet mustan takorautakyltin kolmeen sanaan, jotta he saivat sen mahtumaan pakoautoonsa sen jälkeen, kun he olivat ottaneet sen pois pääportilta. Poliisi löysi kyltin muutamaa päivää myöhemmin maanlaajuisten etsintöjen jälkeen satojen kilometrien päässä maaseudulta. Viisi puolalaista miestä on tuomittu varkauden toteuttamisesta ruotsalaisen Anders Hoegstroemin puolesta, joka oli mukana perustamassa äärioikeistolaista Kansallissosialistinen rintamapuoluetta Ruotsiin vuonna 1994. Hän istuu kotimaassaan vankilatuomiota Puolassa saamansa tuomion jälkeen.</w:t>
      </w:r>
    </w:p>
    <w:p>
      <w:r>
        <w:rPr>
          <w:b/>
        </w:rPr>
        <w:t xml:space="preserve">Yhteenveto</w:t>
      </w:r>
    </w:p>
    <w:p>
      <w:r>
        <w:t xml:space="preserve">Puolassa sijaitsevan entisen Auschwitzin keskitysleirin museoviranomaiset ovat kunnostaneet 17 kuukautta sitten tapahtuneessa varkaudessa vaurioituneen metallisen sisäänkäyntikyltin.</w:t>
      </w:r>
    </w:p>
    <w:p>
      <w:r>
        <w:rPr>
          <w:b/>
          <w:u w:val="single"/>
        </w:rPr>
        <w:t xml:space="preserve">Asiakirjan numero 19688</w:t>
      </w:r>
    </w:p>
    <w:p>
      <w:r>
        <w:t xml:space="preserve">Godiva Awakes -pyörätiimi tapaa Coventryn "cyclopedian".</w:t>
      </w:r>
    </w:p>
    <w:p>
      <w:r>
        <w:t xml:space="preserve">Runko, joka yhdistää 15 kolmipyöräistä pyörää, kuljettaa 10-metrisen Lady Godivan Coventrystä Lontooseen vuonna 2012. Matka Lontoon vuoden 2012 juhlallisuuksiin kestää 50 pyöräilijän voimin seitsemän päivää. Laituria johtaa David Batstone Coventryn NP Aerospace -yrityksestä, joka on osallistunut pyöräilyn suunnitteluun. Batstone sanoi: "Meillä on vielä ratkaistavana monia suunnittelun yksityiskohtia, jotka ovat luontaisia tämän kokoiselle ja painoiselle rakenteelle. Säännöllisenä pyöräilijänä tiedän, että tämä on fyysisesti haastavaa, mutta cyclopedia tulee olemaan hämmästyttävä näky Lontoon tiellä." Lady Godiva -nukke pukeutuu muotisuunnittelija Zandra Rhodesin luomiin vaatteisiin. Godiva Awakes on osa sarjaa merkittäviä julkisia taidetoimeksiantoja eri puolilla Yhdistynyttä kuningaskuntaa Lontoon vuoden 2012 kulttuuriolympialaisten kunniaksi.</w:t>
      </w:r>
    </w:p>
    <w:p>
      <w:r>
        <w:rPr>
          <w:b/>
        </w:rPr>
        <w:t xml:space="preserve">Yhteenveto</w:t>
      </w:r>
    </w:p>
    <w:p>
      <w:r>
        <w:t xml:space="preserve">100 Godiva Awakesin pyöräilijää ajoi ensimmäistä kertaa sunnuntaina 10. huhtikuuta prototyyppiajoneuvolla, joka sai nimekseen cyclopedia.</w:t>
      </w:r>
    </w:p>
    <w:p>
      <w:r>
        <w:rPr>
          <w:b/>
          <w:u w:val="single"/>
        </w:rPr>
        <w:t xml:space="preserve">Asiakirjan numero 19689</w:t>
      </w:r>
    </w:p>
    <w:p>
      <w:r>
        <w:t xml:space="preserve">Saksalainen äärioikeistolainen AfD-poliitikko kääntyy islamiin</w:t>
      </w:r>
    </w:p>
    <w:p>
      <w:r>
        <w:t xml:space="preserve">Arthur Wagner kuului Brandenburgin osavaltion puolueen johtokuntaan, mutta erosi äskettäin tehtävistään syistä, jotka hänen mukaansa eivät liity puolueeseen. Puolueen jäsenenä edelleen oleva 48-vuotias Wagner kertoi eräälle sanomalehdelle, että kyseessä oli "yksityisasia". AfD julistaa verkkosivuillaan, että "islam ei kuulu Saksaan". AfD:n kannattajat ovat järjestäneet säännöllisesti islamin vastaisia mielenosoituksia, ja viime vuoden liittopäivävaaleissa puolue käytti julisteita, joissa oli niqabiin (kasvohuntu) pukeutuneita kotiäitejä, painottaakseen sanomaansa. Brandenburgin puolueen tiedottaja on kuitenkin vakuuttanut, että Wagnerin kääntymys ei ole puolueelle "mikään ongelma". "Uskonto on yksityisasia. Tuemme perustuslaillista oikeutta uskonnonvapauteen", Daniel Friese sanoi. Venäläissyntyinen Wagner kuului aiemmin Saksan liittokansleri Angela Merkelin kristillisdemokraattiseen puolueeseen (CDU). Vuonna 2017 julkaistulla videolla hän kuitenkin sanoo, että vaikka hän oli aikoinaan ihaillut Merkeliä, hänen päätöksensä avata ovet sadoille tuhansille maahanmuuttajille vuosien 2015-16 kriisin aikana oli osoittanut, että hän oli "täysin väärässä". Hän väitti, että Saksa oli sen seurauksena "muuttunut toiseksi maaksi". Wagnerin mainittiin myös kuuluneen aiemmin ryhmään nimeltä "Kristityt AfD:ssä". AfD sai viime vaaleissa ensimmäiset parlamenttipaikkansa ja nousi kolmanneksi puolueeksi 12,6 prosentin ääniosuudella.</w:t>
      </w:r>
    </w:p>
    <w:p>
      <w:r>
        <w:rPr>
          <w:b/>
        </w:rPr>
        <w:t xml:space="preserve">Yhteenveto</w:t>
      </w:r>
    </w:p>
    <w:p>
      <w:r>
        <w:t xml:space="preserve">Muslimivastaisesta retoriikastaan tunnetun äärioikeistolaisen Vaihtoehto Saksalle -puolueen (AfD) jäsen on yllättänyt tarkkailijat kääntymällä islamiin.</w:t>
      </w:r>
    </w:p>
    <w:p>
      <w:r>
        <w:rPr>
          <w:b/>
          <w:u w:val="single"/>
        </w:rPr>
        <w:t xml:space="preserve">Asiakirjan numero 19690</w:t>
      </w:r>
    </w:p>
    <w:p>
      <w:r>
        <w:t xml:space="preserve">South East Coast Ambulance lähempänä säätiön asemaa</w:t>
      </w:r>
    </w:p>
    <w:p>
      <w:r>
        <w:t xml:space="preserve">Terveysministeri Andrew Lansley on hyväksynyt South East Coast Ambulance Servicen (SECamb) hakemuksen ryhtyä säätiöksi (FT). Hakemus menee nyt lopulliseen arviointiin sääntelyviranomainen Monitorin toimesta. Palvelu voi saada uuden aseman kevääseen 2011 mennessä. Asukkaat, potilaat ja henkilökunta voivat liittyä trustin jäseniksi. Tavoitteena on antaa jäsenille mahdollisuus auttaa kehittämään 999-hätäpalvelun terveydenhuoltoa tulevaisuudessa. Heidät voidaan myös valita hallintoneuvostoon edustamaan käyttäjien etuja. "Vastaamme paremmin" "Olemme iloisia siitä, että valtiosihteeri on ehdottanut meille, että meistä tulee säätiöitä", sanoi toimitusjohtaja Paul Sutton. "FT:ksi ryhtyminen tarjoaa erinomaisen perustan, jonka pohjalta voimme edistää visiotamme olla maailman johtava sairaalahoitoa edeltävässä ensihoidossa. "Se tarjoaa myös mahdollisuuden vastata paremmin paikallisväestön tarpeisiin, koska he voivat osallistua suoraan toimintaamme." Heinäkuun 25. päivän ja lokakuun 16. päivän 2009 välisenä aikana järjestettyyn julkiseen kuulemiseen saatiin 809 vastausta, joista 90 prosenttia kannatti säätiön perustamista. SECamb perustettiin 1. heinäkuuta 2006 Kentin, Surreyn ja Sussexin sairaankuljetuslaitosten fuusion jälkeen. "Yksi hieno asia FT:ksi ryhtymisessä on paikallisten yhteisöjen rooli organisaatiossa", Sutton sanoi. "Haluaisin, että (ihmiset), jotka ovat kiinnostuneita siitä, mitä me teemme, liittyisivät SECAmbin säätiön jäseniksi."</w:t>
      </w:r>
    </w:p>
    <w:p>
      <w:r>
        <w:rPr>
          <w:b/>
        </w:rPr>
        <w:t xml:space="preserve">Yhteenveto</w:t>
      </w:r>
    </w:p>
    <w:p>
      <w:r>
        <w:t xml:space="preserve">Kentin, Surreyn ja Sussexin ambulanssipalvelu on askeleen lähempänä sitä, että siitä tulee yksi ensimmäisistä NHS-ambulanssiryhmistä, jolle myönnetään säätiön asema.</w:t>
      </w:r>
    </w:p>
    <w:p>
      <w:r>
        <w:rPr>
          <w:b/>
          <w:u w:val="single"/>
        </w:rPr>
        <w:t xml:space="preserve">Asiakirjan numero 19691</w:t>
      </w:r>
    </w:p>
    <w:p>
      <w:r>
        <w:t xml:space="preserve">Internet-meemit pilkkaavat Donald Trumpia tekemällä hänet pieneksi - kirjaimellisesti</w:t>
      </w:r>
    </w:p>
    <w:p>
      <w:r>
        <w:t xml:space="preserve">Nyt jotkut internetin käyttäjät ovat menneet askeleen pidemmälle ja muokanneet kuvia niin, että koko hänen vartalonsa näyttää pieneltä. 187-senttinen Trump on pitempi kuin monet maailman johtajat, ja hän ohittaa edeltäjänsä Barack Obaman (185-senttinen). Mutta lukuisia kuvia on muokattu niin, että hän näyttää pieneltä, kun Reddit-käyttäjät yrittävät provosoida häntä vastaamaan. Mikä ihmeen juttu Trumpin kädet ovat? Sosiaalista mediaa tulvivat pilkat ulottuvat virallisten valokuvien, lehtien kansien ja tuoreiden uutisten väärennettyihin versioihin. Niissä näkyy kutistunut Trump maamerkkien ja muiden ihmisten, kuten Barack Obaman, Hillary Clintonin ja Kanadan pääministerin Justin Trudeaun, vieressä. Trump ei ole vielä vastannut pilkkaan. Suurin osa kuvista on nähtävissä tässä trenditietoisessa subredditissä. Sen moderaattori, joka kirjoittaa nimellä revolution486, kirjoitti: "Olen todella innoissani saadakseni Trumpin vastaamaan meemiin." Mutta eräs kommentoija kirjoitti: "En ymmärrä, mikä tässä on hauskaa. Tiny hands oli hyvä, mutta tämä on vain idioottimaista."</w:t>
      </w:r>
    </w:p>
    <w:p>
      <w:r>
        <w:rPr>
          <w:b/>
        </w:rPr>
        <w:t xml:space="preserve">Yhteenveto</w:t>
      </w:r>
    </w:p>
    <w:p>
      <w:r>
        <w:t xml:space="preserve">Yhdysvaltain presidentin Donald Trumpin vastustajat tietävät, että hän on ennenkin vastannut kommentteihin, jotka koskevat hänen käsiensä kokoa.</w:t>
      </w:r>
    </w:p>
    <w:p>
      <w:r>
        <w:rPr>
          <w:b/>
          <w:u w:val="single"/>
        </w:rPr>
        <w:t xml:space="preserve">Asiakirjan numero 19692</w:t>
      </w:r>
    </w:p>
    <w:p>
      <w:r>
        <w:t xml:space="preserve">Hugh Jackman lähettää "onnea ja rakkautta" sekä signeeratun valokuvan Shropshiren koululle.</w:t>
      </w:r>
    </w:p>
    <w:p>
      <w:r>
        <w:t xml:space="preserve">Jackman, joka tunnetaan parhaiten X-Men-sarjan Wolverinesta ja P.T. Barnumista elokuvassa The Greatest Showman, lähetti viestin Ellesmere Collegeen Shropshireen. Koulun mukaan Jackman kuuli koulun työstä Howard Ellisin kautta, joka esiintyi hänen kanssaan äskettäisessä Oklahoma! -tempauksessa. Tämä johti siihen, että hän lähetti viestin koululle parhaiden toivotustensa kera. Draaman johtaja Rachel Schubert sanoi: "Olemme kaikki valtavia Hughin työn faneja täällä taidekeskuksessa, ja olemme uskomattoman ylpeitä ja kiitollisia siitä, että hän on ottanut aikaa ja lähettänyt terveisensä. "On hienoa, että voimme osoittaa hänen tukensa taiteelle täällä Ellesmere Collegessa." Jackman kutsui vuonna 1998 Royal National Theatre -teatterin Oklahoma! -näytelmän näyttelijät lavalle O2 Arena -kiertueensa The Man, The Music, The Show -näytelmän aikana. Ellis kutsuttiin mukaan, koska hän näytteli alkuperäisessä tuotannossa Joen roolia ja oli hänen sijaisensa Curlyn roolissa. Koulun mukaan hän keskusteli jälleennäkemisen harjoitusten aikana Ellesmere Collegen taidekeskuksesta Jackmanin kanssa. Ellis, joka esiintyi hiljattain Brightmanin ja Bocellin tribuuttikonsertissa koulussa, on myös naimisissa erään henkilökunnan jäsenen kanssa. Jackmanin tiedottajaa on pyydetty kommentoimaan asiaa. Seuraa BBC West Midlandsia Facebookissa ja Twitterissä ja tilaa paikalliset uutispäivitykset suoraan puhelimeesi.</w:t>
      </w:r>
    </w:p>
    <w:p>
      <w:r>
        <w:rPr>
          <w:b/>
        </w:rPr>
        <w:t xml:space="preserve">Yhteenveto</w:t>
      </w:r>
    </w:p>
    <w:p>
      <w:r>
        <w:t xml:space="preserve">Hollywood-tähti Hugh Jackman lähetti allekirjoitetun kuvan osoittaakseen tukensa koulun draamaosastolle - kuultuaan siitä erään esityksen aikana.</w:t>
      </w:r>
    </w:p>
    <w:p>
      <w:r>
        <w:rPr>
          <w:b/>
          <w:u w:val="single"/>
        </w:rPr>
        <w:t xml:space="preserve">Asiakirjan numero 19693</w:t>
      </w:r>
    </w:p>
    <w:p>
      <w:r>
        <w:t xml:space="preserve">NFL-tähti Junior Seaun kuolema todettu itsemurhaksi</w:t>
      </w:r>
    </w:p>
    <w:p>
      <w:r>
        <w:t xml:space="preserve">Seau, 1990-luvulla San Diego Chargersissa pelannut tähti, löydettiin keskiviikkona tyttöystävänsä toimesta tajuttomana. Hänen kuolemansa on jatkoa Chicago Bearsin entisen pelaajan Dave Duersonin itsemurhalle vuonna 2011. Nämä kaksi kuolemantapausta ovat herättäneet kysymyksiä aivotärähdysten vaikutuksesta ammattilaisjalkapallotähtien aivoihin. Viimeaikaisissa tutkimuksissa on havaittu yhteys toistuvien aivotärähdysten ja kroonisen traumaattisen enkefalopatian välillä, joka on sairaus, jonka oireita ovat muun muassa muistin menetys ja mielialan vaihtelut. Torstaina yli sata entistä National Football Leaguen pelaajaa nosti kanteen, jossa he väittävät National Football Leaguen (NFL) salanneen heiltä tarkoituksellisesti aivotärähdysten vaarat. He liittyvät 1500 muuhun entiseen NFL-pelaajaan, jotka ovat allekirjoittaneet vastaavanlaisen kanteen. Viranomaiset sanoivat odottavansa Seaun perheen päätöstä siitä, luovuttavatko he hänen aivonsa ulkopuolisille tutkijoille. Entisen linebackerin ex-vaimo Gina kertoi Associated Pressille, että Seau oli saanut aivotärähdyksiä pitkän uransa aikana, mutta ei tiennyt, vaikuttivatko ne hänen kuolemaansa. Vuonna 2010 hän ajoi autollaan jyrkänteeltä, tunteja sen jälkeen kun hänet oli pidätetty epäiltynä perheväkivallasta. Seau pelasi 13 vuotta kotikaupunkinsa San Diego Chargersin tähdistössä ennen kuin hän pelasi Miami Dolphinsissa ja New England Patriotsissa. Hänet otettiin Chargersin Hall of Fameen vuonna 2010.</w:t>
      </w:r>
    </w:p>
    <w:p>
      <w:r>
        <w:rPr>
          <w:b/>
        </w:rPr>
        <w:t xml:space="preserve">Yhteenveto</w:t>
      </w:r>
    </w:p>
    <w:p>
      <w:r>
        <w:t xml:space="preserve">Entinen amerikkalaisen jalkapallon tähti Junior Seau riisti itseltään hengen, on kalifornialainen kuolinsyyntutkija vahvistanut ja todennut, että hän kuoli itse aiheutettuun ampumahaavaan.</w:t>
      </w:r>
    </w:p>
    <w:p>
      <w:r>
        <w:rPr>
          <w:b/>
          <w:u w:val="single"/>
        </w:rPr>
        <w:t xml:space="preserve">Asiakirjan numero 19694</w:t>
      </w:r>
    </w:p>
    <w:p>
      <w:r>
        <w:t xml:space="preserve">Jet Airways India -lentoyhtiön lentoemäntä pidätetty rahan salakuljetuksesta</w:t>
      </w:r>
    </w:p>
    <w:p>
      <w:r>
        <w:t xml:space="preserve">Nainen oli Jet Airwaysin lennolla Delhistä Hongkongiin, kun hän jäi kiinni rahojen kanssa matkatavaroissaan, kertoi virkamies BBC:lle. "Vastaavanlaisia pidätyksiä voi tulla lisää", hän lisäsi. Lentoyhtiö sanoi, ettei se suvaitse henkilökunnan laitonta toimintaa. Jet Airways vahvisti lausunnossaan, että työntekijä oli pidätetty. Takaisin saatu raha, joka on noin 3 miljoonaa rupiaa, oli enimmäkseen 100 dollarin seteleitä, kertoi DRI:n (Directorate of Revenue Intelligence) virkamies BBC:n Devina Guptalle. Rahat oli kääritty foliopaperiin, jota lentokentän skanneri ei pystynyt helposti havaitsemaan, paikalliset tiedotusvälineet kertoivat. DRI vahvisti BBC:lle, että he olivat "tunnistaneet operaatiota koordinoineen käsittelijän", joka oli kuulemma ollut käynnissä viimeiset kuusi kuukautta. Uutistoimisto PTI siteerasi virkamiestä, jonka mukaan väitetty käsittelijä "keräsi rahaa joiltakin Delhissä sijaitsevilta kultarahojen välittäjiltä ja lähetti sen lentoemännän välityksellä valittuihin ulkomaisiin kohteisiin". "Rahoja käytettiin kullan ostamiseen ulkomailta. Kulta lähetettiin sitten laittomasti Intiaan", virkamies sanoi.</w:t>
      </w:r>
    </w:p>
    <w:p>
      <w:r>
        <w:rPr>
          <w:b/>
        </w:rPr>
        <w:t xml:space="preserve">Yhteenveto</w:t>
      </w:r>
    </w:p>
    <w:p>
      <w:r>
        <w:t xml:space="preserve">Naispuolinen lentoemäntä ja toinen mies on pidätetty, koska heidän väitetään yrittäneen salakuljettaa lähes 500 000 dollaria (368 580 puntaa) valuuttaa Intiasta, kertoivat veroviranomaiset.</w:t>
      </w:r>
    </w:p>
    <w:p>
      <w:r>
        <w:rPr>
          <w:b/>
          <w:u w:val="single"/>
        </w:rPr>
        <w:t xml:space="preserve">Asiakirjan numero 19695</w:t>
      </w:r>
    </w:p>
    <w:p>
      <w:r>
        <w:t xml:space="preserve">Swansean yliopiston tutkimus osoittaa rapujen navigoivan labyrintissä</w:t>
      </w:r>
    </w:p>
    <w:p>
      <w:r>
        <w:t xml:space="preserve">Kaksitoista tavallista rantarapua pantiin sokkeloon, jossa oli kolme umpikujaa ja jossa oli viisi suunnanmuutosta ravinnon saavuttamiseksi. Tutkijat kertoivat, että neljän viikon aikana vääriä käännöksiä tehtiin vähemmän ja ravut paranivat tasaisesti aikaansa. Kun labyrintti oli ollut poissa kaksi viikkoa, kaikki 12 rapua selvittivät sen alle kahdeksassa minuutissa. Rapuilla, jotka eivät olleet koskaan aiemmin olleet labyrintissa, kesti paljon kauemmin tai ne eivät päässeet loppuun tunnin tutkimusjakson aikana. Meribiologi Ed Pope, joka johti tutkimusta yhdessä maisteriopiskelija Ross Daviesin kanssa, sanoi: "Tämä tutkimus on tärkeä, koska tiedämme, että hyönteisillä, erityisesti muurahaisilla ja mehiläisillä, on vaikuttavia älyllisiä kykyjä, mutta emme ole tutkineet niitä niiden vesieläimissä elävillä lajitovereilla. Se, että ravuilla on samanlaisia kykyjä kuin hyönteisillä, ei ole tietyllä tavalla yllättävää, mutta on hienoa pystyä osoittamaan se näin selvästi." Näin ollen on tärkeää, että ravut pystyvät osoittamaan sen. "Tämä työ avaa oven monimutkaisemmille kokeille, joissa tutkitaan, miten muuttuvat meriolosuhteet voivat vaikuttaa rapujen kykyyn oppia ja sopeutua ravinnon löytämiseen tulevaisuudessa." Tutkimuksen tulokset on julkaistu tieteellisessä Biology Letters -lehdessä.</w:t>
      </w:r>
    </w:p>
    <w:p>
      <w:r>
        <w:rPr>
          <w:b/>
        </w:rPr>
        <w:t xml:space="preserve">Yhteenveto</w:t>
      </w:r>
    </w:p>
    <w:p>
      <w:r>
        <w:t xml:space="preserve">Ravut pystyvät navigoimaan monimutkaisessa sokkelossa ja jopa muistamaan reitin löytääkseen ruokaa, on todettu Swansean yliopiston tutkimuksessa.</w:t>
      </w:r>
    </w:p>
    <w:p>
      <w:r>
        <w:rPr>
          <w:b/>
          <w:u w:val="single"/>
        </w:rPr>
        <w:t xml:space="preserve">Asiakirjan numero 19696</w:t>
      </w:r>
    </w:p>
    <w:p>
      <w:r>
        <w:t xml:space="preserve">Sam Fender aloittaa Gosforth Parkin sosiaalisesti hajanaiset keikat</w:t>
      </w:r>
    </w:p>
    <w:p>
      <w:r>
        <w:t xml:space="preserve">Viiden fanin ryhmillä oli omat katselualustansa, jotta koronaviruksen leviämisriskiä voitiin vähentää Gosforth Parkissa järjestetyssä konsertissa. Keikalle oli laitettu 2 500 lippua pop-up Virgin Money Unity Arenalle, joka myytiin loppuun muutamassa minuutissa. Myös Sir Van Morrison ja Maximo Park ovat ilmoittautuneet esiintymään paikalle. North Shieldsistä kotoisin oleva Fender esitti livebändinsä ja valoshow'n tukemana kappaleita listaykköseksi nousseelta debyyttialbumiltaan Hypersonic Missiles. Hän voitti Britsin Critics' Choice -palkinnon vuonna 2018. Yleisö pukeutui kasvosuojiin kävellessään paikan päällä ja ostaessaan juomia. Myös koomikot Jimmy Carr ja Bill Bailey esiintyvät väliaikaisella areenalla. Virgin Money -yhtiön konsernin brändi- ja markkinointijohtaja Helen Page sanoi: "Olemme iloisia voidessamme olla mukana tuomassa takaisin elävän musiikin tapahtumia, kun alamme vapautua lukituksesta." Keikoilla on käytössä yksisuuntainen järjestelmä, ja ruokaa ja juomaa voi tilata etukäteen jonottamisen välttämiseksi. SSD Concertsin Steve Davis sanoi, että lavoilta on "upeat näkymät lavalle". Suunnitelmat useista drive-in-konserteista eri puolilla maata peruttiin heinäkuussa paikallisten lukitusten aiheuttaman epävarmuuden vuoksi. Seuraa BBC North East &amp; Cumbria -kanavaa Twitterissä, Facebookissa ja Instagramissa. Lähetä juttuideoita osoitteeseen northeastandcumbria@bbc.co.uk.</w:t>
      </w:r>
    </w:p>
    <w:p>
      <w:r>
        <w:rPr>
          <w:b/>
        </w:rPr>
        <w:t xml:space="preserve">Yhteenveto</w:t>
      </w:r>
    </w:p>
    <w:p>
      <w:r>
        <w:t xml:space="preserve">Ensimmäinen Brit Awards -voittaja Sam Fenderin käynnistämästä sosiaalisesti syrjäänvetäytyneiden keikkojen sarjasta on järjestetty Newcastlen puistossa.</w:t>
      </w:r>
    </w:p>
    <w:p>
      <w:r>
        <w:rPr>
          <w:b/>
          <w:u w:val="single"/>
        </w:rPr>
        <w:t xml:space="preserve">Asiakirjan numero 19697</w:t>
      </w:r>
    </w:p>
    <w:p>
      <w:r>
        <w:t xml:space="preserve">Katrice Lee: Crimewatchin vetoomus herättää uusia todistajia</w:t>
      </w:r>
    </w:p>
    <w:p>
      <w:r>
        <w:t xml:space="preserve">Kaksivuotias katosi vuonna 1981 myymälästä Britannian armeijan tukikohdassa Paderbornissa Saksassa. Majuri Clive Robins kuninkaallisen sotilaspoliisin erikoistutkimusyksiköstä sanoi: Robinsin mukaan "vastaus on ollut todella rohkaisevaa". Katricen äiti Sharon uskoo, että Katrice on yhä elossa ja että hänet siepattiin. Ohjelmassa esiteltiin tietokoneella luotuja kuvia NAAFI:n myymälästä, josta Katrice katosi, ja ikään suhteutettuja valokuvia siitä, miltä Katrice voisi näyttää nykyään. Majuri Robins sanoi: "Olen saanut erinomaisia puheluita silminnäkijöiltä, joiden kanssa emme ole aiemmin puhuneet, mikä on minulle todella myönteistä. "Se, mitä en ole vielä saanut, on se ratkaiseva tieto, joka auttaa minua ratkaisemaan Katricen traagisen tapauksen." Katrice katosi, kun hänen perheensä asui Paderbornin sotilastukikohdassa, jossa hänen Hartlepoolista kotoisin oleva isänsä Richard oli sijoitettuna.</w:t>
      </w:r>
    </w:p>
    <w:p>
      <w:r>
        <w:rPr>
          <w:b/>
        </w:rPr>
        <w:t xml:space="preserve">Yhteenveto</w:t>
      </w:r>
    </w:p>
    <w:p>
      <w:r>
        <w:t xml:space="preserve">BBC:n Crimewatchin vetoomus on saanut uudet todistajat kertomaan tietoja Gosportin pikkulapsen Katrice Leen katoamisesta.</w:t>
      </w:r>
    </w:p>
    <w:p>
      <w:r>
        <w:rPr>
          <w:b/>
          <w:u w:val="single"/>
        </w:rPr>
        <w:t xml:space="preserve">Asiakirjan numero 19698</w:t>
      </w:r>
    </w:p>
    <w:p>
      <w:r>
        <w:t xml:space="preserve">Tauntonin Halconin kiinteistökokonaisuudelle annetaan lisärahoitusta</w:t>
      </w:r>
    </w:p>
    <w:p>
      <w:r>
        <w:t xml:space="preserve">Suunnitelman mukaan Creechbarrow Roadille rakennettaisiin 50 uutta neuvoston omistamaa taloa ja Halconin alueen toiseen osaan 30 edullista asuntoa. Uudet kiinteistöt ovat asuntoja ja perheasuntoja, joista osa on suunniteltu erityisesti vanhuksille. Taunton Deane Borough Council on luvannut investoida 7 miljoonaa puntaa hankkeeseen. Knightstone Housing investoi myös 4 miljoonaa puntaa Homes and Communities Agencyn tuella. Creechbarrow Roadilla asuvia ihmisiä autetaan löytämään vaihtoehtoisia koteja ja avustetaan muutossa. Laajemman yhteisön kanssa järjestetään kuuleminen, jossa asukkaat ja naapurit voivat kommentoida suunnitteluehdotuksia myöhemmin vahvistettavana ajankohtana. Halconin asuinalue rakennettiin toisen maailmansodan jälkeen korvaamaan slummiasuntoja.</w:t>
      </w:r>
    </w:p>
    <w:p>
      <w:r>
        <w:rPr>
          <w:b/>
        </w:rPr>
        <w:t xml:space="preserve">Yhteenveto</w:t>
      </w:r>
    </w:p>
    <w:p>
      <w:r>
        <w:t xml:space="preserve">Somersetin Tauntonin köyhän alueen muuttamiseen tähtäävälle asuntosaneeraushankkeelle on annettu lisärahoitusta.</w:t>
      </w:r>
    </w:p>
    <w:p>
      <w:r>
        <w:rPr>
          <w:b/>
          <w:u w:val="single"/>
        </w:rPr>
        <w:t xml:space="preserve">Asiakirjan numero 19699</w:t>
      </w:r>
    </w:p>
    <w:p>
      <w:r>
        <w:t xml:space="preserve">Mansaaren lainsäädäntöneuvosto: Kaksi valittua miestä</w:t>
      </w:r>
    </w:p>
    <w:p>
      <w:r>
        <w:t xml:space="preserve">Tim Crookall ja David Anderson, jotka molemmat ovat tällä hetkellä House of Keysin jäseniä, valittiin ylähuoneeseen. Michael Moyle, Adrian Tinkler ja nykyinen jäsen Phil Braidwood eivät saaneet riittävästi ääniä. Lainsäädäntöneuvosto on Tynwaldin ylähuone, ja siinä on 11 jäsentä. Neljä paikkaa vapautui helmikuussa toimikausien päättyessä. Nämä neljä olivat Braidwood, Dudley Butt, Alex Downie ja Alan Crowe. Kaksi paikkaa täytettiin Bill Hendersonilla ja David Cretneylla maaliskuussa järjestettyjen vaalien jälkeen. Lainsäädäntöneuvosto toimii ensisijaisesti lakiehdotusten tarkistusjaostona. Siihen kuuluu kahdeksan vaaleilla valittua jäsentä, Tynwaldin presidentti, Sodorin ja Manin piispa sekä oikeusministeri.</w:t>
      </w:r>
    </w:p>
    <w:p>
      <w:r>
        <w:rPr>
          <w:b/>
        </w:rPr>
        <w:t xml:space="preserve">Yhteenveto</w:t>
      </w:r>
    </w:p>
    <w:p>
      <w:r>
        <w:t xml:space="preserve">Kaksi ehdokasta on valittu Mansaaren lakiasäätävään neuvostoon House of Keysin ylimääräisessä istunnossa.</w:t>
      </w:r>
    </w:p>
    <w:p>
      <w:r>
        <w:rPr>
          <w:b/>
          <w:u w:val="single"/>
        </w:rPr>
        <w:t xml:space="preserve">Asiakirjan numero 19700</w:t>
      </w:r>
    </w:p>
    <w:p>
      <w:r>
        <w:t xml:space="preserve">Kolme vangittua Bristolin pankkiautomaatin räjäyttämistä koskevasta suunnitelmasta</w:t>
      </w:r>
    </w:p>
    <w:p>
      <w:r>
        <w:t xml:space="preserve">Jamie Bessell, 27, Elm Hayesista, Luke Paul Needham, 28, Buttercup Walkista, ja Brennan Steven Hartrey, 25, Tregarth Roadilta, tuomittiin kukin kuudeksi vuodeksi. Kaikki kolme myönsivät Bristol Crown Courtissa syyllisyytensä syytteisiin salaliitosta varastamiseen ja räjähdyksen aiheuttamiseen. Miehet otettiin kiinni heinäkuussa, kun poliisi löysi Needhamin autosta kaasupulloja. Hartrey ja Bessell, jotka matkustivat erillisessä autossa, pidätettiin poliisin takaa-ajon jälkeen eräässä talossa eteläisessä Bristolissa. Konstaapeli Victoria Kelvin Avon ja Somersetin poliisista sanoi: "Nämä kolme miestä suunnittelivat hyökkäävänsä pankkiautomaattiin erittäin vaarallisella menetelmällä, joka olisi voinut vaarantaa heidän itsensä lisäksi myös muiden hengen."</w:t>
      </w:r>
    </w:p>
    <w:p>
      <w:r>
        <w:rPr>
          <w:b/>
        </w:rPr>
        <w:t xml:space="preserve">Yhteenveto</w:t>
      </w:r>
    </w:p>
    <w:p>
      <w:r>
        <w:t xml:space="preserve">Kolme miestä on vangittu suunnitelmasta räjäyttää pankkiautomaatti Bristolissa.</w:t>
      </w:r>
    </w:p>
    <w:p>
      <w:r>
        <w:rPr>
          <w:b/>
          <w:u w:val="single"/>
        </w:rPr>
        <w:t xml:space="preserve">Asiakirjan numero 19701</w:t>
      </w:r>
    </w:p>
    <w:p>
      <w:r>
        <w:t xml:space="preserve">Nainen soittaa 999:een kebab-iskun jälkeen Manchesterissa</w:t>
      </w:r>
    </w:p>
    <w:p>
      <w:r>
        <w:t xml:space="preserve">Uhri sai noutoruoka-astian osuman, kun mies oli heittänyt sen häntä kohti varhain torstaina kaupungin keskustassa. Hän soitti numeroon 999 ilmoittaakseen kebabhyökkäyksestä ja siitä, että hänen kimppuunsa oli sen jälkeen hyökätty. Hän soitti kuitenkin pian sen jälkeen takaisin ja kertoi poliiseille, ettei halua tehdä rikosilmoitusta. Suur-Manchesterin poliisi oli alun perin twiitannut tapauksesta ja sanonut: "Tänään 999:ssä on raportoitu kebabilla tapahtuneesta pahoinpitelystä Whitworth St Westissä klo 3 aamulla." "999:ssä on raportoitu kebabilla tapahtuneesta pahoinpitelystä Whitworth St Westissä." Tuntia myöhemmin poliisi twiittasi, että 11-vuotias poika oli soittanut hätänumeroon ja valittanut, että hänen äitinsä oli ottanut häneltä peliohjaimen pois, koska hän oli "ollut tuhma" sen jälkeen, kun hän oli ilmeisesti lyönyt sillä pikkusiskoaan päähän. Aiheeseen liittyvät Internet-linkit Greater Manchesterin poliisi</w:t>
      </w:r>
    </w:p>
    <w:p>
      <w:r>
        <w:rPr>
          <w:b/>
        </w:rPr>
        <w:t xml:space="preserve">Yhteenveto</w:t>
      </w:r>
    </w:p>
    <w:p>
      <w:r>
        <w:t xml:space="preserve">Nainen soitti hätänumeroon ilmoittaakseen, että hänen kimppuunsa oli hyökätty kebabilla Manchesterissa.</w:t>
      </w:r>
    </w:p>
    <w:p>
      <w:r>
        <w:rPr>
          <w:b/>
          <w:u w:val="single"/>
        </w:rPr>
        <w:t xml:space="preserve">Asiakirjan numero 19702</w:t>
      </w:r>
    </w:p>
    <w:p>
      <w:r>
        <w:t xml:space="preserve">Stoke-on-Trentin B&amp;Q:n parkkipaikan onnettomuudessa kuollut nainen nimetty</w:t>
      </w:r>
    </w:p>
    <w:p>
      <w:r>
        <w:t xml:space="preserve">Staffordshiren Leekistä kotoisin oleva Rosemary Myers, 67, sai osuman tiistaina kello 14.45 BST Meir Parkissa, Stoke-on-Trentissä sijaitsevan myymälän ulkopuolella. Hän kuoli saavuttuaan Royal Stoke University Hospitaliin. Hänen perheensä sanoi lausunnossaan, että hänen kuolemansa oli "musertava menetys, ja tulemme kaipaamaan häntä niin paljon". He lisäsivät: "Opettajana ja luotettuna opetusneuvojana Rosemary oli erittäin taitava, myötätuntoinen ja ystävällinen. "Nämä ominaisuudet näkyivät rakkaudessa, jota hän antoi vaimona, siskona, äitinä, isoäitinä ja rakkaana ystävänä." Poliisit kutsuttiin parkkipaikalle, kun sinisen Ford Focuksen ja kahden jalankulkijan välisestä kolarista oli ilmoitettu. Toinen jalankulkija sai lieviä vammoja. Staffordshiren ja West Midlandsin vakavien törmäysten tutkintayksikön poliisit pyytävät silminnäkijöitä tai henkilöitä, joilla on asiaankuuluvaa kojelautakamerakuvaa, ottamaan yhteyttä heihin. Seuraa BBC West Midlandsia Facebookissa ja Twitterissä ja tilaa paikalliset uutispäivitykset suoraan puhelimeesi.</w:t>
      </w:r>
    </w:p>
    <w:p>
      <w:r>
        <w:rPr>
          <w:b/>
        </w:rPr>
        <w:t xml:space="preserve">Yhteenveto</w:t>
      </w:r>
    </w:p>
    <w:p>
      <w:r>
        <w:t xml:space="preserve">Perhe on osoittanut kunnioitusta "myötätuntoiselle ja ystävälliselle" naiselle, joka kuoli jäätyään ajoneuvon alle B&amp;Q-kaupan parkkipaikalla.</w:t>
      </w:r>
    </w:p>
    <w:p>
      <w:r>
        <w:rPr>
          <w:b/>
          <w:u w:val="single"/>
        </w:rPr>
        <w:t xml:space="preserve">Asiakirjan numero 19703</w:t>
      </w:r>
    </w:p>
    <w:p>
      <w:r>
        <w:t xml:space="preserve">Intian lapsijoukkoraiskausta koskeva oikeudenkäynti alkaa nopeutetussa tuomioistuimessa</w:t>
      </w:r>
    </w:p>
    <w:p>
      <w:r>
        <w:t xml:space="preserve">Muslimiheimoon kuuluneen uhrin ruumis löydettiin metsästä 17. tammikuuta lähellä Kathuan kaupunkia Intian hallinnoimassa Kashmirissa. Tapauksen aiheuttama paheksunta on kasvanut. Oikeudenkäynti alkoi samaan aikaan, kun läntisessä Gujaratin osavaltiossa on raportoitu toisen lapsen raiskauksesta ja murhasta. Tapauksen uhria ei ole vielä tunnistettu, mutta poliisin raportti, jossa kerrotaan yksityiskohtaisesti hänelle aiheutettujen vammojen laajuudesta, on ollut otsikoissa maassa. Kathuan raiskaustapaus nousi otsikoihin viime viikolla, kun hinduistiset oikeistoryhmät protestoivat kahdeksan miehen pidättämistä vastaan, sillä heidän yhteisönsä oli ollut osallisena maakiistassa musliminomadien kanssa. Närkästys kasvoi sen jälkeen, kun kaksi Intian hallitsevan hindunationalistisen Bharatiya Janata -puolueen (BJP) ministeriä osallistui syytettyjen miesten tukemiseen järjestettyyn tilaisuuteen. Myös yksityiskohdat alaikäiselle uhrille aiheutetuista vammoista ovat kauhistuttaneet monia intialaisia. Syytettyihin kuuluu eläkkeellä oleva hallituksen virkamies, neljä poliisia ja alaikäinen. Alaikäinen tuomitaan erikseen Intian nuorisolain mukaisesti. Jammun ja Kašmirin hallitus on nimittänyt tapausta varten kaksi erityissyyttäjää.</w:t>
      </w:r>
    </w:p>
    <w:p>
      <w:r>
        <w:rPr>
          <w:b/>
        </w:rPr>
        <w:t xml:space="preserve">Yhteenveto</w:t>
      </w:r>
    </w:p>
    <w:p>
      <w:r>
        <w:t xml:space="preserve">Kahdeksan miestä, joita syytetään kahdeksanvuotiaan muslimityttön raiskauksesta, kidutuksesta ja murhasta Intian hallinnoimassa Kašmirissa, ovat tunnustaneet syyttömyytensä erityisesti koolle kutsutussa pikatuomioistuimessa.</w:t>
      </w:r>
    </w:p>
    <w:p>
      <w:r>
        <w:rPr>
          <w:b/>
          <w:u w:val="single"/>
        </w:rPr>
        <w:t xml:space="preserve">Asiakirjan numero 19704</w:t>
      </w:r>
    </w:p>
    <w:p>
      <w:r>
        <w:t xml:space="preserve">Rushenin linna: Rushenin koulun 30 miljoonan punnan uudelleenrakentaminen alkaa.</w:t>
      </w:r>
    </w:p>
    <w:p>
      <w:r>
        <w:t xml:space="preserve">Rehtori Keith Winstanley sanoi, että Castle Rushen High Schoolin luokkahuoneet olivat "liian pieniä" ja katto "vuotaa jatkuvasti". Nykyisessä, vuonna 1961 rakennetussa koulussa tehtiin töitä viimeksi vuonna 2016. Winstanley sanoi, että uusien tilojen rakentaminen, joka alkaa uusilla pelikentillä vuonna 2020, toisi koulun "ajan tasalle". Maalämpöpumput uuden rakennuksen lämmitysjärjestelmää varten asennetaan ensimmäisessä työvaiheessa, jonka pitäisi valmistua lokakuuhun 2020 mennessä. Uuden koulun rakentaminen jatkuu tämän jälkeen, ja sen pitäisi valmistua vuoteen 2024 mennessä. Koulutus-, urheilu- ja kulttuuriministeriön Richard Collisterin mukaan työt tehdään vaiheittain, jotta nykyinen koulu pysyisi toiminnassa ja oppilaille aiheutuvat häiriöt olisivat mahdollisimman vähäiset.</w:t>
      </w:r>
    </w:p>
    <w:p>
      <w:r>
        <w:rPr>
          <w:b/>
        </w:rPr>
        <w:t xml:space="preserve">Yhteenveto</w:t>
      </w:r>
    </w:p>
    <w:p>
      <w:r>
        <w:t xml:space="preserve">Henkilökunnan käyttökelvottomaksi katsoman lukion 30 miljoonan punnan uudisrakennus alkaa maaliskuussa, kuten on paljastunut.</w:t>
      </w:r>
    </w:p>
    <w:p>
      <w:r>
        <w:rPr>
          <w:b/>
          <w:u w:val="single"/>
        </w:rPr>
        <w:t xml:space="preserve">Asiakirjan numero 19705</w:t>
      </w:r>
    </w:p>
    <w:p>
      <w:r>
        <w:t xml:space="preserve">Durhamin kreivikunnan neuvosto: Budjettisäästöt nousevat 222 miljoonaan puntaan</w:t>
      </w:r>
    </w:p>
    <w:p>
      <w:r>
        <w:t xml:space="preserve">Työväenpuolueen johtama viranomainen ilmoitti, että valtionavustusten lisävähennykset merkitsivät sitä, että sen säästötavoite vuosiksi 2011-2017 oli noussut 222 miljoonaan puntaan. Se harkitsee, mihin toimiin se ryhtyy vastauksena "kasvaviin budjettipaineisiin". Hallituksen kokous pidetään 9. lokakuuta, ja julkinen kuuleminen järjestetään aikanaan. Neuvoston johtaja Simon Henig sanoi, että asukkaiden näkemykset ovat elintärkeitä "tässä erittäin vaikeassa prosessissa". Hän lisäsi, että on "ratkaisevan tärkeää, että kaikki saavat sanoa mielipiteensä".</w:t>
      </w:r>
    </w:p>
    <w:p>
      <w:r>
        <w:rPr>
          <w:b/>
        </w:rPr>
        <w:t xml:space="preserve">Yhteenveto</w:t>
      </w:r>
    </w:p>
    <w:p>
      <w:r>
        <w:t xml:space="preserve">Durhamin kreivikunnanvaltuusto on ilmoittanut, että se joutuu leikkaamaan menojaan 20 miljoonaa puntaa enemmän kuin aiemmin luultiin.</w:t>
      </w:r>
    </w:p>
    <w:p>
      <w:r>
        <w:rPr>
          <w:b/>
          <w:u w:val="single"/>
        </w:rPr>
        <w:t xml:space="preserve">Asiakirjan numero 19706</w:t>
      </w:r>
    </w:p>
    <w:p>
      <w:r>
        <w:t xml:space="preserve">Powys Health Boardin henkilökunnalle tarjotaan influenssarokotetta viruksen leviämisen estämiseksi</w:t>
      </w:r>
    </w:p>
    <w:p>
      <w:r>
        <w:t xml:space="preserve">Tavoitteena on pitää henkilökunta kunnossa ja terveenä ja vähentää flunssan leviämistä haavoittuviin ihmisiin. Tänä vuonna rokotteen neulaton versio tarjotaan myös kaksi- ja kolmevuotiaille lapsille yleislääkärin vastaanotoilla ja seitsemäsluokkalaisille koululaisille. Rokotetta tarjotaan haavoittuvassa asemassa oleville henkilöille normaalisti. Powys Teaching Health Boardin terveydensuojeluhoitaja Jane Davies sanoi: "Henkilökuntamme rokottaminen ei ole vain sen varmistamista, että he pystyvät jatkamaan työtään ja hoitamaan potilaita, vaan myös sen vähentämistä, että he voivat levittää influenssaa haavoittuvimmille ihmisille, joiden kanssa he ovat tekemisissä." Terveyslautakunnan kansanterveysjohtaja Catherine Woodward sanoi, että influenssa on "hyvin tarttuva" ja tarttuu helposti haavoittuviin ihmisiin. "Joka vuosi on liikkeellä erilainen influenssakanta, joten meillä on oltava uusi rokote joka vuosi", hän lisäsi.</w:t>
      </w:r>
    </w:p>
    <w:p>
      <w:r>
        <w:rPr>
          <w:b/>
        </w:rPr>
        <w:t xml:space="preserve">Yhteenveto</w:t>
      </w:r>
    </w:p>
    <w:p>
      <w:r>
        <w:t xml:space="preserve">Powysin NHS-henkilöstölle tarjotaan influenssarokotusta, jotta estetään viruksen siirtyminen potilaille ja heidän perheilleen tänä talvena.</w:t>
      </w:r>
    </w:p>
    <w:p>
      <w:r>
        <w:rPr>
          <w:b/>
          <w:u w:val="single"/>
        </w:rPr>
        <w:t xml:space="preserve">Asiakirjan numero 19707</w:t>
      </w:r>
    </w:p>
    <w:p>
      <w:r>
        <w:t xml:space="preserve">St Kildan harvinaisen Leachin myrskylintujen seuranta</w:t>
      </w:r>
    </w:p>
    <w:p>
      <w:r>
        <w:t xml:space="preserve">Työ, johon osallistuu National Trust for Scotlandin metsänvartijoita, tehdään joka vuosi, ja se alkaa, kun linnut ovat vielä vain muutaman päivän ikäisiä pörriäispalloja. Leachin myrskylintuja tavataan vain muutamassa paikassa. St Kildassa on 94 prosenttia Yhdistyneen kuningaskunnan pesivästä populaatiosta. Seurantaan kuuluu poikasten säännöllinen punnitseminen. St Kilda sijaitsee noin 64 kilometriä North Uistista länteen, joka on saariston lähin asuttu paikka. Viimeiset saaren asukkaat lähtivät St Kildalta vuonna 1930, ja nykyään ihmiset asuvat Hirtalla vain tilapäisesti työskennelläkseen sotilasalueella tai luonnonsuojeluhankkeissa. Kaikki kuvat ovat National Trust for Scotlandin St Kilda Rangersin tekijänoikeuksia.</w:t>
      </w:r>
    </w:p>
    <w:p>
      <w:r>
        <w:rPr>
          <w:b/>
        </w:rPr>
        <w:t xml:space="preserve">Yhteenveto</w:t>
      </w:r>
    </w:p>
    <w:p>
      <w:r>
        <w:t xml:space="preserve">Luonnonsuojelijat ovat seuranneet harvinaisten Leachin myrskylintujen poikasten edistymistä Skotlannin syrjäisellä St Kildan saaristolla.</w:t>
      </w:r>
    </w:p>
    <w:p>
      <w:r>
        <w:rPr>
          <w:b/>
          <w:u w:val="single"/>
        </w:rPr>
        <w:t xml:space="preserve">Asiakirjan numero 19708</w:t>
      </w:r>
    </w:p>
    <w:p>
      <w:r>
        <w:t xml:space="preserve">Lindsay Lohania kehotettiin tekemään enemmän yhdyskuntapalvelua</w:t>
      </w:r>
    </w:p>
    <w:p>
      <w:r>
        <w:t xml:space="preserve">Superior Courtin tuomari Mark Young mitätöi Lohanin Lontoossa vuonna 2014 viettämästään ajasta saamat hyvitykset. 28-vuotias tuomittiin alun perin suorittamaan 240 tuntia yhdyskuntapalvelua osana vuonna 2013 tehtyä syytesopimusta. Se johtui vuonna 2012 sattuneesta tapauksesta, jossa oli kyse holtittomasta ajamisesta ja poliisille valehtelemisesta. Näyttelijä, joka debytoi West Endissä viime vuonna David Mametin Speed-the-Plow -teoksen produktiossa, ei ollut paikalla keskiviikon kuulemisessa. Mean Girls -tähti työskenteli Lontoossa ollessaan hyväntekeväisyysjärjestö Community Service Volunteersin (CSV) kanssa, ja hänen kerrotaan lobanneen yhdysvaltalaista vakuutusjätti Esurancea lahjoittamaan järjestölle 10 000 dollaria (6 440 puntaa). CSV:n lausunnossa sanottiin, että hän oli toiminut vapaaehtoisena järjestön Positive Futures -hankkeessa, joka työskentelee Hackneyn teini-ikäisten parissa. "Hän on luonut vahvat suhteet nuoriin vapaaehtoistyöntekijöihin, joiden kanssa hän on työskennellyt ohjelmassa", CSV sanoi. Yhdysvaltain syyttäjät kyseenalaistivat kuitenkin osan hänen Yhdistyneessä kuningaskunnassa suorittamistaan toimista, joihin kuului kuulemma fanien "tapaaminen ja tervehtiminen" Lontoossa, ja asettivat kyseenalaiseksi hänen asianajajansa esittämät todisteet siitä, että vaaditut työtunnit oli suoritettu. Kuuleminen on sovittu 12. maaliskuuta, jolloin valitaan uusi yhdyskuntapalvelutoimisto. Hänellä on 28. toukokuuta asti aikaa suorittaa ylimääräinen yhdyskuntapalvelu.</w:t>
      </w:r>
    </w:p>
    <w:p>
      <w:r>
        <w:rPr>
          <w:b/>
        </w:rPr>
        <w:t xml:space="preserve">Yhteenveto</w:t>
      </w:r>
    </w:p>
    <w:p>
      <w:r>
        <w:t xml:space="preserve">Los Angelesin tuomari on käskenyt Lindsay Lohania suorittamaan 125 tuntia yhdyskuntapalvelua sen jälkeen, kun hän oli päättänyt, että hänen viime vuonna West Endin näytelmässä esiintyessään suorittamiaan toimia ei lasketa mukaan.</w:t>
      </w:r>
    </w:p>
    <w:p>
      <w:r>
        <w:rPr>
          <w:b/>
          <w:u w:val="single"/>
        </w:rPr>
        <w:t xml:space="preserve">Asiakirjan numero 19709</w:t>
      </w:r>
    </w:p>
    <w:p>
      <w:r>
        <w:t xml:space="preserve">Broadcom julkistaa teknologia-alan kaikkien aikojen suurimman tarjouksen kilpailijasta</w:t>
      </w:r>
    </w:p>
    <w:p>
      <w:r>
        <w:t xml:space="preserve">Broadcom, joka valmistaa siruja esimerkiksi älypuhelimiin, tarjoaa Qualcommista 70 dollaria osakkeelta. Qualcomm ei ole vielä kommentoinut tarjousta, joka on viimeisin kehitysaskel alalla vallitsevassa yhdistymisaallossa. Broadcom odottaa viranomaishyväksyntää Brocaden ostolle, ja Qualcomm käy neuvotteluja NXP Semiconductorsin ostamisesta. Qualcomm käy parhaillaan oikeustaistelua rojaltimaksuista suurimman yhtiönsä Applen kanssa. Broadcom sanoi, että sen 103 miljardin dollarin tarjous Qualcommista on voimassa riippumatta siitä, jatkaako yhtiö 38 miljardin dollarin tarjoustaan NXP Semiconductorsista. Yhdistyminen lisäisi paineita markkinajohtajia Inteliä ja Samsungia kohtaan, sillä se loisi maailman kolmanneksi suurimman siruvalmistajayrityksen. Broadcomin toimitusjohtaja Hock Tan sanoi: "Tämä täydentävä liiketoimi asettaa yhdistetyn yrityksen maailmanlaajuiseksi viestintäjohtajaksi, jolla on vaikuttava teknologia- ja tuotevalikoima. "Emme tekisi tätä tarjousta, jos emme olisi varmoja siitä, että yhteiset maailmanlaajuiset asiakkaamme ottaisivat ehdotetun yhdistymisen vastaan." Viime viikolla Broadcom sai kiitosta Yhdysvaltain presidentiltä Donald Trumpilta, kun se ilmoitti suunnitelmistaan siirtää yritys kokonaan Amerikkaan. Tällä hetkellä sen yhteinen pääkonttori sijaitsee Singaporessa ja Piilaaksossa.</w:t>
      </w:r>
    </w:p>
    <w:p>
      <w:r>
        <w:rPr>
          <w:b/>
        </w:rPr>
        <w:t xml:space="preserve">Yhteenveto</w:t>
      </w:r>
    </w:p>
    <w:p>
      <w:r>
        <w:t xml:space="preserve">Tietokonesirujen valmistaja Broadcom on ilmoittanut tekevänsä 103 miljardin dollarin (79 miljardin punnan) ostotarjouksen kilpailijastaan Qualcommista, mikä on kaikkien aikojen suurin yritysosto teknologia-alalla.</w:t>
      </w:r>
    </w:p>
    <w:p>
      <w:r>
        <w:rPr>
          <w:b/>
          <w:u w:val="single"/>
        </w:rPr>
        <w:t xml:space="preserve">Asiakirjan numero 19710</w:t>
      </w:r>
    </w:p>
    <w:p>
      <w:r>
        <w:t xml:space="preserve">Oxfordshiren NHS-potilaiden sekaannukset aiheuttavat sairaalajulisteita</w:t>
      </w:r>
    </w:p>
    <w:p>
      <w:r>
        <w:t xml:space="preserve">Oxford University Hospitals NHS trust otti käyttöön merkit John Radcliffen ja Churchillin henkilökunnan tiloissa neljän "ei koskaan tapahtuneen" tapauksen jälkeen. Niihin kuului muun muassa se, että väärä henkilö sai endoskopian, jossa kamera työnnetään potilaan kurkkuun. Trust on pyytänyt anteeksi virheitä. Hallituksen asiakirjoissa se totesi, että sen varmistaminen, että henkilökunta hoitaa "joka kerta oikeaa potilasta", on asetettu etusijalle. Se sanoi: "Valitsimme tämän painopisteen sen jälkeen, kun erityisesti radiologiassa oli edellisenä vuonna sattunut useita tapauksia, joissa väärä potilas sai testin tai toimenpiteen." "Koskaan tapahtumat" luokitellaan "vakaviksi vaaratilanteiksi, jotka ovat täysin estettävissä", ja vuonna 2017-18 niitä oli kahdeksan. Niihin kuuluivat muun muassa "kokeilukupin" jääminen potilaan sisälle leikkauksen jälkeen, jolloin sen poistaminen vaati toisen leikkauksen, ja vääränlaisten injektioiden antaminen potilaalle. Lääketieteellinen johtaja tohtori Tony Berendt sanoi: "Nämä julisteet asetettiin hiljattain kaikkiin henkilökunnan tiloihin osana toimenpidekokonaisuutta, jolla muistutetaan henkilökuntaa tarkistamaan potilaan henkilöllisyys perusteellisesti. "Julisteet ovat osa työohjelmaa, jolla pyritään varmistamaan, että potilaat saavat mahdollisimman turvallista hoitoa." Tiedottaja lisäsi, että vaikka nykyiset julisteet ovat sisäisiä, julkisiin tiloihin tarkoitettuja versioita valmistellaan parhaillaan.</w:t>
      </w:r>
    </w:p>
    <w:p>
      <w:r>
        <w:rPr>
          <w:b/>
        </w:rPr>
        <w:t xml:space="preserve">Yhteenveto</w:t>
      </w:r>
    </w:p>
    <w:p>
      <w:r>
        <w:t xml:space="preserve">Kahdessa sairaalassa on ripustettu julisteita, joissa muistutetaan henkilökuntaa varmistamaan, että he hoitavat oikeaa potilasta useiden sekaannusten jälkeen.</w:t>
      </w:r>
    </w:p>
    <w:p>
      <w:r>
        <w:rPr>
          <w:b/>
          <w:u w:val="single"/>
        </w:rPr>
        <w:t xml:space="preserve">Asiakirjan numero 19711</w:t>
      </w:r>
    </w:p>
    <w:p>
      <w:r>
        <w:t xml:space="preserve">Andreaksen kuolema: Äidin kuoleman vuoksi murhasyyte: Mies joutuu syytteeseen murhasta</w:t>
      </w:r>
    </w:p>
    <w:p>
      <w:r>
        <w:t xml:space="preserve">James Pricea, 21, syytetään Jacquelyn Pricen murhasta ja David Pricen murhayrityksestä heidän kotonaan Croft Parkissa, Andreasissa, sunnuntaina. Douglas Courthouselle kerrottiin, että poliisi kutsuttiin kiinteistölle noin kello 02.00 GMT pahoinpitelystä tehdyn ilmoituksen jälkeen. 21-vuotias mies vangittiin, ja hän saapuu seuraavan kerran Douglas Courthouseen 26. tammikuuta. Seuraa BBC Isle of Mania Facebookissa ja Twitterissä. Voit myös lähettää juttuideoita osoitteeseen northwest.newsonline@bbc.co.uk Aiheeseen liittyvät Internet-linkit Isle of Man Courts of Justice (Mansaaren oikeusistuimet)</w:t>
      </w:r>
    </w:p>
    <w:p>
      <w:r>
        <w:rPr>
          <w:b/>
        </w:rPr>
        <w:t xml:space="preserve">Yhteenveto</w:t>
      </w:r>
    </w:p>
    <w:p>
      <w:r>
        <w:t xml:space="preserve">Mies on saapunut oikeuteen syytettynä äitinsä murhasta ja isänsä murhan yrityksestä.</w:t>
      </w:r>
    </w:p>
    <w:p>
      <w:r>
        <w:rPr>
          <w:b/>
          <w:u w:val="single"/>
        </w:rPr>
        <w:t xml:space="preserve">Asiakirjan numero 19712</w:t>
      </w:r>
    </w:p>
    <w:p>
      <w:r>
        <w:t xml:space="preserve">Norwichin yökerhon Simson-patsas: Rahoitusvetoomus käynnistetty</w:t>
      </w:r>
    </w:p>
    <w:p>
      <w:r>
        <w:t xml:space="preserve">Tamminen hahmo on yksi parista, jotka reunustivat Norwichin Tomblandissa vuonna 1657 rakennetun talon ovea. Se toimi yökerhona vuodesta 1934 vuoteen 2003. Restauroinnissa on poistettu 60 lyijymaalikerrosta, jotta hahmon "kiharat hiukset, lävistävä katse ja pullistuvat lihakset" paljastuisivat. Norwichin museo toivoo keräävänsä 15 000 puntaa kuudessa viikossa. Norfolkin yhteisen museokomitean puheenjohtaja John Ward sanoi: "Historioitsijat uskovat, että hän on ainutlaatuinen eloonjäänyt tältä ajalta ja sellaisena sekä kansallisesti että paikallisesti merkittävä." Samsonin ja hänen kumppanihahmonsa Herkuleksen asensi 1600-luvulla Christopher Jay, kaupungin silloinen pormestari. Simson selvisi vuosisatojen ulkoilmakäytöstä, mutta Herkules rappeutui korjauskelvottomaksi, ja hänet korvattiin kopiolla vuonna 1890. 1990-luvulle tultaessa patsaat olivat erittäin huonossa kunnossa, ja ne korvattiin lasikuituversioilla vuonna 1998. Norfolk Museums Service, joka nyt omistaa figuurit, lähetti Samsonin restauroitavaksi Plowden &amp; Smith -nimisen konservointiyrityksen toimesta vuonna 2014. Wardin mukaan tämä paljasti "alkuperäisen 1700-luvun tammiveistoksen hienoudet, kiharat hiukset, läpitunkevan katseen ja pullistuvat lihakset". Patsas on mukana BBC:n Civilisations-hankkeessa.</w:t>
      </w:r>
    </w:p>
    <w:p>
      <w:r>
        <w:rPr>
          <w:b/>
        </w:rPr>
        <w:t xml:space="preserve">Yhteenveto</w:t>
      </w:r>
    </w:p>
    <w:p>
      <w:r>
        <w:t xml:space="preserve">Museo on käynnistänyt joukkorahoituskampanjan, jotta se voisi asettaa esille entisen yökerhon 1700-luvun Simson-patsaan.</w:t>
      </w:r>
    </w:p>
    <w:p>
      <w:r>
        <w:rPr>
          <w:b/>
          <w:u w:val="single"/>
        </w:rPr>
        <w:t xml:space="preserve">Asiakirjan numero 19713</w:t>
      </w:r>
    </w:p>
    <w:p>
      <w:r>
        <w:t xml:space="preserve">Ympäristövirasto antaa lisää tulvavaroituksia Devoniin</w:t>
      </w:r>
    </w:p>
    <w:p>
      <w:r>
        <w:t xml:space="preserve">Sen mukaan tulvia odotettiin Chudleighin ja Kingsteigntonin välillä sijaitsevan Teign-joen ympäristössä. Virasto on antanut varoituksen myös Dart-joelle Buckfastleighista Totnesiin ja Torridge-joelle Doltonista Bidefordiin. Varoitus on annettu Yarty-joelle Yarcomben ja Axminsterin välillä, mukaan lukien Long Bridge, Case Bridge, Beckford Bridge ja Yarty Bridge. Viranomaisen mukaan joen vedenpinta nousee alkuiltaan asti. Ympäristöviraston mukaan Devonissa ja Cornwallissa on voimassa 17 tulvavaroitusta ja 50 tulvahälytystä. Ilmatieteen laitoksen mukaan ajoittain voimakkaat sateet jatkuvat koko illan ja yön yli sunnuntaina.</w:t>
      </w:r>
    </w:p>
    <w:p>
      <w:r>
        <w:rPr>
          <w:b/>
        </w:rPr>
        <w:t xml:space="preserve">Yhteenveto</w:t>
      </w:r>
    </w:p>
    <w:p>
      <w:r>
        <w:t xml:space="preserve">Ympäristövirasto on antanut Devoniin neljä tulvavaroitusta.</w:t>
      </w:r>
    </w:p>
    <w:p>
      <w:r>
        <w:rPr>
          <w:b/>
          <w:u w:val="single"/>
        </w:rPr>
        <w:t xml:space="preserve">Asiakirjan numero 19714</w:t>
      </w:r>
    </w:p>
    <w:p>
      <w:r>
        <w:t xml:space="preserve">Kiina löytää ravintoloita, jotka käyttävät oopiumunikkoa ruoassaan</w:t>
      </w:r>
    </w:p>
    <w:p>
      <w:r>
        <w:t xml:space="preserve">Kiinan elintarvike- ja lääkeviraston mukaan viittä vastaan on nostettu syyte, ja 30 tapausta tutkitaan. Paikallisia viranomaisia kehotetaan auttamaan tutkijoita unikon alkuperän selvittämisessä, China Daily -lehti kertoi. Unikkojauhe, joka sisältää pieniä määriä opiaatteja, on kielletty elintarvikkeiden lisäaineena Kiinassa. Ravintolat ovat kuitenkin aiemmin jääneet kiinni sen käytöstä. Vuonna 2012 Ningxian maakunnassa suljettiin seitsemän ravintolaa oopiumiunikon käytön vuoksi, ja Guizhoun maakunnassa vuonna 2004 viranomaiset sulkivat 215 ravintolaa vastaavien rikkomusten vuoksi. Yksi viimeisimpien tukahduttamistoimien kohteeksi joutuneista yrityksistä on tiettävästi suosittu Huda-ravintolaketju Pekingissä. Pääjohtaja Hu Ling vahvisti, että yritystä tutkitaan, ja sanoi, että se on saattanut tietämättään ostaa opiaattien saastuttamia mausteita. Hän kieltäytyi kommentoimasta asiaa tarkemmin. Kiina on kärsinyt viime vuosina useista ruokaskandaaleista. Vuonna 2014 Shanghaissa sijaitsevan toimittajan todettiin myyneen epähygieenistä ja vanhentunutta kananlihaa muun muassa KFC:lle, Starbucksille ja McDonald'siin. Vuonna 2008 kuusi lasta kuoli ja yli 300 000 sairastui maitojauheesta, joka oli saastunut melamiinilla, joka on teollisuuskemikaali, jota käytetään muovien ja lannoitteiden valmistuksessa.</w:t>
      </w:r>
    </w:p>
    <w:p>
      <w:r>
        <w:rPr>
          <w:b/>
        </w:rPr>
        <w:t xml:space="preserve">Yhteenveto</w:t>
      </w:r>
    </w:p>
    <w:p>
      <w:r>
        <w:t xml:space="preserve">Virkamiehet ovat paljastaneet, että 35 ravintolassa eri puolilla Kiinaa on käytetty laittomasti oopiumunikkoa mausteena.</w:t>
      </w:r>
    </w:p>
    <w:p>
      <w:r>
        <w:rPr>
          <w:b/>
          <w:u w:val="single"/>
        </w:rPr>
        <w:t xml:space="preserve">Asiakirjan numero 19715</w:t>
      </w:r>
    </w:p>
    <w:p>
      <w:r>
        <w:t xml:space="preserve">Pesiviä punarintoja miehittää viemärinosturi Keswickissä</w:t>
      </w:r>
    </w:p>
    <w:p>
      <w:r>
        <w:t xml:space="preserve">United Utilities tekee rakennustöitä Keswickissä ja oli käyttänyt valtavaa 80 tonnin nosturia. Urakoitsijat huomasivat kuitenkin pienen pesän, jossa oli ainakin yksi poikanen, kun he olivat purkamassa konetta ja palauttamassa sitä vuokraamolle. Yrityksen pomot ovat päättäneet jättää nosturin työmaalle, kunnes linnut lähtevät. Työt jatkuvat nyt hankkeessa, joka on käynnissä vielä vuoden ajan. Projektipäällikkö Simon Povey sanoi: "Urakoitsijat olivat laskeneet nosturin varret alas ja näkivät pesän sisällä. "He eivät halunneet häiritä sitä, koska siellä näyttää olevan ainakin yksi poikanen. "Valitettavasti näyttää siltä, että meidän on pidettävä nosturi työmaalla vielä vähän aikaa". "Jätämme nosturin sinne, missä se on, kunnes poikaset ovat lentäneet pesästä, ja toivomme, että seuraavalla kerralla se valitsee hieman perinteisemmän paikan." Kaksivuotinen rakennushanke auttaa parantamaan Cocker-joen ja Bassenthwaite-järven vedenlaatua.</w:t>
      </w:r>
    </w:p>
    <w:p>
      <w:r>
        <w:rPr>
          <w:b/>
        </w:rPr>
        <w:t xml:space="preserve">Yhteenveto</w:t>
      </w:r>
    </w:p>
    <w:p>
      <w:r>
        <w:t xml:space="preserve">Cumbriassa 20 miljoonan punnan viemärihankkeessa työskentelevät joutuivat laskemaan työkalut alas, kun pesivät punarinnat valtasivat tärkeän huipputekniikan laitteen.</w:t>
      </w:r>
    </w:p>
    <w:p>
      <w:r>
        <w:rPr>
          <w:b/>
          <w:u w:val="single"/>
        </w:rPr>
        <w:t xml:space="preserve">Asiakirjan numero 19716</w:t>
      </w:r>
    </w:p>
    <w:p>
      <w:r>
        <w:t xml:space="preserve">Ukkosmyrskyvaroituksia jatketaan Walesissa maanantaihin asti</w:t>
      </w:r>
    </w:p>
    <w:p>
      <w:r>
        <w:t xml:space="preserve">Perjantaista lähtien on voimassa keltainen varoitus, ja Met Office sanoo, että myrskyjen aikana voi tulla rankkasateita, joissa sataa jopa 50 millimetriä lyhyinä jaksoina kahden tai kolmen tunnin aikana. Tämä voi johtaa paikoin äkillisiin tulviin, matkustushaittoihin ja pieneen sähkökatkojen riskiin. Varoitukset ovat voimassa maanantaihin klo 21.00 BST saakka. Met Officen ennustaja sanoi, että suurin mahdollisuus vaikutuksiin on varoitusalueiden eteläpuolella, ja perjantaina iltapäivän sateet ovat todennäköisesti "hitaasti eteneviä ja pitkäkestoisia". Uusia voimakkaita ukkoskuuroja odotetaan kehittyvän sunnuntaina myöhään iltaan asti, ennen kuin ne alkavat lopulta hälvetä maanantai-iltana. Ennustaja varoitti, että ukkosmyrskyihin voi liittyä raekuuroja, salamoita ja puuskittaisia tuulia. Ukkosmyrskyt ovat aiheuttaneet tulvia ja sähkökatkoksia Walesin osissa koko viikon ajan, kun kuuma ja kostea ilma on vallinnut osan Britanniasta.</w:t>
      </w:r>
    </w:p>
    <w:p>
      <w:r>
        <w:rPr>
          <w:b/>
        </w:rPr>
        <w:t xml:space="preserve">Yhteenveto</w:t>
      </w:r>
    </w:p>
    <w:p>
      <w:r>
        <w:t xml:space="preserve">Ennustajat ovat jatkaneet ukkosvaroituksia koko Walesissa maanantai-iltaan asti.</w:t>
      </w:r>
    </w:p>
    <w:p>
      <w:r>
        <w:rPr>
          <w:b/>
          <w:u w:val="single"/>
        </w:rPr>
        <w:t xml:space="preserve">Asiakirjan numero 19717</w:t>
      </w:r>
    </w:p>
    <w:p>
      <w:r>
        <w:t xml:space="preserve">Seksuaalirikollinen vapautettu vahingossa HMP Littleheystä</w:t>
      </w:r>
    </w:p>
    <w:p>
      <w:r>
        <w:t xml:space="preserve">Sally ChidzoyBBC Eastin sisäasioiden kirjeenvaihtaja Romaniasta kotoisin oleva vanki oli istunut 30 kuukauden tuomiota alle 13-vuotiaan tytön seksuaalisesta hyväksikäytöstä. Hänen oli määrä vapautua Cambridgeshiren Littleheyn vankilasta 6. tammikuuta, mutta hänet karkotettiin perjantaiaamuna. Oikeusministeriön mukaan tutkinta on nyt käynnissä. Tiedottajan mukaan miestä ei ollut päästetty kaduille, vaan hänet oli sijoitettu maahanmuuttokeskukseen. "Hänet sijoitettiin maahanmuuttokeskukseen ennen kuin hänet poistettiin maasta seuraavana päivänä", hän sanoi. "Tällaiset tapaukset ovat äärimmäisen harvinaisia." Miehen vapauttamisen olosuhteiden selvittämiseksi on käynnissä tutkinta, hän lisäsi.</w:t>
      </w:r>
    </w:p>
    <w:p>
      <w:r>
        <w:rPr>
          <w:b/>
        </w:rPr>
        <w:t xml:space="preserve">Yhteenveto</w:t>
      </w:r>
    </w:p>
    <w:p>
      <w:r>
        <w:t xml:space="preserve">Seksuaalirikollinen vapautettiin virheellisesti vankilasta kuukautta etuajassa, BBC on saanut tietää.</w:t>
      </w:r>
    </w:p>
    <w:p>
      <w:r>
        <w:rPr>
          <w:b/>
          <w:u w:val="single"/>
        </w:rPr>
        <w:t xml:space="preserve">Asiakirjan numero 19718</w:t>
      </w:r>
    </w:p>
    <w:p>
      <w:r>
        <w:t xml:space="preserve">Sähkökatkos viivästyttää Eurostarin ja Kanaalin tunnelin liikennettä</w:t>
      </w:r>
    </w:p>
    <w:p>
      <w:r>
        <w:t xml:space="preserve">Eurotunnel ilmoitti, että sähkönjakelussa ilmenneen vian vuoksi se joutui sulkemaan Ranskaan menevän yhteyden torstaiaamuna. Jotkut päiväretkeläiset eivät saapuneet juniin, mutta niille, jotka saapuivat, tarjottiin hyvityksiä tai vaihtoehtoisia matkustuspäiviä. Tavaraliikenne myöhästyi kaksi tuntia ja Eurostar-junat 30 minuuttia ongelmien huipentuessa, ennen kuin tunneli avattiin uudelleen klo 13.00 GMT. Eurotunnel pahoitteli matkustajilleen aiheutunutta haittaa. Tiedottaja sanoi: "Matkustajaliikenne on tällä hetkellä keskeytyksissä tunnelissa aiemmin ilmenneen teknisen vian vuoksi, joka on nyt korjattu."</w:t>
      </w:r>
    </w:p>
    <w:p>
      <w:r>
        <w:rPr>
          <w:b/>
        </w:rPr>
        <w:t xml:space="preserve">Yhteenveto</w:t>
      </w:r>
    </w:p>
    <w:p>
      <w:r>
        <w:t xml:space="preserve">Eurostarin ja Eurotunnelin matkustajat myöhästyivät, kun sähkökatkos sulki yhden tunneleista neljäksi tunniksi.</w:t>
      </w:r>
    </w:p>
    <w:p>
      <w:r>
        <w:rPr>
          <w:b/>
          <w:u w:val="single"/>
        </w:rPr>
        <w:t xml:space="preserve">Asiakirjan numero 19719</w:t>
      </w:r>
    </w:p>
    <w:p>
      <w:r>
        <w:t xml:space="preserve">Saudiarabialaiset naiset kohteena automainoksissa</w:t>
      </w:r>
    </w:p>
    <w:p>
      <w:r>
        <w:t xml:space="preserve">Nopea siirto on seurausta kuningas Salmanin 27. syyskuuta antamasta virallisesta ilmoituksesta, jonka mukaan maan naiskuljettajien kielto päättyy ensi vuoden kesäkuussa. Päätös on välittömästi luonut potentiaaliset uudet markkinat, joilla on useita miljoonia erittäin varakkaita potentiaalisia autonostajia. Twitterissä mainostavat muun muassa VW, Ford ja Nissan. Uutistoimisto Bloombergin mukaan maan suurimmat automyyjät ovat Toyota ja Hyundai, joiden SUV:t (sports utility vehicles) ovat erityisen suosittuja. Saudi-Arabiassa on 29 miljoonaa asukasta, joista noin 20 miljoonaa on kansalaisia. Maan vuosikymmeniä kestänyt vauraus maailman suurimpana öljyntuottajana merkitsee sitä, että osa saudien kansalaisista kuuluu maailman rikkaimpiin ihmisiin. Maan kielto, jonka mukaan naiset eivät saa hankkia saudiarabialaista ajokorttia tai ajaa autoa maassa, oli ainutlaatuinen. Suuri muutos tähän pitkäaikaiseen käytäntöön saattaa uhata niiden arviolta noin 800 000 ulkomaisen autonkuljettajan työpaikkoja, jotka työskentelevät maassa ajamassa saudiarabialaisia naisia.</w:t>
      </w:r>
    </w:p>
    <w:p>
      <w:r>
        <w:rPr>
          <w:b/>
        </w:rPr>
        <w:t xml:space="preserve">Yhteenveto</w:t>
      </w:r>
    </w:p>
    <w:p>
      <w:r>
        <w:t xml:space="preserve">Jotkut maailman suurimmista autonvalmistajista ovat alkaneet mainostaa ajoneuvojaan suoraan Saudi-Arabian naisille.</w:t>
      </w:r>
    </w:p>
    <w:p>
      <w:r>
        <w:rPr>
          <w:b/>
          <w:u w:val="single"/>
        </w:rPr>
        <w:t xml:space="preserve">Asiakirjan numero 19720</w:t>
      </w:r>
    </w:p>
    <w:p>
      <w:r>
        <w:t xml:space="preserve">Brexit-mielenosoitukset: Eddie Izzardin barettivarkaudesta syytetty mies</w:t>
      </w:r>
    </w:p>
    <w:p>
      <w:r>
        <w:t xml:space="preserve">Izzard käveli tuhansien marssi Euroopan puolesta -mielenosoittajien kanssa Whitehallissa lauantaina, kun hänen hattunsa vietiin. Koomikko lähti takaa-ajoon korkokengillä ja sai päähineen takaisin poliisin avulla. David Czerwonko, 26, Clitherow Roadilta, Brentfordista, on saanut syytteen varkaudesta. Hänet vapautettiin takuita vastaan 19. syyskuuta asti, jolloin hän saapuu Westminsterin tuomaristuomioistuimeen, poliisi kertoi. Poliisi on sittemmin vienyt baretin todisteeksi. Koomikko oli puhunut tapahtuman aikana väkijoukoille Parliament Squarella. Mielenosoituksia järjestettiin myös Edinburghissa, Birminghamissa, Oxfordissa, Cambridgessa ja Bristolissa, ja niissä vaadittiin Britanniaa vahvistamaan siteitään mantereeseen Brexit-äänestyksen jälkeen.</w:t>
      </w:r>
    </w:p>
    <w:p>
      <w:r>
        <w:rPr>
          <w:b/>
        </w:rPr>
        <w:t xml:space="preserve">Yhteenveto</w:t>
      </w:r>
    </w:p>
    <w:p>
      <w:r>
        <w:t xml:space="preserve">Miestä on syytetty varkaudesta sen jälkeen, kun koomikko Eddie Izzardin vaaleanpunainen baretti oli viety Lontoossa järjestetyssä Eurooppa-mielenosoituksessa.</w:t>
      </w:r>
    </w:p>
    <w:p>
      <w:r>
        <w:rPr>
          <w:b/>
          <w:u w:val="single"/>
        </w:rPr>
        <w:t xml:space="preserve">Asiakirjan numero 19721</w:t>
      </w:r>
    </w:p>
    <w:p>
      <w:r>
        <w:t xml:space="preserve">Edinburgh Collegen luennoitsijat keskeyttävät lakon</w:t>
      </w:r>
    </w:p>
    <w:p>
      <w:r>
        <w:t xml:space="preserve">EIS-liiton jäsenet olivat ryhtyneet työtaistelutoimenpiteisiin kollegansa puolesta, joka heidän mukaansa oli "erotettu epäoikeudenmukaisesti virheellisen kurinpitomenettelyn avulla". Kollegion EIS:n jäsenten keskuudessa järjestetyssä äänestyksessä lakon kannatus oli 76 prosenttia. Tiistaiksi suunnitellun lakon sijasta ammattiliiton edustajat ja opiston johto käyvät neuvotteluja sovittelupalvelu Acasin kanssa.</w:t>
      </w:r>
    </w:p>
    <w:p>
      <w:r>
        <w:rPr>
          <w:b/>
        </w:rPr>
        <w:t xml:space="preserve">Yhteenveto</w:t>
      </w:r>
    </w:p>
    <w:p>
      <w:r>
        <w:t xml:space="preserve">Edinburgh Collegen luennoitsijoiden suunniteltu lakko on keskeytetty.</w:t>
      </w:r>
    </w:p>
    <w:p>
      <w:r>
        <w:rPr>
          <w:b/>
          <w:u w:val="single"/>
        </w:rPr>
        <w:t xml:space="preserve">Asiakirjan numero 19722</w:t>
      </w:r>
    </w:p>
    <w:p>
      <w:r>
        <w:t xml:space="preserve">Altrinchamin 16 000 punnan porttikyltissä on kirjoitusvirhe.</w:t>
      </w:r>
    </w:p>
    <w:p>
      <w:r>
        <w:t xml:space="preserve">Welcome to Altrincham -metallilevy on pystytetty Stamford New Roadille, liikennekeskuksen ulkopuolelle. Osassa kylttiä näyttää olevan ylimääräinen "M" sanan Altrincham jälkeen ja ennen Marketia. Trafford Council sanoi, että "merkissä havaitut ongelmat" korjataan. Lausunnossa sanottiin, että merkki pystytettiin laajan julkisen kuulemisen jälkeen. Rakennelma maksoi 15 232 puntaa ja asennuskustannukset 790 puntaa, neuvosto lisäsi.</w:t>
      </w:r>
    </w:p>
    <w:p>
      <w:r>
        <w:rPr>
          <w:b/>
        </w:rPr>
        <w:t xml:space="preserve">Yhteenveto</w:t>
      </w:r>
    </w:p>
    <w:p>
      <w:r>
        <w:t xml:space="preserve">Altrinchamissa sijaitsevassa 16 000 punnan taideinstallaatiossa on havaittu "kirjoitusvirhe".</w:t>
      </w:r>
    </w:p>
    <w:p>
      <w:r>
        <w:rPr>
          <w:b/>
          <w:u w:val="single"/>
        </w:rPr>
        <w:t xml:space="preserve">Asiakirjan numero 19723</w:t>
      </w:r>
    </w:p>
    <w:p>
      <w:r>
        <w:t xml:space="preserve">Netflixin käyttäjien määrä ylittää 44 miljoonaa</w:t>
      </w:r>
    </w:p>
    <w:p>
      <w:r>
        <w:t xml:space="preserve">Yhtiö, joka on House of Cards -sarjan takana, raportoi myös nettotuloksensa kasvaneen neljännellä neljänneksellä 48 miljoonaan dollariin (29 miljoonaa puntaa), kun se vuotta aiemmin oli 8 miljoonaa dollaria. Netflixin mukaan 2,3 miljoonaa uutta asiakasta oli liittynyt pelkästään Yhdysvalloissa. Raportin ansiosta Netflixin osake nousi 16 prosenttia yhdessä vaiheessa jälkikaupankäynnissä. Kansainvälisesti käyttäjämäärät kasvoivat 1,6 miljoonalla viimeisellä neljänneksellä. Liikevaihto kasvoi 24 prosenttia edellisvuoteen verrattuna ja oli vajaat 1,2 miljardia dollaria. Netflix kertoi odottavansa lisäävänsä vielä neljä miljoonaa käyttäjää kuluvan neljänneksen loppuun mennessä. Netflixin alkuperäissarjat ovat saaneet yli 80 merkittävää palkintoehdokkuutta ja -voittoa, kuten Emmy- ja Golden Globe -tunnustukset House of Cardsille, Orange is the New Blackille, Arrested Developmentille ja Hemlock Grovelle. Yhtiö sanoi lausunnossaan: "Vuosi on ollut hyvä Netflixille. Ihmiset ympäri maailmaa haluavat sitä, mitä me tarjoamme: kuluttajan hallinnassa olevaa internet-televisiota."</w:t>
      </w:r>
    </w:p>
    <w:p>
      <w:r>
        <w:rPr>
          <w:b/>
        </w:rPr>
        <w:t xml:space="preserve">Yhteenveto</w:t>
      </w:r>
    </w:p>
    <w:p>
      <w:r>
        <w:t xml:space="preserve">TV- ja elokuvien suoratoistopalvelu Netflix kertoi lisänneensä neljä miljoonaa uutta käyttäjää vuoden 2013 kolmen viimeisen kuukauden aikana, jolloin se sai 44 miljoonaa kansainvälistä katsojaa.</w:t>
      </w:r>
    </w:p>
    <w:p>
      <w:r>
        <w:rPr>
          <w:b/>
          <w:u w:val="single"/>
        </w:rPr>
        <w:t xml:space="preserve">Asiakirjan numero 19724</w:t>
      </w:r>
    </w:p>
    <w:p>
      <w:r>
        <w:t xml:space="preserve">A-tason tulokset: Opiskelijoita varoitetaan alkoholista ja huumeista</w:t>
      </w:r>
    </w:p>
    <w:p>
      <w:r>
        <w:t xml:space="preserve">Se antoi varoituksen, kun noin 32 000 pohjoisirlantilaista opiskelijaa saa tietää arvosanansa kahden opiskeluvuoden jälkeen. Monet valmistautuvat menemään pubeihin ja klubeihin joko juhlimaan menestystään tai hukuttamaan surunsa. Viraston mukaan vanhempien tulisi puhua lastensa kanssa alkoholin, kiellettyjen huumeiden ja laillisten huumausaineiden aiheuttamista riskeistä. PHA:n terveyden ja hyvinvoinnin parantamisesta vastaava vanhempi virkamies Davis Turkington sanoi: "Jos poikasi tai tyttäresi on täysi-ikäinen, on tärkeää puhua heille turvallisuudesta, jos he päättävät juoda, ja siitä, että he pysyvät turvallisissa juomarajoissa." Korkeat ja matalat paikat Hän lisäsi: "Keskustele poikiesi ja tyttäriesi kanssa ja kysy heiltä, minne he aikovat mennä, jos he aikovat juoda ja miten he aikovat päästä kotiin, ja käytä sitä alustana, jonka avulla voit puhua heille laajemmin alkoholin ja huumeiden vaaroista." Turkington sanoi: "Koskaan ei voi olla täysin varma siitä, millaisia huumausaineet ovat, olipa niitä sitten myyty laittomina huumeina tai 'laillisina huumeina'. "Vanhempien olisi korostettava lapsilleen, että ainoa tapa välttää nämä riskit on olla käyttämättä huumeita." Viraston lausunnossa sanottiin, että koetulokset voivat jättää joillekin nuorille "alakulon tai ahdistuksen tulevaisuudestaan", jos he eivät saa toivomiaan arvosanoja. Se kehotti vanhempia tarkkailemaan "käyttäytymistä tai tunteita, jotka voivat viitata siihen, että heidän lapsensa osoittaa merkkejä stressistä", ja hakemaan tukea. Alle laillisen ikärajan olevia teini-ikäisiä on myös varoitettu siitä, että pubeissa, klubeissa ja anniskelupaikoissa tarkastetaan henkilöllisyystodistus.</w:t>
      </w:r>
    </w:p>
    <w:p>
      <w:r>
        <w:rPr>
          <w:b/>
        </w:rPr>
        <w:t xml:space="preserve">Yhteenveto</w:t>
      </w:r>
    </w:p>
    <w:p>
      <w:r>
        <w:t xml:space="preserve">Kansanterveysvirasto on kehottanut vanhempia ja nuoria puhumaan avoimesti alkoholin ja huumeiden vaaroista, kun oppilaat saavat A-tason tulokset.</w:t>
      </w:r>
    </w:p>
    <w:p>
      <w:r>
        <w:rPr>
          <w:b/>
          <w:u w:val="single"/>
        </w:rPr>
        <w:t xml:space="preserve">Asiakirjan numero 19725</w:t>
      </w:r>
    </w:p>
    <w:p>
      <w:r>
        <w:t xml:space="preserve">Cardiffin terrorista syytetty, 17, "vihaa terroristeja</w:t>
      </w:r>
    </w:p>
    <w:p>
      <w:r>
        <w:t xml:space="preserve">Rhondda Cynon Taffista kotoisin oleva 17-vuotias kertoi Birminghamin kruununoikeudelle, että hänellä on aina ollut "terrorismin vastainen näkemys". Häntä syytetään siitä, että hän suunnitteli yksinäisen suden tyylistä iskua Justin Bieberin konserttipäivänä Cardiffissa kesäkuussa. Poika, jonka nimeä ei voida mainita, kiistää useita terrorismisyytöksiä. Hänet pidätettiin kotonaan 30. kesäkuuta, kun hän oli etsinyt tietoja konsertin turvallisuusjärjestelyistä. Valamiehistö kuuli, että poliisi löysi hänen koulureppunsa sisältä kynsivasaran, keittiöveitsen ja "marttyyrikirjeen". Valkoista brittitaustaa oleva teini kertoi valamiehille, ettei hän "koskaan halunnut taistella IS:n puolesta" ja että hän latasi kirjallisuutta "vahvistaakseen" vihaansa terroristeja kohtaan. Hän sanoi käyttäneensä IS:n lippua profiilikuvana Instagram-tilillään, koska hän "halusi ihmisten vihaavan Islamilaista valtiota". "Minulla on aina ollut terrorismin vastainen näkemys", hän kertoi valamiehille ja sanoi myöhemmin etsineensä materiaalia "karmeasta uteliaisuudesta". Oikeudenkäynti jatkuu.</w:t>
      </w:r>
    </w:p>
    <w:p>
      <w:r>
        <w:rPr>
          <w:b/>
        </w:rPr>
        <w:t xml:space="preserve">Yhteenveto</w:t>
      </w:r>
    </w:p>
    <w:p>
      <w:r>
        <w:t xml:space="preserve">Cardiffin terrori-iskun suunnittelusta syytetty teini-ikäinen on väittänyt ladanneensa niin sanottua islamilaisen valtion materiaalia lietsoakseen vihaansa terroristeja kohtaan.</w:t>
      </w:r>
    </w:p>
    <w:p>
      <w:r>
        <w:rPr>
          <w:b/>
          <w:u w:val="single"/>
        </w:rPr>
        <w:t xml:space="preserve">Asiakirjan numero 19726</w:t>
      </w:r>
    </w:p>
    <w:p>
      <w:r>
        <w:t xml:space="preserve">Metron "tarjotkaa minulle istumapaikkaa" -merkit piilovammaisille henkilöille</w:t>
      </w:r>
    </w:p>
    <w:p>
      <w:r>
        <w:t xml:space="preserve">TfL:n (Transport for London) kokeilu on jatkoa raskaana oleville naisille suunnatun "Baby on board" -merkin menestykselle. TfL rekrytoi 1 000 ihmistä käyttämään sinisiä merkkejä 12. syyskuuta alkaen. Lontoon pormestari Sadiq Khan sanoi toivovansa, että ne antaisivat "itseluottamusta" ihmisille, joille seisominen on vaikeaa. Jotkut matkustajat, kuten James McNaught, joka osallistuu kokeiluun, ovat jo alkaneet tehdä omia merkkejä, joilla he voivat varoittaa muita matkustajia terveydentilastaan. 45-vuotias mies suunnitteli "Cancer on board" -merkit matkustettuaan metrolla Kentish Townin ja University College Hospitalin välillä kemoterapiaa varten. Kurkkunsa sädehoidon vuoksi hän ei pystynyt puhumaan eikä pyytämään istumapaikkaa, ja morfiini sai hänet näyttämään humalaiselta. "Olen todella tyytyväinen, että TfL tekee tämän kokeilun", hän sanoi. "Merkki ja kortti voisivat todella helpottaa lääkehoitoa saavien, pitkäaikaissairaiden tai vammaisten ihmisten elämää." TfL käyttää sosiaalista mediaa ja asiakastiedotusta rohkaistakseen muita matkustajia pitämään silmällä merkkejä. "Tämä lontoolaisten pieni huomaavaisuus voi vaikuttaa suuresti siihen, että vammaiset ihmiset pääsevät liikkumaan kaupungissa ja voivat osallistua täysimääräisesti kaikkeen, mitä Lontoolla on tarjottavanaan", sanoi Alice Mitchell-Pye Leonard Cheshire Disability -järjestön hyväntekeväisyysjärjestöstä. Kuuden viikon kokeilun uskotaan olevan ensimmäinen laatuaan Euroopassa.</w:t>
      </w:r>
    </w:p>
    <w:p>
      <w:r>
        <w:rPr>
          <w:b/>
        </w:rPr>
        <w:t xml:space="preserve">Yhteenveto</w:t>
      </w:r>
    </w:p>
    <w:p>
      <w:r>
        <w:t xml:space="preserve">Ihmisille, joilla on piileviä terveysongelmia, tarjotaan "Please offer me a seat" -merkkejä, jotta heidän kärsimyksensä Lontoon liikenteessä helpottuisi.</w:t>
      </w:r>
    </w:p>
    <w:p>
      <w:r>
        <w:rPr>
          <w:b/>
          <w:u w:val="single"/>
        </w:rPr>
        <w:t xml:space="preserve">Asiakirjan numero 19727</w:t>
      </w:r>
    </w:p>
    <w:p>
      <w:r>
        <w:t xml:space="preserve">Beeston-veteraanin hautajaisia koskeva suruvetoomus</w:t>
      </w:r>
    </w:p>
    <w:p>
      <w:r>
        <w:t xml:space="preserve">Alex McDougall, 77, kuoli aiemmin tässä kuussa Beeston Fields Care Home -hoitokodissa, jossa henkilökunta kuvaili häntä "suosituksi". McDougall muutti Skotlannista maakunnan Chetwynd-kasarmille, kun hän liittyi armeijaan 21-vuotiaana. Hoitajat kutsuvat kaikkia, joilla on yhteyksiä armeijaan tai Glasgow Rangersiin, osallistumaan perjantain hautajaisiin. Herra McDougall, joka oli suuri Rangers-fani, vietti kotonaan 18 vuotta ja kuoli syöpään. "Hän oli vain hyvä tyyppi", sanoi Aisha Morrell kodista. "Hän oli talon tunnetuin ja varmasti äänekkäin hahmo. "Kaikki pitivät hänestä." Hän sanoi, että dementoituneella McDougallilla ei ollut tuttuja sukulaisia tai ystäviä, ja hän pelkäsi, että vain pieni määrä henkilökuntaa olisi paikalla hänen hautajaisissaan Bramcotessa perjantaina. Hän vetosi kaikkiin, jotka haluaisivat osoittaa kunnioitustaan, jotta he tulisivat paikalle. "Täällä me olimme hänen perheensä. Hän ei saanut vieraita", hän sanoi. "Kaksi tai kolme meistä siellä [hautajaisissa] ei tunnu miltään tavalta merkitä näin merkittävän miehen elämää. "Haluaisin vain hänen tietävän, että häntä tullaan kaipaamaan ja että me arvostamme häntä", hän sanoi. On tärkeää merkitä se." Rangers FC:n odotetaan lähettävän kukkaseppeleen hautajaistilaisuuteen Bramcote Crematoriumin Reflection Chapelissa, joka pidetään klo 15.45 BST.</w:t>
      </w:r>
    </w:p>
    <w:p>
      <w:r>
        <w:rPr>
          <w:b/>
        </w:rPr>
        <w:t xml:space="preserve">Yhteenveto</w:t>
      </w:r>
    </w:p>
    <w:p>
      <w:r>
        <w:t xml:space="preserve">Nottinghamshireläisen hoitokodin henkilökunta vetoaa ihmisiin, jotta he osallistuisivat entisen sotilaan hautajaisiin, sillä hänellä ei ollut tuttuja sukulaisia tai läheisiä ystäviä.</w:t>
      </w:r>
    </w:p>
    <w:p>
      <w:r>
        <w:rPr>
          <w:b/>
          <w:u w:val="single"/>
        </w:rPr>
        <w:t xml:space="preserve">Asiakirjan numero 19728</w:t>
      </w:r>
    </w:p>
    <w:p>
      <w:r>
        <w:t xml:space="preserve">Mansaaren kansainväliset opiskelijat saavat palata takaisin</w:t>
      </w:r>
    </w:p>
    <w:p>
      <w:r>
        <w:t xml:space="preserve">Yhteensä 39 King William's Collegen oppilasta saapuu ensi viikolla aloittamaan 14 päivän karanteenin ennen lukukauden alkua. Apulaisrehtori Stuart Corrie sanoi, että toimenpiteet ovat käytössä "riskin vähentämiseksi, jos joku sairastuu". Kansanterveysjohtaja Henrietta Ewart sanoi olevansa tyytyväinen siihen, että college täyttää kaikki vaatimuksensa. Castletownissa sijaitseva King William's College on Mansaaren ainoa koulu, joka ottaa sisäoppilaita, joita on noin 20 prosenttia oppilaista. Mansaaren raja on suljettu muilta kuin maassa asuvilta, mutta Mansaaren hallitus on antanut Mansaaren oppilaille, jotka matkustavat Britannian kautta eri puolilta Eurooppaa, Kiinasta ja Hongkongista, luvan palata takaisin. Oppilaat asuvat "hallittavissa olevissa, enintään seitsemän hengen ryhmissä" laitoksen sisäoppilaitoksessa, ja heidän sallitaan ulkoilla 45 hehtaarin kokoisella alueella eristyksissä, Corrie sanoi. Mielenterveysjärjestö Isle Listen oli myös tarjonnut lapsille "kuuntelupalvelua" karanteenin ajaksi, hän lisäsi. Seuraa BBC Isle of Mania Facebookissa ja Twitterissä. Voit myös lähettää juttuideoita osoitteeseen northwest.newsonline@bbc.co.uk</w:t>
      </w:r>
    </w:p>
    <w:p>
      <w:r>
        <w:rPr>
          <w:b/>
        </w:rPr>
        <w:t xml:space="preserve">Yhteenveto</w:t>
      </w:r>
    </w:p>
    <w:p>
      <w:r>
        <w:t xml:space="preserve">Manxin koulun kansainväliset opiskelijat saavat palata saarelle ennen uutta lukuvuotta Covid-19-rajarajoituksista huolimatta.</w:t>
      </w:r>
    </w:p>
    <w:p>
      <w:r>
        <w:rPr>
          <w:b/>
          <w:u w:val="single"/>
        </w:rPr>
        <w:t xml:space="preserve">Asiakirjan numero 19729</w:t>
      </w:r>
    </w:p>
    <w:p>
      <w:r>
        <w:t xml:space="preserve">Wolverhampton jakaa hallituksen high street -rahaa</w:t>
      </w:r>
    </w:p>
    <w:p>
      <w:r>
        <w:t xml:space="preserve">Valituilla alueilla kokeillaan ideoita, joita vähittäiskaupan guru Mary Portas ehdotti High Street -katukatselmuksessaan. Wolverhamptonin keskustan päällikkö Kim Gilmour sanoi, että 100 000 punnan palkinto on "keskittänyt... huomion tyhjien kauppojen korjaamiseen". Hänen mukaansa se ei kuitenkaan ole "hirvittävän paljon rahaa" Wolverhamptonin kaltaisessa kaupungissa. "Opiskelijat puvussa" Rahaa on tarkoitus käyttää muun muassa paikallisten yrittäjien tukemiseen, koulutukseen ja mentorointiin. Toinen ehdotus on ollut, että "nykyaikaisia kaupungin huutajia, ehkäpä pukuihin pukeutuneita opiskelijoita" käytettäisiin kaduilla kertomassa ihmisille, mitä on tekeillä, johtaja sanoi. Portas, joka on muun muassa Mary Queen of Shops -ohjelman kaltaisten tv-ohjelmien tähti, aikoo tehdä ohjelman 12:sta. Yhteisöjen ja paikallishallinnon ministeri Grant Shapps sanoi, että vähittäiskaupan guru tapaa kaikki tarjouskilpailun voittaneet tarjouksen tekijät ja antaa yhdessä ministeriönsä kanssa neuvoja. Myöhemmin tänä vuonna valitaan 15 muuta Portas-pilottialuetta.</w:t>
      </w:r>
    </w:p>
    <w:p>
      <w:r>
        <w:rPr>
          <w:b/>
        </w:rPr>
        <w:t xml:space="preserve">Yhteenveto</w:t>
      </w:r>
    </w:p>
    <w:p>
      <w:r>
        <w:t xml:space="preserve">Wolverhampton on valittu yhdeksi niistä 12 englantilaisesta High Streets -alueesta, jotka jakavat 1,2 miljoonan punnan potin valtion rahaa ostosalueiden uudistamiseen.</w:t>
      </w:r>
    </w:p>
    <w:p>
      <w:r>
        <w:rPr>
          <w:b/>
          <w:u w:val="single"/>
        </w:rPr>
        <w:t xml:space="preserve">Asiakirjan numero 19730</w:t>
      </w:r>
    </w:p>
    <w:p>
      <w:r>
        <w:t xml:space="preserve">Welney Wash Road saa sähköiset tulvamerkit</w:t>
      </w:r>
    </w:p>
    <w:p>
      <w:r>
        <w:t xml:space="preserve">Norfolkin ja Cambridgeshiren läpi kulkeva A1101 Wash Road tulvii usein Welneyn kohdalla. Paikalliset asukkaat ovat arvostelleet metallisten liikennemerkkien käyttöä, jotka ovat olleet esillä silloinkin, kun tie on kulkukelpoinen. Paikalliset neuvostot ja ympäristövirasto ovat myös sopineet tarkastelevansa pitkän aikavälin ratkaisuja tulviin. Jeana Birch, joka pitää Lamb and Flag -pubia Welneyssä, sanoi menettäneensä 60 prosenttia kaupastaan tänä talvena ja "kamppailevansa selviytymisestään". "Tien sulkemisesta ilmoitetaan jo ennen kuin pääsee pubiin", hän sanoi. Motoristien päätös "Pubissamme on päiviä, jolloin siellä ei ole ketään, ja olemme joutuneet irtisanomaan henkilökuntaa." Hän jatkaa. Norfolkin kreivikunnanvaltuusto suostui käyttämään 20 000 puntaa kolmeen elektroniseen merkkiin, jotka varoittavat autoilijoita veden syvyydestä ja antavat heille mahdollisuuden tehdä päätöksiä siitä, ajavatko he tulvan läpi. Itäisen alueen europarlamentaarikko Vicky Ford osallistui paikallisviranomaisten tapaamiseen. Hän sanoi: "Suunnittelemamme uudet kyltit osoittavat nyt, että vaikka tie on suljettu, pubiin pääsee täysin vapaasti. "Pitkän aikavälin suunnitelmiin, joista keskusteltiin, kuului tien tason nostaminen ja sen alla olevat putket tulvavesien ohjaamiseksi pois. "Tällaisen suunnitelman ympäristövaikutuksia ja kustannuksia olisi tarkasteltava huolellisesti."</w:t>
      </w:r>
    </w:p>
    <w:p>
      <w:r>
        <w:rPr>
          <w:b/>
        </w:rPr>
        <w:t xml:space="preserve">Yhteenveto</w:t>
      </w:r>
    </w:p>
    <w:p>
      <w:r>
        <w:t xml:space="preserve">Uudet sähköiset varoitusmerkit voivat olla käytössä syksyyn mennessä eräällä suotien varrella, joka suljettiin viime vuonna 50 päiväksi tulvien vuoksi.</w:t>
      </w:r>
    </w:p>
    <w:p>
      <w:r>
        <w:rPr>
          <w:b/>
          <w:u w:val="single"/>
        </w:rPr>
        <w:t xml:space="preserve">Asiakirjan numero 19731</w:t>
      </w:r>
    </w:p>
    <w:p>
      <w:r>
        <w:t xml:space="preserve">Väkivaltaisuudet kiihtyvät Jaffnassa</w:t>
      </w:r>
    </w:p>
    <w:p>
      <w:r>
        <w:t xml:space="preserve">Kahdeksan viime päivän aikana on tapahtunut neljä murhaa, kaksi katoamista ja sieppausta, mutta ketään syyllistä ei ole otettu kiinni, kertoivat asukkaat. Nämä murhat ja sieppaukset ovat aiheuttaneet loputonta pelkoa ja ahdistusta jo valmiiksi kauhistuneissa jaffnalaisissa, jotka haluavat tietää, miksi nämä murhat tapahtuivat ja kuka on näiden mystisten tapausten takana. Viimeisin murhien uhri on postinkantaja Thavarasa Ketheeswaran, joka ammuttiin kotonaan perjantai-iltana. Samana yönä Vadamarachchissa kuusi tuntematonta aseistautunutta miestä sieppasi Yoganathan Pushpadevin ja vei hänet pakettiautoon. Pushpadevin sukulaiset ovat tehneet valituksen poliisille ja sanoneet, ettei heillä ole aavistustakaan siitä, mitä hänelle on tapahtunut. Pidätyksiä ei ole tehty Koska tappamisista, katoamisista ja sieppauksista ei ole saatu mitään selville, Jaffnan asukkaat pyytävät viranomaisia ryhtymään toimiin syyllisten pidättämiseksi. "Turvallisuusjoukot saattavat olla tietoisia näistä tapauksista, ja me haluamme oikeutta", he kertoivat kirjeenvaihtajallemme. Jaffnan turvallisuusviranomaiset sanoivat, että tutkimukset jokaisesta tapauksesta on aloitettu ja että he pystyvät pidättämään syylliset lähitulevaisuudessa.</w:t>
      </w:r>
    </w:p>
    <w:p>
      <w:r>
        <w:rPr>
          <w:b/>
        </w:rPr>
        <w:t xml:space="preserve">Yhteenveto</w:t>
      </w:r>
    </w:p>
    <w:p>
      <w:r>
        <w:t xml:space="preserve">Jaffnasta raportoitujen väkivaltaisuuksien määrä on lisääntymässä, ja perjantai-iltana tapahtui jälleen yksi tappo ja sieppaus.</w:t>
      </w:r>
    </w:p>
    <w:p>
      <w:r>
        <w:rPr>
          <w:b/>
          <w:u w:val="single"/>
        </w:rPr>
        <w:t xml:space="preserve">Asiakirjan numero 19732</w:t>
      </w:r>
    </w:p>
    <w:p>
      <w:r>
        <w:t xml:space="preserve">Ilotulitus tappaa kissan: Mies tarjoaa palkkion lemmikin kuolemasta</w:t>
      </w:r>
    </w:p>
    <w:p>
      <w:r>
        <w:t xml:space="preserve">18 kuukauden ikäinen Bruce löydettiin kuolleena Staffordshiresta lokakuussa. Luettuaan lemmikin kohtalosta Stoke Sentinel -lehdestä mies - joka halusi tulla tunnetuksi vain nimellä Ian - ja kaksi muuta nimettömänä pysyttelevää lukijaa tarjosivat 1 000 puntaa syytteeseen johtavista tiedoista. "En ole saanut sitä pois mielestäni", hän sanoi. PDSA:n eläinlääkäri kuvaili kissan vammoja "kauheimmiksi, mitä olemme koskaan nähneet". Plymouthista kotoisin oleva Ian sanoi: "Haluan, että henkilö, joka teki tämän rakastetulle perheen lemmikille, joutuu oikeuden eteen. "Se oli laskelmoitu julma teko, he olisivat pitäneet kissaa alhaalla (ja) kiinnittäneet ilotulitteen". "Tuntemukseni on, että jonkun Fentonin alueella on tiedettävä, kuka tämän teki, koska kyseinen henkilö tai henkilöt ovat joko kerskuneet tai häpeilleet tekoaan." Poliisi käynnisti tapauksen tapahtumahetkellä tutkinnan, mutta sanoi, ettei näyttöä ollut riittävästi jatkotoimiin ryhtymiseksi. Ian, joka asui aikoinaan lähellä Stoke-on-Trentiä, jossa hyökkäys tapahtui, on yhteydessä Brucen omistajaan. Surman aikaan Victoria Roberts sanoi: "En voi uskoa, että joku voi tehdä niin pienelle puolustuskyvyttömälle olennolle. "Hän oli meidän poikamme ja osa perhettämme, ja oikeutta on saatava."</w:t>
      </w:r>
    </w:p>
    <w:p>
      <w:r>
        <w:rPr>
          <w:b/>
        </w:rPr>
        <w:t xml:space="preserve">Yhteenveto</w:t>
      </w:r>
    </w:p>
    <w:p>
      <w:r>
        <w:t xml:space="preserve">"Kauhistunut" eläinten ystävä tarjoaa palkkion sen lemmikkikissan tappajien jäljittämisestä, joka kuoli, kun sen häntään kiinnitettiin ilotulite ja sytytettiin.</w:t>
      </w:r>
    </w:p>
    <w:p>
      <w:r>
        <w:rPr>
          <w:b/>
          <w:u w:val="single"/>
        </w:rPr>
        <w:t xml:space="preserve">Asiakirjan numero 19733</w:t>
      </w:r>
    </w:p>
    <w:p>
      <w:r>
        <w:t xml:space="preserve">Kanaalisaarten lentoyhtiö kokeilee huonon sään järjestelmää</w:t>
      </w:r>
    </w:p>
    <w:p>
      <w:r>
        <w:t xml:space="preserve">Aurigny Air Services -yhtiön on määrä testata uutta maailmanlaajuista paikannusjärjestelmää (GPS) lokakuusta alkaen. Lentoyhtiö on tehnyt yhteistyötä kansallisen ilmaliikennepalvelun kanssa testatakseen päivitettyä järjestelmää. Lentotoiminnan johtaja David Rice sanoi: "Pystymme laskeutumaan huonommissakin sääolosuhteissa." Hän sanoi: Se hyödyttää erityisesti Alderneylle ja sieltä pois lentämistä, koska siellä ei ole tarkkaa laskeutumisjärjestelmää, kuten Guernseyssä ja Jerseyssä." Rice sanoi: "Alderneyn laskeutumisjärjestelmästä on hyötyä. "Matkustavalle yleisölle se merkitsee vähemmän myöhästymisiä, ja sumuisina päivinä pääsemme lentämään nykyistä nopeammin."</w:t>
      </w:r>
    </w:p>
    <w:p>
      <w:r>
        <w:rPr>
          <w:b/>
        </w:rPr>
        <w:t xml:space="preserve">Yhteenveto</w:t>
      </w:r>
    </w:p>
    <w:p>
      <w:r>
        <w:t xml:space="preserve">Kanaalisaarten matkustajat voivat joutua vähemmän myöhästymään huonon sään aikana, jos uusi kokeiltavana oleva tekniikka osoittautuu tehokkaaksi.</w:t>
      </w:r>
    </w:p>
    <w:p>
      <w:r>
        <w:rPr>
          <w:b/>
          <w:u w:val="single"/>
        </w:rPr>
        <w:t xml:space="preserve">Asiakirjan numero 19734</w:t>
      </w:r>
    </w:p>
    <w:p>
      <w:r>
        <w:t xml:space="preserve">Kaksi miestä kuoli Llanrwstin asuntopalon jälkeen</w:t>
      </w:r>
    </w:p>
    <w:p>
      <w:r>
        <w:t xml:space="preserve">Palomiehet kutsuttiin Ancaster Squarella sijaitsevan hautaustoimiston yläpuolella olevaan tulipaloon hieman kello 06:00 BST:n jälkeen. 39-vuotias mies vietiin aluksi sairaalaan vakavassa tilassa, mutta hän on sittemmin kuollut. Nuorempi mies kuoli aiemmin. Kolmas mies, 48, selvisi vahingoittumattomana palosta. Poliisin mukaan paloa ei pidetä epäilyttävänä. Aukio ja kaupungin keskusta on edelleen suljettu tulipalon jälkeen. Poliisin mukaan tiet avataan uudelleen, kun alue on saatu turvalliseksi. A470, joka oli suljettu B5279:n, Tal-y-Cafnin ja B510:n, Pont Fawrin sillan välillä, on avattu uudelleen. Palokunta evakuoi rakennuksen ja sitä ympäröivät tilat, kun se puuttui tulipaloon.</w:t>
      </w:r>
    </w:p>
    <w:p>
      <w:r>
        <w:rPr>
          <w:b/>
        </w:rPr>
        <w:t xml:space="preserve">Yhteenveto</w:t>
      </w:r>
    </w:p>
    <w:p>
      <w:r>
        <w:t xml:space="preserve">Kaksi 19- ja 39-vuotiasta miestä on kuollut asuntopalossa Llanrwstin keskustassa Conwy Valleyssa.</w:t>
      </w:r>
    </w:p>
    <w:p>
      <w:r>
        <w:rPr>
          <w:b/>
          <w:u w:val="single"/>
        </w:rPr>
        <w:t xml:space="preserve">Asiakirjan numero 19735</w:t>
      </w:r>
    </w:p>
    <w:p>
      <w:r>
        <w:t xml:space="preserve">Guernsey, Jersey ja Mansaari allekirjoittavat Yhdysvaltojen verosopimuksen.</w:t>
      </w:r>
    </w:p>
    <w:p>
      <w:r>
        <w:t xml:space="preserve">Saaren hallitukset neuvottelevat yhdessä verosopimuksesta Yhdysvaltojen kanssa. Viime kuussa Yhdistynyt kuningaskunta allekirjoitti Foreign Account Tax Compliance Act -lain. Se pakottaa yhdysvaltalaiset veronmaksajat ilmoittamaan ulkomailla olevat varat ja ulkomaiset rahoituslaitokset raportoimaan yhdysvaltalaisten veronmaksajien omistamista varoista. Kummankin saaren parlamentin on ratifioitava erikseen Yhdysvaltojen kanssa allekirjoitettava sopimus. Jerseyn pääministeri Ian Gorst sanoi: "Monet muutkin maat ovat omaksuneet tämän linjan, ja alan toimijat tukevat sitä. "Tämän ilmoituksen tarkoituksena on antaa teollisuudellemme varmuutta, kun se valmistautuu Foreign Account Tax Compliance Act -lakiin. "Tämäntyyppisen järjestelyn solmiminen korostaa ja vahvistaa myös sitoutumistamme hyvin säänneltynä lainkäyttöalueena verojen avoimuuden ja tietojenvaihdon kansainvälisiin periaatteisiin." Guernseyn pääministeri Peter Harwood sanoi: "Tämäntyyppisen järjestelyn tekeminen korostaa Crown Dependenciesin yhteistyöhön perustuvaa lähestymistapaa kansainvälisissä veroasioissa ja vahvistaa Guernseyn sitoutumista hyvin säänneltyyn ja kansainvälisesti yhteistyöhön perustuvaan verotuksen avoimuuteen."</w:t>
      </w:r>
    </w:p>
    <w:p>
      <w:r>
        <w:rPr>
          <w:b/>
        </w:rPr>
        <w:t xml:space="preserve">Yhteenveto</w:t>
      </w:r>
    </w:p>
    <w:p>
      <w:r>
        <w:t xml:space="preserve">Guernsey, Jersey ja Mansaari ovat ilmoittaneet aikovansa allekirjoittaa sopimuksen, jonka tarkoituksena on estää Yhdysvaltojen kansalaisten veronkierto.</w:t>
      </w:r>
    </w:p>
    <w:p>
      <w:r>
        <w:rPr>
          <w:b/>
          <w:u w:val="single"/>
        </w:rPr>
        <w:t xml:space="preserve">Asiakirjan numero 19736</w:t>
      </w:r>
    </w:p>
    <w:p>
      <w:r>
        <w:t xml:space="preserve">Troijan hevonen: "Joulukielto"-opettajan tapausta ei ole todistettu.</w:t>
      </w:r>
    </w:p>
    <w:p>
      <w:r>
        <w:t xml:space="preserve">Birminghamissa Oldknow Academyssa työskennellyt Asif Kahn oli joutunut kohtaamaan syytöksiä väärinkäytöksistä. National College of Teaching and Leadershipin paneeli kuuli häntä vastaan esitetyt syytökset marraskuussa, mutta Kahn ei saapunut kuulemiseen. Professional Conduct Panel on sanonut, ettei se pitänyt tapausta todistettuna. Oldknow Academy oli yksi monista kouluista, joita tutkittiin väitteiden perusteella, joiden mukaan kovien muslimien salaliitto olisi pyrkinyt hallitsemaan kouluja; tämä tunnetaan nimellä Troijan hevosen tapaus. Lisää tästä ja muista Birminghamin ja Black Countryn tarinoista Khania syytettiin siitä, että hän oli suostunut siihen, että Oldknow-akatemiassa oli 31. heinäkuuta 2014 tai sitä ennen "otettu kohtuuttomasti uskonnollista vaikutusta oppilaiden opetukseen". Syytösten mukaan hän oli muun muassa käskenyt joidenkin miesoppilaiden vaihtaa vaatteet liikuntatunteja varten kaapissa, jotta heidän reitensä eivät näkyisi, kieltänyt lapsia laulamasta Ozin velhon esityksen aikana ja kääntänyt selkänsä naiselle, joka tarjoutui kättelemään häntä. Häntä syytettiin myös siitä, että hän oli kertonut lapsille henkilökohtaisista vakaumuksistaan, esimerkiksi kertonut lapsille, että he eivät saa pitää lemmikkikoiria, koska ne ovat muslimeja. Opettajakollega, entinen vt. rehtori Jahangir Akbar, sai tammikuussa toistaiseksi voimassa olevan opetuskiellon, mutta hän voi hakea kiellon kumoamista viiden vuoden kuluttua.</w:t>
      </w:r>
    </w:p>
    <w:p>
      <w:r>
        <w:rPr>
          <w:b/>
        </w:rPr>
        <w:t xml:space="preserve">Yhteenveto</w:t>
      </w:r>
    </w:p>
    <w:p>
      <w:r>
        <w:t xml:space="preserve">Kurinpitolautakunta on päättänyt, että joulu- ja diwali-juhlien lopettamisesta koulussa syytetyn opettajan tapausta ei ole todistettu.</w:t>
      </w:r>
    </w:p>
    <w:p>
      <w:r>
        <w:rPr>
          <w:b/>
          <w:u w:val="single"/>
        </w:rPr>
        <w:t xml:space="preserve">Asiakirjan numero 19737</w:t>
      </w:r>
    </w:p>
    <w:p>
      <w:r>
        <w:t xml:space="preserve">Uudenvuoden kunnianosoitukset: Sharon Whitesta tulee daami...</w:t>
      </w:r>
    </w:p>
    <w:p>
      <w:r>
        <w:t xml:space="preserve">White toimi Ofcomin toimitusjohtajana neljä vuotta, jolloin hän valvoi, että sääntelyviranomainen sai lisää vastuuta. Hänestä tehtiin Dame Ofcomin "julkisesta palveluksesta". White sanoi olevansa "hyvin kiitollinen" palkinnosta ja osoitti kunnioitusta entisille kollegoilleen. "Tämä on todellakin tunnustus Ofcomissa työskentelevien kollegojeni kovasta työstä ja omistautumisesta", hän sanoi lyhyessä lausunnossaan. Ofcom on Yhdistyneen kuningaskunnan televiestinnän sääntelyviranomainen, joka valvoo puhelin- ja laajakaistapalveluja, matkaviestinverkkoja sekä televisio- ja radiolähetyksiä. Whiten aikana Ofcomista tuli BBC:n ensimmäinen ulkopuolinen sääntelyviranomainen. Aiemmin valitukset oli käsitelty BBC Trustissa. White jätti Ofcomin marraskuussa 2019 siirtyäkseen John Lewisin vähittäiskauppakonsernin puheenjohtajaksi. Muita listalla mainittuja teknologiateollisuuteen liittyviä henkilöitä olivat mm: Brittiläiset kunniamaininnat myönnetään ansioista, poikkeuksellisista saavutuksista tai palveluista.</w:t>
      </w:r>
    </w:p>
    <w:p>
      <w:r>
        <w:rPr>
          <w:b/>
        </w:rPr>
        <w:t xml:space="preserve">Yhteenveto</w:t>
      </w:r>
    </w:p>
    <w:p>
      <w:r>
        <w:t xml:space="preserve">Sharon White, Yhdistyneen kuningaskunnan televiestintää sääntelevän Ofcomin entinen johtaja, on saanut tunnustusta uudenvuoden kunniamainintaluettelossa.</w:t>
      </w:r>
    </w:p>
    <w:p>
      <w:r>
        <w:rPr>
          <w:b/>
          <w:u w:val="single"/>
        </w:rPr>
        <w:t xml:space="preserve">Asiakirjan numero 19738</w:t>
      </w:r>
    </w:p>
    <w:p>
      <w:r>
        <w:t xml:space="preserve">Kanaalisaarten lauttamatkustajien on todistettava Covidin negatiivisuus</w:t>
      </w:r>
    </w:p>
    <w:p>
      <w:r>
        <w:t xml:space="preserve">Condor Ferries kiristää turvallisuustoimenpiteitä sen jälkeen, kun Covid-19-tartuntojen määrä on viime aikoina kasvanut Yhdistyneessä kuningaskunnassa. Matkustajien on esitettävä todisteet negatiivisesta testituloksesta, joka on tehty 72 tunnin kuluessa matkasta. Muutokset koskevat kaikkia reittejä Guernseystä lähteviä reittejä lukuun ottamatta, ja ne ovat voimassa lähitulevaisuudessa. Lisäksi Commodore Goodwill ei enää kuljeta matkustajia, vaan se liikennöi Portsmouthista ainoastaan rahtiliikennettä. Condorin operatiivinen johtaja Elwyn Dop sanoi, että päätös tehtiin "matkustajien suojelemiseksi" ja rahtitoimitusten turvaamiseksi saarelaisille. "Ymmärrämme täysin, että muutokset voivat olla joillekin epämukavia, mutta toimimme koko saarten edun mukaisesti ja katsomme, että tämä on paras käytettävissä oleva vaihtoehto", hän lisäsi. Yrityksen mukaan asiakkaille ilmoitetaan muutoksista, ja varausmaksuista luovutaan niiden osalta, jotka joutuvat muuttamaan matkaansa. Dop sanoi, että Condor Ferries käy aiheesta suoraa vuoropuhelua Guernseyn osavaltion ja Jerseyn hallituksen kanssa. Aiheeseen liittyvät Internet-linkit Condor Ferries</w:t>
      </w:r>
    </w:p>
    <w:p>
      <w:r>
        <w:rPr>
          <w:b/>
        </w:rPr>
        <w:t xml:space="preserve">Yhteenveto</w:t>
      </w:r>
    </w:p>
    <w:p>
      <w:r>
        <w:t xml:space="preserve">Yhdistyneestä kuningaskunnasta ja Ranskasta Kanaalisaarille laivalla matkustavien matkustajien on todistettava, että heillä on negatiivinen koronaviruskoe ennen laivaan nousua.</w:t>
      </w:r>
    </w:p>
    <w:p>
      <w:r>
        <w:rPr>
          <w:b/>
          <w:u w:val="single"/>
        </w:rPr>
        <w:t xml:space="preserve">Asiakirjan numero 19739</w:t>
      </w:r>
    </w:p>
    <w:p>
      <w:r>
        <w:t xml:space="preserve">Black Countryn ratsiat: Kuusi uutta murtoa kohdistuu vanhuksiin</w:t>
      </w:r>
    </w:p>
    <w:p>
      <w:r>
        <w:t xml:space="preserve">Dudleyssä, Wolverhamptonissa ja Stourbridgessä perjantaina tehdyt hyökkäykset tapahtuivat vain muutama viikko sen jälkeen, kun West Midlandsin poliisi pyysi apua yhdeksän päivän aikana tapahtuneiden 29 murtovarkauden jälkeen. Yksi 69-89-vuotiaista uhreista sai ruhjeita tönäistyään. Komisario Rod Rose sanoi, että rikokset olivat "tuhoisia uhreille ja vastenmielisiä meille". Ei ole selvää, liittyvätkö ratsiat toisiinsa, poliisi sanoi. Viimeisimmät murtovarkaudet: Poliisi kertoi, että poliisit olivat takavarikoineet valvontakameroita joistakin tapahtumapaikoista ja suorittivat rikosteknisiä tutkimuksia rynnäkköön joutuneissa kodeissa. Neljä Wrexhamin miestä sai hiljattain syytteen useista murroista Black Countryssä.</w:t>
      </w:r>
    </w:p>
    <w:p>
      <w:r>
        <w:rPr>
          <w:b/>
        </w:rPr>
        <w:t xml:space="preserve">Yhteenveto</w:t>
      </w:r>
    </w:p>
    <w:p>
      <w:r>
        <w:t xml:space="preserve">Kuusi uutta iäkästä asunnonomistajaa on joutunut murtovarkaiden kohteeksi Black Countryssä.</w:t>
      </w:r>
    </w:p>
    <w:p>
      <w:r>
        <w:rPr>
          <w:b/>
          <w:u w:val="single"/>
        </w:rPr>
        <w:t xml:space="preserve">Asiakirjan numero 19740</w:t>
      </w:r>
    </w:p>
    <w:p>
      <w:r>
        <w:t xml:space="preserve">Hepatiitti A -rokotustarjous Corwenin taudinpurkauksen jälkeen</w:t>
      </w:r>
    </w:p>
    <w:p>
      <w:r>
        <w:t xml:space="preserve">Vahvistettuja tapauksia on seitsemän, mukaan lukien kolme oppilasta, jotka käyvät Ysgol Caer Drewynia Corwenissa, Denbighshiren osavaltiossa. Asiantuntijat eivät usko tartunnan saaneen koulussa. Se aiheuttaa flunssan kaltaisia oireita, kuten väsymystä, särkyä, päänsärkyä, kuumetta, ruokahaluttomuutta, pahoinvointia tai oksentelua. Se voi myös aiheuttaa vatsakipuja, keltaisuutta, ihon kutinaa ja saada virtsan näyttämään hyvin tummalta. Betsi Cadwaladr University Health Board järjestää ensi maanantaina rokotustilaisuuden oppilaille, sisaruksille ja henkilökunnalle. Rokotus tarjotaan varotoimenpiteenä, sillä hepatiitti A leviää helposti pienten lasten välillä, jotka eivät useinkaan oireile, mutta jotka voivat tartuttaa tartunnan, kertoo Public Health Wales. Viimeisintä taudinpurkausta ei yhdistetä kahteen muuhun Rhylissä puhjenneeseen tautiin. Terveydensuojelukonsultti Christopher Johnson sanoi: "A-hepatiitti on yleensä lyhytkestoinen virusinfektio, joka aiheuttaa epämiellyttäviä oireita, mutta on harvoin vakava. "Käsienpesu vessassa käymisen jälkeen ja ennen ruoan valmistusta tai syömistä on paras tapa estää viruksen leviäminen." Ihmisiä kehotetaan ottamaan yhteyttä omaan yleislääkäriin tai NHS Direct Walesiin, jos heillä on huolenaiheita. Hepatiitti A -rokotusta ei tarjota rutiininomaisesti NHS:ssä, sillä tartuntamäärä on Yhdistyneessä kuningaskunnassa alhainen: vuonna 2016 tartuntatapauksia oli alle 450 - ja niistä vain viisi Walesissa.</w:t>
      </w:r>
    </w:p>
    <w:p>
      <w:r>
        <w:rPr>
          <w:b/>
        </w:rPr>
        <w:t xml:space="preserve">Yhteenveto</w:t>
      </w:r>
    </w:p>
    <w:p>
      <w:r>
        <w:t xml:space="preserve">Noin 170:lle peruskoulun oppilaalle ja henkilökunnalle tarjotaan hepatiitti A -rokotuksia Denbighshiressä ja Etelä-Gwyneddissä puhjenneen tautitapauksen jälkeen.</w:t>
      </w:r>
    </w:p>
    <w:p>
      <w:r>
        <w:rPr>
          <w:b/>
          <w:u w:val="single"/>
        </w:rPr>
        <w:t xml:space="preserve">Asiakirjan numero 19741</w:t>
      </w:r>
    </w:p>
    <w:p>
      <w:r>
        <w:t xml:space="preserve">Sotilas ja tiikerit loukkaantuivat Yalassa</w:t>
      </w:r>
    </w:p>
    <w:p>
      <w:r>
        <w:t xml:space="preserve">Armeijan tiedottaja prikaatikenraali Udaya Nanayakkara kertoi BBC Sandeshayalle, että sotilaat palaavat leiriinsä haavoittuneen sotilaan kanssa ensimmäisen yhteenoton jälkeen. Hyökkäykset ovat kiihtyneet etelässä pyhäkössä ja sen ympäristössä viime viikkoina. "Sinhalalaisryhmät" Sri Lankan armeijan komentaja, kenraaliluutnantti Sarath Fonseka on aiemmin syyttänyt "singhalaisryhmää" siviilien ja asevoimien kimppuun hyökkäämisestä etelässä. Ainakin viisi siviiliä hakattiin kuoliaaksi Ridheethennassa viime kuussa. Hallitus ja armeija syyttivät muita "singhalaisryhmiä". Prikaatikenraali Nanayakkara kuitenkin sanoo, että komentaja Fonseka tarkoitti singaleesiläisiä poliittisia ryhmiä, jotka tukevat tamilitiikereitä. Samaan aikaan 13 tamilitiikeriä sai surmansa ja kaksi muuta loukkaantui kahdessa erillisessä yhteenotossa Jaffnassa tiistaina, hän lisäsi. Tiedottajan mukaan kaksi Sri Lankan armeijan sotilasta kuoli ja kolme loukkaantui Nagarkovilin ja Kilalyn yhteenotoissa.</w:t>
      </w:r>
    </w:p>
    <w:p>
      <w:r>
        <w:rPr>
          <w:b/>
        </w:rPr>
        <w:t xml:space="preserve">Yhteenveto</w:t>
      </w:r>
    </w:p>
    <w:p>
      <w:r>
        <w:t xml:space="preserve">Sri Lankan sotilasviranomaisten mukaan neljä tamilitiikeriä ja yksi sotilas loukkaantuivat yhteenotossa Yalan eläinsuojelualueella tiistaina.</w:t>
      </w:r>
    </w:p>
    <w:p>
      <w:r>
        <w:rPr>
          <w:b/>
          <w:u w:val="single"/>
        </w:rPr>
        <w:t xml:space="preserve">Asiakirjan numero 19742</w:t>
      </w:r>
    </w:p>
    <w:p>
      <w:r>
        <w:t xml:space="preserve">Uusi raja- ja maahanmuuttoasioiden ylitarkastaja julkistettiin</w:t>
      </w:r>
    </w:p>
    <w:p>
      <w:r>
        <w:t xml:space="preserve">David Bolt, joka toimi tiedustelupalveluista vastaavana johtajana nykyisin lakkautetussa vakavan järjestäytyneen rikollisuuden virastossa, korvaa John Vinen, joka erosi tehtävästään joulukuussa. Sisäministeriön mukaan Bolt, joka on kansainvälisen väkevien alkoholijuomien tuottajien liiton toimitusjohtaja, aloittaa tehtävässä "mahdollisimman pian". Sisäministeri Theresa May sanoi Boltin olevan "erinomainen ehdokas". "Olen varma, että hän hoitaa tehtävänsä huolellisesti, tarmokkaasti ja objektiivisesti", hän sanoi. Bolt toimi kansallisen rikostiedustelupalvelun strategisen tiedustelun apulaispääjohtajana vuosina 2001-2006. Vuosina 2006-2010 hän oli vakavan järjestäytyneen rikollisuuden torjuntaviraston tiedustelusta vastaava johtaja. Vine, joka oli valittanut kansanedustajille, että hänen työnsä vaikuttavuus oli vaarantunut sen jälkeen, kun May otti raporttien julkaisemisen valvontaansa, erosi tehtävästään yli kuusi kuukautta suunniteltua aikaisemmin. Kuusi vuotta kestäneen toimikautensa aikana Vine julkaisi raportteja, joissa hän arvosteli voimakkaasti maahanmuuttojärjestelmää.</w:t>
      </w:r>
    </w:p>
    <w:p>
      <w:r>
        <w:rPr>
          <w:b/>
        </w:rPr>
        <w:t xml:space="preserve">Yhteenveto</w:t>
      </w:r>
    </w:p>
    <w:p>
      <w:r>
        <w:t xml:space="preserve">Rikostorjunnan entinen päällikkö on ilmoitettu seuraavaksi raja- ja maahanmuuttoviranomaisten ylitarkastajaksi.</w:t>
      </w:r>
    </w:p>
    <w:p>
      <w:r>
        <w:rPr>
          <w:b/>
          <w:u w:val="single"/>
        </w:rPr>
        <w:t xml:space="preserve">Asiakirjan numero 19743</w:t>
      </w:r>
    </w:p>
    <w:p>
      <w:r>
        <w:t xml:space="preserve">Truron katedraalin korjaus käteisellä tervetullut</w:t>
      </w:r>
    </w:p>
    <w:p>
      <w:r>
        <w:t xml:space="preserve">Ensimmäisen maailmansodan satavuotisjuhlavuoden korjausrahastosta myönnettiin 50 000 puntaa tähän työhön aiemmin tässä kuussa. Kaaret vaurioituivat myrskytuulissa helmikuun myrskyissä. Kivenpaloja putosi alas alla olevalle High Crossin aukiolle, minkä vuoksi osa aukiosta suljettiin. Toimintapäällikkö Ellen McKessock sanoi, että katedraali oli "hyvin kiitollinen" rahasta. Hän sanoi: "Meillä ei todellakaan ole varoja kaikkiin korjauksiin. Tämä on suuri apu niiden maksamisessa." Vaurioihin kuului muun muassa se, että huonon sään aikana aiemmin tänä vuonna yksi tolppa putosi rakennuksen länsipuolella olevasta kaaresta, jolloin roskia putosi katedraalin myymälän katolle. Aiheeseen liittyvät Internet-linkit Truron katedraali</w:t>
      </w:r>
    </w:p>
    <w:p>
      <w:r>
        <w:rPr>
          <w:b/>
        </w:rPr>
        <w:t xml:space="preserve">Yhteenveto</w:t>
      </w:r>
    </w:p>
    <w:p>
      <w:r>
        <w:t xml:space="preserve">Truron katedraalin henkilökunta on ilahtunut avustuksesta, joka on myönnetty sen holvikaarien korjaamiseen.</w:t>
      </w:r>
    </w:p>
    <w:p>
      <w:r>
        <w:rPr>
          <w:b/>
          <w:u w:val="single"/>
        </w:rPr>
        <w:t xml:space="preserve">Asiakirjan numero 19744</w:t>
      </w:r>
    </w:p>
    <w:p>
      <w:r>
        <w:t xml:space="preserve">A541 Pontblyddyn suljettu vakavan törmäyksen jälkeen</w:t>
      </w:r>
    </w:p>
    <w:p>
      <w:r>
        <w:t xml:space="preserve">Tieosuus A541:stä Pontblyddynin lähellä suljettiin molempiin suuntiin noin klo 17.00 BST tapahtuneen onnettomuuden jälkeen, eikä poliisi tiedä, milloin se avataan uudelleen. Onnettomuudessa oli osallisena kaksi ajoneuvoa, ja kaksi palokuntaa ja tekninen pelastusyksikkö kutsuttiin auttamaan henkilön vapauttamisessa autosta. Ohituskaistat ovat käytössä. Mahdollisia silminnäkijöitä pyydetään ottamaan yhteyttä Pohjois-Walesin poliisiin numeroon 101 ja ilmoittamaan viitenumero P095250.</w:t>
      </w:r>
    </w:p>
    <w:p>
      <w:r>
        <w:rPr>
          <w:b/>
        </w:rPr>
        <w:t xml:space="preserve">Yhteenveto</w:t>
      </w:r>
    </w:p>
    <w:p>
      <w:r>
        <w:t xml:space="preserve">Flintshiren tie on edelleen suljettuna vakavan törmäyksen jälkeen.</w:t>
      </w:r>
    </w:p>
    <w:p>
      <w:r>
        <w:rPr>
          <w:b/>
          <w:u w:val="single"/>
        </w:rPr>
        <w:t xml:space="preserve">Asiakirjan numero 19745</w:t>
      </w:r>
    </w:p>
    <w:p>
      <w:r>
        <w:t xml:space="preserve">Twyford Woodsin D-Day-veteraanien penkkiin ruiskutettiin hakaristejä</w:t>
      </w:r>
    </w:p>
    <w:p>
      <w:r>
        <w:t xml:space="preserve">Vandaalit iskivät useisiin alueisiin Twyford Woodsissa, joka on Lincolnshiressä sijaitsevan North Withamin lentotukikohdan entinen koti, josta amerikkalaiset lentokoneet lähtivät Normandiaan ennen D-Dayn alkua. Seiniin ja tyhjiin polttoainetynnyreihin ruiskutettiin valkoisella ja hopeisella maalilla natsisymbolia. Poliisin mukaan se tapahtui viimeisen vuorokauden aikana. Vasta viime viikolla yksi asemalta lentäneistä yhdysvaltalaisista veteraaneista palasi muistamaan D-Dayn 75-vuotispäivää. Lincolnshiren poliisi sanoi: "Twyford Woodsin alueella on useita alueita turmeltu hakaristeillä hopeisella ja valkoisella spraymaalilla. Näihin kuuluu myös muistopenkki, jota on vandalisoitu laajalti", sanoi hän. "Pyydämme silminnäkijöitä tälle vandalismille ja kaikkia, joilla on tietoja, jotka voivat auttaa tutkimuksessamme." Seuraa BBC East Yorkshire ja Lincolnshire Facebookissa, Twitterissä ja Instagramissa. Lähetä juttuideoita osoitteeseen yorkslincs.news@bbc.co.uk.</w:t>
      </w:r>
    </w:p>
    <w:p>
      <w:r>
        <w:rPr>
          <w:b/>
        </w:rPr>
        <w:t xml:space="preserve">Yhteenveto</w:t>
      </w:r>
    </w:p>
    <w:p>
      <w:r>
        <w:t xml:space="preserve">Hakaristit on ruiskutettu D-Day-päivänä taistelleille veteraaneille omistettuun muistopenkkiin.</w:t>
      </w:r>
    </w:p>
    <w:p>
      <w:r>
        <w:rPr>
          <w:b/>
          <w:u w:val="single"/>
        </w:rPr>
        <w:t xml:space="preserve">Asiakirjan numero 19746</w:t>
      </w:r>
    </w:p>
    <w:p>
      <w:r>
        <w:t xml:space="preserve">BT:n mukaan laajakaistan päivitystä laajennetaan Walesissa</w:t>
      </w:r>
    </w:p>
    <w:p>
      <w:r>
        <w:t xml:space="preserve">Yhteensä 18 yhteisöä on varattu viimeisimmälle kierrokselle, jossa linjoja päivitetään nopeamman internet-yhteyden mahdollistamiseksi. BT:n mukaan työ mahdollistaa jopa 20 Mbps:n nopeuden, mikä on yli kaksinkertainen näillä alueilla tällä hetkellä saatavilla olevaan enimmäisnopeuteen verrattuna. Tällaisia alueita ovat Welshpool, Abergavenny, Haverfordwest, Tenby, Abergele, Colwyn Bay ja Prestatyn. BT:n mukaan kuparijohtojen kautta toimitettava tekniikka on jo saatavilla 47 prosentissa kaikista walesilaisista kodeista, ja ensi kevääseen mennessä osuus on tarkoitus nostaa 60 prosenttiin. Seuraavan sukupolven laajakaistaverkko annetaan kaikkien laajakaistapalvelujen tarjoajien käyttöön. Aikaisemmin tässä kuussa aloitettiin työt verkon rakentamiseksi, jonka tarkoituksena on toimittaa supernopea laajakaista 15 000 kotiin ja yritykseen Wrexhamin kreivikunnan pohjoispuolella ja Gresfordissa, jolloin latausnopeus on jopa 40 Mbit/s.</w:t>
      </w:r>
    </w:p>
    <w:p>
      <w:r>
        <w:rPr>
          <w:b/>
        </w:rPr>
        <w:t xml:space="preserve">Yhteenveto</w:t>
      </w:r>
    </w:p>
    <w:p>
      <w:r>
        <w:t xml:space="preserve">Laajakaistayhteyksien parantamisen seuraava vaihe hyödyttää 78 000 kotitaloutta eri puolilla Walesia.</w:t>
      </w:r>
    </w:p>
    <w:p>
      <w:r>
        <w:rPr>
          <w:b/>
          <w:u w:val="single"/>
        </w:rPr>
        <w:t xml:space="preserve">Asiakirjan numero 19747</w:t>
      </w:r>
    </w:p>
    <w:p>
      <w:r>
        <w:t xml:space="preserve">Mies veloitetaan Paigntonin jalankulkijan jäämisen jälkeen auton alle</w:t>
      </w:r>
    </w:p>
    <w:p>
      <w:r>
        <w:t xml:space="preserve">Törmäys tapahtui Foxhole Roadilla Paigntonissa Devonissa 2. maaliskuuta, ja siinä loukkaantui kolmekymppinen mies, poliisi kertoo. Lewis McKenzie, 25, Queen Elizabeth Drive, Paignton, ilmestyi Plymouth Magistrates' Courtin eteen lauantaina, ja hänen oli määrä saapua kaupungin Crown Courtiin 12. huhtikuuta. Poliisin mukaan loukkaantunut mies sai edelleen lääkärinhoitoa. McKenzie, joka oli tutkintavankeudessa, sai myös syytteen liikenneonnettomuuden jälkeisen pysähtymisen laiminlyönnistä ja liikenneonnettomuudesta ilmoittamatta jättämisestä. Seuraa BBC News South West -uutisia Twitterissä, Facebookissa ja Instagramissa. Lähetä juttuideoita osoitteeseen spotlight@bbc.co.uk. Aiheeseen liittyvät Internet-linkit HM Courts and Tribunals Service (HM:n tuomioistuimet ja tuomioistuinlaitos).</w:t>
      </w:r>
    </w:p>
    <w:p>
      <w:r>
        <w:rPr>
          <w:b/>
        </w:rPr>
        <w:t xml:space="preserve">Yhteenveto</w:t>
      </w:r>
    </w:p>
    <w:p>
      <w:r>
        <w:t xml:space="preserve">Miestä syytetään murhayrityksestä sen jälkeen, kun jalankulkija jäi auton alle.</w:t>
      </w:r>
    </w:p>
    <w:p>
      <w:r>
        <w:rPr>
          <w:b/>
          <w:u w:val="single"/>
        </w:rPr>
        <w:t xml:space="preserve">Asiakirjan numero 19748</w:t>
      </w:r>
    </w:p>
    <w:p>
      <w:r>
        <w:t xml:space="preserve">Aberdeenin kaupunginvaltuusto asettaa talousarvion tulevalle vuodelle</w:t>
      </w:r>
    </w:p>
    <w:p>
      <w:r>
        <w:t xml:space="preserve">Tulobudjetissa esitetään henkilöstö- ja palvelumenoja koskevat suunnitelmat, ja virkamiehet suosittelevat opettajien määrän säilyttämistä. Siihen sisältyy suunnitelmia, joiden mukaan kunnallisverot jäädytetään edelleen ja henkilöstön palkat korotetaan 1 prosentilla. Virkamiehet varoittavat myös, että 11 miljoonaa puntaa olisi varattava odottamattomien kustannusten, kuten energian hinnannousun, varalle. Viranomaisen pääomasuunnitelmat muodostavat erillisen raportin, ja ne sisältävät lähes 400 miljoonan punnan investoinnit viiden vuoden aikana.</w:t>
      </w:r>
    </w:p>
    <w:p>
      <w:r>
        <w:rPr>
          <w:b/>
        </w:rPr>
        <w:t xml:space="preserve">Yhteenveto</w:t>
      </w:r>
    </w:p>
    <w:p>
      <w:r>
        <w:t xml:space="preserve">Aberdeenin kaupunginvaltuusto vahvistaa tulevan vuoden talousarvionsa.</w:t>
      </w:r>
    </w:p>
    <w:p>
      <w:r>
        <w:rPr>
          <w:b/>
          <w:u w:val="single"/>
        </w:rPr>
        <w:t xml:space="preserve">Asiakirjan numero 19749</w:t>
      </w:r>
    </w:p>
    <w:p>
      <w:r>
        <w:t xml:space="preserve">Stonehenge oli "Britannian varhaisimpien joukkopuolueiden keskus".</w:t>
      </w:r>
    </w:p>
    <w:p>
      <w:r>
        <w:t xml:space="preserve">Tutkimuksessa tutkittiin 131 sian luuta neljästä myöhäisneoliittisesta löytöpaikasta: Durrington Walls, Marden, Mount Pleasant ja West Kennet Palisade Enclosures. Näissä kohteissa, jotka palvelivat Stonehengeä ja Aveburya, pidettiin juhlia. Tutkijat arvelevat, että vieraiden oli tuotava paikallisesti kasvatettua lihaa, minkä vuoksi sikoja saapui kaukaa. Isotooppianalyysin tulokset osoittavat, että näiltä paikoilta kaivetut sianluut olivat peräisin Skotlannissa, Koillis-Englannissa ja Länsi-Walesissa sekä lukuisissa muissa paikoissa eri puolilla Britanniaa kasvatetuista eläimistä. Tutkimusta johtava tohtori Richard Madgwick Cardiffin yliopistosta sanoi: "Näitä kokoontumisia voidaan pitää saaremme ensimmäisinä yhtenäisinä kulttuuritapahtumina, kun ihmiset eri puolilta Britanniaa saapuivat Stonehengen ympärillä oleville alueille herkuttelemaan ruoalla, joka oli erityisesti kasvatettu ja kuljetettu heidän kodeistaan." Tohtori Madgwickin mukaan sikojen löytäminen juhlapaikkojen läheisyydestä olisi ollut "suhteellisen helppoa", joten se, että eläimet tuotiin pitkän matkan päähän, on "luultavasti kaikkein hätkähdyttävin löydös", sillä se olisi vaatinut "valtavia ponnisteluja". "Tämä viittaa siihen, että vaadittiin määrättyjä maksuja ja että säännöt sanelivat, että tarjottujen sikojen oli oltava juhliin osallistujien kasvattamia ja heidän mukanaan matkalla olleita, eikä paikallisesti hankittuja", hän sanoi.</w:t>
      </w:r>
    </w:p>
    <w:p>
      <w:r>
        <w:rPr>
          <w:b/>
        </w:rPr>
        <w:t xml:space="preserve">Yhteenveto</w:t>
      </w:r>
    </w:p>
    <w:p>
      <w:r>
        <w:t xml:space="preserve">Arkeologien mukaan Stonehengestä löydetyt todisteet laajamittaisista esihistoriallisista juhlallisista rituaaleista saattavat olla Britannian varhaisimpia joukkojuhlia.</w:t>
      </w:r>
    </w:p>
    <w:p>
      <w:r>
        <w:rPr>
          <w:b/>
          <w:u w:val="single"/>
        </w:rPr>
        <w:t xml:space="preserve">Asiakirjan numero 19750</w:t>
      </w:r>
    </w:p>
    <w:p>
      <w:r>
        <w:t xml:space="preserve">Kahta syytetään Birminghamin naisen murhasta vuonna 2013</w:t>
      </w:r>
    </w:p>
    <w:p>
      <w:r>
        <w:t xml:space="preserve">Kevin Flanagania, 39, ja Kathleen Salmondia, 40, syytetään Lisa Bennettin murhasta Birminghamin Weoley Castlen alueella. Äiti ilmoitti Bennettin kadonneeksi toukokuussa 2013. Kaksikolle myönnettiin ehdollinen takuu, kun he saapuivat tuomari Paul Farrer QC:n eteen Birminghamin kruununoikeuteen. Oikeudenkäynti on määrä järjestää 2. toukokuuta. Bennettin uskottiin asuvan Selly Oakin alueella, mutta hän oli alun perin kotoisin Burton-on-Trentistä. Flanagan, joka asuu Redbrook Covertissa, Kings Nortonissa, Birminghamissa, ja Salmond, joka asuu Farnhurst Roadilla, Hodge Hillissä, ovat kumpikin syytettynä murhasta, petoksesta ja hautaamisen estämisestä. Heitä syytetään Bennettin tappamisesta ja hänen ruumiinsa laillisen ja asianmukaisen hautaamisen estämisestä 9. toukokuuta 2013 tai sen aikoihin. Petossyytteen mukaan Salmond esiintyi Bennettinä ja järjesti etuuksien siirtämisen hänelle 8. ja 31. toukokuuta 2013 välisenä aikana. Tuomari Farrer asetti samassa tuomioistuimessa 2. syyskuuta alustavaksi oikeudenkäyntipäiväksi, jonka on määrä kestää viisi viikkoa. Seuraa BBC West Midlandsia Facebookissa ja Twitterissä ja tilaa paikalliset uutispäivitykset suoraan puhelimeesi. Aiheeseen liittyvät Internet-linkit HM Courts &amp; Tribunals Service - GOV.UK.</w:t>
      </w:r>
    </w:p>
    <w:p>
      <w:r>
        <w:rPr>
          <w:b/>
        </w:rPr>
        <w:t xml:space="preserve">Yhteenveto</w:t>
      </w:r>
    </w:p>
    <w:p>
      <w:r>
        <w:t xml:space="preserve">Kahta ihmistä syytetään 39-vuotiaan naisen murhasta, hautaamisen estämisestä ja etuusmaksujen hakemisesta vilpillisesti.</w:t>
      </w:r>
    </w:p>
    <w:p>
      <w:r>
        <w:rPr>
          <w:b/>
          <w:u w:val="single"/>
        </w:rPr>
        <w:t xml:space="preserve">Asiakirjan numero 19751</w:t>
      </w:r>
    </w:p>
    <w:p>
      <w:r>
        <w:t xml:space="preserve">Kanada lotossa "voittaja" jäi jättipotista seitsemän sekuntia</w:t>
      </w:r>
    </w:p>
    <w:p>
      <w:r>
        <w:t xml:space="preserve">Joel Ifergan osti kaksi lippua viikoittaiseen arvontaan vuonna 2008, mutta toinen lippu, jossa oli voittonumerot, painettiin juuri määräajan jälkeen. Ifergan väitti, että hänen pitäisi jakaa voitto, koska hän osti molemmat arvat ennen määräajan päättymistä. Hänen kerrotaan käyttäneen 100 000 dollaria oikeudenkäyntikuluihin. "Olen todella pettynyt päätökseen, eikä kyse ole rahasta", Ifergan sanoi CTV Newsille ja sanoi, että Quebecin hitaammat lottokoneet olivat syyllisiä. "Jos nuo liput olisi ostettu missä tahansa muualla Kanadassa, olisin ollut miljonääri jo seitsemän vuotta sitten." Montrealin alueella asuva mies oli haastanut provinssin lottoviranomaiset oikeuteen, mutta hänet on hylätty sekä Quebecin tuomioistuimissa että nyt Kanadan korkeimmassa oikeudessa. Myös toisella henkilöllä oli voittonumerot sillä viikolla, jonka Ifergan halusi lunastaa, joten jos hänen tapauksensa olisi menestynyt, hän olisi jakanut 27 miljoonan dollarin palkinnon.</w:t>
      </w:r>
    </w:p>
    <w:p>
      <w:r>
        <w:rPr>
          <w:b/>
        </w:rPr>
        <w:t xml:space="preserve">Yhteenveto</w:t>
      </w:r>
    </w:p>
    <w:p>
      <w:r>
        <w:t xml:space="preserve">Kanadan korkein oikeus on ilmoittanut, ettei se aio käsitellä Quebecin miehen valitusta, koska hän jäi 27 miljoonan dollarin (18 miljoonan punnan) lottojättipotista seitsemän sekuntia.</w:t>
      </w:r>
    </w:p>
    <w:p>
      <w:r>
        <w:rPr>
          <w:b/>
          <w:u w:val="single"/>
        </w:rPr>
        <w:t xml:space="preserve">Asiakirjan numero 19752</w:t>
      </w:r>
    </w:p>
    <w:p>
      <w:r>
        <w:t xml:space="preserve">Herttua ja herttuatar sekä prinssi Harry isännöivät illallista Obamoille</w:t>
      </w:r>
    </w:p>
    <w:p>
      <w:r>
        <w:t xml:space="preserve">He aterioivat Kensingtonin palatsissa sen jälkeen, kun he ovat seuranneet kuningattaren lounasta Windsorin linnassa - päivä hänen 90-vuotissyntymäpäivänsä juhlallisuuksien jälkeen. Presidentti järjestää myös lehdistötilaisuuden David Cameronin kanssa. Hänen vierailunsa Yhdistyneessä kuningaskunnassa on osa kiertuetta, johon kuuluu myös Saudi-Arabia ja Saksa. "Heidän kuninkaalliset korkeutensa odottavat innolla presidentti ja rouva Obama tervetulleiksi Kensingtonin palatsiin", Kensingtonin palatsin lausunnossa sanottiin. Obamat tapasivat kuningattaren, prinssi Philipin ja Cambridgen herttuan ja herttuattaren valtiovierailullaan vuonna 2011. Presidentti vieraili Yhdistyneessä kuningaskunnassa viimeksi Naton huippukokouksessa vuonna 2014, kun taas rouva Obama tuli vuonna 2015 edistämään Let Girls Learn -aloitettaan. Prinssi William tapasi Obaman Valkoisessa talossa Washington DC:ssä vuonna 2014, ja prinssi Harry tapasi presidentin ensimmäisen kerran vierailullaan Yhdysvalloissa vuonna 2015. Prinssi Harry on tavannut rouva Obaman muutamaan otteeseen hänen haavoittuneiden sotilashenkilöiden tukemisensa ja Invictus Games -tapahtumassa, joka on paralympialaistyyppinen mestaruuskilpailu haavoittuneille sotilashenkilöille eri puolilta maailmaa.</w:t>
      </w:r>
    </w:p>
    <w:p>
      <w:r>
        <w:rPr>
          <w:b/>
        </w:rPr>
        <w:t xml:space="preserve">Yhteenveto</w:t>
      </w:r>
    </w:p>
    <w:p>
      <w:r>
        <w:t xml:space="preserve">Cambridgen herttua ja herttuatar sekä prinssi Harry isännöivät perjantaina illallista Yhdysvaltain presidentille Barack Obamalle ja First Lady Michelle Obamalle, Kensingtonin palatsi on kertonut.</w:t>
      </w:r>
    </w:p>
    <w:p>
      <w:r>
        <w:rPr>
          <w:b/>
          <w:u w:val="single"/>
        </w:rPr>
        <w:t xml:space="preserve">Asiakirjan numero 19753</w:t>
      </w:r>
    </w:p>
    <w:p>
      <w:r>
        <w:t xml:space="preserve">Brough-moottoripyörä rikkoo maailmanennätyksen huutokaupassa</w:t>
      </w:r>
    </w:p>
    <w:p>
      <w:r>
        <w:t xml:space="preserve">Vuoden 1938 Brough Superior 750cc BS4 oli yksi kahdeksasta samanlaisesta moottoripyörästä, jotka löydettiin Bodmin Moorilta viime vuoden joulukuussa. Kahdeksan pyörää, joita huutokaupanpitäjä Bonhams kuvailee "viimeiseksi tunnetuksi kunnostamattomien Broughien kokoelmaksi", tuottivat yhteensä 752 625 puntaa. Bonhamsin moottoripyöräosaston Ben Walker kuvaili löytöä "vuosikymmenen moottoripyörälöydöksi". Lisää tästä ja muista Devonista ja Cornwallista kertovista jutuista Hän sanoi: "Ne ovat aiheuttaneet melkoista kohua myyntisalissa, sillä jokainen niistä on ylittänyt arvion reilusti, minkä ansiosta olemme pystyneet rikkomaan oman maailmanennätyksemme huutokaupassa myytyjen brittimoottoripyörien osalta." Brough Superior -moottoripyörät Lähde: Brough Superior -moottoripyörät: Bonhams Nimetön saksalainen tarjoaja maksoi 331 900 puntaa vuoden 1938 Brough Superior 750cc BS4 -mallista. Bodmin Mooren Broughsina tunnettuja pyöriä oli säilytetty ladoissa yli 50 vuotta, ja ne löytyivät "vuosikymmenien ajan pölyn, vanhojen koneiden osien ja kotitalousrähjäisyyden alle upotettuna". Vuosilta 1926-1939 peräisin olevat moottoripyörät keräsi vuonna 2015 kuollut Frank Vague.</w:t>
      </w:r>
    </w:p>
    <w:p>
      <w:r>
        <w:rPr>
          <w:b/>
        </w:rPr>
        <w:t xml:space="preserve">Yhteenveto</w:t>
      </w:r>
    </w:p>
    <w:p>
      <w:r>
        <w:t xml:space="preserve">Cornwallin ladosta löydetty harvinainen moottoripyörä teki uuden maailmanennätyksen myytyään sen yli 300 000 punnalla.</w:t>
      </w:r>
    </w:p>
    <w:p>
      <w:r>
        <w:rPr>
          <w:b/>
          <w:u w:val="single"/>
        </w:rPr>
        <w:t xml:space="preserve">Asiakirjan numero 19754</w:t>
      </w:r>
    </w:p>
    <w:p>
      <w:r>
        <w:t xml:space="preserve">Hadrianuksen muurilta kaivettiin esiin roomalainen kynävahataulu</w:t>
      </w:r>
    </w:p>
    <w:p>
      <w:r>
        <w:t xml:space="preserve">Tabletin uskotaan olevan peräisin vuosilta 105-120 jKr., ja se löydettiin vain 30 senttimetrin (12 tuuman) päästä puisesta wc-istuimesta, joka löydettiin samasta paikasta viime kuussa. Taulu on yksi niistä 12:sta, jotka on löydetty Vindolandasta tänä vuonna, ja yksi seitsemästä, jotka on löydetty samasta rakennustasosta. Kaivausten johtaja, tohtori Andrew Birley sanoi odottavansa innolla, että pääsee lukemaan taulun tekstin. Hexhamin lähellä sijaitsevalta paikalta on aiemmin löydetty kulta- ja hopeakolikoita ja muita roomalaisen armeijan esineitä. Tohtori Birley sanoi: "Jos olemme todella onnekkaita, istuinta käyttäneellä henkilöllä on ollut verbaalinen ripuli, ja saamme selville hänen henkilökohtaisia ajatuksiaan elämästä 1900 vuotta sitten." Roomalaiset käyttivät kirjoittamiseen vahakerroksella päällystettyjä puisia tauluja. He raaputtivat sanoja vahaan kynällä.</w:t>
      </w:r>
    </w:p>
    <w:p>
      <w:r>
        <w:rPr>
          <w:b/>
        </w:rPr>
        <w:t xml:space="preserve">Yhteenveto</w:t>
      </w:r>
    </w:p>
    <w:p>
      <w:r>
        <w:t xml:space="preserve">Arkeologit ovat kaivaneet esiin vahakynällä varustetun vahataulun roomalaisen linnoituksen alueelta Hadrianuksen muurilta Northumberlandissa.</w:t>
      </w:r>
    </w:p>
    <w:p>
      <w:r>
        <w:rPr>
          <w:b/>
          <w:u w:val="single"/>
        </w:rPr>
        <w:t xml:space="preserve">Asiakirjan numero 19755</w:t>
      </w:r>
    </w:p>
    <w:p>
      <w:r>
        <w:t xml:space="preserve">Madonna-pappi nimitettiin Skotlannin kirkon moderaattoriksi</w:t>
      </w:r>
    </w:p>
    <w:p>
      <w:r>
        <w:t xml:space="preserve">Dornochin katedraalin pappi, pastori Susan Brown aloittaa 12 kuukauden tehtävässä toukokuussa 2018. 58-vuotias nainen, joka on kastanut myös Madonnan ja Ritchien pojan Roccon, sanoi olevansa "syvästi liikuttunut ja otettu" valinnasta. Hän seuraa tehtävässä nykyistä moderaattoria, oikeaa pastori Derek Browningia. Rouva Brown sanoi: Brown: "Moderaattorina toimiminen ei ole kiinni siitä, mitä voin tehdä, vaan siitä, mitä Jumala haluaa tehdä. "Olen tietoinen siitä, että se on sekä suuri etuoikeus että suuri vastuu, jonka voin ottaa hoitaakseni vain Jumalan kehotuksesta." Skotlannin kirkon pääkirkkoherra, tohtori George Whyte, oli tyytyväinen hänen nimitykseensä. "Olin iloinen kuullessani Susanin nimityksestä. Hän tuo virkaan hienoja henkilökohtaisia ominaisuuksia ja monenlaista kokemusta papin tehtävistä, yhteisöstä ja perheestä", hän sanoi. "Odotan innolla yhteistyötä hänen kanssaan koko vuoden ajan." Rouva Brown on toiminut pappina Highlandsissa 32 vuotta, ja hän vietti 13 vuotta Killearnanissa Black Islessä ennen siirtymistään Dornochin katedraaliin. Hän meni naimisiin Madonnan ja Ritchien kanssa Skibon linnassa Dornochin lähellä järjestetyssä seremoniassa joulukuussa 2000.</w:t>
      </w:r>
    </w:p>
    <w:p>
      <w:r>
        <w:rPr>
          <w:b/>
        </w:rPr>
        <w:t xml:space="preserve">Yhteenveto</w:t>
      </w:r>
    </w:p>
    <w:p>
      <w:r>
        <w:t xml:space="preserve">Madonnan ja Guy Ritchien kanssa avioituneesta Highland-pastorista tulee Skotlannin kirkon seuraava yleiskokouksen moderaattori.</w:t>
      </w:r>
    </w:p>
    <w:p>
      <w:r>
        <w:rPr>
          <w:b/>
          <w:u w:val="single"/>
        </w:rPr>
        <w:t xml:space="preserve">Asiakirjan numero 19756</w:t>
      </w:r>
    </w:p>
    <w:p>
      <w:r>
        <w:t xml:space="preserve">Luca Campanaro: Teini-ikäisen elimet "pelastavat neljä elämää</w:t>
      </w:r>
    </w:p>
    <w:p>
      <w:r>
        <w:t xml:space="preserve">Aylesburystä kotoisin oleva Luca Campanaro, 14, loukkaantui törmäyksessä pelatessaan Bedgrove Dynamosin joukkueessa joulukuussa. Hän kuoli päivää myöhemmin. Hänen perheensä paljasti, että Lucan elimet pelastivat neljä henkeä - mukaan lukien tyttövauvan. Joanne Campanaro sanoi: "Keskustelkaa asiasta - koska mahdoton voi tapahtua." Tutkinta totesi kuolemantapauksen olleen tapaturmainen. Luca törmäsi hyökkääjään alle 15-vuotiaiden ottelussa Harefield Unitedia vastaan Hillingdonissa, Länsi-Lontoossa. "Odotettavissa oli murtuneita käsiä, murtuneita kylkiluita ja murtuneita jalkoja", hänen äitinsä sanoi. "Hän oli maalivahti, joten vammoja oli odotettavissa. "Kun hän kaatui, en voinut mitenkään ajatella, että hän ei tulisi kotiin." Campanaro kertoi puhuneensa pojalleen asiasta elinluovutusta käsittelevässä televisio-ohjelmassa. "Kysyin häneltä, mikä olisi hänen valintansa, jos hänelle tapahtuisi jotain, haluaisiko hän auttaa jotakuta muuta?" hän sanoi. "Hän istui siinä ja mietti ja sanoi sitten: 'Luulen, että haluaisin'." Hän lisäsi: "Se oli vain satunnainen keskustelu, enkä hetkeäkään ajatellut, että minun pitäisi palata siihen." Hän sanoi: "Se oli vain satunnainen keskustelu, enkä ajatellut hetkeäkään, että minun pitäisi palata siihen." Campanaro - jolla on myös 12-vuotias poika Santino - kertoi saaneensa kirjeen vauvan vanhemmilta, jotka voivat hyvin saatuaan osan teinin maksasta. "Jos voin auttaa yhtä perhettä siinä tilanteessa, että elinluovutuskysymys on pudotettu heidän päälleen kauheana aikana, se on hyvä asia", hän sanoi. Saatat olla myös kiinnostunut:</w:t>
      </w:r>
    </w:p>
    <w:p>
      <w:r>
        <w:rPr>
          <w:b/>
        </w:rPr>
        <w:t xml:space="preserve">Yhteenveto</w:t>
      </w:r>
    </w:p>
    <w:p>
      <w:r>
        <w:t xml:space="preserve">Ottelun aikana aivovamman saaneen teini-ikäisen maalivahdin äiti vetoaa vanhempiin, jotta he puhuisivat lastensa kanssa elinluovutuksesta.</w:t>
      </w:r>
    </w:p>
    <w:p>
      <w:r>
        <w:rPr>
          <w:b/>
          <w:u w:val="single"/>
        </w:rPr>
        <w:t xml:space="preserve">Asiakirjan numero 19757</w:t>
      </w:r>
    </w:p>
    <w:p>
      <w:r>
        <w:t xml:space="preserve">Floridan korkea-arvoinen virkamies eroaa mustanaamakuvien ilmaannuttua</w:t>
      </w:r>
    </w:p>
    <w:p>
      <w:r>
        <w:t xml:space="preserve">Tallahassee Democrat -sanomalehden julkaisemien kuvien väitetään olevan otettu halloween-juhlissa vuonna 2005. Ertel - jolla oli päällään huivi ja paita, jonka etupuolella luki "Katrina Victim" - oli tuolloin paikallinen vaalivalvoja. Katrina-hurrikaani tappoi lähes 2 000 ihmistä, joista suurin osa Louisianassa. Ulkoministerin tehtäviin kuuluu muun muassa Floridan vaalien valvominen ja sen taloudellisten etujen edistäminen maailmalla. Republikaanikuvernööri Ron DeSantis nimitti Ertlen tehtävään joulukuussa. "En voi sanoa mitään", Ertel sanoi, kun Tallahassee Democrat -lehti pyysi häneltä kommenttia kuvista. Hän erosi muutama tunti sen jälkeen, kun lehti oli jakanut kuvat Floridan kuvernöörin toimistolle. Ertel on poistanut Twitter-tilinsä, eikä hänkään ollut tavoitettavissa kommenttia varten. Ertel toimi Seminolen piirikunnan vaalivalvojana 14 vuoden ajan ja voitti neljä vaalia tehtävään. Hän sai Floridassa lukuisia palkintoja äänestäjien rekisteröinnin lisäämisestä.</w:t>
      </w:r>
    </w:p>
    <w:p>
      <w:r>
        <w:rPr>
          <w:b/>
        </w:rPr>
        <w:t xml:space="preserve">Yhteenveto</w:t>
      </w:r>
    </w:p>
    <w:p>
      <w:r>
        <w:t xml:space="preserve">Floridan ulkoministeri Michael Ertel on eronnut sen jälkeen, kun hänestä oli ilmestynyt kuvia, joissa hän oli pukeutunut mustanaamaisena hurrikaani Katrinan uhriksi.</w:t>
      </w:r>
    </w:p>
    <w:p>
      <w:r>
        <w:rPr>
          <w:b/>
          <w:u w:val="single"/>
        </w:rPr>
        <w:t xml:space="preserve">Asiakirjan numero 19758</w:t>
      </w:r>
    </w:p>
    <w:p>
      <w:r>
        <w:t xml:space="preserve">Aberdeenin Wood Group käyttää 100 miljoonaa puntaa yhdysvaltalaiseen Mitchell's-yritykseen.</w:t>
      </w:r>
    </w:p>
    <w:p>
      <w:r>
        <w:t xml:space="preserve">Yhtiö ostaa Mitchell's Oil Field Services -yhtiön 135 miljoonan dollarin (83 miljoonan punnan) alkumaksulla. Tämän jälkeen maksetaan enintään 47 miljoonaa dollaria (29 miljoonaa puntaa) riippuen seuraavien kolmen vuoden aikana saavutetusta tuloksesta. Mitchell's tarjoaa palveluja Pohjois-Dakotan ja Montanan Bakkenin liuskeöljy- ja kaasukentillä. Yrityksen omistaa tällä hetkellä Minneapolisissa toimiva pääomasijoitusryhmä. Derek Blackwood, Wood Groupin PSN-divisioonan Amerikan toimintojen johtaja, sanoi: "Mitchell'sin liittyminen laajentaa merkittävästi palvelutarjontaamme ja lisää läsnäoloamme alueella noin 650 työntekijään, jotka työskentelevät yhdeksässä toimipisteessä. "Tämä yritysosto on linjassa strategiamme kanssa, jonka tavoitteena on laajentaa läsnäoloamme Yhdysvaltain öljyliuskealueilla, ja se on jatkoa aiemmin tänä vuonna tekemällemme ostolle Wood Group Duvalista, joka palvelee Eagle Fordin liuskealuetta Etelä-Texasissa." Yhdysvaltain geologinen tutkimuslaitos arvioi, että Bakkenin alueella on 6,2 miljardia tynnyriä talteenotettavissa olevaa öljyä, kun käytetään epätavanomaisia menetelmiä liuskeöljymuodostumien murtamiseksi. Kahden viime vuoden aikana toukokuuhun 2012 mennessä tuotantovirrat ovat kaksinkertaistuneet 620 000 tynnyriin päivässä. Mitchell'sin arvo oli vuoden 2011 lopussa 77 miljoonaa dollaria (44 miljoonaa puntaa), ja viime vuoden voitto oli 13 miljoonaa dollaria (8 miljoonaa puntaa).</w:t>
      </w:r>
    </w:p>
    <w:p>
      <w:r>
        <w:rPr>
          <w:b/>
        </w:rPr>
        <w:t xml:space="preserve">Yhteenveto</w:t>
      </w:r>
    </w:p>
    <w:p>
      <w:r>
        <w:t xml:space="preserve">Aberdeenissa sijaitseva öljypalvelujätti Wood Group käyttää yli 100 miljoonaa puntaa yhdysvaltalaiseen yritykseen, joka on erikoistunut epätavanomaiseen öljyn- ja kaasuntuotantoon.</w:t>
      </w:r>
    </w:p>
    <w:p>
      <w:r>
        <w:rPr>
          <w:b/>
          <w:u w:val="single"/>
        </w:rPr>
        <w:t xml:space="preserve">Asiakirjan numero 19759</w:t>
      </w:r>
    </w:p>
    <w:p>
      <w:r>
        <w:t xml:space="preserve">Sadat kodit Walesissa menettivät sähköt voimakkaiden tuulien jälkeen</w:t>
      </w:r>
    </w:p>
    <w:p>
      <w:r>
        <w:t xml:space="preserve">Sunnuntaiaamuna sähköt katkesivat lähinnä maan lounaisosissa, ja eniten sähkökatkoksia oli Tumblesta, Carmarthenshiresta. Western Powerin mukaan kello 13.15 GMT mennessä noin 200 kotia oli ilman sähköä. Aberporthissa Ceredigionissa mitattiin jopa 111 kilometrin tuntinopeuden tuulenpuuskia. Kaatunut puu tukki A470-tietä Llanrwstissa, Conwyn kreivikunnassa, ja toinen puu putosi auton päälle Moss Valleyssa, Wrexhamissa. Nopeusrajoituksia oli myös M48 Severnin sillalla ja A55 Britannian sillalla. Muita teitä, kuten Ynysycwm Road Five Roadsissa, joka oli tukossa kaatuneen voimalinjan vuoksi, ja A484 Cwmduadissa, molemmat Carmarthenshiressä, oli suljettu. Sähkökatkokset koskivat koteja Carmarthenshiressä, Pembrokeshiressä, Powysissa, Monmouthshiressä, Gwyneddissä, Conwyssa ja Merthyr Tydfilissä. Myös rautatie- ja lauttamatkustajat kärsivät, sillä Virgin-yhtiön vuorot Holyheadista Chesteriin olivat 45 minuuttia myöhässä, ja myös Dovey Junctionin vuorot Ceredigionissa olivat myöhässä. Myös joitakin Holyheadin ja Dublinin välisiä lauttoja on peruttu. Met Office antoi keltaisen tuulivaroituksen sunnuntaina kello 12:00 GMT saakka.</w:t>
      </w:r>
    </w:p>
    <w:p>
      <w:r>
        <w:rPr>
          <w:b/>
        </w:rPr>
        <w:t xml:space="preserve">Yhteenveto</w:t>
      </w:r>
    </w:p>
    <w:p>
      <w:r>
        <w:t xml:space="preserve">Yli 1 000 kotia jäi ilman sähköä, ja useita teitä oli tukossa, kun Walesiin iski kova tuuli ja kaatuneita puita.</w:t>
      </w:r>
    </w:p>
    <w:p>
      <w:r>
        <w:rPr>
          <w:b/>
          <w:u w:val="single"/>
        </w:rPr>
        <w:t xml:space="preserve">Asiakirjan numero 19760</w:t>
      </w:r>
    </w:p>
    <w:p>
      <w:r>
        <w:t xml:space="preserve">"Ikoninen" Cardiff Bayn rakennus uudistetaan 6 miljoonalla punnalla.</w:t>
      </w:r>
    </w:p>
    <w:p>
      <w:r>
        <w:t xml:space="preserve">Corysin rakennus Bute Placen ja Bute Streetin kulmassa rakennettiin vuonna 1898. Asunto- ja uudistusministeri Rebecca Evans totesi, että rakennus oli "osa Cardiff Bayn historiallista menneisyyttä". Suurimman osan rahoista tarjoaa Walesin kehityspankki. Pankki, joka perustettiin viime lokakuussa auttamaan pienyrityksiä kasvamaan, antaa kiinteistökehittäjä Skyview Estatesille 5 miljoonan punnan lainan töitä varten. Cardiffin neuvosto saa myös miljoona puntaa Walesin hallituksen Town Centre Loans -rahastosta. Ilmoittaessaan rahoista Evans sanoi: "Yhdessä pyrimme palauttamaan kaupunkien hylättyjä alueita takaisin käyttöön ja tukemaan toimia, jotka lisäävät kävijämääriä pääkaduilla, puuttuvat tyhjiin alueisiin ja auttavat yrityksiä kasvamaan ja menestymään", Evans sanoi. Rakennukset olivat "osa Cardiff Bayn historiallista menneisyyttä, mutta odotan innolla, että ne elvytetään ja luodaan työpaikkoja ja asuntoja lähitulevaisuudessa". Nicola Crocker pankin kiinteistötiimistä sanoi, että Corys' Buildings -nimellä tunnettu rakennus on "ikoninen ja historiallinen maamerkki".</w:t>
      </w:r>
    </w:p>
    <w:p>
      <w:r>
        <w:rPr>
          <w:b/>
        </w:rPr>
        <w:t xml:space="preserve">Yhteenveto</w:t>
      </w:r>
    </w:p>
    <w:p>
      <w:r>
        <w:t xml:space="preserve">Cory Brothers -hiiliyrityksen entinen koti - Cardiff Bayssä sijaitseva ränsistynyt viisikerroksinen Grade II -luokituksen mukainen rakennus - aiotaan saneerata asunnoiksi ja kaupoiksi 6 miljoonan punnan lainoilla.</w:t>
      </w:r>
    </w:p>
    <w:p>
      <w:r>
        <w:rPr>
          <w:b/>
          <w:u w:val="single"/>
        </w:rPr>
        <w:t xml:space="preserve">Asiakirjan numero 19761</w:t>
      </w:r>
    </w:p>
    <w:p>
      <w:r>
        <w:t xml:space="preserve">'Marine A' Alexander Blackmanin kuvamateriaalia julkaistu</w:t>
      </w:r>
    </w:p>
    <w:p>
      <w:r>
        <w:t xml:space="preserve">Puolustusministeriö julkaisi kolme kypäräkamerakuvaa BBC:n useiden muiden mediaryhmien puolesta esittämän pyynnön jälkeen. Kuvamateriaalissa kuuluu Apache-helikopterin laukauksia. Merijalkaväen sotilas A:na tunnettu Blackman tuomittiin elinkautiseen sotaoikeudessa vuonna 2013, mutta hänen on määrä valittaa asiasta ensi viikolla. Somersetin Tauntonista kotoisin olevalta Blackmanilta evättiin takuut joulukuussa. Sotaoikeuden muutoksenhakutuomioistuin päätti, että koko videota ei julkaista. Julkaistut pätkät, jotka on kuvattu toisen merijalkaväen sotilaan pääkameralla, näyttävät Blackmanin partiointia Afganistanissa, kun Apache-helikopterista ammutaan. Kiroilua kuuluu, ja joku sanoo: "He eivät osuneet häneen" ja "virhe toisensa jälkeen, virhe toisensa jälkeen".</w:t>
      </w:r>
    </w:p>
    <w:p>
      <w:r>
        <w:rPr>
          <w:b/>
        </w:rPr>
        <w:t xml:space="preserve">Yhteenveto</w:t>
      </w:r>
    </w:p>
    <w:p>
      <w:r>
        <w:t xml:space="preserve">On julkaistu kuvamateriaalia, joka näyttää hetkiä ennen välikohtausta, jossa entinen merijalkaväen kersantti Alexander Blackman tappoi Taleban-taistelijan.</w:t>
      </w:r>
    </w:p>
    <w:p>
      <w:r>
        <w:rPr>
          <w:b/>
          <w:u w:val="single"/>
        </w:rPr>
        <w:t xml:space="preserve">Asiakirjan numero 19762</w:t>
      </w:r>
    </w:p>
    <w:p>
      <w:r>
        <w:t xml:space="preserve">Kattilakuoleman aiheuttaneen naisen isä vetoaa hiilimonoksidiin</w:t>
      </w:r>
    </w:p>
    <w:p>
      <w:r>
        <w:t xml:space="preserve">Aviomies Richard löysi Katie Hainesin, 31, kotonaan Wokinghamissa, Berkshiressä helmikuussa 2010. Tiistaina pidetyssä tutkinnassa kuolinsyyntutkija Peter Bedford sanoi, että kattiloiden arviointijärjestelmää olisi muutettava. Kuulemisen jälkeen rouva Hainesin isä Gordon Samuels kehotti ihmisiä käyttämään hiilimonoksidi-ilmaisimia. Rouva Haines, entinen toimittaja, joka työskenteli Oxfordin yliopiston lehdistöpäällikkönä, oli ollut naimisissa kaksi kuukautta kuollessaan. "Se on tappavaa" Readingissa järjestetyssä tutkinnassa oikeus kuuli, kuinka British Gasin insinööri oli todennut pariskunnan kattilan "vaaralliseksi" kolme kuukautta aiemmin tehtyään tarkastuksen ja ilmaistuaan huolensa ilmanvaihdosta. Todistuksessaan rouva Hainesin aviomies sanoi, että hän ei ollut saanut ajatusta siitä, että kattila voisi olla vaarallinen. Berkshiren kuolinsyyntutkija Peter Bedford antoi tuomion, jossa hän vaati kattiloiden luokittelujärjestelmän muuttamista. Hän sanoi, että potentiaalinen vaara oli riskiluokassa, ja lisäsi, että hän aikoi suositella, että jos kaasulaitteissa on ongelmia, ne pitäisi tuomita kokonaan. Samuels kehotti ihmisiä tiedostamaan vaarat paremmin ja lisäsi, että hiilimonoksidihälyttimien pitäisi olla yhtä yleisiä kuin savuhälyttimien. Hän sanoi: "Tämä olisi voitu estää, jos hälyttimet olisivat olleet yhtä yleisiä kuin palovaroittimet omissa kodeissa. "Sitä ei voi haistaa, maistaa tai nähdä, se on ilmaa kevyempää ja tappavaa - ja se voi tappaa sinut kahdessa minuutissa."</w:t>
      </w:r>
    </w:p>
    <w:p>
      <w:r>
        <w:rPr>
          <w:b/>
        </w:rPr>
        <w:t xml:space="preserve">Yhteenveto</w:t>
      </w:r>
    </w:p>
    <w:p>
      <w:r>
        <w:t xml:space="preserve">Kylpyyn hukkuneen naisen isä on kehottanut ihmisiä ottamaan opikseen naisen kuolemasta, kun hän oli hengittänyt hiilimonoksidia vuotavasta kattilasta.</w:t>
      </w:r>
    </w:p>
    <w:p>
      <w:r>
        <w:rPr>
          <w:b/>
          <w:u w:val="single"/>
        </w:rPr>
        <w:t xml:space="preserve">Asiakirjan numero 19763</w:t>
      </w:r>
    </w:p>
    <w:p>
      <w:r>
        <w:t xml:space="preserve">Janvrin saa kansallisen Terveelliset koulut -palkinnon</w:t>
      </w:r>
    </w:p>
    <w:p>
      <w:r>
        <w:t xml:space="preserve">Palkinto myönnettiin Janvrinille sen työstä terveyden kehittämiseksi ja edistämiseksi koulussa. Rehtori John du Feu sanoi: "Olen iloinen, että koulun sitoutuminen on virallisesti tunnustettu." Järjestelmän tavoitteena on kannustaa ihmisiä työskentelemään hyvän fyysisen ja emotionaalisen terveyden ja hyvinvoinnin puolesta Jerseyn kouluissa. Sue Falconer, Healthy Schools -ohjelman validoija Yhdistyneessä kuningaskunnassa, sanoi: "Koulua on syytä onnitella siitä edistyksestä, jota se on saavuttanut henkilökohtaisessa, sosiaalisessa ja terveyskasvatuksessa, ja siitä, että se tukee kaikkia lapsia osallistavalla tavalla." Janvin on kahdeksas jerseyläinen koulu, joka on voittanut palkinnon, ja yhdeksän muuta koulua pyrkii siihen.</w:t>
      </w:r>
    </w:p>
    <w:p>
      <w:r>
        <w:rPr>
          <w:b/>
        </w:rPr>
        <w:t xml:space="preserve">Yhteenveto</w:t>
      </w:r>
    </w:p>
    <w:p>
      <w:r>
        <w:t xml:space="preserve">Janvrinin alakoulu Jerseyssä on palkittu osallistumisestaan kansalliseen Terveelliset koulut -ohjelmaan.</w:t>
      </w:r>
    </w:p>
    <w:p>
      <w:r>
        <w:rPr>
          <w:b/>
          <w:u w:val="single"/>
        </w:rPr>
        <w:t xml:space="preserve">Asiakirjan numero 19764</w:t>
      </w:r>
    </w:p>
    <w:p>
      <w:r>
        <w:t xml:space="preserve">Britannian kansalainen pidätettiin Kiinassa korruptiotutkimuksen aikana</w:t>
      </w:r>
    </w:p>
    <w:p>
      <w:r>
        <w:t xml:space="preserve">Humphrey ja hänen vaimonsa, joka on Yhdysvaltain kansalainen, ovat olleet pidätettyinä viimeiset kuusi viikkoa, kun viranomaiset tutkivat yrityksiä vastaan nostettuja lahjussyytöksiä. Yksi tutkinnan kohteena olevista yrityksistä, GlaxoSmithKline (GSK), on tiettävästi Humphreyn entinen asiakas. Yhdistyneen kuningaskunnan konsulaatti vahvisti hänen pidätyksensä, mutta ei kertonut yksityiskohtia syytöksistä. Wall Street Journal kuitenkin siteerasi perheen lausuntoa, jonka mukaan "näiden kahden epäillään rikkoneen Kiinan lakeja, jotka liittyvät henkilötietojen ostamiseen". Yhdistyneen kuningaskunnan suurlähetystö ilmoitti antavansa konsuliapua Humphreylle. Yhdysvaltain suurlähetystö ei puolestaan voinut vahvistaa Humphreyn vaimon Yu Yingzengin pidätystä. Humphrey on riskineuvontayritys ChinaWhysin perustaja. Yrityksen verkkosivujen mukaan se on erikoistunut "huomaamattomiin riskinhallintaratkaisuihin, konsultointiin ja tutkimuspalveluihin yritysasiakkaille arkaluonteisissa asioissa Suur-Kiinassa ja Aasian ja Tyynenmeren alueella". Useiden raporttien mukaan GSK on ollut Humphreyn yrityksen asiakas, vaikkakaan ei ole selvää, oliko se asiakkaana sinä aikana, jolloin yrityksen väitetään maksaneen lahjuksia Kiinassa. Kiinan viranomaiset syyttivät viime kuussa GSK:ta siitä, että se oli ohjannut matkatoimistojen kautta jopa 320 miljoonaa puntaa lääkäreiden ja virkamiesten lahjusten maksamiseen. GSK:n mukaan eräät sen Kiinan-toimiston ylemmät johtajat näyttivät rikkoneen lakia. Useita GSK:n työntekijöitä on myös pidätetty viime viikkoina.</w:t>
      </w:r>
    </w:p>
    <w:p>
      <w:r>
        <w:rPr>
          <w:b/>
        </w:rPr>
        <w:t xml:space="preserve">Yhteenveto</w:t>
      </w:r>
    </w:p>
    <w:p>
      <w:r>
        <w:t xml:space="preserve">Kiinan viranomaiset ovat pidättäneet virallisesti brittiläisen riskikonsultin Peter Humphreyn lääkeyrityksiä koskevan jatkuvan tutkinnan yhteydessä.</w:t>
      </w:r>
    </w:p>
    <w:p>
      <w:r>
        <w:rPr>
          <w:b/>
          <w:u w:val="single"/>
        </w:rPr>
        <w:t xml:space="preserve">Asiakirjan numero 19765</w:t>
      </w:r>
    </w:p>
    <w:p>
      <w:r>
        <w:t xml:space="preserve">Valtuutetut hyväksyvät Cullodenin taistelukentän rivitalosuunnitelman</w:t>
      </w:r>
    </w:p>
    <w:p>
      <w:r>
        <w:t xml:space="preserve">Skotlannin hallituksen nimittämä kaavoitusviranomainen oli myöntänyt suunnitteluluvan Invernessin lähellä sijaitsevan Viewhillin kiinteistöille vuonna 2014. Asuntojen suunnitteluun ja pohjaratkaisuun tehtiin kuitenkin muutoksia sen jälkeen, kun alue siirtyi uusille omistajille. Aktivistit väittävät, että alue on osa taistelukenttää. Highlandin kaupunginvaltuutetut olivat aiemmin lykänneet päätöstä Aberdeenshireen sijoittautuneen Kirkwood Homesin hankkeesta antaakseen rakennuttajalle aikaa palata suunnitelmiin, joissa otetaan paremmin huomioon ympäröivä alue. Highland Councilin eteläinen kaavoituskomitea on nyt äänestänyt rakennusluvan myöntämisen puolesta äänin viisi vastaan kolme. "Syvästi pettynyt" Group to Stop Development at Culloden -ryhmä oli toivonut, että komitea antaisi arkeologeille mahdollisuuden tutkia aluetta ennen päätöksen tekemistä. Alue sijaitsee noin puolen kilometrin päässä taistelun tapahtumapaikasta, jossa jakobiittien ja hallituksen joukot taistelivat huhtikuussa 1746, ja se on taistelukentän suojelualueella. Kampanjoijat ovat väittäneet, että taistelut käytiin paljon laajemmalla alueella kuin mitä pidetään taistelun tapahtumapaikkana. National Trust for Scotland, joka hallinnoi laajaa aluetta taistelukentällä, sanoi olevansa "syvästi pettynyt" eteläisen suunnittelukomitean päätökseen. Politiikasta vastaava johtaja Diarmid Hearns sanoi: "Skotlannin historialliset kohteet ja upeat maisemat voivat kadota ikuisiksi ajoiksi. "Meidän on varmistettava, että Skotlannin erityispiirteet saavat ansaitsemansa suojelun." "Meidän on varmistettava, että Skotlannin erityispiirteet saavat ansaitsemansa suojelun."</w:t>
      </w:r>
    </w:p>
    <w:p>
      <w:r>
        <w:rPr>
          <w:b/>
        </w:rPr>
        <w:t xml:space="preserve">Yhteenveto</w:t>
      </w:r>
    </w:p>
    <w:p>
      <w:r>
        <w:t xml:space="preserve">Highlandin kaupunginvaltuutetut ovat hyväksyneet muutetut suunnitelmat 16 asunnon suunnittelusta ja sijoittelusta, joita Cullodenin taistelukentän suojelemiseksi perustettu kampanja vastustaa.</w:t>
      </w:r>
    </w:p>
    <w:p>
      <w:r>
        <w:rPr>
          <w:b/>
          <w:u w:val="single"/>
        </w:rPr>
        <w:t xml:space="preserve">Asiakirjan numero 19766</w:t>
      </w:r>
    </w:p>
    <w:p>
      <w:r>
        <w:t xml:space="preserve">Erithin öljykasvitehtaan räjähdys "vahinko</w:t>
      </w:r>
    </w:p>
    <w:p>
      <w:r>
        <w:t xml:space="preserve">Lontoon palokunnan mukaan Kaakkois-Lontoon Erithissä sijaitsevan tehtaan tulipalo liittyi dieselkompressoriin. Silminnäkijät kertoivat kuulleensa "valtavan" räjähdyksen Church Manorwaylla noin kello 09:00 BST perjantaina. Tehtaan omistava ADM ilmoitti, että kolme työmaalla työskentelevää urakoitsijaa vietiin sairaalaan hoidettavaksi. Poliisin mukaan kolme miestä sai palovammoja. Health and Safety Executive ilmoitti aloittaneensa "alustavat tutkimukset" siitä, miten työntekijät loukkaantuivat. Yli 400 työntekijää evakuoitiin läheisistä yrityksistä, kuten Ocadon ja Tescon varastoista. Vastapäätä työskentelevä James Wall kertoi juosseensa ulos, kun "valtava räjähdys ravisteli rakennustamme". Lontoon ambulanssipalvelu kertoi, että paikalle lähetettiin ilma-ambulanssin traumaryhmä, ja kolme ihmistä vietiin sairaalaan ambulanssilla.</w:t>
      </w:r>
    </w:p>
    <w:p>
      <w:r>
        <w:rPr>
          <w:b/>
        </w:rPr>
        <w:t xml:space="preserve">Yhteenveto</w:t>
      </w:r>
    </w:p>
    <w:p>
      <w:r>
        <w:t xml:space="preserve">Räjähdys ja tulipalo, jossa loukkaantui kolme työntekijää öljykasvien käsittelylaitoksessa, oli tutkijoiden mukaan onnettomuus.</w:t>
      </w:r>
    </w:p>
    <w:p>
      <w:r>
        <w:rPr>
          <w:b/>
          <w:u w:val="single"/>
        </w:rPr>
        <w:t xml:space="preserve">Asiakirjan numero 19767</w:t>
      </w:r>
    </w:p>
    <w:p>
      <w:r>
        <w:t xml:space="preserve">Gazzalle vankilavaroitus rattijuopumuksesta</w:t>
      </w:r>
    </w:p>
    <w:p>
      <w:r>
        <w:t xml:space="preserve">43-vuotias, Tynesidessä syntynyt entinen Englannin keskikenttäpelaaja saapui Newcastlen käräjäoikeuteen. Poliisi pysäytti Gascoignen Newcastlessa 8. lokakuuta. Hänen on määrä astua oikeuteen ensi kuussa, koska hänen väitetään ajaneen rattijuopumuksen takia Pohjois-Yorkshiressä helmikuussa. Keskiviikkona käräjätuomari Stephen Earlille kerrottiin, että Gascoignella oli 142 milligrammaa alkoholia 100 millilitrassa henkeä, kun hänet pysäytettiin Newcastlen Jesmondissa 8. lokakuuta. Lakisääteinen raja on 35 mg. Tuomari Earl sanoi, että kaikki vaihtoehdot "aina vapausrangaistukseen asti" olivat avoinna ja että 12 viikon vankeusrangaistus oli mahdollinen, kun otetaan huomioon korkea alkoholipitoisuus. Hän kielsi Gascoignea ajamasta autoa välittömästi. Tuomari Earl sanoi antavansa tuomion Gascoignelle 11. marraskuuta sen jälkeen, kun ehdonalaisraportit on laadittu. Gascoigne joutuu oikeudenkäyntiin erillisestä rattijuopumussyytteestä 3. marraskuuta Northallerton Magistrates' Courtissa Pohjois-Yorkshiressä. Gascoigne pelasi lähes 20 vuotta kestäneellä jalkapallourallaan Newcastlessa, Tottenhamissa, Laziossa, Rangersissa, Middlesbroughissa ja Evertonissa. Hän voitti 57 Englannin maajoukkuepeliä.</w:t>
      </w:r>
    </w:p>
    <w:p>
      <w:r>
        <w:rPr>
          <w:b/>
        </w:rPr>
        <w:t xml:space="preserve">Yhteenveto</w:t>
      </w:r>
    </w:p>
    <w:p>
      <w:r>
        <w:t xml:space="preserve">Entistä jalkapalloilijaa Paul Gascoignea on varoitettu siitä, että hän voi joutua vankilaan, kun hän on myöntänyt ajaneensa yli neljä kertaa yli sallitun alkoholirajan.</w:t>
      </w:r>
    </w:p>
    <w:p>
      <w:r>
        <w:rPr>
          <w:b/>
          <w:u w:val="single"/>
        </w:rPr>
        <w:t xml:space="preserve">Asiakirjan numero 19768</w:t>
      </w:r>
    </w:p>
    <w:p>
      <w:r>
        <w:t xml:space="preserve">Poliisi puolusti tainnutuspistoolin käyttöä Barryn häiriötilanteessa</w:t>
      </w:r>
    </w:p>
    <w:p>
      <w:r>
        <w:t xml:space="preserve">Poliisit vastasivat häiriötilanteeseen Main Streetillä, Barryssä, noin klo 17:00 BST lauantaina. Nainen, 35, pidätettiin epäiltynä hätätyöntekijän pahoinpitelystä ja mies, 35, epäiltynä uhkaavien sanojen tai käyttäytymisen käytöstä. Etelä-Walesin poliisi puolusti toimintaansa sosiaalisessa mediassa leviävän videomateriaalin perusteella. Poliisivoimien lausunnossa sanottiin, että ensimmäinen paikalle saapunut poliisi laukaisi taserin sen jälkeen, kun kaksi tappelevaa ihmistä ei noudattanut poliisin ohjeita ja poliisia vastaan hyökättiin. Poliisi ei ole paljastanut, keneen Taseria käytettiin. Ei ole tiedossa, onko poliisi saanut vammoja. Ylikonstaapeli Richard Lloyd sanoi: "Konstaapelimme tekevät väsymättä töitä suojellakseen yhteisöjä, joita he palvelevat, eivätkä he ansaitse tulla pahoinpidellyksi tätä tehtävää suorittaessaan."</w:t>
      </w:r>
    </w:p>
    <w:p>
      <w:r>
        <w:rPr>
          <w:b/>
        </w:rPr>
        <w:t xml:space="preserve">Yhteenveto</w:t>
      </w:r>
    </w:p>
    <w:p>
      <w:r>
        <w:t xml:space="preserve">Poliisi on puolustanut Taserin käyttöä sen jälkeen, kun poliisin kimppuun hyökättiin eräässä talossa käydyn tappelun jälkeen.</w:t>
      </w:r>
    </w:p>
    <w:p>
      <w:r>
        <w:rPr>
          <w:b/>
          <w:u w:val="single"/>
        </w:rPr>
        <w:t xml:space="preserve">Asiakirjan numero 19769</w:t>
      </w:r>
    </w:p>
    <w:p>
      <w:r>
        <w:t xml:space="preserve">Aberdeenshiren neuvosto hakee korvauksia Aberdeenin ohitustien kiertotiestä</w:t>
      </w:r>
    </w:p>
    <w:p>
      <w:r>
        <w:t xml:space="preserve">Ohitustietä on rakennettu yli kolme vuotta, ja sen odotetaan avautuvan myöhemmin tänä vuonna. Aberdeenshire Councilin mukaan paikallista tieverkkoa käyttävien ajoneuvojen määrä ja paino on ollut "poikkeuksellinen". Transport Scotlandin mukaan keskustelut tieviranomaisten kanssa ovat käynnissä. Skotlannin suurimpiin infrastruktuurihankkeisiin kuuluvan 28 mailin pituisen ohitustien hinta on 745 miljoonaa puntaa. "Merkittäviä vahinkoja" Philip McKay, Aberdeenshiren neuvoston tie-, maisema- ja jätepalveluiden päällikkö, sanoi: "Valitettavasti tämän liikenteen määrä ja paino ovat olleet poikkeuksellisia ja kaukana normaalista liikennekuormituksesta, johon pienemmät tiemme ovat tottuneet. "Tämä on johtanut joillakin teillä merkittäviin vaurioihin, ja ylläpitokustannukset ovat huomattavasti suuremmat kuin mitä tämäntyyppisten maaseututeiden ylläpidon keskimääräisten kustannusten perusteella voisi odottaa. "Siksi Aberdeenshire Council keskustelee Aberdeen Roads Limitedin (ARL) kanssa sopiakseen asianmukaisesta korvauksesta näiden vaurioituneiden teiden korjaamisesta." Transport Scotlandin tiedottaja sanoi: "Hankkeen urakoitsija on vahvistanut, että sen projektiryhmä pitää säännöllisesti koordinointikokouksia asianomaisten tieviranomaisten kanssa. "Se vahvistaa myös, että se on saanut Aberdeenshiren neuvostolta kaikki luvat käyttää nykyistä tieverkkoa tarvittaessa". "ARL käy parhaillaan jatkuvaa vuoropuhelua tieviranomaisten kanssa, mutta nämä keskustelut eivät ole vielä päättyneet." Reitin rakentaminen on aikataulusta jäljessä, ja sen on määrä avautua syksyllä.</w:t>
      </w:r>
    </w:p>
    <w:p>
      <w:r>
        <w:rPr>
          <w:b/>
        </w:rPr>
        <w:t xml:space="preserve">Yhteenveto</w:t>
      </w:r>
    </w:p>
    <w:p>
      <w:r>
        <w:t xml:space="preserve">Aberdeenshiren neuvosto hakee korvauksia, jotka voivat nousta miljooniin punteihin Aberdeenin ohitustien rakentamisen aiheuttamista vahingoista.</w:t>
      </w:r>
    </w:p>
    <w:p>
      <w:r>
        <w:rPr>
          <w:b/>
          <w:u w:val="single"/>
        </w:rPr>
        <w:t xml:space="preserve">Asiakirjan numero 19770</w:t>
      </w:r>
    </w:p>
    <w:p>
      <w:r>
        <w:t xml:space="preserve">Nick Clegg vaatii kunniaa Walesin hajauttamisen lisäämisestä.</w:t>
      </w:r>
    </w:p>
    <w:p>
      <w:r>
        <w:t xml:space="preserve">Aiemmin Nick Clegg ja David Cameron esittelivät suunnitelmat Walesin hallituksen vähimmäisrahoituksesta, energia-alan toimivallasta ja edustajakokouksen asioista. Tämän jälkeen Clegg kertoi Walesin Lib Dem -puolueen kevätkonferenssissa, että suunnitelmat ovat "askel kohti itsehallintoa". Hän lupasi myös 450 miljoonaa puntaa lisää Walesille Lib Demin Englannin NHS-suunnitelmien ansiosta. Puolue lupaa käyttää noin 8 miljardia puntaa enemmän NHS:ään Englannissa, jos se pääsee hallitukseen toukokuun vaalien jälkeen, mikä merkitsee Walesin ministereille lisää rahoitusta valtiovarainministeriön rahoituskaavan mukaisesti. Varapääministeri otti myös nokkiinsa Westminsterin koalitiokollegansa. "Älkää erehtykö, tätä ei olisi tapahtunut ilman liberaalidemokraatteja - vallan luovuttaminen ei ole luonnollista konservatiiveille", hän sanoi. Liberaalidemokraattien lähteiden mukaan heidän ensisijaisena tavoitteenaan on pitää kiinni kolmesta vuoden 2010 vaaleissa voittamastaan paikasta - Cardiff Central, Ceredigion ja Brecon and Radnorshire - sekä saada takaisin konservatiiveille menettämänsä Montgomeryshiren paikka.</w:t>
      </w:r>
    </w:p>
    <w:p>
      <w:r>
        <w:rPr>
          <w:b/>
        </w:rPr>
        <w:t xml:space="preserve">Yhteenveto</w:t>
      </w:r>
    </w:p>
    <w:p>
      <w:r>
        <w:t xml:space="preserve">Walesin hajauttamisen lisääminen "ei olisi tapahtunut" ilman liberaalidemokraatteja, on heidän Yhdistyneen kuningaskunnan johtajansa sanonut puolueen uskoville.</w:t>
      </w:r>
    </w:p>
    <w:p>
      <w:r>
        <w:rPr>
          <w:b/>
          <w:u w:val="single"/>
        </w:rPr>
        <w:t xml:space="preserve">Asiakirjan numero 19771</w:t>
      </w:r>
    </w:p>
    <w:p>
      <w:r>
        <w:t xml:space="preserve">Somerset SouthWest One -sopimus voisi tutkimuksen mukaan olla parempi.</w:t>
      </w:r>
    </w:p>
    <w:p>
      <w:r>
        <w:t xml:space="preserve">SouthWest One perustettiin vuonna 2007 ottamaan hoitaakseen joitakin hallinto- ja taustatehtäviä ja säästääkseen viranomaiselle noin 180 miljoonaa puntaa 10 vuoden aikana. Vuonna 2009 tilattu sopimuksen arviointi saatiin päätökseen viime kesäkuussa, mutta tulokset julkaistaan vasta nyt. Southwest One sanoi, että se oli löytänyt 165 miljoonan punnan säästöt. Raportin mukaan tähän mennessä on saavutettu vain 6 miljoonan punnan säästöt, ja 60 miljoonaa puntaa on vielä jäljellä. Raportissa arvioidaan, että 150 miljoonan punnan tavoite voitaisiin saavuttaa. Tutkimuksessa arvosteltiin myös keskeisen ohjelmistojärjestelmän toimivuutta sekä henkilöstön johtamista ja koulutusta. Siinä kuitenkin tunnustettiin puhelinkeskuksen menestys ja kustannusten aleneminen. SouthWest One on Somersetin kreivikunnanvaltuuston, Taunton Deanen piirikunnanvaltuuston, Avon ja Somersetin poliisin sekä IBM:n yhteinen kumppanuussopimus. Vastustajat ovat väittäneet, että sopimus on salamyhkäinen eikä sitä voida tutkia. "Tämä tarkastelu on nyt täyttänyt tarkoituksensa, ja se julkaistaan valtuuston verkkosivuilla, jotta asukkaat voivat toimia "nojatuoli-tarkastajina"", sanoi konservatiivien valtuustojohtaja Ken Maddock. "Toivon, että asukkaamme voivat käyttää sitä oman tietämyksensä ja ymmärryksensä kartuttamiseen tästä monimutkaisesta kumppanuudesta ja sopimuksesta." Helmikuussa valtuusto ilmoitti, että se aikoo neuvotella uudelleen sopimuskokonaisuutensa ja tuoda joitakin palveluja ja henkilöstöä takaisin omiin yksiköihinsä.</w:t>
      </w:r>
    </w:p>
    <w:p>
      <w:r>
        <w:rPr>
          <w:b/>
        </w:rPr>
        <w:t xml:space="preserve">Yhteenveto</w:t>
      </w:r>
    </w:p>
    <w:p>
      <w:r>
        <w:t xml:space="preserve">Somersetin kreivikunnanvaltuuston allekirjoittama kiistanalainen ulkoistussopimus "voisi olla parempi" valtuuston itse teettämän raportin mukaan.</w:t>
      </w:r>
    </w:p>
    <w:p>
      <w:r>
        <w:rPr>
          <w:b/>
          <w:u w:val="single"/>
        </w:rPr>
        <w:t xml:space="preserve">Asiakirjan numero 19772</w:t>
      </w:r>
    </w:p>
    <w:p>
      <w:r>
        <w:t xml:space="preserve">Coronavrius: Northamptonin yliopisto antaa vapaana olevat huoneet NHS: lle</w:t>
      </w:r>
    </w:p>
    <w:p>
      <w:r>
        <w:t xml:space="preserve">Northamptonin yliopiston mukaan 300 huonetta oli avoinna potilaille, joilla ei ole koronavirusta ja jotka ovat sosiaalihuollossa tai Northamptonin yleissairaalassa. Kaupungissa sijaitsevan mielenterveysyksikön päivystävä henkilökunta voi majoittua johonkin 100 huoneesta asuntoloissa tai yliopiston hotellissa. Vararehtori Nick Petford sanoi: "Avaamme mielellämme ovemme heille." Hän lisäsi: "Olemme kuulleet viime päivinä monia tarinoita, jotka osoittavat todellista humanitaarista henkeä Covid-19:n asettamien ennennäkemättömien haasteiden aikana. "Monissa niistä on mukana erinomaista terveydenhuoltoalan henkilöstöämme, joka osoittaa sellaista epäitsekkyyttä ja omistautumista, jota useimmat meistä voivat vain ihmetellä." Yliopiston mukaan potilaiden sijoittaminen 300 huoneeseen Spencer Perceval Hallissa helpottaisi Northampton Generalin paineita, jotka kohdistuvat happea tai kriittistä hoitoa tarvitseviin potilaisiin. Sairaalan henkilökunta voisi myös pysäköidä Waterside Campus -alueella ilmaiseksi, ja järjestely ulotetaan pian koskemaan myös St Andrew's Healthcare -sairaalan mielenterveyshoitohenkilökuntaa, yliopisto lisäsi. Sairaalan tiedottaja sanoi olevansa "erittäin kiitollinen" tuesta. St Andrew's Healthcare sanoi, että työntekijöiden salliminen levätä yliopistojen huoneissa työvuorojen välillä oli "erityisen hyödyllistä henkilökunnalle, joka saattaa asua riskiryhmään kuuluvien henkilöiden kanssa".</w:t>
      </w:r>
    </w:p>
    <w:p>
      <w:r>
        <w:rPr>
          <w:b/>
        </w:rPr>
        <w:t xml:space="preserve">Yhteenveto</w:t>
      </w:r>
    </w:p>
    <w:p>
      <w:r>
        <w:t xml:space="preserve">Satoja yliopiston vapaita opiskelijahuoneita tarjotaan NHS:n henkilökunnalle ja muille kuin kriittisille potilaille sairaalatilojen vapauttamiseksi.</w:t>
      </w:r>
    </w:p>
    <w:p>
      <w:r>
        <w:rPr>
          <w:b/>
          <w:u w:val="single"/>
        </w:rPr>
        <w:t xml:space="preserve">Asiakirjan numero 19773</w:t>
      </w:r>
    </w:p>
    <w:p>
      <w:r>
        <w:t xml:space="preserve">Suuri traumakeskus: Morriston, Swansea -tapaus.</w:t>
      </w:r>
    </w:p>
    <w:p>
      <w:r>
        <w:t xml:space="preserve">Edut: Edut: Edut sisältävät: Haitat: Huonot puolet: Kenttä: Prof. Hamish Laing, lääketieteellinen johtaja, sanoi: "Tämä on hyvä asia: "Morriston ja Heath ovat molemmat erinomaisia sairaaloita, joten kyse ei ole niinkään sairaaloista. Meillä on lähes kaikki palvelut, joita tarvitaan suuressa traumakeskuksessa. "Meillä on joitakin palveluja, joita ei ole Cardiffissa, ja Cardiffissa on joitakin palveluja, joita ei ole täällä. NHS voi ratkaista tämän, palveluja tai henkilöitä voidaan siirtää." "Morristonin tarjoama keskeinen asia on se, että suurin osa ihmisistä - Etelä-Walesin laajin kattavuus - pääsee tänne tunnin sisällä", professori Laing sanoi. "Koska se sijaitsee moottoritien varrella, sinne on paljon helpompi päästä Haverfordwestin, Breconin tai Newportin toiselta puolelta."</w:t>
      </w:r>
    </w:p>
    <w:p>
      <w:r>
        <w:rPr>
          <w:b/>
        </w:rPr>
        <w:t xml:space="preserve">Yhteenveto</w:t>
      </w:r>
    </w:p>
    <w:p>
      <w:r>
        <w:t xml:space="preserve">Swansean Morristonin sairaalassa on 700 yleistä vuodepaikkaa, 22 leikkaussalia ja 70 tehohoitopaikkaa, ja tarjouksessa keskitytään sen sijaintiin.</w:t>
      </w:r>
    </w:p>
    <w:p>
      <w:r>
        <w:rPr>
          <w:b/>
          <w:u w:val="single"/>
        </w:rPr>
        <w:t xml:space="preserve">Asiakirjan numero 19774</w:t>
      </w:r>
    </w:p>
    <w:p>
      <w:r>
        <w:t xml:space="preserve">Bamberin Essexin murhatapausta tarkastellaan uudelleen</w:t>
      </w:r>
    </w:p>
    <w:p>
      <w:r>
        <w:t xml:space="preserve">Bamberin asianajajat toivovat, että CCRC tekee päätöksen siitä, siirretäänkö asia vetoomustuomioistuimeen. Bamber tuomittiin vankilaan siitä, että hän oli ampunut adoptiovanhempansa, siskonsa ja tämän kuusivuotiaat kaksospojat heidän maalaistalossaan Tolleshunt D'Arcyssä Essexissä. 50-vuotias tuomittiin vuoden 1985 surmista elinkautiseen vankeusrangaistukseen. Bamber on aina puolustanut syyttömyyttään ja väittää, että hänen skitsofreeninen siskonsa Sheila Caffell ampui perheensä ennen kuin käänsi aseen itseään vastaan. Viime vuonna kävi ilmi, että Bamberia vastaan syyttäjän todisteena käytetyt valokuvat oli tarkoitus tarkistaa sen jälkeen, kun asiantuntija väitti, että rikospaikkakuvissa oli ristiriitaisuuksia. CCRC:n tiedottaja sanoi, että CCRC:n virkamiesten kokous tarkastelee Bamberin tapausta maanantaina. Hän ei kuitenkaan osannut sanoa, tehtäisiinkö päätös silloin vai myöhemmin.</w:t>
      </w:r>
    </w:p>
    <w:p>
      <w:r>
        <w:rPr>
          <w:b/>
        </w:rPr>
        <w:t xml:space="preserve">Yhteenveto</w:t>
      </w:r>
    </w:p>
    <w:p>
      <w:r>
        <w:t xml:space="preserve">Tuomitun murhaajan Jeremy Bamberin tapausta käsitellään maanantaina rikosasioiden uudelleentarkastelulautakunnassa (CCRC).</w:t>
      </w:r>
    </w:p>
    <w:p>
      <w:r>
        <w:rPr>
          <w:b/>
          <w:u w:val="single"/>
        </w:rPr>
        <w:t xml:space="preserve">Asiakirjan numero 19775</w:t>
      </w:r>
    </w:p>
    <w:p>
      <w:r>
        <w:t xml:space="preserve">Tamilitiikerien leireihin hyökättiin</w:t>
      </w:r>
    </w:p>
    <w:p>
      <w:r>
        <w:t xml:space="preserve">Karuna-ryhmän tiedottaja Thooyavan kertoi toimittaja RG Dharmadasalle, että heidän kannattajansa tappoivat kaksitoista kapinallista hyökkäyksissä LTTE:n leireihin Sampoorissa ja Ravulkuleessa Trincomaleessa. Tamilitiikerit ovat puolestaan syyttäneet hallitusta Karunan ryhmän tukemisesta. Sotilaista syytetty LTTE:n Trincomaleen piirin poliittisen siiven johtaja S Eleelan kertoi Dharmadasalle, että hyökkääjät tulivat läheisestä armeijan tukikohdasta. Armeijan tiedottaja prikaatikenraali Prasad Samarasinghe kiisti syytökset ja sanoi BBC Sandeshayalle, että Sri Lankan sotilasleireillä ei oleskele ketään muuta kuin armeijan henkilökuntaa. "Sri Lankan tarkkailuvaltuuskunta (SLMM) voi tulla tarkastamaan, oleskelevatko militantit armeijan leireillä", hän sanoi bbcsinhala.comille. BBC:n Colombon kirjeenvaihtaja Dumeetha Luthra sanoo, että sekä hallitus että tiikerit sanovat olevansa sitoutuneita rauhanneuvotteluihin, mutta todellisuus on verenvuodatusta. Osapuolten oli määrä käydä Genevessä viime kuussa neuvotteluja tulitaukosopimuksen vahvistamisesta, mutta tiikerit kieltäytyivät neuvotteluista, kunnes hallitus tarjoaa itäisten johtajiensa kuljetuksen Kilinochchiin. Analyytikot sanovat kuitenkin, että LTTE etsii tekosyitä olla osallistumatta neuvotteluihin ennen kuin se ratkaisee Karuna-ryhmän kysymyksen hallituksen kanssa.</w:t>
      </w:r>
    </w:p>
    <w:p>
      <w:r>
        <w:rPr>
          <w:b/>
        </w:rPr>
        <w:t xml:space="preserve">Yhteenveto</w:t>
      </w:r>
    </w:p>
    <w:p>
      <w:r>
        <w:t xml:space="preserve">Tamilitiikerikapinalliset kertovat, että LTTE:n entisen johtajan V Muralitharanin eli Karunan johtama irtautunut ryhmä hyökkäsi heidän leireihinsä Sri Lankan itäosassa.</w:t>
      </w:r>
    </w:p>
    <w:p>
      <w:r>
        <w:rPr>
          <w:b/>
          <w:u w:val="single"/>
        </w:rPr>
        <w:t xml:space="preserve">Asiakirjan numero 19776</w:t>
      </w:r>
    </w:p>
    <w:p>
      <w:r>
        <w:t xml:space="preserve">Brad Pittin "pilailija" Vitalii Sediuk sai ehdollista vankeutta</w:t>
      </w:r>
    </w:p>
    <w:p>
      <w:r>
        <w:t xml:space="preserve">Vitalii Sediuk myönsi keskiviikkona tapahtuneen välikohtauksen jälkeen, ettei hän kiistänyt pahoinpitelyä ja laitonta toimintaa koskevia syytteitä. Hänet määrättiin pysymään 500 metrin (457 metrin) päässä kaikista julkkistapahtumista, mukaan lukien palkintogaalat ja ensi-illat. Sediukin on myös pysyttävä erossa Pittistä ja tämän kumppanista Angelina Joliesta. 25-vuotiasta oli syytetty neljästä pahoinpitelystä, pahoinpitelystä, laittomasta toiminnasta ja teatteritapahtuman häirinnästä, mutta kaksi syytettä hylättiin osana hänen syyteneuvotteluaan. Sediuk, joka on tunnettu julkkisten pilailusta, tuomittiin myös 20 päivän yhdyskuntapalveluun 36 kuukauden koeajan aikana. Hänen asianajajansa Anthony Willoughby sanoi odottavansa, että hänen päämiestään koskevat lähestymiskiellot poistetaan vuoden kuluttua, jos tämä käyttäytyy kunnolla. Sediukin on määrä palata oikeuteen kuultavaksi 8. heinäkuuta. Pitt oli jakamassa nimikirjoituksia faneille Jolien Maleficent-elokuvan ensi-illassa, kun Sediuk hyppäsi esteen yli punaiselle matolle ja löi tähteä kasvoihin. Pitt, joka ei loukkaantunut vakavasti, pyysi myöhemmin kiireellistä viiden päivän lähestymiskieltoa ukrainalaista vastaan.</w:t>
      </w:r>
    </w:p>
    <w:p>
      <w:r>
        <w:rPr>
          <w:b/>
        </w:rPr>
        <w:t xml:space="preserve">Yhteenveto</w:t>
      </w:r>
    </w:p>
    <w:p>
      <w:r>
        <w:t xml:space="preserve">Brad Pittin Los Angelesin elokuvan ensi-illassa ahdistellut ukrainalainen tv-juontaja on tuomittu kolmeksi vuodeksi ehdolliseen vankeuteen ja määrätty osallistumaan vuoden kestävään psykologiseen neuvontaan.</w:t>
      </w:r>
    </w:p>
    <w:p>
      <w:r>
        <w:rPr>
          <w:b/>
          <w:u w:val="single"/>
        </w:rPr>
        <w:t xml:space="preserve">Asiakirjan numero 19777</w:t>
      </w:r>
    </w:p>
    <w:p>
      <w:r>
        <w:t xml:space="preserve">Kaksi pidätystä Slough'n ihmissalakuljetustutkinnassa</w:t>
      </w:r>
    </w:p>
    <w:p>
      <w:r>
        <w:t xml:space="preserve">Kansallinen rikostorjuntavirasto (NCA) on pidättänyt irakilaisen miehen, 29, ja brittiläisen naisen, 36, Slough'ssa eurooppalaisen pidätysmääräyksen perusteella. Heidät pidätettiin varhain aamulla Bramber Courtissa, Cippenhamissa sijaitsevassa kiinteistössä. Molempia odottaa luovutusmenettely, ja he saapuvat myöhemmin Westminsterin käräjäoikeuteen. NCA:n mukaan Alankomaiden viranomaiset ovat pidättäneet kaksi muuta henkilöä osana samaa tutkintaa. Steve Reynolds, NCA:n järjestäytyneen maahanmuuttorikollisuuden johtaja, sanoi: "Ihmisten salakuljetukseen osallistuvat rikollisverkostot ovat häikäilemättömiä, ja ne pitävät maahanmuuttajia hyödykkeenä, josta voi saada voittoa, ja käyttävät hyväksi heidän epätoivoaan. "Yhteistyössä eurooppalaisten kumppaneidemme kanssa pyrimme määrätietoisesti tekemään kaikkemme häiritäksemme ja hajottaaksemme näitä verkostoja.</w:t>
      </w:r>
    </w:p>
    <w:p>
      <w:r>
        <w:rPr>
          <w:b/>
        </w:rPr>
        <w:t xml:space="preserve">Yhteenveto</w:t>
      </w:r>
    </w:p>
    <w:p>
      <w:r>
        <w:t xml:space="preserve">Kaksi ihmistä on pidätetty epäiltynä ihmisten salakuljettamisesta Yhdistyneeseen kuningaskuntaan Belgiasta kuorma-autojen lavalla.</w:t>
      </w:r>
    </w:p>
    <w:p>
      <w:r>
        <w:rPr>
          <w:b/>
          <w:u w:val="single"/>
        </w:rPr>
        <w:t xml:space="preserve">Asiakirjan numero 19778</w:t>
      </w:r>
    </w:p>
    <w:p>
      <w:r>
        <w:t xml:space="preserve">Mansaaren vankilahankkeelle kuninkaallista kiitosta</w:t>
      </w:r>
    </w:p>
    <w:p>
      <w:r>
        <w:t xml:space="preserve">Buckinghamin palatsi lähetti Buckinghamille kirjeen kuninkaallisen tammikuussa saarella tekemän vierailun jälkeen. Restorative Justice -järjestelmä on hyväntekeväisyysjärjestön, PrisonWorksin ja sisäasiainministeriön yhteinen hanke. Palatsin kirjeen mukaan prinsessa oli iloinen nähdessään vankien "hyötyvän suuresti" hyväntekeväisyysjärjestön työntekijöiden tarjoamasta tuesta. Manxin hallituksen tiedottaja sanoi, että saarella toteutettavan restoratiivisen oikeuden ohjelman tavoitteena on auttaa vankeja "pohtimaan tekojensa seurauksia sekä korjaamaan ja ylläpitämään hyviä suhteita omiin perheisiinsä". "Se voi myös auttaa uhreja toipumaan rikoksen vaikutuksista ja antaa heille voimakkaamman äänen rikosoikeusjärjestelmässä", hän jatkoi. PrisonWorks voitti hiljattain Robin Corbett Award for Prisoner Rehabilitation 2014 -palkinnon työstään rikoksentekijöiden parissa.</w:t>
      </w:r>
    </w:p>
    <w:p>
      <w:r>
        <w:rPr>
          <w:b/>
        </w:rPr>
        <w:t xml:space="preserve">Yhteenveto</w:t>
      </w:r>
    </w:p>
    <w:p>
      <w:r>
        <w:t xml:space="preserve">Manxin vankilassa vapaaehtoisten vetämä kuntoutushanke on saanut kiitosta prinsessa Royalilta.</w:t>
      </w:r>
    </w:p>
    <w:p>
      <w:r>
        <w:rPr>
          <w:b/>
          <w:u w:val="single"/>
        </w:rPr>
        <w:t xml:space="preserve">Asiakirjan numero 19779</w:t>
      </w:r>
    </w:p>
    <w:p>
      <w:r>
        <w:t xml:space="preserve">Bristolin kaupunginvaltuusto on rajoittanut St Paulsin karnevaalien rahoituksen enimmäismäärän.</w:t>
      </w:r>
    </w:p>
    <w:p>
      <w:r>
        <w:t xml:space="preserve">St Paulsin karnevaali saa tällä hetkellä 34 000 puntaa, ja se oli pyytänyt 40 000 puntaa vuosiksi 2020-21, mutta sille on kerrottu, että sen varat rajoitetaan 20 000 puntaan vuodessa. Joidenkin muiden tapahtumien, kuten Bristol Priden, rahoitusta lisätään. Valtuusto ilmoitti, että se on ottanut käyttöön ylärajan "auttaakseen mahdollisimman monia organisaatioita". Rahoitussuositukset on hyväksyttävä kabinetissa, mutta jos ne kaikki hyväksytään, Bristolin kaupunginvaltuusto sitoutuu käyttämään yli 435 000 puntaa 12 organisaatioon seuraavien kahden vuoden aikana. Rahoitushakemuksia saatiin yli 50 kappaletta. Kukaan karnevaaleista ei ollut tavoitettavissa kommentoimaan. Bristol Pride, joka ei ole saanut kaupungilta mitään 10 vuoteen - ja vuonna 2019 se sai 16 000 puntaa - saa rahoitusta 20 000 puntaa. Se oli pyytänyt 24 500 puntaa vuosiksi 2020-21 ja 22 000 puntaa vuosiksi 2021-22. Bristol Priden järjestäjä Daryn Carter sanoi olevansa "tyytyväinen", mutta summa on alle 5 prosenttia koko festivaalin budjetista. "Maksamme tapahtuman järjestämisestä suuria aluemaksuja, jotka menevät kaupungille, ja Portaloosin sijoittaminen alueelle maksoi meille viime vuonna yli 10 000 puntaa", hän sanoi.</w:t>
      </w:r>
    </w:p>
    <w:p>
      <w:r>
        <w:rPr>
          <w:b/>
        </w:rPr>
        <w:t xml:space="preserve">Yhteenveto</w:t>
      </w:r>
    </w:p>
    <w:p>
      <w:r>
        <w:t xml:space="preserve">Karnevaali saa puolet toivomastaan Bristolin kaupunginvaltuuston rahoituksesta seuraavien kahden vuoden aikana sen jälkeen, kun viranomainen otti käyttöön rahoituskaton.</w:t>
      </w:r>
    </w:p>
    <w:p>
      <w:r>
        <w:rPr>
          <w:b/>
          <w:u w:val="single"/>
        </w:rPr>
        <w:t xml:space="preserve">Asiakirjan numero 19780</w:t>
      </w:r>
    </w:p>
    <w:p>
      <w:r>
        <w:t xml:space="preserve">GBBO: Terry "häkeltynyt" tuesta vaimon kuoleman jälkeen</w:t>
      </w:r>
    </w:p>
    <w:p>
      <w:r>
        <w:t xml:space="preserve">Terry jätti GBBO:n "mausteviikon" aikana ja paljasti, että kilpailu oli auttanut häntä selviytymään vaimonsa kuolemasta. 54-vuotias ei ole sosiaalisessa mediassa, mutta pyysi show'ta julkaisemaan kirjoittamansa kirjeen. Terry kiitti faneja "valtavasta reaktiosta", jonka hän oli saanut. Hän lisäsi olevansa "erityisen kiitollinen kaikista ystävällisistä sanoistanne verkossa ja sosiaalisessa mediassa". Terryn vaimo ja heidän kahden lapsensa äiti Joanna kuoli syöpään viime vuonna 52-vuotiaana 10 kuukauden sairauden jälkeen. Terry paljasti myös, että hänen tyttärensä oli hakenut häntä ohjelmaan. Hän jatkoi: "Emme olisi koskaan osanneet odottaa sitä ihanaa reaktiota, jonka olemme kokeneet ja jota saamme edelleen. "Teltassa oli toisinaan vaikeaa ja vaikeaa (esimerkiksi sulava Eiffel-torni). Kiitän teitä kaikkia siitä, että näitte vision! Mutta se on ollut niin nautinnollista, ja olen saanut ihania elinikäisiä ystäviä." Channel 4:n ohjelman finaali - jossa ovat mukana kilpailijat Kim-Joy Hewlett, Rahul Mandal ja Ruby Bhogal - esitetään tiistai-iltana klo 20.00 GMT.</w:t>
      </w:r>
    </w:p>
    <w:p>
      <w:r>
        <w:rPr>
          <w:b/>
        </w:rPr>
        <w:t xml:space="preserve">Yhteenveto</w:t>
      </w:r>
    </w:p>
    <w:p>
      <w:r>
        <w:t xml:space="preserve">Entinen Great British Bake Off -kilpailija Terry Hartill on sanonut olevansa "häkeltynyt" saamastaan tuesta sen jälkeen, kun kävi ilmi, että hänen vaimonsa oli kuollut.</w:t>
      </w:r>
    </w:p>
    <w:p>
      <w:r>
        <w:rPr>
          <w:b/>
          <w:u w:val="single"/>
        </w:rPr>
        <w:t xml:space="preserve">Asiakirjan numero 19781</w:t>
      </w:r>
    </w:p>
    <w:p>
      <w:r>
        <w:t xml:space="preserve">Colwyn Bayn sairaalan lievien vammojen yksikkö avataan uudelleen talven sulkemisen jälkeen.</w:t>
      </w:r>
    </w:p>
    <w:p>
      <w:r>
        <w:t xml:space="preserve">Colwyn Bayn sairaalan MIU oli yksi monista Pohjois-Walesissa joulukuussa suljetuista sairaaloista ja osastoista. Betsi Cadwaladrin yliopiston terveyslautakuntaa (Betsi Cadwaladr University Health Board, BCUHB) oli arvosteltu siitä, ettei se ollut ilmoittanut sulkemisista tarpeeksi julkisesti. Terveyslautakunta vahvisti, että Colwyn Bayn MIU avataan uudelleen ensi maanantaina 16. huhtikuuta. Betsi Cadwaladrin yhteisön terveysneuvosto (Betsi Cadwaladr Community Health Council, BCCHC) ilmaisi helmikuussa pidetyssä kokouksessa huolensa, kun se oli kuullut, että joillekin yleislääkäreille ja sosiaalipalvelujen johtajille oli kerrottu osastojen sulkemisista 24 tuntia ennen niiden julkistamista. BCCHC kuuli, että Pohjois-Walesin NHS:n tulevia kiireellisiä muutoksia varten laaditaan parhaillaan protokollaa. Alun perin terveyslautakunta oli sanonut, että sulkemiset olisivat voimassa maaliskuuhun 2012 asti.</w:t>
      </w:r>
    </w:p>
    <w:p>
      <w:r>
        <w:rPr>
          <w:b/>
        </w:rPr>
        <w:t xml:space="preserve">Yhteenveto</w:t>
      </w:r>
    </w:p>
    <w:p>
      <w:r>
        <w:t xml:space="preserve">Sairaalan lievien vammojen yksikkö (MIU) avataan uudelleen sen jälkeen, kun se oli suljettu tilapäisesti, jotta henkilökuntaan kohdistuvia paineita voidaan helpottaa kiireisten talvikuukausien aikana.</w:t>
      </w:r>
    </w:p>
    <w:p>
      <w:r>
        <w:rPr>
          <w:b/>
          <w:u w:val="single"/>
        </w:rPr>
        <w:t xml:space="preserve">Asiakirjan numero 19782</w:t>
      </w:r>
    </w:p>
    <w:p>
      <w:r>
        <w:t xml:space="preserve">Montgomeryshire: Monty Broadband speed check -kampanja</w:t>
      </w:r>
    </w:p>
    <w:p>
      <w:r>
        <w:t xml:space="preserve">Monty Broadband -kampanja on perustettu auttamaan ja korostamaan alueita, jotka tarvitsevat parempaa laajakaistaa. Hanketta johtaa paikallinen parlamentin jäsen Russell George, joka kutsui laajakaistaa "sähkön kaltaiseksi yleishyödylliseksi palveluksi... palveluksi, jota me kaikki tarvitsemme". Tietojen avulla selvitetään, missä laajakaistapalveluja on parannettava. Hanketta tukevat welshpoolilainen langaton Internet-palveluntarjoaja eXwavia, pienyritysten liitto, Mid Wales Manufacturing Group, Farmers Union of Wales, NFU Cymru ja Age Cymru. Annette Burgess eXwaviasta sanoi: "Tuemme Monty Broadband -kampanjaa, koska kukaan ei oikeasti tiedä, miten huonosti tilanne on joissakin yhteisöissä. "Kun teemme nopeustestin tänä viikonloppuna, saamme paljon selkeämmän kuvan, jonka avulla AM voi tunnistaa, mihin on kohdistettava paineita laajakaistatarjonnan parantamiseksi." Ihmiset voivat käydä verkossa testaamassa laajakaistanopeutensa sitä varten perustetun verkkosivuston kautta. Viime kuussa Walesin hallitus allekirjoitti BT:n kanssa sopimuksen laajakaistaverkon parantamisesta 96 prosenttiin kiinteistöistä vuoteen 2015 mennessä. Se piti 425 miljoonan punnan sopimusta suurimpana laatuaan Yhdistyneessä kuningaskunnassa ja talouden piristysruiskeena. Ilmoitus tuli samaan aikaan, kun sääntelyviranomainen Ofcomin raportin mukaan Walesissa oli Yhdistyneen kuningaskunnan alhaisin huippunopean laajakaistan osuus, 34 prosenttia.</w:t>
      </w:r>
    </w:p>
    <w:p>
      <w:r>
        <w:rPr>
          <w:b/>
        </w:rPr>
        <w:t xml:space="preserve">Yhteenveto</w:t>
      </w:r>
    </w:p>
    <w:p>
      <w:r>
        <w:t xml:space="preserve">Powysin Montgomeryshiren asukkaita kannustetaan testaamaan laajakaistansa nopeutta osana kampanjaa, jolla pyritään saamaan nopeampi internetyhteys.</w:t>
      </w:r>
    </w:p>
    <w:p>
      <w:r>
        <w:rPr>
          <w:b/>
          <w:u w:val="single"/>
        </w:rPr>
        <w:t xml:space="preserve">Asiakirjan numero 19783</w:t>
      </w:r>
    </w:p>
    <w:p>
      <w:r>
        <w:t xml:space="preserve">Uusi Bodleian-kirjastojen verkkosivusto tekee akateemisen aineiston julkiseksi</w:t>
      </w:r>
    </w:p>
    <w:p>
      <w:r>
        <w:t xml:space="preserve">Digital.Bodleianissa on nähtävillä muun muassa yksi Britannian varhaisimmista kartoista ja kuvia viktoriaanisista lautapeleistä. Kaikkia kuvia voi ladata ei-kaupalliseen käyttöön avoimen lisenssin nojalla. Aiemmin monia kuvia pystyi katsomaan vain hankkimalla Oxfordin yliopiston Bodleian-kirjastojen lukijakortin. Muut digitoidut tekstit ja kuvat, jotka olivat julkisesti saatavilla, olivat erillisillä verkkosivustoilla, tietokannoissa ja kuvagallerioissa. Bodleian-kirjastojen digitaalisten kirjastojen apulaisjohtaja Lucie Burgess sanoi: "Digital.Bodleian kokoaa yhteen Bodleianin viimeisten 20 vuoden aikana toteutetun digitointiohjelman rikkaudet ja antaa ihmisille mahdollisuuden tutustua ainutlaatuisiin kokoelmiimme yhden innovatiivisen käyttöliittymän kautta."</w:t>
      </w:r>
    </w:p>
    <w:p>
      <w:r>
        <w:rPr>
          <w:b/>
        </w:rPr>
        <w:t xml:space="preserve">Yhteenveto</w:t>
      </w:r>
    </w:p>
    <w:p>
      <w:r>
        <w:t xml:space="preserve">Uusi verkkosivusto on tuonut yleisön saataville tuhansia Oxfordin Bodleian-kirjastojen kirjoja, karttoja ja käsikirjoituksia.</w:t>
      </w:r>
    </w:p>
    <w:p>
      <w:r>
        <w:rPr>
          <w:b/>
          <w:u w:val="single"/>
        </w:rPr>
        <w:t xml:space="preserve">Asiakirjan numero 19784</w:t>
      </w:r>
    </w:p>
    <w:p>
      <w:r>
        <w:t xml:space="preserve">Veistoksia Clyden kaupunkien uudistamiseksi</w:t>
      </w:r>
    </w:p>
    <w:p>
      <w:r>
        <w:t xml:space="preserve">Metalliveistos sijoitetaan Greenockin länsipäähän, kun taas kolme metriä korkea metallinen hevonen sijoitetaan kaupungin itäpäähän. Kuusimetrinen, laivan keulassa oleva hahmo auttaa luomaan "suuren sisäänkäynnin" Port Glasgow'n keskustaan. Nymfi- ja hevosveistokset ovat taiteilija Andy Scottin luomia. Hän on tehnyt myös useita merkittäviä julkisia taideteoksia Skotlannissa, kuten M8 Heavy Horse ja Falkirk Helix Water Kelpies. Yhteistyössä tehty "Oak Tree Nymph - Egeria" sijoitetaan West Blackhall Streetin ja Dalrymple Streetin risteykseen Greenockissa. "Ginger the Horse" sijoitetaan kaupungin Cathcart Streetin ja Dalrymple Streetin risteykseen. Port Glasgow'n hahmo laivan keulassa asetetaan kaupungin Fore Streetin lähelle. Molempien kaupunkien ympäristöparannuksia valvoo ja rahoittaa Riverside Innverclyde - Inverclyden neuvoston, Clydeportin ja Scottish Enterprisen yhteinen kumppanuus - Skotlannin hallituksen avustuksella. Riverside Inverclyden toimitusjohtaja Bill Nicol sanoi: "Paikalliset yritykset ja laajempi yhteisö ottivat menestyksekkään rahoitustarjouksen hyvin vastaan. "On hienoa, että eri hankkeet alkavat nyt näkyä paikan päällä. Se on jälleen yksi hyvä esimerkki paikallisten ja kansallisten virastojen tiiviistä ja yhteistyöhön perustuvasta työstä."</w:t>
      </w:r>
    </w:p>
    <w:p>
      <w:r>
        <w:rPr>
          <w:b/>
        </w:rPr>
        <w:t xml:space="preserve">Yhteenveto</w:t>
      </w:r>
    </w:p>
    <w:p>
      <w:r>
        <w:t xml:space="preserve">Roomalainen nymfi on yksi monista julkisista taideveistoksista, jotka pystytetään Inverclydeen osana laajempaa ympäristön parannusohjelmaa.</w:t>
      </w:r>
    </w:p>
    <w:p>
      <w:r>
        <w:rPr>
          <w:b/>
          <w:u w:val="single"/>
        </w:rPr>
        <w:t xml:space="preserve">Asiakirjan numero 19785</w:t>
      </w:r>
    </w:p>
    <w:p>
      <w:r>
        <w:t xml:space="preserve">Remployn tehtaan Port Talbotin tehtaalle toivotaan uutta omistajaa</w:t>
      </w:r>
    </w:p>
    <w:p>
      <w:r>
        <w:t xml:space="preserve">GMB-liiton mukaan se toivoo voivansa käydä "rakentavia" keskusteluja Metalliformin kanssa, joka pyrkii ottamaan haltuunsa tämän ja kaksi muuta Englannissa sijaitsevaa tuotantolaitosta. Aiemmin tänä vuonna Yhdistyneen kuningaskunnan hallitus pyysi "kiinnostuksenilmaisuja" yrityksiltä, jotka haluaisivat ottaa haltuunsa vammaisia työllistäviä tehtaita. Tehtaat avattiin 66 vuotta sitten osana hyvinvointivaltion luomista. GMB:n valtakunnallinen edustaja Jerry Nelson sanoi: "GMB tapaa Metalliformin ensi viikolla Remployn huonekalutehtaiden mahdollista siirtoa koskevien neuvottelujen ensimmäisessä vaiheessa. "Tärkein huolemme on suojella mahdollisimman monia työpaikkoja ja säilyttää jäsentemme nykyiset työehdot."</w:t>
      </w:r>
    </w:p>
    <w:p>
      <w:r>
        <w:rPr>
          <w:b/>
        </w:rPr>
        <w:t xml:space="preserve">Yhteenveto</w:t>
      </w:r>
    </w:p>
    <w:p>
      <w:r>
        <w:t xml:space="preserve">On herännyt toiveita siitä, että uudet omistajat ottaisivat haltuunsa Port Talbotissa sijaitsevan Remployn tehtaan, joka asetettiin myyntiin.</w:t>
      </w:r>
    </w:p>
    <w:p>
      <w:r>
        <w:rPr>
          <w:b/>
          <w:u w:val="single"/>
        </w:rPr>
        <w:t xml:space="preserve">Asiakirjan numero 19786</w:t>
      </w:r>
    </w:p>
    <w:p>
      <w:r>
        <w:t xml:space="preserve">Covid-19: Cornwallin sairaalan työntekijä palaa päiviä kuolevan sisaren hoitamisen jälkeen</w:t>
      </w:r>
    </w:p>
    <w:p>
      <w:r>
        <w:t xml:space="preserve">Terveydenhuoltoavustaja Andrea Haysman oli Wendy Dennisin, 60, kanssa, kun tämä kuoli Royal Cornwall Hospitalissa 8. tammikuuta. Myös hänen lankonsa Victor Dennis, 61, kuoli Covid-19:n kanssa samalla osastolla kaksi päivää myöhemmin. Rouva Haysman sanoi, että vaikka hän tunsi itsensä "murtuneeksi", hän halusi "pelastaa niin monta kuin mahdollista". Pariskunta oli joutunut sairaalaan tammikuun alussa, vain muutama päivä sen jälkeen, kun lähihoitajana työskennelleen Dennisin testitulos oli positiivinen viruksen suhteen. Hän kuoli 10. tammikuuta - samana päivänä, kun rouva Haysman palasi yövuoroon. "Yritin pysyä täysin ammattimaisena, kun sisimmässäni murtui täysin, se oli todella vaikeinta, mitä olen koskaan joutunut tekemään", hän sanoi. Hän lisäsi: "Palasin takaisin töihin, koska taistelun oli jatkuttava, ihmiset tarvitsivat yhä apua, ja osastollamme työskennellyt tiimi ja koko sairaala yhdessä ovat paljon vahvempia." Tekstiviestissä toiselle siskolleen Sonia Lawrencelle hän kirjoitti: "Sisimmässäni tunnen itseni murtuneeksi, mutta ihmiset tarvitsevat yhä apua taistellakseen tätä vastaan, ja haluan auttaa työkavereitani pelastaakseni niin monta kuin mahdollista. "Se on jotain, mitä tunnen, että minun on tehtävä." Rouva Lawrence sanoi: "Sanat eivät voi ilmaista, kuinka ylpeä olen voidessani sanoa, että Andrea on sisareni." Hän lisäsi, että perhe tunsi olevansa "hyvin etuoikeutettu", että rouva Dennis oli rakkaansa hoivissa, kun hän kuoli. "Hänellä oli se etu, että hän oli siellä, ja siskollani oli se etu, että hän oli siellä, koska niin monet eivät ole." Aiheeseen liittyvät Internet-linkit Royal Cornwall Hospital</w:t>
      </w:r>
    </w:p>
    <w:p>
      <w:r>
        <w:rPr>
          <w:b/>
        </w:rPr>
        <w:t xml:space="preserve">Yhteenveto</w:t>
      </w:r>
    </w:p>
    <w:p>
      <w:r>
        <w:t xml:space="preserve">Eräs sairaalan työntekijä sanoi jatkavansa työskentelyä osastolla, jossa hän hoiti Covid-19-tautiin kuolleen sisarensa, koska "taistelun on jatkuttava".</w:t>
      </w:r>
    </w:p>
    <w:p>
      <w:r>
        <w:rPr>
          <w:b/>
          <w:u w:val="single"/>
        </w:rPr>
        <w:t xml:space="preserve">Asiakirjan numero 19787</w:t>
      </w:r>
    </w:p>
    <w:p>
      <w:r>
        <w:t xml:space="preserve">Muoviluodin uhrin perhe vaatii uutta tutkimusta</w:t>
      </w:r>
    </w:p>
    <w:p>
      <w:r>
        <w:t xml:space="preserve">Yksitoistavuotias Stephen McConomy leikki ystäviensä kanssa Bogsidessa, kun häntä ammuttiin päähän. Kuninkaallisen Anglian-rykmentin sotilas väitti ampuneensa vahingossa, eikä häntä koskaan asetettu syytteeseen. McConomyn perhe paljastaa torstaina 19. huhtikuuta hänen muistokseen muistolaatan Bosgidessa. Kuolleen pojan perhe työskentelee nyt historiallisen tutkintaryhmän kanssa, joka tutkii murhia sotavuosien aikana. Stephenin veli Emmett selitti, miksi he haluavat uuden tutkinnan. "Kun Stephen ammuttiin, ei ollut mitään levottomuuksia, mikä on aivan selvästi kirjattu poliisin silloiseen lausuntoon, jonka mukaan alueella oli hiljaista", hän sanoi. "Poliisi itse asiassa totesi, ettei hän ymmärtänyt, miksi pamppu laukaistiin. "Stepheniin osui hyvin, hyvin lähietäisyydeltä. Häntä ammuttiin takaraivoon. Hänellä oli kädet taskussaan ja hän käveli poispäin Saracenista. Hän oli 11-vuotias lapsi, joka oli juuri päättänyt peruskoulun ja oli konfirmoitunut vain kaksi viikkoa aiemmin." Hän sanoi, että sotilaat olivat uhanneet ampua silminnäkijöitä sen jälkeen, kun hänen veljeensä oli osunut muoviluodilla.</w:t>
      </w:r>
    </w:p>
    <w:p>
      <w:r>
        <w:rPr>
          <w:b/>
        </w:rPr>
        <w:t xml:space="preserve">Yhteenveto</w:t>
      </w:r>
    </w:p>
    <w:p>
      <w:r>
        <w:t xml:space="preserve">Derryn koulupojan perhe, joka sai surmansa sotilaan 30 vuotta sitten ampumasta muoviluodista, on vaatinut uutta tutkimusta surmasta.</w:t>
      </w:r>
    </w:p>
    <w:p>
      <w:r>
        <w:rPr>
          <w:b/>
          <w:u w:val="single"/>
        </w:rPr>
        <w:t xml:space="preserve">Asiakirjan numero 19788</w:t>
      </w:r>
    </w:p>
    <w:p>
      <w:r>
        <w:t xml:space="preserve">Englannin fani koomassa Euro 2016 -väkivallan jälkeen</w:t>
      </w:r>
    </w:p>
    <w:p>
      <w:r>
        <w:t xml:space="preserve">Portsmouthista kotoisin oleva Andrew Bache, joka tunnetaan nimellä Pepe, on kriittisessä tilassa sen jälkeen, kun venäläisfanit riehuivat rautakankien kanssa Marseillessa. Hänen veljensä sanoi, etteivät hänen vammansa ole enää hengenvaarallisia, mutta ne voivat olla "elämää muuttavia". Ystävät, jotka käynnistivät vetoomuksen hänen auttamisekseen, ovat keränneet yli 5 000 puntaa. Marseillen pääsyyttäjä Brice Robin kertoi, että venäläiset olivat hakanneet Bachea päähän rautakangilla varustautuneiden venäläisten toimesta. "Erinomainen valvontakameravalvonta" Hän sanoi, etteivät viranomaiset olleet pystyneet pysäyttämään venäläisiä häiriköitä, koska he olivat saapuneet kaupunkiin junalla. UEFA:n mukaan sekä Englannin että Venäjän fanien käytös ennen 1-1-tasapeliä ja sen jälkeen oli "tuomittavaa". Bachen veljen Facebookissa jakamassa viestissä luki: "Hän on edelleen vakavassa tilassa, eivätkä he tiedä hänen vammojensa laajuutta ennen kuin hänet herätetään keinotekoisesta koomasta. "Minulle kerrottiin, että paikallisen poliisin ylikomisario on ilmoittanut, että heillä on erinomaista valvontakamerakuvaa hyökkäyksestä ja he ovat tunnistaneet osalliset, ja kuvat on toimitettu Ranskan poliisille."</w:t>
      </w:r>
    </w:p>
    <w:p>
      <w:r>
        <w:rPr>
          <w:b/>
        </w:rPr>
        <w:t xml:space="preserve">Yhteenveto</w:t>
      </w:r>
    </w:p>
    <w:p>
      <w:r>
        <w:t xml:space="preserve">Englantilaisfani on koomassa vakavien aivovammojen vuoksi sen jälkeen, kun hänen kimppuunsa hyökättiin Ranskassa ennen lauantain Euro 2016 -ottelua.</w:t>
      </w:r>
    </w:p>
    <w:p>
      <w:r>
        <w:rPr>
          <w:b/>
          <w:u w:val="single"/>
        </w:rPr>
        <w:t xml:space="preserve">Asiakirjan numero 19789</w:t>
      </w:r>
    </w:p>
    <w:p>
      <w:r>
        <w:t xml:space="preserve">Caerphillyn hepatiitti A -koulujen taudinpurkaus julistettiin päättyneeksi</w:t>
      </w:r>
    </w:p>
    <w:p>
      <w:r>
        <w:t xml:space="preserve">Taudinpurkaus koski Glyn Gaerin peruskoulun oppilaita Gelligaerissa, ja myös Rhondda Cynon Taffissa sijaitsevassa Ysgol Rhydywaunissa oli yksi tapaus. Se alkoi huhtikuussa, ja tapauksia todettiin kesäkuuhun asti. Public Health Walesin mukaan monitoimijainen taudinpurkauksen valvontaryhmä oli ryhtynyt toimenpiteisiin, ja tauti on nyt ohi. Heather Lewis, tartuntatautien valvonnan konsultti, sanoi: "A-hepatiitilla on pitkä itämisaika - eli aika, jonka aikana sairaus voi kehittyä elimistössä - minkä vuoksi meidän on täytynyt odottaa kolme kuukautta, ennen kuin voimme julistaa taudinpurkauksen loppuneen. "Osana taudin leviämisen rajoittamista pidimme rokotustilaisuuksia useissa kouluissa, iltapäiväkerhossa ja päiväkodissa."</w:t>
      </w:r>
    </w:p>
    <w:p>
      <w:r>
        <w:rPr>
          <w:b/>
        </w:rPr>
        <w:t xml:space="preserve">Yhteenveto</w:t>
      </w:r>
    </w:p>
    <w:p>
      <w:r>
        <w:t xml:space="preserve">Caerphillyn kreivikunnassa puhjennut hepatiitti A:n taudinpurkaus, joka johti 18 vahvistettuun tapaukseen ja yhteen todennäköiseen tapaukseen, on julistettu päättyneeksi.</w:t>
      </w:r>
    </w:p>
    <w:p>
      <w:r>
        <w:rPr>
          <w:b/>
          <w:u w:val="single"/>
        </w:rPr>
        <w:t xml:space="preserve">Asiakirjan numero 19790</w:t>
      </w:r>
    </w:p>
    <w:p>
      <w:r>
        <w:t xml:space="preserve">General Electric 2,6 miljardin dollarin arvoisessa Intian rautatiesopimuksessa</w:t>
      </w:r>
    </w:p>
    <w:p>
      <w:r>
        <w:t xml:space="preserve">Yhdysvaltalainen teollisuusyritys ilmoitti toimittavansa Intiaan 1 000 dieselveturia seuraavien 11 vuoden aikana. Sopimus sisältää GE:n 200 miljoonan dollarin investoinnin uusien tehtaiden ja varastojen rakentamiseen. GE:n toimitusjohtaja Jeff Immelt sanoi: "Tämä infrastruktuurihanke on uusi osoitus Intian asemasta Aasian kasvumoottorina". Sopimus on suurin, jonka GE on tehnyt Intian hallituksen kanssa niiden 113 vuoden aikana, jotka yhtiö on toiminut maassa. Intian hallitus on ryhtynyt toimiin maan vanhojen ja ruuhkaisten rautateiden parantamiseksi. Maa aikoo käyttää seuraavien viiden vuoden aikana 137 miljardia dollaria järjestelmän nykyaikaistamiseen. Suunnitelma on osa Intian pääministeri Narendra Modin Make in India -ohjelmaa. Ohjelman tarkoituksena on houkutella ulkomaisia investointeja Intian valmistuksen edistämiseksi. GE on sopinut perustavansa tuotantolaitoksen Marhowran alueelle Intian Biharin osavaltioon sekä huoltotehtaita Punjabiin ja Gujaratiin.</w:t>
      </w:r>
    </w:p>
    <w:p>
      <w:r>
        <w:rPr>
          <w:b/>
        </w:rPr>
        <w:t xml:space="preserve">Yhteenveto</w:t>
      </w:r>
    </w:p>
    <w:p>
      <w:r>
        <w:t xml:space="preserve">General Electric on saanut Intian hallitukselta 2,6 miljardin dollarin (1,7 miljardin punnan) arvoisen sopimuksen maan rautatiejärjestelmän nykyaikaistamisesta.</w:t>
      </w:r>
    </w:p>
    <w:p>
      <w:r>
        <w:rPr>
          <w:b/>
          <w:u w:val="single"/>
        </w:rPr>
        <w:t xml:space="preserve">Asiakirjan numero 19791</w:t>
      </w:r>
    </w:p>
    <w:p>
      <w:r>
        <w:t xml:space="preserve">Twin Town -tähti Rhys Ifans vihjaa mahdollisesta jatko-osasta</w:t>
      </w:r>
    </w:p>
    <w:p>
      <w:r>
        <w:t xml:space="preserve">Walesilainen näyttelijä, joka on näytellyt myös elokuvissa Notting Hill ja The Amazing Spider-Man, näytteli vuoden 1997 alkuperäisessä elokuvassa Dougray Scottin rinnalla. Ifans ja hänen veljensä Llyr näyttelivät Lewisin kaksosia Jeremy ja Julian. "On hyvin mahdollista, että joskus ensi vuoden loppupuolella on tulossa mehukas walesilainen elokuva", Ifans kertoi BBC Radio Walesille. "Tai se voi olla seuraavan vuoden alussa." Twin Town kuvattiin synkäksi rikostrilleriksi, joka sijoittuu Swanseaan, ja ohjaaja Kevin Allen on jo paljastanut työstävänsä jatko-osaa, joka mahdollisesti sijoittuu läheiseen Llanelliin. Trainspotting, toinen 1990-luvun kulttielokuva, saa jatko-osan, jonka on määrä ilmestyä tammikuussa. Ifans myönsi menevänsä tiistaina "hyvän ystävänsä" Allenin luokse "joulunviettoon". BBC Radio Walesin juontajan Jason Mohammadin kysyessä, tarkoittaako "mehukas" Twin Town 2:ta, Ifans vastasi nauraen: "En tiedä, en osaa sanoa! "Sanotaan vain, että kaikki kuuntelijasi ovat erittäin iloisia kuullessaan tästä. On vielä aikaista. Juuri nyt huuleni ovat hyvin tiukasti kiinni."</w:t>
      </w:r>
    </w:p>
    <w:p>
      <w:r>
        <w:rPr>
          <w:b/>
        </w:rPr>
        <w:t xml:space="preserve">Yhteenveto</w:t>
      </w:r>
    </w:p>
    <w:p>
      <w:r>
        <w:t xml:space="preserve">Rhys Ifans on antanut toistaiseksi vahvimman vihjeen siitä, että hän voisi olla mukana walesilaisen kulttielokuvan Twin Townin jatko-osassa.</w:t>
      </w:r>
    </w:p>
    <w:p>
      <w:r>
        <w:rPr>
          <w:b/>
          <w:u w:val="single"/>
        </w:rPr>
        <w:t xml:space="preserve">Asiakirjan numero 19792</w:t>
      </w:r>
    </w:p>
    <w:p>
      <w:r>
        <w:t xml:space="preserve">Entinen PO Alex Fergusson tekee paluun Toryn etupenkille</w:t>
      </w:r>
    </w:p>
    <w:p>
      <w:r>
        <w:t xml:space="preserve">Hänet nimitettiin puolueensa maaseutuasioiden tiedottajaksi vaalien jälkeisessä uudelleenjärjestelyssä. Toisaalla vastavalittu kansanedustaja Ruth Davidson on vastannut kulttuurista ja ulkoasioista. Ja koska itsenäisyyskansanäänestys on näköpiirissä, David McLetchie ottaa vastuulleen perustuslain. SNP:n viime perjantaisen murskavoiton jälkeen ilmoitettiin myös, että Gavin Brownista on tullut talouden tiedottaja. Skotlantilaiset konservatiivit, jotka voittivat 15 paikkaa 129:stä, valitsevat uuden johtajan myöhemmin tänä vuonna sen jälkeen, kun Annabel Goldie ilmoitti luopuvansa tehtävästään. Uudelleenjärjestely ei vaikuta varajohtaja Murdo Fraseriin, joka pysyy terveyspuolella, eikä Liz Smithiin, joka pysyy koulutustiedottajana. Fergusson, joka voitti uuden Gallowayn ja Länsi-Dumfriesin edustajanpaikan, on ensimmäinen kansanedustaja, joka palaa Holyroodiin sen jälkeen, kun hän on luopunut poliittisesti puolueettomasta Holyroodin puheenjohtajan tehtävästä. Skotlannin konservatiivien etupenkki kokonaisuudessaan:</w:t>
      </w:r>
    </w:p>
    <w:p>
      <w:r>
        <w:rPr>
          <w:b/>
        </w:rPr>
        <w:t xml:space="preserve">Yhteenveto</w:t>
      </w:r>
    </w:p>
    <w:p>
      <w:r>
        <w:t xml:space="preserve">Tory-kansanedustaja Alex Fergusson on tehnyt paluun puolueen eturivin politiikkaan vain päivä sen jälkeen, kun hän oli jättänyt tehtävänsä parlamentin puhemiehenä.</w:t>
      </w:r>
    </w:p>
    <w:p>
      <w:r>
        <w:rPr>
          <w:b/>
          <w:u w:val="single"/>
        </w:rPr>
        <w:t xml:space="preserve">Asiakirjan numero 19793</w:t>
      </w:r>
    </w:p>
    <w:p>
      <w:r>
        <w:t xml:space="preserve">Coronavirus: Covid-19-rokotehuijauksen kohteena kaksi Estonin eläkeläistä</w:t>
      </w:r>
    </w:p>
    <w:p>
      <w:r>
        <w:t xml:space="preserve">Eläkeläinen oli järkyttynyt, mutta ei loukkaantunut miehen ja naisen keskiviikkona Estonissa tekemän huijauksen jälkeen. Päivää aiemmin visiiriin ja muoviseen pinaforiin pukeutunut nainen tarjosi Fabian Roadilla asuvalle 76-vuotiaalle yksityisrokotetta 100 punnan hintaan. Nainen kieltäytyi tarjouksesta, vaikka huijari oli sinnikäs, ja nainen ajoi sitten pois, poliisi kertoi. Epäillyn, jolla oli mukanaan turhamaisuuslaukku, kuvailtiin olevan laiha ja puhuneen geordie-aksentilla. Ylikomisario Emily Harrison Clevelandin poliisista sanoi: "Nämä ovat kaksi erityisen järkyttävää tapausta, ja olemme huolissamme siitä, että ihmiset käyttävät rokotekampanjaa hyväkseen tällä tavoin." South Teesin kansanterveysjohtaja Mark Adams sanoi, ettei NHS koskaan pyydä maksua tai henkilöllisyystodistuksia tai tule ilmoittamatta ihmisten koteihin. Seuraa BBC North East &amp; Cumbrian uutisia Twitterissä, Facebookissa ja Instagramissa. Lähetä juttuideoita osoitteeseen northeastandcumbria@bbc.co.uk. Aiheeseen liittyvät Internet-linkit Clevelandin poliisi</w:t>
      </w:r>
    </w:p>
    <w:p>
      <w:r>
        <w:rPr>
          <w:b/>
        </w:rPr>
        <w:t xml:space="preserve">Yhteenveto</w:t>
      </w:r>
    </w:p>
    <w:p>
      <w:r>
        <w:t xml:space="preserve">92-vuotiaan naisen kotoa varastettiin rahaa kahden henkilön toimesta, joiden hän luuli olevan siellä antamassa hänelle Covid-rokotetta.</w:t>
      </w:r>
    </w:p>
    <w:p>
      <w:r>
        <w:rPr>
          <w:b/>
          <w:u w:val="single"/>
        </w:rPr>
        <w:t xml:space="preserve">Asiakirjan numero 19794</w:t>
      </w:r>
    </w:p>
    <w:p>
      <w:r>
        <w:t xml:space="preserve">Netflixin osakkeet hyppäävät, kun asiakasmäärät kasvavat nopeasti</w:t>
      </w:r>
    </w:p>
    <w:p>
      <w:r>
        <w:t xml:space="preserve">Yritys kertoi, että se lisäsi ennätykselliset 5,59 miljoonaa asiakasta joulukuuhun päättyneiden kolmen kuukauden aikana, mikä nosti jäsenten kokonaismäärän 74,76 miljoonaan. Se sanoi kuitenkin jääneensä Yhdysvaltain tilaajamäärän kasvuennusteestaan. Aiemmin tässä kuussa yritys kertoi laajentuneensa 130 uuteen maahan. Netflix sanoi olevansa optimistinen tilaajamäärän kasvun suhteen kuluvalla neljänneksellä - se ennusti 6,10 miljoonan tilaajan kasvua, kun se vuotta aiemmin oli 4,88 miljoonaa. Haasteita edessä Netflix sanoi, että sen maailmanlaajuiset laajentumissuunnitelmat aloitettaisiin "ensisijaisesti kohdistamalla ne ulospäin suuntautuviin, varakkaisiin kuluttajiin, joilla on kansainväliset luottokortit ja älypuhelimet". Suoratoistopalvelu, joka on saanut maailmanlaajuista tunnustusta House of Cardsin ja Fargon kaltaisilla ohjelmillaan, kertoi kuitenkin yrittävänsä edelleen laajentua Kiinaan. Lisäksi kaikilla mailla ei ole pääsyä samaan sisältöön, ja joissakin maissa tarjotaan vain 10 prosenttia Yhdysvaltain käyttäjien saatavilla olevasta sisällöstä. Yrityksen mukaan sillä on vielä pitkä matka edessään, ennen kuin se voi tarjota katsojille samat elokuvat ja ohjelmat kaikkialla. Kasvavista tilaajamääristä huolimatta Netflixin voitto laski joulukuuhun päättyneellä kolmen kuukauden jaksolla vuotta aiemmasta, vaikka sen mukaan tulosluvut olivat edelleen positiiviset. "Neljännellä vuosineljänneksellä pysyimme kannattavina valuuttakurssien aiheuttamista vastatuulesta huolimatta, ja liikevoittomme oli 60 miljoonaa dollaria (42,34 miljoonaa dollaria) ja nettotuloksemme 43 miljoonaa dollaria", yhtiö sanoi lausunnossaan. Yhtiön osakkeet ovat nousseet 124 % viimeisten 12 kuukauden aikana.</w:t>
      </w:r>
    </w:p>
    <w:p>
      <w:r>
        <w:rPr>
          <w:b/>
        </w:rPr>
        <w:t xml:space="preserve">Yhteenveto</w:t>
      </w:r>
    </w:p>
    <w:p>
      <w:r>
        <w:t xml:space="preserve">Videostriimausyhtiö Netflix kertoi, että sen asiakasmäärät kasvoivat odotettua enemmän viime vuosineljänneksellä, minkä vuoksi sen Yhdysvalloissa listatut osakkeet nousivat jopa 8 prosenttia kaupankäynnin jälkeisessä kaupankäynnissä.</w:t>
      </w:r>
    </w:p>
    <w:p>
      <w:r>
        <w:rPr>
          <w:b/>
          <w:u w:val="single"/>
        </w:rPr>
        <w:t xml:space="preserve">Asiakirjan numero 19795</w:t>
      </w:r>
    </w:p>
    <w:p>
      <w:r>
        <w:t xml:space="preserve">Myrsky Diana: Wiltshiressä kaatuvan puun tappama nainen nimetty</w:t>
      </w:r>
    </w:p>
    <w:p>
      <w:r>
        <w:t xml:space="preserve">Margaret Ann Cryer, 75, joka tunnettiin nimellä Ann, oli kotoisin Shaftesburystä Dorsetista. Hän sai surmansa, kun puu ja sähkökaapelit kaatuivat Ford Fiestan päälle A30-tiellä Compton Chamberlaynen kohdalla Salisburyn lähellä myrskyn aikana 29. marraskuuta. Tapaus sattui noin kello 09.30 GMT, kun ankara myrsky riepotteli Britanniaa. Auton kuljettaja, 74-vuotias nainen, myös Dorsetista, sai "elämää muuttavia" vammoja jalkaansa, kertoo poliisi. Pelastusmiehiltä kesti useita tunteja saada naiset ulos ja poistaa romut. Poliisin tiedottaja sanoi: "Ajatuksemme ovat [rouva Cryerin] perheen luona tänä hyvin vaikeana aikana." Aiheeseen liittyvät Internet-linkit Wiltshiren poliisi</w:t>
      </w:r>
    </w:p>
    <w:p>
      <w:r>
        <w:rPr>
          <w:b/>
        </w:rPr>
        <w:t xml:space="preserve">Yhteenveto</w:t>
      </w:r>
    </w:p>
    <w:p>
      <w:r>
        <w:t xml:space="preserve">Poliisi on nimennyt matkustajan, joka kuoli, kun auto, jossa hän oli kyydissä, jäi puun alle kovan myrskyn aikana.</w:t>
      </w:r>
    </w:p>
    <w:p>
      <w:r>
        <w:rPr>
          <w:b/>
          <w:u w:val="single"/>
        </w:rPr>
        <w:t xml:space="preserve">Asiakirjan numero 19796</w:t>
      </w:r>
    </w:p>
    <w:p>
      <w:r>
        <w:t xml:space="preserve">Wormwood Scrubsin vankilan henkilökunta palaa töihin ulosmarssin jälkeen</w:t>
      </w:r>
    </w:p>
    <w:p>
      <w:r>
        <w:t xml:space="preserve">Henkilökunta poistui perjantaina Länsi-Lontoossa Hammersmith and Fulhamissa sijaitsevasta vankilasta sen jälkeen, kun vangit olivat viime aikoina väitetysti pahoinpidelleet heitä. Oikeusministeriön edustaja sanoi: "Kaikki HMP Wormwood Scrubsin virkamiehet ovat nyt palanneet töihin, ja vankila toimii normaalisti." Tuore tarkastusraportti herätti väitteitä "dickensiläisestä kurjuudesta". Perjantaina Mike Rolfe vankilavirkailijayhdistyksestä sanoi, että henkilökuntaan oli kohdistunut useita pahoinpitelyjä ja että vankila oli "tulvillaan huumeita, matkapuhelimia ja aseita".</w:t>
      </w:r>
    </w:p>
    <w:p>
      <w:r>
        <w:rPr>
          <w:b/>
        </w:rPr>
        <w:t xml:space="preserve">Yhteenveto</w:t>
      </w:r>
    </w:p>
    <w:p>
      <w:r>
        <w:t xml:space="preserve">Wormwood Scrubsin vankilan henkilökunta on palannut töihin sen jälkeen, kun se oli kävellyt ulos terveys- ja turvallisuusongelmiin vedoten.</w:t>
      </w:r>
    </w:p>
    <w:p>
      <w:r>
        <w:rPr>
          <w:b/>
          <w:u w:val="single"/>
        </w:rPr>
        <w:t xml:space="preserve">Asiakirjan numero 19797</w:t>
      </w:r>
    </w:p>
    <w:p>
      <w:r>
        <w:t xml:space="preserve">Pääministeri tapaa Korfun kaasukuoleman perheen oikeusaputaistelun yhteydessä</w:t>
      </w:r>
    </w:p>
    <w:p>
      <w:r>
        <w:t xml:space="preserve">Robert Shepherd, kuusi, ja Christianne, seitsemän, Horburysta, Länsi-Yorkshirestä, kuolivat viallisen kattilan höyryihin Korfussa vuonna 2006. Heidän vanhemmilleen Neil Shepherdille ja Sharon Woodille ei ole myönnetty rahoitusta oikeudelliseen edustukseen tutkinnassa. Oikeusapuviraston mukaan asianajajia ei yleensä tarvita tutkintatilaisuuksissa. Cameron on suostunut tapaamaan perheen sen jälkeen, kun perheen paikallinen kansanedustaja Mary Creagh otti asian esille pääministerin kyselytunnilla. "Poikkeukselliset olosuhteet" Viallisesta kaasukattilasta peräisin olevat kaasuhöyryt saivat kaksi lasta, kun he olivat lomalla Louis Corcyra Beach -hotellissa Gouvian kaupungissa isänsä ja hänen kumppaninsa Ruth Beatson kanssa. Shepherd ja Beatson joutuivat molemmat koomaan onnettomuuden seurauksena, mutta selvisivät hengissä. Matkanjärjestäjä Thomas Cook vapautettiin vastuusta kuolemantapauksiin liittyen, ja korkein oikeus tuomitsi hänelle 1 miljoonan punnan vahingonkorvaukset vuonna 2013. Hotellin johtaja ja kaksi muuta henkilökunnan jäsentä tuomittiin taposta. Kuolemantapauksia koskeva täydellinen tutkinta järjestetään tammikuussa. Oikeusapuviraston tiedottaja sanoi: "Yleensä oikeusapua tutkinnan edustamiseen voidaan myöntää vain hyvin poikkeuksellisissa olosuhteissa, joissa julkaistut kriteerit täyttyvät. "Asianajajia ei yleensä tarvita tutkinnoissa, koska kuulemiset on erityisesti suunniteltu niin, että ihmiset, joilla ei ole juridista tietämystä, voivat helposti osallistua ja ymmärtää, mitä tapahtuu."</w:t>
      </w:r>
    </w:p>
    <w:p>
      <w:r>
        <w:rPr>
          <w:b/>
        </w:rPr>
        <w:t xml:space="preserve">Yhteenveto</w:t>
      </w:r>
    </w:p>
    <w:p>
      <w:r>
        <w:t xml:space="preserve">Perhe, jonka lapset kuolivat hiilimonoksidimyrkytykseen lomamatkalla, aikoo tavata David Cameronin sen jälkeen, kun heiltä oli evätty oikeusapu tutkintaa varten.</w:t>
      </w:r>
    </w:p>
    <w:p>
      <w:r>
        <w:rPr>
          <w:b/>
          <w:u w:val="single"/>
        </w:rPr>
        <w:t xml:space="preserve">Asiakirjan numero 19798</w:t>
      </w:r>
    </w:p>
    <w:p>
      <w:r>
        <w:t xml:space="preserve">Taiteilija Luke Jerramin teoksia on esillä Bristolin yliopistossa</w:t>
      </w:r>
    </w:p>
    <w:p>
      <w:r>
        <w:t xml:space="preserve">Palmun temppeli on esillä Bristolin yliopistossa Luke Jerramin lahjoittamana. Taiteilijan mukaan se on suunniteltu luonnon pohtimiseen ja korostaa, kuinka monta lajia menetetään joka vuosi. "Olen aina halukas osallistumaan kaupungin luovaan maisemaan", Bristolissa asuva Jerram sanoo. Installaation tilasi Sky Arts Italiassa Duomo di Firenzen kunniaksi, ja se oli julkisesti esillä Lontoossa aiemmin tänä vuonna. Se on nyt esillä Bristolin yliopiston kemian laitoksen pääsisäänkäynnin ulkopuolella. Palmutemppeli on kupoli, joka on leikattu kahtia ja koottu yhteen merkiksi kahden käden kämmenistä, jotka yhdistyvät rukouksessa. Kupolin sisällä on "sukupuuttoon kuolemisen kello", joka soi kerran 150-200 kertaa päivässä osoittaakseen, kuinka monta lajia häviää maailmanlaajuisesti 24 tunnin välein, taiteilija sanoi. Jerram työskenteli yliopiston kanssa vuonna 2019 Gaia-hankkeessa, jossa on suuri maapallon pienoismalli, joka on suunniteltu antamaan ihmisille tunne, jonka astronautit kokevat katsellessaan planeettaa avaruudesta.</w:t>
      </w:r>
    </w:p>
    <w:p>
      <w:r>
        <w:rPr>
          <w:b/>
        </w:rPr>
        <w:t xml:space="preserve">Yhteenveto</w:t>
      </w:r>
    </w:p>
    <w:p>
      <w:r>
        <w:t xml:space="preserve">Firenzen katedraalin kupolin 600-vuotisjuhlavuoden kunniaksi tilattu taideteos on nyt pysyvästi esillä Bristolissa.</w:t>
      </w:r>
    </w:p>
    <w:p>
      <w:r>
        <w:rPr>
          <w:b/>
          <w:u w:val="single"/>
        </w:rPr>
        <w:t xml:space="preserve">Asiakirjan numero 19799</w:t>
      </w:r>
    </w:p>
    <w:p>
      <w:r>
        <w:t xml:space="preserve">Plaid-puolueen kansanedustaja Liz Saville Roberts ei asetu ehdolle edustajakokouspaikasta.</w:t>
      </w:r>
    </w:p>
    <w:p>
      <w:r>
        <w:t xml:space="preserve">Liz Saville Roberts oli ilmoittanut voivansa asettua ehdolle puolueen Dwyfor Meirionnydd -ehdokkaaksi. Nyt hän on kuitenkin ilmoittanut, ettei aio pyrkiä ehdokkaaksi, koska hän haluaa "jatkaa vaalipiirin edustamista" Westminsterissä. Plaid Cymru -puolueen ehdokkaan valintaprosessi on alkanut, ja ensi kuussa järjestetään vaalitilaisuudet. Dwyfor Meirionnyddiä edustaa Seneddissä tällä hetkellä Plaidin entinen johtaja Lord Elis-Thomas, joka jätti puolueen ja ryhtyi itsenäiseksi parlamentin jäseneksi lokakuussa 2016. Hän on nyt Walesin hallituksen matkailusta, kulttuurista ja urheilusta vastaava varaministeri. Saville Roberts sanoi olevansa "erittäin ylpeä voidessaan edustaa Dwyfor Meirionnyddiä parlamentissa" ja aikoo "jatkaa sitä niin kauan kuin äänestäjäni sallivat". Saville Robertsista tuli Plaid Cymru -puolueen ensimmäinen naispuolinen kansanedustaja vuoden 2015 parlamenttivaaleissa, ja hän johtaa Westminsterin neljän hengen ryhmää.</w:t>
      </w:r>
    </w:p>
    <w:p>
      <w:r>
        <w:rPr>
          <w:b/>
        </w:rPr>
        <w:t xml:space="preserve">Yhteenveto</w:t>
      </w:r>
    </w:p>
    <w:p>
      <w:r>
        <w:t xml:space="preserve">Plaid Cymru -puolueen parlamentaarinen johtaja ei asetu ehdolle seuraavissa Walesin parlamentin vaaleissa vuonna 2021.</w:t>
      </w:r>
    </w:p>
    <w:p>
      <w:r>
        <w:rPr>
          <w:b/>
          <w:u w:val="single"/>
        </w:rPr>
        <w:t xml:space="preserve">Asiakirjan numero 19800</w:t>
      </w:r>
    </w:p>
    <w:p>
      <w:r>
        <w:t xml:space="preserve">Brighton Pride lupaa "jämäkkiä" toimia mielenosoitusten jälkeen</w:t>
      </w:r>
    </w:p>
    <w:p>
      <w:r>
        <w:t xml:space="preserve">Kahdeksan lesbo- ja feministiryhmän Get The L Out -ryhmän jäsentä protestoi. Brightonin järjestäjät ilmoittivat ryhtyvänsä "voimakkaisiin toimiin Brightonin paraatin kaappaamista vastaan". Get The L Out sanoi protestoivansa Lontoossa "kaikkien niiden lesbojen puolesta, joita GBT-yhteisö pelottelee, uhkailee ja hiljentää". Ryhmä "tunkeutui väkisin paraatin eteen" lauantaina, kertoivat Pride in London -järjestäjät. Britney Spears on Brightonin festivaalin pääesiintyjä, joka järjestetään 4. elokuuta. Järjestäjät lisäsivät: "Tuomitsemme täysin [Get the L Outin] toiminnan ja vihaviestin. "Pride-liikkeen aloittivat trans-ihmiset, ja trans-ihmiset ovat aina tervetulleita Brighton Prideen. "Olemme ylpeitä trans-vapaaehtoisistamme, -ryhmistämme ja -yhteisöistämme, emmekä siedä vihaviestejä, jotka kohdistuvat keneenkään LGBTQ+-yhteisön osallistujaan." Brighton Pridea markkinoidaan Yhdistyneen kuningaskunnan suurimpana LGBTQ-pride-festivaalina. Viime vuonna noin 300 000 ihmistä osallistui paraatiin. Se oli erityinen juhla, jolla juhlistettiin 50 vuoden takaista homoseksuaalisuuden osittaista dekriminalisointia Englannissa ja Walesissa.</w:t>
      </w:r>
    </w:p>
    <w:p>
      <w:r>
        <w:rPr>
          <w:b/>
        </w:rPr>
        <w:t xml:space="preserve">Yhteenveto</w:t>
      </w:r>
    </w:p>
    <w:p>
      <w:r>
        <w:t xml:space="preserve">Tulevan Brighton Pride -tapahtuman järjestäjät ovat sanoneet, että Lontoon Pridessa viikonloppuna järjestetyn Trans-yhtiön vastaisen mielenosoituksen kaltaista käytöstä ei suvaita.</w:t>
      </w:r>
    </w:p>
    <w:p>
      <w:r>
        <w:rPr>
          <w:b/>
          <w:u w:val="single"/>
        </w:rPr>
        <w:t xml:space="preserve">Asiakirjan numero 19801</w:t>
      </w:r>
    </w:p>
    <w:p>
      <w:r>
        <w:t xml:space="preserve">Isle of Skye "oikean elämän Jurassic Parksin" joukossa.</w:t>
      </w:r>
    </w:p>
    <w:p>
      <w:r>
        <w:t xml:space="preserve">Wanderlustin mukaan saaren Staffinin rannalta löytyy laskuveden aikaan 165 miljoonaa vuotta sitten elävien olentojen jättämiä jalanjälkiä. Lisäksi Staffinin museossa on jälkien valoksia, dinosaurusten luita ja muita fossiileja. Luettelo - Seitsemän tosielämän Jurassic-puistoa - ilmestyy keskellä Jurassic World -elokuvan julkaisua: Fallen Kingdom -julkaisun ilmestymisen myötä. Elokuva on uusin osa sarjasta, joka alkoi vuoden 1993 Jurassic Parkista. Wanderlustin listan kärjessä on Dorsetin Jurassic Coast, ja mukana on myös paikkoja Saksassa, Yhdysvalloissa, Boliviassa, Espanjassa ja Australiassa. Tutkijat, muun muassa Edinburghin yliopistosta, ovat analysoineet kymmeniä Skyen jalanjälkiä. He havaitsivat, että jäljet kuuluivat sauropodeille ja terapioille keskijurakaudelta. Aiemmin tänä vuonna paljastunutta löytöä kuvailtiin "maailmanlaajuisesti merkittäväksi". Maailmasta on löydetty vain vähän fossiilisia jälkiä keskijurakaudelta. Mutaiseen, matalaan laguuniin jätetyt jalanjäljet auttavat tutkijoita luomaan tarkemman kuvan dinosaurusten evoluution tärkeästä ajanjaksosta.</w:t>
      </w:r>
    </w:p>
    <w:p>
      <w:r>
        <w:rPr>
          <w:b/>
        </w:rPr>
        <w:t xml:space="preserve">Yhteenveto</w:t>
      </w:r>
    </w:p>
    <w:p>
      <w:r>
        <w:t xml:space="preserve">Skye on neljännellä sijalla matkailulehden luettelossa maailman seitsemästä paikasta, joita dinosaurusfanaatikot rakastavat.</w:t>
      </w:r>
    </w:p>
    <w:p>
      <w:r>
        <w:rPr>
          <w:b/>
          <w:u w:val="single"/>
        </w:rPr>
        <w:t xml:space="preserve">Asiakirjan numero 19802</w:t>
      </w:r>
    </w:p>
    <w:p>
      <w:r>
        <w:t xml:space="preserve">Dundeen sataman käytöstäpoistosta saatava lisäpotku</w:t>
      </w:r>
    </w:p>
    <w:p>
      <w:r>
        <w:t xml:space="preserve">Augean North Sea Services (ANSS) sanoi, että sen laitoksen ansiosta satama voi tarjota "integroitua palvelua kehittyville käytöstäpoistomarkkinoille". Dundeen sataman omistajan Forth Portsin 10 miljoonan punnan arvoisen raskaan nostolaitteen käytöstäpoistolaiturin rakentaminen on parhaillaan käynnissä. ANSS:n laitos avataan vuoden 2017 alussa. Näiden kahden yrityksen mukaan hankkeet tarjoavat "vertaansa vailla olevan käytöstäpoistoratkaisun". ANSS käsittelee Pohjanmeren öljyn ja kaasun etsinnästä, tuotannosta ja käytöstäpoistosta peräisin olevia jätteitä. Sen toimitusjohtaja Simon Gibb sanoi: "Olemme iloisia voidessamme tehdä yhteistyötä Dundeen sataman kanssa tarjotaksemme maalla tapahtuvaa hävittämistä ja jätehuoltopalveluja käytöstäpoistohankkeita varten tässä erinomaisessa laitoksessa. "Tämä on täysin linjassa strategiamme kanssa, jonka tavoitteena on tarjota täydellisiä jätepalveluja Pohjanmerelle, ja se on seurausta ensimmäisten käytöstäpoistohankkeidemme onnistuneesta loppuunsaattamisesta vuonna 2016." Forth Portsin toimitusjohtaja Charles Hammond sanoi: "Tämä uusi jätehuoltolaitos yhdessä uuteen laituriin tekemiemme miljoonien punnan investointien kanssa on tärkeä satamalle, joka on ihanteellisessa asemassa voidakseen palvella Pohjanmeren öljy- ja kaasualan käytöstäpoiston välittömiä tarpeita."</w:t>
      </w:r>
    </w:p>
    <w:p>
      <w:r>
        <w:rPr>
          <w:b/>
        </w:rPr>
        <w:t xml:space="preserve">Yhteenveto</w:t>
      </w:r>
    </w:p>
    <w:p>
      <w:r>
        <w:t xml:space="preserve">Dundeen satamaan avataan ensi vuonna uuden kumppanuuden tuloksena 25 000 neliömetrin kokoinen jätehuoltolaitoksen käytöstäpoistolaitos.</w:t>
      </w:r>
    </w:p>
    <w:p>
      <w:r>
        <w:rPr>
          <w:b/>
          <w:u w:val="single"/>
        </w:rPr>
        <w:t xml:space="preserve">Asiakirjan numero 19803</w:t>
      </w:r>
    </w:p>
    <w:p>
      <w:r>
        <w:t xml:space="preserve">Titanic Quarter: Toimistosuunnitelma suurin sitten vuoden 2007</w:t>
      </w:r>
    </w:p>
    <w:p>
      <w:r>
        <w:t xml:space="preserve">Colletta SmithBBC NI Business Reporter Titanic Quarterissa sijaitsevan 190 000 neliöjalan alueen kehittäminen maksaa 20 miljoonaa puntaa. Alue, joka sijaitsee Belfast Metropolitan Collegen Titanic Quarter -kampuksen vieressä, on tyhjillään sen jälkeen, kun alueen alkuperäiset kehityssuunnitelmat pysähtyivät vuonna 2008. Vuokralaisia ei ole vielä ilmoittautunut, mutta jos suunnitelmat hyväksytään, rakentaminen on tarkoitus saada päätökseen vuoteen 2015 mennessä. Titanic Quarterin takana oleva kehitysyhtiö toivoo, että uusiin toimistotiloihin sijoitettaisiin yrityksiä, jotka tarjoavat huipputekniikkaa rahoituspalvelualan tukitoimintoja. Titanic Quarterin toimitusjohtaja David Gavaghan sanoi: "Nyt kun näemme ensimmäiset konkreettiset merkit siitä, että olemme pääsemässä pois yhdestä viime vuosisadan pisimmästä taloudellisesta taantumasta, on aika varmistaa, että Belfast voi jatkossakin tarjota potentiaalisille sijoittajille joustavia, nykyaikaisia ja korkeatasoisia liiketiloja."</w:t>
      </w:r>
    </w:p>
    <w:p>
      <w:r>
        <w:rPr>
          <w:b/>
        </w:rPr>
        <w:t xml:space="preserve">Yhteenveto</w:t>
      </w:r>
    </w:p>
    <w:p>
      <w:r>
        <w:t xml:space="preserve">Suunnitelmat on jätetty yhdelle Belfastin suurimmista toimistokohteista sitten vuoden 2007 luottokriisin.</w:t>
      </w:r>
    </w:p>
    <w:p>
      <w:r>
        <w:rPr>
          <w:b/>
          <w:u w:val="single"/>
        </w:rPr>
        <w:t xml:space="preserve">Asiakirjan numero 19804</w:t>
      </w:r>
    </w:p>
    <w:p>
      <w:r>
        <w:t xml:space="preserve">ScotRail ja Network Rail pyytävät anteeksi junapalveluja koskevaa valitusta</w:t>
      </w:r>
    </w:p>
    <w:p>
      <w:r>
        <w:t xml:space="preserve">ScotRailin verkkosivuilla julkaistussa avoimessa kirjeessä myönnetään, että Glasgow'n ja Ayrshiren, Renfrewshiren ja Inverclyden väliset palvelut ovat olleet odotettua heikommat. Häiriöistä syytetään ankaria sääoloja, vandalismia ja Paisleyn ja Glasgow'n välisen 170 miljoonan punnan arvoisen parannuksen tekemiseen liittyviä töitä. Molemmat yhtiöt ilmoittivat, että "täsmällisyys ja luotettavuus" ovat nyt tavoitteen mukaisia. "Parempi suorituskyky" Kirjeessä todetaan: "Ymmärrämme täysin töiden aikana aiheutuneet haitat ja arvostamme kärsivällisyyttänne häiriöiden aikana. "Ensisijaisena tavoitteenamme on ollut palauttaa palvelumme takaisin ansaitsemallenne tasolle, ja olemme tehneet tiivistä työtä tämän saavuttamiseksi, ja suorituskyky on parantunut huomattavasti viime kuukausina. "Ayrshiren, Inverclyden ja Renfrewshiren reiteillä liikennöi nyt uusi laivasto nykyaikaisia ja mukavia sähköjunia, jotka tuovat todellista hyötyä matkustajille." Kirjeessä todetaan myös, että Network Rail on parantanut radan ja signaalien luotettavuutta, torjunut vandalismia ja lisännyt kestävyyttä ankarien sääolojen varalta.</w:t>
      </w:r>
    </w:p>
    <w:p>
      <w:r>
        <w:rPr>
          <w:b/>
        </w:rPr>
        <w:t xml:space="preserve">Yhteenveto</w:t>
      </w:r>
    </w:p>
    <w:p>
      <w:r>
        <w:t xml:space="preserve">ScotRail ja Network Rail ovat pyytäneet asiakkailta anteeksi viime vuoden huonompia palveluja.</w:t>
      </w:r>
    </w:p>
    <w:p>
      <w:r>
        <w:rPr>
          <w:b/>
          <w:u w:val="single"/>
        </w:rPr>
        <w:t xml:space="preserve">Asiakirjan numero 19805</w:t>
      </w:r>
    </w:p>
    <w:p>
      <w:r>
        <w:t xml:space="preserve">Coronavirus: IOM:n elintarvike- ja vapaa-ajan alojen arvonlisäveron alennusta jatketaan</w:t>
      </w:r>
    </w:p>
    <w:p>
      <w:r>
        <w:t xml:space="preserve">Manxin hallitus alensi 15. heinäkuuta alkaen arvonlisäveroa tavanomaisesta 20 prosentista 5 prosenttiin vapaa-ajan ja majoitusalalla, aluksi kuudeksi kuukaudeksi. Näin saaren verokannat pysyvät samansuuntaisina kuin Yhdistyneen kuningaskunnan liittokanslerin torstaina ilmoittamat muutokset. Manxin pääministeri Howard Quayle sanoi, että rajojen sulkeminen vaikuttaa edelleen "vakavasti" majoitusalaan. Hän lisäsi, että "lähipäivinä" ilmoitetaan lisätuesta yrityksille, joita asia koskee. Quayle kertoi, että suurin osa Manx-maiden yrityksistä toimii jälleen sen jälkeen, kun saaren Covid-19-sulkemisrajoitukset poistettiin. Seuraa BBC Isle of Mania Facebookissa ja Twitterissä. Voit myös lähettää juttuideoita osoitteeseen northwest.newsonline@bbc.co.uk</w:t>
      </w:r>
    </w:p>
    <w:p>
      <w:r>
        <w:rPr>
          <w:b/>
        </w:rPr>
        <w:t xml:space="preserve">Yhteenveto</w:t>
      </w:r>
    </w:p>
    <w:p>
      <w:r>
        <w:t xml:space="preserve">Maaliskuun loppuun asti jatketaan Mansaaren hotelli- ja ravintola-alan edistämiseksi suunniteltua järjestelmää.</w:t>
      </w:r>
    </w:p>
    <w:p>
      <w:r>
        <w:rPr>
          <w:b/>
          <w:u w:val="single"/>
        </w:rPr>
        <w:t xml:space="preserve">Asiakirjan numero 19806</w:t>
      </w:r>
    </w:p>
    <w:p>
      <w:r>
        <w:t xml:space="preserve">Greene King -panimolle 150 000 punnan sakko hygieniavirheistä</w:t>
      </w:r>
    </w:p>
    <w:p>
      <w:r>
        <w:t xml:space="preserve">Suffolkissa sijaitseva Greene King -panimo sai 152 000 punnan sakon myönnettyään seitsemän elintarvikehygieniasyytettä Newportin pubissaan Tredegar Armsissa. Newportin kunnan mukaan kyseessä oli korkein sakko, jonka se oli määrännyt viime vuosina, mikä johtui osittain yrityksen koosta. Pubin tiedottajan mukaan sen elintarvikehygienialuokitus on nyt neljä. Newportin neuvoston ympäristöterveysviranomainen vieraili Caerphilly Roadilla sijaitsevassa pubissa 17. ja 20. heinäkuuta 2017 ja havaitsi "useita elintarvikehygieniapuutteita". Greene King, jolla on lähes 3 000 pubia eri puolilla Yhdistynyttä kuningaskuntaa, tunnusti syyllisyytensä seitsemään syytteeseen, jotka koskivat elintarvikehuoneistojen ja -laitteiden pitämistä puhtaina ja tarvittaessa desinfioimatta sekä elintarviketurvallisuusmenettelyjen täytäntöönpanon ja ylläpidon laiminlyöntiä. Asiaa käsiteltiin Newportin käräjäoikeudessa 9. marraskuuta 2018. Tredegar Arms -ravintolan tiedottaja sanoi, että puutteet tapahtuivat "johdon vaihtumisen" aikana, jota ennen ravintolan elintarvikehygienialuokitus oli viisi. "Ryhdyimme tuolloin välittömiin toimiin tilanteen korjaamiseksi ja tavanomaisten korkeiden standardiemme palauttamiseksi", tiedottaja lisäsi. "Pubille on sittemmin tehty useita tarkastuksia, ja voimme iloksemme todeta, että se on pitänyt neljän tähden luokitusta yli vuoden ajan."</w:t>
      </w:r>
    </w:p>
    <w:p>
      <w:r>
        <w:rPr>
          <w:b/>
        </w:rPr>
        <w:t xml:space="preserve">Yhteenveto</w:t>
      </w:r>
    </w:p>
    <w:p>
      <w:r>
        <w:t xml:space="preserve">Kansallinen pubi- ja ravintolaketju on saanut yli 150 000 punnan sakot hygieniavirheistä yhdessä Etelä-Walesissa sijaitsevassa pubissaan.</w:t>
      </w:r>
    </w:p>
    <w:p>
      <w:r>
        <w:rPr>
          <w:b/>
          <w:u w:val="single"/>
        </w:rPr>
        <w:t xml:space="preserve">Asiakirjan numero 19807</w:t>
      </w:r>
    </w:p>
    <w:p>
      <w:r>
        <w:t xml:space="preserve">Ferrybridgen voimalaitos: Palomiehet poistuvat paikalta neljän päivän jälkeen</w:t>
      </w:r>
    </w:p>
    <w:p>
      <w:r>
        <w:t xml:space="preserve">Tutkinta on käynnissä torstaina syttyneen tulipalon jälkeen, joka aiheutti tornin osittaisen romahtamisen. Kaikki palokunnan henkilöstö poistui paikalta noin klo 09:30 BST, West Yorkshiren palo- ja pelastuspalvelu kertoi. Korkeimmillaan noin 75 palomiestä taisteli 30 metriä (100 jalkaa) korkeita liekkejä vastaan. SSE:n mukaan tulipalo oli niin vakava, että kaksi 490 MW:n voimalaitosyksikköä oli poissa käytöstä kuukausia. SSE:n tiedottajan mukaan yksikkö 3 ei ole toiminnassa ennen kuin ainakin 1. marraskuuta, ja yksikkö 4, jossa tulipalo syttyi, on poissa käytöstä aikaisintaan 4. maaliskuuta asti. National Grid sanoi, että asema oli "kesäseisokissa" eikä se ollut tuottanut sähköä. Ferrybridge C sijaitsee Aire-joen varrella, ja se on kolmas kivihiilivoimala, joka on rakennettu paikalle vuoden 1924 jälkeen. Aiheeseen liittyvät Internet-linkit West Yorkshire Fire &amp; Rescue Service SSE National Grid</w:t>
      </w:r>
    </w:p>
    <w:p>
      <w:r>
        <w:rPr>
          <w:b/>
        </w:rPr>
        <w:t xml:space="preserve">Yhteenveto</w:t>
      </w:r>
    </w:p>
    <w:p>
      <w:r>
        <w:t xml:space="preserve">Palomiehet ovat lähteneet Ferrybridge C -voimalaitokselta Castlefordin lähellä Länsi-Yorkshiressä taisteltuaan neljä päivää tulipaloa vastaan.</w:t>
      </w:r>
    </w:p>
    <w:p>
      <w:r>
        <w:rPr>
          <w:b/>
          <w:u w:val="single"/>
        </w:rPr>
        <w:t xml:space="preserve">Asiakirjan numero 19808</w:t>
      </w:r>
    </w:p>
    <w:p>
      <w:r>
        <w:t xml:space="preserve">Berwick Celticin sotasarvi liittyy olympiakellojen soittoon.</w:t>
      </w:r>
    </w:p>
    <w:p>
      <w:r>
        <w:t xml:space="preserve">Carnyxia soitettiin harmoniassa kellojen kanssa koko kaupungissa kello 08:12 BST alkaen. Muusikko John Kenny aloitti Tweeddale Pressin rakennuksen edustalta ja soitti torvella erityisesti sävellettyä kappaletta kävellessään kaupungin läpi. Myös kaupungintalon kelloja soitettiin kahdeksan minuuttia. Carnyxin pää - joka on peräisin vuosilta 200 eKr. ja 200 jKr. väliseltä ajalta - on villisian pään muotoinen. Pronssi-instrumentti on rekonstruoitu, mutta sen pää on alkuperäinen, ja se kaivettiin esiin Skotlannissa. Kaupungin Maltings-teatterin ja -elokuvateatterin taiteellinen johtaja Matthew Rooke sanoi: "Kaikki kutsuttiin kokoontumaan High Streetille ja osoittamaan yhteisöllisyyttään tuomalla mukanaan - ja soittamalla - kaikenmuotoisia ja -kokoisia kelloja." Samaan aikaan HMS Caliopen aluksella Tynen rannalla soitettiin kelloa, jota ei ole käytetty sitten kuningattaren kruunajaisten vuonna 1953.</w:t>
      </w:r>
    </w:p>
    <w:p>
      <w:r>
        <w:rPr>
          <w:b/>
        </w:rPr>
        <w:t xml:space="preserve">Yhteenveto</w:t>
      </w:r>
    </w:p>
    <w:p>
      <w:r>
        <w:t xml:space="preserve">Berwick-upon-Tweedin olympialaisten juhlallisuuksien alkajaisiksi Berwick-upon-Tweedissä kuului 12 jalkaa korkean kelttiläisen sotasarven kauhistuttava ääni.</w:t>
      </w:r>
    </w:p>
    <w:p>
      <w:r>
        <w:rPr>
          <w:b/>
          <w:u w:val="single"/>
        </w:rPr>
        <w:t xml:space="preserve">Asiakirjan numero 19809</w:t>
      </w:r>
    </w:p>
    <w:p>
      <w:r>
        <w:t xml:space="preserve">Viesti pullossa "palaa" Jerseyn rannalle 82 vuotta myöhemmin</w:t>
      </w:r>
    </w:p>
    <w:p>
      <w:r>
        <w:t xml:space="preserve">Nigel Hill oli ulkoiluttamassa koiraansa rannalla St Aubinissa Jerseyssä, kun hän törmäsi lasipulloon tiistaiaamuna. Sisällä olevassa, vuodelta 1938 peräisin olevassa lapussa pyydetään löytäjää "kommunikoimaan" John Stapleford -nimisen miehen kanssa. Viesti on kakkulaatikon kääntöpuolella, joka voidaan jäljittää aikoinaan Jerseyssä toimineelle yritykselle Cawley Bros. Pulloa tutkineet ihmiset kertoivat, että tämä sai heidät uskomaan, että viesti oli peräisin saarelta, ja he arvelivat, että sen oli lähettänyt herra Stapleford, joka oli utelias, löytäisikö joku sen. Viestissä on Staplefordin osoite Hertfordshiressä. Hill sanoi, että löytö oli saanut hänet etsimään Staplefordin sukulaisia, ja lisäsi, että Jerseyn asukkaiden tuki oli ollut "musertavaa". Jerseyssä asuva Phil Le Cheminant sanoi, että "uskomattomat tiedot" paljastivat, että Stapleford oli ollut virkamies. Miksi hän oli Jerseyssä, on "osa arvoitusta, jota emme ole vielä ratkaisseet", Le Cheminant sanoi.</w:t>
      </w:r>
    </w:p>
    <w:p>
      <w:r>
        <w:rPr>
          <w:b/>
        </w:rPr>
        <w:t xml:space="preserve">Yhteenveto</w:t>
      </w:r>
    </w:p>
    <w:p>
      <w:r>
        <w:t xml:space="preserve">Pullossa oleva viesti on huuhtoutunut samoille rannoille, joista sen uskotaan lähteneen liikkeelle 82 vuotta sitten.</w:t>
      </w:r>
    </w:p>
    <w:p>
      <w:r>
        <w:rPr>
          <w:b/>
          <w:u w:val="single"/>
        </w:rPr>
        <w:t xml:space="preserve">Asiakirjan numero 19810</w:t>
      </w:r>
    </w:p>
    <w:p>
      <w:r>
        <w:t xml:space="preserve">Call The Midwife jatkuu muistelmien jälkeen</w:t>
      </w:r>
    </w:p>
    <w:p>
      <w:r>
        <w:t xml:space="preserve">Thomas on käyttänyt edesmenneen kätilön ja kirjailijan Jennifer Worthin trilogian kertomuksia, jotka sijoittuvat itäiseen Lontooseen 1950-luvulle. Toinen sarja esitetään parhaillaan sunnuntai-iltaisin kello 20 GMT BBC 1:llä. Thomas kuitenkin vakuuttaa faneille saaneensa Worthin siunauksen jatkaa sarjan kolmanteen osaan: "Älkää olko huolissanne. Se ei tarkoita, että sarja loppuu." "Hahmot ovat kehittyneet hyvin siihen mennessä, ja Jennifer oli tyytyväinen, että voimme jatkaa", hän kertoi Radio Timesille. Ensimmäisen sarjan viimeinen jakso keräsi 9,2 miljoonaa katsojaa, mikä teki siitä kanavan menestyneimmän uuden draaman sitten vuoden 2001. Toisen sarjan ensimmäinen jakso piti suuren yleisömääränsä ja sitä seurasi 9,3 miljoonaa katsojaa. Käsikirjoittamisen lisäksi Thomas on ohjelman vastaava tuottaja. Hän sanoi, että menestyssarja on herättänyt ihmisissä tunnereaktioita aina kuvausryhmästä katsojiin ja kuvaajiin, jotka usein "saavat jotain silmiinsä". Hän kertoi lehdelle: "Editointisviitissä on puulattia, ja se oli märkä sen jälkeen, kun olimme katsoneet jouluspesiaalin." Thomas on tehnyt muun muassa Elizabeth Gaskellin Cranfordin tv-sovituksen ja Upstairs Downstairs -sarjan vuoden 2010 sarjan. Hänen miehensä Stephen McGann näyttelee sarjassa Jessica Rainen, Miranda Hartin ja Jenny Agutterin rinnalla.</w:t>
      </w:r>
    </w:p>
    <w:p>
      <w:r>
        <w:rPr>
          <w:b/>
        </w:rPr>
        <w:t xml:space="preserve">Yhteenveto</w:t>
      </w:r>
    </w:p>
    <w:p>
      <w:r>
        <w:t xml:space="preserve">Call The Midwife -ohjelman käsikirjoittaja Heidi Thomas on sanonut, että draama jatkuu toisen sarjan jälkeen, vaikka sen perustana olevat muistelmat loppuvat.</w:t>
      </w:r>
    </w:p>
    <w:p>
      <w:r>
        <w:rPr>
          <w:b/>
          <w:u w:val="single"/>
        </w:rPr>
        <w:t xml:space="preserve">Asiakirjan numero 19811</w:t>
      </w:r>
    </w:p>
    <w:p>
      <w:r>
        <w:t xml:space="preserve">Cambridgen herttua ja herttuatar katsovat Inbetweeners-elokuvan</w:t>
      </w:r>
    </w:p>
    <w:p>
      <w:r>
        <w:t xml:space="preserve">Kuninkaallisen parin, molemmat 29, sanotaan nauraneen ääneen brittikomedialle. Eräs elokuvakävijä, joka oli samassa näytöksessä, sanoi, että Cambridgen herttua ja herttuatar olivat "hysteerisiä koko elokuvan ajan". Heidät nähtiin vierailulla elokuvateatterissa Llandudnossa, Pohjois-Walesissa, eilen illalla (24. elokuuta). The Inbetweeners Movie avattiin viime viikolla, ja se rikkoi Britannian lipputuloennätykset. Elokuvan avausviikonloppu oli kaikkien aikojen suurin brittikomedian avausviikonloppu, ja se tuotti yli 13 miljoonaa puntaa. Se rikkoi edellisen Bridget Jonesin tekemän ennätyksen: The Edge of Reason, joka sai ensi-iltansa vuonna 2004.</w:t>
      </w:r>
    </w:p>
    <w:p>
      <w:r>
        <w:rPr>
          <w:b/>
        </w:rPr>
        <w:t xml:space="preserve">Yhteenveto</w:t>
      </w:r>
    </w:p>
    <w:p>
      <w:r>
        <w:t xml:space="preserve">Prinssi William ja Kate Middleton nähtiin katsomassa The Inbetweeners -elokuvaa keskiviikkoiltana.</w:t>
      </w:r>
    </w:p>
    <w:p>
      <w:r>
        <w:rPr>
          <w:b/>
          <w:u w:val="single"/>
        </w:rPr>
        <w:t xml:space="preserve">Asiakirjan numero 19812</w:t>
      </w:r>
    </w:p>
    <w:p>
      <w:r>
        <w:t xml:space="preserve">Etelä-Sudan: Yhdysvallat kieltää asekaupan ja kehottaa muita seuraamaan esimerkkiä</w:t>
      </w:r>
    </w:p>
    <w:p>
      <w:r>
        <w:t xml:space="preserve">Kyseessä on lähinnä symbolinen siirto, sillä Yhdysvallat ei vie aseita Etelä-Sudaniin. Se estää kuitenkin kaikkia yhdysvaltalaisia yrityksiä tai kansalaisia tarjoamasta puolustuspalveluja Sudanille. Yhdysvallat on ilmaissut turhautumisensa siihen, että Etelä-Sudanin johtajat eivät ole onnistuneet lopettamaan maan neljä vuotta kestänyttä sisällissotaa. Viime kuun lopulla Yhdysvaltain YK-suurlähettiläs Nikki Haley ilmoitti, että Washington on luopunut presidentti Salva Kiirin tukemisesta, ja kutsui häntä "sopimattomaksi kumppaniksi" rauhan tavoittelussa. Etelä-Sudanin johtajat eivät vain petä kansaansa, vaan "he pettävät sen", Haley sanoi. Etelä-Sudan on maailman nuorin maa, joka itsenäistyi vuonna 2011. Noin kolmannes Etelä-Sudanin väestöstä on joutunut siirtymään kotiseudultaan joulukuussa 2013 puhjenneen konfliktin vuoksi, jossa vastakkain ovat etniseen dinka-kansaan kuuluvan presidentti Kiirin kannattajat ja hänen sijaisensa, etniseen nuer-kansaan kuuluva Riek Machar. Machar on nyt maanpaossa. Lukuisat tulitaukosopimukset on rikottu ja kymmeniätuhansia ihmisiä on tapettu, mutta YK ei ole asettanut Etelä-Sudania aseidenvientikieltoon, koska Venäjä ja Kiina ovat estäneet sen toteuttamisen. Asevirtojen rajoittaminen Etelä-Sudaniin tulee olemaan vaikeaa, sanoo BBC:n Afrikka-toimittaja Mary Harper. Maa on jo nyt täynnä aseita, ja lisää tulee naapurivaltioiden kautta.</w:t>
      </w:r>
    </w:p>
    <w:p>
      <w:r>
        <w:rPr>
          <w:b/>
        </w:rPr>
        <w:t xml:space="preserve">Yhteenveto</w:t>
      </w:r>
    </w:p>
    <w:p>
      <w:r>
        <w:t xml:space="preserve">Yhdysvallat on kieltänyt aseiden viennin Etelä-Sudaniin ja kehottanut muita maita ja YK:ta hyväksymään maailmanlaajuisen asevientikiellon.</w:t>
      </w:r>
    </w:p>
    <w:p>
      <w:r>
        <w:rPr>
          <w:b/>
          <w:u w:val="single"/>
        </w:rPr>
        <w:t xml:space="preserve">Asiakirjan numero 19813</w:t>
      </w:r>
    </w:p>
    <w:p>
      <w:r>
        <w:t xml:space="preserve">Eastbournen äidin ja pojan palokuolemat: Miehet kiistävät syytteet</w:t>
      </w:r>
    </w:p>
    <w:p>
      <w:r>
        <w:t xml:space="preserve">Andrew Milne, 42, kiistää kaksi murhasyytettä ja yhden murhan yrityksen. John Tabakis, 30, kiistää Lewesin kruununoikeudessa oikeuden kulun vääristämisen. Kolmas mies luovutetaan Portugalista tapaukseen liittyen. Gina Ingles, 34, ja poika Milo Ingles-Bailey, 4, kuolivat tulipalossa Eastbournessa 10. heinäkuuta 2018. Myös hänen kumppaninsa loukkaantui palossa vakavasti. Toby Jarrett oli ollut talossa tuolloin ja onnistui pakenemaan Croxden Wayssä sijaitsevan kiinteistön ensimmäisen kerroksen ikkunan kautta. Hänet vietiin sairaalaan vakavien palovammojen vuoksi. Syyttäjä Rebecca Austin kertoi oikeudelle, että Yhdistynyt kuningaskunta oli pyytänyt luovutusta kolmannelle epäillylle, joka oli tällä hetkellä Portugalissa. Hän kertoi, että Portugalin viranomaiset olivat suostuneet pyyntöön, ja oikeudenkäyntiä odotettiin pidettävän helmikuussa.</w:t>
      </w:r>
    </w:p>
    <w:p>
      <w:r>
        <w:rPr>
          <w:b/>
        </w:rPr>
        <w:t xml:space="preserve">Yhteenveto</w:t>
      </w:r>
    </w:p>
    <w:p>
      <w:r>
        <w:t xml:space="preserve">Kaksi miestä on kiistänyt syytteet, jotka liittyvät tulipaloon, jossa äiti ja hänen pieni poikansa kuolivat.</w:t>
      </w:r>
    </w:p>
    <w:p>
      <w:r>
        <w:rPr>
          <w:b/>
          <w:u w:val="single"/>
        </w:rPr>
        <w:t xml:space="preserve">Asiakirjan numero 19814</w:t>
      </w:r>
    </w:p>
    <w:p>
      <w:r>
        <w:t xml:space="preserve">Kiinan poliisi jäljittää autoja Xinjiangissa terrorismin torjunnassa</w:t>
      </w:r>
    </w:p>
    <w:p>
      <w:r>
        <w:t xml:space="preserve">Hallitus haluaa lopettaa maakunnassa tapahtuvat satunnaiset iskut, joista se syyttää islamistisia taistelijoita. Poliisin lausunnossa sanottiin, että autot ovat terroristien tärkein kulkuväline. Bayingolin alueen autoilijat, jotka kieltäytyvät asentamasta järjestelmää, eivät saa ostaa polttoainetta. Xinjiangissa on viime vuosina tehty useita pommi- ja veitsihyökkäyksiä, joista hallitus syyttää alueen suuren muslimiväestön, uiguurien, separatistisia ryhmiä. Ihmisoikeusryhmien mukaan väkivalta johtuu siitä, että hallitus valvoo tiukasti uiguurien uskontoa ja kulttuuria. Hallitus kiistää kaikki sortotoimet. Ajoneuvojen paikannusohjelmassa käytetään Kiinan omaa Beidou-satelliittinavigointijärjestelmää, joka otettiin käyttöön, jotta voitaisiin vähentää riippuvuutta Yhdysvaltojen maailmanlaajuisesta paikannusjärjestelmästä (GPS). Se auttaisi myös autojen omistajia löytämään ajoneuvonsa nopeasti, jos terroristit varastavat ne, valtiollinen Global Times -sanomalehti kertoo. Alueen turvallisuutta on lisätty entisestään sen jälkeen, kun kolme hyökkääjää tappoi viisi ihmistä viime viikolla veitsihyökkäyksessä. Poliisi ampui hyökkääjät kuoliaaksi. Turvallisuusjoukot järjestivät lauantaina terrorisminvastaisen mielenosoituksen, jossa satoja aseistettuja miehiä kulki alueen pääkaupungin Urumqin kaduilla. Kesäkuussa Xinjiangin poliisi määräsi asukkaat antamaan DNA-näytteitä ja muita biologisia tietoja matkustusasiakirjoja hakiessaan. Ihmisoikeusryhmät arvostelivat tätä toimenpidettä, jonka hallitus sanoi olevan myös terrorismin torjuntaa.</w:t>
      </w:r>
    </w:p>
    <w:p>
      <w:r>
        <w:rPr>
          <w:b/>
        </w:rPr>
        <w:t xml:space="preserve">Yhteenveto</w:t>
      </w:r>
    </w:p>
    <w:p>
      <w:r>
        <w:t xml:space="preserve">Osassa läntistä Xinjiangin aluetta Kiinan viranomaiset ovat määränneet, että kaikkiin ajoneuvoihin on asennettava satelliittipaikannuslaitteet osana terrorismin vastaista taistelua.</w:t>
      </w:r>
    </w:p>
    <w:p>
      <w:r>
        <w:rPr>
          <w:b/>
          <w:u w:val="single"/>
        </w:rPr>
        <w:t xml:space="preserve">Asiakirjan numero 19815</w:t>
      </w:r>
    </w:p>
    <w:p>
      <w:r>
        <w:t xml:space="preserve">Keon Lincolnin murhatutkimus: Kolme muuta pidätettyä</w:t>
      </w:r>
    </w:p>
    <w:p>
      <w:r>
        <w:t xml:space="preserve">Keon Lincolnin kimppuun hyökättiin torstaina noin kello 15.30 GMT Birminghamin Handsworthissa sijaitsevalla Linwood Roadilla, ja hän kuoli myöhemmin sairaalassa, poliisi kertoi. Kuolemansyyntutkimus on paljastanut, että Keon kuoli ampumahaavaan ja puukoniskuihin. Rikostutkijoille on myönnetty lisäaikaa perjantaiaamuna pidätetyn 14-vuotiaan pojan kuulusteluihin. Toinen myöhemmin perjantaina pidätetty 14-vuotias poika on vapautettu tutkinnan ajaksi. Toinen, niin ikään 14-vuotias poika pidätettiin lauantai-iltana kotoaan Birminghamissa, poliisi kertoi. Kaksi muuta 15- ja 16-vuotiasta poikaa pidätettiin Walsallissa sijaitsevasta osoitteesta varhain sunnuntaiaamuna. Murhatutkimusta johtava komisario Alastair Orencas kuvaili pidätyksiä "merkittäviksi". "Keräämme huomattavan määrän todisteita, joiden analysointi vie aikaa, mutta meidän on oltava perusteellisia saadaksemme oikeutta Keonin perheelle. "Heille on tiedotettu viimeisimmästä kehityksestä." Seuraa BBC West Midlandsia Facebookissa, Twitterissä ja Instagramissa. Lähetä juttuideoita osoitteeseen: newsonline.westmidlands@bbc.co.uk Aiheeseen liittyvät Internet-linkit West Midlandsin poliisi.</w:t>
      </w:r>
    </w:p>
    <w:p>
      <w:r>
        <w:rPr>
          <w:b/>
        </w:rPr>
        <w:t xml:space="preserve">Yhteenveto</w:t>
      </w:r>
    </w:p>
    <w:p>
      <w:r>
        <w:t xml:space="preserve">Kolme muuta teiniä on pidätetty epäiltynä 15-vuotiaan murhasta, jonka kimppuun nuorisojoukko hyökkäsi.</w:t>
      </w:r>
    </w:p>
    <w:p>
      <w:r>
        <w:rPr>
          <w:b/>
          <w:u w:val="single"/>
        </w:rPr>
        <w:t xml:space="preserve">Asiakirjan numero 19816</w:t>
      </w:r>
    </w:p>
    <w:p>
      <w:r>
        <w:t xml:space="preserve">Bollywood-elokuva: Intian ikoninen elokuva lopettaa ennätyksellisen 20-vuotisen juoksun.</w:t>
      </w:r>
    </w:p>
    <w:p>
      <w:r>
        <w:t xml:space="preserve">Romanttinen komedia Dilwale Dulhania Le Jayenge esitettiin ensi kertaa vuonna 1995. Se on käännetty muotoon "Rohkeat ottavat morsiamen", ja siinä seurataan kahta Britanniassa asuvaa intialaista ulkosuomalaista ja heidän vaikeuksiaan heidän rakastuessaan. Elokuvateatteri, jossa elokuvaa esitettiin, päätti, että lähes 20 vuotta myöhemmin elokuva ei ole enää kaupallisesti kannattava. Intialaisten tähtien Shah Rukh Khanin ja Kajolin tähdittämä elokuva on yksi Bollywoodin historian suosituimmista. Tarinassa esiintyvät kaksi ulkosuomalaista rakastuvat matkalla Manner-Eurooppaan, vaikka nuori nainen on kihloissa intialaisen miehen kanssa. Lopulta he kuitenkin onnistuivat vakuuttamaan perheensä sallimaan liiton solmimisen. Elokuva rikkoi kaikki muut Bollywoodin pitkäikäisten elokuvien ennätykset. Se on niin laajalti arvostettu, että Yhdysvaltain presidentti Barack Obama siteerasi yhtä sen repliikeistä Intiassa pitämässään puheessa viime kuussa.</w:t>
      </w:r>
    </w:p>
    <w:p>
      <w:r>
        <w:rPr>
          <w:b/>
        </w:rPr>
        <w:t xml:space="preserve">Yhteenveto</w:t>
      </w:r>
    </w:p>
    <w:p>
      <w:r>
        <w:t xml:space="preserve">Mumbain elokuvateatterissa esitettiin torstaina viimeisen kerran ikoninen Bollywood-elokuva, joka oli ennätyksellisen, yhtäjaksoisesti 1009 viikkoa pyörinyt.</w:t>
      </w:r>
    </w:p>
    <w:p>
      <w:r>
        <w:rPr>
          <w:b/>
          <w:u w:val="single"/>
        </w:rPr>
        <w:t xml:space="preserve">Asiakirjan numero 19817</w:t>
      </w:r>
    </w:p>
    <w:p>
      <w:r>
        <w:t xml:space="preserve">Sellafieldin siivoojat, ruokala- ja turvallisuushenkilöstö lakkoilevat taas</w:t>
      </w:r>
    </w:p>
    <w:p>
      <w:r>
        <w:t xml:space="preserve">Ulkoistamisyritys Mitien palveluksessa olevat vartijat, ruokapalveluhenkilöstö ja siivoojat ryhtyivät työtaistelutoimiin aiemmin tässä kuussa. Unite-liiton mukaan he olivat hylänneet palkkatarjouksen, joka oli 8,21 puntaa tunnilta. Mitien edustaja sanoi, ettei se voinut neuvotella Uniten kanssa, koska GMB oli "ainoa tunnustettu ammattiliitto" Sellafieldin sopimuksessa. GMB:n jäsenet olivat kuulemma hyväksyneet palkkatarjouksen. Sellafield Ltd sanoi, ettei se ole suoraan osallisena kiistassa, mutta ryhtyy toimiin lieventääkseen mahdollisen toiminnan vaikutuksia Cumbrian tehtaalla. Uniten aluevastaava Ryan Armstrong on aiemmin sanonut, että työtaistelulla on "valtava vaikutus" Sellafieldin toimintaan, sillä ruokala "tuskin toimii" ja rakennukset likaantuvat nopeasti. Aiheeseen liittyvät Internet-linkit Sellafield Ltd Unite</w:t>
      </w:r>
    </w:p>
    <w:p>
      <w:r>
        <w:rPr>
          <w:b/>
        </w:rPr>
        <w:t xml:space="preserve">Yhteenveto</w:t>
      </w:r>
    </w:p>
    <w:p>
      <w:r>
        <w:t xml:space="preserve">Sellafieldin ydinjätteen jälleenkäsittelylaitoksen noin 180 työntekijää on aloittanut uuden kymmenpäiväisen lakon palkan vuoksi.</w:t>
      </w:r>
    </w:p>
    <w:p>
      <w:r>
        <w:rPr>
          <w:b/>
          <w:u w:val="single"/>
        </w:rPr>
        <w:t xml:space="preserve">Asiakirjan numero 19818</w:t>
      </w:r>
    </w:p>
    <w:p>
      <w:r>
        <w:t xml:space="preserve">Alibaban voitot nousevat ennen Yhdysvaltain pörssidebyyttiä</w:t>
      </w:r>
    </w:p>
    <w:p>
      <w:r>
        <w:t xml:space="preserve">Yhdysvaltain sääntelyviranomaisille toimittamassaan raportissa Alibaba ilmoitti, että toisen neljänneksen voitto oli 12,3 miljardia renminbia (2 miljardia dollaria; 1,2 miljardia puntaa), kun se viime vuonna oli 4,3 miljardia renminbia. Yritys listautuu New Yorkin pörssiin myöhemmin tänä vuonna. Siitä odotetaan suurinta internetin pörssilistautumista sitten Facebookin listautumisen vuonna 2012. Monet analyytikot uskovat, että yhtiö voisi kerätä yli 20 miljardia dollaria pörssidebyytissään, jonka odotetaan tapahtuvan syyskuussa. Tämä arvostaisi yhtiön jonnekin 130 ja 150 miljardin dollarin välille. Mobiilivoima lisää vauhtia Yritykseen - joka hallitsee leijonanosaa Kiinan nopeasti kasvavista sähköisen kaupankäynnin markkinoista - sijoittamista toivovia henkilöitä ilahdutti se, että yhä useammat käyttäjät käyttävät Alibaban eri sivustoja älypuhelimiensa kautta. Kuukausittain aktiivisia mobiilikäyttäjiä oli 30. kesäkuuta päättyneellä neljänneksellä 188 miljoonaa, mikä on 25 miljoonaa enemmän kuin edellisellä neljänneksellä. Ja nämä käyttäjät olivat yhä innokkaampia käyttämään rahaa: Alibaban mukaan mobiilimyynti lähes nelinkertaistui ja muodostaa nyt lähes kolmanneksen kaikesta sivustolla myydystä tavaramäärästä. Jack Ma:n vuonna 1999 perustama Alibaba hallitsee useita Kiinassa suosittuja internetsivustoja, kuten Tmall, jossa tuotemerkit voivat myydä tuotteitaan, ja Taobao, maailman suurin verkkokauppasivusto.</w:t>
      </w:r>
    </w:p>
    <w:p>
      <w:r>
        <w:rPr>
          <w:b/>
        </w:rPr>
        <w:t xml:space="preserve">Yhteenveto</w:t>
      </w:r>
    </w:p>
    <w:p>
      <w:r>
        <w:t xml:space="preserve">Kiinalaisen sähköisen kaupankäynnin jättiläisen Alibaban voitot ovat lähes kolminkertaistuneet ennen yrityksen syksyksi suunniteltua Yhdysvaltain pörssidebyyttiä.</w:t>
      </w:r>
    </w:p>
    <w:p>
      <w:r>
        <w:rPr>
          <w:b/>
          <w:u w:val="single"/>
        </w:rPr>
        <w:t xml:space="preserve">Asiakirjan numero 19819</w:t>
      </w:r>
    </w:p>
    <w:p>
      <w:r>
        <w:t xml:space="preserve">Plymouthin kulttuurikaupunki -kilpailusta keskustellaan.</w:t>
      </w:r>
    </w:p>
    <w:p>
      <w:r>
        <w:t xml:space="preserve">Yksi kaupungin kansanedustajista, konservatiivi Oliver Colvile, tapaa kulttuuri-, media- ja taideasioista vastaavan valtiosihteerin Jeremy Huntin edistääkseen Plymouthia. Jos hakemus menestyisi, Plymouth olisi toinen kaupunki, joka saisi tittelin Londonderryn jälkeen ensi vuonna. Muiden kaupunkien, joiden sanotaan harkitsevan hakemusta, joukossa ovat Aberdeen, Leicester, Derby ja Stoke. Hallitus käynnisti Yhdistyneen kuningaskunnan kulttuurikaupunkihankkeen sen jälkeen, kun Liverpool oli Euroopan kulttuuripääkaupunki vuonna 2008. Colvile sanoi: "Se kannustaisi investointeihin. Minusta se on erittäin hyvä asia, ja meidän kannattaa hakea sitä ja varmistaa, että saamme siitä tuloksia." Colvileville sanoi, että se on hyvä asia. Myös Plymouthin taidekorkeakoulun professori Andrew Brewerton ja Theatre Royalin toimitusjohtaja Adrian Vinken tapaavat Huntin.</w:t>
      </w:r>
    </w:p>
    <w:p>
      <w:r>
        <w:rPr>
          <w:b/>
        </w:rPr>
        <w:t xml:space="preserve">Yhteenveto</w:t>
      </w:r>
    </w:p>
    <w:p>
      <w:r>
        <w:t xml:space="preserve">Plymouthin suunnitelmista tulla Yhdistyneen kuningaskunnan kulttuurikaupungiksi vuonna 2017 keskustellaan myöhemmin.</w:t>
      </w:r>
    </w:p>
    <w:p>
      <w:r>
        <w:rPr>
          <w:b/>
          <w:u w:val="single"/>
        </w:rPr>
        <w:t xml:space="preserve">Asiakirjan numero 19820</w:t>
      </w:r>
    </w:p>
    <w:p>
      <w:r>
        <w:t xml:space="preserve">Primarkin suunnitelma tekee Milton Keynesistä "vähemmän houkuttelevan".</w:t>
      </w:r>
    </w:p>
    <w:p>
      <w:r>
        <w:t xml:space="preserve">40 miljoonan punnan suunnitelmaan sisältyy Centre:mk:n laajentaminen 90 000 neliöjalalla Primark-kaupalla, torin siirtäminen ja Secklow Gaten sillan osan poistaminen. Neuvoston toimiston ulkopuolelle kokoontuneet vastustajat sanovat, että suunnitelma muuttaa kaupungin "yhdeksi massiiviseksi ostoskeskukseksi". Suunnitteluhakemus jätettiin Milton Keynes Councilille elokuussa. Grade II -luokituksen saaneessa, 1970-luvulla rakennetussa ostoskeskuksessa on yli 230 liikettä. Sen omistavat yhdessä brittiläiset kiinteistöhallintayhtiöt Hermes Property Asset Management Ltd ja Prudential Property Investment Managers Ltd, jotka rahoittavat hankkeen. Ehdotukseen sisältyy marketin siirtäminen toiseen paikkaan keskuksessa. Kaavalla luodaan myös uusi 17 500 neliömetrin suuruinen vähittäiskaupan yksikkö, johon on tarkoitus sijoittaa Primark-myymälä. Linda Inoki Xplain-kampanjaryhmästä kutsui suunniteltua kehitystä "täydelliseksi hulluudeksi", jolla olisi "kielteinen vaikutus koko kaupunkiin". "Emme välitä uusista kaupoista, mutta emme halua, että kasvottomat eläkerahastot tekevät keskustastamme yhden massiivisen ostoskeskuksen, jossa ei ole luonnetta eikä mitään paikallisille ihmisille", hän sanoi. Suunnitteluhakemus jätettiin julkisen kuulemisen jälkeen, ja thecentre:mk:n mukaan yli 9 000 ihmistä allekirjoitti suunnitelmia tukevan vetoomuksen. Se sanoi, ettei se kommentoi protestia. Milton Keynesin neuvosto vahvisti, että suunnitteluhakemus oli määrä käsitellä kehitysvalvontakomiteassaan uuden vuoden aikana.</w:t>
      </w:r>
    </w:p>
    <w:p>
      <w:r>
        <w:rPr>
          <w:b/>
        </w:rPr>
        <w:t xml:space="preserve">Yhteenveto</w:t>
      </w:r>
    </w:p>
    <w:p>
      <w:r>
        <w:t xml:space="preserve">Protestoijat, joiden mukaan 40 miljoonan punnan kehityssuunnitelma tekee Milton Keynesistä "paljon vähemmän houkuttelevan", ovat toimittaneet neuvostolle 1212. vastalauseen.</w:t>
      </w:r>
    </w:p>
    <w:p>
      <w:r>
        <w:rPr>
          <w:b/>
          <w:u w:val="single"/>
        </w:rPr>
        <w:t xml:space="preserve">Asiakirjan numero 19821</w:t>
      </w:r>
    </w:p>
    <w:p>
      <w:r>
        <w:t xml:space="preserve">Your Move kertoo, että asuntojen hintojen kasvu on nopeinta Sloughissa</w:t>
      </w:r>
    </w:p>
    <w:p>
      <w:r>
        <w:t xml:space="preserve">Your Move ja Reeds Rains kirjasivat asuntojen hintojen 23 prosentin kasvun Sloughissa vuosina 2015-2016. Sen mukaan nousu johtui Crossrailin kehittämisestä sekä alueen työpaikkojen lisääntymisestä. Koko Englannissa ja Walesissa kiinteistöjen arvot nousivat 6,8 prosenttia, jolloin talon tai asunnon keskihinta oli 293 599 puntaa. Slough'ssa asuntojen keskihinta on tällä hetkellä 315 704 puntaa - 59 692 puntaa enemmän kuin vuonna 2015. Royal Institution of Chartered Surveyorsin (Rics) raportissa ennustettiin tällä viikolla, että asuntojen hinnat ovat lähikuukausina lähdössä lyhytaikaiseen notkahdukseen EU:n kansanäänestyksen tulosta koskevan epävarmuuden vuoksi, ennen kuin ne kääntyvät jälleen nousuun. Ensimmäistä kertaa sitten vuoden 2012 useammat katsastajat odottavat hintojen laskevan seuraavien kolmen kuukauden aikana kuin ne, jotka ennustavat hintojen nousua, Rics sanoi. Asuntojen hintalaskuri</w:t>
      </w:r>
    </w:p>
    <w:p>
      <w:r>
        <w:rPr>
          <w:b/>
        </w:rPr>
        <w:t xml:space="preserve">Yhteenveto</w:t>
      </w:r>
    </w:p>
    <w:p>
      <w:r>
        <w:t xml:space="preserve">Kiinteistönvälittäjän mukaan asuntojen hinnat ovat nousseet Sloughissa nopeimmin Yhdistyneessä kuningaskunnassa viime vuoden aikana.</w:t>
      </w:r>
    </w:p>
    <w:p>
      <w:r>
        <w:rPr>
          <w:b/>
          <w:u w:val="single"/>
        </w:rPr>
        <w:t xml:space="preserve">Asiakirjan numero 19822</w:t>
      </w:r>
    </w:p>
    <w:p>
      <w:r>
        <w:t xml:space="preserve">Manchesterin ja Liverpoolin rakennuttajia koskeva petostutkinta</w:t>
      </w:r>
    </w:p>
    <w:p>
      <w:r>
        <w:t xml:space="preserve">Serious Fraud Squad (SFO) kertoi, että eri puolilla Yhdistynyttä kuningaskuntaa on annettu useita etsintäkuulutuksia, jotka liittyvät Liverpoolissa ja Manchesterissa toteutettaviin hankkeisiin. Tutkinnan kohteena ovat North Point Pall Mall ja New Chinatown Liverpoolissa sekä Angelgate Manchesterissa. Companies House -rekisterin mukaan vain yksi suunnitelmiin osallistuneista yrityksistä on edelleen toiminnassa. China Town Development Company Ltd oli mukana 200 miljoonan punnan New Chinatown -hankkeessa, jonka tavoitteena oli tuoda 790 uutta asuntoa ja hotelli Liverpoolin Great George Streetin alueelle. Epäonnistunut hanke herätettiin henkiin vuonna 2018, kun sijoittajakonsortio osti yhtiön neuvoston omistaman maa-alueen vuokrasopimuksesta. Vastaavasti Angelgaten alue myytiin uusille sijoittajille ennen kuin rakennuttaja Pinnacle (Angelgate) Ltd asetettiin selvitystilaan, kun taas osan North Point Pall Mall -hankkeesta osti rakennuttaja North Point (Pall Mall) Ltd:ltä, joka on selvitystilassa. SFO:n tiedottaja pyysi kaikkia järjestelmiin sijoittaneita ottamaan yhteyttä, mutta hän ei voinut kommentoida tutkimusta enempää.</w:t>
      </w:r>
    </w:p>
    <w:p>
      <w:r>
        <w:rPr>
          <w:b/>
        </w:rPr>
        <w:t xml:space="preserve">Yhteenveto</w:t>
      </w:r>
    </w:p>
    <w:p>
      <w:r>
        <w:t xml:space="preserve">Kolmeen kaupungin keskustan kiinteistökohteeseen liittyvää petosepäilyä tutkitaan, ovat virkamiehet kertoneet.</w:t>
      </w:r>
    </w:p>
    <w:p>
      <w:r>
        <w:rPr>
          <w:b/>
          <w:u w:val="single"/>
        </w:rPr>
        <w:t xml:space="preserve">Asiakirjan numero 19823</w:t>
      </w:r>
    </w:p>
    <w:p>
      <w:r>
        <w:t xml:space="preserve">Operaatio Daybreak: Lisää epäiltyjä seksuaalisen hyväksikäytön tutkinnassa</w:t>
      </w:r>
    </w:p>
    <w:p>
      <w:r>
        <w:t xml:space="preserve">Operaatio Daybreak on tutkinut syytöksiä entisten asukkaiden hyväksikäytöstä 1960-luvulta lähtien. BBC:n tietojen mukaan 22 miestä ja yksi nainen ovat puhuneet poliisille, ja jotkut heistä on pidätetty ja toisia on "haastateltu varoen" kotona. Viittä miestä on syytetty hyväksikäytöstä hoitojärjestelmän ulkopuolella. Yksi heistä on 61-vuotias Ivor Bethell, jota syytettiin keskiviikkona useista seksuaalirikoksista, kuten alle 16-vuotiaan tytön raiskauksesta ja alle 14-vuotiaan tytön siveettömästä pahoinpitelystä. Beechwoodin lastenkoti on yksi kuudesta Nottinghamin entisestä lastenkodista, joissa syytöksiä tutkitaan edelleen. Muut ovat Hazelwood Nottinghamissa, Bracken House Bulwellissa, Wollaton House Wollatonissa, Sycamore House Sherwoodissa ja Greencroft Cliftonissa. Operaatio Daybreak</w:t>
      </w:r>
    </w:p>
    <w:p>
      <w:r>
        <w:rPr>
          <w:b/>
        </w:rPr>
        <w:t xml:space="preserve">Yhteenveto</w:t>
      </w:r>
    </w:p>
    <w:p>
      <w:r>
        <w:t xml:space="preserve">Nottinghamin lastenkodeissa tapahtuneen lasten hyväksikäytön tutkinta on johtanut 23 mahdollisen epäillyn kuulusteluun.</w:t>
      </w:r>
    </w:p>
    <w:p>
      <w:r>
        <w:rPr>
          <w:b/>
          <w:u w:val="single"/>
        </w:rPr>
        <w:t xml:space="preserve">Asiakirjan numero 19824</w:t>
      </w:r>
    </w:p>
    <w:p>
      <w:r>
        <w:t xml:space="preserve">Cornwallin kaupunginvaltuutetut äänestävät pysäköintimaksujen jäädyttämisestä.</w:t>
      </w:r>
    </w:p>
    <w:p>
      <w:r>
        <w:t xml:space="preserve">Nykyisiä tariffeja oli ehdotettu korotettavaksi 3,2 prosentilla vuosina 2013/14. Pysäköintineuvontapaneelin puheenjohtaja Andrew Wallis sanoi, että se antaisi "kipeästi kaivattua helpotusta vaikeuksissa oleville kaupunkien keskustoille". Asunto- ja kaavoitusasioista vastaava valtuutettu Mark Kaczmarek sanoi, että rahat olisi nyt otettava maanteiden talousarviosta "inflaatiokorotuksen kattamiseksi". Kaczmarek, joka äänesti inflaatiokorotuksen puolesta, sanoi, että päätöksellä, jota ei ole budjetoitu, on "taloudellisia vaikutuksia". "Parkkipaikat ovat valtuuston harjoittama liiketoiminta, ja sen on varmistettava, että ne ovat elinkelpoisia, ja meidän on varmistettava, että parkkipaikkojen ylläpito on korkeatasoista", hän lisäsi.</w:t>
      </w:r>
    </w:p>
    <w:p>
      <w:r>
        <w:rPr>
          <w:b/>
        </w:rPr>
        <w:t xml:space="preserve">Yhteenveto</w:t>
      </w:r>
    </w:p>
    <w:p>
      <w:r>
        <w:t xml:space="preserve">Cornwallin pysäköintimaksut jäädytetään ensi vuonna, ovat valtuutetut päättäneet.</w:t>
      </w:r>
    </w:p>
    <w:p>
      <w:r>
        <w:rPr>
          <w:b/>
          <w:u w:val="single"/>
        </w:rPr>
        <w:t xml:space="preserve">Asiakirjan numero 19825</w:t>
      </w:r>
    </w:p>
    <w:p>
      <w:r>
        <w:t xml:space="preserve">Bargoedin 2 miljoonan punnan linja-autoaseman rakennustyöt alkavat.</w:t>
      </w:r>
    </w:p>
    <w:p>
      <w:r>
        <w:t xml:space="preserve">Työhön kuuluu entisen Powercut-rakennuksen ja viereisen kiinteistön purkaminen, jotta keskukseen saadaan jalankulkuyhteys. Rakennustyöt kestävät arviolta kuusi kuukautta. Linja-autoasemalle tulee viisi pysäkkiä, ja se on osa 8 miljoonan punnan uudistussuunnitelmaa. Ron Davies, Caerphillyn uudistamisesta ja maaseudusta vastaava kabinettijäsen, sanoi: "Olen iloinen, että Bargoedin meneillään olevan uudistuksen seuraava jännittävä vaihe alkaa. "Bargoed on strategisesti tärkeä kaupunkikeskus, jolla on hyvin ylpeä historia, ja toivon, että näillä kunnianhimoisilla suunnitelmilla on erittäin myönteinen vaikutus ja että ne antavat Bargoedille elinvoimaisen tulevaisuuden keskeisenä ostospaikkana Etelä-Walesin laaksojen sydämessä"." Työhön kuuluu myös uusia käymälöitä, maisemointia ja katukalusteita, kuten pyörätelineitä, penkkejä, opasteita ja roskiksia, katuvalaistusta ja kameravalvontaa. Aiemmin tänä vuonna asuntoasioista ja uudistamisesta vastaava varaministeri Jocelyn Davies vieraili Bargoedissa ja ilmoitti 8,3 miljoonan punnan rahoituspaketista kaupungin uudistamiseksi. Siihen sisältyy Euroopan aluekehitysrahaston varoja ja Welshin aluehallituksen myöntämää rahoitusta. Kaupungin uudistamiseen, jonka suunnittelu on kestänyt vuosikymmenen, kuuluu kaupungin brändin uudistaminen "Bargoed's Big Idea" (Bargoedin suuri idea) -lauseella.</w:t>
      </w:r>
    </w:p>
    <w:p>
      <w:r>
        <w:rPr>
          <w:b/>
        </w:rPr>
        <w:t xml:space="preserve">Yhteenveto</w:t>
      </w:r>
    </w:p>
    <w:p>
      <w:r>
        <w:t xml:space="preserve">Rakennustyöt aloitetaan 2 miljoonan punnan hintaisella linja-autoasemalla, joka on osa Bargoedin keskustan elvytysohjelmaa Caerphillyn kreivikunnassa.</w:t>
      </w:r>
    </w:p>
    <w:p>
      <w:r>
        <w:rPr>
          <w:b/>
          <w:u w:val="single"/>
        </w:rPr>
        <w:t xml:space="preserve">Asiakirjan numero 19826</w:t>
      </w:r>
    </w:p>
    <w:p>
      <w:r>
        <w:t xml:space="preserve">Tynesiden miehet saivat genomiprojektin ensimmäisen diagnoosin</w:t>
      </w:r>
    </w:p>
    <w:p>
      <w:r>
        <w:t xml:space="preserve">Kolmikko on yksi noin 75 000:sta Genomics England -hankkeeseen osallistuneesta henkilöstä. He voivat nyt saada hoitoa, joka kohdistuu heidän geenivirheisiinsä tai auttaa jälkeläisiä ja sukulaisia. Yksi miehistä, William Carpenter, 79, sanoi haluavansa auttaa perhettään. "Sairauteeni ei ole olemassa mitään erityistä parannuskeinoa. Halusin kuitenkin olla mukana 100 000 genomia -hankkeessa, koska se auttaa tulevia sukupolvia pitkällä aikavälillä", hän sanoi. Genomihankkeessa määritetään 100 000 ihmisen geenien järjestys, jotta voidaan auttaa torjumaan geneettisiä sairauksia. "Tärkeä hanke" Carpenterilla ja hänen veljellään Alanilla, 72, on todettu perinnöllinen hermosairaus, jonka tutkijat ovat löytäneet hankkeessa, joka on osittain Newcastlen Centre for Life -hankkeessa. North Shieldsistä kotoisin olevat sisarukset osallistuvat hoitokokeiluun, joka onnistuessaan voisi estää muita heidän perheenjäseniään sairastumasta samaan sairauteen. Kolmannella miehellä, Leslie Hedleyllä, joka on kotoisin Fenhamista, on ollut korkea verenpaine ja munuaisten vajaatoiminta. Hänen isänsä, veljensä ja setänsä kuolivat kaikki samaan sairauteen, ja hänen tyttärellään Terri Parkerilla on varhaisia merkkejä munuaisvauriosta. 57-vuotias sanoi: "Halusin mielelläni osallistua hankkeeseen, koska minusta oli tärkeää yrittää saada mahdollisimman paljon tietoa sairaudestani tyttäreni ja tyttärentyttäreni vuoksi." Hän kertoi, että hän on ollut mukana hankkeessa. Hallitus on sijoittanut noin 100 miljoonaa puntaa hankkeeseen, jonka on määrä kestää kolme vuotta.</w:t>
      </w:r>
    </w:p>
    <w:p>
      <w:r>
        <w:rPr>
          <w:b/>
        </w:rPr>
        <w:t xml:space="preserve">Yhteenveto</w:t>
      </w:r>
    </w:p>
    <w:p>
      <w:r>
        <w:t xml:space="preserve">Kolme Tynesidesta kotoisin olevaa miestä ovat ensimmäiset, joilla on diagnosoitu harvinaisia sairauksia, kun he ovat vapaaehtoisesti antaneet kartoittaa koko geneettisen koodinsa osana hallituksen uraauurtavaa hanketta.</w:t>
      </w:r>
    </w:p>
    <w:p>
      <w:r>
        <w:rPr>
          <w:b/>
          <w:u w:val="single"/>
        </w:rPr>
        <w:t xml:space="preserve">Asiakirjan numero 19827</w:t>
      </w:r>
    </w:p>
    <w:p>
      <w:r>
        <w:t xml:space="preserve">A9:n hiusneulan parantaminen Caithnessissa etenee "kuukausien kuluessa".</w:t>
      </w:r>
    </w:p>
    <w:p>
      <w:r>
        <w:t xml:space="preserve">Valtatie laskee 150 metristä 20 metriin (65 jalkaa), kun se tulee laaksoon Caithnessin Braesissa. Yritysjohtajat ja poliitikot ovat syyttäneet, että A9-tien tämän osuuden ongelmista ei ole otettu mitään huomioon. Hallituksen mukaan hanke etenee "lähikuukausina". Julkisen paikallisen kyselyn jälkeen ministerit ovat näyttäneet parannuksille vihreää valoa. Liikenneministeri Humza Yousaf sanoi: "Olemme edelleen sitoutuneet toteuttamaan kipeästi kaivattuja parannuksia A9-tielle Berriedale Braesin kohdalla, jossa tien linjaus on luonnonmaantieteellisesti haastava erityisesti raskaille tavarankuljetusajoneuvoille ja muille pitkille ajoneuvoille. "Kun järjestelmä on hyväksytty lakisääteisten menettelyjen mukaisesti, rakentamisaikataulu voidaan määritellä heti, kun sopiva rahoitus on saatavilla." "Kun järjestelmä on hyväksytty lakisääteisten menettelyjen mukaisesti, rakentamisaikataulu voidaan määritellä heti, kun sopiva rahoitus on saatavilla." Caithnessin, Sutherlandin ja Rossin SNP:n kansanedustaja Gail Ross sanoi: "Olen iloinen, että Skotlannin hallitus on puuttunut asiaan kiireellisesti. Se on jälleen yksi tärkeä askel tiellä, jolla ratkaistaan kyseisen tieosuuden ongelma. "Julkisen paikallisen tutkimuksen aikana menetettiin elintärkeää aikaa, ja toivon nyt, että hankintamenettelyn aikana voidaan sujuvoittaa." Aiheeseen liittyvät Internet-linkit Caithnessin kauppakamari Scottish Chambers of Commerce Transport Scotland Geograph (Maantiede)</w:t>
      </w:r>
    </w:p>
    <w:p>
      <w:r>
        <w:rPr>
          <w:b/>
        </w:rPr>
        <w:t xml:space="preserve">Yhteenveto</w:t>
      </w:r>
    </w:p>
    <w:p>
      <w:r>
        <w:t xml:space="preserve">Skotlannin hallitus on ilmoittanut, että se jatkaa suunniteltuja parannuksia A9-tien haastavaan hiusneulan mutkaan Berriedale Braesin kohdalla.</w:t>
      </w:r>
    </w:p>
    <w:p>
      <w:r>
        <w:rPr>
          <w:b/>
          <w:u w:val="single"/>
        </w:rPr>
        <w:t xml:space="preserve">Asiakirjan numero 19828</w:t>
      </w:r>
    </w:p>
    <w:p>
      <w:r>
        <w:t xml:space="preserve">Hampshiren jäte- ja kierrätyskeskusten yhden päivän sulkemiset hyväksytään.</w:t>
      </w:r>
    </w:p>
    <w:p>
      <w:r>
        <w:t xml:space="preserve">Piirikunnan ulkopuolelta tulevilta henkilöiltä peritään 2 puntaa käyntiä kohti, ja keskukset suljetaan yhdeksi päiväksi viikossa. Lääninhallitus toivoo, että siirto säästää viranomaiselle jopa 1,55 miljoonaa puntaa. Se oli harkinnut jopa 12 keskuksen sulkemista, mutta harkitsi asiaa uudelleen sen jälkeen, kun 92 prosenttia ihmisistä vastusti sulkemista kuulemisen aikana. Hampshiren kreivikuntaneuvoston mukaan keskukset suljetaan joka torstai, mutta ne avataan tammikuusta alkaen kaksi tuntia myöhemmin, klo 11.00 BST. Talvella keskukset sulkeutuvat klo 16:00 ja kesällä klo 18:00. Tämän vuoden lokakuusta alkaen peritään myös maksuja - joiden suuruutta ei ole vielä vahvistettu - "tee-se-itse-rakennusjätteeksi" luokitelluista materiaaleista, kuten maa-aineksesta, kipsilevyistä ja puisista aitapaneeleista, sekä "pienten ja keskisuurten yritysten" kaupallisesta jätteestä. Tammikuusta alkaen yritykset eivät kuitenkaan voi hävittää kaupallista jätettä viikonloppuisin.</w:t>
      </w:r>
    </w:p>
    <w:p>
      <w:r>
        <w:rPr>
          <w:b/>
        </w:rPr>
        <w:t xml:space="preserve">Yhteenveto</w:t>
      </w:r>
    </w:p>
    <w:p>
      <w:r>
        <w:t xml:space="preserve">Hampshiren jäte- ja kierrätyskeskusten aukioloaikojen lyhentämistä ja maksujen käyttöönottoa koskevat suunnitelmat on hyväksytty.</w:t>
      </w:r>
    </w:p>
    <w:p>
      <w:r>
        <w:rPr>
          <w:b/>
          <w:u w:val="single"/>
        </w:rPr>
        <w:t xml:space="preserve">Asiakirjan numero 19829</w:t>
      </w:r>
    </w:p>
    <w:p>
      <w:r>
        <w:t xml:space="preserve">West Endin tulot nousevat näytelmien ansiosta</w:t>
      </w:r>
    </w:p>
    <w:p>
      <w:r>
        <w:t xml:space="preserve">Ala oli valmistautunut tammi-maaliskuun välisenä aikana tapahtuneeseen 6 %:n laskuun ja 10 %:n yleisötaantumaan. Luvut ovat kuitenkin nousseet, mikä johtuu erityisesti näytelmien kävijämäärän kasvusta 13 prosenttia. Tähän mennessä vuoden 2011 tulot ovat yhteensä 250,5 miljoonaa puntaa, mikä on 1,7 prosenttia vähemmän kuin viime vuonna, mutta koko vuoden tulot ovat ylittämässä 500 miljoonan punnan rajan. Yleisömäärien kasvuun ovat vaikuttaneet näytelmät, joissa esiintyvät tähdet, kuten Kevin Spaceyn loppuunmyyty näytelmä Richard III. Muita tähtinäyttelijöitä olivat Jonny Lee Miller ja Benedict Cumberbatch Danny Boylen Frankensteinissa sekä David Tennant ja Catherine Tate elokuvassa Paljon puhetta tyhjästä. Kuninkaallisten häiden aikaan tapahtuneen Lontoon matkailun piristymisen on myös katsottu auttaneen katsojamäärän kasvuun. Society of London Theatre (Solt) -järjestön toimitusjohtaja Julian Bird sanoi olevansa "varovainen mutta optimistinen" loppuvuoden näkymien suhteen. "Syksyn ja talven aikana on luvassa runsaasti esityksiä", hän sanoi The Stage -lehdelle. "Se osoittaa, että lontoolaiset teatterit tarjoavat ihmisille jotain, mitä he todella haluavat, ja se osoittaa, että ihmiset haluavat edelleen käyttää rahaa hyvään illanviettoon." Bird lisäsi, että ennakkomaksutulot olivat myös "huomattavasti" korkeammat kuin viime vuonna ja vuonna 2009. Luvut kattavat Soltin jäseninä olevat teatterit, joihin kuuluvat 52 pääkaupungin suurinta teatteria sekä suuret avustusta saavat laitokset. Vuonna 2010 lipputulot olivat taantuman vastaisesti ennätykselliset 512,3 miljoonaa puntaa ja kävijämäärät 14,15 miljoonaa puntaa.</w:t>
      </w:r>
    </w:p>
    <w:p>
      <w:r>
        <w:rPr>
          <w:b/>
        </w:rPr>
        <w:t xml:space="preserve">Yhteenveto</w:t>
      </w:r>
    </w:p>
    <w:p>
      <w:r>
        <w:t xml:space="preserve">Lontoon teatterimaa on toipunut aiemmin tänä vuonna tapahtuneesta notkahduksesta, ja huhti-kesäkuun välisenä aikana lipputulot kasvoivat 2 prosenttia vuoden 2010 vastaavaan ajanjaksoon verrattuna.</w:t>
      </w:r>
    </w:p>
    <w:p>
      <w:r>
        <w:rPr>
          <w:b/>
          <w:u w:val="single"/>
        </w:rPr>
        <w:t xml:space="preserve">Asiakirjan numero 19830</w:t>
      </w:r>
    </w:p>
    <w:p>
      <w:r>
        <w:t xml:space="preserve">Downton-tähti Joanne Froggatt tähdittää BBC:n draamaa</w:t>
      </w:r>
    </w:p>
    <w:p>
      <w:r>
        <w:t xml:space="preserve">The Secrets -ohjelmassa on viisi 30 minuutin mittaista itsenäistä elokuvaa, jotka tukevat uusia käsikirjoituksia ja jotka on tehnyt Working Title TV. Froggatt, joka näyttelee Anna Batesia ITV1:n Downton Abbey -sarjassa, näyttelee Foxin ja Chaplinin ohella Elinor Cookin kirjoittamaa jaksoa. Viime kuussa ilmoitettiin, että Olivia Colman esiintyy sarjassa. Hän näyttelee kahdessa ensimmäisessä jaksossa Gavin &amp; Stacey -näyttelijä Alison Steadmanin ja Sightseersin Steve Oramin rinnalla. Top Boy -näyttelijä Ashley Walters on myös vahvistettu toiseen jaksoon. Näyttelijä Sarah Solemani esiintyy itse kirjoittamassaan jaksossa, ja Helen Baxendale näyttelee toisessa jaksossa Ben Ockrentin kirjoittamassa jaksossa. Juliette Howell, Working Title TV:n televisiotoiminnasta vastaava johtaja, sanoi: "Olen innoissani siitä, että Dominic on koonnut näin loistavan kokoonpanon. "On erittäin jännittävää nähdä, kuinka monet parhaista näyttelijöistämme herättävät nämä omaperäiset ja omaleimaiset uudet äänet eloon BBC One -kanavalla." Savagen tv-työhön kuuluu muun muassa vuoden 2012 True Love, joka myös koostui viidestä eri tarinasta, jotka kaikki sijoittuivat Margateen. Tuottaja Guy Heeley sanoi: "On todella jännittävää nähdä, miten nämä rohkeat ja kunnianhimoiset tarinat heräävät eloon näin kiehtovalla tavalla tämän uskomattoman korkeatasoisen näyttelijäkaartin toimesta." Frogattin jakso, sarjan ensimmäinen, kertoo miehestä, jonka vaimo ei tiedä, että hän on salaa naimisissa toisen naisen kanssa. Viisi jaksoa kuvataan parhaillaan Lontoossa, ja ne esitetään BBC One -kanavalla myöhemmin tänä vuonna.</w:t>
      </w:r>
    </w:p>
    <w:p>
      <w:r>
        <w:rPr>
          <w:b/>
        </w:rPr>
        <w:t xml:space="preserve">Yhteenveto</w:t>
      </w:r>
    </w:p>
    <w:p>
      <w:r>
        <w:t xml:space="preserve">Downton Abbey -tähti Joanne Froggatt liittyy Emilia Foxin ja Ben Chaplinin kaltaiseen näyttelijäkaartiin uudessa BBC One -ohjelman draamasarjassa, jonka ohjaa Dominic Savage.</w:t>
      </w:r>
    </w:p>
    <w:p>
      <w:r>
        <w:rPr>
          <w:b/>
          <w:u w:val="single"/>
        </w:rPr>
        <w:t xml:space="preserve">Asiakirjan numero 19831</w:t>
      </w:r>
    </w:p>
    <w:p>
      <w:r>
        <w:t xml:space="preserve">Bristolilainen hanke syyttää taidealaa "institutionaalisesta rasismista".</w:t>
      </w:r>
    </w:p>
    <w:p>
      <w:r>
        <w:t xml:space="preserve">Bristolin Rising Arts Agency pyrkii käyttämään taidetta yhteiskunnalliseen muutokseen vaikuttamiseen. Sen mukaan mustien ja etnisten vähemmistöjen näkyvien töiden puute ei kuvasta sitä, kuinka monta taiteilijaa tai värillistä henkilöä työskentelee alalla. Sen "Why are we not here?" -näyttelyssä Spike Islandissa Bristolissa on mukana kahdeksan taiteilijaa. Kuraattori Stacey Olika sanoi, että värilliset ihmiset ovat aina olleet mukana taiteessa: "Kyse on siitä, että heille annetaan mahdollisuus tulla nähdyksi." Olika, joka on entinen University of the West of Englandin taideopiskelija, sanoi, että näyttely "keikuttaa hieman venettä... mutta värillisenä nuorena uskon edustukseen ja siihen, että tarvitsemme äänen". "Perinteisesti taidetta on tehnyt valkoinen mies valkoista miesyleisöä ajatellen, mutta taidetta ei ole vain yhdenlaista. "Bristolissa on niin monia kulttuureja, ja se näkyy tässä teoksessa", hän sanoi. "Taidemaailmassa puhutaan niin kuin kaikki tietäisivät, mitä taiteen pitäisi olla. "Ei ole olemassa vain yhtä taidetyyppiä tai yhtä kieltä, ja tämä hanke antaa ihmisille mahdollisuuden ilmaista itseään sillä tavalla, miltä heistä tuntuu." Näyttelyn aikana keskustellaan myös muista esteistä, jotka estävät nuoria pääsemästä taidemaailmaan. Näyttely on esillä 3.-12. toukokuuta, ja perjantai-iltana järjestetään ennakkonäytös, johon yleisö on tervetullut.</w:t>
      </w:r>
    </w:p>
    <w:p>
      <w:r>
        <w:rPr>
          <w:b/>
        </w:rPr>
        <w:t xml:space="preserve">Yhteenveto</w:t>
      </w:r>
    </w:p>
    <w:p>
      <w:r>
        <w:t xml:space="preserve">Nuoria taiteen pariin kannustava hanke järjestää näyttelyn, jonka tarkoituksena on selvittää, mitä se pitää "institutionaalisena rasismina taidetiloissa".</w:t>
      </w:r>
    </w:p>
    <w:p>
      <w:r>
        <w:rPr>
          <w:b/>
          <w:u w:val="single"/>
        </w:rPr>
        <w:t xml:space="preserve">Asiakirjan numero 19832</w:t>
      </w:r>
    </w:p>
    <w:p>
      <w:r>
        <w:t xml:space="preserve">Leedsin pidätykset herättävät varoituksen pedofiilinmetsästäjistä</w:t>
      </w:r>
    </w:p>
    <w:p>
      <w:r>
        <w:t xml:space="preserve">Kolme miestä ja kaksi naista Leedsistä pidätettiin myös pahoinpitelystä ja järjestysrikkomuksista. Tämä tapahtuu sen jälkeen, kun yleisön jäseniä väitettiin pidätetyksi Wakefieldissä 11. elokuuta 2018 ja Leedsissä 13. tammikuuta, West Yorkshiren poliisi kertoi. Kaikki viisi on vapautettu takuita vastaan. Poliisi ilmoitti olevansa huolissaan "verkossa toimivien lasten hyväksikäyttöä ajavien aktivistiryhmien toiminnasta ja heidän paljastustoiminnastaan tunnistamiensa henkilöiden kohtaamisessa". Se lisäsi: "Lasten suojeleminen hyväksikäytöltä on West Yorkshiren poliisin ensisijainen prioriteetti, ja kehotamme yleisöä ilmoittamaan meille kaikista huolenaiheista, jotka koskevat mahdollisten lasten hyväksikäyttäjien laitonta internet-toimintaa, jotta voimme puuttua siihen. "Kehotamme tällaisten 'paljastavien' ryhmien jäseniä olemaan harjoittamatta tällaista toimintaa ja sen sijaan ilmoittamaan epäillyistä rikoksista." Viime vuonna BBC:n tutkimuksessa havaittiin, että poliisivoimat käyttävät seitsemänkertaisesti vigilante-ryhmien todisteita epäiltyjen syytteeseenpanoon. Tiedonvapauspyyntö osoitti, että tällaisia todisteita käytettiin ainakin 150 kertaa vuonna 2017, kun vuonna 2015 niitä käytettiin 20 kertaa. Kansallinen poliisipäälliköiden neuvosto (National Police Chiefs Council) oli kuitenkin todennut, että ryhmien taktiikka aiheuttaa "merkittäviä riskejä".</w:t>
      </w:r>
    </w:p>
    <w:p>
      <w:r>
        <w:rPr>
          <w:b/>
        </w:rPr>
        <w:t xml:space="preserve">Yhteenveto</w:t>
      </w:r>
    </w:p>
    <w:p>
      <w:r>
        <w:t xml:space="preserve">Viisi ihmistä on pidätetty epäiltynä väärästä vangitsemisesta, ja poliisi on varoittanut niin sanottuja pedofiilien metsästäjiä kohtaamasta epäiltyjä lasten hyväksikäyttäjiä.</w:t>
      </w:r>
    </w:p>
    <w:p>
      <w:r>
        <w:rPr>
          <w:b/>
          <w:u w:val="single"/>
        </w:rPr>
        <w:t xml:space="preserve">Asiakirjan numero 19833</w:t>
      </w:r>
    </w:p>
    <w:p>
      <w:r>
        <w:t xml:space="preserve">Sadat allekirjoittavat Isle of Manin hoitokotivetoomuksen</w:t>
      </w:r>
    </w:p>
    <w:p>
      <w:r>
        <w:t xml:space="preserve">Sosiaalihuolto-osasto on ilmoittanut suunnitelmista sulkea Douglasissa sijaitseva Glensiden resurssikeskus vuoteen 2014 mennessä. Muuton uskotaan vaikuttavan noin 59 iäkkääseen asukkaaseen ja 64 työntekijään. UNITE-ammattiliiton tiedottaja sanoi, että sadat ihmiset eri puolilta saarta ovat antaneet tukensa. Vetoomuksessa väitetään, että muutto on kustannuslähtöinen, eikä se ole kansalaisten tai asukkaiden edun mukaista. Paperi esitellään hallitukselle 6. maaliskuuta Tynwaldin ulkopuolella järjestettävässä mielenosoituksessa. Sosiaalihuolto-osaston tiedottaja sanoi, että päätöksessä "ei ole kyse sulkemisesta". "Kyse on siitä, että palvelut ovat tulevaisuutta varten sopivia ja että ihmiset ja heidän perheensä saavat sellaista hoitoa, jota he haluavat", hän sanoi. Glensiden henkilökuntaa ja asukkaita kuullaan seuraavien kahden vuoden aikana tulevista työnäkymistä ja hoitovaihtoehdoista, ministeriö sanoi. Laitos on yksi neljästä valtion ylläpitämästä asuinkodista saarella.</w:t>
      </w:r>
    </w:p>
    <w:p>
      <w:r>
        <w:rPr>
          <w:b/>
        </w:rPr>
        <w:t xml:space="preserve">Yhteenveto</w:t>
      </w:r>
    </w:p>
    <w:p>
      <w:r>
        <w:t xml:space="preserve">Useat sadat tukijat ovat allekirjoittaneet vetoomuksen, jolla vaaditaan valtion ylläpitämän hoitokodin pitämistä auki Mansaarella.</w:t>
      </w:r>
    </w:p>
    <w:p>
      <w:r>
        <w:rPr>
          <w:b/>
          <w:u w:val="single"/>
        </w:rPr>
        <w:t xml:space="preserve">Asiakirjan numero 19834</w:t>
      </w:r>
    </w:p>
    <w:p>
      <w:r>
        <w:t xml:space="preserve">Puolalainen Juudas-rituaali "antisemitistinen" - juutalaiskongressi</w:t>
      </w:r>
    </w:p>
    <w:p>
      <w:r>
        <w:t xml:space="preserve">Kaakkois-Puolassa sijaitsevassa Pruchnikissa pidetty pitkäperjantairituaali kuvattiin ja julkaistiin puolalaisella uutissivustolla. "Juutalaiset ovat syvästi järkyttyneitä tästä keskiaikaisen antisemitismin karmeasta uudelleen elpymisestä, joka johti käsittämättömään väkivaltaan ja kärsimykseen", WJC sanoi. Yli kolme miljoonaa Puolan juutalaista murhattiin toisen maailmansodan aikana. Natsi-Saksa murhasi yhteensä noin kuusi miljoonaa juutalaista miehitetyssä Puolassa sijaitsevilla kuolemanleireillä ja entisen Neuvostoliiton alueella sijaitsevilla surmapaikoilla. Pruchnik-rituaalissa, joka on osa roomalaiskatolisen pääsiäisen viettoa, lapset kerääntyivät kuvan ympärille hakkaamaan sitä kepeillä, kun aikuiset raahasivat sitä kaduilla. Juudaksen jäljitelmällä oli suuri punainen nenä, musta hattu ja ortodoksityyliset rengastupsut. Aiemmin Puolan katolinen kirkko oli kieltänyt tällaiset käytännöt. Lue lisää: Viime vuonna Israelin ja Puolan välillä puhkesi diplomaattinen kiista, kun Puolan konservatiivinen hallitus teki rikokseksi väitteen, jonka mukaan Puolan kansa oli osallisena natsirikoksiin. Myös Yhdysvaltain virkamiehet kritisoivat uutta lakia. Myöhemmin Puolan hallitus vesitti kiistanalaista lakia poistamalla tällaisista rikoksista säädetyt vankeusrangaistukset. Tutkimusten mukaan tuhannet puolalaiset tekivät yhteistyötä natsien kanssa. Mutta monet muut puolalaiset vaaransivat henkensä auttaakseen juutalaisia.</w:t>
      </w:r>
    </w:p>
    <w:p>
      <w:r>
        <w:rPr>
          <w:b/>
        </w:rPr>
        <w:t xml:space="preserve">Yhteenveto</w:t>
      </w:r>
    </w:p>
    <w:p>
      <w:r>
        <w:t xml:space="preserve">Maailman juutalaiskongressi (WJC) on ilmaissut närkästyksensä siitä, että eräässä puolalaisessa kaupungissa on rituaalin yhteydessä hakattu ortodoksijuutalaista karikatyyriltä näyttävää Juudaksen kuvaa.</w:t>
      </w:r>
    </w:p>
    <w:p>
      <w:r>
        <w:rPr>
          <w:b/>
          <w:u w:val="single"/>
        </w:rPr>
        <w:t xml:space="preserve">Asiakirjan numero 19835</w:t>
      </w:r>
    </w:p>
    <w:p>
      <w:r>
        <w:t xml:space="preserve">Neuvoston virkamiehet suosittelevat Primarkin suunnitelmien hylkäämistä</w:t>
      </w:r>
    </w:p>
    <w:p>
      <w:r>
        <w:t xml:space="preserve">Thecentre:mk -ostoskeskuksen omistajat ovat esittäneet suunnitelmat Secklow Gaten sillan purkamisesta osana 40 miljoonan punnan laajennusta. He sanovat, että kehitys, johon sisältyy uusi Primark, hyödyttäisi Grade II -luokan kauppakeskusta. Neuvoston virkamiehet ovat suositelleet rakennusluvan hylkäämistä, kun Milton Keynesin neuvosto kokoontuu ensi viikolla. Nykyisin sillan alla sijaitsevan marketin kauppiaat vastustivat suunnitelmia ja sanoivat, että ehdotettu paikka, johon he siirtyisivät, on liian pieni. Myös English Heritage oli ilmaissut huolensa vaikutuksesta rakennuksen arkkitehtonisiin ominaisuuksiin. Thecentre:mk rakennettiin 1970-luvulla, ja siinä on yli 230 myymälää. Sen omistavat yhdessä brittiläiset kiinteistöhallintayhtiöt Hermes Property Asset Management ja Prudential Property Investment Managers, joiden oli tarkoitus rahoittaa hanke. Kauppakeskuksen laajentamista 90 000 neliöjalalla koskeva suunnitteluhakemus jätettiin Milton Keynesin kaupunginvaltuustolle elokuussa. Neuvoston kehitysvalvontakomitea kokoontuu 21. helmikuuta.</w:t>
      </w:r>
    </w:p>
    <w:p>
      <w:r>
        <w:rPr>
          <w:b/>
        </w:rPr>
        <w:t xml:space="preserve">Yhteenveto</w:t>
      </w:r>
    </w:p>
    <w:p>
      <w:r>
        <w:t xml:space="preserve">Milton Keynesin torin siirtämistä uuden Primark-myymälän tieltä on suositeltu hylättäväksi.</w:t>
      </w:r>
    </w:p>
    <w:p>
      <w:r>
        <w:rPr>
          <w:b/>
          <w:u w:val="single"/>
        </w:rPr>
        <w:t xml:space="preserve">Asiakirjan numero 19836</w:t>
      </w:r>
    </w:p>
    <w:p>
      <w:r>
        <w:t xml:space="preserve">Lumi peittää osia Koillismaasta ja Cumbriasta</w:t>
      </w:r>
    </w:p>
    <w:p>
      <w:r>
        <w:t xml:space="preserve">Met Office antoi edelleen keltaisen varoituksen jäästä osassa Luoteis-Englantia, ja lumi aiheutti häiriöitä autoilijoille joillakin maaseutualueilla. Tämä tapahtui samaan aikaan, kun osa Englantia ja Walesia kärsi Christoph-myrskyn aiheuttamista tulvista. Press Associationin valokuvaaja Owen Humphreys nousi aikaisin ylös ikuistamaan lumen jälkiä. Yksi näistä kohtauksista oli Gatesheadissa sijaitseva Angel of the North, joka kohosi talvisen valkoisen maton yläpuolella. Seuraa BBC North East &amp; Cumbriaa Twitterissä, Facebookissa ja Instagramissa. Lähetä juttuideoita osoitteeseen northeastandcumbria@bbc.co.uk. Aiheeseen liittyvät Internet-linkit Matkapäivitykset - Highways England</w:t>
      </w:r>
    </w:p>
    <w:p>
      <w:r>
        <w:rPr>
          <w:b/>
        </w:rPr>
        <w:t xml:space="preserve">Yhteenveto</w:t>
      </w:r>
    </w:p>
    <w:p>
      <w:r>
        <w:t xml:space="preserve">Lumipeite peitti yön aikana suuria osia Koillismaasta ja Cumbriasta.</w:t>
      </w:r>
    </w:p>
    <w:p>
      <w:r>
        <w:rPr>
          <w:b/>
          <w:u w:val="single"/>
        </w:rPr>
        <w:t xml:space="preserve">Asiakirjan numero 19837</w:t>
      </w:r>
    </w:p>
    <w:p>
      <w:r>
        <w:t xml:space="preserve">Snowdonian tulvahaasteet rankkasateiden jälkeen</w:t>
      </w:r>
    </w:p>
    <w:p>
      <w:r>
        <w:t xml:space="preserve">Conwy Valleyn junaliikenne Llanrwstin pohjoispuolella kärsi tulvista, mutta liikenne jatkui maanantai-iltana. Tulvavaroitus on voimassa myös Conwy-joella Llanrwstin ja Trefriwin välillä. Aiemmin Met Office antoi varoituksen sateista Gwyneddissä, Conwyssa, Denbighshiressä ja Powysissa. Ennustajien mukaan joet Snowdoniassa olivat "turvoksissa", kun joillakin alueilla oli satanut 36 tunnin aikana jopa 63 millimetriä (2,5 tuumaa). Sään odotettiin kuitenkin paranevan alkuillasta. Lisäksi Walesissa on annettu yhdeksän uutta tulvahälytystä. Arriva Trains Walesin mukaan bussit olivat korvanneet Shrewsburyn ja Machynllethin väliset junat Newtonin ja Machynllethin välisen tulvan vuoksi maanantai-iltana. Trefriwissa B5106 on suljettu molempiin suuntiin tulvien vuoksi Gower Roadin ja Jubilee Roadin välillä.</w:t>
      </w:r>
    </w:p>
    <w:p>
      <w:r>
        <w:rPr>
          <w:b/>
        </w:rPr>
        <w:t xml:space="preserve">Yhteenveto</w:t>
      </w:r>
    </w:p>
    <w:p>
      <w:r>
        <w:t xml:space="preserve">Rautatieliikenne on keskeytynyt, ja autoilijoita varoitetaan tulvista, jotka ovat aiheuttaneet rankkasateita osissa Snowdoniaa.</w:t>
      </w:r>
    </w:p>
    <w:p>
      <w:r>
        <w:rPr>
          <w:b/>
          <w:u w:val="single"/>
        </w:rPr>
        <w:t xml:space="preserve">Asiakirjan numero 19838</w:t>
      </w:r>
    </w:p>
    <w:p>
      <w:r>
        <w:t xml:space="preserve">Coronavirus: Somerset-perhe palaa Goalta.</w:t>
      </w:r>
    </w:p>
    <w:p>
      <w:r>
        <w:t xml:space="preserve">Yhdeksänhenkinen ryhmä, joka asuu Wellingtonin lähellä Somersetissa, lensi Goalle 6. maaliskuuta juhlimaan Kimberley Trottin 70-vuotissyntymäpäivää. Heidän oli määrä palata 27. huhtikuuta, mutta heidät laitettiin karanteeniin hotelliin kahdeksi viikoksi. Claire Bryant, joka oli lentänyt miehensä Alanin kanssa, sanoi, että kotiinpaluu oli kallista, mutta he olivat "epätoivoisia". Hän lisäsi, että hotellissa oli loppumassa ruoka, ja neljä työntekijää jäi heidän luokseen. "Hotelli halusi epätoivoisesti päästä meistä eroon. Kun lähdimme, ovet sulkeutuivat takanamme, ja hotelli on nyt kokonaan suljettu", hän lisäsi. Hän lisäsi, että pelastuslennot maksoivat 681 puntaa kappaleelta, kun taas alkuperäiset paluulennot maksoivat 450 puntaa kappaleelta. "Meistä se oli aika kauheaa tuolla hinnalla, mutta halusimme epätoivoisesti päästä kotiin", hän lisäsi. Perheryhmä lensi pois ennen kuin koronaviruslukitus alkoi Yhdistyneessä kuningaskunnassa ja Intiassa. Viruksen torjuntatoimenpiteitä on jatkettu Intiassa toukokuun alkuun asti. "Olimme hyvin, hyvin huolissamme. Olen ollut mieheni kanssa yhdessä 22 vuotta, enkä ole koskaan nähnyt häntä niin huolestuneena tai järkyttyneenä", Bryant lisäsi.</w:t>
      </w:r>
    </w:p>
    <w:p>
      <w:r>
        <w:rPr>
          <w:b/>
        </w:rPr>
        <w:t xml:space="preserve">Yhteenveto</w:t>
      </w:r>
    </w:p>
    <w:p>
      <w:r>
        <w:t xml:space="preserve">Perhe, joka oli kaksi viikkoa Intiassa lukkojen takana, on kertonut olevansa helpottunut päästessään takaisin kotiin.</w:t>
      </w:r>
    </w:p>
    <w:p>
      <w:r>
        <w:rPr>
          <w:b/>
          <w:u w:val="single"/>
        </w:rPr>
        <w:t xml:space="preserve">Asiakirjan numero 19839</w:t>
      </w:r>
    </w:p>
    <w:p>
      <w:r>
        <w:t xml:space="preserve">Liverpoolin faneilla FA Cupin finaalin matkustusongelmia</w:t>
      </w:r>
    </w:p>
    <w:p>
      <w:r>
        <w:t xml:space="preserve">Virgin Trainsin mukaan kello 17:15 BST alkamisajankohta tarkoittaa, että "faneilla ei ole vaihtoehtoja palata pohjoiseen" ennen maanantaita 7. toukokuuta. Kannattajat eivät myöskään voi matkustaa Liverpoolista suoraan Lontooseen klo 08:00 BST jälkeen cupin finaalipäivänä. Matkustajat voivat matkustaa Chelseaa vastaan Manchesterin, Chesterin tai Crewen kautta. "Välttämätön parannus" Virginin mukaan teknisten töiden vuoksi "reitti Lontoosta ulos suljetaan sunnuntaina 6. toukokuuta". Virgin Trainsin tiedottaja sanoi: "Yritämme aina auttaa jalkapallofaneja pääsemään otteluihin ja takaisin verkostossamme, ja teimme sen erittäin onnistuneesti Evertonin ja Liverpoolin kannattajille, jotka matkustivat välieriin. "Kuten selitimme FA:lle, tällä kertaa FA Cupin loppuottelun alkamisajankohdaksi valittiin 17.15 ja FA Cupin loppuottelu järjestettiin juhlapyhäviikonloppuna, jolloin Network Rail oli jo suunnitellut välttämättömiä reitin parannustöitä, mikä tarkoittaa, ettemme voi tarjota faneille heidän odottamaansa junapalvelutasoa." Viikonlopun aikana on suunniteltu liikennöitäväksi useita yksityisiä tilausjunia.</w:t>
      </w:r>
    </w:p>
    <w:p>
      <w:r>
        <w:rPr>
          <w:b/>
        </w:rPr>
        <w:t xml:space="preserve">Yhteenveto</w:t>
      </w:r>
    </w:p>
    <w:p>
      <w:r>
        <w:t xml:space="preserve">Wembleyllä 5. toukokuuta järjestettävään FA Cupin loppuotteluun lähtevät Liverpoolin fanit eivät voi palata junalla kahteen päivään teknisten töiden vuoksi.</w:t>
      </w:r>
    </w:p>
    <w:p>
      <w:r>
        <w:rPr>
          <w:b/>
          <w:u w:val="single"/>
        </w:rPr>
        <w:t xml:space="preserve">Asiakirjan numero 19840</w:t>
      </w:r>
    </w:p>
    <w:p>
      <w:r>
        <w:t xml:space="preserve">Brittiläinen coronavirusristeilijäpariskunta sanoo sairaalan olevan "paras paikka".</w:t>
      </w:r>
    </w:p>
    <w:p>
      <w:r>
        <w:t xml:space="preserve">Northamptonshiresta kotoisin olevat David ja Sally Abel siirrettiin Diamond Princess -alukselta, joka on karanteenissa Yokohaman lähellä. Abel sanoi, että hoidon jälkeen heidän on testattava puhtautensa kolme kertaa. Noin 70 brittiä alukselta on määrä lentää kotiin perjantaina. Pariskunta puhui tiedotusvälineille säännöllisesti ollessaan karanteenissa olevalla aluksella, mutta aiemmin tällä viikolla Abel ilmoitti, että heidän molempien testitulokset olivat positiivisia viruksen suhteen. Nyt sairaalassa oleva Abel sanoi Facebook-sivullaan: "Me molemmat saimme flunssan (tietämättämme), eikä se ole vielä muuttunut keuhkokuumeeksi. (meillä on kyllä koronavirus). "Sairaalan ulkopuolella tulin hieman oudoksi ja melkein pyörryin. Jokainen huokoseni avautui ja minut kärrättiin huoneeseemme." Hän kuvaili sairaalaa "ihanaksi paikaksi" ja lisäsi: "Olemme molemmat parhaassa paikassa. He todella tietävät, mitä tekevät." Abel sanoi, että pariskunta oli sängyissä samassa huoneessa ja valmistautui "suurten testien [aloittamiseen] - rintakehän röntgenkuvaus, EKG, rintakehän skannaus, virtsa [ja] muut". Hän lisäsi, että hän ja hänen vaimonsa "ajattelevat kaikkia huomenna Yhdistyneeseen kuningaskuntaan lentäviä brittejä". Terveydenhuolto- ja sosiaalihuoltoministeriön edustaja sanoi keskiviikkona, että Diamond Princess -aluksesta kotiutetut britit joutuvat palattuaan 14 päivän karanteeniin Arrowe Parkin sairaalaan Wirralissa. Risteilyaluksella oli 78 brittimatkustajaa, kun Covid-19-nimellä tunnetun koronaviruskannan tapauksia alkoi ilmetä. Aiemmin Japanin terveysministeri vahvisti, että kaksi japanilaista matkustajaa, jotka olivat saaneet Covid-19-viruksen laivalla, olivat kuolleet sairaalassa.</w:t>
      </w:r>
    </w:p>
    <w:p>
      <w:r>
        <w:rPr>
          <w:b/>
        </w:rPr>
        <w:t xml:space="preserve">Yhteenveto</w:t>
      </w:r>
    </w:p>
    <w:p>
      <w:r>
        <w:t xml:space="preserve">Brittiläinen pariskunta, jolla todettiin koronavirus risteilyaluksella Japanissa, on julkaissut kuvia sairaalasängystään ja sanonut olevansa "parhaassa paikassa".</w:t>
      </w:r>
    </w:p>
    <w:p>
      <w:r>
        <w:rPr>
          <w:b/>
          <w:u w:val="single"/>
        </w:rPr>
        <w:t xml:space="preserve">Asiakirjan numero 19841</w:t>
      </w:r>
    </w:p>
    <w:p>
      <w:r>
        <w:t xml:space="preserve">Kayleigh Haywoodin murhasta syytetyn oikeudenkäyntipäivä asetettu</w:t>
      </w:r>
    </w:p>
    <w:p>
      <w:r>
        <w:t xml:space="preserve">Leicestershiren Meashamista kotoisin oleva 15-vuotias Kayleigh löydettiin pellolta Ibstockin läheltä viisi päivää katoamisensa jälkeen marraskuussa. Stephen Beadman, 28, saapui Leicesterin kruununoikeuteen videolinkin välityksellä. Beadman, joka asuu George Avenuella Ibstockissa, määrättiin tutkintavankeuteen ennen kesäkuussa pidettävää oikeudenkäyntiä, ja häntä syytetään murhasta ja yhdestä raiskauksesta. Toista miestä, Luke Harlow'ta, 27, joka asuu myös George Avenuella, syytetään huostaanotosta ja kahdesta lapsen kanssa harjoitetusta seksuaalisesta kanssakäymisestä, ja hän saapui henkilökohtaisesti oikeuteen. Päivityksiä tähän juttuun ja muuta Leicestershiresta Myös Harlow määrättiin tutkintavankeuteen. Oikeudenkäynnin on määrä alkaa 7. kesäkuuta Nottingham Crown Courtissa. Kayleigh oli kuollut pään ja kasvojen vammoihin. Hänet nähtiin viimeksi, kun hänet jätettiin Ibstock Community Collegen ulkopuolelle perjantaina 13. marraskuuta. Aiheeseen liittyvät Internet-linkit HM Courts &amp; Tribunals Service (HM Courts &amp; Tribunals Service)</w:t>
      </w:r>
    </w:p>
    <w:p>
      <w:r>
        <w:rPr>
          <w:b/>
        </w:rPr>
        <w:t xml:space="preserve">Yhteenveto</w:t>
      </w:r>
    </w:p>
    <w:p>
      <w:r>
        <w:t xml:space="preserve">Kayleigh Haywoodin raiskauksesta ja murhasta syytetyn miehen oikeudenkäynnille on asetettu päivämäärä.</w:t>
      </w:r>
    </w:p>
    <w:p>
      <w:r>
        <w:rPr>
          <w:b/>
          <w:u w:val="single"/>
        </w:rPr>
        <w:t xml:space="preserve">Asiakirjan numero 19842</w:t>
      </w:r>
    </w:p>
    <w:p>
      <w:r>
        <w:t xml:space="preserve">Ernest Bai Koroma: Sierra Leonen ex-johtajaa kiellettiin poistumasta maasta</w:t>
      </w:r>
    </w:p>
    <w:p>
      <w:r>
        <w:t xml:space="preserve">Koroma ja yli 100 muuta henkilöä eivät saa poistua maasta. Heidät on määrätty maksamaan takaisin varastetut rahat ja menettämään talonsa, tai heitä vastaan aloitetaan lisätutkimukset. Koroman oppositiopuolue All People's Congress (APC) on torjunut syytökset. Puolueen asianajaja on sanonut, että he aikovat haastaa matkustuskiellon oikeuteen. Presidentti Maada Bio sanoi viime viikolla, että ulkomaisten tuomareiden johtama tutkintalautakunta on merkittävä läpimurto, joka auttaa tekemään korruptiosta epämuodikasta ja riskialtista. "Meidän on vedettävä raja... emme voi olla näin korruptoitunut kansakuntana ja odottaa kehittyvämme", hän sanoi BBC:lle. Komissio on tunnistanut 111 henkilöä, jotka koostuvat entisistä valtiojohtajista, pankkiireista ja liikemiehistä, "kiinnostaviksi henkilöiksi" BBC:n pääkaupungissa Freetownissa oleva Umaru Fofana kertoo, että oikeusministerin ja oikeusministerin allekirjoittamassa ohjeessa maan maahanmuuttopäällikköä ja poliisipäällikköä kehotetaan olemaan sallimatta heidän poistumistaan Sierra Leonesta ilmateitse, maitse tai meritse, ennen kuin heillä on siihen lupa. Toimittajamme mukaan kehitys on jakanut sierraleonelaiset kahtia.</w:t>
      </w:r>
    </w:p>
    <w:p>
      <w:r>
        <w:rPr>
          <w:b/>
        </w:rPr>
        <w:t xml:space="preserve">Yhteenveto</w:t>
      </w:r>
    </w:p>
    <w:p>
      <w:r>
        <w:t xml:space="preserve">Sierra Leonen viranomaiset ovat asettaneet entisen presidentin Ernest Bai Koroman ja useita hänen kautensa aikana toimineita virkamiehiä matkustuskieltoon korruptiosyytösten vuoksi.</w:t>
      </w:r>
    </w:p>
    <w:p>
      <w:r>
        <w:rPr>
          <w:b/>
          <w:u w:val="single"/>
        </w:rPr>
        <w:t xml:space="preserve">Asiakirjan numero 19843</w:t>
      </w:r>
    </w:p>
    <w:p>
      <w:r>
        <w:t xml:space="preserve">Southportin jalankulkijat hyppäävät välttääkseen ylinopeutta ajavan junan</w:t>
      </w:r>
    </w:p>
    <w:p>
      <w:r>
        <w:t xml:space="preserve">Merseysiden Southportin suuntaan matkalla olleen junan kuljettaja joutui käyttämään hätäjarrua Birkdalessa sattuneen vaaratilanteen aikana. Network Railin mukaan jalankulkijat joutuivat "hyppäämään taaksepäin" välttääkseen törmäyksen 31. elokuuta sattuneessa "järkyttävässä" tapahtumassa. Junayhtiöt ovat varoittaneet ihmisiä olemaan "aina valppaina". Network Railin mukaan kolme ihmistä oli ilmestynyt vastakkaisella raiteella toiseen suuntaan kulkevan junan takaa. Network Railin tasoristeyspäällikkö Lucy Chadderton sanoi, että esteiden sulkemiseen on "erittäin hyvä syy", ja usein se johtuu siitä, että toinen juna kulkee vastakkaiseen suuntaan. Hän lisäsi: "Se, että yksi raide on vapaa, ei takaa, että myös toinen raide on vapaa. "Odottakaa siis, että esteet poistuvat, ennen kuin ylitätte raiteen."</w:t>
      </w:r>
    </w:p>
    <w:p>
      <w:r>
        <w:rPr>
          <w:b/>
        </w:rPr>
        <w:t xml:space="preserve">Yhteenveto</w:t>
      </w:r>
    </w:p>
    <w:p>
      <w:r>
        <w:t xml:space="preserve">Kolme ihmistä joutui sukeltamaan pois kiitävän junan tieltä käveltyään tasoristeykseen esteiden ollessa kiinni.</w:t>
      </w:r>
    </w:p>
    <w:p>
      <w:r>
        <w:rPr>
          <w:b/>
          <w:u w:val="single"/>
        </w:rPr>
        <w:t xml:space="preserve">Asiakirjan numero 19844</w:t>
      </w:r>
    </w:p>
    <w:p>
      <w:r>
        <w:t xml:space="preserve">Single malt -viskitislaamon suunnitelmille näytetään vihreää valoa</w:t>
      </w:r>
    </w:p>
    <w:p>
      <w:r>
        <w:t xml:space="preserve">Hakemus tislaamon ja vierailijakeskuksen rakentamisesta St Leonard's Lanella sijaitsevalle tontille on hyväksytty. Holyrood Parkin tislaamosta tulee Edinburghin ensimmäinen single malt -viskitislaamo sen jälkeen, kun Glen Sciennes suljettiin 1920-luvulla. Sen on määrä avata ovensa yleisölle vuonna 2018. Aluksi se tuottaa 53 000 litraa alkoholia vuodessa, mikä vastaa noin 140 000 pulloa kypsää single malt -tislausta kahdeksan-12 vuoden kuluttua. Edinburghin kaupunginvaltuusto on hyväksynyt ehdotuksen. Kyseessä on The Macallanin entisen tislaajamestarin David Robertsonin sekä The Scotch Malt Whisky Societyn kanadalaisen osaston perustajien Rob ja Kelly Carpenterin yhteinen kehityshanke. Se tulee työllistämään 25 työntekijää. Robertson sanoi: "Vuosien kovan työn jälkeen tiimimme unelma tuoda single malt -viskin tislaaminen takaisin Edinburghiin on toteutumassa. "Teimme tiivistä yhteistyötä paikallisten asukkaiden ja yritysten kanssa rakentaaksemme ehdotuksen, joka hyödyttää sekä paikallista yhteisöä että koko Edinburghia. "Työt alkavat myöhemmin tänä vuonna ja koko vuoden 2017 ajan, ja vuoteen 2018 mennessä toivomme voivamme valmistaa kauniita, käsintehtyjä väkeviä alkoholijuomia maailmanluokan tislaamossamme ja vierailijakokemuksessamme Edinburghin sydämessä."</w:t>
      </w:r>
    </w:p>
    <w:p>
      <w:r>
        <w:rPr>
          <w:b/>
        </w:rPr>
        <w:t xml:space="preserve">Yhteenveto</w:t>
      </w:r>
    </w:p>
    <w:p>
      <w:r>
        <w:t xml:space="preserve">Single malt -viskin tislaaminen on askeleen lähempänä paluuta Edinburghiin 90 vuoden tauon jälkeen, kun Engine Shedin kehittämissuunnitelmat on hyväksytty.</w:t>
      </w:r>
    </w:p>
    <w:p>
      <w:r>
        <w:rPr>
          <w:b/>
          <w:u w:val="single"/>
        </w:rPr>
        <w:t xml:space="preserve">Asiakirjan numero 19845</w:t>
      </w:r>
    </w:p>
    <w:p>
      <w:r>
        <w:t xml:space="preserve">Medomsleyn pidätyskeskus: Entiset virkamiehet kiistävät väärinkäytökset</w:t>
      </w:r>
    </w:p>
    <w:p>
      <w:r>
        <w:t xml:space="preserve">60- ja 70-vuotiaat miehet työskentelivät entisessä keskuksessa Medomsleyssä, Durhamin kreivikunnassa. Kaikkia syytetään fyysisestä pahoinpitelystä ja virka-aseman väärinkäytöstä, ja neljää syytetään myös seksuaalirikoksista. Teesside Crown Courtissa he myönsivät syyttömyytensä, ja heidät vapautettiin takuita vastaan kolmeen oikeudenkäyntiin, joista ensimmäisen on määrä alkaa 3. syyskuuta. He ovat seuraavat: Lähes 1 400 miestä on väittänyt joutuneensa hyväksikäytetyksi Medomsleyssa, jossa ennen sen sulkemista vuonna 1988 säilytettiin teini-ikäisiä rikoksentekijöitä, jotka olivat syyllistyneet suhteellisen vähäisiin rikoksiin. Seitsemän syytettyä kiistää kaikki heitä vastaan nostetut syytteet. Aiheeseen liittyvät Internet-linkit HM Courts &amp; Tribunals Service (HM Courts &amp; Tribunals Service)</w:t>
      </w:r>
    </w:p>
    <w:p>
      <w:r>
        <w:rPr>
          <w:b/>
        </w:rPr>
        <w:t xml:space="preserve">Yhteenveto</w:t>
      </w:r>
    </w:p>
    <w:p>
      <w:r>
        <w:t xml:space="preserve">Seitsemän entistä poliisia on kiistänyt pahoinpidelleensä nuoria nuorisovankilassa 1970- ja 1980-luvuilla.</w:t>
      </w:r>
    </w:p>
    <w:p>
      <w:r>
        <w:rPr>
          <w:b/>
          <w:u w:val="single"/>
        </w:rPr>
        <w:t xml:space="preserve">Asiakirjan numero 19846</w:t>
      </w:r>
    </w:p>
    <w:p>
      <w:r>
        <w:t xml:space="preserve">Turkin kurdit: PKK-päällikkö Öcalanin "historiallinen" puhelu</w:t>
      </w:r>
    </w:p>
    <w:p>
      <w:r>
        <w:t xml:space="preserve">On spekuloitu, että hän vaatii tulitaukoa PKK:n taistelijoiden ja Turkin valtion välille. Hänen luonaan vierailleiden kurdipoliitikkojen välittämässä viestissä hän sanoi tekevänsä ilmoituksen samaan aikaan kurdien uudenvuodenjuhlan kanssa. Yli 40 000 ihmistä on kuollut lähes 30 vuotta kestäneiden taistelujen aikana. Rauhan- ja demokratiapuolueen johtaja Selahattin Demirtas kertoi Öcalanin lausunnoista Istanbulissa palattuaan vierailulta hänen vankilastaan Imralin saarella. "Jatkan valmistelujani soittaakseni 21. maaliskuuta Newrozin [uudenvuoden] juhlallisuuksien aikana", Öcalanin kerrottiin sanoneen. "Julkilausuma, jonka aion antaa, tulee olemaan historiallinen." PKK:n (Kurdistanin työväenpuolue) johtaja, joka on ollut Turkin huostassa sen jälkeen, kun hänet otettiin kiinni Keniassa vuonna 1999, vaati helmikuussa, että molemmat osapuolet vapauttaisivat vangit. PKK vapautti kahdeksan turkkilaista sotilasta ja virkamiestä, joita se oli pitänyt vangittuna Pohjois-Irakissa jopa kaksi vuotta. Turkin varapääministeri Besir Atalay piti heidän vapauttamistaan "hyvän tahdon eleenä" ja lisäsi, että rauhanprosessi "etenee hyvin". PKK aloitti aseellisen kampanjansa etnisten kurdien kotimaan puolesta Kaakkois-Turkissa vuonna 1984. Turkki, Yhdysvallat ja EU pitävät sitä terroristijärjestönä. Viime vuonna taisteluja käytiin kiivaimmin vuosikymmeniin.</w:t>
      </w:r>
    </w:p>
    <w:p>
      <w:r>
        <w:rPr>
          <w:b/>
        </w:rPr>
        <w:t xml:space="preserve">Yhteenveto</w:t>
      </w:r>
    </w:p>
    <w:p>
      <w:r>
        <w:t xml:space="preserve">Turkkia vastaan taistelevien kurdikapinallisten vangittu johtaja Abdullah Öcalan on luvannut "historiallisen" ilmoituksen torstaina, kun rauhanneuvottelut jatkuvat.</w:t>
      </w:r>
    </w:p>
    <w:p>
      <w:r>
        <w:rPr>
          <w:b/>
          <w:u w:val="single"/>
        </w:rPr>
        <w:t xml:space="preserve">Asiakirjan numero 19847</w:t>
      </w:r>
    </w:p>
    <w:p>
      <w:r>
        <w:t xml:space="preserve">Robin Gibbin hautajaiset "läheisille ja ystäville"</w:t>
      </w:r>
    </w:p>
    <w:p>
      <w:r>
        <w:t xml:space="preserve">Perjantaina 8. kesäkuuta pidettävät hautajaiset ovat "yksityinen hautajaistilaisuus läheisille perheenjäsenille ja ystäville", lausunnossa sanotaan. Perhe pyysi läsnäolijoita lahjoittamaan kukkien sijaan lahjoituksia kahdelle lasten hyväntekeväisyysjärjestölle Mansaarella, jossa Gibb syntyi. Gibb kuoli 20. toukokuuta 62-vuotiaana pitkän syöpätaistelun jälkeen. Kaikki neljä Gibbin veljestä syntyivät Mansaarella, ja vaikka perhe muutti pian Manchesteriin, Robin osti myöhemmin kodin saaren länsiosasta, Peelin läheltä, jossa hän vietti vaimonsa Dwinan kanssa lomia. Sir Miles Walker, Mansaaren lastensairaalan Rebecca House - yksi mahdollisista edunsaajista - puheenjohtaja sanoi: "Robinin kaltaiset kuuluisuudet eivät ikinä muistaisi Mansaarella sijaitsevaa saattohoitokotia. "Kun ajattelee, että kaiken tämän vaikeuden keskellä perhe on tehnyt tämän eleen, en tiedä, sanat eivät riitä - minusta se on vain niin anteliasta." Hautajaisten paikkaa ei ole ilmoitettu. 40 vuoden aikana Robin - yhdessä kaksoisveli Mauricen ja vanhemman veljen Barryn kanssa - teki lukuisia hittisinglejä, kuten Jive Talkin, Stayin' Alive ja Massachusetts. Bee Gee -toveri Maurice Gibb kuoli vuonna 2003, ja soolotähti Andy Gibb kuoli 30-vuotiaana vuonna 1988, joten Barry Gibb jäi viimeiseksi elossa olevaksi sisarukseksi.</w:t>
      </w:r>
    </w:p>
    <w:p>
      <w:r>
        <w:rPr>
          <w:b/>
        </w:rPr>
        <w:t xml:space="preserve">Yhteenveto</w:t>
      </w:r>
    </w:p>
    <w:p>
      <w:r>
        <w:t xml:space="preserve">Edesmenneen Bee Gees -laulaja Robin Gibbin yksityiset hautajaiset järjestetään ensi viikolla, ja julkinen muistotilaisuus on tarkoitus pitää myöhemmin tänä vuonna.</w:t>
      </w:r>
    </w:p>
    <w:p>
      <w:r>
        <w:rPr>
          <w:b/>
          <w:u w:val="single"/>
        </w:rPr>
        <w:t xml:space="preserve">Asiakirjan numero 19848</w:t>
      </w:r>
    </w:p>
    <w:p>
      <w:r>
        <w:t xml:space="preserve">Vegaanien mainostaulut: Middlesbroughin mies rahoittaa kylttejä</w:t>
      </w:r>
    </w:p>
    <w:p>
      <w:r>
        <w:t xml:space="preserve">Tony Galuidi "tunsi itsensä pakotetuksi" toimimaan sen jälkeen, kun kyselytutkimus osoitti, että kaupunki oli yksi niistä alueista Yhdistyneessä kuningaskunnassa, joilta puuttui eniten vegaanisia ravintoloita, kahviloita ja kauppoja. Hän käytti 600 puntaa kylttiin, joka oli pystyssä kaksi viikkoa kesän aikana erään kaupungin liikenteen solmukohdan yläpuolella. GoFundMe-vetoomus on nyt maksanut toisen, ja kolmas on tulossa. Galuidi, joka pyörittää kunnallista teatteriryhmää, uskoo, että lihaksi kasvatettavien eläinten kasvatus on liian kallista maapallolle. Hän uskoo, että lihankorvikkeiden yleistyminen merkitsi myös sitä, että eläinten ei tarvitsisi kuolla ruoan tuottamiseksi. Kampanjasta puhuessaan hän sanoi: "Sen ideana ei ole luennoida ihmisille tai näyttää teurastamoja. Haluan, että he ajattelevat eläimiä ja sitä, mitä ruoalle tapahtuu ennen kuin se päätyy heidän lautaselleen, ja miettivät, onko olemassa parempi tapa syödä, joka ei aiheuta vahinkoa eläimille." Hän jatkaa: "En halua, että ihmiset ajattelevat eläimiä ja sitä, mitä ruoalle tapahtuu ennen kuin se päätyy heidän lautaselleen.</w:t>
      </w:r>
    </w:p>
    <w:p>
      <w:r>
        <w:rPr>
          <w:b/>
        </w:rPr>
        <w:t xml:space="preserve">Yhteenveto</w:t>
      </w:r>
    </w:p>
    <w:p>
      <w:r>
        <w:t xml:space="preserve">Vegaani on käyttänyt satoja puntia omia varojaan Middlesbroughin jättimäisiin mainostauluihin, joissa ihmisiä kehotetaan miettimään ruokailutapojaan.</w:t>
      </w:r>
    </w:p>
    <w:p>
      <w:r>
        <w:rPr>
          <w:b/>
          <w:u w:val="single"/>
        </w:rPr>
        <w:t xml:space="preserve">Asiakirjan numero 19849</w:t>
      </w:r>
    </w:p>
    <w:p>
      <w:r>
        <w:t xml:space="preserve">Gary Lightbody saa erityisen musiikkipalkinnon Belfastin tapahtumassa</w:t>
      </w:r>
    </w:p>
    <w:p>
      <w:r>
        <w:t xml:space="preserve">Laulaja ja lauluntekijä on ensimmäinen palkinnon saaja. Lightbody sai tunnustusta työstään taiteilijana ja roolistaan "ruohonjuuritason ja uusien, NI:n esiintyjien tukemisessa". Palkintoseremonia järjestettiin Ulster Hallissa torstai-iltana. BBC News NI:lle puhuessaan hän sanoi, että hänen mielestään häntä "ei pitäisi oikeastaan nostaa esiin", vaan hän katsoi menestyksensä johtuvan "monista ihmisistä". Downin kreivikunnan Bangorista kotoisin oleva Lightbody otti ensimmäiset suuret askeleensa musiikin parissa vuonna 1994 Shrug-yhtyeellä, joka myöhemmin tuli tunnetuksi nimellä Snow Patrol. Kuluneiden 24 vuoden aikana hän on ollut bändin menestyksen eturintamassa. "Antaa takaisin" "Tällaisen palkinnon saaminen... sitä ei voi tehdä yksin", hän sanoi. "Ajattelin, että se oli hyvä tilaisuus kiittää monia näistä ihmisistä, nousta seisomaan ja edustamaan veljesyhtyettäni Snow Patrolia, kiittää heitä henkilökohtaisella tasolla", hän sanoi. Hän on myös ollut avainasemassa Pohjois-Irlannin seuraavan sukupolven musiikkitähtien tukemisessa auttamalla perustamaan Oh Yeah Music Centre -musiikkikeskuksen Belfastiin ja Third Bar -organisaation, joka auttaa tukemaan aloittelevia artisteja. Charlotte Dryden Oh Yeah Music Centre -musiikkikeskuksesta sanoi: "Hän ei ole vain yksi Pohjois-Irlannin menestyneimmistä muusikoista, vaan hän on aina ollut uskomattoman kannustava ja sitoutunut paikallisen musiikkiyhteisön puolestapuhuja. "Hän on panostanut henkisesti, taloudellisesti ja taiteellisesti tukeakseen sen kasvua, edistämistä ja kehittämistä." Lightbody sanoi olevansa yksinkertaisesti tyytyväinen voidessaan "antaa takaisin" Pohjois-Irlannin musiikkielämälle.</w:t>
      </w:r>
    </w:p>
    <w:p>
      <w:r>
        <w:rPr>
          <w:b/>
        </w:rPr>
        <w:t xml:space="preserve">Yhteenveto</w:t>
      </w:r>
    </w:p>
    <w:p>
      <w:r>
        <w:t xml:space="preserve">Snow Patrol -yhtyeen laulaja Gary Lightbody on saanut palkinnon "erinomaisesta panoksesta musiikin hyväksi" Pohjois-Irlannin musiikkipalkintotapahtumassa Belfastissa.</w:t>
      </w:r>
    </w:p>
    <w:p>
      <w:r>
        <w:rPr>
          <w:b/>
          <w:u w:val="single"/>
        </w:rPr>
        <w:t xml:space="preserve">Asiakirjan numero 19850</w:t>
      </w:r>
    </w:p>
    <w:p>
      <w:r>
        <w:t xml:space="preserve">DVLA:n lakko toimiston sulkemissuunnitelmasta</w:t>
      </w:r>
    </w:p>
    <w:p>
      <w:r>
        <w:t xml:space="preserve">Lakko sulkee kaikki 39 aluetoimistoa Englannissa, Skotlannissa ja Walesissa. Hallitus haluaa keskittää DVLA:n Swanseaan ja siirtää enemmän palveluja verkkoon vuoden 2013 loppuun mennessä. Julkisten ja kaupallisten palveluiden ammattiliiton (PCS) mukaan muutokset johtaisivat ajoneuvoveron kiertämisen ja petosten lisääntymiseen. Se on myös toimittanut liikenneministeriölle 72 000 allekirjoittajan vetoomuksen, jossa vastustetaan ehdotusta. PCS:n pääsihteeri Mark Serwotka sanoi: "Sen lisäksi, että menetämme laadukkaan julkisen palvelun ja yli 1 000 työpaikkaa korkean työttömyyden aikana, uskomme, että nämä sulkemiset johtavat ajoneuvoveron kiertämisen ja petosten lisääntymiseen. "Haluamme, että ministeri kuuntelee yleisön, autokauppiaiden ja henkilöstönsä ylivoimaista mielipidettä ja peruuttaa nämä huonosti harkitut ja vahingolliset sulkemiset." "Me haluamme, että ministeri kuuntelee yleisön, autokauppiaiden ja henkilöstönsä ylivoimaista mielipidettä ja että hän toimii järkevästi." DVLA on kehottanut autoilijoita, joiden on tehtävä liiketoimia päivän aikana, käyttämään sen verkkosivustoa tai tarvittaessa postin kautta. DVLA:n palveluksessa on 6 116 työntekijää, joista 1 213:een ehdotetut toimipisteiden sulkemiset saattavat vaikuttaa. Hallitus ilmoitti suunnitelmista viime vuoden lopulla ja sanoi, että ne tarjoaisivat nykyaikaisia ja tehokkaita palveluja ja säästäisivät noin 28 miljoonaa puntaa vuodessa. Aluetoimistot huolehtivat hallinnollisista tehtävistä, kuten rekisterikilpien järjestämisestä korjaamoille, ajoneuvojen tarkastuksista ja henkilökohtaisten rekisterimerkkien siirroista. Kymmenessä toimistossa toimii myös alueellisia valvontakeskuksia.</w:t>
      </w:r>
    </w:p>
    <w:p>
      <w:r>
        <w:rPr>
          <w:b/>
        </w:rPr>
        <w:t xml:space="preserve">Yhteenveto</w:t>
      </w:r>
    </w:p>
    <w:p>
      <w:r>
        <w:t xml:space="preserve">Ajoneuvohallintokeskuksen henkilökunta järjestää yhden päivän lakon suunnitelluista toimistojen sulkemissuunnitelmista, joiden seurauksena yli 1 000 työpaikkaa saatetaan menettää.</w:t>
      </w:r>
    </w:p>
    <w:p>
      <w:r>
        <w:rPr>
          <w:b/>
          <w:u w:val="single"/>
        </w:rPr>
        <w:t xml:space="preserve">Asiakirjan numero 19851</w:t>
      </w:r>
    </w:p>
    <w:p>
      <w:r>
        <w:t xml:space="preserve">Eastleighin rautatievarikon kuolema: Tapettu rautatietyöläinen nimetty</w:t>
      </w:r>
    </w:p>
    <w:p>
      <w:r>
        <w:t xml:space="preserve">Kevin Mauger, 53, kuoli Long Welded Rail Depotissa Dutton Lanen varrella Eastleigh'ssa, Hampshiren osavaltiossa, maanantaina. Transport Salaried Staffs' Association (TSSA) kertoi, että Mauger oli tehnyt koneiden huoltotöitä. Nelikymppinen mies pidätettiin epäiltynä taposta, mutta hänet on vapautettu tutkimusten jatkuessa. TSSA:n mukaan Network Railille 18 vuotta työskennellyt rautatien kuormaaja kuoli murskavammoihin. Britannian liikennepoliisi (BTP) tutkii kuolemaa yhdessä Health and Safety Executiven kanssa. Network Railin tiedottaja sanoi aiemmin: "Teemme yhteistyötä British Transport Police -poliisin kanssa selvittääksemme, mitä tapahtui. "Heti kun voimme sanoa enemmän, teemme niin, mutta ajatuksemme ovat kollegamme perheen ja ystävien luona."</w:t>
      </w:r>
    </w:p>
    <w:p>
      <w:r>
        <w:rPr>
          <w:b/>
        </w:rPr>
        <w:t xml:space="preserve">Yhteenveto</w:t>
      </w:r>
    </w:p>
    <w:p>
      <w:r>
        <w:t xml:space="preserve">Network Railin varikolla murskavammoihin kuollut rautatietyöläinen on nimetty.</w:t>
      </w:r>
    </w:p>
    <w:p>
      <w:r>
        <w:rPr>
          <w:b/>
          <w:u w:val="single"/>
        </w:rPr>
        <w:t xml:space="preserve">Asiakirjan numero 19852</w:t>
      </w:r>
    </w:p>
    <w:p>
      <w:r>
        <w:t xml:space="preserve">Waterloon taistelu: Cambridgen yliopiston kirjasto paljastaa harvoin nähtyjä aarteita</w:t>
      </w:r>
    </w:p>
    <w:p>
      <w:r>
        <w:t xml:space="preserve">Selaimesi ei tue tätä interaktiivista videota. Nykyisessä Belgiassa 18. kesäkuuta 1815 käydyssä taistelussa Ranskan keisari Napoleon Bonaparte kärsi lopullisen tappion liittoutuneilta, joihin kuuluivat Wellingtonin herttuan johtamat britit ja preussilaiset. Yliopisto on hankkinut tallenteita, kuten kirjoja ja karttoja, taistelun päättymisestä lähtien. Yliopisto järjestää 1. toukokuuta julkisen näyttelyn, mutta sitä ennen se on laittanut monia esineitä verkkoon, jotta ihmiset ympäri maailmaa voivat tutustua niihin. Tällä interaktiivisella videolla voit tutustua tarkemmin joihinkin näyttelyesineisiin ja todistaa, miten satojen vuosien arkistot laitetaan internetiin. Tuotanto: David Keller, John Galliver ja John Lawrence. Jos et pysty katsomaan, tässä on tämän interaktiivisen videon sisältö.</w:t>
      </w:r>
    </w:p>
    <w:p>
      <w:r>
        <w:rPr>
          <w:b/>
        </w:rPr>
        <w:t xml:space="preserve">Yhteenveto</w:t>
      </w:r>
    </w:p>
    <w:p>
      <w:r>
        <w:t xml:space="preserve">Waterloon taistelun 200-vuotisjuhlavuoden kunniaksi Cambridgen yliopiston kirjastossa järjestetään näyttely, jossa on esillä harvoin yleisön nähtyjä tallenteita.</w:t>
      </w:r>
    </w:p>
    <w:p>
      <w:r>
        <w:rPr>
          <w:b/>
          <w:u w:val="single"/>
        </w:rPr>
        <w:t xml:space="preserve">Asiakirjan numero 19853</w:t>
      </w:r>
    </w:p>
    <w:p>
      <w:r>
        <w:t xml:space="preserve">Cheshire Constabulary harkitsee Whatsappin käyttöä muissa kuin hätätilannekatsauksissa</w:t>
      </w:r>
    </w:p>
    <w:p>
      <w:r>
        <w:t xml:space="preserve">Cheshire Constabulary on pyytänyt yleisöltä mielipiteitä siitä, miten he haluavat ottaa yhteyttä poliisiin tilanteissa, joista tällä hetkellä ilmoitettaisiin numeron 101 kautta. Poliisi pyytää myös näkemyksiä muista digitaalisista alustoista, kuten Facebook Messengeristä ja Skypestä. Tiedottajan mukaan nykyiset 999- tai 101-palvelut eivät muutu. Apulaispoliisipäällikkö Ngaire Waine sanoi, että kyselystä kerättyjä tietoja "käytetään muokkaamaan ja parantamaan sitä, miten asukkaamme voivat käyttää poliisipalveluja". Poliisi lisäsi, että salattujen alustojen käytöstä aiheutuvat riskit arvioidaan.</w:t>
      </w:r>
    </w:p>
    <w:p>
      <w:r>
        <w:rPr>
          <w:b/>
        </w:rPr>
        <w:t xml:space="preserve">Yhteenveto</w:t>
      </w:r>
    </w:p>
    <w:p>
      <w:r>
        <w:t xml:space="preserve">Eräs poliisivoima harkitsee ilmoitusten vastaanottamista muista kuin hätätilanteessa tapahtuvista rikoksista WhatsApp-viestipalvelun kautta.</w:t>
      </w:r>
    </w:p>
    <w:p>
      <w:r>
        <w:rPr>
          <w:b/>
          <w:u w:val="single"/>
        </w:rPr>
        <w:t xml:space="preserve">Asiakirjan numero 19854</w:t>
      </w:r>
    </w:p>
    <w:p>
      <w:r>
        <w:t xml:space="preserve">Itä-Belfast: Lisää pidätyksiä naamioituneesta väkijoukosta</w:t>
      </w:r>
    </w:p>
    <w:p>
      <w:r>
        <w:t xml:space="preserve">Keskiviikkona 33-, 35-, 46- ja 54-vuotiaat miehet pidätettiin epäiltynä terrorismista ja muista siihen liittyvistä rikoksista. Poliisi tutkii kiinteistöjä Itä-Belfastissa ja Newtownardsissa, County Downissa. Kolme miestä esiintyi oikeudessa viime viikolla tapahtuneeseen välikohtaukseen liittyen, joka oikeudessa yhdistettiin Ulsterin vapaaehtoisjoukkoihin (UVF). Kymmeniä ihmisiä kuvattiin kävelemässä Pitt Parkissa Newtownards Roadin varrella 2. helmikuuta. Poliisipäällikkö John McVea sanoi: "Tutkimuksemme Pitt Parkissa järjestetystä kokoontumisesta ja Itä-Belfastin UVF:ään liittyvästä toiminnasta jatkuu, ja tämänpäiväiset pidätykset tehtiin terrorismilain nojalla. Hän sanoi, että miehet on viety Musgrave Streetin poliisiasemalle Belfastiin kuulusteluja varten. "Pyydän edelleen kaikkia yhteisön jäseniä, joilla on tietoja tai kuvamateriaalia tapahtumasta tai alueella tapahtuneesta rikollisuudesta, ottamaan yhteyttä poliisiin."</w:t>
      </w:r>
    </w:p>
    <w:p>
      <w:r>
        <w:rPr>
          <w:b/>
        </w:rPr>
        <w:t xml:space="preserve">Yhteenveto</w:t>
      </w:r>
    </w:p>
    <w:p>
      <w:r>
        <w:t xml:space="preserve">Neljä uutta miestä on pidätetty välikohtauksen vuoksi, jossa joukko naamioituneita miehiä kuvattiin Itä-Belfastissa tässä kuussa.</w:t>
      </w:r>
    </w:p>
    <w:p>
      <w:r>
        <w:rPr>
          <w:b/>
          <w:u w:val="single"/>
        </w:rPr>
        <w:t xml:space="preserve">Asiakirjan numero 19855</w:t>
      </w:r>
    </w:p>
    <w:p>
      <w:r>
        <w:t xml:space="preserve">Saksa kutsuu viimeisetkin varusmiehet armeijan uudistamisen yhteydessä koolle</w:t>
      </w:r>
    </w:p>
    <w:p>
      <w:r>
        <w:t xml:space="preserve">Noin 12 000 alokasta on kutsuttu palvelukseen - viimeiset ennen kuin asevelvollisuus päättyy kokonaan 1. heinäkuuta. Saksan hallitus pyrkii tekemään asevoimista pienemmät ja keskittyneemmät, ammattisotilaiden avulla. Kirjeenvaihtajien mukaan muutokset ovat suurimmat sen jälkeen, kun Saksan armeijaa uudistettiin toisen maailmansodan jälkeen. Asevelvollisuus otettiin käyttöön Saksan tappion jälkeen vuonna 1945, jotta armeijasta ei enää koskaan tulisi elitististä voimaa, jolla on oma poliittinen valta. Ajatuksena oli, että laajemmasta yhteiskunnasta koottu armeija palvelisi vähemmän todennäköisesti tulevia diktaattoreita. Kun armeijan rooli on kuitenkin muuttunut viime vuosina - Saksa on osallistunut kansainvälisiin operaatioihin Balkanilla ja Afganistanissa - kriitikot ovat valittaneet, että asevelvollisuus on osaltaan estänyt armeijan nykyaikaistamista. Viime vuonna Saksa ilmoitti keskeyttävänsä asevelvollisuuden ja muuttavansa armeijan eli Bundeswehrin täysin ammattimaiseksi armeijaksi. Tämän prosessin myötä pysyvän armeijan koko pienenisi 240 000:sta noin 185 000 sotilaaseen. Muutosten odotetaan myös vähentävän kustannuksia vähentämällä byrokraattista laitteistoa. Vapaaehtoiset voivat edelleen palvella enintään 23 kuukautta.</w:t>
      </w:r>
    </w:p>
    <w:p>
      <w:r>
        <w:rPr>
          <w:b/>
        </w:rPr>
        <w:t xml:space="preserve">Yhteenveto</w:t>
      </w:r>
    </w:p>
    <w:p>
      <w:r>
        <w:t xml:space="preserve">Saksan viimeiset varusmiehet aloittavat asepalveluksensa ennen maan asevoimien radikaalia uudistusta.</w:t>
      </w:r>
    </w:p>
    <w:p>
      <w:r>
        <w:rPr>
          <w:b/>
          <w:u w:val="single"/>
        </w:rPr>
        <w:t xml:space="preserve">Asiakirjan numero 19856</w:t>
      </w:r>
    </w:p>
    <w:p>
      <w:r>
        <w:t xml:space="preserve">Southwoldin jyrkänteen Ladies Walk -polkutyöt alkavat</w:t>
      </w:r>
    </w:p>
    <w:p>
      <w:r>
        <w:t xml:space="preserve">Waveneyn piirineuvosto sulki Ladies Walkin, joka sijaitsee merenrannalla majakan ja laiturin välissä, vuonna 2010 turvallisuussyistä. Insinöörit arvioivat, että kävelytien uudelleenrakentaminen maksaisi yli 150 000 puntaa. Työ rahoitetaan myymällä uusia rantamökkejä kaupungissa, jossa joistakin on maksettu yli 100 000 puntaa. Polku rakennettiin alun perin 1900-luvulla, mutta kaivautuvat eläimet ja jatkuva eroosio heikensivät sitä. Edwardian Engineering Norwichissa toimiva insinööritoimisto Canham Consulting kertoi, että työt aloitetaan tässä kuussa kallion pengertämisellä ja uuden betonisen kävelypolun ja tukimuurin rakentamisella. He kunnostavat alkuperäiset kaiteet, jotka on valmistettu Ipswichissä. Brian Wilkins, pääinsinööri, sanoi: "Alkuperäinen edvardiaaninen tekniikka oli joutunut sateiden ja jänisten aiheuttaman maaperän rapautumisen ja jyrkänteen sortumisen uhriksi." Työn odotetaan valmistuvan marraskuussa. Waveneyn piirineuvosto kertoi rakentaneensa seitsemän uutta rantamökkiä laiturin pohjoispuolelle ja Gun Hillille, jotka ovat keränneet 443 866 puntaa myynnistä ja jotka tuottavat jatkuvia tuloja vuokrasopimuksista. Suunnitteilla on vielä viisi lisää, ja neuvosto sanoi, että tulot, joita ei käytetä kallioon, sijoitetaan uudelleen muihin neuvoston palveluihin.</w:t>
      </w:r>
    </w:p>
    <w:p>
      <w:r>
        <w:rPr>
          <w:b/>
        </w:rPr>
        <w:t xml:space="preserve">Yhteenveto</w:t>
      </w:r>
    </w:p>
    <w:p>
      <w:r>
        <w:t xml:space="preserve">Southwoldin erodoituvalla kalliolla sijaitsevan vuosisatoja vanhan kävelyreitin kunnostustyöt käynnistyvät pian kolmen vuoden sulkemisen jälkeen.</w:t>
      </w:r>
    </w:p>
    <w:p>
      <w:r>
        <w:rPr>
          <w:b/>
          <w:u w:val="single"/>
        </w:rPr>
        <w:t xml:space="preserve">Asiakirjan numero 19857</w:t>
      </w:r>
    </w:p>
    <w:p>
      <w:r>
        <w:t xml:space="preserve">Prinssi Philip voi paljon paremmin, sanoo prinssi Charles vierailun jälkeen</w:t>
      </w:r>
    </w:p>
    <w:p>
      <w:r>
        <w:t xml:space="preserve">Walesin prinssi puhui poistuessaan sairaalasta vaimonsa Cornwallin herttuattaren kanssa 35 minuutin vierailun jälkeen. Vieraiden joukossa olivat myös prinssi William ja prinssi Harry. Yhdeksänkymmentäkaksivuotiaalle prinssi Philipille tehtiin viime perjantaina tähystysleikkaus, jonka jälkeen hänen sanottiin "etenevän tyydyttävästi". Kuningatar vieraili maanantaina, kun hän vietti 92-vuotissyntymäpäiväänsä sairaalassa. Buckinghamin palatsi ilmoitti maanantaina, että prinssi Philip "pysyy sairaalassa enintään kaksi viikkoa, ja sen jälkeen hänen odotetaan olevan noin kahden kuukauden toipilasjaksolla". Palatsin mukaan maanantain lausuntoa ei ole päivitetty, sillä siinä sanottiin myös, että hän on "mukavassa kunnossa ja hyväntuulinen". Prinssit William ja Harry saapuivat noin 15 minuuttia isänsä jälkeen perjantai-iltana ja jäivät sinne hänen lähdettyään, viettäen sairaalassa yhteensä noin 40 minuuttia. He eivät kommentoineet Lontoon keskussairaalasta lähtiessään ulos kokoontuneelle lehdistölle ja yleisölle. Aiemmin paikalla vierailivat myös prinssi Philipin tyttärentyttäret prinsessat Beatrice ja Eugenie. Prinssi Philip ei osallistu lauantaina järjestettävään Trooping the Colour -seremoniaan eikä ensi viikon tapahtumiin, kuten perinteiseen sukkanauhapalvelukseen Windsorin linnassa ja Royal Ascotiin.</w:t>
      </w:r>
    </w:p>
    <w:p>
      <w:r>
        <w:rPr>
          <w:b/>
        </w:rPr>
        <w:t xml:space="preserve">Yhteenveto</w:t>
      </w:r>
    </w:p>
    <w:p>
      <w:r>
        <w:t xml:space="preserve">Edinburghin herttua voi "paljon paremmin", prinssi Charles on sanonut käytyään isänsä luona yksityisellä lontoolaisella klinikalla, jossa hänelle tehtiin vatsaleikkaus.</w:t>
      </w:r>
    </w:p>
    <w:p>
      <w:r>
        <w:rPr>
          <w:b/>
          <w:u w:val="single"/>
        </w:rPr>
        <w:t xml:space="preserve">Asiakirjan numero 19858</w:t>
      </w:r>
    </w:p>
    <w:p>
      <w:r>
        <w:t xml:space="preserve">Irakin maaprofiili</w:t>
      </w:r>
    </w:p>
    <w:p>
      <w:r>
        <w:t xml:space="preserve">Sittemmin vallassa olleet, pääasiassa shiiojen johtamat hallitukset ovat kamppailleet järjestyksen ylläpitämiseksi, ja maassa on ollut vain lyhyitä jaksoja, jolloin sektaariväkivalta on ollut vähäistä. Epävakaus ja sabotaasi ovat haitanneet pyrkimyksiä rakentaa uudelleen vuosikymmeniä kestäneen konfliktin ja pakotteiden runtelema talous, vaikka Irakilla on maailman toiseksi suurimmat raakaöljyvarat. TIEDOT Irakin tasavalta Pääkaupunki: Bagdad Väestö 37 miljoonaa Pinta-ala 438.317 neliökilometriä (169.235 neliömailia) Tärkeimmät kielet arabia, kurdi Tärkein uskonto islam Elinajanodote 68 vuotta (miehet), 73 vuotta (naiset) Valuutta Irakin dinaari JOHTAJAT Presidentti: Parlamentti valitsi lokakuussa 2018 Irakin kurdien veteraanipoliitikon Barham Salihin ensimmäiseksi enintään kahdesta nelivuotiskaudesta suurelta osin seremoniallisessa virassa. Poliittisten puolueiden välisen epävirallisen sopimuksen mukaan presidentin virka on varattu kurdeille, pääministerin virka shiia- arabeille ja parlamentin puhemiehen virka sunnia- arabeille. MEDIAT Sadat julkaisut ja lukuisat radio- ja televisioasemat. Poliittiset ja turvallisuuskriisit ovat kuitenkin johtaneet siihen, että tiedotusvälineet ovat yhä hajanaisempia. Televisio on tärkein uutisväline. Monet tiedotusvälineet ovat poliittisesti tai uskonnollisesti sidoksissa. AIKAKAUSI Joitakin keskeisiä päivämääriä Irakin historiassa: 1534-1918 - ottomaanien hallinto. 1917 - Britannia ottaa vallan ja perustaa Irakin valtion. 1932 - Itsenäisyys, jota seurasivat useat vallankaappaukset. 1979 - Saddam Husseinista tulee presidentti. 1980-1988 - Iranin ja Irakin välinen sota. 1990 - Irak hyökkää Kuwaitiin ja joutuu törmäyskurssille kansainvälisen yhteisön kanssa. 2003 - Yhdysvaltain johtama liittouma hyökkää Irakiin, mistä alkaa vuosia kestänyt sissisota ja epävakaus. 2014 - Aseistautunut Islamilainen valtio -ryhmä nousee merkittäväksi voimaksi alueella ja valtaa suuria osia Irakista, jota se pitää hallussaan, kunnes hallituksen hyökkäys ajaa sen pois vuonna 2017.</w:t>
      </w:r>
    </w:p>
    <w:p>
      <w:r>
        <w:rPr>
          <w:b/>
        </w:rPr>
        <w:t xml:space="preserve">Yhteenveto</w:t>
      </w:r>
    </w:p>
    <w:p>
      <w:r>
        <w:t xml:space="preserve">Irak, joka sijaitsee alueella, jossa on aikoinaan asunut joitakin varhaisimpia tunnettuja sivilisaatioita, on ollut kilpailevien voimien taistelukenttä sen jälkeen, kun Yhdysvaltain johtama presidentti Saddam Hussein syrjäytettiin vuonna 2003.</w:t>
      </w:r>
    </w:p>
    <w:p>
      <w:r>
        <w:rPr>
          <w:b/>
          <w:u w:val="single"/>
        </w:rPr>
        <w:t xml:space="preserve">Asiakirjan numero 19859</w:t>
      </w:r>
    </w:p>
    <w:p>
      <w:r>
        <w:t xml:space="preserve">Mies hevosen selässä yrittää tehdä McDonald'sin drive-thru-tilauksen</w:t>
      </w:r>
    </w:p>
    <w:p>
      <w:r>
        <w:t xml:space="preserve">Markkinointikonsultti Jason Barrett, joka oli jonottamassa lounaalleen Becclesin lähellä Suffolkissa, otti kuvan torstaina noin kello 13.00. Barrett kertoi kuulleensa hevosen "tallustelevan" kioskille ennen kuin henkilökunnan jäsen tuli ulos kertomaan, ettei hän voi tehdä tilaustaan siellä. McDonald's sanoi, että sen drive-thru-kaistat "eivät sovellu hevosille". Saatat myös pitää tästä: Mr Barrett sanoi: "Jos hevoset eivät saa olla hevosia, he eivät saa olla hevosia. "Minun oli pakko katsoa kahdesti. Sellaista ei näe joka päivä." Hän sanoi, että ratsastaja sitoi hevosensa kiinni ja poistui ravintolasta kahvin kanssa. "Hän vain juoksi nurmikon poikki lattea mukanaan", hän sanoi. McDonald'sin tiedottaja sanoi: "Drive-thru-kaistamme on suunniteltu vain liikennekelpoisia moottoriajoneuvoja varten, joten ne eivät sovellu hevosille." Hän sanoi, että asiakas kutsuttiin sisälle ravintolaan, jossa "heitä palveltiin enemmän kuin mielellään".</w:t>
      </w:r>
    </w:p>
    <w:p>
      <w:r>
        <w:rPr>
          <w:b/>
        </w:rPr>
        <w:t xml:space="preserve">Yhteenveto</w:t>
      </w:r>
    </w:p>
    <w:p>
      <w:r>
        <w:t xml:space="preserve">McDonald's-ravintolan drive-thru-asiakkaat yllättyivät, kun mies yritti tehdä tilauksen hevosen selässä.</w:t>
      </w:r>
    </w:p>
    <w:p>
      <w:r>
        <w:rPr>
          <w:b/>
          <w:u w:val="single"/>
        </w:rPr>
        <w:t xml:space="preserve">Asiakirjan numero 19860</w:t>
      </w:r>
    </w:p>
    <w:p>
      <w:r>
        <w:t xml:space="preserve">Peter Robinson saa Martin McGuinnessilta kulhollisen hedelmiä sairaalakäynnillä</w:t>
      </w:r>
    </w:p>
    <w:p>
      <w:r>
        <w:t xml:space="preserve">Robinson, 66, vietiin maanantaiaamuna Dundonaldissa sijaitsevaan Ulsterin sairaalaan epäillyn sydänkohtauksen jälkeen. Hänet siirrettiin Royal Victoria Hospitaliin, jossa hänelle tehtiin toimenpide. McGuinness sanoi vieneensä Robinsonille kulhollisen hedelmiä tämän vierailun aikana keskiviikkoiltana. "Se oli minun kulhoni hedelmiä, koska en ollut syönyt mitään koko eilisenä päivänä, joten uhrasin sen pääministerin terveyden hyväksi", hän vitsaili. Varapääministeri sanoi: "Mutta toivottavasti hän on paranemaan päin, toivon, että hän pääsee sairaalasta hyvin pian". "En aio puhua hänen fyysisestä tilastaan. Peterin tuntien uskon, että hän puhuu siitä tiedotusvälineille, kun hän pystyy siihen, ja jätän sen hänelle. "Mutta minusta oli tietysti tärkeää käydä katsomassa häntä ja toivottaa hänelle ja hänen perheelleen kaikkea hyvää."</w:t>
      </w:r>
    </w:p>
    <w:p>
      <w:r>
        <w:rPr>
          <w:b/>
        </w:rPr>
        <w:t xml:space="preserve">Yhteenveto</w:t>
      </w:r>
    </w:p>
    <w:p>
      <w:r>
        <w:t xml:space="preserve">Varapääministeri Martin McGuinness on vieraillut pääministeri Peter Robinsonin luona sairaalassa.</w:t>
      </w:r>
    </w:p>
    <w:p>
      <w:r>
        <w:rPr>
          <w:b/>
          <w:u w:val="single"/>
        </w:rPr>
        <w:t xml:space="preserve">Asiakirjan numero 19861</w:t>
      </w:r>
    </w:p>
    <w:p>
      <w:r>
        <w:t xml:space="preserve">Robert Bruce -kampanja käynnistettiin Dumfriesissa</w:t>
      </w:r>
    </w:p>
    <w:p>
      <w:r>
        <w:t xml:space="preserve">Nyt on käynnistetty laaja kampanja, jolla tunnustetaan vapaustaistelijan yhteydet Dumfriesiin. Suunnitelmissa on luoda interaktiivinen vierailijakeskus paikalle, jossa Bruce ja John Comyn ottivat yhteen. Kampanjoijat toivovat myös voivansa teettää DNA-testin vuonna 1961 kaivetuista jäännöksistä, joiden uskotaan olevan hänen kukistetun kilpailijansa. The Robert the Bruce Commemoration Trustin tiedottaja sanoi uskovansa, että heidän suunnitelmansa voisivat houkutella Dumfriesiin kävijöitä kaikkialta maailmasta. Hän lisäsi: "Bannockburnissa juhlitaan oikeutetusti Brucen ratkaisevaa voittoa vuonna 1314, mutta hänen tarinansa alkoi juuri täällä Dumfriesin sydämessä, ja saattaa käydä ilmi, että kaupungin keskustassa sijaitsevan kadun alla on vankkoja todisteita." Maailmanlaajuinen yleisö Bruce tapasi "Punaisen" Comynin, kilpailijansa Skotlannin kruunusta, Dumfriesin keskustassa sijaitsevassa vanhassa Greyfriars-kirkossa tasan 709 vuotta sitten - 10. helmikuuta 1306. Comyn surmattiin alttarilla, ja Bruce aloitti pyrkimyksensä valtaistuimelle. Luostarin jäännökset sijaitsevat tyhjien kauppojen alla Dumfriesin Castle Streetillä. Säätiö haluaa tehdä tarjouksen entisen Poundstretcherin myymälän hankkimiseksi ja vierailijakeskuksen perustamiseksi paikalle, jossa tarina alkoi. Se haluaa myös tehdä DNA-testejä luostarista yli 50 vuotta sitten kaivausten aikana otetuille jäänteille, joita säilytetään nyt Dumfries Museumissa.</w:t>
      </w:r>
    </w:p>
    <w:p>
      <w:r>
        <w:rPr>
          <w:b/>
        </w:rPr>
        <w:t xml:space="preserve">Yhteenveto</w:t>
      </w:r>
    </w:p>
    <w:p>
      <w:r>
        <w:t xml:space="preserve">Se on paikka, jossa Robert the Bruce aloitti verisen pyrkimyksensä Skotlannin valtaistuimelle, mutta se on merkitty vain muistolaatalla.</w:t>
      </w:r>
    </w:p>
    <w:p>
      <w:r>
        <w:rPr>
          <w:b/>
          <w:u w:val="single"/>
        </w:rPr>
        <w:t xml:space="preserve">Asiakirjan numero 19862</w:t>
      </w:r>
    </w:p>
    <w:p>
      <w:r>
        <w:t xml:space="preserve">Jessica Ennis on Beano -lehden kannessa.</w:t>
      </w:r>
    </w:p>
    <w:p>
      <w:r>
        <w:t xml:space="preserve">DC Thomson on vahvistanut, että 26-vuotias seitsenottelija esiintyy "Ennis the Menace" -nimellä erityisessä olympiapainoksessa. Dundee-kustantamon mukaan keskiviikkona myyntiin tulevassa sarjakuvassa juhlistetaan Team GB:n menestystä Lontoossa 2012. Ennis nähdään osallistumassa "Menace Heptathloniin". Kyseessä on uusin kunnianosoitus seitsenottelijalle, joka sai viime viikolla 18 000 ihmistä Sheffieldin keskustaan toivottamaan hänet tervetulleeksi kotiinsa, jossa hänelle kerrottiin, että hänelle luovutetaan kaupungin vapaus. Beanon tiedottaja sanoi: "Juuri kun hän luuli, ettei hänen kultainen kesänsä voisi enää parantua, seitsenottelun olympiatähti Jessica Ennis ikuistetaan The Beanon erikoiseen kanteen. "Kuuluisa sarjakuva antaa hänelle kunnian ottaa kannen tähden Dennisin paikan, kun Jessistä tulee viikon ajaksi "Ennis the Menace", joka osallistuu 'Menace Heptathloniin'."</w:t>
      </w:r>
    </w:p>
    <w:p>
      <w:r>
        <w:rPr>
          <w:b/>
        </w:rPr>
        <w:t xml:space="preserve">Yhteenveto</w:t>
      </w:r>
    </w:p>
    <w:p>
      <w:r>
        <w:t xml:space="preserve">Olympiavoittaja Jessica Ennis on lasten sarjakuvan Beanon kannessa.</w:t>
      </w:r>
    </w:p>
    <w:p>
      <w:r>
        <w:rPr>
          <w:b/>
          <w:u w:val="single"/>
        </w:rPr>
        <w:t xml:space="preserve">Asiakirjan numero 19863</w:t>
      </w:r>
    </w:p>
    <w:p>
      <w:r>
        <w:t xml:space="preserve">Vanhemmat auttavat muokkaamaan Walesin opetussuunnitelmien tarkistusta</w:t>
      </w:r>
    </w:p>
    <w:p>
      <w:r>
        <w:t xml:space="preserve">Walesin hallitus on nimittänyt neuvonantajan tarkastelemaan, miten lapsia pitäisi tulevaisuudessa opettaa ja arvioida. Professori Graham Donaldson haluaa, että ihmiset ja organisaatiot vaikuttavat sen tuloksiin. Tammikuussa koulujen tarkastajat ilmaisivat huolensa opetuksen "vaihtelevasta" laadusta ja standardeista yleensä, erityisesti keskiasteen kouluissa. Kuukautta aiemmin kansainvälinen tutkimus osoitti, että Wales oli jäänyt lukutaidossa, matematiikassa ja luonnontieteissä huomattavasti jälkeen muusta Yhdistyneestä kuningaskunnasta jo kolmannen kerran. Opetusministeri Huw Lewis ilmoitti maaliskuussa nimittäneensä Glasgow'n yliopiston professori Donaldsonin tekemään "kattavan, laajan ja riippumattoman" tutkimuksen Walesin koulujen opetussuunnitelmasta. Professori on laatinut kaksi kyselylomaketta aikuisille ja nuorille, jotka on toimitettava 30. kesäkuuta mennessä.</w:t>
      </w:r>
    </w:p>
    <w:p>
      <w:r>
        <w:rPr>
          <w:b/>
        </w:rPr>
        <w:t xml:space="preserve">Yhteenveto</w:t>
      </w:r>
    </w:p>
    <w:p>
      <w:r>
        <w:t xml:space="preserve">Vanhemmilta ja oppilailta pyydetään näkemyksiä koulujen opetussuunnitelmasta osana tarkistusta, jolla pyritään parantamaan Walesin koulutustasoa.</w:t>
      </w:r>
    </w:p>
    <w:p>
      <w:r>
        <w:rPr>
          <w:b/>
          <w:u w:val="single"/>
        </w:rPr>
        <w:t xml:space="preserve">Asiakirjan numero 19864</w:t>
      </w:r>
    </w:p>
    <w:p>
      <w:r>
        <w:t xml:space="preserve">Columba-kilpikonna huuhtoutuu Donegaliin</w:t>
      </w:r>
    </w:p>
    <w:p>
      <w:r>
        <w:t xml:space="preserve">Uskotaan, että kilpikonna ajautui pois kurssiltaan ja vaihtoi Golf-virran lämpimät vedet Pohjois-Atlantin kylmempiin vesiin Donegalin edustalla. Akvaarion henkilökunta on nimennyt sen Columbaksi. Siitä on 20 vuotta, kun akvaariossa on viimeksi hoidettu lokkikilpikonnaa. Exploriksessa työskentelevä Tanya Singleton kertoo, että Columban ruumiinlämpö oli laskenut huomattavasti, koska se oli viettänyt niin kauan aikaa kylmissä vesissä. "Antibiootit" "Tärkeintä oli saada Columban ruumiinlämpö, eli sisälämpötila, nousemaan, joten se on tehtävä todella vähitellen", hän sanoo. "Se on oikeastaan kaikki, mitä teemme sen hyväksi tällä hetkellä. "Eläinlääkärit ovat antaneet sille myös antibiootteja, joten toivomme, ettei taustalla ole mitään ongelmia." Toipuuko Columba nopeasti ja tuleeko hän koskaan enää ulos kuorestaan? "Toivomme, että kyse on vain flunssasta, josta se ei ole pitänyt, mutta aika näyttää sen", Tanya sanoi.</w:t>
      </w:r>
    </w:p>
    <w:p>
      <w:r>
        <w:rPr>
          <w:b/>
        </w:rPr>
        <w:t xml:space="preserve">Yhteenveto</w:t>
      </w:r>
    </w:p>
    <w:p>
      <w:r>
        <w:t xml:space="preserve">Donegalin kreivikunnan rannalle huuhtoutunutta lokkikilpikonnaa hoidetaan hypotermian vuoksi Exploris Aquariumissa Portaferryssä, County Downissa.</w:t>
      </w:r>
    </w:p>
    <w:p>
      <w:r>
        <w:rPr>
          <w:b/>
          <w:u w:val="single"/>
        </w:rPr>
        <w:t xml:space="preserve">Asiakirjan numero 19865</w:t>
      </w:r>
    </w:p>
    <w:p>
      <w:r>
        <w:t xml:space="preserve">Bradley Wigginsille tarjottiin Chorleyn vapautta</w:t>
      </w:r>
    </w:p>
    <w:p>
      <w:r>
        <w:t xml:space="preserve">Wiggins muutti Ecclestoniin ollakseen lähempänä Manchesterin Velodromia. Tour de France -voittaja voitti seitsemännen olympiamitalinsa Lontoon 2012 aika-ajossa, ja hänestä tuli Britannian parhaiten palkittu olympiavoittaja. Varajohtaja Peter Wilson sanoi, että on "loistavaa nähdä, että Chorleyn asukkaasta on tullut tällainen innoittaja muille". "Hän on toiminut arvokkaasti ja nöyrästi viime viikkoina, jolloin hän on voittanut maailman arvostetuimman pyöräilykilpailun, aloittanut olympialaisten avajaisseremonian ja voittanut kultamitalin aika-ajossa, hän lisäsi. "Mielestämme oli vain oikein tarjota hänelle korkeinta mahdollista kunniaa, jonka voimme antaa asukkaalle." Freedom of the Borough on korkein palkinto, jonka valtuusto voi myöntää. Chorleyn neuvosto on aiemmin myöntänyt vain kaksi vapautta, molemmat rykmenteille - toisen vuonna 2005 Queens Lancashiren rykmentille (nykyään Duke of Lancaster's Regiment) ja toisen vuonna 2007 Chorleyssa toimivalle 5 General Medical Support Regimentille. Viranomaiset suunnittelevat myös tapahtumaa, jossa Chorleyn asukkaat voivat juhlia kaikkien olympialaisiin ja paralympialaisiin osallistuvien paikallisten urheilijoiden menestystä.</w:t>
      </w:r>
    </w:p>
    <w:p>
      <w:r>
        <w:rPr>
          <w:b/>
        </w:rPr>
        <w:t xml:space="preserve">Yhteenveto</w:t>
      </w:r>
    </w:p>
    <w:p>
      <w:r>
        <w:t xml:space="preserve">Bradley Wigginsille tarjotaan Chorleyn kunnan vapautta hänen palatessaan Lancashireen, kuten valtuuston varajohtaja on sanonut.</w:t>
      </w:r>
    </w:p>
    <w:p>
      <w:r>
        <w:rPr>
          <w:b/>
          <w:u w:val="single"/>
        </w:rPr>
        <w:t xml:space="preserve">Asiakirjan numero 19866</w:t>
      </w:r>
    </w:p>
    <w:p>
      <w:r>
        <w:t xml:space="preserve">Espanjan poliisi adoptoi ja rekrytoi saksanpaimenkoiran</w:t>
      </w:r>
    </w:p>
    <w:p>
      <w:r>
        <w:t xml:space="preserve">Granadan viranomaiset löysivät puhelun saatuaan miehen, joka potki saksanpaimenkoiraa kadulla. Pysäytettyään miehen ja kiidätettyään koiran sairaalaan poliisit päättivät adoptoida ja rekrytoida pennun. Parhaillaan on käynnissä Twitter-kysely, jolla valitaan nimeä poliisin uusimmalle jäsenelle. Konstaapelit kirjoittivat koirasta ensimmäisen kerran maanantaina. Poliisi kiidätti pennun sairaalaan hoitoon pysäytettyään "sydämettömän" miehen, twiitissä lukee. Paikallisten tiedotusvälineiden mukaan omistaja oli se, joka kohteli koiraa huonosti. Viranomaisten kerrotaan pidättäneen hänet pahoinpitelystä. Paikallislehtien mukaan koiralla oli useita mustelmia ja vammoja vatsassa. Skannaukset osoittavat, ettei sisäisiä vaurioita kuitenkaan ollut, ja koira on toipunut täysin. Keskiviikon Twitter-kyselyn neljästä vaihtoehdosta - Rocky, Lucky, Iron ja Stan Lee - Marvel Comicsin luoja johtaa tätä kirjoitettaessa. Lee kuoli aiemmin tällä viikolla 95-vuotiaana. Saatat myös pitää tästä:</w:t>
      </w:r>
    </w:p>
    <w:p>
      <w:r>
        <w:rPr>
          <w:b/>
        </w:rPr>
        <w:t xml:space="preserve">Yhteenveto</w:t>
      </w:r>
    </w:p>
    <w:p>
      <w:r>
        <w:t xml:space="preserve">Espanjan poliisi pyytää apua pelastetun koiranpennun nimeämisessä, jonka se aikoo kouluttaa uudeksi poliisin jäseneksi.</w:t>
      </w:r>
    </w:p>
    <w:p>
      <w:r>
        <w:rPr>
          <w:b/>
          <w:u w:val="single"/>
        </w:rPr>
        <w:t xml:space="preserve">Asiakirjan numero 19867</w:t>
      </w:r>
    </w:p>
    <w:p>
      <w:r>
        <w:t xml:space="preserve">Pankkiautomaattijoukkojen ratsiassa poliisi ampui erehdyksessä väärää autoa kohti</w:t>
      </w:r>
    </w:p>
    <w:p>
      <w:r>
        <w:t xml:space="preserve">Poliisit ampuivat rengaslaukauksia ryöstäjien Mersua kohti, kun he yrittivät ajaa poliisiautoa päin paetakseen. Kaksi muuta laukausta ammuttiin vielä toiseen autoon, jota erehdyksessä pidettiin osallisena. Poliisin tutkinta- ja valvontakomissaari (Pirc) sanoi, että poliisien vastaus oli "täysin oikeutettu". Yksikään yleisön jäsen ei loukkaantunut 12. helmikuuta viime vuonna sattuneessa välikohtauksessa. Viisi miestä pidätettiin ravintolan ulkopuolella sen jälkeen, kun he olivat aiemmin samana päivänä varastaneet pankkiautomaatin Carnoustiessa. "Äärimmäistä väkivaltaa" Seitsemän miestä tuomittiin tällä viikolla Liverpoolin kruununoikeudessa pankkien ja supermarkettien pankkiautomaattien räjäyttelystä eri puolilla Englantia ja Skotlantia. Pircin raportissa todettiin, että poliisin ampuma-aseiden käyttö oli "tarpeellista ja oikeasuhteista" yleisölle aiheutuneen suuren riskin vuoksi. Komissaari Kate Frame sanoi: "Poliisin toiminta oli täysin perusteltua, kun kyseessä oli merkittävä uhka yleiselle turvallisuudelle ja poliiseille itselleen. "Poliisilla oli luotettavia tiedustelutietoja, jotka osoittivat, että kyseessä olivat epäillyt, joilla oli käytössään ampuma-aseita, jotka olivat aiemmin syyllistyneet äärimmäisiin väkivaltaisuuksiin ja jotka olivat aiemmin käyttäneet varastettuja suuritehoisia ajoneuvoja poliisiajoneuvojen rampauttamiseen ja pakenemiseen. "Kun epäillyt sitten käyttivät samaa vaarallista taktiikkaa yrittäessään välttää pidätystä tämän välikohtauksen aikana, renkaiden tyhjentämiseen tarkoitettujen ammusten käyttö heidän ajoneuvonsa lamauttamiseksi oli paitsi välttämätöntä myös oikeasuhteista."</w:t>
      </w:r>
    </w:p>
    <w:p>
      <w:r>
        <w:rPr>
          <w:b/>
        </w:rPr>
        <w:t xml:space="preserve">Yhteenveto</w:t>
      </w:r>
    </w:p>
    <w:p>
      <w:r>
        <w:t xml:space="preserve">Poliisin ampuma-aseista vastaavat poliisit, jotka saivat kiinni pankkiautomaattivarkausryhmän Arbroathin McDonald's-ravintolassa, ampuivat autoa, joka ei ollut osallisena rikoksessa, kuten on käynyt ilmi.</w:t>
      </w:r>
    </w:p>
    <w:p>
      <w:r>
        <w:rPr>
          <w:b/>
          <w:u w:val="single"/>
        </w:rPr>
        <w:t xml:space="preserve">Asiakirjan numero 19868</w:t>
      </w:r>
    </w:p>
    <w:p>
      <w:r>
        <w:t xml:space="preserve">Neuvosto maalaa 60cm kaksinkertaiset keltaiset viivat Leicesterin kadulle</w:t>
      </w:r>
    </w:p>
    <w:p>
      <w:r>
        <w:t xml:space="preserve">Leicesterin Chatham Streetillä olevat linjat ovat olleet paikallaan jo jonkin aikaa, mutta ne maalattiin uudelleen aiemmin marraskuussa. Leicester Mercuryn lukija huomasi ne ja kysyi, ovatko ne "Leicesterin pienimmät kaksoiskeltaiset viivat". Kaupunginhallituksen mukaan alue auttaa erottamaan vammaisten pysäköintipaikan tavallisesta pysäköintipaikasta. Tiedottaja sanoi: "Emme enää käytä pientä keltaista viivaa erottaaksemme pysäköintipaikat toisistaan tällä tavoin, mutta koska tämä oli jo olemassa, se on uusittu osana laajempaa keltaisten viivojen maalausohjelmaa Wellington Streetillä. "Työ on tehty laajemman tiemerkintäbudjettimme puitteissa, joten kyseisen pätkän uusimisen kustannukset ovat luultavasti noin 1 punnan luokkaa."</w:t>
      </w:r>
    </w:p>
    <w:p>
      <w:r>
        <w:rPr>
          <w:b/>
        </w:rPr>
        <w:t xml:space="preserve">Yhteenveto</w:t>
      </w:r>
    </w:p>
    <w:p>
      <w:r>
        <w:t xml:space="preserve">Pieni, noin 60 senttimetrin pituinen kaksoiskeltainen viiva maksaa kunnalle noin 1 punnan maalauksen.</w:t>
      </w:r>
    </w:p>
    <w:p>
      <w:r>
        <w:rPr>
          <w:b/>
          <w:u w:val="single"/>
        </w:rPr>
        <w:t xml:space="preserve">Asiakirjan numero 19869</w:t>
      </w:r>
    </w:p>
    <w:p>
      <w:r>
        <w:t xml:space="preserve">Cardiffin yliopiston mukaan tyypin 2 diabeteksen määrä kolminkertaistuu</w:t>
      </w:r>
    </w:p>
    <w:p>
      <w:r>
        <w:t xml:space="preserve">Tutkimus, joka perustuu yleislääkäreiden vuosina 1991-2014 keräämiin tietoihin, osoittaa myös, että tautia sairastavien elinajanodote on kasvanut. Vuosien 1993 ja 2010 välillä lihavien ihmisten osuus koko Yhdistyneessä kuningaskunnassa kaksinkertaistui 13 prosentista 26 prosenttiin miesten osalta. Naisilla vastaava luku nousi 16 prosentista 26 prosenttiin. Diabetes Cymru UK:n mukaan Walesissa on eniten diabetesta Yhdistyneessä kuningaskunnassa, ja 7,1 prosenttia 17-vuotiaista ja sitä vanhemmista sairastaa sitä. Cardiffin yliopiston lääketieteellisen tiedekunnan professori Craig Currien mukaan tyypin 2 diabeteksen määrä kasvaa edelleen. Hän lisäsi, että elinajanodotteen kasvu voi johtua sairauden varhaisemmasta diagnosoinnista sekä lääkkeistä, kuten verenpainetableteista ja veren kolesterolipitoisuutta alentavista statiineista. Hoito Tutkimus paljasti myös, että tyypin 2 diabeteksen esiintyvyys lisääntyy iän myötä, vaikka tämä kasvu on vähäisempää 80-vuotiailla ja sitä vanhemmilla ihmisillä. Esiintyvyys oli myös yleisesti korkeampi miehillä kuin yli 40-vuotiailla naisilla. Noin 90 prosenttia 4,5 miljoonasta diabeetikosta Yhdistyneessä kuningaskunnassa sairastaa tyypin 2 diabetesta. Tämä taudin muoto kehittyy, kun elimistön insuliinia tuottavat solut eivät pysty tuottamaan riittävästi insuliinia tai kun tuotettu insuliini ei toimi kunnolla. Sitä hoidetaan terveellisellä ruokavaliolla, lisääntyneellä liikunnalla, lääkityksellä ja insuliinilla.</w:t>
      </w:r>
    </w:p>
    <w:p>
      <w:r>
        <w:rPr>
          <w:b/>
        </w:rPr>
        <w:t xml:space="preserve">Yhteenveto</w:t>
      </w:r>
    </w:p>
    <w:p>
      <w:r>
        <w:t xml:space="preserve">Tyypin 2 diabetesta sairastavien ihmisten määrä Yhdistyneessä kuningaskunnassa on kolminkertaistunut 700 000:sta noin 2,8 miljoonaan viimeisten 20 vuoden aikana, on todettu Cardiffin yliopistossa.</w:t>
      </w:r>
    </w:p>
    <w:p>
      <w:r>
        <w:rPr>
          <w:b/>
          <w:u w:val="single"/>
        </w:rPr>
        <w:t xml:space="preserve">Asiakirjan numero 19870</w:t>
      </w:r>
    </w:p>
    <w:p>
      <w:r>
        <w:t xml:space="preserve">Paronitar Randerson vaatii parempaa liikennettä matkailun edistämiseksi.</w:t>
      </w:r>
    </w:p>
    <w:p>
      <w:r>
        <w:t xml:space="preserve">Yhdistyneen kuningaskunnan hallituksen Walesin toimistossa työskentelevä ministeri Randerson puhui Walesin matkailuviikon avajaisten yhteydessä. Viime vuonna brittiläiset tekivät Walesiin 84 miljoonaa matkailupäiväkäyntiä ja käyttivät rahaa 2,5 miljardia puntaa. Matkailualalla työskenteli 121 400 työntekijää, mikä on 9 000 enemmän kuin vuonna 2010. "Walesissa on Yhdistyneen kuningaskunnan parhaita rantoja, maisemia, linnoja ja ruokia", Randerson sanoi. "Tarvitsemme hyviä teitä ja vahvan rautatieverkon, jotta matkailuala voi jatkossakin kukoistaa. "Yhdistyneen kuningaskunnan hallitus on jo investoinut rautatieinfrastruktuuriin, mutta meidän on tehtävä yhteistyötä walesilaisten yritysten ja matkailualan kanssa, jotta voimme tehdä tarvittavat parannukset taloutemme kasvattamiseksi tulevaisuudessa." Etelä-Walesin M4-moottoritietä varten on suunnitteilla miljardin punnan arvoinen moottoritien kevennystie sekä Cardiffia ja Kaakkois-Walesia palveleva metrojärjestelmä, ja Pohjois-Walesin A55-tietä on vaadittu parannettavaksi. Myös Lontoon Paddingtonin ja Swansean välinen junarata sähköistetään.</w:t>
      </w:r>
    </w:p>
    <w:p>
      <w:r>
        <w:rPr>
          <w:b/>
        </w:rPr>
        <w:t xml:space="preserve">Yhteenveto</w:t>
      </w:r>
    </w:p>
    <w:p>
      <w:r>
        <w:t xml:space="preserve">Walesin matkailuala on elintärkeä osa taloutta, ja sen tukemiseksi tarvitaan oikeanlaista liikenneinfrastruktuuria, paronitar Randerson sanoi Lontoossa järjestetyssä tilaisuudessa.</w:t>
      </w:r>
    </w:p>
    <w:p>
      <w:r>
        <w:rPr>
          <w:b/>
          <w:u w:val="single"/>
        </w:rPr>
        <w:t xml:space="preserve">Asiakirjan numero 19871</w:t>
      </w:r>
    </w:p>
    <w:p>
      <w:r>
        <w:t xml:space="preserve">Sukeltajat suunnittelevat uutta järven roskien keräystä</w:t>
      </w:r>
    </w:p>
    <w:p>
      <w:r>
        <w:t xml:space="preserve">British Sub-Aqua Club on järjestänyt siivouksen 2. maaliskuuta. Järjestäjät toivovat, että tapahtumasta tulee suurin laatuaan Britanniassa. Sukellukset tehdään Bownessin laiturin ympärillä olevalla alueella, jossa uskotaan olevan eniten mahdollisesti vaarallista jätettä. Kerättyä jätettä toivotaan käytettävän koulujen taideprojekteissa käytettäviin veistoksiin. Viimeisimmässä roskien keräyksessä järveltä vietiin pois kaksi pakettiautollista roskia. Järjestäjä Paul Rose sanoi: "Mukana oli ilmeisiä esineitä, kuten liikennekartioita ja renkaita, sateenvarjo ja paljon kenkiä, mutta löysimme myös mielenkiintoisia esineitä, kuten saviputkia ja lasipulloja, jotka ovat varmasti olleet viktoriaanisia ja jotka on heitetty sinne monta vuotta sitten. "Kaksi vuotta sitten toisen maailmansodan aikainen kranaatinheitinpommi löytyi läheltä Bowness Bayn laiturin päätä, ja armeija poisti sen." Kendal and Lakes Sub-Aqua Clubin sukellusvastaava Paul Fry sanoi, että vain kokeneet sukeltajat osallistuvat "vihamielisten" olosuhteiden vuoksi.</w:t>
      </w:r>
    </w:p>
    <w:p>
      <w:r>
        <w:rPr>
          <w:b/>
        </w:rPr>
        <w:t xml:space="preserve">Yhteenveto</w:t>
      </w:r>
    </w:p>
    <w:p>
      <w:r>
        <w:t xml:space="preserve">Satojen sukeltajien odotetaan osallistuvan seuraavaan roskienkeräykseen Windermeren rannikolla Cumbriassa.</w:t>
      </w:r>
    </w:p>
    <w:p>
      <w:r>
        <w:rPr>
          <w:b/>
          <w:u w:val="single"/>
        </w:rPr>
        <w:t xml:space="preserve">Asiakirjan numero 19872</w:t>
      </w:r>
    </w:p>
    <w:p>
      <w:r>
        <w:t xml:space="preserve">Humberin sillan tietullit: Hammond kehotti lykkäämään päätöstä</w:t>
      </w:r>
    </w:p>
    <w:p>
      <w:r>
        <w:t xml:space="preserve">Siltahallitus on pyytänyt liikenneministeriöltä (DfT) tietullien korottamista jopa 11 prosentilla ensi huhtikuusta alkaen. Hull &amp; Humberin kauppakamarin mukaan tämä vaikeuttaisi alueen talouden elpymistä, koska se nostaisi yritysten kustannuksia. Liikenneministeriö ilmoitti, että kaikki vastalauseet kuullaan ensi vuonna järjestettävässä julkisessa tutkimuksessa. DfT:n tiedottaja sanoi: "Liikenneministerillä ei ole valtuuksia lykätä hakemuksen käsittelyä. "Mutta jos hakemusta vastaan esitetään vastalauseita, ne käsitellään maaliskuussa järjestettävässä julkisessa tutkimuksessa." "Viimeinen asia, jota tarvitaan" Kamarin edustaja Richard Kendall sanoi: "Humberin sillan tiemaksujen nostaminen on yksi joululahja, jota yritykset eivät tarvitse. "Viimeinen asia, jota ne tarvitsevat tällä hetkellä, on uusi kustannusten nousu. "Alueen taloudellisen menestyksen ja sen panoksen, jonka se voi antaa Yhdistyneen kuningaskunnan osakkeenomistajille, pitäisi olla tärkeämpää kuin lyhyen aikavälin velanmaksun lisääminen." Kendall sanoi, että liittokansleri on pyytänyt virkamiehiään tarkastelemaan koko tietulliasiaa uudelleen. "Kaikki tähän mennessä näkemämme todisteet osoittavat, että taloutemme kasvaisi nopeammin ilman niitä. "Ei olisi mitään järkeä, että hallituksen yksi osa hyväksyisi korotuksen, jos toinen osa aikoo suositella päinvastaista", hän sanoi.</w:t>
      </w:r>
    </w:p>
    <w:p>
      <w:r>
        <w:rPr>
          <w:b/>
        </w:rPr>
        <w:t xml:space="preserve">Yhteenveto</w:t>
      </w:r>
    </w:p>
    <w:p>
      <w:r>
        <w:t xml:space="preserve">Hullin yritysjohtajat ovat kirjoittaneet liikenneministeri Philip Hammondille vastustaakseen virallisesti Humberin sillan tiemaksujen ehdotettuja korotuksia.</w:t>
      </w:r>
    </w:p>
    <w:p>
      <w:r>
        <w:rPr>
          <w:b/>
          <w:u w:val="single"/>
        </w:rPr>
        <w:t xml:space="preserve">Asiakirjan numero 19873</w:t>
      </w:r>
    </w:p>
    <w:p>
      <w:r>
        <w:t xml:space="preserve">Valko-Venäjä keskeyttää "sosiaalisten loisten" veron</w:t>
      </w:r>
    </w:p>
    <w:p>
      <w:r>
        <w:t xml:space="preserve">Aleksandr Lukašenko sanoi, että alle 183 päivää vuodessa työskentelevät eivät ole verovelvollisia vuonna 2017, mutta korosti, että veroa ei poisteta. Vuonna 2015 annetun asetuksen mukaan näiden henkilöiden on maksettava noin 250 dollaria (205 puntaa) korvauksena menetetyistä verotuloista. Se aiheutti viime kuussa joukkomielenosoituksia, ja maaliskuulle on suunniteltu lisää mielenosoituksia. Lukashenko ilmoitti päätöksestä jäädyttää veronkanto hallituksen kokouksessa pääkaupungissa Minskissä torstaina. "Asetusta on mukautettava maaliskuun aikana. Asetusta ei kumota", Valko-Venäjän uutistoimisto Belta siteerasi häntä. Presidentti sanoi myös, että veron jo vuonna 2016 maksaneet saavat täyden korvauksen, jos he löytävät työpaikan ensi vuonna. Viimeisimmän verotarkastuksen mukaan 470 000 ihmisen olisi pitänyt maksaa vero, mutta vain 50 000 oli tehnyt niin, uutistoimisto Reuters kertoo. Samalla presidentti varoitti, että viranomaisten on reagoitava "ankarasti" mahdollisten tulevien katumielenosoitusten järjestäjiin asetusta vastaan. Lukašenko on johtanut Valko-Venäjää - maata, jossa toisinajattelua ei juurikaan suvaita - vuodesta 1994. Jotkut länsimaiset virkamiehet ovat kutsuneet häntä "Euroopan viimeiseksi diktaattoriksi". Lukashenko on kuitenkin viime aikoina pyrkinyt parantamaan suhteita länteen ja vähentämään maan riippuvuutta Venäjästä.</w:t>
      </w:r>
    </w:p>
    <w:p>
      <w:r>
        <w:rPr>
          <w:b/>
        </w:rPr>
        <w:t xml:space="preserve">Yhteenveto</w:t>
      </w:r>
    </w:p>
    <w:p>
      <w:r>
        <w:t xml:space="preserve">Valko-Venäjän presidentti on keskeyttänyt veron perimisen henkilöiltä, jotka eivät ole kokopäivätyössä - niin sanottu "sosiaalisten loisten vastainen asetus".</w:t>
      </w:r>
    </w:p>
    <w:p>
      <w:r>
        <w:rPr>
          <w:b/>
          <w:u w:val="single"/>
        </w:rPr>
        <w:t xml:space="preserve">Asiakirjan numero 19874</w:t>
      </w:r>
    </w:p>
    <w:p>
      <w:r>
        <w:t xml:space="preserve">Sairaat vauvat kokeilevat Ysbyty Glan Clwydin uutta vastasyntyneiden teho-osastopakkausta.</w:t>
      </w:r>
    </w:p>
    <w:p>
      <w:r>
        <w:t xml:space="preserve">Ysbyty Glan Clwydin uutta 18 miljoonan punnan yksikköä Bodelwyddanissa rakennetaan vielä, mutta laitteistot, kuten hautomot, ovat jo saapuneet paikalle. Terveyslautakunta ilmoitti haluavansa, että kaikki uudet laitteet hyväksytään niiden ihmisten toimesta, joiden vauvat ovat kokeilleet niitä. Yksikkö on tarkoitus avata keväällä 2018. Alueelliseen vastasyntyneiden tehohoitokeskukseen (SuRNICC) on jo nimitetty yhdeksän vastasyntyneiden sairaanhoitajaa ja viisi neonatologian erikoislääkäriä, ja lisää työpaikkoja julistetaan pian haettavaksi, Betsi Cadwaladrin terveyslautakunta sanoi. Terveyslautakunnan vastasyntyneiden palvelujen johtaja Mandy Cooke sanoi: "Koko harjoituksen tarkoituksena on testata uusia laitteita ja varmistaa, että kaikki uuteen yksikköön tulevat laitteet on hyväksytty ihmisillä, joilla on elävää kokemusta siitä, että heidän läheisensä on oleskellut yksikössä". "Siihen kuuluu erikoislaitteita, kuten hautomoita, mutta myös näennäisen yksinkertaisia asioita, kuten tuoleja tai kylpyhuoneen sviittejä, joita perheet tulevat käyttämään. "Meidän on esimerkiksi tiedettävä, ovatko tuolit mukavia äideille, kun he ovat toipumassa keisarinleikkauksesta." "Meidän on tiedettävä, ovatko tuolit mukavia äideille, kun he toipuvat keisarinleikkauksesta." Perheitä aiotaan kuulla myös päätöksistä, kuten yksikön värimaailmasta.</w:t>
      </w:r>
    </w:p>
    <w:p>
      <w:r>
        <w:rPr>
          <w:b/>
        </w:rPr>
        <w:t xml:space="preserve">Yhteenveto</w:t>
      </w:r>
    </w:p>
    <w:p>
      <w:r>
        <w:t xml:space="preserve">Vakavasti sairaat vauvat ja heidän vanhempansa ovat testanneet erikoislaitteita uutta vastasyntyneiden tehohoitokeskusta varten Denbighshiressä.</w:t>
      </w:r>
    </w:p>
    <w:p>
      <w:r>
        <w:rPr>
          <w:b/>
          <w:u w:val="single"/>
        </w:rPr>
        <w:t xml:space="preserve">Asiakirjan numero 19875</w:t>
      </w:r>
    </w:p>
    <w:p>
      <w:r>
        <w:t xml:space="preserve">Aberdeenin kaupungin puutarhojen 8 000 työpaikkaa koskeva väite kyseenalaistettu.</w:t>
      </w:r>
    </w:p>
    <w:p>
      <w:r>
        <w:t xml:space="preserve">Union Terrace Gardensin uudelleenjärjestelyä vastustava neuvoston työväenpuolueen ryhmä tilasi taloustieteilijä Tony MacKayn arvioimaan lukuja. Hän on kyseenalaistanut neuvoston omassa raportissa esitetyn väitteen, jonka mukaan hanke loisi 8 000 työpaikkaa. Valtuutetut päättävät hankkeen tulevaisuudesta 22. elokuuta. Valtuuston raportissa väitettiin, että hanke voisi "vapauttaa merkittäviä yksityisen sektorin investointeja ja luoda jopa 8 121 työpaikkaa ja keskimäärin 142 miljoonan punnan vuotuisen talouskasvun 25 vuoden aikana". MacKay kyseenalaistaa näiden lukujen laskentamenetelmän. Valtuuston työväenpuolueen johtama hallinto haluaa romuttaa hankkeen. Liikemies Sir Ian Wood on luvannut 50 miljoonaa puntaa omia varojaan hankkeelle, johon kaupungin on hänen mielestään tartuttava. Mielipide jakautuu Aikaisemmin tänä vuonna järjestetyssä kansanäänestyksessä asukkailta kysyttiin, haluavatko he säilyttää puutarhat vai tukea City Garden Project -hankkeen uudelleenjärjestelyä. Yli 86 000 ääntä annettiin verkossa, postitse ja puhelimitse. Hankkeen puolesta äänesti 45 301 ihmistä, ja 41 175 ihmistä vastusti suunnitelmia. Viime kuussa Aberdeenin laulaja Annie Lennox kuvaili puutarhojen muutossuunnitelmaa "koiranruoaksi". Jos hanke etenee, se voisi valmistua vuoteen 2017 mennessä.</w:t>
      </w:r>
    </w:p>
    <w:p>
      <w:r>
        <w:rPr>
          <w:b/>
        </w:rPr>
        <w:t xml:space="preserve">Yhteenveto</w:t>
      </w:r>
    </w:p>
    <w:p>
      <w:r>
        <w:t xml:space="preserve">Uusi raportti Aberdeenin City Gardens -hankkeen liiketoimintamahdollisuuksista on asettanut kyseenalaiseksi sen luomien työpaikkojen määrän.</w:t>
      </w:r>
    </w:p>
    <w:p>
      <w:r>
        <w:rPr>
          <w:b/>
          <w:u w:val="single"/>
        </w:rPr>
        <w:t xml:space="preserve">Asiakirjan numero 19876</w:t>
      </w:r>
    </w:p>
    <w:p>
      <w:r>
        <w:t xml:space="preserve">Lossiemouthin lentotukikohdan tulevaisuutta pelätään.</w:t>
      </w:r>
    </w:p>
    <w:p>
      <w:r>
        <w:t xml:space="preserve">Morayn SNP:n Angus Robertsonin näkemissä papereissa vihjattiin, että tukikohdan Tornado-lentokoneet voitaisiin siirtää Norfolkissa sijaitsevaan tukikohtaan. Puolustusministeriön mukaan lopullista päätöstä ei ole tehty. Uutiset tulivat sen jälkeen, kun hallituksen puolustuskatsauksessa todettiin, että viereinen RAF Kinloss suljettaisiin. Yhä useammin on spekuloitu, että kaikki Tornado-operaatiot voitaisiin siirtää Lossiemouthista RAF Marhamiin, jossa lentokoneen suunnittelutyö jo tapahtuu. Robertson sanoi, että asiakirja näyttää heijastavan sisäistä puolustusministeriön ajatusta siitä, että laivasto "keskitettäisiin" Marhamiin ensi vuoden lokakuun 31. päivään mennessä. Samassa asiakirjassa ehdotettiin myös, että viereinen Kinlossin lentotukikohta siirrettäisiin "hoitoon ja huoltoon" ensi vuoden maaliskuuhun mennessä. Puolustusministeriö sanoi, ettei se kommentoi "vuotaneita asiakirjoja". Morayn kaksi RAF:n tukikohtaa tuovat vuosittain yli 150 miljoonaa puntaa paikallistalouteen ja tukevat noin 5 700 työpaikkaa. RAF Kinloss suljetaan sen jälkeen, kun ministerit peruuttivat uuden Nimrod MRA4 -valvontalentokoneen tilaukset. On ehdotettu, että RAF Kinloss voitaisiin säilyttää Saksasta palaavien sotilaiden kasarmina. Puolustuslähteet ovat jo sanoneet, että joukot saapuisivat aikaisintaan noin vuonna 2015.</w:t>
      </w:r>
    </w:p>
    <w:p>
      <w:r>
        <w:rPr>
          <w:b/>
        </w:rPr>
        <w:t xml:space="preserve">Yhteenveto</w:t>
      </w:r>
    </w:p>
    <w:p>
      <w:r>
        <w:t xml:space="preserve">Kansanedustaja aikoo pyytää "kiireellistä selvitystä" Yhdistyneen kuningaskunnan hallitukselta sen jälkeen, kun vuotaneissa asiakirjoissa esitettiin, että Lossiemouthin lentotukikeskus ajettaisiin alas ensi vuoden aikana.</w:t>
      </w:r>
    </w:p>
    <w:p>
      <w:r>
        <w:rPr>
          <w:b/>
          <w:u w:val="single"/>
        </w:rPr>
        <w:t xml:space="preserve">Asiakirjan numero 19877</w:t>
      </w:r>
    </w:p>
    <w:p>
      <w:r>
        <w:t xml:space="preserve">Captain French Surgery Kendalissa suljettu kemikaalivuodon vuoksi</w:t>
      </w:r>
    </w:p>
    <w:p>
      <w:r>
        <w:t xml:space="preserve">Kendalissa sijaitsevan Captain French Surgery -kirurgian henkilökunta ilmoitti "oudosta hajusta" viereisestä apteekista klo 10:10 GMT. Steve Healey Cumbrian palo- ja pelastuslaitokselta sanoi, että ainakin yksi happokaasu vuoti ja antoi höyryä. "Useita kemikaaleja oli säilytetty yhdessä kassakaapissa ja siirretty tähän rakennukseen, kun se avattiin noin kaksi kuukautta sitten", hän sanoi. Kaasutiiviisiin pukuihin pukeutuneet palomiehet poistivat kemikaalit, jotka erikoisyritys vei pois turvallisesti pakattuina. Palo- ja pelastuspalvelu oli aiemmin kuvaillut höyryjä "mahdollisesti vaarallisiksi". Gillinggate suljettiin osittain noin viideksi tunniksi, kun tapausta käsiteltiin, ja muut vastaanotot ja sairaala asetettiin hälytystilaan. Rakennus on nyt avattu uudelleen sen jälkeen, kun se on tuuletettu kokonaan.</w:t>
      </w:r>
    </w:p>
    <w:p>
      <w:r>
        <w:rPr>
          <w:b/>
        </w:rPr>
        <w:t xml:space="preserve">Yhteenveto</w:t>
      </w:r>
    </w:p>
    <w:p>
      <w:r>
        <w:t xml:space="preserve">Cumbriassa sijaitseva lääkärin vastaanotto evakuoitiin potilaista kemikaalivuodon jälkeen.</w:t>
      </w:r>
    </w:p>
    <w:p>
      <w:r>
        <w:rPr>
          <w:b/>
          <w:u w:val="single"/>
        </w:rPr>
        <w:t xml:space="preserve">Asiakirjan numero 19878</w:t>
      </w:r>
    </w:p>
    <w:p>
      <w:r>
        <w:t xml:space="preserve">Coronavirus: Rebecca Mackin ystävät kunnioittavat sairaanhoitajan kuolemaa: Rebecca Mackin ystävät kunnioittavat sairaanhoitajan kuolemaa</w:t>
      </w:r>
    </w:p>
    <w:p>
      <w:r>
        <w:t xml:space="preserve">Rebecca Mack, 29, oli työskennellyt Newcastlen Royal Victoria Infirmaryn lasten syöpäyksikössä ennen kuin hän lähti muihin tehtäviin terveydenhuoltoalalle. Morpethista, Northumberlandista kotoisin oleva Mack kuoli sunnuntaina. Hänen ystävänsä Sarah Bredin-Kemp kuvaili häntä "todella, todella huolehtivaksi" ja "ainutlaatuiseksi". "Ainutlaatuinen" Facebook-julkaisussa hän sanoi: "Menetimme kauniin Rebecca Mackimme sunnuntaina Covid-19:lle. "Hän oli omistautunut ystävä, uskomaton hoitaja ja anteeksipyytelemättömän epätäydellinen ihminen. Hän oli ainutlaatuinen. Ja häntä tulevat kaipaamaan niin monet koko sydämestään." Newcastle NHS Foundation Health Trust sanoi lähettävänsä "sydämelliset osanottonsa ja surunvalittelunsa" ja lisäsi ajatuksensa olevan Mackin perheen ja ystävien kanssa. Hänen ei uskota olleen suoraan tekemisissä potilaiden kanssa ennen sairastumistaan. Seuraa BBC North East &amp; Cumbrian uutisia Twitterissä, Facebookissa ja Instagramissa. Lähetä juttuideoita osoitteeseen northeastandcumbria@bbc.co.uk.</w:t>
      </w:r>
    </w:p>
    <w:p>
      <w:r>
        <w:rPr>
          <w:b/>
        </w:rPr>
        <w:t xml:space="preserve">Yhteenveto</w:t>
      </w:r>
    </w:p>
    <w:p>
      <w:r>
        <w:t xml:space="preserve">Kunnianosoituksia on annettu sairaanhoitajalle, joka on kuollut sen jälkeen, kun hänen uskotaan saaneen koronaviruksen.</w:t>
      </w:r>
    </w:p>
    <w:p>
      <w:r>
        <w:rPr>
          <w:b/>
          <w:u w:val="single"/>
        </w:rPr>
        <w:t xml:space="preserve">Asiakirjan numero 19879</w:t>
      </w:r>
    </w:p>
    <w:p>
      <w:r>
        <w:t xml:space="preserve">Southamptonin lentoasema: Southampton: Savu aiheuttaa lentojen keskeyttämisen</w:t>
      </w:r>
    </w:p>
    <w:p>
      <w:r>
        <w:t xml:space="preserve">Flyben Bombardier Dash 8 -lentokone, jossa oli 76 matkustajaa ja neljä miehistön jäsentä, keskeytti lentoonlähdön rullatessaan kiitotielle sunnuntaina iltapäivällä. Kone, jonka oli määrä lentää Guernseyyn, evakuoitiin myöhemmin, eikä loukkaantuneita ole raportoitu. Tapahtuman vuoksi useat lennot myöhästyivät, kun teknikot selvittivät ongelmaa yli tunnin ajan. Tiedottaja sanoi: "Aikaisemman lentokoneen teknisen vian jälkeen toiminta on nyt käynnissä." Flybe sanoi, että turvallisuus oli sen tärkein prioriteetti, ja insinöörit tutkivat konetta. Hampshiren palo- ja pelastuspalvelu sanoi, että se lähetti aluksi paikalle useita paloautoja ja -ajoneuvoja, mutta lentoaseman omat palomiehet hoitivat asian.</w:t>
      </w:r>
    </w:p>
    <w:p>
      <w:r>
        <w:rPr>
          <w:b/>
        </w:rPr>
        <w:t xml:space="preserve">Yhteenveto</w:t>
      </w:r>
    </w:p>
    <w:p>
      <w:r>
        <w:t xml:space="preserve">Lennot Southamptonin lentoasemalle ja lentoasemalta jouduttiin keskeyttämään sen jälkeen, kun lentokoneen alta alkoi nousta savua.</w:t>
      </w:r>
    </w:p>
    <w:p>
      <w:r>
        <w:rPr>
          <w:b/>
          <w:u w:val="single"/>
        </w:rPr>
        <w:t xml:space="preserve">Asiakirjan numero 19880</w:t>
      </w:r>
    </w:p>
    <w:p>
      <w:r>
        <w:t xml:space="preserve">Luottamuksellinen tekstiviestipalvelu Wiltshiren teini-ikäisille</w:t>
      </w:r>
    </w:p>
    <w:p>
      <w:r>
        <w:t xml:space="preserve">ChatHealth tarjoaa Wiltshiren 11-19-vuotiaille nuorille mahdollisuuden keskustella yksityisesti ilman henkilökohtaista tapaamista. Helpline-numeron sisältäviä lompakkokokoisia kortteja lähetetään tulevina viikkoina maakunnan kouluihin. ChatHealthin Charlotte Forwardin mukaan ilmainen palvelu voi auttaa "lievittämään pelkoja". "Nuoret voivat törmätä monenlaisiin ongelmiin kasvaessaan, ja mahdollisuus puhua ongelmista tai huolista täysin luottamuksellisesti voi olla valtava apu, sillä se joko lievittää heidän pelkojaan tai hämmennystään tai auttaa heitä löytämään keinoja selviytyä vaikeuksistaan", Forward sanoi. ChatHealth - joka on käytettävissä maanantaista perjantaihin kello 09:00-16:00 - tarjotaan Virgin Care -palvelun Public Health Nursing -palvelun kautta, joka ylläpitää Wiltshiren kouluterveydenhoitopalvelua.</w:t>
      </w:r>
    </w:p>
    <w:p>
      <w:r>
        <w:rPr>
          <w:b/>
        </w:rPr>
        <w:t xml:space="preserve">Yhteenveto</w:t>
      </w:r>
    </w:p>
    <w:p>
      <w:r>
        <w:t xml:space="preserve">Teini-ikäiset, jotka kamppailevat murrosiästä kiusaamiseen, voivat lähettää luottamuksellisen tekstiviestin koulun terveydenhoitajan neuvontapuhelimeen.</w:t>
      </w:r>
    </w:p>
    <w:p>
      <w:r>
        <w:rPr>
          <w:b/>
          <w:u w:val="single"/>
        </w:rPr>
        <w:t xml:space="preserve">Asiakirjan numero 19881</w:t>
      </w:r>
    </w:p>
    <w:p>
      <w:r>
        <w:t xml:space="preserve">Covid Skotlannissa: Borders General Hospital -sairaalan osastolla vahvistettu tautitapaus</w:t>
      </w:r>
    </w:p>
    <w:p>
      <w:r>
        <w:t xml:space="preserve">NHS Bordersin mukaan osasto seitsemän oli suljettu sisäänpääsyltä ja kaikki muut kuin välttämättömät vierailut keskeytetty. Se sanoi, että potilaiden joukossa oli tällä hetkellä kahdeksan tapausta, ja testituloksia odotettiin "pieneltä määrältä" henkilökunnan jäseniä, joilla oli oireita. Alueen testi- ja suojeluryhmän jäsenet jäljittävät parhaillaan mahdollisia kontakteja. Tohtori Ed James, konsultoiva mikrobiologi, sanoi: "Tämän taudinpurkauksen hallintaa valvomaan on perustettu monialainen ryhmä, ja tilannetta tarkastellaan ja seurataan edelleen hyvin tiiviisti." Tartuntaluvut Bordersissa ovat laskeneet viime viikkoina useiden alueella aiemmin esiintyneiden tautitapausten jälkeen. Siirrytään perjantaina ykköstason rajoituksiin, vahvistettiin aiemmin tällä viikolla.</w:t>
      </w:r>
    </w:p>
    <w:p>
      <w:r>
        <w:rPr>
          <w:b/>
        </w:rPr>
        <w:t xml:space="preserve">Yhteenveto</w:t>
      </w:r>
    </w:p>
    <w:p>
      <w:r>
        <w:t xml:space="preserve">Infektioiden torjuntaryhmä käsittelee koronaviruksen puhkeamista Borders General Hospitalissa.</w:t>
      </w:r>
    </w:p>
    <w:p>
      <w:r>
        <w:rPr>
          <w:b/>
          <w:u w:val="single"/>
        </w:rPr>
        <w:t xml:space="preserve">Asiakirjan numero 19882</w:t>
      </w:r>
    </w:p>
    <w:p>
      <w:r>
        <w:t xml:space="preserve">Kaikki Yhdistyneen kuningaskunnan kansakunnat tulevat seteleihin</w:t>
      </w:r>
    </w:p>
    <w:p>
      <w:r>
        <w:t xml:space="preserve">Englannin keskuspankki totesi, että se oli "toistuvasti kuullut", kuinka setelit ovat koko Yhdistyneen kuningaskunnan symboli. Kuvat on otettu kuninkaallisesta vaakunasta ja Walesin kuninkaallisesta merkistä. Nämä näkyvät aluksi ensimmäisessä muovisessa setelissä - 5 punnan setelissä, jossa on Sir Winston Churchill. Sen jälkeen se näkyy kaikissa seuraavissa uusissa setelimalleissa. Päätös on seurausta pankin sekä Walesin, Skotlannin ja Pohjois-Irlannin pääministerien välisistä keskusteluista. Pankki kertoi myös saaneensa ennen sunnuntain määräaikaa 29 701 ehdotusta taiteilijoista, jotka yleisö haluaisi esitellä uudessa 20 punnan setelissä, eli 592 kelpoisuusehdot täyttävää kuvataiteilijaa. Pankin neuvoa-antava setelikomitea tarkastelee nyt kaikkia ehdokkaita ja laatii yhdessä yleisön kohderyhmien kanssa kolmen tai viiden nimen ehdokaslistan. Nämä menevät sitten pankin pääjohtajan Mark Carneyn käsiteltäväksi lopullista päätöstä varten. Uusi 20 punnan seteli lasketaan liikkeeseen vuonna 2020. Suosikkeja ovat muun muassa kuvanveistäjä ja taiteilija Barbara Hepworth, kirjailija Beatrix Potter ja muotisuunnittelija Alexander McQueen. Voittaja korvaa nykyisessä 20 punnan setelissä olevan taloustieteilijä Adam Smithin.</w:t>
      </w:r>
    </w:p>
    <w:p>
      <w:r>
        <w:rPr>
          <w:b/>
        </w:rPr>
        <w:t xml:space="preserve">Yhteenveto</w:t>
      </w:r>
    </w:p>
    <w:p>
      <w:r>
        <w:t xml:space="preserve">Seteleissä on kuvia kaikista neljästä Yhdistyneen kuningaskunnan kansakunnasta, ja uusi 5 punnan seteli tulee liikkeeseen vuonna 2016.</w:t>
      </w:r>
    </w:p>
    <w:p>
      <w:r>
        <w:rPr>
          <w:b/>
          <w:u w:val="single"/>
        </w:rPr>
        <w:t xml:space="preserve">Asiakirjan numero 19883</w:t>
      </w:r>
    </w:p>
    <w:p>
      <w:r>
        <w:t xml:space="preserve">Tyne and Wearin metron valvomo päivitetään 12 miljoonalla punnalla.</w:t>
      </w:r>
    </w:p>
    <w:p>
      <w:r>
        <w:t xml:space="preserve">Metroa hallinnoiva ja operoiva Nexus on asentamassa tietokoneistettua merkinantojärjestelmää, joka "muuttaa junien ohjaustapaa". 12 miljoonan punnan suuruisessa uudistuksessa nykyinen näyttötaulu ja painikkeiden käyttö korvataan plasmanäytöillä, Nexus kertoo. Matkustajat joutuvat kärsimään häiriöistä, kuten bussikorvauspalveluista, kun järjestelmä asennetaan elokuussa. Hanke rahoitetaan osana 350 miljoonan punnan suuruista Metro: kaikki muuttuu -modernisointiohjelmaa. Päivitys toteutetaan viikonloppuna 4. ja 5. elokuuta, ja matkustajia kehotetaan tarkistamaan, millaisia häiriöitä palveluihin on odotettavissa. Nexusin toimitusjohtaja Tobyn Hughes sanoi: "Tämä 12 miljoonan punnan hanke on suurin metron valvomotekniikan uudistus lähes 40 vuoteen. "Investointi tuo merkinantojärjestelmämme digitaaliseen aikakauteen, ja siitä on valtavasti hyötyä metron toiminnalle."</w:t>
      </w:r>
    </w:p>
    <w:p>
      <w:r>
        <w:rPr>
          <w:b/>
        </w:rPr>
        <w:t xml:space="preserve">Yhteenveto</w:t>
      </w:r>
    </w:p>
    <w:p>
      <w:r>
        <w:t xml:space="preserve">Tyne and Wearin metron valvomoon tehdään suurin uudistus sen 38-vuotisen historian aikana.</w:t>
      </w:r>
    </w:p>
    <w:p>
      <w:r>
        <w:rPr>
          <w:b/>
          <w:u w:val="single"/>
        </w:rPr>
        <w:t xml:space="preserve">Asiakirjan numero 19884</w:t>
      </w:r>
    </w:p>
    <w:p>
      <w:r>
        <w:t xml:space="preserve">'Andy Warholin luonnos löytyi' yhdysvaltalaisesta autotallimyynnistä</w:t>
      </w:r>
    </w:p>
    <w:p>
      <w:r>
        <w:t xml:space="preserve">Devonin Tivertonista kotoisin oleva liikemies Andy Fields, 48, maksoi viidestä maalauksesta 5 dollaria (3 puntaa) Las Vegasissa vuonna 2010. Kun hän päätti kehystää yhden maalauksista, hän löysi sen taakse piilotetun luonnoksen. Arvioitsija on kertonut hänelle, että luonnoksen arvo voisi olla 1,3 miljoonaa puntaa, mutta hän sanoo, ettei halua myydä sitä. 'Erittäin hyvät kaupat' Hän kertoi BBC Newsille: "Kävimme ystävieni kanssa kirpputorimyynneillä. Ne ovat kuin autojen takakontin myyntiä, mutta autotallissa, ja olimme juuri kiertämässä Las Vegasia. "Se on aina hauskaa puuhaa, ja sieltä löytää hyviä löytöjä. "Eräs kaveri myi minulle tauluja viidellä dollarilla. "Olin kehystämässä yhtä kuvaa, otin taustapaperin pois ja näin kuvan katsovan minua ja tunnistin Andy Warholin kirkkaanpunaiset huulet." Warholin arvellaan tehneen luonnoksen 1930-luvun laulajasta Rudy Valleesta ollessaan yhdeksän- tai kymmenvuotias. Fields sanoi: "Asiantuntijoiden mielestä sillä on historiallista merkitystä, koska Warhol teki pop-taidetta kunnolla vasta 23-vuotiaana." Hän sanoi: "Se on historiallisesti merkittävä." Hän uskoo, että alkuperäinen omistaja on piilottanut luonnoksen turvaan. Nyt hän toivoo, että rähjäiselle paperille piirretty luonnos voidaan asettaa näytteille museoon. Hän sanoi: "Se on paljon parempi kuin laittaa se jonnekin holviin. "Haluan säilyttää sen - keräilen taidetta - mutta en halua myydä sitä muutamaan vuoteen." Hän jatkaa. Warholin grafiikoista voi saada miljoonia puntia. Hänen ensimmäisestä omakuvastaan, neliruutuisesta akryyli-silkkipainatuksesta sinisin sävyin, saatiin 38,4 miljoonaa dollaria (23,5 miljoonaa puntaa) vuonna 2011.</w:t>
      </w:r>
    </w:p>
    <w:p>
      <w:r>
        <w:rPr>
          <w:b/>
        </w:rPr>
        <w:t xml:space="preserve">Yhteenveto</w:t>
      </w:r>
    </w:p>
    <w:p>
      <w:r>
        <w:t xml:space="preserve">Keräilijä, joka osti erän maalauksia yhdysvaltalaisesta autotallimyynnistä, on löytänyt niiden joukosta oletettavasti pop-taiteilija Andy Warholin luonnoksen.</w:t>
      </w:r>
    </w:p>
    <w:p>
      <w:r>
        <w:rPr>
          <w:b/>
          <w:u w:val="single"/>
        </w:rPr>
        <w:t xml:space="preserve">Asiakirjan numero 19885</w:t>
      </w:r>
    </w:p>
    <w:p>
      <w:r>
        <w:t xml:space="preserve">Espanjasta karkotettu mies syyllistyi Islingtonin murhaan</w:t>
      </w:r>
    </w:p>
    <w:p>
      <w:r>
        <w:t xml:space="preserve">Jack Stevens, 19, pidätettiin Espanjassa 27-vuotiaan Nashon Esbrandin murhasta Islingtonissa 24. elokuuta 2017. Stevens jäljitettiin Met Police -poliisin, National Crime Agencyn ja Espanjan viranomaisten tutkinnan jälkeen Hänet todettiin keskiviikkona syylliseksi Esbrandin murhaan, jonka jengi puukotti Mitchinson Roadilla. Kolme muuta - Dillon Zambon, 21, Islingtonista, Jhon Berhane, 19, Pohjois-Lontoosta ja 17-vuotias Islingtonista - tuomittiin viime vuonna hyökkäykseen liittyen. Stevens saa tuomionsa 22. maaliskuuta. Aiheeseen liittyvät Internet-linkit Met Police</w:t>
      </w:r>
    </w:p>
    <w:p>
      <w:r>
        <w:rPr>
          <w:b/>
        </w:rPr>
        <w:t xml:space="preserve">Yhteenveto</w:t>
      </w:r>
    </w:p>
    <w:p>
      <w:r>
        <w:t xml:space="preserve">Eurooppalaisella pidätysmääräyksellä Yhdistyneeseen kuningaskuntaan palautettu mies on todettu syylliseksi murhaan.</w:t>
      </w:r>
    </w:p>
    <w:p>
      <w:r>
        <w:rPr>
          <w:b/>
          <w:u w:val="single"/>
        </w:rPr>
        <w:t xml:space="preserve">Asiakirjan numero 19886</w:t>
      </w:r>
    </w:p>
    <w:p>
      <w:r>
        <w:t xml:space="preserve">Manchester Arenan hyökkäys: Hashem Abedi ei todista oikeudenkäynnissä</w:t>
      </w:r>
    </w:p>
    <w:p>
      <w:r>
        <w:t xml:space="preserve">Hashem Abedia, 22, syytetään siitä, että hän auttoi veljeään Salmania suunnittelemaan vuoden 2017 hirmuteon. Hän kiistää murhan, murhayrityksen ja salaliiton räjähteiden aiheuttamiseksi. Syyttäjä lopetti asian käsittelyn tiistaina, ja tuomari Jeremy Baker kertoi valamiehille, etteivät he kuule enää muita todisteita. Hashem ei ollut läsnä oikeussalissa, mutta valamiehet kuulivat hänen olleen rakennuksessa. Puolustaja Stephen Kamlish QC sanoi, että hänen päämiehelleen oli kerrottu, että valamiehet voivat tehdä johtopäätöksiä siitä, ettei hän ole antanut todisteita puolustuksekseen. Kaksikymmentäkaksi ihmistä sai surmansa, kun Salman räjäytti kotitekoisen pommin 22. toukokuuta 2017. Valamiehistö on kuullut, että Hashem pidätettiin Libyassa alle 48 tuntia myöhemmin, ja hänet luovutettiin Yhdistyneeseen kuningaskuntaan kaksi vuotta sen jälkeen. Hän vastasi poliisikuulusteluissa "ei kommenttia", mutta antoi etsiville asianajajansa välityksellä valmistellun lausunnon, jossa hän kiisti osallisuutensa, oikeus kuuli. Valamiehille luetussa lausunnossa hän lisäsi: "En ollut osallisena yllyttämisessä, valmistelussa tai tekemisessä. "Jos minulla olisi ollut aavistustakaan asiasta, olisin ilmoittanut siitä aluksi äidilleni ja sitten muille perheenjäsenille, jotta se ei olisi tapahtunut. "Olin järkyttynyt siitä, että veljeni oli tehnyt tämän, ja tunsin itseni pahoilleni kaikkien puolesta. En olisi koskaan voinut kuvitella, että veljeni olisi voinut tehdä näin viattomille ihmisille."</w:t>
      </w:r>
    </w:p>
    <w:p>
      <w:r>
        <w:rPr>
          <w:b/>
        </w:rPr>
        <w:t xml:space="preserve">Yhteenveto</w:t>
      </w:r>
    </w:p>
    <w:p>
      <w:r>
        <w:t xml:space="preserve">Manchester Arenan pommimiehen veli ei todista Old Bailey -oikeudenkäynnissä, jossa hänen väitetään osallistuneen iskuun.</w:t>
      </w:r>
    </w:p>
    <w:p>
      <w:r>
        <w:rPr>
          <w:b/>
          <w:u w:val="single"/>
        </w:rPr>
        <w:t xml:space="preserve">Asiakirjan numero 19887</w:t>
      </w:r>
    </w:p>
    <w:p>
      <w:r>
        <w:t xml:space="preserve">Brasilian jalkapallopomo Ricardo Teixeira jää sairauslomalle</w:t>
      </w:r>
    </w:p>
    <w:p>
      <w:r>
        <w:t xml:space="preserve">On epäselvää, kuinka kauan hän on poissa työstään tai mikä hänen terveysongelmansa on. Teixeiraa, 64, oli painostettu eroamaan korruptiosyytösten vuoksi. Hän on kiistänyt kaikki väärinkäytökset, ja viime viikolla hänet vahvistettiin virassaan yksimielisellä äänestyksellä. Teixeira on johtanut Brasilian jalkapalloliittoa (CBF) vuodesta 1989 lähtien sekä Brasilian vuoden 2014 kisojen järjestelykomiteaa. Uutinen hänen eroamisestaan terveydellisistä syistä ilmoitettiin kaikille Brasilian osavaltioiden jalkapalloliitoille lähetetyssä lausunnossa. "Kun terveys on huono, siitä on pidettävä huolta", Sao Paulon osavaltion jalkapalloliiton Marco Polo del Nero sanoi. CBF:n vanhempi varapuheenjohtaja Jose Maria Marin ottaisi tilapäisen vastuun, hän sanoi. Viime viikolla tiedotusvälineissä spekuloitiin yhä enemmän, että Teixeira luopuisi tehtävästään uusien korruptiosyytösten tultua esiin. Osavaltioiden liitot äänestivät kuitenkin yksimielisesti hänen vahvistamisestaan virassa, jota hän on hoitanut 23 vuotta. Vuonna 2001 Brasilian kongressi tutki Teixeiraa 13 rikoksesta, kuten veronkierrosta, rahanpesusta ja lainsäätäjien harhaanjohtamisesta, mutta syytteitä ei nostettu. Häntä on tutkittu myös siitä, että hänen on väitetty ottaneen lahjuksia markkinointiyritykseltä, joka teki tiivistä yhteistyötä Fifan kanssa 1990-luvulla. Englannin jalkapalloliitto syytti häntä epäasiallisesta käytöksestä vuoden 2018 MM-kisojen tarjouskilpailun aikana. Hän on kiistänyt kaikki syytökset, eikä häntä ole koskaan tuomittu mistään rikoksesta.</w:t>
      </w:r>
    </w:p>
    <w:p>
      <w:r>
        <w:rPr>
          <w:b/>
        </w:rPr>
        <w:t xml:space="preserve">Yhteenveto</w:t>
      </w:r>
    </w:p>
    <w:p>
      <w:r>
        <w:t xml:space="preserve">Brasilian vuoden 2014 jalkapallon MM-kisojen järjestelykomitean johtaja Ricardo Teixeira on virkamiesten mukaan jäämässä virkavapaalle terveydellisistä syistä.</w:t>
      </w:r>
    </w:p>
    <w:p>
      <w:r>
        <w:rPr>
          <w:b/>
          <w:u w:val="single"/>
        </w:rPr>
        <w:t xml:space="preserve">Asiakirjan numero 19888</w:t>
      </w:r>
    </w:p>
    <w:p>
      <w:r>
        <w:t xml:space="preserve">Sähköt poikki lähes 3 000 Oxfordshiren kodissa</w:t>
      </w:r>
    </w:p>
    <w:p>
      <w:r>
        <w:t xml:space="preserve">Southern Electricin insinöörit korjaavat vikoja, jotka ilmenivät Watlingtonissa klo 07:00 BST ja Chipping Nortonissa noin klo 08:30 BST. "Toivomme, että saamme kaiken palautettua myöhään iltapäivään mennessä", tiedottaja sanoi. "On liian aikaista sanoa, mutta on lähes varmaa, että ongelma liittyy säähän, koska alueella on ollut erittäin kovia tuulia." Alwyn Seeds, joka on asukas, jota sähkökatkos koski, sanoi kokevansa "useita sähkökatkoksia vuosittain" kotonaan, ja yleensä ne tapahtuivat huonon sään aikana. Hän sanoi: "Keskuslämmityspumput eivät tietenkään toimi, koska sähköä ei ole, joten emme voi lämmittää tai lämmittää vettä tai laittaa ruokaa - kaikki ne asiat, joiden osalta olemme riippuvaisia sähköstä. "Ja tietenkin, jos tarvitsee tehdä töitä, ei ole myöskään internetiä, koska internet-reitittimelle ei ole virtaa." Hän jatkaa.</w:t>
      </w:r>
    </w:p>
    <w:p>
      <w:r>
        <w:rPr>
          <w:b/>
        </w:rPr>
        <w:t xml:space="preserve">Yhteenveto</w:t>
      </w:r>
    </w:p>
    <w:p>
      <w:r>
        <w:t xml:space="preserve">Jopa 3 000 kotia Oxfordshiressä on ilman sähköä, kun huono sää vaikuttaa alueella.</w:t>
      </w:r>
    </w:p>
    <w:p>
      <w:r>
        <w:rPr>
          <w:b/>
          <w:u w:val="single"/>
        </w:rPr>
        <w:t xml:space="preserve">Asiakirjan numero 19889</w:t>
      </w:r>
    </w:p>
    <w:p>
      <w:r>
        <w:t xml:space="preserve">South Shieldsin tullitalo on tyytyväinen 255 000 punnan "elinehtoon".</w:t>
      </w:r>
    </w:p>
    <w:p>
      <w:r>
        <w:t xml:space="preserve">South Shieldsissä sijaitseva Customs House on yksi sadoista organisaatioista, jotka saavat tukea 1,57 miljardin punnan suuruisesta kulttuurin elvytysrahastosta. Se joutui sulkemaan ovensa viideksi kuukaudeksi aiemmin tänä vuonna, ja yli 200 esitystä on peruttu. Viime kuussa se ilmoitti, että 27 sen 45 työntekijästä menettää työpaikkansa. Lukitus- ja sosiaalista etäisyyttä koskevat ohjeet ovat iskeneet hyväntekeväisyysjärjestön tuloihin. Teatterin katsojamäärää on vähennetty 439 katsojasta 102-172 katsojaan kuplakoon mukaan, ja elokuvateatterin katsojamäärää on vähennetty 140 katsojasta 42 katsojaan. Järjestö kuvaili sitä "elintärkeäksi avustukseksi". Customs Housen toiminnanjohtaja Ray Spencer sanoi: "Olemme sekä helpottuneita että iloisia saadessamme tämän tuen - iloisia South Tynesiden asukkaiden puolesta ja helpottuneita siitä, että tämä avustus tukee jäljellä olevaa henkilöstöämme hyvin vaikean talven yli ja toivottavasti antaa meille ponnahduslaudan palvella yhteisöämme." Rahastoa hallituksen puolesta hallinnoivan Arts Council Englandin puheenjohtaja Sir Nicholas Serota totesi, että rahat auttavat satoja organisaatioita selviytymään tulevista kuukausista ja varmistavat, että kulttuuriala voi toipua kriisin jälkeen. Seuraa BBC North East &amp; Cumbria -kanavaa Twitterissä, Facebookissa ja Instagramissa. Lähetä juttuideoita osoitteeseen northeastandcumbria@bbc.co.uk.</w:t>
      </w:r>
    </w:p>
    <w:p>
      <w:r>
        <w:rPr>
          <w:b/>
        </w:rPr>
        <w:t xml:space="preserve">Yhteenveto</w:t>
      </w:r>
    </w:p>
    <w:p>
      <w:r>
        <w:t xml:space="preserve">South Tynesiden taidepaikan pomot sanovat olevansa "helpottuneita" saatuaan 255 000 punnan "pelastusrenkaan" koronaviruspandemian keskellä.</w:t>
      </w:r>
    </w:p>
    <w:p>
      <w:r>
        <w:rPr>
          <w:b/>
          <w:u w:val="single"/>
        </w:rPr>
        <w:t xml:space="preserve">Asiakirjan numero 19890</w:t>
      </w:r>
    </w:p>
    <w:p>
      <w:r>
        <w:t xml:space="preserve">Kerrin Repmanin murhatutkimus: Miehiä etsintäkuulutettu "kohdennetun" onnettomuuden takia</w:t>
      </w:r>
    </w:p>
    <w:p>
      <w:r>
        <w:t xml:space="preserve">Kerrin Repman, 29, sai surmansa, kun hänen moottoripyöränsä törmäsi BMW:hen Harwichissa Essexissä keskiviikkona. BMW:n kuljettajan ja matkustajan nähtiin poistuvan alueelta jalan. Komisario Scot Egerton sanoi, että hän "kehottaa" Keith McCarthya, 40, ja 19-vuotiasta Anthony Galvinia ilmoittautumaan ja auttamaan tutkinnassa. Poliisin mukaan miehillä on yhteyksiä Harwichiin, Hertfordshireen, Lontooseen ja Irlantiin, ja he ovat molemmat 1,65-metrisiä. "Jokainen, jonka havaitaan avustavan näitä miehiä jollakin tavalla, joutuu perusteelliseen tutkintaan ja voi joutua syytteeseen rikoksentekijän avustamisesta", lisäsi komisario Egerton. Poliisin mukaan Marine Paradella sattuneessa välikohtauksessa vakavasti loukkaantunut 70-vuotias jalankulkija on sairaalassa vakaassa tilassa.</w:t>
      </w:r>
    </w:p>
    <w:p>
      <w:r>
        <w:rPr>
          <w:b/>
        </w:rPr>
        <w:t xml:space="preserve">Yhteenveto</w:t>
      </w:r>
    </w:p>
    <w:p>
      <w:r>
        <w:t xml:space="preserve">Poliisi on nimennyt kaksi miestä, joita etsitään moottoripyöräilijän murhaan liittyen.</w:t>
      </w:r>
    </w:p>
    <w:p>
      <w:r>
        <w:rPr>
          <w:b/>
          <w:u w:val="single"/>
        </w:rPr>
        <w:t xml:space="preserve">Asiakirjan numero 19891</w:t>
      </w:r>
    </w:p>
    <w:p>
      <w:r>
        <w:t xml:space="preserve">Angleseyn neuvoston budjettileikkaukset julkiseen kuulemiseen</w:t>
      </w:r>
    </w:p>
    <w:p>
      <w:r>
        <w:t xml:space="preserve">Valtuusto kokoontui maanantaina ja sanoo, että se yrittää vastata "koviin taloudellisiin haasteisiin", mikä voi tarkoittaa myös 5 prosentin korotusta valtuustoveroihin. Neuvoston johtaja Bryan Owen kehotti asukkaita osallistumaan ja kertomaan neuvostolle, mitä he haluavat. Hän vakuutti, ettei mitään ole vielä päätetty. "Kuulemisprosessi on käynnissä, jotta voimme nähdä, missä voidaan tehdä säästöjä", Owen sanoi BBC Radio Cymrun Post Prynhawn -ohjelmassa. "Julkisten käymälöiden sulkeminen säästäisi 250 000 puntaa vuodessa, mutta se ei yksin riitä. "Me sanomme nyt, mitä voitaisiin tehdä. "Voisimme sulkea käymälöitä tai vapaa-ajankeskuksia, mutta tästä kaikesta järjestetään nyt kuuleminen - sitten näemme, mitä veronmaksajien ja kunnanvaltuustojen mielestä meidän pitäisi tehdä." Owenin mukaan kaikkia palveluja tarkastellaan tarvittavien säästöjen löytämiseksi. "Tarkastelemme kaikkea, jokaista palvelua, jota tarjoamme Angleseyn asukkaille", hän lisäsi.</w:t>
      </w:r>
    </w:p>
    <w:p>
      <w:r>
        <w:rPr>
          <w:b/>
        </w:rPr>
        <w:t xml:space="preserve">Yhteenveto</w:t>
      </w:r>
    </w:p>
    <w:p>
      <w:r>
        <w:t xml:space="preserve">Yleisöltä pyydetään mielipidettä Angleseyn valtuuston ehdottamista 3,5 miljoonan punnan säästöistä, joiden seurauksena julkiset käymälät saatetaan sulkea ja bussikuljetuksia leikata.</w:t>
      </w:r>
    </w:p>
    <w:p>
      <w:r>
        <w:rPr>
          <w:b/>
          <w:u w:val="single"/>
        </w:rPr>
        <w:t xml:space="preserve">Asiakirjan numero 19892</w:t>
      </w:r>
    </w:p>
    <w:p>
      <w:r>
        <w:t xml:space="preserve">Bestival ilmoittaa Chicin sunnuntai-illan pääesiintyjäksi</w:t>
      </w:r>
    </w:p>
    <w:p>
      <w:r>
        <w:t xml:space="preserve">Järjestäjien mukaan he soittavat erityisen ja eksklusiivisen setin, joka sisältää Chicin, David Bowien ja Madonnan hittejä. "Olen niin innoissani päästessäni takaisin Bestivaliin, tällä kertaa sunnuntai-illan arvostetun pääesiintyjän paikalle", Nile Rodgers sanoi. Bestival järjestetään 4.-7. syyskuuta Isle of Wightilla. Get Lucky -albumilla Daft Punkin kanssa tekemänsä yhteistyön jälkeen Nile Rodgers on jälleen kerran yksi tämän hetken kysytyimmistä tuottajista. Hän on viime aikoina työskennellyt muun muassa Disclosuren, Chase &amp; Statuksen, David Guettan ja Aviicin kanssa. Rodgers esiintyi myös Pharrell Williamsin rinnalla tämän vuoden Brit Awards -gaalassa päättäen show'n. Vuoden 2013 Bestivalin pääesiintyjinä esiintyivät Elton John, Snoop Dogg ja Fatboy Slim. Tämän vuoden festivaalin muita esiintyjiä ovat muun muassa Outkast, Beck, Busta Rhymes ja Foals. Liput tämän vuoden tapahtumaan Robin Hill Country Parkissa - ovat saatavilla Bestivalin verkkosivuilta. Seuraa @BBCNewsbeat Twitterissä</w:t>
      </w:r>
    </w:p>
    <w:p>
      <w:r>
        <w:rPr>
          <w:b/>
        </w:rPr>
        <w:t xml:space="preserve">Yhteenveto</w:t>
      </w:r>
    </w:p>
    <w:p>
      <w:r>
        <w:t xml:space="preserve">Chic ja supertuottaja Nile Rodgers päättävät Bestival 2014 -festivaalin sunnuntai-iltana.</w:t>
      </w:r>
    </w:p>
    <w:p>
      <w:r>
        <w:rPr>
          <w:b/>
          <w:u w:val="single"/>
        </w:rPr>
        <w:t xml:space="preserve">Asiakirjan numero 19893</w:t>
      </w:r>
    </w:p>
    <w:p>
      <w:r>
        <w:t xml:space="preserve">Bostonin Pilgrim-sairaala peruu lasten leikkauksia</w:t>
      </w:r>
    </w:p>
    <w:p>
      <w:r>
        <w:t xml:space="preserve">United Lincolnshire Hospitals NHS Trust (ULHT) ilmoitti, että se oli perunut suunnitellut operaatiot Boston Pilgrim Hospitalissa. Se sanoi vähentäneensä sairaalasänkyjen määrää vapauttaakseen sairaanhoitajia työskentelemään A&amp;E-osastollaan. Leikkaukset on tarkoitus siirtää Lincolnin piirikunnan sairaalassa. Lisää uutisia Lincolnshiren alueelta Tiedottaja sanoi: "Asianmukaisesti koulutetuista lasten sairaanhoitajista ja lääkäreistä on valtakunnallinen pula, ja ULHT:hen tämä vaikuttaa vakavasti. "Meillä ei aina ole riittävästi henkilökuntaa tukemaan päivystystä ja tarjoamaan kiireellistä ja kiireetöntä hoitoa lastenosastoilla 24 tuntia vuorokaudessa seitsemänä päivänä viikossa". "Olemme vähentäneet lastentautien vuodeosastohoitopaikkojen määrää, jotta voimme vapauttaa lasten sairaanhoitajia tukemaan päivystyspoliklinikan henkilökuntaa hoitamaan sairaita lapsia, jotka tulevat päivystykseen. Tämä tarkoittaa, että voimme siirtää henkilökuntaa työvuorokohtaisesti sinne, missä heitä eniten tarvitaan, ja tarjota turvallisia palveluja." "Tämä tarkoittaa, että voimme siirtää henkilökuntaa työvuorokohtaisesti sinne, missä heitä eniten tarvitaan, ja tarjota turvallisia palveluja."</w:t>
      </w:r>
    </w:p>
    <w:p>
      <w:r>
        <w:rPr>
          <w:b/>
        </w:rPr>
        <w:t xml:space="preserve">Yhteenveto</w:t>
      </w:r>
    </w:p>
    <w:p>
      <w:r>
        <w:t xml:space="preserve">Henkilöstöpula on pakottanut peruuttamaan kaikki ei-kiireelliset lastenleikkaukset Lincolnshiren sairaalassa.</w:t>
      </w:r>
    </w:p>
    <w:p>
      <w:r>
        <w:rPr>
          <w:b/>
          <w:u w:val="single"/>
        </w:rPr>
        <w:t xml:space="preserve">Asiakirjan numero 19894</w:t>
      </w:r>
    </w:p>
    <w:p>
      <w:r>
        <w:t xml:space="preserve">Apec-huippukokous: Clinton varoittaa Aasian johtajia kiistoista</w:t>
      </w:r>
    </w:p>
    <w:p>
      <w:r>
        <w:t xml:space="preserve">Hän kehotti Kiinaa ja sen naapureita ratkaisemaan Itä-Kiinan ja Etelä-Kiinan merillä sijaitsevia kiistanalaisia saaria koskevat jännitteet. Hän puhui Aasian ja Tyynenmeren alueen huippukokouksen päätteeksi Vladivostokissa Venäjällä. Yhdysvaltain virkamiehet sanovat toivovansa Venäjän aktiivisempaa roolia alueella. "Nyt on kaikkien aika ponnistella jännityksen vähentämiseksi ja diplomaattisen osallistumisen vahvistamiseksi", Clinton sanoi. "Tämä alue on talouden moottori maailmassa, jonka talous on edelleen hauras. "Ei ole Aasian maiden etujen mukaista, eikä ainakaan Yhdysvaltojen tai muun maailman etujen mukaista, herättää epäilyksiä ja epävarmuutta alueen vakaudesta ja rauhasta." Lauantaina Kiinan presidentti Hu Jintao sanoi Japanin pääministerille Yoshihiko Sodalle, että kiistellyistä Diaoyu-saarista, joita Japanissa kutsutaan Senkakuksi, on kehittynyt vakava tilanne ja että japanilaisten ei pitäisi tehdä väärää päätöstä. Johtajat eivät käyneet tavanomaisia keskusteluja Aasian ja Tyynenmeren alueen taloudellisen yhteistyön (Apec) huippukokouksen yhteydessä kiistan vuoksi. Japani hallinnoi saaria, mutta Kiinan mukaan saariryhmä on ollut osa Kiinan aluetta muinaisista ajoista lähtien. Tokio on myös sekaantunut erilliseen kiistaan Soulin kanssa saarista, jotka tunnetaan nimellä Dokdo Etelä-Koreassa ja Takeshima Japanissa. Huippukokousta isännöivä Venäjän presidentti Vladimir Putin on ilmaissut huolensa maailmantaloudesta ja erityisesti Euroopan velkakriisistä.</w:t>
      </w:r>
    </w:p>
    <w:p>
      <w:r>
        <w:rPr>
          <w:b/>
        </w:rPr>
        <w:t xml:space="preserve">Yhteenveto</w:t>
      </w:r>
    </w:p>
    <w:p>
      <w:r>
        <w:t xml:space="preserve">Yhdysvaltain ulkoministeri Hillary Clinton on kehottanut Aasian maita olemaan antamatta aluekiistojensa häiritä yhteistyötä alueella, jota hän kutsui maailmantalouden "moottoriksi".</w:t>
      </w:r>
    </w:p>
    <w:p>
      <w:r>
        <w:rPr>
          <w:b/>
          <w:u w:val="single"/>
        </w:rPr>
        <w:t xml:space="preserve">Asiakirjan numero 19895</w:t>
      </w:r>
    </w:p>
    <w:p>
      <w:r>
        <w:t xml:space="preserve">Meathin murha: tunnettu rikollinen Noel Duggan ammuttiin kuoliaaksi autossaan</w:t>
      </w:r>
    </w:p>
    <w:p>
      <w:r>
        <w:t xml:space="preserve">Noel Duggan, 57, sai surmansa The Old Millin asuinalueella Ratoathissa noin kello 19.45 paikallista aikaa keskiviikkona. Hän istui iskun tapahtuessa autossa kotinsa ulkopuolella. Kaksi autoa löytyi myöhemmin palaneina lähistöltä. Valtion yleisradioyhtiö RTÉ sanoi, että murha oli jengimurhan tunnusmerkkejä. Hyökkäyksen motiivia ei kuitenkaan ole vahvistettu. Poliisi piti lehdistötilaisuuden Ashbournen poliisiasemalla torstaina. Ylikomisario James Cannon vetosi kaikkiin, jotka olivat alueella tai jotka näkivät autoja tai ihmisiä hyökkäyspaikan lähellä, ottamaan yhteyttä. Valtion patologi kävi paikalla keskiviikkoiltana, ja ruumiinavaus on määrä tehdä myöhemmin. Duggan, joka oli tunnettu savukkeiden salakuljetukseen liittyvä rikollinen, oli Dublinin jengirikollisen Gerry Hutchin ystävä. Hutchin perhe joutui vihanpitoon, joka johti helmikuussa tapahtuneeseen hotellin ampumavälikohtaukseen. Yksi mies kuoli, kun poliiseiksi tekeytyneet asemiehet avasivat tulen Dublinin Regency-hotellissa 5. helmikuuta nyrkkeilyn punnitustilaisuuden aikana. Päiviä myöhemmin Gerry Hutchin veli Eddie Hutch vanhempi ammuttiin kuoliaaksi Dublinin asunnossaan epäiltynä kostotoimena hotelli-iskusta. Heidän veljenpoikansa Gary Hutch ammuttiin kuoliaaksi Espanjassa viime syyskuussa tiettävästi osana samaa riitaa. Ei ole selvää, liittyikö Dugganin ampuminen Dublinin murhiin.</w:t>
      </w:r>
    </w:p>
    <w:p>
      <w:r>
        <w:rPr>
          <w:b/>
        </w:rPr>
        <w:t xml:space="preserve">Yhteenveto</w:t>
      </w:r>
    </w:p>
    <w:p>
      <w:r>
        <w:t xml:space="preserve">Tutkinta on aloitettu sen jälkeen, kun mies, jonka kerrotaan liittyvän kuolemaan johtaneeseen riitaan joutuneeseen dublinilaiseen perheeseen, ammuttiin kuoliaaksi Meathin kreivikunnassa.</w:t>
      </w:r>
    </w:p>
    <w:p>
      <w:r>
        <w:rPr>
          <w:b/>
          <w:u w:val="single"/>
        </w:rPr>
        <w:t xml:space="preserve">Asiakirjan numero 19896</w:t>
      </w:r>
    </w:p>
    <w:p>
      <w:r>
        <w:t xml:space="preserve">Terrorisminvastainen poliisi poistaa 1 100 verkkoviestiä viikossa</w:t>
      </w:r>
    </w:p>
    <w:p>
      <w:r>
        <w:t xml:space="preserve">Det Ch Supt Sue Southern, joka johtaa myös West Midlandsin terrorisminvastaista yksikköä, osallistui kahden birminghamilaisen miehen tapaukseen, jotka tunnustivat syyllisyytensä terroritekojen valmisteluun. Nahin Ahmed ja Yusuf Sarwar, jotka matkustivat Syyriaan liittyäkseen kapinallistaistelijoihin, saivat 12 vuoden ja kahdeksan kuukauden vankeustuomion Woolwich Crown Courtissa. Southern sanoi, että terroristiryhmiin värväämisen estäminen verkossa on "merkittävä haaste". "Työmääräni on viisinkertaistunut, kuten koko maassa, ja meillä on suurin tapausmäärä Lontoon ulkopuolella", hän sanoi. Ahmed oli hakenut neuvoja internetin välityksellä Syyriassa asuvalta taistelijalta sekä Tanskassa ja Ruotsissa asuvilta ääriaineksilta. Southernin mukaan molemmat miehet olivat käyttäneet "petosta" salatakseen perheiltään, mitä he aikoivat tehdä. "He olivat laatineet julisteen, jossa väitettiin, että kyseessä oli yliopistomatka Turkkiin - perhe uskoi aluksi siihen, mutta sitten he epäilivät ja ilmoittautuivat poliisille hälyttääkseen", hän sanoi. Kun miehet palasivat Yhdistyneeseen kuningaskuntaan, poliisi löysi heidän vaatteistaan ja silmälaseistaan "merkittäviä määriä räjähdysainejäämiä", ja heillä oli myös kuvia, joissa he pitelivät aseita. "Heidän mahdollisuutensa palata takaisin ja mahdollisesti tehdä iskuja täällä Yhdistyneessä kuningaskunnassa on riski ja huolenaihe", Southern sanoi. Hän kehotti ihmisiä ilmoittautumaan "paljon aikaisemmin", jos he uskovat jonkun radikalisoituneen. "Olemme hyvin kiitollisia molemmille perheille ja ymmärrämme heidän tilanteensa, sillä heidän poikiaan odottaa vankilatuomio. "Toivomme, että tämä antaa ihmisille itseluottamusta kertoa asiasta, mutta että he ilmoittaisivat siitä nopeammin."</w:t>
      </w:r>
    </w:p>
    <w:p>
      <w:r>
        <w:rPr>
          <w:b/>
        </w:rPr>
        <w:t xml:space="preserve">Yhteenveto</w:t>
      </w:r>
    </w:p>
    <w:p>
      <w:r>
        <w:t xml:space="preserve">Verkossa esiintyviä ääriliikkeitä torjuvan poliisiyksikön johtajan mukaan internetistä poistetaan viikoittain yli 1100 materiaalia, jotka rikkovat terrorismin vastaista lainsäädäntöä.</w:t>
      </w:r>
    </w:p>
    <w:p>
      <w:r>
        <w:rPr>
          <w:b/>
          <w:u w:val="single"/>
        </w:rPr>
        <w:t xml:space="preserve">Asiakirjan numero 19897</w:t>
      </w:r>
    </w:p>
    <w:p>
      <w:r>
        <w:t xml:space="preserve">Maaliskuussa avataan uudelleen Carlislen ja Settlen välinen rautatieyhteys, joka on joutunut maanvyörymän kohteeksi</w:t>
      </w:r>
    </w:p>
    <w:p>
      <w:r>
        <w:t xml:space="preserve">Carlislen ja Armathwaiten välinen Eden Browsin osuus suljettiin helmikuussa rankkasateiden vuoksi, ja Network Rail käynnisti 23 miljoonan punnan arvoisen hankkeen radan tukemiseksi. Kallioperään lyödään satoja betonitäytteisiä teräspaaluja. Carlislen ja Applebyn välillä liikennöi tällä hetkellä kiskoja korvaavia busseja. Rautatien alle, 70 metriä läheisen Eden-joen yläpuolelle, tulee teräksinen, tunnelimainen rakenne, joka muodostaa vakaan perustan vaurioituneelle maaperälle. Kaksi riviä lujia paaluja kaltevassa kallioperässä muodostaa käytävän, jonka päällä 100 metriä pitkä betonilaatta muodostaa pohjan uusille raiteille. Suosittu turistireitti kuljettaa yleensä noin 1,3 miljoonaa matkustajaa vuodessa. Rautatieyhtiö Northernin aluejohtaja Paul Barnfield sanoi, että tämä on ollut "vaikeaa" aikaa sen asiakkaille.</w:t>
      </w:r>
    </w:p>
    <w:p>
      <w:r>
        <w:rPr>
          <w:b/>
        </w:rPr>
        <w:t xml:space="preserve">Yhteenveto</w:t>
      </w:r>
    </w:p>
    <w:p>
      <w:r>
        <w:t xml:space="preserve">Osa Settle-Carlisle-rautatiestä, joka vaurioitui 500 000 tonnin maanvyörymässä, on tarkoitus avata uudelleen 31. maaliskuuta, kuten on ilmoitettu.</w:t>
      </w:r>
    </w:p>
    <w:p>
      <w:r>
        <w:rPr>
          <w:b/>
          <w:u w:val="single"/>
        </w:rPr>
        <w:t xml:space="preserve">Asiakirjan numero 19898</w:t>
      </w:r>
    </w:p>
    <w:p>
      <w:r>
        <w:t xml:space="preserve">James Bond Skyfall -spekulaatioiden joukossa: Brecon Beaconsin kuvaukset hyväksytty</w:t>
      </w:r>
    </w:p>
    <w:p>
      <w:r>
        <w:t xml:space="preserve">On spekuloitu, että kuvaukset ovat uutta James Bond -elokuvaa, Skyfallia, varten. Breconissa kokoontunut alueen kansallispuistoviranomainen hyväksyi hakemuksen kuvauksista Mynydd y Llanissa lähellä Llandoverya. Kaikkien kuvauspaikkojen on saatava Walesin hallituksen hyväksyntä, ja sillä on 21 päivää aikaa vastata. Elokuvayhtiö, joka ei ole ilmoittanut henkilöllisyyttään tai yksityiskohtia elokuvasta, sanoo, että se aikoo tuoda 200 ihmistä tuotantoon Myddfain lähelle Carmarthenshireen. Se sanoo tarvitsevansa pääsyn maahan kolmeksi kuukaudeksi ja luvan kappelin ja kartanon rakentamiseen. Kuvaukset kestäisivät kolme viikkoa. Elokuvayhtiön agentti sanoo, että yli 1,4 miljoonan punnan menot paikallisesti ovat mahdollisia. Aiheeseen liittyvät Internet-linkit Brecon Beaconsin kansallispuistoviranomainen</w:t>
      </w:r>
    </w:p>
    <w:p>
      <w:r>
        <w:rPr>
          <w:b/>
        </w:rPr>
        <w:t xml:space="preserve">Yhteenveto</w:t>
      </w:r>
    </w:p>
    <w:p>
      <w:r>
        <w:t xml:space="preserve">Elokuvayhtiö on ottanut askeleen lähemmäs Brecon Beaconsin käyttämistä kuvauspaikkana elokuvassa, jonka se haluaa pitää salassa.</w:t>
      </w:r>
    </w:p>
    <w:p>
      <w:r>
        <w:rPr>
          <w:b/>
          <w:u w:val="single"/>
        </w:rPr>
        <w:t xml:space="preserve">Asiakirjan numero 19899</w:t>
      </w:r>
    </w:p>
    <w:p>
      <w:r>
        <w:t xml:space="preserve">Murhasta pidätykset miehen kuoleman jälkeen Sparkbrookissa</w:t>
      </w:r>
    </w:p>
    <w:p>
      <w:r>
        <w:t xml:space="preserve">West Midlandsin poliisi kertoi, että poliisit kutsuttiin tiistaina hieman kello 19:00 GMT jälkeen Sparkbrookin Walford Roadille "epäilyttävää toimintaa" koskevien ilmoitusten perusteella. He löysivät miehen, jolla oli vakavia vammoja, ja lääkintämiesten ponnisteluista huolimatta hänet todettiin kuolleeksi tapahtumapaikalla. 29-, 43- ja 59-vuotiaita miehiä epäillään murhasta, ja he ovat edelleen poliisin huostassa. Poliisivoimien mukaan poliisisaareke asetettiin yöksi, ja poliisi on tehnyt kotietsintöjä. Uhri ei ole vielä tunnistettu, ja oikeuslääketieteellinen ruumiinavaus on määrä tehdä torstaina, poliisi kertoi. Komisario Warren Hines poliisiyksiköstä kehotti kaikkia, joilla on tietoja, ilmoittautumaan. Aiheeseen liittyvät Internet-linkit West Midlandsin poliisi</w:t>
      </w:r>
    </w:p>
    <w:p>
      <w:r>
        <w:rPr>
          <w:b/>
        </w:rPr>
        <w:t xml:space="preserve">Yhteenveto</w:t>
      </w:r>
    </w:p>
    <w:p>
      <w:r>
        <w:t xml:space="preserve">Kolme miestä on pidätetty sen jälkeen, kun Birminghamissa loukkaantuneena löydetty mies kuoli myöhemmin.</w:t>
      </w:r>
    </w:p>
    <w:p>
      <w:r>
        <w:rPr>
          <w:b/>
          <w:u w:val="single"/>
        </w:rPr>
        <w:t xml:space="preserve">Asiakirjan numero 19900</w:t>
      </w:r>
    </w:p>
    <w:p>
      <w:r>
        <w:t xml:space="preserve">Geneven neuvottelujen julkilausuma</w:t>
      </w:r>
    </w:p>
    <w:p>
      <w:r>
        <w:t xml:space="preserve">Sri Lankan neuvottelut 22.-23. helmikuuta 2006, Geneve, Sveitsi Sri Lankan hallitus (GOSL) ja Tamil Eelamin vapautuksen tiikerit (LTTE) tapasivat Genevessä 22.-23. helmikuuta 2006 keskustellakseen tulitaukosopimuksesta. Osapuolet keskustelivat tulitaukosopimukseen liittyvistä kysymyksistä, mukaan lukien muslimien, singaleesien ja tamilisiviilien huolenaiheet. GOSL ja LTTE ovat sitoutuneet kunnioittamaan ja noudattamaan tulitaukosopimusta ja vahvistivat uudelleen sitoumuksensa tehdä täysimääräisesti yhteistyötä Sri Lankan tarkkailuvaltuuskunnan (SLMM) kanssa ja kunnioittaa sen päätöksiä. GOSL ja LTTE ovat sitoutuneet toteuttamaan kaikki tarvittavat toimenpiteet sen varmistamiseksi, että uhkailua, väkivallantekoja, sieppauksia tai tappamisia ei tapahdu. LTTE on sitoutunut toteuttamaan kaikki tarvittavat toimenpiteet sen varmistamiseksi, että turvallisuusjoukkoihin ja poliisiin ei kohdistu väkivaltaa. GOSL on sitoutunut toteuttamaan kaikki tarvittavat toimenpiteet aseleposopimuksen mukaisesti varmistaakseen, että mikään muu aseistettu ryhmä tai henkilö kuin hallituksen turvallisuusjoukot ei kanna aseita tai suorita aseellisia operaatioita. GOSL ja LTTE keskustelivat kaikista Koillis-Liiton lasten hyvinvointiin liittyvistä kysymyksistä, myös lasten värväyksestä. SLMM raportoi edellä mainittujen sopimusten täytäntöönpanosta seuraavassa neuvotteluistunnossa. Osapuolet pyysivät Sveitsin hallitusta isännöimään seuraavaa neuvottelukierrosta Genevessä 19.-21. huhtikuuta 2006.</w:t>
      </w:r>
    </w:p>
    <w:p>
      <w:r>
        <w:rPr>
          <w:b/>
        </w:rPr>
        <w:t xml:space="preserve">Yhteenveto</w:t>
      </w:r>
    </w:p>
    <w:p>
      <w:r>
        <w:t xml:space="preserve">Seuraavassa on Norjan kansainvälisen kehityksen ministeri Eric Solheimin lausunto Sri Lankan hallituksen ja LTTE:n välisten neuvottelujen päätteeksi.</w:t>
      </w:r>
    </w:p>
    <w:p>
      <w:r>
        <w:rPr>
          <w:b/>
          <w:u w:val="single"/>
        </w:rPr>
        <w:t xml:space="preserve">Asiakirjan numero 19901</w:t>
      </w:r>
    </w:p>
    <w:p>
      <w:r>
        <w:t xml:space="preserve">Colwyn Bay: Porth Eiriasin vesiurheilurakennuksen puitteet rakennettu</w:t>
      </w:r>
    </w:p>
    <w:p>
      <w:r>
        <w:t xml:space="preserve">Hanke on osa Bay Life+ -ohjelmaa, johon kuuluu Conwyn kreivikunnan kaupungin rantakadun ja rannikkopuolustuksen kunnostaminen. Porth Eirias -rakennuksen odotetaan valmistuvan loppusyksystä. Yleisö voi käydä Wynne Constructionin työmaalla sijaitsevassa yhteisöyhteysosastossa tutustumassa työhön tarkemmin. "Teräsrungon ensimmäisen osan saapuminen on jälleen yksi virstanpylväs tässä Colwyn Bayn merkittävässä uudistushankkeessa", sanoi Conwy Councilin puolesta projektipäällikkö Hywel Jones. "Seuraavien viikkojen aikana odotamme innolla, että uuden rakennuksen rakenne jatkaa muotoutumistaan", hän lisäsi. Wynne Constructionin yhteiskuntasuhdepäällikkö on työmaalla yhteiskuntayhteyssviitissä joka maanantai klo 10.00-12.00 BST ja torstai klo 14.00-16.00 BST, jolloin yleisö voi tutustua suunnitelmiin ja keskustella niistä.</w:t>
      </w:r>
    </w:p>
    <w:p>
      <w:r>
        <w:rPr>
          <w:b/>
        </w:rPr>
        <w:t xml:space="preserve">Yhteenveto</w:t>
      </w:r>
    </w:p>
    <w:p>
      <w:r>
        <w:t xml:space="preserve">Colwyn Bayn rantakadulle rakennettavan uuden vesiurheilurakennuksen teräsrakenteet on saatu paikoilleen.</w:t>
      </w:r>
    </w:p>
    <w:p>
      <w:r>
        <w:rPr>
          <w:b/>
          <w:u w:val="single"/>
        </w:rPr>
        <w:t xml:space="preserve">Asiakirjan numero 19902</w:t>
      </w:r>
    </w:p>
    <w:p>
      <w:r>
        <w:t xml:space="preserve">Ranskan ramadanin keskeyttäminen: Pormestari soutaa takaisin päätöksestä</w:t>
      </w:r>
    </w:p>
    <w:p>
      <w:r>
        <w:t xml:space="preserve">Nelikko harkitsee asian viemistä oikeuteen. Pariisin ulkopuolella sijaitsevan Gennevilliersin kaupungin pormestari sanoi, että heidän kieltäytymisensä syömisestä tai juomisesta oli sopimusrikkomus. Nelikko hyllytettiin 20. heinäkuuta, minkä johdosta muslimijohtajat tuomitsivat toimenpiteen myöhemmin. Neljä heinäkuuksi palkattua ohjaajaa joutui lähtemään Lounais-Ranskassa sijaitsevalta kesäleiriltä seuraavana päivänä sen jälkeen, kun tarkastaja oli havainnut, etteivät he syöneet - vaikka he saivat täyden palkan kuun loppuun asti. Tasa-arvoaktivistien mukaan paastoaminen on yksilönvapauskysymys. Gennevilliersin pormestari Jacques Bourgoin puolusti päätöstä poistaa neljä työntekijää leiriltä. "He eivät noudattaneet sopimusehtojaan tavalla, joka olisi voinut vaarantaa heidän vastuullaan olevien lasten fyysisen turvallisuuden", hän sanoi lausunnossaan. Gennevilliersin kaupungintalo antoi myöhemmin lausunnon, jossa se ilmoitti, että jännitteiden lisääntymisen välttämiseksi se poistaa leirin työntekijöiden sopimuksista lausekkeen, joka velvoitti heidät syömään lounasta elokuun ajan. Ohjaajien sopimusehtoja muutettiin muutama vuosi sitten sen jälkeen, kun lapsi loukkaantui vakavasti liikenneonnettomuudessa matkustaessaan ajoneuvossa, jota ajoi naispuolinen ohjaaja, joka ei syönyt. BBC:n Christian Fraser Pariisista kertoo, että joissakin yrityksissä on havaittu tuottavuuden laskua ramadanin aikana, mutta useimmissa tapauksissa työntekijät pystyvät kuitenkin suoriutumaan työstään. Kommunistinen pormestari Bourgoin lisäsi toivovansa, että asiasta voitaisiin keskustella syyskuussa.</w:t>
      </w:r>
    </w:p>
    <w:p>
      <w:r>
        <w:rPr>
          <w:b/>
        </w:rPr>
        <w:t xml:space="preserve">Yhteenveto</w:t>
      </w:r>
    </w:p>
    <w:p>
      <w:r>
        <w:t xml:space="preserve">Ranskalaisen kaupungin pormestari, joka oli hyllyttänyt neljä lasten kesäleirin ohjaajaa ramadanin paaston noudattamisen vuoksi, on sanonut ottavansa heidät takaisin palvelukseensa välttääkseen kiistat.</w:t>
      </w:r>
    </w:p>
    <w:p>
      <w:r>
        <w:rPr>
          <w:b/>
          <w:u w:val="single"/>
        </w:rPr>
        <w:t xml:space="preserve">Asiakirjan numero 19903</w:t>
      </w:r>
    </w:p>
    <w:p>
      <w:r>
        <w:t xml:space="preserve">Guernseyn sairaalaveden legionellakäsittelyä lisätään</w:t>
      </w:r>
    </w:p>
    <w:p>
      <w:r>
        <w:t xml:space="preserve">Tammikuussa tehtyjen töiden jälkeen suurin osa sairaalan vesihuollosta on testattu hyväksyttävällä tasolla. Yrityspalveluista vastaava johtaja Richard Evans totesi kuitenkin, että uuden kliinisen yksikön veden korkeampi bakteeripitoisuus edellyttää jatkokäsittelyä. Se edellyttää veden lämmittämistä ja kemiallista käsittelyä. Evans sanoi: "Tämä on ainoa alue sairaalassa, joka on edelleen ongelmallinen, ja juuri tämän alueen kuumavesihuolto vaatii jatkokäsittelyä. "Kuten aiemminkin, tämä työ tehdään niin, että potilaille ja henkilökunnalle aiheutuva haitta on mahdollisimman vähäinen ja että kliinisen osaston normaali toiminta jatkuu hoidon aikana." "Se on myös nyt tarpeen." Terveys- ja sosiaalipalvelujen osasto ilmoitti lausunnossaan, että se tekee ensi viikolla lisätestejä bakteeritasojen tarkistamiseksi tämän viimeisimmän käsittelyn jälkeen. Sen mukaan potilaiden, vierailijoiden tai henkilökunnan keskuudessa ei ole havaittu mitään asiaan liittyviä sairaustapauksia, mutta henkilökunta on edelleen valppaana tartunnan merkkien varalta. Laitoksen mukaan käsittelyprosessi oli varotoimenpide, ja siihen asti, kun se on suoritettu, PEH:n uudessa kliinisessä rakennuksessa oleva vesi on turvallista rutiinikäyttöön.</w:t>
      </w:r>
    </w:p>
    <w:p>
      <w:r>
        <w:rPr>
          <w:b/>
        </w:rPr>
        <w:t xml:space="preserve">Yhteenveto</w:t>
      </w:r>
    </w:p>
    <w:p>
      <w:r>
        <w:t xml:space="preserve">Guernseyn sairaalassa on aloitettu jatkohoito sen jälkeen, kun testit osoittivat, että legionellan määrä oli suurempi kuin viranomaiset olivat "valmiita hyväksymään".</w:t>
      </w:r>
    </w:p>
    <w:p>
      <w:r>
        <w:rPr>
          <w:b/>
          <w:u w:val="single"/>
        </w:rPr>
        <w:t xml:space="preserve">Asiakirjan numero 19904</w:t>
      </w:r>
    </w:p>
    <w:p>
      <w:r>
        <w:t xml:space="preserve">MM-kisat 2018: Panama julistaa yleisen vapaapäivän karsintojen jälkeen</w:t>
      </w:r>
    </w:p>
    <w:p>
      <w:r>
        <w:t xml:space="preserve">Juan Carlos Varela sanoi Twitterissä: Varela sanoi: "Kansan ääni on kuultu... Huomenna on kansallinen vapaapäivä." Maajoukkue voitti Costa Rican 2-1 Panama Cityssä tiistai-iltana. Presidentti sanoi, että julkiset ja yksityiset työntekijät voivat pitää vapaapäivän, ja myös koulutunnit perutaan. Messi pelastaa Argentiinan MM-unelman Messi jakoi innostuneissa twiiteissään kuvan itsestään allekirjoittamassa asetusta ja lisäsi: "Te ansaitsette sen". Panamalaiset juhlivat voiton jälkeen pitkälle yöhön. Kiistaa on kuitenkin ollut siitä, ylittikö joukkueen ensimmäinen maali maaliviivan. Panama on yrittänyt päästä jokaiseen jalkapallon MM-kisaan vuodesta 1978 lähtien, mutta se ei ole onnistunut tähän asti. Maa osallistuu vuoden 2018 kisoihin, jotka alkavat Venäjällä ensi kesäkuussa. Yhdysvallat oli samassa karsintaryhmässä Pohjois- ja Keski-Amerikan alueella, mutta ei päässyt jatkoon hävittyään pohjalaisjoukkue Trinidad ja Tobagolle. Meksiko ja Costa Rica menestyivät, ja Honduras joutuu pudotuspeleihin Australiaa vastaan.</w:t>
      </w:r>
    </w:p>
    <w:p>
      <w:r>
        <w:rPr>
          <w:b/>
        </w:rPr>
        <w:t xml:space="preserve">Yhteenveto</w:t>
      </w:r>
    </w:p>
    <w:p>
      <w:r>
        <w:t xml:space="preserve">Panaman presidentti on julistanut keskiviikon kansalliseksi juhlapäiväksi sen jälkeen, kun maa pääsi ensimmäistä kertaa MM-kisoihin.</w:t>
      </w:r>
    </w:p>
    <w:p>
      <w:r>
        <w:rPr>
          <w:b/>
          <w:u w:val="single"/>
        </w:rPr>
        <w:t xml:space="preserve">Asiakirjan numero 19905</w:t>
      </w:r>
    </w:p>
    <w:p>
      <w:r>
        <w:t xml:space="preserve">Venäjän poliisi tutkii VKontakten Pavel Durovia</w:t>
      </w:r>
    </w:p>
    <w:p>
      <w:r>
        <w:t xml:space="preserve">He sanovat tutkivansa tapausta, jossa liikennepoliisi loukkaantui, kun kuljettaja ei noudattanut pysähtymiskäskyä. Durov kiistää osallisuutensa. Venäjän viranomaiset ovat viime aikoina puuttuneet oppositiokeskustelulle foorumia tarjoaviin verkkosivuihin. Viranomaiset ovat säätäneet lakeja, joiden nojalla on helpompi sulkea sivustoja, joiden he sanovat olevan ääriaineksia tai alaikäisille haitallisia. Vapaamielinen VKontakte on Venäjällä paljon suositumpi kuin Facebook, ja sillä on 200 miljoonaa käyttäjää. Vuonna 2011 se kieltäytyi poistamasta erästä oppositioryhmää turvallisuuspalvelun määräyksestä huolimatta. Durov, joka puhuu harvoin julkisesti ja lähettää viestejä mieluummin sivustollaan, kuvailee poliittisia näkemyksiään "vapaamielisiksi". Tutkijat vahvistivat, että Vkontakten pääkonttorissa Nevski Prospektilla Pietarin keskustassa ja Durovin kotona oli tehty etsintöjä. He sanovat tutkivansa 5. huhtikuuta yhtiön toimiston lähellä sattunutta välikohtausta, jossa valkoinen Mercedes ei pysähtynyt liikennepoliisin eteen ja ajoi tämän päälle aiheuttaen mustelmia ja naarmuja. Joidenkin tiedotusvälineiden mukaan Durov oli ratissa. Ketään ei ole syytetty, ja Durov kiistää osallisuutensa. Hänen tiedottajansa mukaan hän ei edes omista autoa. "Olemme töissä... ja yhtäkkiä 20 hiljaista miestä nahkatakeissa ilmestyy", Nikolai Durov, Vkontakten toinen perustaja ja Pavel Durovin veli, kirjoitti verkkosivuston sivullaan. "Mitähän he oikein etsivät? Tai ehkä he keräävät tietoa ja istuttavat vikoja", hän kirjoitti. Viime vuonna Pavel Durov närkästytti joitakin venäläisiä twiittaamalla, että Stalinin voitto toisessa maailmansodassa mahdollisti sen, että hän saattoi jatkaa neuvostokansan sortamista.</w:t>
      </w:r>
    </w:p>
    <w:p>
      <w:r>
        <w:rPr>
          <w:b/>
        </w:rPr>
        <w:t xml:space="preserve">Yhteenveto</w:t>
      </w:r>
    </w:p>
    <w:p>
      <w:r>
        <w:t xml:space="preserve">Pietarin poliisi on tehnyt kotietsintöjä Venäjän suosituimman yhteisöpalvelun VKontakte-sivuston 28-vuotiaan perustajan Pavel Durovin kotiin ja toimistoon.</w:t>
      </w:r>
    </w:p>
    <w:p>
      <w:r>
        <w:rPr>
          <w:b/>
          <w:u w:val="single"/>
        </w:rPr>
        <w:t xml:space="preserve">Asiakirjan numero 19906</w:t>
      </w:r>
    </w:p>
    <w:p>
      <w:r>
        <w:t xml:space="preserve">Royal Sussex Hospitalin puukotuksesta syytetty mies saapuu oikeuteen</w:t>
      </w:r>
    </w:p>
    <w:p>
      <w:r>
        <w:t xml:space="preserve">Connolly Mellonia, 30, Waterloo Streetiltä Brightonista syytetään 56-vuotiaan George Josephin puukottamisesta Royal Sussex County Hospitalissa. Sairaala suljettiin sen jälkeen, kun Joosefin kimppuun hyökättiin sunnuntaina noin kello 08.40 BST. Häntä hoidettiin puukotusvammojen vuoksi, ja hänet kotiutettiin myöhemmin. Mellonia syytetään myös hyökkäysaseen hallussapidosta julkisella paikalla. Brighton Magistrates' Court -oikeudessa hän ei tunnustanut kumpaakaan syytettä. Hänet vangittiin, ja hänen on määrä saapua Lewes Crown Courtiin 17. elokuuta. Oikeudelle kerrottiin, että Josephia oli hoidettu viiden puukoniskun vuoksi, mukaan lukien vammat käsivarteen, huuleen, kurkkuun ja vartaloon. Pääsy sairaalaan oli rajoitettu suurimman osan päivästä, kun poliisi suoritti etsintöjä. Sunnuntaina kello 16:00 Brighton and Sussex University Hospitals NHS Trust twiittasi, että sairaala toimii normaalisti. Se kiitti Sussexin poliisia "nopeasta ja ammattitaitoisesta toiminnasta" ja sairaalan henkilökuntaa, jonka toiminta on ollut esimerkillistä koko ajan.</w:t>
      </w:r>
    </w:p>
    <w:p>
      <w:r>
        <w:rPr>
          <w:b/>
        </w:rPr>
        <w:t xml:space="preserve">Yhteenveto</w:t>
      </w:r>
    </w:p>
    <w:p>
      <w:r>
        <w:t xml:space="preserve">Mies on saapunut oikeuteen syytettynä Brightonissa puukotetun sairaalatyöntekijän murhayrityksestä.</w:t>
      </w:r>
    </w:p>
    <w:p>
      <w:r>
        <w:rPr>
          <w:b/>
          <w:u w:val="single"/>
        </w:rPr>
        <w:t xml:space="preserve">Asiakirjan numero 19907</w:t>
      </w:r>
    </w:p>
    <w:p>
      <w:r>
        <w:t xml:space="preserve">Standard Charteredin tulos kasvaa valtavasta sakosta huolimatta</w:t>
      </w:r>
    </w:p>
    <w:p>
      <w:r>
        <w:t xml:space="preserve">Lontoossa noteeratun yrityksen voitto ennen veroja nousi 1 % 6,9 miljardiin dollariin (4,5 miljardiin puntaan), mikä jäi vain hieman analyytikoiden ennusteista. Pankki kertoi myös leikanneensa bonuspooliaan 7 prosenttia sen jälkeen, kun Yhdysvaltain sääntelyviranomaiset olivat määränneet 667 miljoonan dollarin sakon Iranin ja kolmen muun maan pakotteiden rikkomisesta. Standard on ratsastanut Aasian nousukaudella viime vuosikymmenen ajan. Pankin puheenjohtaja Sir John Peace totesi lausunnossaan, että hän tunnusti, että yleisön luottamuksen palauttamiseksi pankkeihin on vielä tehtävää ja että pankkien palkitsemisessa johdolle ja henkilökunnalle on edelleen kysyttävää. Hän sanoi: Tiedämme, että meitä pidetään kiinni brändilupauksestamme "Here for Good", ja teemme edelleen kovasti töitä tämän sitoumuksen sisällyttämiseksi kaikkeen toimintaamme. "Emme väitä, että saamme kaiken oikein, mutta Here for Good tarkoittaa, että yritämme tehdä oikein." Pankki kertoi, että tulot kasvoivat 8 prosenttia 19,07 miljardiin dollariin ja että se palkkasi viime vuonna noin 2 000 henkilöä.</w:t>
      </w:r>
    </w:p>
    <w:p>
      <w:r>
        <w:rPr>
          <w:b/>
        </w:rPr>
        <w:t xml:space="preserve">Yhteenveto</w:t>
      </w:r>
    </w:p>
    <w:p>
      <w:r>
        <w:t xml:space="preserve">Standard Chartered -pankki onnistui kasvattamaan voittojaan viime vuonna, vaikka sille määrättiin valtava sakko Iraniin kohdistuvien pakotteiden rikkomisesta.</w:t>
      </w:r>
    </w:p>
    <w:p>
      <w:r>
        <w:rPr>
          <w:b/>
          <w:u w:val="single"/>
        </w:rPr>
        <w:t xml:space="preserve">Asiakirjan numero 19908</w:t>
      </w:r>
    </w:p>
    <w:p>
      <w:r>
        <w:t xml:space="preserve">Stoke-on-Trentin hanke lahjoittaa uudistettuja polkupyöriä pandemian koettelemille perheille.</w:t>
      </w:r>
    </w:p>
    <w:p>
      <w:r>
        <w:t xml:space="preserve">Staffordshiren perheyritys Staffordshiren jätteiden kierrätyskeskus on jakanut noin 60 polkupyörää sen jälkeen, kun se perusti Bikes for Life -kierrätyshankkeensa tässä kuussa. Phil Preece Stoke-on-Trentissä toimivasta yrityksestä sanoi: "On ilo, kun näkee lapsen tulevan ja valitsevan pyörän". Hänen poikansa Calvin lisäsi, että pandemia on iskenyt kaupunkiin "kovaa". "Se ei ole varakas alue, ja on selvää, että se, että se on nyt jumissa kolmannella tasolla, asettaa ihmisille suuria vaatimuksia", hän sanoi. Hän oli "järkyttynyt" kaupungin köyhyydestä, kun hän näki ihmisten "jonottavan ruokapaketteja", kun yritys auttoi Middleport Matters -yhteisöryhmää toimittamaan ruokaa aiemmin tänä vuonna. "Se on todella sydäntäsärkevää", hän sanoi. "Minulla on lapsia, enkä haluaisi ajatella, etten voisi hankkia heille pyörää, mutta jotkut lapset eivät saa tänä vuonna mitään." Hän toivoi, että hanke, jossa lahjoitetaan pyöriä myös aikuisille ja skoottereita, "jatkuu" myös vuonna 2021. He ovat saaneet pyyntöjä myös noin 20 lastenkodilta, hyväntekeväisyysjärjestöltä ja turvakodilta, ja he toivovat voivansa lahjoittaa 600 pyörää jouluun mennessä. Tähän mennessä on lahjoitettu noin 180 polkupyörää, joista suurin osa on tarvinnut "muutaman pikku korjauksen" tai siivouksen, hän sanoi. Monet niistä oli jätetty autotalleihin, kun lapset olivat kasvaneet niistä ulos. Seuraa BBC West Midlandsia Facebookissa, Twitterissä ja Instagramissa. Lähetä juttuideasi osoitteeseen: newsonline.westmidlands@bbc.co.uk</w:t>
      </w:r>
    </w:p>
    <w:p>
      <w:r>
        <w:rPr>
          <w:b/>
        </w:rPr>
        <w:t xml:space="preserve">Yhteenveto</w:t>
      </w:r>
    </w:p>
    <w:p>
      <w:r>
        <w:t xml:space="preserve">Eräs yritys toivoo voivansa kunnostaa satoja käytettyjä polkupyöriä, jotta ne voitaisiin antaa joululahjaksi koronaviruspandemiasta kärsivien perheiden lapsille.</w:t>
      </w:r>
    </w:p>
    <w:p>
      <w:r>
        <w:rPr>
          <w:b/>
          <w:u w:val="single"/>
        </w:rPr>
        <w:t xml:space="preserve">Asiakirjan numero 19909</w:t>
      </w:r>
    </w:p>
    <w:p>
      <w:r>
        <w:t xml:space="preserve">Guernseyn lentoasema haluaa lentoyhtiöiden pysäköivän "nenä sisään".</w:t>
      </w:r>
    </w:p>
    <w:p>
      <w:r>
        <w:t xml:space="preserve">Lentoaseman johtaja Colin Le Ray sanoi, että terminaalin vieressä olevan tilan käyttö tehostuisi. Rakennus suunniteltiin tämäntyyppistä pysäköintiä silmällä pitäen, mutta lentoyhtiöt eivät ole ottaneet sitä käyttöön, koska ne pitävät sitä kalliina eikä siitä ole hyötyä matkustajille. Lentoasema on arvioinut vuosittaisiksi kustannuksiksi noin 300 000 puntaa, ja se on tarjoutunut maksamaan summan kahdelta vuodelta. Le Ray sanoi: "Sitoudumme maksamaan sen kunnostuksen ensimmäiset pari vuotta, koska voimme säästää rahaa. Se tarkoittaa, että voimme vapauttaa suurempia betonialueita kunnostettavaksi." "Se tarkoittaa, että voimme vapauttaa suurempia betonialueita kunnostettavaksi." "Ei hyötyä" Flyben Kanaalisaarten toimitusjohtaja Ian Taylor sanoi, että hänen yhtiönsä noudattaisi mielellään määräyksiä töiden aikana. Hänen mukaansa lentoyhtiöt eivät kuitenkaan kannata järjestelmän pitkäaikaista käyttöä. Hän sanoi: "Olemme aina vastustaneet nose-in, push-back-pysäköinnin käyttöönottoa, koska emme näe siitä mitään hyötyä vaan ainoastaan lisäkustannuksia." Saneeraushankkeessa, jonka odotetaan maksavan 81 miljoonaa puntaa, on tarkoitus parantaa lentoaseman kiitotietä, turva-alueita ja asematasoja.</w:t>
      </w:r>
    </w:p>
    <w:p>
      <w:r>
        <w:rPr>
          <w:b/>
        </w:rPr>
        <w:t xml:space="preserve">Yhteenveto</w:t>
      </w:r>
    </w:p>
    <w:p>
      <w:r>
        <w:t xml:space="preserve">Guernseyn lentoasema on tarjoutunut maksamaan lentokoneiden "nokka edellä" -järjestelmän kunnostushankkeen ajaksi.</w:t>
      </w:r>
    </w:p>
    <w:p>
      <w:r>
        <w:rPr>
          <w:b/>
          <w:u w:val="single"/>
        </w:rPr>
        <w:t xml:space="preserve">Asiakirjan numero 19910</w:t>
      </w:r>
    </w:p>
    <w:p>
      <w:r>
        <w:t xml:space="preserve">Musta leskihämähäkki löydetty Aberdeenista Yhdysvaltain lähetyksessä</w:t>
      </w:r>
    </w:p>
    <w:p>
      <w:r>
        <w:t xml:space="preserve">Dycen Kirkhill Industrial Estate -teollisuusalueella sijaitsevan Innospectionin työntekijöiden sanottiin olevan "järkyttyneitä" mahdollisesti tappavan hämähäkin löytymisestä. Skotlannin SPCA:han otettiin yhteyttä, ja Invernessissä sijaitseva eksoottisten eläinten pelastusjärjestö tarjosi hämähäkille kodin. Eläinten pelastuksesta vastaava Karen Hogg sanoi: "Soittajat odottivat, kunnes saavuin paikalle. Mustat lesket ovat erittäin myrkyllisiä." Hän selitti: "Purema aiheuttaisi erittäin huonovointisen olon, ja jos kärsii jostain taustalla olevasta sairaudesta, se voisi olla jopa kohtalokas." Innospectionin edustaja kertoi BBC Scotlandin uutissivustolle, että henkilökunta oli toiminut oikein.</w:t>
      </w:r>
    </w:p>
    <w:p>
      <w:r>
        <w:rPr>
          <w:b/>
        </w:rPr>
        <w:t xml:space="preserve">Yhteenveto</w:t>
      </w:r>
    </w:p>
    <w:p>
      <w:r>
        <w:t xml:space="preserve">Aberdeenista on löydetty mustaleskihämähäkki Amerikasta testattavaksi lähetetystä putkenpalasta.</w:t>
      </w:r>
    </w:p>
    <w:p>
      <w:r>
        <w:rPr>
          <w:b/>
          <w:u w:val="single"/>
        </w:rPr>
        <w:t xml:space="preserve">Asiakirjan numero 19911</w:t>
      </w:r>
    </w:p>
    <w:p>
      <w:r>
        <w:t xml:space="preserve">Paramount-teemapuiston suunnitteluhakemus viivästyy</w:t>
      </w:r>
    </w:p>
    <w:p>
      <w:r>
        <w:t xml:space="preserve">Swanscomben niemimaalla, lähellä Dartfordia sijaitseva lomakeskus olisi kaksi kertaa olympiapuiston kokoinen, ja siihen kuuluisi 5 000 hotellihuonetta ja vesipuisto. Rakennuttaja, London Resort Company Holdings, kertoi lykänneensä kaavoitushakemuksen jättämistä vuoteen 2017, kun lisää kuulemisia järjestetään. Se oli alun perin toivonut jättävänsä sen vuoteen 2016 mennessä. David Testa London Paramountista sanoi: "Olemme päättäneet, että joidenkin yleissuunnitelmaan tekemiemme muutosten vuoksi meidän pitäisi järjestää uusi julkinen kuulemiskierros päivitetyistä tiedoista. "Tämä päätös on osa jatkuvaa vuoropuhelua, jota käymme kaavoitustarkastuksen ja Dartfordin, Graveshamin ja Kentin paikallisviranomaisten sekä Ebbsfleet Development Corporationin kanssa."</w:t>
      </w:r>
    </w:p>
    <w:p>
      <w:r>
        <w:rPr>
          <w:b/>
        </w:rPr>
        <w:t xml:space="preserve">Yhteenveto</w:t>
      </w:r>
    </w:p>
    <w:p>
      <w:r>
        <w:t xml:space="preserve">Suunnitelmat rakentaa kahden miljardin punnan Paramount-teemapuisto Pohjois-Kenttiin ovat viivästyneet.</w:t>
      </w:r>
    </w:p>
    <w:p>
      <w:r>
        <w:rPr>
          <w:b/>
          <w:u w:val="single"/>
        </w:rPr>
        <w:t xml:space="preserve">Asiakirjan numero 19912</w:t>
      </w:r>
    </w:p>
    <w:p>
      <w:r>
        <w:t xml:space="preserve">Cumbria-hankkeet Lottery-palkinnon saajiksi ehdolla</w:t>
      </w:r>
    </w:p>
    <w:p>
      <w:r>
        <w:t xml:space="preserve">Fix the Fells ja Save our Squirrels ovat mukana parhaan ympäristöhankkeen kategoriassa. Palkinnoilla tunnustetaan Lottery-rahoitteisten hankkeiden merkitys yhteisöille. Kunkin seitsemän kategorian voittajahanke saa 2000 punnan käteispalkinnon. Fix the Fells -hanke käyttää Lottery-rahoitusta polkujen kunnostamiseen, eroosion estämiseen tulevaisuudessa ja vapaaehtoisryhmien kouluttamiseen Lake Districtin maiseman säilyttämiseksi. Save our Squirrels (SOS) toimii koko Pohjois-Englannissa kotoperäisen punaisen oravan suojelemiseksi. Kolme oravansuojelualuetta on perustettu, muun muassa Whinlatteriin Penrithin lähellä Cumbriassa. Puolivälieriin pääseminen edellyttää yleisöäänestystä. Kaikki hankkeet ovat jo saaneet Lottery-rahoitusta, ja tämä rahapalkinto on niiden Lottery-rahojen lisäksi, jotka niille on jo myönnetty. Äänestys semifinaalissa päättyy 20. kesäkuuta 2011 kello 1200 BST. Kunkin kategorian kolme eniten ääniä saanutta hanketta pääsee loppukilpailuun, joka järjestetään myöhemmin tänä vuonna. Aiheeseen liittyvät Internet-linkit National Lottery Good Causes www.saveoursquirrels.org.uk Fix the Fells - Etusivu</w:t>
      </w:r>
    </w:p>
    <w:p>
      <w:r>
        <w:rPr>
          <w:b/>
        </w:rPr>
        <w:t xml:space="preserve">Yhteenveto</w:t>
      </w:r>
    </w:p>
    <w:p>
      <w:r>
        <w:t xml:space="preserve">Kaksi Cumbrian alueen suojeluhanketta on päässyt ehdolle kilpailussa, jossa etsitään Yhdistyneen kuningaskunnan suosituimpia National Lottery -rahoitteisia hankkeita.</w:t>
      </w:r>
    </w:p>
    <w:p>
      <w:r>
        <w:rPr>
          <w:b/>
          <w:u w:val="single"/>
        </w:rPr>
        <w:t xml:space="preserve">Asiakirjan numero 19913</w:t>
      </w:r>
    </w:p>
    <w:p>
      <w:r>
        <w:t xml:space="preserve">Cumbria: punnitukset ja mittaukset tuovat 63 000 puntaa Cumbrian neuvostolle.</w:t>
      </w:r>
    </w:p>
    <w:p>
      <w:r>
        <w:t xml:space="preserve">1800- ja 1900-luvun messinkiset ja pronssiset bushelit, peckit, dramit ja pihakepit saavuttivat Bonhamsissa Chesterissä kaksinkertaisen hinnan odotettuun verrattuna. Huutokaupan 60 erän tähti oli George IV Imperial Standard -pronssiseosmittasarja, joka maksoi 1 600 puntaa. Neuvosto ilmoitti, että rahat menevät sen talousarviokassaan. Viimeksi viime vuosisadan alkupuoliskolla käytettyä useita tonneja painavaa kokoelmaa oli säilytetty Carlislessa sijaitsevassa neuvoston rakennuksessa. Muihin esineisiin kuului Cumberlandin kreivikunnasta peräisin oleva varhaisviktoriaaninen messinkinen mittapuu vuodelta 1857, josta saatiin 6 500 puntaa. Workingtonista peräisin oleva viktoriaaninen, vuodelta 1882 peräisin oleva bushel-mitta myytiin 2 800 punnalla. Kaupan standardeja valvovat virkamiehet hoitavat nyt entisten punnitus- ja mittausviranomaisten tehtäviä. Angela Jones, kaupan standardien palvelupäällikkö, sanoi: "Tämä oli hyvin erikoinen kokoelma, emmekä vain me itse ole hyötyneet näistä esineistä, sillä monet niistä lahjoitettiin paikallisille museoille ennen huutokauppaa. "Kaikki myynnistä saadut tulot maksetaan Cumbrian kreivikunnan neuvostolle."</w:t>
      </w:r>
    </w:p>
    <w:p>
      <w:r>
        <w:rPr>
          <w:b/>
        </w:rPr>
        <w:t xml:space="preserve">Yhteenveto</w:t>
      </w:r>
    </w:p>
    <w:p>
      <w:r>
        <w:t xml:space="preserve">Cumbria County Councilin omistama kokoelma historiallisia painoja ja mittoja on tuottanut huutokaupassa yli 63 000 puntaa.</w:t>
      </w:r>
    </w:p>
    <w:p>
      <w:r>
        <w:rPr>
          <w:b/>
          <w:u w:val="single"/>
        </w:rPr>
        <w:t xml:space="preserve">Asiakirjan numero 19914</w:t>
      </w:r>
    </w:p>
    <w:p>
      <w:r>
        <w:t xml:space="preserve">Loukkuun jäänyt koira Cherry pelastettiin kuopasta drone-etsinnän jälkeen</w:t>
      </w:r>
    </w:p>
    <w:p>
      <w:r>
        <w:t xml:space="preserve">Chihuahua-rotuinen Cherry, viisi, katosi kävelyllä, ja hänet löydettiin, kun lämpökameralla skannattiin alue Cwmtilleryn yläpuolella Blaenau Gwentissä. Omistajat pyysivät apua Cwmbranissa sijaitsevalta ilmailualan yritykseltä Resource Groupilta etsimään kadonnutta lemmikkiä. Lämpökameran avulla Cherry havaittiin, ja Cherryn pelastamiseksi käytettiin vanhaa kaivostunnelia. Cherry oli kadonnut keskiviikkona 15. maaliskuuta noin kello 18.00 GMT, kun se jahtasi tikkuja kävelyllä Cwmtillery Lakesissa. Resource Groupin henkilökunta liittyi RSPCA:n, Gwentin poliisin ja Etelä-Walesin palo- ja pelastuspalvelun ryhmiin. Dronien avulla he pystyivät paikallistamaan Cherryn maanantaina, ja pelastajat kaivautuivat vanhan kaivostunnelin läpi päästäkseen Cherryn luo.</w:t>
      </w:r>
    </w:p>
    <w:p>
      <w:r>
        <w:rPr>
          <w:b/>
        </w:rPr>
        <w:t xml:space="preserve">Yhteenveto</w:t>
      </w:r>
    </w:p>
    <w:p>
      <w:r>
        <w:t xml:space="preserve">Koira, joka oli jäänyt loukkuun vuoren kuoppaan oltuaan kadoksissa viisi päivää, pelastettiin drone-etsinnän jälkeen.</w:t>
      </w:r>
    </w:p>
    <w:p>
      <w:r>
        <w:rPr>
          <w:b/>
          <w:u w:val="single"/>
        </w:rPr>
        <w:t xml:space="preserve">Asiakirjan numero 19915</w:t>
      </w:r>
    </w:p>
    <w:p>
      <w:r>
        <w:t xml:space="preserve">Megan Fox jättää Transformers-sarjan</w:t>
      </w:r>
    </w:p>
    <w:p>
      <w:r>
        <w:t xml:space="preserve">Fox näytteli Mikaela Banesia vuoden 2007 menestyselokuvassa ja sen jatko-osassa, jotka yhdessä tuottivat maailmanlaajuisesti 1,5 miljardia dollaria (1,05 miljardia puntaa). Kolmannen osan tuotanto alkaa tässä kuussa, ja sen julkaisupäiväksi on asetettu heinäkuu 2011. Paramount Pictures kieltäytyi antamasta lisätietoja tai kertomasta, kuka korvaa 24-vuotiaan näyttelijän. Foxin tiedottaja kertoi kuitenkin People.com-sivustolle, että näyttelijä oli itse päättänyt olla näyttelemättä kolmannessa elokuvassa. 'Painajainen' "Megan Fox ei tule näyttelemään Transformers 3:ssa", tiedottaja sanoi. "Se oli hänen päätöksensä olla palaamatta. Hän toivoo franchising-sarjalle kaikkea hyvää." Foxin poissaolo franchisingista on seurausta hänen ja Transformers-tuottaja Michael Bayn välisestä julkisesta riidasta viime vuonna, jolloin Foxin kerrottiin sanoneen, että hänen oli "painajainen" työskennellä Transformersin tuottajan kanssa. Bay kuitenkin puolusti myöhemmin näyttelijää ja sanoi odottavansa innolla yhteistyötä tämän kanssa kolmannessa osassa. Ilmoittaessaan Transformers 3:sta verkkosivuillaan lokakuussa Bay kirjoitti: "P.S. Megan Fox, tervetuloa takaisin. Lupaan, etteivät avaruusrobotit vahingoita sinua millään tavalla tämän elokuvan tuotannon aikana". Viime vuonna Fox näytteli Junon Diablo Codyn käsikirjoittaman Jennifer's Body -elokuvan nimihenkilöä, riivattua cheerleaderia, joka saalistaa lukiolaispoikia. Viimeisimmässä elokuvassaan Fox näyttelee Josh Brolinin ja John Malkovichin vastapuolella yliluonnollisessa länkkärielokuvassa Jonah Hex, jonka on määrä ilmestyä ensi kuussa.</w:t>
      </w:r>
    </w:p>
    <w:p>
      <w:r>
        <w:rPr>
          <w:b/>
        </w:rPr>
        <w:t xml:space="preserve">Yhteenveto</w:t>
      </w:r>
    </w:p>
    <w:p>
      <w:r>
        <w:t xml:space="preserve">Megan Fox, joka tuli tunnetuksi Shia LaBeoufin rakkauden kohteena kahdessa ensimmäisessä Transformers-elokuvassa, ei enää esiinny sarjassa.</w:t>
      </w:r>
    </w:p>
    <w:p>
      <w:r>
        <w:rPr>
          <w:b/>
          <w:u w:val="single"/>
        </w:rPr>
        <w:t xml:space="preserve">Asiakirjan numero 19916</w:t>
      </w:r>
    </w:p>
    <w:p>
      <w:r>
        <w:t xml:space="preserve">Halvaantunut opiskelija pidättää koeputki upseeri "pelkäsi pahoinpitelyä</w:t>
      </w:r>
    </w:p>
    <w:p>
      <w:r>
        <w:t xml:space="preserve">Poliisipäällikkö Hannah Ross kertoi Stevenagessa järjestetyssä kuulemistilaisuudessa, että hän "tunsi itsensä melko haavoittuvaksi" lähestyessään tuolloin 20-vuotiasta Julian Colea. Hän sai aivovamman ja halvaantui Bedfordin entisen Elements-yökerhon ulkopuolella toukokuussa 2013 tapahtuneen tappelun jälkeen. Poliisi Ross on yksi neljästä poliisista, joita syytetään törkeästä virkavirheestä pidätyksen yhteydessä. Ylikonstaapeli Andrew Withey sekä poliisit Nicholas Oates ja Sanjeev Kalyon eivät ole vielä saapuneet oikeuteen. Poliisi kutsuttiin yökerhoon noin kello 01.30 GMT 6. toukokuuta 2013. Cole oli poistettu paikasta, ja ovihenkilökunta oli evännyt häneltä hyvityksen, joten hän yritti jatkuvasti päästä takaisin sisään. Poliisi Ross, 36, kertoi kuulustelussa pyytäneensä Colen ystäviä viemään hänet kotiin, koska hän oli "niin aggressiivinen", mutta näki Colen nostavan paitansa kasvojensa yläpuolelle ja juoksevan kohti portsaria, joka "kaatoi hänet maahan". Autettuaan hillitsemään Colen jalat, PC Ross vei liikuntatieteiden opiskelijan poliisiautoon ja pidätti hänet. Hän kertoi kuulemisessa, ettei ollut sopivaa tehdä sitä yökerhon ulkopuolella, koska "tilanne oli epävakaa", ja lisäsi, että hän "tunsi itsensä melko haavoittuvaksi...". Minusta tuntui, että meidän kimppuumme hyökättäisiin". Konstaapeli muistutti, että Colella ei ollut "näkyviä vammoja", mutta hän valitti niskakipua pakettiautossa. "Kysyin häneltä erityisesti, tunsiko hän jalkansa", poliisi Ross kertoi kuulemisessa. "Muistan erityisesti, että hän liikutti jalkojaan. Uskoin aidosti tuolloin, että hän oli täysin liikuntakykyinen." Bedfordshiren poliisin ammattistandardien asianajaja Mark Ley-Morgan syytti PC Rossia siitä, että hän oli tarkoituksella kirjoittanut lyhyen kertomuksen siitä, mitä sinä yönä tapahtui, ja sanoi, että hänellä oli "valittu muistinmenetys". Ristikuulustelussa konstaapeli sanoi, että häntä oli "käsketty kirjoittamaan minimaalinen sisältö". Kuuleminen jatkuu.</w:t>
      </w:r>
    </w:p>
    <w:p>
      <w:r>
        <w:rPr>
          <w:b/>
        </w:rPr>
        <w:t xml:space="preserve">Yhteenveto</w:t>
      </w:r>
    </w:p>
    <w:p>
      <w:r>
        <w:t xml:space="preserve">Bedfordshiren poliisi sanoi, että hänestä tuntui siltä, että hän "joutuu pahoinpidellyksi", kun hän pidätti miehen, joka sai elämänsä mullistavia vammoja lyötyään häntä yökerhon ulkopuolella.</w:t>
      </w:r>
    </w:p>
    <w:p>
      <w:r>
        <w:rPr>
          <w:b/>
          <w:u w:val="single"/>
        </w:rPr>
        <w:t xml:space="preserve">Asiakirjan numero 19917</w:t>
      </w:r>
    </w:p>
    <w:p>
      <w:r>
        <w:t xml:space="preserve">Mullin asukkaita kuullaan drone-toimituksista</w:t>
      </w:r>
    </w:p>
    <w:p>
      <w:r>
        <w:t xml:space="preserve">Uudelle vuodelle on suunniteltu kokeilua sen jälkeen, kun paketti lennätettiin Rubha nan Gallin majakalle Tobermoryn pohjoispuolella aiemmin tässä kuussa. Skyports, drone-yritys, on osallistunut hankkeeseen, jossa lennätetään lääkintätarvikkeita Argyllin mantereella sijaitsevasta Obanista Mullin sairaalaan. Royal Mailin mukaan kokeilu voi johtaa koneiden laajempaan käyttöön. Yhtiö sanoi, että tämän kuun pakettitoimitus oli "ensimmäinen askel" kuulemisohjelmassa ja kokeilussa, joka on tarkoitus toteuttaa ensi vuonna. Se sanoi, että se aikoo "ottaa yhteyttä yhteisöön tutkiakseen, olisiko mahdollista käyttää droneja Mullin maaseutuyhteisöihin toimittamiseen". Royal Mailin mukaan työ auttaisi kartoittamaan mahdollisuuksia tukea henkilökuntaansa toimituksissa "hyvin syrjäisille alueille ja osoitteisiin Yhdistyneessä kuningaskunnassa". Kaupallinen johtaja Nick Landon sanoi: "Pakettien määrä on kasvanut valtavasti tänä vuonna, ja tämä on vain yksi keino, jolla voimme tukea etulinjan jakeluhenkilöstöä ja tarjota nopeita, käteviä ja ympäristöystävällisiä palveluita kaikille asiakkaillemme." "Tämä on vain yksi keino, jolla voimme tukea etulinjan jakeluhenkilöstöä ja tarjota nopeita, käteviä ja ympäristöystävällisiä palveluita kaikille asiakkaillemme."</w:t>
      </w:r>
    </w:p>
    <w:p>
      <w:r>
        <w:rPr>
          <w:b/>
        </w:rPr>
        <w:t xml:space="preserve">Yhteenveto</w:t>
      </w:r>
    </w:p>
    <w:p>
      <w:r>
        <w:t xml:space="preserve">Mullin asukkaita kuullaan suunnitelmasta käyttää lennokkeja Royal Mailin postin jakelussa saaren osiin.</w:t>
      </w:r>
    </w:p>
    <w:p>
      <w:r>
        <w:rPr>
          <w:b/>
          <w:u w:val="single"/>
        </w:rPr>
        <w:t xml:space="preserve">Asiakirjan numero 19918</w:t>
      </w:r>
    </w:p>
    <w:p>
      <w:r>
        <w:t xml:space="preserve">Jerseyn tupakkavero nousee 13,2 prosenttia talousarvioäänestyksen jälkeen</w:t>
      </w:r>
    </w:p>
    <w:p>
      <w:r>
        <w:t xml:space="preserve">Osana budjettikeskustelua poliitikot hyväksyivät valtiovarainministeri, senaattori Philip Ozoufin suunnitelman, jonka mukaan 20 savukkeen pakettiin lisätään 50 penniä. Tiistaina jäsenet äänestivät polttoaineveron suunniteltua korotusta vastaan ja pitivät sen ennallaan toisena vuonna peräkkäin. Senaattori Ozouf suunnitteli alun perin 10 prosentin korotusta tupakkaveroon, mutta korotti sitä hävittyään polttoaineäänestyksen. Keskustelun aikana jotkut, muun muassa senaattori Sarah Ferguson, varoittivat, että tupakkaveron korottaminen voisi johtaa siihen, että verotulot vähenisivät, koska savukkeita myytäisiin vähemmän. Hän sanoi, että tämäntasoinen korotus johtaisi siihen, että useammat ihmiset lopettaisivat tupakoinnin. Senaattori Ozouf sanoi, että tupakkaveron huomattavan korotuksen syynä oli tupakoinnin vähentäminen. Hän sanoi: "Tupakan korkealla hinnalla saarella on tärkeä rooli kulutuksen vähentämisessä." Budjettikeskustelu jatkuu.</w:t>
      </w:r>
    </w:p>
    <w:p>
      <w:r>
        <w:rPr>
          <w:b/>
        </w:rPr>
        <w:t xml:space="preserve">Yhteenveto</w:t>
      </w:r>
    </w:p>
    <w:p>
      <w:r>
        <w:t xml:space="preserve">Tupakoitsijat maksavat tupakkatuotteista 13,2 prosentin lisämaksun sen jälkeen, kun Jerseyssä äänestettiin veronkorotuksesta.</w:t>
      </w:r>
    </w:p>
    <w:p>
      <w:r>
        <w:rPr>
          <w:b/>
          <w:u w:val="single"/>
        </w:rPr>
        <w:t xml:space="preserve">Asiakirjan numero 19919</w:t>
      </w:r>
    </w:p>
    <w:p>
      <w:r>
        <w:t xml:space="preserve">Care Inspectorate on huolissaan Huntlyn hoitokodin teekutsuista.</w:t>
      </w:r>
    </w:p>
    <w:p>
      <w:r>
        <w:t xml:space="preserve">Teekutsuille osallistui kaksitoista ihmistä, jotka asuivat eri puolilla Balhousien laitosta Huntlyssä. Care Inspectorate totesi, että tämä ei tukenut ihmisten seurustelua pienemmässä kuplassa ristiininfektioriskin vähentämiseksi. Pandemian aikainen hoito ja tuki arvioitiin "heikoksi". Toiminnanharjoittaja Balhousie Careen on otettu yhteyttä kommenttia varten. Raportissa sanottiin, että kampaamopalvelua tarjottiin myös, mutta yhdessä vaiheessa kampaamossa oli neljä ihmistä, eikä tämä tukenut sosiaalista etäisyyttä. "Ystävällinen ja lämmin" Infektioiden torjuntakäytännöistä oltiin huolissaan. Siihen kuului, että eräs henkilökunnan jäsen hoiti jotakuta, piti käsineet kädessään ja kävi sitten koskettamassa ovia, tuoleja ja asukkaita ennen käsineiden riisumista. Kävijöille oli kuitenkin annettu selkeää tietoa siitä, miten turvallisesti noudatetaan turvallisuutta ja ristikontaminaation estämistä koskevia ohjeita. Raportissa todettiin myös, että henkilökunta suhtautui ihmisiin "ystävällisesti ja lämpimästi".</w:t>
      </w:r>
    </w:p>
    <w:p>
      <w:r>
        <w:rPr>
          <w:b/>
        </w:rPr>
        <w:t xml:space="preserve">Yhteenveto</w:t>
      </w:r>
    </w:p>
    <w:p>
      <w:r>
        <w:t xml:space="preserve">Care Inspectorate on ilmaissut huolensa Aberdeenshiren vanhainkodissa järjestetyistä teekutsuista koronaviruspandemian aikana.</w:t>
      </w:r>
    </w:p>
    <w:p>
      <w:r>
        <w:rPr>
          <w:b/>
          <w:u w:val="single"/>
        </w:rPr>
        <w:t xml:space="preserve">Asiakirjan numero 19920</w:t>
      </w:r>
    </w:p>
    <w:p>
      <w:r>
        <w:t xml:space="preserve">Nainen sai syytteen Chelmsley Woodin autopuukotuksen aiheuttamasta kuolemasta</w:t>
      </w:r>
    </w:p>
    <w:p>
      <w:r>
        <w:t xml:space="preserve">Philip Rolph, 65, löydettiin vakavasti loukkaantuneena Alder Drivesta Chelmsley Woodissa, Solihullissa, noin kello 01:00 BST perjantaina. West Midlandsin poliisin mukaan hän kuoli sairaalassa pian sen jälkeen. Alder Drivessa asuva Georgina Henshaw, 35, saapui maanantaina Birminghamin oikeusistuimeen, ja hänet vangittiin. Hänen on määrä saapua Birminghamin kruununoikeuteen tiistaina. Rolphin omaiset kunnioittivat Rolphia ja sanoivat, että kokki ja isoisä oli "perheenisä, joka oli huolehtiva, avulias, kiltti, rakastava ja antelias, joka rakasti elämäänsä ja työtään".</w:t>
      </w:r>
    </w:p>
    <w:p>
      <w:r>
        <w:rPr>
          <w:b/>
        </w:rPr>
        <w:t xml:space="preserve">Yhteenveto</w:t>
      </w:r>
    </w:p>
    <w:p>
      <w:r>
        <w:t xml:space="preserve">Nainen on saanut syytteen miehen murhasta, joka löydettiin autostaan puukotettuna, kertoo poliisi.</w:t>
      </w:r>
    </w:p>
    <w:p>
      <w:r>
        <w:rPr>
          <w:b/>
          <w:u w:val="single"/>
        </w:rPr>
        <w:t xml:space="preserve">Asiakirjan numero 19921</w:t>
      </w:r>
    </w:p>
    <w:p>
      <w:r>
        <w:t xml:space="preserve">M1 Leicestershire: Mies löytyi kuolleena pakettiauton ja esteen väliin jääneenä</w:t>
      </w:r>
    </w:p>
    <w:p>
      <w:r>
        <w:t xml:space="preserve">Poliisi kutsuttiin paikalle keskiviikkoiltana, kun pakettiauto oli löydetty pohjoiseen menevältä ajoradalta liittymien 22 ja 23 väliseltä tieltä Leicestershiressä. Mies todettiin kuolleeksi tapahtumapaikalla, eikä valkoisessa Mercedes Sprinter -pakettiautossa ollut muita henkilöitä, poliisi kertoi. Rikostutkijat pyytävät tietoja. Konstaapeli Pete Davies Leicestershiren poliisista sanoi: "Huomasitko mitään epätavallista tai näitkö ajoneuvon ennen sen pysähtymistä? "Jos sinulla on ajoneuvossasi dashcam, tarkista, onko se mahdollisesti tallentanut kuvamateriaalia." "Jos sinulla on autossasi dashcam, tarkista se." Seuraa BBC East Midlandsia Facebookissa, Twitterissä tai Instagramissa. Lähetä juttuideoita osoitteeseen eastmidsnews@bbc.co.uk.</w:t>
      </w:r>
    </w:p>
    <w:p>
      <w:r>
        <w:rPr>
          <w:b/>
        </w:rPr>
        <w:t xml:space="preserve">Yhteenveto</w:t>
      </w:r>
    </w:p>
    <w:p>
      <w:r>
        <w:t xml:space="preserve">Mies on löydetty kuolleena pakettiauton ja suojatien väliin jääneenä M1-moottoritien suojatiellä.</w:t>
      </w:r>
    </w:p>
    <w:p>
      <w:r>
        <w:rPr>
          <w:b/>
          <w:u w:val="single"/>
        </w:rPr>
        <w:t xml:space="preserve">Asiakirjan numero 19922</w:t>
      </w:r>
    </w:p>
    <w:p>
      <w:r>
        <w:t xml:space="preserve">Nottinghamin murhasta pidätys jalankulkijan kuoltua onnettomuudessa</w:t>
      </w:r>
    </w:p>
    <w:p>
      <w:r>
        <w:t xml:space="preserve">Törmäys Peel Streetillä tapahtui noin klo 10:10 GMT. Loukkaantuneita, mukaan lukien toinen jalankulkija ja ajoneuvon kuljettaja, hoidetaan sairaalassa ei-hengenvaarallisten vammojen vuoksi. 56-vuotias mies on pidätetty epäiltynä naisjalankulkijan murhasta ja loukkaantuneen miehen murhan yrityksestä. Poliisi on pyytänyt silminnäkijöitä ottamaan yhteyttä. Peel Street ja läheinen North Sherwood Street on suljettu tutkinnan ajaksi.</w:t>
      </w:r>
    </w:p>
    <w:p>
      <w:r>
        <w:rPr>
          <w:b/>
        </w:rPr>
        <w:t xml:space="preserve">Yhteenveto</w:t>
      </w:r>
    </w:p>
    <w:p>
      <w:r>
        <w:t xml:space="preserve">Nottinghamissa sattuneessa onnettomuudessa on kuollut naisjalankulkija ja kaksi miestä loukkaantunut.</w:t>
      </w:r>
    </w:p>
    <w:p>
      <w:r>
        <w:rPr>
          <w:b/>
          <w:u w:val="single"/>
        </w:rPr>
        <w:t xml:space="preserve">Asiakirjan numero 19923</w:t>
      </w:r>
    </w:p>
    <w:p>
      <w:r>
        <w:t xml:space="preserve">Republikaanien ehdokkaat - Mitt Romney</w:t>
      </w:r>
    </w:p>
    <w:p>
      <w:r>
        <w:t xml:space="preserve">Mitt Romney Mitt Romney pyrki vuonna 2008 kunnialla republikaanien ehdokkaaksi - eikä koskaan jättänyt kampanjapolkua. Vuoden 2012 kisan alussa Massachusettsin varakas entinen kuvernööri oli oletettu ennakkosuosikki, eikä hän ole koskaan luopunut tästä asemasta. Romney toivoo, että hänen taustansa liike-elämässä auttaa häntä vakuuttamaan äänestäjät siitä, että hän pystyy hallitsemaan Yhdysvaltain hidasta talouden elpymistä paremmin kuin presidentti Obama - tai muut republikaanit. Romneyn niukka voitto Iowan vaalikokouksessa ei kuitenkaan näyttänyt poistaneen republikaanien epäilyjä hänen konservatiivisesta pätevyydestään. Romneyn kampanja ja sen tukijat ovat käyttäneet suuria summia - huhtikuun alkuun mennessä 53 miljoonaa dollaria - mainontaan esivaalien aikana. Useiden esivaalivoittojen jälkeen Romney on saavuttanut merkittävän johtoaseman valtuutettujen määrässä, ja republikaanien johto on alkanut yhtyä hänen takanaan. Jotkut republikaanien kisassa vaikuttavista evankelisista kristityistä eivät kuitenkaan pidä hänen mormoniuskontoaan hyvänä. Ennen Massachusettsin kuvernöörin kautta Romney oli Salt Lake Cityn talviolympialaisten johtaja vuonna 2002 ja menestyksekäs pääomasijoitusyhtiön johtaja. Katso Mitt Romneyn koko profiili. Äänestystulosten tarina Aiheista</w:t>
      </w:r>
    </w:p>
    <w:p>
      <w:r>
        <w:rPr>
          <w:b/>
        </w:rPr>
        <w:t xml:space="preserve">Yhteenveto</w:t>
      </w:r>
    </w:p>
    <w:p>
      <w:r>
        <w:t xml:space="preserve">Esivaalien ollessa täydessä vauhdissa BBC tarkastelee republikaanien ehdokkaita, jotka pyrkivät asettumaan presidentti Barack Obamaa vastaan marraskuussa.</w:t>
      </w:r>
    </w:p>
    <w:p>
      <w:r>
        <w:rPr>
          <w:b/>
          <w:u w:val="single"/>
        </w:rPr>
        <w:t xml:space="preserve">Asiakirjan numero 19924</w:t>
      </w:r>
    </w:p>
    <w:p>
      <w:r>
        <w:t xml:space="preserve">John Docherty oikeudessa Elaine Doylen kuolemasta Greenockissa</w:t>
      </w:r>
    </w:p>
    <w:p>
      <w:r>
        <w:t xml:space="preserve">John Docherty, 49, kiistää kuristaneensa ja tappaneensa 16-vuotiaan Elaine Doylen Greenockissa kesäkuussa 1986. Hän on puolustautunut erityisesti alibilla ja syyttömyydellä. Oikeudenkäynnin on määrä alkaa 25. maaliskuuta Edinburghin High Courtissa. Tämä on ensimmäinen tapaus, joka tulee oikeuteen Crown Officen cold case -yksikön tutkimusten jälkeen. Se perustettiin tutkimaan selvittämättömiä murhia eri puolilla maata. Elaine Doyle, 16, kuoli matkalla kotiin diskosta Greenockissa, Inverclyden alueella 1. kesäkuuta 1986. Hänen ruumiinsa löydettiin seuraavana päivänä Ardgowan Streetin sivukujalta. Docherty pidätettiin viime vuonna Greenockissa toteutetun poliisioperaation jälkeen, joka seurasi tapausta koskevia uusia vetoomuksia, joista yksi esitettiin BBC:n Crimewatch-ohjelmassa. Aiheeseen liittyvät Internet-linkit Crown Office</w:t>
      </w:r>
    </w:p>
    <w:p>
      <w:r>
        <w:rPr>
          <w:b/>
        </w:rPr>
        <w:t xml:space="preserve">Yhteenveto</w:t>
      </w:r>
    </w:p>
    <w:p>
      <w:r>
        <w:t xml:space="preserve">Mies, jota syytetään teini-ikäisen murhasta yli 27 vuotta sitten, on esiintynyt ensimmäistä kertaa julkisesti oikeudessa.</w:t>
      </w:r>
    </w:p>
    <w:p>
      <w:r>
        <w:rPr>
          <w:b/>
          <w:u w:val="single"/>
        </w:rPr>
        <w:t xml:space="preserve">Asiakirjan numero 19925</w:t>
      </w:r>
    </w:p>
    <w:p>
      <w:r>
        <w:t xml:space="preserve">Sheffield Eaglesin pelaaja auttaa Papua-Uuden-Guinean kotimaata</w:t>
      </w:r>
    </w:p>
    <w:p>
      <w:r>
        <w:t xml:space="preserve">Menzies Yere pelaa keskushyökkääjänä Sheffield Eaglesissa Championshipissä. Hän alkoi lahjoittaa käytettyjä pelipaitoja "kotiin", ja kun ajatus levisi, hyväntekeväisyysjärjestö perustettiin vuonna 2011. Kontti, jossa oli 120 täydellistä rugbypakettia, 2 750 pelipaitaa, 350 palloa ja paria kenkiä, saapui Papua-Uuteen-Guineaan, jossa rugby league on johtava urheilulaji. Borokan rotaryklubi jakaa niitä parhaillaan ympäri maata. Ennen hyväntekeväisyysjärjestön perustamista Yere, joka tuli klubiin vuonna 2009, oli aloittanut ostamalla joka kuukausi kaksi paria rugbykenkiä ja lähettämällä ne kotiin itseään huonommassa asemassa oleville pelaajille. Hän keräsi myös paitoja vietäväksi takaisin Papua-Uuteen-Guineaan. Tämän aloitteen jälkeen Yere ja Sheffield Eaglesin johtaja Chris Noble perustivat Kits 2 Kids -järjestön. Englannin rugbyliigan pelaaja Adrian Morley oli yksi niistä, jotka tekivät lahjoituksen järjestelmään. Michael Saunders rotaryklubista sanoi, että lahjoituksilla on ollut vaikutusta Papua-Uuden-Guinean maaseutualueilla asuviin lapsiin, joissa ihmiset ovat pääasiassa omavaraistalouden harjoittajia. Germorubun kylän Tauna Igala lähetti kirjeen rotaryklubille saatuaan lahjoitetut välineet. Kirjeessä Igala sanoi: "Se kokoaa nuoret yhteen ja antaa heille energiaa, jolloin heillä ei ole aikaa turvautua laittomaan toimintaan."</w:t>
      </w:r>
    </w:p>
    <w:p>
      <w:r>
        <w:rPr>
          <w:b/>
        </w:rPr>
        <w:t xml:space="preserve">Yhteenveto</w:t>
      </w:r>
    </w:p>
    <w:p>
      <w:r>
        <w:t xml:space="preserve">Etelä-Yorkshiressä asuvan Papua-Uuden-Guinean rugbyliigan kansainvälisen pelaajan perustama hyväntekeväisyysjärjestö on lahjoittanut rugbypaitoja ja pelivarusteita kotimaahansa.</w:t>
      </w:r>
    </w:p>
    <w:p>
      <w:r>
        <w:rPr>
          <w:b/>
          <w:u w:val="single"/>
        </w:rPr>
        <w:t xml:space="preserve">Asiakirjan numero 19926</w:t>
      </w:r>
    </w:p>
    <w:p>
      <w:r>
        <w:t xml:space="preserve">Ely Sainsbury's -kissan omistaja pyytää ostajia jättämään herkut väliin</w:t>
      </w:r>
    </w:p>
    <w:p>
      <w:r>
        <w:t xml:space="preserve">Kahdeksanvuotias Garfield, joka käy päivittäin Cambridgeshiren Elyssä sijaitsevassa Sainsbury's-tavaratalossa, on saanut oman Facebook-sivun, jonka fanit ovat luoneet. Omistaja David Willers kirjoitti viestin, jossa hän pyysi ostajia luopumaan herkuista, koska eläinlääkäri totesi Garfieldin, joka painaa 6,6 kiloa (yksi kivi), olevan ylipainoinen. "Kaikki rakastavat sitä", Willers sanoi. "Eräänä päivänä, kun oli kylmä ja se jäi sisätiloihin, Sainsbury's-kaupan työntekijä lähetti minulle viestin kysyäkseen, missä se oli, mikä oli hyvin suloista. "Se tuo kauppaan lisää asiakkaita - ihmiset kertovat käyvänsä siellä ostoksilla vain nähdäkseen sen." Hän sanoi, että se on hyvin ystävällistä." Garfieldin Facebook-sivun perusti viime kesänä pariskunta, joka oli nähnyt sen kaupassa, ja sitä ylläpitää nyt Willers. "Olemme huolissamme siitä, että hän ylittää tien, mutta emme saa oikeastaan mitään negatiivisia kommentteja hänen tavoistaan", hän sanoi. "Asumme noin neljän minuutin kävelymatkan päässä Sainsbury'sista, mutta Garfield tuntee kaikki oikotiet, joten hän pääsee sinne nopeammin."</w:t>
      </w:r>
    </w:p>
    <w:p>
      <w:r>
        <w:rPr>
          <w:b/>
        </w:rPr>
        <w:t xml:space="preserve">Yhteenveto</w:t>
      </w:r>
    </w:p>
    <w:p>
      <w:r>
        <w:t xml:space="preserve">Supermarketissa päivittäin käyvän kissan omistaja on joutunut pyytämään ihmisiä lopettamaan lemmikkinsä ruokkimisen, koska se on lihonut.</w:t>
      </w:r>
    </w:p>
    <w:p>
      <w:r>
        <w:rPr>
          <w:b/>
          <w:u w:val="single"/>
        </w:rPr>
        <w:t xml:space="preserve">Asiakirjan numero 19927</w:t>
      </w:r>
    </w:p>
    <w:p>
      <w:r>
        <w:t xml:space="preserve">Gatwickin kiitotie avataan uudelleen "pienen painauman" löydyttyä.</w:t>
      </w:r>
    </w:p>
    <w:p>
      <w:r>
        <w:t xml:space="preserve">Noin 10 lentokonetta ohjattiin muualle sen jälkeen, kun lentokenttä joutui avaamaan vaihtoehtoisen kiitotiensä noin kello 19.40 BST sunnuntaina. Sulkeminen oli "varotoimenpide" säännöllisen huoltotarkastuksen jälkeen, kertoi tiedottaja. Useat lennot myöhästyivät myös sulkemisen vuoksi, joka kesti kello 21.46 BST:hen asti. Lisää uutisia Sussexista Lentoaseman mukaan: "Haluamme pyytää anteeksi kaikilta matkustajilta, joihin tämä vaikuttaa, mutta matkustajiemme turvallisuus on ensisijainen tavoitteemme. "Teemme kovasti töitä palataksemme normaaliin aikatauluun." Gatwickin lentoasema on yksi kiitotie, mutta sillä on toinen kiitotie, jota käytetään vain silloin, kun pääkiitotie ei ole käytettävissä.</w:t>
      </w:r>
    </w:p>
    <w:p>
      <w:r>
        <w:rPr>
          <w:b/>
        </w:rPr>
        <w:t xml:space="preserve">Yhteenveto</w:t>
      </w:r>
    </w:p>
    <w:p>
      <w:r>
        <w:t xml:space="preserve">Gatwickin lentoaseman pääkiitotie suljettiin sen jälkeen, kun sen pinnassa havaittiin "pieni painauma".</w:t>
      </w:r>
    </w:p>
    <w:p>
      <w:r>
        <w:rPr>
          <w:b/>
          <w:u w:val="single"/>
        </w:rPr>
        <w:t xml:space="preserve">Asiakirjan numero 19928</w:t>
      </w:r>
    </w:p>
    <w:p>
      <w:r>
        <w:t xml:space="preserve">Nintendo voittaa 1,5 miljoonaa puntaa Switchin hakkerointitapauksessa</w:t>
      </w:r>
    </w:p>
    <w:p>
      <w:r>
        <w:t xml:space="preserve">Uberchipsia syytettiin laitteistojen ja ohjelmistojen myynnistä, joiden avulla käyttäjät pystyivät asentamaan ja pelaamaan pelejä ilmaiseksi. Osana sovintoratkaisua sen on tuhottava kaikki osakkeensa ja luovutettava verkkotunnuksensa Nintendolle. Uberchipsin myymät työkalut olivat Team-Xecuter-hakkeriryhmän valmistamia, ja Nintendo oli myös halunnut haastaa sen oikeuteen. Kun tämä yritys epäonnistui, Nintendo otti kohteeksi kaupat, jotka tarjosivat sen sijaan sen työkaluja myyntiin. Kanteen mukaan Team-Xecuter suunnittelee ja valmistaa SX OS -nimistä luvatonta käyttöjärjestelmää ja tarjoaa työkaluja sen asentamiseen. Sen piirit toimivat kaikissa Nintendo Switch- ja Switch Lite -konsoleissa. Uberchipsia pyöritti ohiolainen Tom Dilts Jr, ja se oli yksi kourallisista kaupoista, jotka myivät työkaluja. Kun toiminta alkoi, sivusto meni offline-tilaan ja kävijöille lähetettiin viesti, jossa luki: "Valitettava tapahtumasarja on tapahtunut". Se peruutti kaikki SX-tuotteidensa ennakkotilaukset ja tarjosi hyvityksiä. Kesäkuussa Team-Xecuter puhui piratismi-uutissivusto Torrent Freakille ja väitti, että sillä oli oikeus puuhastella Nintendon laitteiden kanssa. Se sanoi, että sen tuotteilla voi myös tehdä varmuuskopioita kaseteista, laajentaa konsolin tallennustilaa ja ajaa laitteessa avoimen lähdekoodin ohjelmistoja. Sovinto, joka odottaa tuomarin hyväksyntää, ei ole asian loppu. Nintendo on nostanut toisen kanteen kahdeksaa muuta toimijaa vastaan, joiden väitetään myyvän Team-Xecuterin tuotteita.</w:t>
      </w:r>
    </w:p>
    <w:p>
      <w:r>
        <w:rPr>
          <w:b/>
        </w:rPr>
        <w:t xml:space="preserve">Yhteenveto</w:t>
      </w:r>
    </w:p>
    <w:p>
      <w:r>
        <w:t xml:space="preserve">Nintendo on voittanut 2 miljoonaa dollaria (1,5 miljoonaa puntaa) oikeustaistelussa verkkosivustoa vastaan, joka myi työkaluja, joiden avulla ihmiset pystyivät pelaamaan laittomasti valmistettuja pelejä sen Switch-konsolilla.</w:t>
      </w:r>
    </w:p>
    <w:p>
      <w:r>
        <w:rPr>
          <w:b/>
          <w:u w:val="single"/>
        </w:rPr>
        <w:t xml:space="preserve">Asiakirjan numero 19929</w:t>
      </w:r>
    </w:p>
    <w:p>
      <w:r>
        <w:t xml:space="preserve">Kynttilävalvojaiset opiskelijan Thomas Jonesin muistoksi</w:t>
      </w:r>
    </w:p>
    <w:p>
      <w:r>
        <w:t xml:space="preserve">Thomas Jones, 18, katosi 19. syyskuuta varhain yöllä oltuaan ulkona ensimmäisen viikon aikana Worcesterin yliopistossa. West Mercian poliisi ilmoitti, että ruumis oli löydetty Severn-joesta South Quayn kohdalla kaupungissa perjantaina. Jonesin vanhemmat Vicki ja Ian liittyivät sunnuntaina Sabrina Bridgellä järjestettyyn muistotilaisuuteen ja kutsuivat osanottoa "ylivoimaiseksi". Sadat ihmiset olivat osallistuneet poliisin etsintöihin Bromsgrovesta kotoisin olevan Jonesin katoamisen jälkeen. Harley Hetherington kirjoitti ystävien perustamassa Find Jonah -Facebook-ryhmässä, jonka tarkoituksena on auttaa Jonahiksi kutsutun teini-ikäisen etsinnöissä: "Kiitos kaikille läsnäolostanne tänä iltana. "Se oli todella erityinen ilta, jota Jonah olisi rakastanut. En voi kiittää teitä kaikkia tarpeeksi tuesta ja ilosta, jota annoitte. En odottanut, että niin monta upeaa ihmistä tulisi paikalle, mutta oli todella maagista olla mukana. "Sytytimme kaupungin tänä iltana, ja Tom hymyili sille x"</w:t>
      </w:r>
    </w:p>
    <w:p>
      <w:r>
        <w:rPr>
          <w:b/>
        </w:rPr>
        <w:t xml:space="preserve">Yhteenveto</w:t>
      </w:r>
    </w:p>
    <w:p>
      <w:r>
        <w:t xml:space="preserve">Sadat ihmiset pitivät kynttilävalvojaiset sillalla, jolla kadonnut opiskelija nähtiin viimeksi elossa.</w:t>
      </w:r>
    </w:p>
    <w:p>
      <w:r>
        <w:rPr>
          <w:b/>
          <w:u w:val="single"/>
        </w:rPr>
        <w:t xml:space="preserve">Asiakirjan numero 19930</w:t>
      </w:r>
    </w:p>
    <w:p>
      <w:r>
        <w:t xml:space="preserve">Barclaycard vähentää 659 työpaikkaa Eggissä Derbyssä</w:t>
      </w:r>
    </w:p>
    <w:p>
      <w:r>
        <w:t xml:space="preserve">Barclaycard osti Eggin 1,15 miljoonaa brittiläistä luottokorttitiliä huhtikuussa. Tämän seurauksena tilejä huolletaan yrityksen keskuksista eri puolilla Yhdistynyttä kuningaskuntaa ja ulkomailla, ja 659 virkaa siirtyy Derbyn Pride Parkin toimipisteestä. Barclaycardin Paula Gowland sanoi, että osalle henkilöstöstä tarjotaan uudelleenjärjestelyjä. "Taloudellinen tornado" "Vuoden loppuun mennessä lopetamme toiminnan Derbyssä", Barclaycardin operatiivinen johtaja Rowland sanoi. "Olemme myös ilmoittaneet ehdottomasta aikomuksestamme tarjota kollegoillemme, joihin tämä päätös Derbyssä vaikuttaa, laaja tukipaketti, jotta he saavuttaisivat toivotun lopputuloksen". "Olemme tietoisia siitä, että uutinen on pettymys, mutta olemme kertoneet suunnitelmistamme erittäin helpottuneina. Se on päättänyt pitkän epävarmuuden ajanjakson." Derby Northin työväenpuolueen kansanedustaja Chris Williamson sanoi, että uutinen oli "todellinen isku kaupungille". "Derbyyn on iskenyt tuhoisa taloudellinen tornado viimeisten kahden viikon aikana, kun Bombardierin viime viikolla tekemä ilmoitus ja nyt tämä", hän sanoi. Toiminta loppuu marraskuussa. Yhdysvaltalainen Citigroup osti Eggin Prudentialilta tammikuussa 2007. Citigroup UK:lla on edelleen noin 650 työntekijää Pride Parkin toimistoissa.</w:t>
      </w:r>
    </w:p>
    <w:p>
      <w:r>
        <w:rPr>
          <w:b/>
        </w:rPr>
        <w:t xml:space="preserve">Yhteenveto</w:t>
      </w:r>
    </w:p>
    <w:p>
      <w:r>
        <w:t xml:space="preserve">Barclaycard on ilmoittanut sulkevansa Egg-luottokorttipalvelukeskuksen Derbyssä, mikä merkitsee yli 650 työpaikan menetystä kaupungissa.</w:t>
      </w:r>
    </w:p>
    <w:p>
      <w:r>
        <w:rPr>
          <w:b/>
          <w:u w:val="single"/>
        </w:rPr>
        <w:t xml:space="preserve">Asiakirjan numero 19931</w:t>
      </w:r>
    </w:p>
    <w:p>
      <w:r>
        <w:t xml:space="preserve">Vedenalaiset etsintäryhmät löysivät ruumiin Shrewsburystä</w:t>
      </w:r>
    </w:p>
    <w:p>
      <w:r>
        <w:t xml:space="preserve">West Mercian poliisin mukaan löytö tehtiin Severn-joesta lähellä English Bridgeä. Poliisi oli etsinyt Joshua Wrefordia, 24, joka nähtiin viimeksi Barker Streetin alueella keskiviikkoiltana lähdettyään The Source Vodka Barista. Ruumista ei ole vielä tunnistettu, ja poliisitutkinta Wrefordin katoamisesta jatkuu. Poliisit kertoivat aiemmin, että Wreford oli mahdollisesti ollut Victoria Quayn alueella hieman puolenyön jälkeen. Hänen perheensä ilmoitti hänet kadonneeksi torstaina ja sanoi, että hänen katoamisensa oli täysin epätavallista. Komisario Rik Klair Shrewsburyn poliisista sanoi, että kaikki, joilla on tietoa, voivat ottaa yhteyttä poliisiin. Aiheeseen liittyvät Internet-linkit West Mercian poliisi</w:t>
      </w:r>
    </w:p>
    <w:p>
      <w:r>
        <w:rPr>
          <w:b/>
        </w:rPr>
        <w:t xml:space="preserve">Yhteenveto</w:t>
      </w:r>
    </w:p>
    <w:p>
      <w:r>
        <w:t xml:space="preserve">Vedenalaiset etsintäryhmät, jotka etsivät Shrewsburyssa yön jälkeen kadonnutta miestä, ovat löytäneet ruumiin.</w:t>
      </w:r>
    </w:p>
    <w:p>
      <w:r>
        <w:rPr>
          <w:b/>
          <w:u w:val="single"/>
        </w:rPr>
        <w:t xml:space="preserve">Asiakirjan numero 19932</w:t>
      </w:r>
    </w:p>
    <w:p>
      <w:r>
        <w:t xml:space="preserve">Alderneyn kalastaja sanoo, että kalastuksen suojelua ei tarvita.</w:t>
      </w:r>
    </w:p>
    <w:p>
      <w:r>
        <w:t xml:space="preserve">Saaren valtioiden on määrä keskustella tässä kuussa kaupallisen troolikalastuksen kieltämistä ja muiden kalastusmuotojen rajoittamista koskevista ehdotuksista. Ehdotuksen tekijöiden mukaan tavoitteena on meriympäristön suojelu. Andy Le Prevost Seafresh Fishmongers -liikkeestä sanoi kuitenkin, ettei muutoksille ole tarvetta, koska kalastus alueella ei aiheuta kalakantojen häviämistä. Hän sanoi: "Tällä hetkellä kalastus paikallisilla vesillä on hyvin terveellä pohjalla, eikä ole mitään tarvetta minkäänlaiseen suojeluun", hän sanoi. "Meillä on kestävä kalastus, kalakannat ovat todistetusti hyvin, hyvin terveitä kalastajiemme kalastustavalla, enkä näe mitään tarvetta nostaa esiin mitään säilyttämiskysymyksiä."</w:t>
      </w:r>
    </w:p>
    <w:p>
      <w:r>
        <w:rPr>
          <w:b/>
        </w:rPr>
        <w:t xml:space="preserve">Yhteenveto</w:t>
      </w:r>
    </w:p>
    <w:p>
      <w:r>
        <w:t xml:space="preserve">Alderneyn kalakantojen suojeluun tähtäävät toimet ovat herättäneet kritiikkiä paikallisen kalastajan taholta.</w:t>
      </w:r>
    </w:p>
    <w:p>
      <w:r>
        <w:rPr>
          <w:b/>
          <w:u w:val="single"/>
        </w:rPr>
        <w:t xml:space="preserve">Asiakirjan numero 19933</w:t>
      </w:r>
    </w:p>
    <w:p>
      <w:r>
        <w:t xml:space="preserve">Yritykset muodostavat merituulivoimayhteenliittymän</w:t>
      </w:r>
    </w:p>
    <w:p>
      <w:r>
        <w:t xml:space="preserve">Scottish and Southern Energy (SSE) on allekirjoittanut yhteisymmärryspöytäkirjan fifalaisen Burntisland Fabricationsin (BiFab) kanssa. Siemens, Subsea 7 ja Atkins ovat muut sopimuksen allekirjoittaneet yritykset. Yhteistyön tavoitteena on alentaa merituulipuistojen pääoma- ja toimitusketjukustannuksia. SSE:n Offshore Renewables -yksikön johtaja Jim Smith sanoi, että merituulivoiman energiapotentiaali on valtava. Hän lisäsi: "Tämä innovatiivinen liittouma tuo yhteen merituulivoiman sekä offshore-öljyn ja -kaasun johtavat toimijat. "Sen pitäisi johtaa sellaiseen yhteistyöhön, jota tarvitaan, jotta merituulivoimasta saadaan se pitkän aikavälin menestys, joka se voi ja jonka sen pitäisi olla."</w:t>
      </w:r>
    </w:p>
    <w:p>
      <w:r>
        <w:rPr>
          <w:b/>
        </w:rPr>
        <w:t xml:space="preserve">Yhteenveto</w:t>
      </w:r>
    </w:p>
    <w:p>
      <w:r>
        <w:t xml:space="preserve">Energia-, rakennus- ja suunnitteluyritysten yhteenliittymä toivoo, että se voi yhdessä alentaa merituulivoimalla tuotetun sähkön hintaa.</w:t>
      </w:r>
    </w:p>
    <w:p>
      <w:r>
        <w:rPr>
          <w:b/>
          <w:u w:val="single"/>
        </w:rPr>
        <w:t xml:space="preserve">Asiakirjan numero 19934</w:t>
      </w:r>
    </w:p>
    <w:p>
      <w:r>
        <w:t xml:space="preserve">Bangladeshin "kahvilahyökkäyksen suunnittelija kuoli" poliisin ratsiassa</w:t>
      </w:r>
    </w:p>
    <w:p>
      <w:r>
        <w:t xml:space="preserve">"Tamim Chowdhury on kuollut", sanoi vanhempi poliisi Sanwar Hossain viitaten bangladeshilais-kanadalaiseen epäiltyyn päätekijään. Poliisi surmasi ratsian aikana kolme muuta epäiltyä taistelijaa. Kahvilahyökkäys alkoi 1. heinäkuuta, kun militantit tunkeutuivat Holey Artisan -leipomoon Dhakassa. He pitivät panttivankeja 12 tuntia, kunnes poliisi ryntäsi kahvilaan, pelasti 13, tappoi kuusi asemiestä ja pidätti toisen. Kaksikymmentä panttivankia ja kaksi poliisia kuoli hyökkäyksessä, joka oli maan historian pahin. Niin sanottu Islamilainen valtio ilmoitti olevansa vastuussa iskusta, mutta hallitus torjui ryhmän väitteen ja sanoi, että kyseessä olivat kielletyn islamistiryhmän Jamayetul Mujahideen Bangladesh (JMB) kotimaisten taistelijoiden tekosia. "Tamim Chowdhury on kuollut", Hossain sanoi. "Hän on... hyökkäyksen pääsuunnittelija ja JMB:n johtaja". Hän lisäsi, että poliisi kävi aiemmin tunnin mittaisen tulitaistelun ääriryhmien kanssa Paikparassa Narayanganjissa, 25 kilometriä Dhakasta etelään. Chowdhury palasi Bangladeshiin Kanadasta vuonna 2013.</w:t>
      </w:r>
    </w:p>
    <w:p>
      <w:r>
        <w:rPr>
          <w:b/>
        </w:rPr>
        <w:t xml:space="preserve">Yhteenveto</w:t>
      </w:r>
    </w:p>
    <w:p>
      <w:r>
        <w:t xml:space="preserve">Bangladeshin poliisi kertoo rynnäköineensä piilopaikkaan lähellä Dhakaa ja tappaneensa epäillyn suunnittelijan, joka suunnitteli viime kuussa 22 ihmistä tappaneen kahvilahyökkäyksen.</w:t>
      </w:r>
    </w:p>
    <w:p>
      <w:r>
        <w:rPr>
          <w:b/>
          <w:u w:val="single"/>
        </w:rPr>
        <w:t xml:space="preserve">Asiakirjan numero 19935</w:t>
      </w:r>
    </w:p>
    <w:p>
      <w:r>
        <w:t xml:space="preserve">Kaksi syyllistynyt Skotlannin suurimman pentutarhan syytteisiin</w:t>
      </w:r>
    </w:p>
    <w:p>
      <w:r>
        <w:t xml:space="preserve">Skotlannin eläinsuojeluyhdistyksen SPCA:n virkamiehet ja poliisi olivat käyneet marraskuussa 2017 Fyvien lähellä Aberdeenshiressä sijaitsevalla maatilalla. Yhteensä takavarikoitiin yli 100 koiraa, pentua, kania ja frettiä. Frank Jamesia, 54, ja Michelle Woodia, 30, syytettiin oikeudessa tarpeettoman kärsimyksen aiheuttamisesta laiminlyömällä riittävä hoito ja huolenpito. Banffista kotoisin oleva James ja Macduffista kotoisin oleva Wood todettiin syyllisiksi Aberdeenin sheriffituomioistuimessa. Tuomion antamista lykättiin ensi kuukauteen selvitysten tekoa varten. "Ehdottomasti häpeällistä" Skotlannin SPCA:n peitetutkija sanoi: "Uskomme, että kyseessä oli Skotlannin laajin pentutarhaustoiminta. "Olosuhteet, joissa koiria pidettiin, olivat täysin häpeälliset. "Se alitti selvästi eläinten hyvinvoinnin vähimmäisvaatimukset, ja kun otetaan huomioon ympäristö ja pentujen suuri määrä, oli heti selvää, ettei koiria pidetty lemmikkeinä, vaan tilat olivat käytännössä pentujen patterifarmi". "Tutkimuksemme paljasti, että paikalla kasvatettiin koiria intensiivisesti ja niiden hyvinvoinnista piittaamatta juuri lainkaan." Operaatiossa takavarikoitujen eläinten joukossa oli lähes 90 koiraa ja pentua. Kaikki eloonjääneet eläimet saatiin onnistuneesti kotiutettua. Skotlannin eläinsuojeluyhdistys SPCA oli toteuttanut operaation yhdessä Skotlannin poliisin kanssa käyttäen eläinten terveyttä ja hyvinvointia koskevan vuoden 2006 (Skotlanti) lain nojalla saatuja etsintäkuulutuksia.</w:t>
      </w:r>
    </w:p>
    <w:p>
      <w:r>
        <w:rPr>
          <w:b/>
        </w:rPr>
        <w:t xml:space="preserve">Yhteenveto</w:t>
      </w:r>
    </w:p>
    <w:p>
      <w:r>
        <w:t xml:space="preserve">Kaksi ihmistä on todettu syyllisiksi eläinten hyvinvointirikoksiin Skotlannin luultavasti suurimpaan koiranpentutarhaan tehdyn ratsian jälkeen.</w:t>
      </w:r>
    </w:p>
    <w:p>
      <w:r>
        <w:rPr>
          <w:b/>
          <w:u w:val="single"/>
        </w:rPr>
        <w:t xml:space="preserve">Asiakirjan numero 19936</w:t>
      </w:r>
    </w:p>
    <w:p>
      <w:r>
        <w:t xml:space="preserve">Uudenvuoden kunnianosoitukset: LGBT-poliisipäällikkö saa BEM:n</w:t>
      </w:r>
    </w:p>
    <w:p>
      <w:r>
        <w:t xml:space="preserve">Cairn Newton-Evans, joka joutui homofobisen hyökkäyksen uhriksi 10 vuotta sitten, haluaa, että LGBT-yhteisön jäsenet vastustavat viharikoksia. Llanellista kotoisin oleva 27-vuotias toimii nykyään Dyfed-Powysin poliisin erikoisyksikön päällikkönä. Hän oli yksi kymmenistä Walesista tulevista henkilöistä, jotka olivat ehdolla uudenvuoden kunnianosoitukseen. "Olen aivan hurmioitunut ja toivon, että se innostaa muita LGBT-yhteisön jäseniä nousemaan esiin", hän sanoi. "En koskaan ajatellut mitään palkintoa - se on täysi järkytys." Yhdeksän vuotta sitten, kun Newton-Evansin kimppuun hyökättiin, hän sanoi, että neljä yleisön jäsentä, jotka näkivät sen, eivät tehneet mitään auttaakseen häntä. Nikki Symmons, Llanellissa sijaitsevan Ysgol Heol Goffa -oppilaitoksen johtaja, joka on tarkoitettu kolmesta 19-vuotiaille lapsille, joilla on vakavia oppimisvaikeuksia, sai MBE-tunnustuksen. Hän sanoi, että hänen työnsä oli johtokunnan, henkilökunnan ja lasten yhteinen ponnistus. "En olisi ikinä uskonut saavani tätä palkintoa. Ihmiset sanovat, että kun saat kirjeen, sinun on nipistettävä itseäsi - ja minun oli kirjaimellisesti nipistettävä itseäni", hän sanoi. "Olen rakentanut edellisten rehtoreiden saavutusten varaan", hän lisäsi.</w:t>
      </w:r>
    </w:p>
    <w:p>
      <w:r>
        <w:rPr>
          <w:b/>
        </w:rPr>
        <w:t xml:space="preserve">Yhteenveto</w:t>
      </w:r>
    </w:p>
    <w:p>
      <w:r>
        <w:t xml:space="preserve">Poliisipäällikölle on myönnetty British Empire Medal (BEM) hänen LGBT-yhteisölle ja poliisitoiminnalle antamistaan ansioista.</w:t>
      </w:r>
    </w:p>
    <w:p>
      <w:r>
        <w:rPr>
          <w:b/>
          <w:u w:val="single"/>
        </w:rPr>
        <w:t xml:space="preserve">Asiakirjan numero 19937</w:t>
      </w:r>
    </w:p>
    <w:p>
      <w:r>
        <w:t xml:space="preserve">Devonin ja Cornwallin poliisipäällikkö partioi poliisin kanssa</w:t>
      </w:r>
    </w:p>
    <w:p>
      <w:r>
        <w:t xml:space="preserve">Tony Hogg liittyi perjantaina poliisin partiointiin Union Streetin, North Hillin, Barbicanin ja Mutleyn pubeissa ja klubeissa. Hogg sanoi haluavansa nähdä, millaisia ongelmia poliisit kohtaavat, ja lisäsi, että alkoholin väärinkäytön torjunta on edelleen yksi hänen tärkeimmistä tavoitteistaan. Hän vieraili myös säilöönottoyksikössä, CCTV-valvomossa ja Crownhillin poliisiasemalla. Hogg sanoi: "Näin esimerkkejä epäsosiaalisesta käyttäytymisestä ja siitä, miten poliisi käsittelee sitä. "Alkoholin väärinkäyttö on minulle tärkeimpiä asioita, koska se voi aiheuttaa vahinkoa laajemman väkivallan muodossa, vaikuttaa lapsiin ja aiheuttaa paineita poliisivoimille", hän totesi.</w:t>
      </w:r>
    </w:p>
    <w:p>
      <w:r>
        <w:rPr>
          <w:b/>
        </w:rPr>
        <w:t xml:space="preserve">Yhteenveto</w:t>
      </w:r>
    </w:p>
    <w:p>
      <w:r>
        <w:t xml:space="preserve">Devonin ja Cornwallin poliisi- ja rikoskomissaari on viettänyt yön poliisien partioinnin parissa Plymouthissa.</w:t>
      </w:r>
    </w:p>
    <w:p>
      <w:r>
        <w:rPr>
          <w:b/>
          <w:u w:val="single"/>
        </w:rPr>
        <w:t xml:space="preserve">Asiakirjan numero 19938</w:t>
      </w:r>
    </w:p>
    <w:p>
      <w:r>
        <w:t xml:space="preserve">West Midlandsin rautatieehdotukset "loisivat 4 400 työpaikkaa".</w:t>
      </w:r>
    </w:p>
    <w:p>
      <w:r>
        <w:t xml:space="preserve">Liikenneviranomainen Centro on kehottanut ministereitä sisällyttämään järjestelmät mukaan, kun hallitus ilmoittaa, mitä hankkeita rahoitetaan vuosina 2014-2019. Centro kannattaa Snow Hillin radan, Aldridgeen johtavan radan ja Walsallista Rugeleyyn johtavan reitin rakentamista. Niiden avulla voitaisiin saada aikaan talouskasvua, jonka arvo olisi kuusinkertainen 60 miljoonan punnan kustannuksiin verrattuna, Centro sanoo. Walsallin ja Rugeleyn välisen linjan sähköistäminen maksaisi 30 miljoonaa puntaa, Snow Hillin linjan palvelujen parantaminen ja kapasiteetin lisääminen 10 miljoonaa puntaa ja uuden aseman rakentaminen sekä Aldridgeen johtavan linjan sähköistäminen 20 miljoonaa puntaa, Centro lisäsi. Centron toimitusjohtaja Geoff Inskip on kertonut liikenneministeri Justine Greeningille, että hankkeet ovat ratkaisevan tärkeitä sen varmistamiseksi, että alueen rautatieverkko on paremmin yhteydessä suunniteltuun suurnopeusjunayhteyteen HS2:een. Se lisäsi, että rautatieala on jo suositellut kahta hanketta, jotka on tarkoitus sisällyttää valvontajaksoksi 5 kutsuttuun viisivuotissuunnitelmaan: 20 miljoonan punnan hanketta Water Ortonin radan parantamiseksi ja 35 miljoonan punnan hanketta, jolla lisätään kapasiteettia Coventryn ja Leamington Span välillä. Coventryn ja Leamingtonin välinen hanke voisi luoda yli 1 600 uutta työpaikkaa ja edistää alueen taloutta 143 miljoonalla punnalla vuodessa, Centro sanoi.</w:t>
      </w:r>
    </w:p>
    <w:p>
      <w:r>
        <w:rPr>
          <w:b/>
        </w:rPr>
        <w:t xml:space="preserve">Yhteenveto</w:t>
      </w:r>
    </w:p>
    <w:p>
      <w:r>
        <w:t xml:space="preserve">Jos kolme rautatiehanketta hyväksytään, West Midlandsin talouteen voidaan luoda yli 4 400 työpaikkaa ja saada 370 miljoonan punnan vuosittainen lisäpotku, väitetään.</w:t>
      </w:r>
    </w:p>
    <w:p>
      <w:r>
        <w:rPr>
          <w:b/>
          <w:u w:val="single"/>
        </w:rPr>
        <w:t xml:space="preserve">Asiakirjan numero 19939</w:t>
      </w:r>
    </w:p>
    <w:p>
      <w:r>
        <w:t xml:space="preserve">Peruskoulu puretaan Jedburghin kampuksen parkkipaikan tieltä</w:t>
      </w:r>
    </w:p>
    <w:p>
      <w:r>
        <w:t xml:space="preserve">Jedburghissa sijaitsevan Parkside Primary -koulun tontti tyhjennetään, jotta lähelle rakennettavan miljoonien punnan kampuksen parkkipaikalle saadaan tilaa. Koulu sulki ovensa heinäkuussa, ja oppilaat siirrettiin Howdenburn Primaryyn ja Jedburgh Grammariin. Näiden kahden koulun odotetaan sulkeutuvan ensi vuonna, ja lapset siirtyvät Jedburgh Grammarin uudelle kampukselle. Parksiden aluetta on käytetty koulutarkoituksiin 1940-luvulta lähtien. Siellä toimi silloin Jedburgh Grammar Schoolin ala-asteen osasto. Howdenburnin ala-aste, joka on peräisin 1970-luvun alkupuolelta ja puolivälistä, puretaan suunnitellun asuntorakentamisen tieltä. Vielä ei ole tehty päätöstä vanhan lukion alueen tulevaisuudesta, sillä osa rakennuksista on Historic Scotlandin luettelossa.</w:t>
      </w:r>
    </w:p>
    <w:p>
      <w:r>
        <w:rPr>
          <w:b/>
        </w:rPr>
        <w:t xml:space="preserve">Yhteenveto</w:t>
      </w:r>
    </w:p>
    <w:p>
      <w:r>
        <w:t xml:space="preserve">Skotlannin Bordersissa sijaitsevan koulun purkutyöt on aloitettu osana suurta koulutusuudistusprojektia.</w:t>
      </w:r>
    </w:p>
    <w:p>
      <w:r>
        <w:rPr>
          <w:b/>
          <w:u w:val="single"/>
        </w:rPr>
        <w:t xml:space="preserve">Asiakirjan numero 19940</w:t>
      </w:r>
    </w:p>
    <w:p>
      <w:r>
        <w:t xml:space="preserve">Azerbaidžan "esti juonen hyökätä Euroviisuihin</w:t>
      </w:r>
    </w:p>
    <w:p>
      <w:r>
        <w:t xml:space="preserve">Azerbaidžanin kansallisen turvallisuusministeriön mukaan juonittelijat olivat suunnitelleet hyökkäystä tapahtumapaikalle - Bakun kristallihalliin - ja useisiin hotelleihin kilpailun aattona. Uutinen pidettiin tarkoituksella salassa, jotta kävijät eivät huolestuisi, ministeriö lisää. Väitetystä juonesta ei ole saatu riippumatonta vahvistusta. Epäillyt olivat "hankkineet Euroviisuliput tarkoituksenaan (tehdä) terroriteko Bakun kristallihallissa", virallisessa lausunnossa sanotaan. Kohteiksi nimettyjen hotellien joukossa olivat Hilton Baku ja JW Marriott -hotelli. Heillä väitetään olleen yhteyksiä naapurimaahan Dagestaniin, joka on pääosin muslimien hallitsema tasavalta Venäjän Pohjois-Kaukasuksella ja jota islamistien iskut vaivaavat. Ministeriön mukaan epäillyillä oli hallussaan aseita ja räjähteitä. Lauantain pop-kilpailun, jota miljoonat tv-katsojat ympäri maailmaa seurasivat, voitti ruotsalainen laulaja Loreen. Bakussa järjestettyyn finaaliin osallistui 26 maata noin 20 000 hengen yleisön edessä.</w:t>
      </w:r>
    </w:p>
    <w:p>
      <w:r>
        <w:rPr>
          <w:b/>
        </w:rPr>
        <w:t xml:space="preserve">Yhteenveto</w:t>
      </w:r>
    </w:p>
    <w:p>
      <w:r>
        <w:t xml:space="preserve">Azerbaidžan sanoo pidättäneensä 40 ihmistä, joiden epäillään suunnitelleen terrori-iskua viime viikolla Bakussa järjestettyjä Eurovision laulukilpailuja vastaan.</w:t>
      </w:r>
    </w:p>
    <w:p>
      <w:r>
        <w:rPr>
          <w:b/>
          <w:u w:val="single"/>
        </w:rPr>
        <w:t xml:space="preserve">Asiakirjan numero 19941</w:t>
      </w:r>
    </w:p>
    <w:p>
      <w:r>
        <w:t xml:space="preserve">Lontoon markkinaraportti</w:t>
      </w:r>
    </w:p>
    <w:p>
      <w:r>
        <w:t xml:space="preserve">Kingfisherin osakkeet putosivat 4,5 % huolimatta siitä, että vähittäiskaupan voitto nousi 20 % 142 miljoonaan puntaan toukokuun 3. päivään päättyneellä 13 viikon jaksolla. FTSE 100 -indeksi nousi 4,09 pistettä 6 855,31 pisteeseen. Energiantoimittaja Aggrekon osakkeet laskivat 2,2 % 17,11 puntaan. Yhtiö ilmoitti torstaina, että British Gasin pomo Chris Westonista tulee sen uusi toimitusjohtaja. British Gasin omistavan Centrican osakkeet laskivat 0,1 % 330,60 puntaan. Valuuttamarkkinoilla punta laski 0,04 % dollaria vastaan 1,6705 dollariin ja 0,03 % euroa vastaan 1,2291 euroon.</w:t>
      </w:r>
    </w:p>
    <w:p>
      <w:r>
        <w:rPr>
          <w:b/>
        </w:rPr>
        <w:t xml:space="preserve">Yhteenveto</w:t>
      </w:r>
    </w:p>
    <w:p>
      <w:r>
        <w:t xml:space="preserve">(Avaa): B&amp;Q:n omistajan Kingfisherin osakkeet laskivat sen viimeisimmän tulospäivityksen jälkeen.</w:t>
      </w:r>
    </w:p>
    <w:p>
      <w:r>
        <w:rPr>
          <w:b/>
          <w:u w:val="single"/>
        </w:rPr>
        <w:t xml:space="preserve">Asiakirjan numero 19942</w:t>
      </w:r>
    </w:p>
    <w:p>
      <w:r>
        <w:t xml:space="preserve">Coronavirusystävällisyys: Tyttö viestii itserikastajalle</w:t>
      </w:r>
    </w:p>
    <w:p>
      <w:r>
        <w:t xml:space="preserve">Darlingtonista kotoisin olevan 84-vuotiaan naisen ovessa oli kyltti, jossa luki, ettei hän näe ketään. Vastauksena 14-vuotias Sophie Turner työnsi Dairy Milk -maitoa ja "toivottavasti olet kunnossa" -lappusen hänen ovestaan. Naisen tytär Elizabeth Outhwaite kertoi, että hänen isäpuolensa kuoli 10. maaliskuuta ja että hänen äitinsä suree. Sophie aloitti paperikierroksensa muutama viikko sitten Darlingtonissa sijaitsevassa Conniscliffe Newsissa. Hän sanoi: Ajattelin, että se oli surullista ja että olisi mukavaa yrittää piristää häntä suklaalla", hän sanoi. "Ajattelin, että hänelle tekisi hyvää tietää, että joku ajattelee häntä", hän sanoi. "En ole koskaan tavannut häntä, mutta toimitan hänelle kuutena päivänä viikossa lehden, yleensä Telegraphin." "Onnellinen hetki" Outhwaite sanoi: "Löysin viestin ja suklaan äidin postilaatikosta. "Hän on 84-vuotias ja siksi eristää itsensä. Hänen ihana lehtityttönsä jätti suklaan ja ystävällisen viestin. "Surua lisää se, että isäpuoleni menehtyi, ja kuten ymmärrätte, se on äidilleni hyvin stressaavaa aikaa. "Viesti antoi meille iloisen hetken, ja olemme tytölle hyvin kiitollisia." Aiheeseen liittyvät Internet-linkit NHS Coronavirus -tietoa</w:t>
      </w:r>
    </w:p>
    <w:p>
      <w:r>
        <w:rPr>
          <w:b/>
        </w:rPr>
        <w:t xml:space="preserve">Yhteenveto</w:t>
      </w:r>
    </w:p>
    <w:p>
      <w:r>
        <w:t xml:space="preserve">Lehtityttö, joka postitti viestin ja suklaapatukan eristäytyvän lesken postilaatikkoon, on piristänyt häntä, kertoi hänen perheensä.</w:t>
      </w:r>
    </w:p>
    <w:p>
      <w:r>
        <w:rPr>
          <w:b/>
          <w:u w:val="single"/>
        </w:rPr>
        <w:t xml:space="preserve">Asiakirjan numero 19943</w:t>
      </w:r>
    </w:p>
    <w:p>
      <w:r>
        <w:t xml:space="preserve">Northamptonshiren kreivikunnan neuvoston leikkaukset: Aikuisten palvelut "turvattomuuden partaalla</w:t>
      </w:r>
    </w:p>
    <w:p>
      <w:r>
        <w:t xml:space="preserve">Northamptonshiren kreivikunnan sosiaalihuollon johtaja Anna Earnshaw kertoi kokouksessa, että palvelu oli "vakavasti alirahoitettu". Valtuutetut kuulivat, että sen oli säästettävä 9,9 miljoonaa puntaa lisää jo ehdotettujen 29,3 miljoonan punnan säästöjen lisäksi vuosina 2018-19. Earnshaw sanoi: Earnshaw sanoi: "Emme ole sellaisessa tilanteessa, jossa haluaisin olla." Hän lisäsi: "Palvelu on turvattomuuden partaalla". Kabinetti hyväksyi uudet säästöt, ja ne menevät nyt keskiviikkona koko neuvoston hyväksyttäväksi. Katsauksessa - Northamptonshiren kreivikunnanvaltuuston tarkistetut budjettisäästöt Valtuuston tilintarkastaja KPMG kehotti valtuustoa tekemään lisää säästöjä ja varoitti viranomaista, että sen kirjanpito ei ole tasapainossa ja että se saattaa rikkoa lakia. Uusien säästöjen joukossa on suunnitelma sulkea 21 kirjastoa. Se vähentää myös maanteiden kunnossapitobudjettia. Osana ehdotettuja sulkemisia neuvosto ilmoitti, että se tekisi yhteistyötä asiasta kiinnostuneiden yhteisöjen kanssa itsenäisen kirjastopalvelun tarjoamiseksi. Valtuutettu Sylvia Hughes (konservatiivi) sanoi: "On erittäin valitettavaa, että meidän on harkittava tätä tarkistettua ehdotusta Northamptonshiren kirjastopalvelun tulevaisuudesta. "Kuulimme äänekkäästi ja selvästi, mitä asukkaat ympäri kreivikuntaa kertoivat meille 12 viikkoa kestäneen kuulemisen aikana, mutta kun otetaan huomioon tilintarkastajamme KPMG:n viime viikolla antama neuvoa-antava ilmoitus, meillä ei ole muuta vaihtoehtoa kuin harkita uudelleen ensisijaista vaihtoehtoamme." Valtuusto, jonka ennustetaan ylittävän vuosien 2017-18 talousarvionsa 21,1 miljoonalla punnalla, sai aiemmin tässä kuussa käyttökiellon.</w:t>
      </w:r>
    </w:p>
    <w:p>
      <w:r>
        <w:rPr>
          <w:b/>
        </w:rPr>
        <w:t xml:space="preserve">Yhteenveto</w:t>
      </w:r>
    </w:p>
    <w:p>
      <w:r>
        <w:t xml:space="preserve">Talousvaikeuksissa olevan neuvoston aikuisten sosiaalipalvelut ovat "turvattomuuden partaalla", sillä 2 000 tapausta on osoittamatta, kuten budjettikokouksessa kerrottiin.</w:t>
      </w:r>
    </w:p>
    <w:p>
      <w:r>
        <w:rPr>
          <w:b/>
          <w:u w:val="single"/>
        </w:rPr>
        <w:t xml:space="preserve">Asiakirjan numero 19944</w:t>
      </w:r>
    </w:p>
    <w:p>
      <w:r>
        <w:t xml:space="preserve">Foals "työstää" uusinta albumiaan</w:t>
      </w:r>
    </w:p>
    <w:p>
      <w:r>
        <w:t xml:space="preserve">Oxfordin math-pop-yhtye tekee show'ta varten yhteistyötä lontoolaisen LCO-orkesterin kanssa. Laulaja Yannis Philippakis sanoi Radio 1:n Zane Lowelle: "[Se tulee olemaan] kuin Total Life Foreverin uudelleenkäsittely, mutta rummuilla ja lyömäsoittimilla. Philippakis lisäsi yhteistyöstä: "Toivottavasti teemme sen Barbicanissa [Lontoossa] jossain vaiheessa loppuvuodesta." London Contemporary Orchestra on aiemmin tehnyt yhteistyötä muun muassa Radioheadin Jonny Greenwoodin kanssa. "He ovat supernuoria ja raikkaita ja moderneja", Philappakis sanoi orkesterista. "Siitä tulee todella jännittävää." Foals julkaisi viimeisimmän albuminsa Total Life Forever toukokuussa 2010 ja soitti hiljattain John Peel -lavalla tämän vuoden Glastonburyssa.</w:t>
      </w:r>
    </w:p>
    <w:p>
      <w:r>
        <w:rPr>
          <w:b/>
        </w:rPr>
        <w:t xml:space="preserve">Yhteenveto</w:t>
      </w:r>
    </w:p>
    <w:p>
      <w:r>
        <w:t xml:space="preserve">Foals aikoo "muokata" viimeisimmän albuminsa Total Life Foreverin vuoden 2010 lopun keikkaa varten.</w:t>
      </w:r>
    </w:p>
    <w:p>
      <w:r>
        <w:rPr>
          <w:b/>
          <w:u w:val="single"/>
        </w:rPr>
        <w:t xml:space="preserve">Asiakirjan numero 19945</w:t>
      </w:r>
    </w:p>
    <w:p>
      <w:r>
        <w:t xml:space="preserve">Raha-automaattivarkaat räjäyttivät Long Ashtonin postitoimiston</w:t>
      </w:r>
    </w:p>
    <w:p>
      <w:r>
        <w:t xml:space="preserve">Räjähdys tapahtui varhain maanantaina Long Ashtonissa, lähellä Bristolia sijaitsevassa postikonttorissa. Avon ja Somersetin poliisin mukaan kolme ihmistä pidätettiin, ja heitä epäillään räjähdyksen aiheuttamisesta hengenvaarallisena. Postitoimiston omistajat David Andrews ja Andrew Crabb sanoivat olevansa uutisesta "järkyttyneitä". Poliisi kertoi haluavansa kuulla kaikkia, jotka olivat alueella noin kello 03.30 GMT. Tiedottajan mukaan käteistä oli varastettu, mutta vielä ei tiedetä, kuinka paljon sitä puuttui. Omistajat, jotka ovat lomalla, saivat kuulla uutisesta poliisin soitettua heille. He sanoivat lentävänsä nyt kotiin "arvioimaan liikkeen vahinkoja". "Haluaisimme kiittää kaikkia yhteisön jäseniä, jotka ovat olleet niin tukevia tänä aikana", kaksikko lisäsi.</w:t>
      </w:r>
    </w:p>
    <w:p>
      <w:r>
        <w:rPr>
          <w:b/>
        </w:rPr>
        <w:t xml:space="preserve">Yhteenveto</w:t>
      </w:r>
    </w:p>
    <w:p>
      <w:r>
        <w:t xml:space="preserve">Varkaat räjäyttivät kylän postikonttorin, kun he yrittivät varastaa sen edustalta käteisautomaatin.</w:t>
      </w:r>
    </w:p>
    <w:p>
      <w:r>
        <w:rPr>
          <w:b/>
          <w:u w:val="single"/>
        </w:rPr>
        <w:t xml:space="preserve">Asiakirjan numero 19946</w:t>
      </w:r>
    </w:p>
    <w:p>
      <w:r>
        <w:t xml:space="preserve">"Erittäin huolestuttava" Covid-19-epidemia Dumfriesin hoitokodissa</w:t>
      </w:r>
    </w:p>
    <w:p>
      <w:r>
        <w:t xml:space="preserve">NHS Dumfries and Galloway vahvisti "useita tapauksia" Charnwood Lodgessa Annan Roadilla. Se sanoi, että 60-paikkaisessa kodissa, jossa hoidetaan vanhuksia ja dementiapotilaita, on toteutettu tartuntatoimenpiteitä. Kaikkien potilaiden vastaanottaminen ja vierailut kodissa on keskeytetty. NHS Dumfries and Gallowayn edustaja sanoi: "Meillä on tällä hetkellä erittäin huolestuttava tilanne Charnwood Lodgessa, jossa on useita Covid-19-tapauksia asukkaiden ja työtovereiden keskuudessa. "Useita vahvoja infektioiden ehkäisytoimia toteutetaan nyt, jotta viruksen leviäminen voidaan estää." Hoitokodin ylläpitäjä Community Integrated Care sanoi, että se tekee tiivistä yhteistyötä paikallisviranomaisten ja kansanterveystiimien kanssa ja tiedottaa säännöllisesti asukkaiden perheenjäsenille.</w:t>
      </w:r>
    </w:p>
    <w:p>
      <w:r>
        <w:rPr>
          <w:b/>
        </w:rPr>
        <w:t xml:space="preserve">Yhteenveto</w:t>
      </w:r>
    </w:p>
    <w:p>
      <w:r>
        <w:t xml:space="preserve">Paikallinen terveyslautakunta on kuvannut Dumfriesin hoitokodissa puhjennutta Covid-19-tautia "erittäin huolestuttavaksi tilanteeksi".</w:t>
      </w:r>
    </w:p>
    <w:p>
      <w:r>
        <w:rPr>
          <w:b/>
          <w:u w:val="single"/>
        </w:rPr>
        <w:t xml:space="preserve">Asiakirjan numero 19947</w:t>
      </w:r>
    </w:p>
    <w:p>
      <w:r>
        <w:t xml:space="preserve">"Sisäänpääsy kielletty" -kyltti Cranswick Country Foodsin henkilökunnalle vedonlyöntiliikkeessä</w:t>
      </w:r>
    </w:p>
    <w:p>
      <w:r>
        <w:t xml:space="preserve">Norfolkin osavaltiossa Wattonissa sijaitsevan Cranswick Country Foodsin kaikki 1 000 työntekijää testataan sen jälkeen, kun 144 työntekijän todettiin olevan positiivisia Covid-19:n suhteen. High Streetin Betfred-myymälän kyltissä luki "Cranswickin työntekijöille pääsy kielletty". Yrityksen tiedottaja sanoi myöhemmin: "Kyltti on poistettu, eikä se ollut yrityksen käytäntö." Norfolkin kreivikunnanvaltuusto totesi, että positiivisten testitulosten määrä sianlihatuotteita valmistavassa tehtaassa oli "huolestuttava". Yritys ilmoitti tiistaina, että kaikki tähän mennessä positiivisen testin saaneet olivat oireettomia ja eristivät itsensä. Tiedottaja lisäsi, että he toivovat tehtaan toiminnan häiriöiden jäävän lyhytaikaisiksi. Cranswickilla on siipikarjanjalostuslaitoksia myös Kenninghallissa Norfolkissa ja Yaxleyssä Suffolkissa. Se on yksi niistä useista lihanjalostustehtaista, joissa henkilökunnan keskuudessa on puhjennut koronavirus. Kalkkunantuottaja Bernard Matthews Holtonissa, Suffolkissa, on sairastunut viime kuusta lähtien, ja pieni määrä työntekijöitä sen toimipaikassa Great Witchinghamissa, Norfolkissa, testattiin positiivisesti. Norfolkissa sijaitseva Banham Poultry suljettiin kahdeksi viikoksi elo- ja syyskuussa, kun yli 120 työntekijää sairastui virukseen. Etsi BBC News: East of England Facebookissa, Instagramissa ja Twitterissä. Jos sinulla on juttuehdotuksia, lähetä sähköpostia osoitteeseen eastofenglandnews@bbc.co.uk.</w:t>
      </w:r>
    </w:p>
    <w:p>
      <w:r>
        <w:rPr>
          <w:b/>
        </w:rPr>
        <w:t xml:space="preserve">Yhteenveto</w:t>
      </w:r>
    </w:p>
    <w:p>
      <w:r>
        <w:t xml:space="preserve">Eräs vedonlyöntiliike pystytti kyltin, jolla kiellettiin lähellä sijaitsevan lihankäsittelylaitoksen työntekijöitä, joilla oli merkittävä koronavirustartunta, pääsemästä sen tiloihin.</w:t>
      </w:r>
    </w:p>
    <w:p>
      <w:r>
        <w:rPr>
          <w:b/>
          <w:u w:val="single"/>
        </w:rPr>
        <w:t xml:space="preserve">Asiakirjan numero 19948</w:t>
      </w:r>
    </w:p>
    <w:p>
      <w:r>
        <w:t xml:space="preserve">Covid-19: 10 000 punnan sakko Malvernin parkkipaikan rave-tapahtuman järjestäjälle.</w:t>
      </w:r>
    </w:p>
    <w:p>
      <w:r>
        <w:t xml:space="preserve">West Mercian poliisiviranomaiset saapuivat Malvernin louhoksen parkkipaikalle 20. joulukuuta noin klo 00.00 GMT sen jälkeen, kun oli saatu raportteja, joiden mukaan paikalla oli 40-50 ihmistä. Worcestershire on tällä hetkellä tasolla kaksi, mikä tarkoittaa, että enintään kuusi ihmistä voi kokoontua ulkona. Tapahtuman järjestäjälle määrättiin 10 000 punnan sakko, ja paikalla olleita kehotettiin hajaantumaan. Komisario Gareth Morgan sanoi: "On pettymys, että meidän on täytynyt osallistua tällaiseen kokoontumiseen ja antaa sakko järjestäjälle. "Haluamme, että kaikki voivat nauttia juhlakaudesta, mutta tehkää se turvallisesti ja sääntöjen mukaisesti." Seuraa BBC West Midlandsia Facebookissa, Twitterissä ja Instagramissa. Lähetä juttuideoita osoitteeseen: newsonline.westmidlands@bbc.co.uk Aiheeseen liittyvät Internet-linkit West Mercia Police (West Mercia Police).</w:t>
      </w:r>
    </w:p>
    <w:p>
      <w:r>
        <w:rPr>
          <w:b/>
        </w:rPr>
        <w:t xml:space="preserve">Yhteenveto</w:t>
      </w:r>
    </w:p>
    <w:p>
      <w:r>
        <w:t xml:space="preserve">Rave-tapahtuman järjestäjälle on määrätty 10 000 punnan sakko sen jälkeen, kun jopa 50 ihmistä oli kokoontunut Worcestershiren parkkipaikalle.</w:t>
      </w:r>
    </w:p>
    <w:p>
      <w:r>
        <w:rPr>
          <w:b/>
          <w:u w:val="single"/>
        </w:rPr>
        <w:t xml:space="preserve">Asiakirjan numero 19949</w:t>
      </w:r>
    </w:p>
    <w:p>
      <w:r>
        <w:t xml:space="preserve">Everton suunnittelee Hillsboroughin muistomerkkiä Goodison Parkille</w:t>
      </w:r>
    </w:p>
    <w:p>
      <w:r>
        <w:t xml:space="preserve">Seura sanoi, että heillä on "sitoumus" paljastaa Goodison Parkin muistomerkki 25-vuotispäiväksi ensi kuussa. Seuran tiedottaja kertoi, että keskusteluja on käyty jo useiden kuukausien ajan erään Everton-fanin kanssa, jonka veli kuoli 15. huhtikuuta 1989 tapahtuneessa katastrofissa. Kuolemantapauksia koskevat uudet tutkimukset alkavat Warringtonissa maanantaina. Mark Rowan, seuran tiedotuspäällikkö, sanoi: "Evertonilaiset ja seura ovat aina olleet rinnakkain Hillsborough'n uhrien perheiden kanssa heidän pitkässä taistelussaan oikeudenmukaisuuden puolesta, ja mielestämme on sopivaa, että kotonamme on pysyvä kunnianosoitus vuoden 96 uhreille." Kannattajat murskattiin Sheffield Wednesdayn stadionilla Liverpoolin ja Nottingham Forestin välisen FA Cupin välieräottelun aikana. Alkuperäiset tapaturmaisen kuolemantapauksen tutkinnan tuomiot kumottiin vuonna 2012 riippumattoman raportin jälkeen. Raportin julkaisemisen jälkeen Liverpoolin kilpailijat osoittivat kunnioitusta Hillsborough'n perheille ennen Goodison Parkilla pelattavaa ottelua.</w:t>
      </w:r>
    </w:p>
    <w:p>
      <w:r>
        <w:rPr>
          <w:b/>
        </w:rPr>
        <w:t xml:space="preserve">Yhteenveto</w:t>
      </w:r>
    </w:p>
    <w:p>
      <w:r>
        <w:t xml:space="preserve">Evertonin jalkapalloseura suunnittelee pysyvää Hillsborough-muistomerkkiä stadionilleen muistoksi 96:lle tragediassa kuolleelle Liverpoolin fanille.</w:t>
      </w:r>
    </w:p>
    <w:p>
      <w:r>
        <w:rPr>
          <w:b/>
          <w:u w:val="single"/>
        </w:rPr>
        <w:t xml:space="preserve">Asiakirjan numero 19950</w:t>
      </w:r>
    </w:p>
    <w:p>
      <w:r>
        <w:t xml:space="preserve">Poliisi löysi "lehmän autossa" kuljettaneen M4-kuljettajan.</w:t>
      </w:r>
    </w:p>
    <w:p>
      <w:r>
        <w:t xml:space="preserve">Poliisit aloittivat tutkimukset, kun onneton nauta havaittiin Volkswagen Passatin takapenkillä M4-tiellä lähellä Briton Ferryä 6. kesäkuuta. Kuvia autosta jaettiin laajalti sosiaalisessa mediassa, ja eläinjärjestö RSPCA ilmaisi huolensa kuvasta. Poliisi kertoi, että kuljettajaa on sittemmin puhuteltu ja tutkimukset jatkuvat. Etelä-Walesin poliisin mukaan tutkijat tutkivat, oliko tapahtunut tieliikenne- tai eläinsuojelurikkomuksia, mutta lisäsivät, että he eivät kommentoi tutkintaa enempää - keskellä verkossa spekuloidaan, miksi lehmä tai vasikka oli ylipäätään farmariautossa. Eläimen kuljettaminen auton takapenkillä ei sinänsä ole laitonta. Tieliikennelain 58. säännön mukaan eläimet on pidettävä "sopivalla tavalla kiinni", jotta ne eivät häiritse kuljettajaa tai vahingoita kuljettajaa tai itseään, jos ajoneuvo pysähtyy äkillisesti. Auton ylikuormaamisesta voidaan kuitenkin määrätä jopa 300 punnan sakko ja kolme rangaistuspistettä.</w:t>
      </w:r>
    </w:p>
    <w:p>
      <w:r>
        <w:rPr>
          <w:b/>
        </w:rPr>
        <w:t xml:space="preserve">Yhteenveto</w:t>
      </w:r>
    </w:p>
    <w:p>
      <w:r>
        <w:t xml:space="preserve">Poliisi on löytänyt autoilijan, joka näyttää kuljettaneen elävää lehmää auton tavaratilassa matkustaessaan moottoritiellä Etelä-Walesissa.</w:t>
      </w:r>
    </w:p>
    <w:p>
      <w:r>
        <w:rPr>
          <w:b/>
          <w:u w:val="single"/>
        </w:rPr>
        <w:t xml:space="preserve">Asiakirjan numero 19951</w:t>
      </w:r>
    </w:p>
    <w:p>
      <w:r>
        <w:t xml:space="preserve">Dame Honor Fell sai Wychwoodin koulun muistolaatan.</w:t>
      </w:r>
    </w:p>
    <w:p>
      <w:r>
        <w:t xml:space="preserve">Dame Honor Felliä muistetaan biologiyhdistyksen toimesta muistolaatalla Wychwoodin koulussa Oxfordissa. Vuonna 1900 syntynyt biologi on tunnettu elinviljelymenetelmän kehittäjänä. Muistolaatta on yksi kymmenestä, jotka on pystytetty eri puolille Yhdistynyttä kuningaskuntaa "biologian laulamattomien sankareiden" muistoksi. Elinviljelymenetelmä on nykyään laajalti käytössä, ja sen avulla tutkijat voivat kasvattaa eläviä soluja laboratoriossa, jolloin niitä voidaan tutkia vaarantamatta ihmisen elimiä. "Suuri perintö" Tutkimus loi perustan kantasolututkimukselle. Fell oli yhdeksäs nainen, joka valittiin Royal Societyn jäseneksi vuonna 1952. Biologiyhdistyksen toimitusjohtaja Mark Downs sanoi: "Meillä on suuri tieteellisten keksintöjen perintö ja jännittävä tulevaisuus, mutta biologit, jotka ovat edistäneet ymmärrystämme maailmasta, eivät aina saa ansaitsemaansa arvostusta". JBS Haldanen kunniaksi paljastetaan 14. maaliskuuta Oxfordin Dragon Schoolissa muistolaatta, joka on ollut uraauurtava matemaattisen genetiikan tutkija, jolla oli ratkaiseva merkitys luonnonvalinnan hyväksymisen kannalta. "Unesconge Heroes" ja heidän siniset muistolaattansa Yhdeksän muuta biologian seuran asentamaa muistolaattaa: Lähde: Biology Biology: Sotilaat, jotka on nimetty Society of Biology</w:t>
      </w:r>
    </w:p>
    <w:p>
      <w:r>
        <w:rPr>
          <w:b/>
        </w:rPr>
        <w:t xml:space="preserve">Yhteenveto</w:t>
      </w:r>
    </w:p>
    <w:p>
      <w:r>
        <w:t xml:space="preserve">Koulussa, jossa hän opiskeli, on paljastettu muistolaatta biologin kunniaksi, joka on antanut "merkittävän panoksen" alalle.</w:t>
      </w:r>
    </w:p>
    <w:p>
      <w:r>
        <w:rPr>
          <w:b/>
          <w:u w:val="single"/>
        </w:rPr>
        <w:t xml:space="preserve">Asiakirjan numero 19952</w:t>
      </w:r>
    </w:p>
    <w:p>
      <w:r>
        <w:t xml:space="preserve">Australian aboriginaalien kansanedustaja Linda Burney lupaa taistella muutoksen puolesta</w:t>
      </w:r>
    </w:p>
    <w:p>
      <w:r>
        <w:t xml:space="preserve">Linda Burney pukeutui neitsytpuheessaan perinteiseen kengurunahkaiseen viittaan, jossa oli hänen henkilökohtainen toteeminsa, valkoinen kakadu, joka tunnetaan äänekkäänä sanansaattajalintuna. Hän arvosteli vaatimuksia rotusyrjintälain vesittämisestä. Hän varoitti, että Australian alkuperäiskansat kärsivät edelleen suhteettoman paljon köyhyydestä ja sairauksista. Canberran edustajainhuoneen tavanomaista protokollaa lievennettiin, jotta Burneyn Wiradjuri-klaaniin kuuluva nainen saattoi laulaa tervehdyksen yleisölehteriltä. Viitaten omaan kansaansa hän lupasi tuoda Wiradjurin taisteluhengen liittovaltion parlamenttiin. "Synnyin aikana, jolloin Australian hallitus tiesi, kuinka monta lammasta siellä oli, mutta ei sitä, kuinka monta aboriginaaliväestöä", entinen opettaja kertoi parlamentille. "Olin 10-vuotias, ennen kuin vuoden 67 kansanäänestys korjasi asian. Elämäni ensimmäinen vuosikymmen kului ei-kansalaisena." Työväenpuolueen kansanedustaja Burney edustaa Uuden Etelä-Walesin Bartonin aluetta. Hän sanoi, että joidenkin senaattoreiden kehotukset muuttaa rotusyrjintälakia osoittavat vilpittömyyttä, joka on "loukkaavaa". Burney on valkoisen äidin ja aboriginaalien isän tytär. Hän tapasi isänsä vasta 28-vuotiaana. Burney teki historiaa vuonna 2003, kun hänestä tuli ensimmäinen Australian väkirikkaimman osavaltion Uuden Etelä-Walesin parlamenttiin valittu alkuperäiskansojen edustaja. Hän sanoi tuolloin toivovansa, että hänen valintansa olisi osa suuntausta kohti suurempaa osallisuutta Australian poliittisessa elämässä.</w:t>
      </w:r>
    </w:p>
    <w:p>
      <w:r>
        <w:rPr>
          <w:b/>
        </w:rPr>
        <w:t xml:space="preserve">Yhteenveto</w:t>
      </w:r>
    </w:p>
    <w:p>
      <w:r>
        <w:t xml:space="preserve">Ensimmäinen Australian parlamentin alahuoneeseen valittu aboriginaalinainen on luvannut tuoda "klaaninsa taisteluhengen" poliittiseen elämään.</w:t>
      </w:r>
    </w:p>
    <w:p>
      <w:r>
        <w:rPr>
          <w:b/>
          <w:u w:val="single"/>
        </w:rPr>
        <w:t xml:space="preserve">Asiakirjan numero 19953</w:t>
      </w:r>
    </w:p>
    <w:p>
      <w:r>
        <w:t xml:space="preserve">Kuuhun laskeutuminen merkitty uuteen Ordnance Survey -karttaan</w:t>
      </w:r>
    </w:p>
    <w:p>
      <w:r>
        <w:t xml:space="preserve">OS on tuottanut yksityiskohtaisia karttoja Isosta-Britanniasta jo lähes 230 vuoden ajan, mutta tämä on toinen kerta, kun organisaatio poistuu planeetalta. Se loi Marsin kartan vuonna 2016 käyttäen Nasan avointa dataa. Uuden Kuukartan, joka myös käyttää Nasan tietoja, loi kartografi Paul Naylor, joka halusi juhlistaa Neil Armstrongin vuoden 1969 kuukävelyä. Naylor sanoi: "Vuoden 1969 kuuhun laskeutuminen on yksi ihmiskunnan suurimmista tieteellisistä ja teknisistä saavutuksista, ja haaste soveltaa innovatiivista kartografia- ja kartoitustekniikkaamme tämän saavutuksen kunnioittamiseen oli liian suuri vastustaa." Naylor Naylor totesi, että kuun laskeutuminen vuonna 1969 on yksi ihmiskunnan suurimmista tieteellisistä ja teknisistä saavutuksista. "Toivon, että ihmiset osaavat arvostaa tätä karttaa paitsi karttana myös kauniina katseltavana." Kartan valmistamiseen kului kolme viikkoa, ja se kattaa 840 mailin (1350 km) x 620 mailin (1000 km) kokoisen alueen Kuun pinnasta mittakaavassa yksi suhde 1470 000:een. Apollo 11 -lennolla amerikkalaiset astronautit Neil Armstrong ja Buzz Aldrin laskeutuivat Kuuhun 20. heinäkuuta 1969, ja Armstrong käveli ensimmäisenä ihmisenä Kuun pinnalla.</w:t>
      </w:r>
    </w:p>
    <w:p>
      <w:r>
        <w:rPr>
          <w:b/>
        </w:rPr>
        <w:t xml:space="preserve">Yhteenveto</w:t>
      </w:r>
    </w:p>
    <w:p>
      <w:r>
        <w:t xml:space="preserve">Ordnance Survey (OS) on julkaissut uuden kartan Kuusta ihmisen laskeutumisen 50-vuotispäivän kunniaksi.</w:t>
      </w:r>
    </w:p>
    <w:p>
      <w:r>
        <w:rPr>
          <w:b/>
          <w:u w:val="single"/>
        </w:rPr>
        <w:t xml:space="preserve">Asiakirjan numero 19954</w:t>
      </w:r>
    </w:p>
    <w:p>
      <w:r>
        <w:t xml:space="preserve">Chris Robertshaw voitti Douglas Eastin täytevaalit.</w:t>
      </w:r>
    </w:p>
    <w:p>
      <w:r>
        <w:t xml:space="preserve">Sefton-hotellin entinen toimitusjohtaja voitti 388 äänellä ja voitti Vannin liberaalien ehdokkaan Kate Beecroftin 87 äänellä. Julkkiskokki Kevin Woodford sai 276 ääntä, Colin Cain 245, Jon Joughin 146 ja Chris Heath 72 ääntä. Paikasta, joka vapautui Phil Braidwoodin tultua valituksi lakiasäätävään neuvostoon, kilpaili kuusi ehdokasta. Vaalikampanjan aikana viisi ihmistä pidätettiin ja vapautettiin takuita vastaan, koska heitä syytettiin lahjonnasta tai laittomasta käytännöstä valtakirjojen käyttämisessä.</w:t>
      </w:r>
    </w:p>
    <w:p>
      <w:r>
        <w:rPr>
          <w:b/>
        </w:rPr>
        <w:t xml:space="preserve">Yhteenveto</w:t>
      </w:r>
    </w:p>
    <w:p>
      <w:r>
        <w:t xml:space="preserve">Chris Robertshaw on valittu edustajainhuoneeseen Douglas Eastin täytevaaleissa.</w:t>
      </w:r>
    </w:p>
    <w:p>
      <w:r>
        <w:rPr>
          <w:b/>
          <w:u w:val="single"/>
        </w:rPr>
        <w:t xml:space="preserve">Asiakirjan numero 19955</w:t>
      </w:r>
    </w:p>
    <w:p>
      <w:r>
        <w:t xml:space="preserve">Deadpool-kärpänen on yksi uusista Australian "supervoima"-lajeista, jotka herättävät kohua</w:t>
      </w:r>
    </w:p>
    <w:p>
      <w:r>
        <w:t xml:space="preserve">Maan kansallinen tiedevirasto Csiro kertoo, että viime vuoden aikana on nimetty 165 uutta lajia - mukaan lukien hyönteisiä, kasveja, lintuja, kaloja ja punkki - joista osa muistuttaa useita sarjakuvahahmoja, kuten Thoria, Lokia ja Mustaa leskiä. "Deadpool-kärpänen on salamurhaaja, jonka selässä on merkkejä, jotka muistuttavat Deadpoolin naamiota", Csiron entomologi Bryan Lessard sanoi lausunnossaan. Kunnianosoituksena edesmenneelle Stan Leelle, joka loi Fantastic Fourin Marvel Comicsille vuonna 1961 ja kehitti sen jälkeen muun muassa Hämähäkkimies- ja The Incredible Hulk -nimikkeitä, hänellä on nyt nimikappale kärpäsen muodossa, "jolla on valkoiset viikset", Csiro kertoo. Loki, Marvel Cinematic Universe -sarjassa esiintyvä mytologinen pahantekijä, on kiistatta sarjan suurin pahis. Vaikka uusien lajien nimeäminen voi olla hauskaa, mehiläis- ja ampiaisasiantuntija Juanita Rodriguezin mukaan se on myös elintärkeää jokapäiväisen elämämme kannalta. "Löysimme uuden hämähäkkiampiaislajin, jota esiintyy vain alueella, joka kärsi tänä kesänä pahoin puskapaloista, joten nyt voimme seurata tarkkaan sen toipumista", Rodriguez sanoo. Hän lisää, että hämähäkkiampiaisten tuottamasta myrkystä voisi olla hyötyä Alzheimerin taudin ja epilepsian hoidossa. Thor, Marvel Comicsin ukkosenjumala, joka taistelee pelastaakseen maapallon pahoilta voimilta, esiintyy myös uusien kärpäslajien luettelossa. Vain neljäsosa australialaisista hyönteisistä tunnetaan tieteessä, tohtori Lessard sanoo ja lisää, että mitä enemmän lajeja nimetään, sitä paremmin voimme "ymmärtää niiden supervoimia". "Ilman tieteellistä nimeä nämä lajit ovat tieteelle näkymättömiä", hän sanoo. Kaikki kuvat ovat tekijänoikeuden alaisia.</w:t>
      </w:r>
    </w:p>
    <w:p>
      <w:r>
        <w:rPr>
          <w:b/>
        </w:rPr>
        <w:t xml:space="preserve">Yhteenveto</w:t>
      </w:r>
    </w:p>
    <w:p>
      <w:r>
        <w:t xml:space="preserve">Marvel-hahmo Deadpoolin merkit omaava konna on yksi useista uusista lajeista, joilla on niin sanottuja supervoimia ja jotka ovat herättäneet vilinää australialaisten tiedemiesten keskuudessa.</w:t>
      </w:r>
    </w:p>
    <w:p>
      <w:r>
        <w:rPr>
          <w:b/>
          <w:u w:val="single"/>
        </w:rPr>
        <w:t xml:space="preserve">Asiakirjan numero 19956</w:t>
      </w:r>
    </w:p>
    <w:p>
      <w:r>
        <w:t xml:space="preserve">Shaun Lammas -malleja esillä Cribbs Causewayn ostoskeskuksessa</w:t>
      </w:r>
    </w:p>
    <w:p>
      <w:r>
        <w:t xml:space="preserve">Veistosparvi on esillä Cribbs Causewayn ostoskeskuksessa ennen kuin ne myydään, jotta voidaan kerätä varoja lasten hyväntekeväisyysjärjestöille. Aardman-suunnittelija Gavin Strange, joka suunnitteli kolme veistosta, sanoi, että projekti oli ollut "erittäin jännittävä ja erittäin pelottava". Loppuunmyyty tapahtuma kestää 20. syyskuuta asti. Noin 70 lammasta muodosti Bristolissa sijaitsevan polun, ja loput lampaat käytettiin toisen polun luomiseen Lontoossa kesän aikana. Lampaat huutokaupataan 8. lokakuuta. Lontoon kierroksen veistoksilla kerätään rahaa Wallace and Gromit Children's Charity -järjestölle. Bristolin veistoksilla kerätään puolestaan rahaa Bristolin lastensairaalan hyväntekeväisyysjärjestölle The Grand Appeal -järjestölle.</w:t>
      </w:r>
    </w:p>
    <w:p>
      <w:r>
        <w:rPr>
          <w:b/>
        </w:rPr>
        <w:t xml:space="preserve">Yhteenveto</w:t>
      </w:r>
    </w:p>
    <w:p>
      <w:r>
        <w:t xml:space="preserve">Näyttely, jossa on esillä kaikki 120 Shaun the Sheep -mallia, jotka ovat olleet mukana Bristolin ja Lontoon poluilla, on avattu.</w:t>
      </w:r>
    </w:p>
    <w:p>
      <w:r>
        <w:rPr>
          <w:b/>
          <w:u w:val="single"/>
        </w:rPr>
        <w:t xml:space="preserve">Asiakirjan numero 19957</w:t>
      </w:r>
    </w:p>
    <w:p>
      <w:r>
        <w:t xml:space="preserve">Wearmouth-Jarrow'n maailmanperintökohde peruutetaan.</w:t>
      </w:r>
    </w:p>
    <w:p>
      <w:r>
        <w:t xml:space="preserve">Tarjous keskittyi Monkwearmouthin Pyhän Pietarin kirkon ja Jarrow'n Pyhän Paavalin kirkon luostariin. Tarjouksen takana olleen kumppanuuden puheenjohtaja, Jarrow'n piispa Mark Bryant sanoi olevansa "pettynyt" arviointiin. Hän kuitenkin lisäsi, että suunnitelma voidaan jättää myöhemmin uudelleen. "Vahva paikallinen tuki" Päätöksen vetäytymisestä tekivät yhdessä kulttuuri-, media- ja urheiluministeriö (DCMS), English Heritage ja Wearmouth-Jarrow Partnership. Piispa Bryant sanoi: "On tärkeää sanoa, että se on hyllytetty. "Syy siihen, että se vedettiin pois, on se, että jos se olisi mennyt suoraan komiteaan ja siellä olisi sanottu ei, emme olisi voineet ottaa sitä uudelleen käsiteltäväksi. "Joten vedimme sen pois, jotta meillä olisi mahdollisuus esittää se uudelleen." DCMS:n tiedottaja sanoi lausunnossaan: "On selvää, että kaikki asianosaiset ovat pettyneitä ICOMOSin äskettäiseen arviointiin. "Maailmanperintökohteelle on vahva paikallinen tuki, ja ICOMOS on tunnustanut, että paikallinen tiimi on tehnyt hienoa työtä. "Tutkimme raporttia tarkemmin ja tarkastelemme, mitä on vielä tehtävä tähänastisen työn pohjalta."</w:t>
      </w:r>
    </w:p>
    <w:p>
      <w:r>
        <w:rPr>
          <w:b/>
        </w:rPr>
        <w:t xml:space="preserve">Yhteenveto</w:t>
      </w:r>
    </w:p>
    <w:p>
      <w:r>
        <w:t xml:space="preserve">Wearmouth-Jarrow'n hakemus maailmanperintökohteen asemasta on "hyllytetty" Kansainvälisen muistomerkkien ja kohteiden neuvoston (ICOMOS) arvioinnin jälkeen.</w:t>
      </w:r>
    </w:p>
    <w:p>
      <w:r>
        <w:rPr>
          <w:b/>
          <w:u w:val="single"/>
        </w:rPr>
        <w:t xml:space="preserve">Asiakirjan numero 19958</w:t>
      </w:r>
    </w:p>
    <w:p>
      <w:r>
        <w:t xml:space="preserve">Pohjois-Irlannin asuntojen hinnat nousivat 2,6 % huhtikuussa, kertoo ONS.</w:t>
      </w:r>
    </w:p>
    <w:p>
      <w:r>
        <w:t xml:space="preserve">Tämä oli pienin kasvu kaikista Yhdistyneen kuningaskunnan alueista - Yhdistyneen kuningaskunnan keskiarvo oli 9,9 prosenttia, mutta sitä vääristää lähes 19 prosentin kasvu Lontoossa. ONS:n indeksin mukaan tyypillisen talon hinta NI:ssä on 132 000 puntaa, mikä ei ole juuri muuttunut kahteen vuoteen. ONS:n indeksi perustuu asuntolainojen myöntämistä koskeviin tietoihin. Sen on toimittanut Council for Mortgage Lenders. Pohjois-Irlannin kattavimman asuntojen hintaindeksin mukaan hinnat nousivat 7 prosentin vuosivauhtia vuoden 2014 ensimmäisellä neljänneksellä. Pohjois-Irlannin asuinkiinteistöjen hintaindeksiin, jonka tuottaa Stormontin tilastovirasto, kirjataan tiedot kaikista myynneistä. Sen mukaan keskimääräinen asuntokiinteistöjen hinta on 102 000 puntaa.</w:t>
      </w:r>
    </w:p>
    <w:p>
      <w:r>
        <w:rPr>
          <w:b/>
        </w:rPr>
        <w:t xml:space="preserve">Yhteenveto</w:t>
      </w:r>
    </w:p>
    <w:p>
      <w:r>
        <w:t xml:space="preserve">Asuntojen hinnat nousivat Pohjois-Irlannissa 2,6 prosenttia huhtikuussa, kertoo kansallinen tilastokeskus (ONS).</w:t>
      </w:r>
    </w:p>
    <w:p>
      <w:r>
        <w:rPr>
          <w:b/>
          <w:u w:val="single"/>
        </w:rPr>
        <w:t xml:space="preserve">Asiakirjan numero 19959</w:t>
      </w:r>
    </w:p>
    <w:p>
      <w:r>
        <w:t xml:space="preserve">Walesin kielen ydinalueet "tarvitsevat elinvoimaista taloutta".</w:t>
      </w:r>
    </w:p>
    <w:p>
      <w:r>
        <w:t xml:space="preserve">Arwyn JonesBBC Walesin poliittisen kirjeenvaihtajan Alun Daviesin mukaan Walesin hallituksen olisi puututtava asiaan hillitäkseen maastamuuttoa Carmarthenshiresta, Ceredigionista ja Gwyneddistä kaupunkialueille. Daviesin mukaan yksi keino olisi varmistaa "elinvoimainen taloudellinen perusta" Walesin maaseudulla. Vaikka maaseudulla walesin puhujien määrä on vähentynyt, se on hänen mukaansa lisääntynyt Cardiffissa. Walesin hallituksen tavoitteena on miljoona walesinkielistä vuoteen 2050 mennessä, mikä on noin kaksinkertainen määrä nykyiseen verrattuna. Väestölaskennan mukaan walesin puhujien määrä on kuitenkin laskenut kielen perinteisillä ydinalueilla Pohjois- ja Länsi-Walesissa. Davies sanoi BBC:n Sunday Politics Wales -ohjelmassa, että hallituksen tehtävänä on varmistaa, että ihmiset voivat asua näissä yhteisöissä "puuttumalla asiaan". "Meidän on hallituksena varmistettava, että ihmisillä on mahdollisuus ja kyky elää, tehdä uraa, asua ja elää perhe-elämää Carmarthenshiren, Ceredigionin ja Gwyneddin yhteisöissä", hän lisäsi. Ministeri sanoi, että hallitus pohtii keinoja, joilla nuoria voitaisiin auttaa pysymään maaseudulla. "Pyrimme muun muassa varmistamaan, että näillä alueilla on elinvoimainen taloudellinen perusta, ja keskustelemme siitä parhaillaan", hän sanoi. Kampanjoijat ovat vaatineet, että julkisen sektorin työpaikkoja pitäisi sijoittaa enemmän maaseudulle, jotta nuorten maastamuutto saataisiin pysäytettyä. Sunday Politics Wales esitetään BBC One Wales -kanavalla sunnuntaina 15. lokakuuta kello 1100 BST.</w:t>
      </w:r>
    </w:p>
    <w:p>
      <w:r>
        <w:rPr>
          <w:b/>
        </w:rPr>
        <w:t xml:space="preserve">Yhteenveto</w:t>
      </w:r>
    </w:p>
    <w:p>
      <w:r>
        <w:t xml:space="preserve">Walesinkielisiltä alueilta tuleville nuorille pitäisi antaa mahdollisuus jäädä sinne rakentamaan uraa ja perhe-elämää, sanoi walesin kielestä vastaava ministeri.</w:t>
      </w:r>
    </w:p>
    <w:p>
      <w:r>
        <w:rPr>
          <w:b/>
          <w:u w:val="single"/>
        </w:rPr>
        <w:t xml:space="preserve">Asiakirjan numero 19960</w:t>
      </w:r>
    </w:p>
    <w:p>
      <w:r>
        <w:t xml:space="preserve">8 miljoonaa puntaa kokaiinia lelupalikoissa salakuljettanut mies vangittu</w:t>
      </w:r>
    </w:p>
    <w:p>
      <w:r>
        <w:t xml:space="preserve">Marek Wisniewskin pakettiautossa oli 80 kiloa A-luokan huumausainetta, kun hänet pysäytettiin Doverin Eastern Docksissa 29. toukokuuta. Kokaiinipaloja löytyi kuormalavojen takaa Cambridgeshireen kuuluvalle yritykselle tarkoitettujen lelutiililaatikoiden joukosta. Wisniewski, 45, kotoisin Bytomista Puolasta, tunnusti syyllisyytensä aiemmassa Canterbury Crown Courtissa pidetyssä istunnossa, ja hänet tuomittiin kahdeksaksi vuodeksi vankilaan. Hän myönsi syytteen A-luokan huumeiden maahantuonnin yrityksestä Yhdistyneeseen kuningaskuntaan. Oikeus kuuli, että hän oli aloittanut matkansa Puolassa ja kun hänet pysäytettiin Doverissa, hän kertoi aluksi poliiseille, ettei tiennyt, miten huumeet olivat päätyneet hänen ajoneuvoonsa. Seuraa BBC South Eastia Facebookissa, Twitterissä ja Instagramissa. Lähetä juttuideoita osoitteeseen southeasttoday@bbc.co.uk.</w:t>
      </w:r>
    </w:p>
    <w:p>
      <w:r>
        <w:rPr>
          <w:b/>
        </w:rPr>
        <w:t xml:space="preserve">Yhteenveto</w:t>
      </w:r>
    </w:p>
    <w:p>
      <w:r>
        <w:t xml:space="preserve">Mies, joka käytti pakettiautoa, joka oli täynnä lelukiviä, yrittäessään salakuljettaa arviolta 8 miljoonan punnan edestä kokaiinia Yhdistyneeseen kuningaskuntaan, on tuomittu vankilaan.</w:t>
      </w:r>
    </w:p>
    <w:p>
      <w:r>
        <w:rPr>
          <w:b/>
          <w:u w:val="single"/>
        </w:rPr>
        <w:t xml:space="preserve">Asiakirjan numero 19961</w:t>
      </w:r>
    </w:p>
    <w:p>
      <w:r>
        <w:t xml:space="preserve">Venezuelan varapresidentti uhmaa Yhdysvaltoja huumausainesanktioista huolimatta</w:t>
      </w:r>
    </w:p>
    <w:p>
      <w:r>
        <w:t xml:space="preserve">Yhdysvaltain valtiovarainministeriö kuvaili Tareck El Aissamia huumekuninkaaksi, joka työskenteli Meksikossa ja Kolumbiassa toimivien salakuljettajien kanssa huumeiden kuljettamiseksi Amerikkaan. Hän syytti Yhdysvaltoja "herjaavasta hyökkäyksestä". Venezuelan presidentti Nicolas Maduro vaati Yhdysvalloilta julkista anteeksipyyntöä hänen uuden sijaisensa rankaisemisesta. Pakotteilla jäädytetään El Aissamin varat Yhdysvalloissa ja estetään häntä saapumasta maahan. Häntä pidetään vaikutusvaltaisena henkilönä hallituspuolueessa, ja Maduro on antanut hänelle keskeisiä valtuuksia, jotka tavallisesti kuuluvat presidentille, kuten ministeriöiden talousarvioiden määrittäminen ja yksityisten yritysten pakkolunastaminen. Yhdysvaltain valtiovarainministeriö syyttää häntä siitä, että hän on tuomitun venezuelalaisen huumeparonin Walid Makledin palkkalistoilla huumelähetysten suojelemisesta. "He eivät koskaan pysty kukistamaan murtumatonta päätöstämme olla ikuisesti vapaa", El Aissami sanoi. Pakotteita määrättiin myös rikkaalle venezuelalaiselle liikemiehelle Samark Lopezille, jota kuvailtiin El Aissamin "tärkeimmäksi etumieheksi". Lopez antoi lausunnon, jonka mukaan hän ei ole harjoittanut huumekauppaa. Varapresidentti El Aissami on korkea-arvoisin venezuelalainen virkamies, jolle Yhdysvallat on langettanut pakotteita, sillä Yhdysvallat ei ole vaihtanut suurlähettiläitä maan kanssa vuoden 2010 jälkeen. Yhdysvaltojen huumausainetoiminnan asiantuntijat ovat jo pitkään todenneet, että suuria määriä kokaiinia kulkee Kolumbiasta Venezuelan kautta Eurooppaan ja Yhdysvaltoihin.</w:t>
      </w:r>
    </w:p>
    <w:p>
      <w:r>
        <w:rPr>
          <w:b/>
        </w:rPr>
        <w:t xml:space="preserve">Yhteenveto</w:t>
      </w:r>
    </w:p>
    <w:p>
      <w:r>
        <w:t xml:space="preserve">Venezuelan varapresidentti on syyttänyt Yhdysvaltoja "imperialistisesta aggressiosta" sen jälkeen, kun se oli asettanut hänelle pakotteita väitetyn huumekaupan vuoksi.</w:t>
      </w:r>
    </w:p>
    <w:p>
      <w:r>
        <w:rPr>
          <w:b/>
          <w:u w:val="single"/>
        </w:rPr>
        <w:t xml:space="preserve">Asiakirjan numero 19962</w:t>
      </w:r>
    </w:p>
    <w:p>
      <w:r>
        <w:t xml:space="preserve">Wesley Adyinkan kuolema: Maidstonen murhasyyte oikeudessa</w:t>
      </w:r>
    </w:p>
    <w:p>
      <w:r>
        <w:t xml:space="preserve">Kevin Roachia, 39, South Norwoodista, Lontoosta, syytetään myös törkeästä pahoinpitelystä. Wesley Adyinka, 37, kuoli epäiltyihin puukotusvammoihin sunnuntaina lähellä kotiaan Knightrider Streetillä Maidstonessa. Ruumiinavauksen tulokset saadaan keskiviikkona. Medwayn tuomarit vangitsivat Roachin, ja hän saapuu Maidstone Crown Courtiin torstaina. Neljä muuta henkilöä - Croydonista kotoisin oleva mies, toinen Maidstonesta kotoisin oleva mies, Surreystä kotoisin oleva mies ja 17-vuotias lontoolaispoika - on vapautettu takuita vastaan lisätutkimuksia odotettaessa.</w:t>
      </w:r>
    </w:p>
    <w:p>
      <w:r>
        <w:rPr>
          <w:b/>
        </w:rPr>
        <w:t xml:space="preserve">Yhteenveto</w:t>
      </w:r>
    </w:p>
    <w:p>
      <w:r>
        <w:t xml:space="preserve">Mies on saapunut oikeuteen syytettynä toisen miehen murhasta kadulla Kentissä.</w:t>
      </w:r>
    </w:p>
    <w:p>
      <w:r>
        <w:rPr>
          <w:b/>
          <w:u w:val="single"/>
        </w:rPr>
        <w:t xml:space="preserve">Asiakirjan numero 19963</w:t>
      </w:r>
    </w:p>
    <w:p>
      <w:r>
        <w:t xml:space="preserve">Eddie Izzard taistelee Bexhillin elokuvateatterin pelastamiseksi.</w:t>
      </w:r>
    </w:p>
    <w:p>
      <w:r>
        <w:t xml:space="preserve">Hän on ensimmäinen suojelija ryhmässä, joka taistelee asuntojen ja myymälän rakentamista Redstack Playhousen paikalle Bexhillissä. Bexhillin elokuvateatterin ystävät haluavat palauttaa kaupungin viimeisen elokuvateatterin takaisin toimivaksi kolmen näytön elokuvateatteriksi. Vuonna 1921 Curzon Picture Playhouse -nimellä avattu rakennus on ollut tyhjillään maaliskuussa 2008 tapahtuneen sulkemisen jälkeen. Ryhmän mukaan rakennus on "korvaamaton voimavara" yhteisölle. Puheenjohtaja Andrew Crotty sanoi: Se on hieno voimavara Bexhillin sydämessä", sanoo Andrew Crottry: "Minulla on siitä hyviä muistoja, ja se on hieno voimavara Bexhillin sydämessä. "Minusta tuntuu, että kaupungista puuttuu jotain, ja tämän rakennuksen avaaminen uudelleen yhteisölliseksi leikkimökiksi hyödyttäisi koko yhteisöä ja kauppiaita." Rotherin piirineuvosto hylkäsi rakennuttajien suunnitelmat marraskuussa ja valituksen kesäkuussa, mutta sittemmin kaavoitustarkastajalle on jätetty uusi valitus. Rakennuksen omistaa lasten hyväntekeväisyysjärjestö Ormiston Trust, mutta kukaan yhtiön edustajista ei ollut tavoitettavissa kommentoimaan asiaa.</w:t>
      </w:r>
    </w:p>
    <w:p>
      <w:r>
        <w:rPr>
          <w:b/>
        </w:rPr>
        <w:t xml:space="preserve">Yhteenveto</w:t>
      </w:r>
    </w:p>
    <w:p>
      <w:r>
        <w:t xml:space="preserve">Koomikko ja näyttelijä Eddie Izzard on liittynyt kampanjaan, jonka tarkoituksena on pelastaa East Sussexissa sijaitseva historiallinen elokuvateatteri purkamiselta.</w:t>
      </w:r>
    </w:p>
    <w:p>
      <w:r>
        <w:rPr>
          <w:b/>
          <w:u w:val="single"/>
        </w:rPr>
        <w:t xml:space="preserve">Asiakirjan numero 19964</w:t>
      </w:r>
    </w:p>
    <w:p>
      <w:r>
        <w:t xml:space="preserve">Middlesbroughin lastenkodeissa on oltava poliisi paikalla</w:t>
      </w:r>
    </w:p>
    <w:p>
      <w:r>
        <w:t xml:space="preserve">Osana hallituksen rahoittamaa 2,7 miljoonan punnan suuruista ohjelmaa neuvosto aikoo luoda pienempiä "asuinkeskuksia". Jokaisessa keskuksessa on oma poliisi tai poliisiviranomainen sekä puhe- ja kieliterapeutti ja kliininen psykologi. Tämä on jatkoa Pohjois-Yorkshiressä toteutetulle vastaavalle hankkeelle. Ehdotuksia käsiteltiin lasten ja nuorten sosiaalihuollon ja -palveluiden tarkastuspaneelin kokouksessa, kertoi Local Democracy Reporting Service. Middlesbroughin neuvoston taloussuunnittelusta ja tuesta vastaava päällikkö Ian Wright kuvaili uutta mallia "tavaksi pitää lapset turvassa eri tavalla ja rakentaa perheiden joustavuutta tai oikeanlaista sijaishuoltoa, jotta näiden lasten ei tarvitsisi olla lastenkodissa". Hän sanoi: "Jokaisessa North Yorkshiren keskuksessa on kokopäiväinen poliisi. "He eivät ole virkapuvussa, ja kyse on suhteiden luomisesta nuoriin ja, mikä on yhtä tärkeää, suhteiden luomisesta muuhun poliisiviranomaiseen." Hän sanoi, että hänellä on kaksi poliisimiestä. North Yorkshiren neuvoston raportin mukaan "mitattavissa olevat todisteet" osoittivat, että järjestelmä oli vähentänyt valtion huostaanotettavien uusien lasten määrää 11 prosenttia, vähentänyt pidätyksiä 38 prosenttia ja vähentänyt kadonneiden lasten määrää 68 prosenttia. Seuraa BBC North East &amp; Cumbria -kanavaa Twitterissä, Facebookissa ja Instagramissa. Lähetä juttuideoita osoitteeseen northeastandcumbria@bbc.co.uk.</w:t>
      </w:r>
    </w:p>
    <w:p>
      <w:r>
        <w:rPr>
          <w:b/>
        </w:rPr>
        <w:t xml:space="preserve">Yhteenveto</w:t>
      </w:r>
    </w:p>
    <w:p>
      <w:r>
        <w:t xml:space="preserve">Middlesbroughin jokaisessa lastenkodissa on tarkoitus olla oma poliisi, kun kaupungin tapaa huolehtia huostaanotetuista nuorista muutetaan merkittävästi.</w:t>
      </w:r>
    </w:p>
    <w:p>
      <w:r>
        <w:rPr>
          <w:b/>
          <w:u w:val="single"/>
        </w:rPr>
        <w:t xml:space="preserve">Asiakirjan numero 19965</w:t>
      </w:r>
    </w:p>
    <w:p>
      <w:r>
        <w:t xml:space="preserve">JK Rowling julkaisee toisen rikostrillerin kesäkuussa</w:t>
      </w:r>
    </w:p>
    <w:p>
      <w:r>
        <w:t xml:space="preserve">Kesäkuun 19. päivänä ilmestyvässä The Silkworm -kirjassa on jälleen mukana Cormoran Strike, Rowlingin vuonna 2013 ilmestyneessä The Cuckoo's Calling -kirjassa esittelemä yksityisetsivä. Kirjailijan salanimi paljastui viime vuonna sen jälkeen, kun eräs hänen lakitiiminsä jäsen vuoti tiedon. Uudessa romaanissa Strike on kirjailijan murhaajan jäljillä. Yhdessä avustajansa Robin Ellacottin kanssa hän tutkii kirjailijan kuolemaa, jonka viimeisin käsikirjoitus olisi julkaistaessaan tuhonnut useita ihmishenkiä. Rowlingin on myös ilmoitettu keskustelevan uudesta urastaan rikoskirjailijana kirjallisuusfestivaaleilla Pohjois-Yorkshiressä. 48-vuotias kirjailija keskustelee Val McDermidin kanssa Theakstons Old Peculier Crime Writing Festival -tapahtumassa Harrogatessa 18. heinäkuuta. Viime vuonna Rowling kirjoitti, että "Robert" "aikoo jatkaa kirjoittamista", mutta "luultavasti kieltäytyy jatkossakin henkilökohtaisista esiintymisistä".</w:t>
      </w:r>
    </w:p>
    <w:p>
      <w:r>
        <w:rPr>
          <w:b/>
        </w:rPr>
        <w:t xml:space="preserve">Yhteenveto</w:t>
      </w:r>
    </w:p>
    <w:p>
      <w:r>
        <w:t xml:space="preserve">Harry Potterin luoja JK Rowling julkaisee tänä kesänä toisen rikosromaanin, toisen, jonka hän kirjoittaa salanimellä Robert Galbraith.</w:t>
      </w:r>
    </w:p>
    <w:p>
      <w:r>
        <w:rPr>
          <w:b/>
          <w:u w:val="single"/>
        </w:rPr>
        <w:t xml:space="preserve">Asiakirjan numero 19966</w:t>
      </w:r>
    </w:p>
    <w:p>
      <w:r>
        <w:t xml:space="preserve">Shelterboxin perustaja tunsi itsensä "tuhmaksi koulupojaksi" 650 000 punnan tilauksen vuoksi.</w:t>
      </w:r>
    </w:p>
    <w:p>
      <w:r>
        <w:t xml:space="preserve">Tom Hendersonia, 64, syytetään siitä, että hän varmisti, että selviytymisvälineitä koskevat sopimukset annettiin hänen pojalleen. Hän sai potkut kansainvälisestä avustusjärjestöstä Shelterboxista vuonna 2012. Hän todisti oikeudenkäynnissä, jossa hän, hänen poikansa John ja eräs toinen mies kiistävät syyllistyneensä salaliittoon petokseen. "Pommi" Oikeus kuuli, että hänen väitettiin yrittäneen vuoden 2012 alussa pakottaa hänet tekemään telttojen ja työkalujen ostosopimuksen, josta hänen poikansa John Henderson, 35, Haylesta Cornwallissa, saisi provisiopalkkion jokaisesta tuotteesta. Talouspäällikkö Michael Johns kertoi valamiehille, että oli "pommi", kun hän sai tietää, että Darren Gervisin, 42, johtama Found International oli yhteydessä Tom Hendersonin poikaan. Old Bailey -oikeudenkäynnissä todistaessaan Tom Henderson sanoi kuitenkin, että oli "yllätys", että hänen poikansa sai rahaa yritykseltä. "Ainoa käsitykseni oli, että hän teki joitakin suunnittelutöitä konsulttina, se oli minun käsitykseni", hän sanoi. Tom Henderson kertoi lähettäneensä lomalla sähköpostia, jossa hän kehotti kollegoitaan keskeyttämään kaikki uusien laitteiden tilaukset. "Kun tulin takaisin, se oli melko hämmästyttävää. Toimistossa oli valtava musta pilvi. Se oli todella, todella outoa, pelottavaa ja ylivoimaista. "Tuntui kuin olisi ollut tuhma koulupoika, kun palasi ja tunsi, että joku aikoo nuhdella häntä. Se oli hyvin outoa." Hendersonien väitetään ottaneen Gervisin mukaan auttamaan petoksen salaamisessa, kun hyväntekeväisyysjärjestön luottamushenkilöt alkoivat esittää kysymyksiä. Dorsetin Beaminsteristä kotoisin olevaa Gervisiä syytetään siitä, että hän yritti salata John Hendersonin osallisuuden, kun kysymyksiä esitettiin. Kaikki syytetyt kiistävät syytteet. Oikeudenkäynti jatkuu.</w:t>
      </w:r>
    </w:p>
    <w:p>
      <w:r>
        <w:rPr>
          <w:b/>
        </w:rPr>
        <w:t xml:space="preserve">Yhteenveto</w:t>
      </w:r>
    </w:p>
    <w:p>
      <w:r>
        <w:t xml:space="preserve">Hyväntekeväisyysjärjestön perustaja tunsi itsensä "tuhmaksi koulupojaksi", kun kollegat saivat selville, että hän oli hyväksynyt 650 000 punnan arvoisen retkeilyvarustetilauksen poikaansa yhteydessä olevalta yritykseltä, hän on kertonut Old Bailey -oikeudessa.</w:t>
      </w:r>
    </w:p>
    <w:p>
      <w:r>
        <w:rPr>
          <w:b/>
          <w:u w:val="single"/>
        </w:rPr>
        <w:t xml:space="preserve">Asiakirjan numero 19967</w:t>
      </w:r>
    </w:p>
    <w:p>
      <w:r>
        <w:t xml:space="preserve">Brasilialainen hedelmällisyysasiantuntija vangittiin raiskauksesta</w:t>
      </w:r>
    </w:p>
    <w:p>
      <w:r>
        <w:t xml:space="preserve">Tohtori Roger Abdelmassih sai 278 vuoden tuomion naisten pahoinpitelystä lisääntymisterveysklinikallaan Sao Paulossa. Hän on aina kiistänyt syytteet, ja hänen asianajajansa sanovat, että hän aikoo valittaa. Tohtori Abdelmassih, 66, on tunnettu Brasiliassa, ja hän on hoitanut monia urheilun, viihteen ja politiikan julkkiksia. Hänet pidätettiin vuonna 2009 sen jälkeen, kun eräs entinen työntekijä oli ilmiantanut hänet. Kolmekymmentäyhdeksän naista kertoi, että hän oli raiskannut tai käyttänyt heitä seksuaalisesti hyväkseen lääketieteellisten tutkimusten aikana tai heidän ollessaan heräämössä hedelmällisyyshoidon jälkeen. Jotkut sanoivat, että heitä käytettiin hyväksi, kun he olivat toipumassa rauhoituksesta. Hän sanoo, ettei hän koskaan ollut yksin potilaidensa kanssa, ja hän on vihjannut, että jotkut ovat saattaneet kärsiä nukutuksen aiheuttamista hallusinaatioista. Pitkästä tuomiosta huolimatta tohtori Abdelmassih saa Brasilian lain mukaan istua enintään 30 vuotta.</w:t>
      </w:r>
    </w:p>
    <w:p>
      <w:r>
        <w:rPr>
          <w:b/>
        </w:rPr>
        <w:t xml:space="preserve">Yhteenveto</w:t>
      </w:r>
    </w:p>
    <w:p>
      <w:r>
        <w:t xml:space="preserve">Tunnettu brasilialainen hedelmällisyyslääkäri on vangittu 39 potilaansa seksuaalisesta hyväksikäytöstä.</w:t>
      </w:r>
    </w:p>
    <w:p>
      <w:r>
        <w:rPr>
          <w:b/>
          <w:u w:val="single"/>
        </w:rPr>
        <w:t xml:space="preserve">Asiakirjan numero 19968</w:t>
      </w:r>
    </w:p>
    <w:p>
      <w:r>
        <w:t xml:space="preserve">Virgin East Coast suunnittelee 21 miljoonan punnan kunnostusta junille.</w:t>
      </w:r>
    </w:p>
    <w:p>
      <w:r>
        <w:t xml:space="preserve">Yhtiö ilmoitti, että kaikki reitillä käytettävät 401 vaunua korjataan, yli 20 000 istuinta vaihdetaan ja uudet matot ja verhot asennetaan. Työt tehdään Lontoon ja Edinburghin varikoilla. Lisäksi 16 miljoonaa puntaa käytetään 35 uuden moottorin asentamiseen Virginin dieselkäyttöiseen suurnopeusjunalaivastoon. Virgin Trainsin itärannikon reitin toimitusjohtaja David Horne sanoi, että investoinnit hyödyttävät asiakkaita ennen uusien Super Express -junien käyttöönottoa osana hallituksen InterCity Express -ohjelmaa vuonna 2018. Ensimmäinen kunnostettu juna otetaan käyttöön 14. joulukuuta, Horne sanoi. Virgin Trains East Coast, jonka omistavat Virgin- ja Stagecoach-konsernit, sai itärannikon reitin liikennöintisopimuksen vuonna 2014, ja se on sitoutunut investoimaan 140 miljoonaa puntaa kahdeksan vuoden aikana. Reitti palvelee keskeisiä kaupunkeja, kuten Lontoota, Peterborough'ta, Doncasteria, Leedsiä, Yorkia, Newcastlea, Edinburghia, Aberdeenia ja Invernessiä.</w:t>
      </w:r>
    </w:p>
    <w:p>
      <w:r>
        <w:rPr>
          <w:b/>
        </w:rPr>
        <w:t xml:space="preserve">Yhteenveto</w:t>
      </w:r>
    </w:p>
    <w:p>
      <w:r>
        <w:t xml:space="preserve">Virgin Trains aikoo käyttää 21 miljoonaa puntaa 45 junan laivastonsa kunnostamiseen, jotka liikennöivät itärannikon pääradalla Lontoon ja Edinburghin välillä.</w:t>
      </w:r>
    </w:p>
    <w:p>
      <w:r>
        <w:rPr>
          <w:b/>
          <w:u w:val="single"/>
        </w:rPr>
        <w:t xml:space="preserve">Asiakirjan numero 19969</w:t>
      </w:r>
    </w:p>
    <w:p>
      <w:r>
        <w:t xml:space="preserve">Coronavirus: Shetlandin hoitokeskuksen asukkaiden kuolemantapaukset</w:t>
      </w:r>
    </w:p>
    <w:p>
      <w:r>
        <w:t xml:space="preserve">Care Inspectorate sanoi, että Wastview Care Centressä on tapahtunut kuolemantapauksia, mutta ei ole antanut tarkkaa lukumäärää. Järjestö, joka valvoo hoitoalaa Skotlannissa, sanoi, että sen ajatukset ovat asianomaisten omaisten ja henkilökunnan luona. Viime viikolla neuvosto kertoi, että 19 "hoitoasiakkaalla" oli Covid-19-oireita saarella. 'Erittäin vaikeat olosuhteet' Care Inspectorate sanoi lausunnossaan: "Olemme tietoisia tämän hoitokodin asukkaiden traagisista kuolemantapauksista, jotka johtuivat epäillyistä Covid-19-tapauksista. "Olemme saaneet tiedon olosuhteista ja olemme yhteydessä hoitopalveluun ja paikalliseen terveydenhuolto- ja sosiaalihuoltoyhteistyöhön tänä vaikeana aikana. "Koko Skotlannin sosiaalihuoltoala työskentelee erittäin vaikeissa olosuhteissa huolehtiakseen ihmisistä pandemian aikana, ja Care Inspectorate tekee kaikkensa tukeakseen heitä." Viimeisin maanantaina vahvistettu Shetlandin koronavirustapausten määrä oli 45, kun se edellisenä päivänä oli 43.</w:t>
      </w:r>
    </w:p>
    <w:p>
      <w:r>
        <w:rPr>
          <w:b/>
        </w:rPr>
        <w:t xml:space="preserve">Yhteenveto</w:t>
      </w:r>
    </w:p>
    <w:p>
      <w:r>
        <w:t xml:space="preserve">Useat iäkkäät asukkaat ovat kuolleet eräässä hoitolaitoksessa Shetlandilla saatuaan tiettävästi koronavirustartunnan.</w:t>
      </w:r>
    </w:p>
    <w:p>
      <w:r>
        <w:rPr>
          <w:b/>
          <w:u w:val="single"/>
        </w:rPr>
        <w:t xml:space="preserve">Asiakirjan numero 19970</w:t>
      </w:r>
    </w:p>
    <w:p>
      <w:r>
        <w:t xml:space="preserve">Limavady: Limavady: Palkkiota tarjotaan palavasta autosta junaradalla</w:t>
      </w:r>
    </w:p>
    <w:p>
      <w:r>
        <w:t xml:space="preserve">Juna, jossa oli kuusi matkustajaa, joutui tekemään hätäpysähdyksen välttääkseen onnettomuuden Londonderryn ja Colerainen välisellä radalla 12. huhtikuuta. Vaunu syttyi tuleen ja hylättiin radalle Limavadyn ulkopuolella. Crimestoppers-hyväntekeväisyysjärjestö tarjoaa enintään 3 000 punnan palkkion tiedoista, jotka johtavat suoraan tuomioon. "Erittäin läheltä piti" komisario Peter McKenna Pohjois-Irlannin poliisilaitokselta (PSNI) sanoi olevansa kiitollinen hyväntekeväisyysjärjestölle ja vetosi uudelleen silminnäkijöihin. "Tämä oli hyvin läheltä piti -tilanne, jossa olisi voinut tapahtua kuolema tai vakava loukkaantuminen, ja se on ollut erittäin traumaattista kuljettajalle, jonka nopeat toimet varmasti johtivat siihen, että tragedia vältettiin täpärästi", konstaapeli sanoi. "Tutkimuksemme tästä holtittomasta tapauksesta jatkuu, ja vetoamme uudelleen silminnäkijöihin tai kaikkiin, joilla voi olla tietoja, jotka voivat auttaa meitä tutkimuksissamme." Ajoneuvo sytytettiin tuleen noin kello 21:00 BST rautatieosuudella lähellä Limestone Roadia. McKenna pyysi kaikkia, jotka olivat alueella kyseisenä yönä ja näkivät epäilyttävää toimintaa, ottamaan yhteyttä poliisiin. Hän vetosi erityisesti autoilijoihin, joilla saattaa olla kojelautakamerakuvaa tapahtumasta, ja pyöräilijöihin, jotka olivat Duncrun Roadin alueella hieman ennen kello 21:00 BST.</w:t>
      </w:r>
    </w:p>
    <w:p>
      <w:r>
        <w:rPr>
          <w:b/>
        </w:rPr>
        <w:t xml:space="preserve">Yhteenveto</w:t>
      </w:r>
    </w:p>
    <w:p>
      <w:r>
        <w:t xml:space="preserve">Palkkiota on tarjottu niiden henkilöiden kiinni saamiseksi, jotka jättivät palavan auton vastaantulevan junan tielle Londonderryn kreivikunnassa viime kuussa.</w:t>
      </w:r>
    </w:p>
    <w:p>
      <w:r>
        <w:rPr>
          <w:b/>
          <w:u w:val="single"/>
        </w:rPr>
        <w:t xml:space="preserve">Asiakirjan numero 19971</w:t>
      </w:r>
    </w:p>
    <w:p>
      <w:r>
        <w:t xml:space="preserve">Chelmsfordin vankilan vetoomus naapureille salakuljetuksesta</w:t>
      </w:r>
    </w:p>
    <w:p>
      <w:r>
        <w:t xml:space="preserve">Chelmsfordin vankila kertoi asukkaille, että viime aikoina oli sattunut "lukuisia tapauksia", joissa paketteja oli heitetty seinän yli. Eräs entinen vanki sanoi, että vankila oli "pahamaineinen" matkapuhelinten ja synteettisen kannabiksen "tulvimisesta". Oikeusministeriön mukaan henkilökunta työskenteli "erittäin ahkerasti" estääkseen salakuljetuksen pääsyn vankiloihin. "Lisää on kuitenkin tehtävä, ja siksi oikeusministeri on pyytänyt meitä tutkimaan, miten voimme varmistaa, että vankiloissa on käytössä välineet, joilla tällaiseen ongelmaan voidaan puuttua", tiedottaja lisäsi. Seuraa päivityksiä tästä jutusta ja muista Essexin uutisista Vankilan lähellä asuva nainen, joka ei halunnut nimeään mainita, kertoi nähneensä pakettien heittämistä seinän yli "neljä kertaa kahden viikon aikana". "Tilanne alkaa olla aika paha tällä hetkellä. Vankila haluaa meidät illanviettoon, jossa puhutaan siitä, mitä tehdä, jos jotain heitetään yli", hän sanoi. "En tunne oloani pelokkaaksi, mutta se ei tietenkään ole mukavaa - lukitsen aina ovet ja kaiken muun." Entinen vanki väitti, että lennokkeja käytettiin salakuljetustavaroiden lennättämiseen "suoraan vankilan ikkunoihin", mutta oikeusministeriön mukaan ei ole todisteita siitä, että lennokkeja olisi tullut Chelmsfordin vankilaan. Tiedottajan mukaan on otettu käyttöön lakeja, joiden mukaan paketteja vankilan seinien yli salakuljettavat henkilöt voivat saada jopa kahden vuoden vankeusrangaistuksen.</w:t>
      </w:r>
    </w:p>
    <w:p>
      <w:r>
        <w:rPr>
          <w:b/>
        </w:rPr>
        <w:t xml:space="preserve">Yhteenveto</w:t>
      </w:r>
    </w:p>
    <w:p>
      <w:r>
        <w:t xml:space="preserve">Eräs vankila on kirjoittanut lähistöllä asuville ihmisille ja pyytänyt heitä auttamaan estämään "laittomien tavaroiden" pakettien heittämisen vankilan seinien yli.</w:t>
      </w:r>
    </w:p>
    <w:p>
      <w:r>
        <w:rPr>
          <w:b/>
          <w:u w:val="single"/>
        </w:rPr>
        <w:t xml:space="preserve">Asiakirjan numero 19972</w:t>
      </w:r>
    </w:p>
    <w:p>
      <w:r>
        <w:t xml:space="preserve">Kuolemaan johtanut tornado pyyhkäisi Tulsan läpi Oklahomassa.</w:t>
      </w:r>
    </w:p>
    <w:p>
      <w:r>
        <w:t xml:space="preserve">Tulsan poliisin mukaan kuolema tapahtui keskiviikkona Sand Springsin esikaupunkialueella sijaitsevalla asuntovaunualueella. Puisto oli lähes tuhoutunut myrskyssä. "Se olisi voinut olla paljon pahempaa", sheriffin kapteeni Billy McKinley sanoi. Oli epäselvää, johtuivatko vahingot tornadosta vai vain kovista tuulista. McKinley sanoi, ettei loukkaantuneiden tarkkaa lukumäärää tiedetä. Muualla Oklahomassa ja Arkansasissa nähtiin tornadoja, mutta niissä ei raportoitu loukkaantuneista. Ennen tiistaita, jolloin Arkansasin järven ylle muodostui vesipyörre, Yhdysvalloissa ei ollut nähty tornadoa yli kuukauteen, mikä merkitsee hidasta alkua kaudelle. Tyypillisesti Yhdysvalloissa havaitaan vuosittain tähän aikaan yli 100 tornadoa, mutta viime viikolla niitä oli raportoitu vain kaksi tusinaa.</w:t>
      </w:r>
    </w:p>
    <w:p>
      <w:r>
        <w:rPr>
          <w:b/>
        </w:rPr>
        <w:t xml:space="preserve">Yhteenveto</w:t>
      </w:r>
    </w:p>
    <w:p>
      <w:r>
        <w:t xml:space="preserve">Ainakin yksi ihminen on kuollut ja useita muita loukkaantunut tornadon riehuttua Tulsan läpi Oklahomassa.</w:t>
      </w:r>
    </w:p>
    <w:p>
      <w:r>
        <w:rPr>
          <w:b/>
          <w:u w:val="single"/>
        </w:rPr>
        <w:t xml:space="preserve">Asiakirjan numero 19973</w:t>
      </w:r>
    </w:p>
    <w:p>
      <w:r>
        <w:t xml:space="preserve">Leicesterin Curve-teatterissa: Leicester: Osallistujamäärät nousevat ennätyksellisen korkeiksi</w:t>
      </w:r>
    </w:p>
    <w:p>
      <w:r>
        <w:t xml:space="preserve">Yli 180 000 ihmistä osallistui 61 miljoonan punnan teatterin maksullisiin esityksiin vuosina 2011-2012, mikä on 8 prosenttia enemmän kuin edellisenä vuonna. Lipunmyyntitulot olivat samana aikana 2,8 miljoonaa puntaa. Kaupunginvaltuusto tarkastelee parhaillaan kolmea taidepaikkaa, Curve mukaan lukien, nähdäkseen, onko niissä vastinetta rahalle. 42nd Street Allan sanoi: "Vuosi on ollut menestyksekäs... On kestänyt pari vuotta saada ohjelman tasapaino kohdalleen, ja nyt näemme, että yleisö reagoi siihen." Hänen mukaansa 16 000 ihmistä osallistui teatterin työpajoihin, keskusteluihin tai mestarikursseille. Viime vuonna teatterissa esitettiin muun muassa DESH, 42nd Street, Gypsy ja yhteisöllinen Oliver!-esitys. Leicesterin pormestari Sir Peter Soulsby sanoi aiemmin tänä vuonna, että teatteri oli "yksi kaupungin historian kalleimmista ja huonoiten hoidetuista hankkeista". Curve-teatterin alkuperäisissä, vuonna 2000 tehdyissä suunnitelmissa rakennuskustannuksiksi arvioitiin 26 miljoonaa puntaa, mutta kustannukset yli kaksinkertaistuivat 61 miljoonaan puntaan ennen teatterin avaamista vuonna 2008. Teatterissa on kaksi salia, joista toiseen mahtuu 750 ja toiseen 350 katsojaa, ja ne voidaan yhdistää yhdeksi teatteritilaksi.</w:t>
      </w:r>
    </w:p>
    <w:p>
      <w:r>
        <w:rPr>
          <w:b/>
        </w:rPr>
        <w:t xml:space="preserve">Yhteenveto</w:t>
      </w:r>
    </w:p>
    <w:p>
      <w:r>
        <w:t xml:space="preserve">Leicesterin Curve-teatterin lipunmyynti ja tulot ovat saavuttaneet kaikkien aikojen ennätyksensä, kertoo teatterin toimitusjohtaja Fiona Allan.</w:t>
      </w:r>
    </w:p>
    <w:p>
      <w:r>
        <w:rPr>
          <w:b/>
          <w:u w:val="single"/>
        </w:rPr>
        <w:t xml:space="preserve">Asiakirjan numero 19974</w:t>
      </w:r>
    </w:p>
    <w:p>
      <w:r>
        <w:t xml:space="preserve">Liverpoolin mikropanimo ja kahvila suunnitteilla laudoitettujen asuntojen yhteyteen</w:t>
      </w:r>
    </w:p>
    <w:p>
      <w:r>
        <w:t xml:space="preserve">Rakennuttajan mukaan hanke toimisi "katalysaattorina" alueen elvyttämiselle, sillä osa asunnoista on hylätty. Riviin rakennettaisiin uusia asuntoja, kahvila ja tapahtumatila, ja läheinen Homebaked Bakery voisi laajentua. Hanke seuraisi samankaltaisia hankkeita kaupungissa, muun muassa Toxtethissa toteutettua hanketta, joka voitti Turner-palkinnon. Suunnitelmat on toimitettu Liverpoolin kaupunginvaltuustolle, joka omistaa alueen, ja ne edellyttävät suunnittelulupaa. Kehittäjä Homebaked Community Trust on vuonna 2012 perustetun Homebaked Bakery -leipomon sisarjärjestö. Leipomon vastakkaisessa päässä sijaitsevaa yksikköä käytettäisiin mikropanimona ja "yhteisön sosiaalisena keskuksena", jossa olisi kahvila ja tapahtumatila. Siellä olisi myös kaksi pienempää tilaa, joita pienyritys voisi käyttää. Rakennuttajan mukaan "yhteisölähtöisessä" hankkeessa keskityttäisiin "paikallisiin toiveisiin ja tarpeisiin". Yrityksen suunnitteluhakemuksen mukaan kyseessä olisi "kaunis, turvallinen, lämmin ja ympäristöystävällinen rakennus", joka "parantaisi siellä asuvien ja työskentelevien ihmisten hyvinvointia ja tulevaisuudennäkymiä". Monet laudoitetuista asunnoista ovat olleet tyhjillään jo vuosikymmenen tai kauemmin. Viime vuosina on toteutettu useita suunnitelmia Liverpoolin köyhien kaupunginosien elvyttämiseksi. Granby Four Streetsin alueella myytiin taloja 1 punnan hintaan vuonna 2013, minkä jälkeen Anfieldin ja Pictonin alueilla toteutettiin toinen vaihe.</w:t>
      </w:r>
    </w:p>
    <w:p>
      <w:r>
        <w:rPr>
          <w:b/>
        </w:rPr>
        <w:t xml:space="preserve">Yhteenveto</w:t>
      </w:r>
    </w:p>
    <w:p>
      <w:r>
        <w:t xml:space="preserve">Liverpoolin Anfieldin stadionin lähellä sijaitseva hylätty rivitalorivistö voitaisiin muuttaa mikropanimoksi, kahvilaksi, laajennetuksi leipomoksi ja uusiksi asunnoiksi.</w:t>
      </w:r>
    </w:p>
    <w:p>
      <w:r>
        <w:rPr>
          <w:b/>
          <w:u w:val="single"/>
        </w:rPr>
        <w:t xml:space="preserve">Asiakirjan numero 19975</w:t>
      </w:r>
    </w:p>
    <w:p>
      <w:r>
        <w:t xml:space="preserve">Katie Price kiistää rattijuopumussyytteet</w:t>
      </w:r>
    </w:p>
    <w:p>
      <w:r>
        <w:t xml:space="preserve">Poliisi pidätti 40-vuotiaan, kun se löysi vaurioituneen Range Roverin tien varrelta Shooters Hill Roadilla Greenwichissä noin kello 02.00 GMT 10. lokakuuta viime vuonna. Sussexin Horshamista kotoisin oleva Price oli ajoneuvossa, ja hänellä oli 69 mikrogrammaa alkoholia 100 millilitrassa henkeä, kuultiin Bromleyn tuomaristuomioistuimessa. Lakisääteinen raja on 35 mikrogrammaa. Tuomioistuin kuuli, että läheisen kerrostalon mies päätteli, että hänen pysäköimänsä mustan auton kanssa oli tapahtunut "jonkinlainen onnettomuus", ja kun hän myöhemmin tarkasti sen, siinä oli vaaleanpunaista maalia. Piirituomari Nigel Dean kertoi oikeudelle, että valvontakameran kuvamateriaalista näkyi, että Range Rover oli hänen autonsa läheisyydessä. Tuomari Dean sanoi, että Price vetoaa puolustukseen, jonka mukaan "ei ollut todennäköistä, että hän olisi ajanut, kun alkoholipitoisuus ylitti säädetyn rajan". Oikeudenkäynnissä Price käytti puheenvuoron vain kiistääkseen syytteen ja ilmoittaakseen nimensä, osoitteensa ja syntymäaikansa. Price vapautettiin takuita vastaan Bexleyn käräjäoikeuteen 25. helmikuuta, jolloin hänen oikeudenkäyntinsä alkaa.</w:t>
      </w:r>
    </w:p>
    <w:p>
      <w:r>
        <w:rPr>
          <w:b/>
        </w:rPr>
        <w:t xml:space="preserve">Yhteenveto</w:t>
      </w:r>
    </w:p>
    <w:p>
      <w:r>
        <w:t xml:space="preserve">Tosi-tv-tähti Katie Price on kiistänyt olleensa lähes kaksi kertaa yli laillisen alkoholirajan ajoneuvoa kuljettaessaan.</w:t>
      </w:r>
    </w:p>
    <w:p>
      <w:r>
        <w:rPr>
          <w:b/>
          <w:u w:val="single"/>
        </w:rPr>
        <w:t xml:space="preserve">Asiakirjan numero 19976</w:t>
      </w:r>
    </w:p>
    <w:p>
      <w:r>
        <w:t xml:space="preserve">Gosportin puukotus: Mies kiistää murhanneensa veljensä</w:t>
      </w:r>
    </w:p>
    <w:p>
      <w:r>
        <w:t xml:space="preserve">Andrew Oliver, 53, puukotettiin kuoliaaksi kotonaan Harwood Roadilla, Gosportissa, Hampshiressä, 1. helmikuuta. Hänen veljensä Mark Oliver, joka on myös Gosportista, saapui videolinkin välityksellä antamaan tunnustuksensa Winchester Crown Courtin istuntoon. Tuomari Jane Miller, QC, lykkäsi asian käsittelyä 20. heinäkuuta pidettävään oikeudenkäyntiin ja määräsi Oliverin vangittavaksi. Perhe kuvaili isoisä Andrew Oliveria "rakastavaksi ja huolehtivaksi" hänen kuolemansa jälkeen antamassaan lausunnossa.</w:t>
      </w:r>
    </w:p>
    <w:p>
      <w:r>
        <w:rPr>
          <w:b/>
        </w:rPr>
        <w:t xml:space="preserve">Yhteenveto</w:t>
      </w:r>
    </w:p>
    <w:p>
      <w:r>
        <w:t xml:space="preserve">56-vuotias mies on tunnustanut syyttömyytensä nuoremman veljensä murhaan.</w:t>
      </w:r>
    </w:p>
    <w:p>
      <w:r>
        <w:rPr>
          <w:b/>
          <w:u w:val="single"/>
        </w:rPr>
        <w:t xml:space="preserve">Asiakirjan numero 19977</w:t>
      </w:r>
    </w:p>
    <w:p>
      <w:r>
        <w:t xml:space="preserve">Pahoin palanut ruumis löytyi Tintwistlen seisakkeelta</w:t>
      </w:r>
    </w:p>
    <w:p>
      <w:r>
        <w:t xml:space="preserve">Yleisö löysi jäänteet maanantaina hieman puolenpäivän jälkeen A628-tien läheltä Tintwistlen kohdalla, lähellä Glossopia. Poliisien mukaan ruumis oli liian pahoin palanut, jotta sukupuolta ei voitu vahvistaa. Ruumiinavausta ei ole vielä tehty. Alue, josta jäänteet löydettiin, on Peak Districtin ulkopuolella ja suosittu vaelluspaikka. Rikostutkijat kertoivat käynnistäneensä murhatutkimuksen ja pyysivät kaikkia, jotka ovat nähneet alueella jotain epätavallista, ottamaan yhteyttä. Lisää päivityksiä tästä jutusta ja muista Derbyshiren alueista.</w:t>
      </w:r>
    </w:p>
    <w:p>
      <w:r>
        <w:rPr>
          <w:b/>
        </w:rPr>
        <w:t xml:space="preserve">Yhteenveto</w:t>
      </w:r>
    </w:p>
    <w:p>
      <w:r>
        <w:t xml:space="preserve">Pahoin palanut ruumis on löydetty Peak Districtin lähellä sijaitsevalta seisakkeelta.</w:t>
      </w:r>
    </w:p>
    <w:p>
      <w:r>
        <w:rPr>
          <w:b/>
          <w:u w:val="single"/>
        </w:rPr>
        <w:t xml:space="preserve">Asiakirjan numero 19978</w:t>
      </w:r>
    </w:p>
    <w:p>
      <w:r>
        <w:t xml:space="preserve">Australialainen karkulainen "löydettiin piilossa laivan tuuletusaukosta".</w:t>
      </w:r>
    </w:p>
    <w:p>
      <w:r>
        <w:t xml:space="preserve">Poliisin mukaan miestä, 31, syytettiin Sydneyssä seksuaalisesta väkivallasta. Lauantaina hän lähti purjehtimaan New South Walesin (NSW) kaupungista omalla pienellä jahdillaan, mutta se joutui vaikeuksiin, ja ohikulkeva rahtialus pelasti hänet. Sen jälkeen hän katosi hytistä joskus ennen kuin Malesiaan matkalla ollut laiva pysähtyi NSW:ssä sijaitsevaan satamaan. Miehistön jäsenet hälyttivät poliisin, kun he huomasivat, että myös jahti, joka oli kytketty alukseen hinausköydellä, oli kadonnut. Vesipoliisi suoritti lauantaina ja sunnuntaina alueella laajat etsinnät, joissa miehestä ei löytynyt jälkeäkään. Maanantaina poliisit koirien kanssa laajensivat etsintöjä alukseen, joka oli ankkuroituna Newcastleen, 110 kilometriä Sydneystä pohjoiseen. Muutaman tunnin kuluttua he löysivät miehen, joka oli piilossa ilmastoinnin tuuletusaukon sisällä. Hänellä oli mukanaan veitsi ja noin 4 400 Australian dollaria (2 440 puntaa; 3 050 dollaria) käteistä, poliisi kertoi. Poliisin mukaan epäilty oli suunnitellut piiloutuvansa rahtialukseen, kunnes sen oli määrä lähteä Malesiaan. Hän oli tahallaan leikannut jahtinsa ajelehtimaan, he lisäsivät. Sydney Morning Herald -lehti kertoi, että poliisi ei ollut vielä selvittänyt hänen alkuperäistä suunniteltua määränpäätään. "Hän yritti purjehtia itään Tyynenmeren poikki, mutta hän joutui lauantai-iltana suureen merenkäyntiin; kovan tuulen takia hän ei pystynyt purjehtimaan", sanoi ylikomisario Joe McNulty NSW:n poliisista. Miestä on syytetty takuuehtojen rikkomisesta. Saatat olla myös kiinnostunut:</w:t>
      </w:r>
    </w:p>
    <w:p>
      <w:r>
        <w:rPr>
          <w:b/>
        </w:rPr>
        <w:t xml:space="preserve">Yhteenveto</w:t>
      </w:r>
    </w:p>
    <w:p>
      <w:r>
        <w:t xml:space="preserve">Rikoksesta epäilty, jonka väitettiin yrittäneen paeta Australiasta jahdilla, on otettu kiinni sen jälkeen, kun hänet löydettiin piilossa laivan ilmastointikanavasta.</w:t>
      </w:r>
    </w:p>
    <w:p>
      <w:r>
        <w:rPr>
          <w:b/>
          <w:u w:val="single"/>
        </w:rPr>
        <w:t xml:space="preserve">Asiakirjan numero 19979</w:t>
      </w:r>
    </w:p>
    <w:p>
      <w:r>
        <w:t xml:space="preserve">Australian aboriginaalien hautapaikka tuhottu</w:t>
      </w:r>
    </w:p>
    <w:p>
      <w:r>
        <w:t xml:space="preserve">Uuden Etelä-Walesin osavaltion pohjoisosassa sijaitsevan Fingal Headin hautausmaan seinään ja useisiin hautakiviin oli kaiverrettu natsien hakaristi sekä sanat KKK ja valkoinen valta. Häpäisyn uskotaan tapahtuneen varhain tiistaina, kerrotaan. Poliisi tutkii tapausta. "Traumaattinen" Uuden Etelä-Walesin aboriginaaliasioiden ministeri Victor Dominello ilmaisi tyrmistyksensä tapauksesta: "Kaikki rasistiset hyökkäykset paikkaan, joka on nimetty viimeiseksi leposijaksi ihmisille, jotka kuuluvat mihin tahansa kulttuuriin tai perintöön, ovat vastenmielisiä ja kuvottavia." Hautapaikat ovat aboriginaalikulttuurissa syvästi pyhiä paikkoja, ja jopa kuolleen henkilön nimen sanominen on tabu, koska sitä pidetään epäkunnioittavana, kirjeenvaihtajat kertovat. Paikallinen alkuperäiskansojen mies sanoi, että vandalismi hautausmaalla, jota aboriginaalit käyttivät vuosina 1864-1964, oli järkyttävää. "Siellä oli valokuva, jonka he hajottivat ja jättivät sinne lojumaan, joten se on aika traumaattista perheelle", Kevin Slab kertoi toimittajille. Paikallinen pormestari Barry Longland sanoi, että hyökkäys yllätti yhteisön. "Siellä on hyvin tiivis yhteisö, jossa on vahva alkuperäiskansojen edustus."</w:t>
      </w:r>
    </w:p>
    <w:p>
      <w:r>
        <w:rPr>
          <w:b/>
        </w:rPr>
        <w:t xml:space="preserve">Yhteenveto</w:t>
      </w:r>
    </w:p>
    <w:p>
      <w:r>
        <w:t xml:space="preserve">Australian viranomaiset ovat tuominneet aboriginaalien hautapaikan häpäisyn Itä-Australiassa "kuvottavaksi ja kuvottavaksi".</w:t>
      </w:r>
    </w:p>
    <w:p>
      <w:r>
        <w:rPr>
          <w:b/>
          <w:u w:val="single"/>
        </w:rPr>
        <w:t xml:space="preserve">Asiakirjan numero 19980</w:t>
      </w:r>
    </w:p>
    <w:p>
      <w:r>
        <w:t xml:space="preserve">Tansanian presidenttiehdokas Tundu Lissu palaa kotiin murhayrityksen jälkeen.</w:t>
      </w:r>
    </w:p>
    <w:p>
      <w:r>
        <w:t xml:space="preserve">Tundu Lissu oli asunut Belgiassa sen jälkeen, kun häntä ammuttiin kolme vuotta sitten, ja hänelle on tehty yli 20 lääketieteellistä toimenpidettä. Ketään ei tuomittu hänen murhayrityksestään. Kun Lissu oli poissa maasta, häneltä riistettiin parlamenttipaikka. Sadat hurraavat kannattajat ottivat hänet vastaan, kun hän lähti maan pääkaupungin Dar es Salaamin kansainväliseltä lentokentältä. Ennen paluutaan Tansaniaan Lissu ja oikeusryhmät olivat pyytäneet hallitusta takaamaan hänen turvallisuutensa maassa. BBC:n Sammy Awami Dar es Salaamista kertoo, että poliitikon seuraava askel hänen pyrkiessään korkeimpaan virkaan olisi voittaa Chadema-oppositiopuolueen ehdokkuus presidenttikisaan. Paikalla Athuman Mtulya, BBC, Dar es Salaam Tundu Lissu käveli hymy kasvoillaan lentokentältä ulos vilkuttaen kannattajilleen, jotka riemuitsivat riemusta. Hän ei ole ollut täällä sen jälkeen, kun hänet lennätettiin pois syyskuussa 2017 sen jälkeen, kun tuntemattomat asemiehet olivat ampuneet häntä 16 luotia. Ontuen hän käveli kohti kannattajiaan, jotka lauloivat: "Presidentti! Presidentti!". He pelkäsivät yhteenottoja sen jälkeen, kun poliisi varoitti kannattajia kokoontumasta lentokentälle. Viranomaiset näyttävät kuitenkin muuttaneen mielensä, ja Lissun kannattajat jätettiin rauhaan. Lissu kritisoi voimakkaasti presidentti John Magufulia, joka tavoittelee toista viisivuotiskautta Tansanian lokakuussa pidettävissä parlamenttivaaleissa. Vaikka häntä on ylistetty talousuudistuksista ja korruption torjunnasta, presidentti Magufulin hallitusta tarkkaillaan yhä enemmän lehdistönvapauden rajoittamisesta, ja häntä on syytetty siitä, että hän on raportoinut liian vähän koronaviruksen leviämisestä maassa.</w:t>
      </w:r>
    </w:p>
    <w:p>
      <w:r>
        <w:rPr>
          <w:b/>
        </w:rPr>
        <w:t xml:space="preserve">Yhteenveto</w:t>
      </w:r>
    </w:p>
    <w:p>
      <w:r>
        <w:t xml:space="preserve">Tansanian merkittävä oppositiojohtaja, joka selvisi hengissä murhayrityksestä pääkaupungissa Dodomassa, on palannut maahan, jossa hänen odotetaan pyrkivän presidentiksi.</w:t>
      </w:r>
    </w:p>
    <w:p>
      <w:r>
        <w:rPr>
          <w:b/>
          <w:u w:val="single"/>
        </w:rPr>
        <w:t xml:space="preserve">Asiakirjan numero 19981</w:t>
      </w:r>
    </w:p>
    <w:p>
      <w:r>
        <w:t xml:space="preserve">UNP:n toisinajattelijoiden "liittyminen sunnuntaina</w:t>
      </w:r>
    </w:p>
    <w:p>
      <w:r>
        <w:t xml:space="preserve">Toisinajattelijaryhmä aikoo kehottaa presidenttiä panemaan täytäntöön Yhdistyneen kansallisen puolueen (UNP) kanssa allekirjoitetun yhteisymmärryspöytäkirjan, kertoi parlamentin jäsen Mahinda Wijesekara BBC Sandeshayalle. "Tapaamme presidentin lauantai-iltana viimeistellaksemme yksityiskohdat", Wijesekara sanoi. Hallitseva Sri Lankan vapauspuolue (SLFP) ja UNP allekirjoittivat yhteisymmärryspöytäkirjan yhteistyöstä rauhan ja taloudellisen vakauden saavuttamiseksi Sri Lankassa. Ryhmä toisinajattelijoita kuitenkin väitti, että UNP:n pitäisi liittyä hallitukseen, koska paljon kehuttu yhteisymmärryspöytäkirja oli tehoton ilman vallan jakamista. Hän sanoi, että toisinajattelijoiden ryhmä edustaa edelleen UNP:tä istuessaan hallituksen kanssa. JVP ja JHU "Olen edelleen UNP:n Mataran piirin johtaja ja Weligaman vaalipiirin järjestäjä. Muuten haemme oikeussuojakeinoja." Ryhmää johtaa UNP:n entinen varajohtaja Karu Jayasuriya. Sunnuntaina liittyneiden toisinajattelijoiden joukossa on UNP:n tunnettuja henkilöitä, kuten Milinda Moragoda, professori GL Peiris, Rajitha Senarathne ja Bandula Gunawardhene. Wijesekara ilmaisi toivovansa, että heidän liittymisensä Rajapaksan hallintoon vauhdittaisi presidentti Rajapaksan "yritystä esittää hajauttamisehdotus" ratkaisuksi Sri Lankan kansalliseen kysymykseen. Kansallisen hallituksen UNP:n toisinajattelijat voivat auttaa muuttamaan kielteisiä vaikutuksia, jos nationalistit lähtevät sen seurauksena hallituksesta, hän sanoi. Janatha Vimukthi Peramuna (JVP) ja buddhalaismunkkien johtama Jathika Hela Urumaya (JHU) tukivat Mahinda Rajapaksaa marraskuun 2005 presidentinvaaleissa. Mahinda Wijesekara ilmaisi myös toivovansa, että muut UNP:n jäsenet voivat pian liittyä yhteen ja muodostaa Rajapaksan johtaman "kansallisen hallituksen".</w:t>
      </w:r>
    </w:p>
    <w:p>
      <w:r>
        <w:rPr>
          <w:b/>
        </w:rPr>
        <w:t xml:space="preserve">Yhteenveto</w:t>
      </w:r>
    </w:p>
    <w:p>
      <w:r>
        <w:t xml:space="preserve">Lähes 20 Sri Lankan pääoppositiota edustavaa parlamentin jäsentä aikoo liittyä Mahinda Rajapaksan hallitukseen sunnuntaina, kertoi toisinajattelijaryhmän johtava jäsen.</w:t>
      </w:r>
    </w:p>
    <w:p>
      <w:r>
        <w:rPr>
          <w:b/>
          <w:u w:val="single"/>
        </w:rPr>
        <w:t xml:space="preserve">Asiakirjan numero 19982</w:t>
      </w:r>
    </w:p>
    <w:p>
      <w:r>
        <w:t xml:space="preserve">RAF:n satavuotisjuhlavuoden kunniaksi nimetty juna Angleseylle</w:t>
      </w:r>
    </w:p>
    <w:p>
      <w:r>
        <w:t xml:space="preserve">Mary Roberts, joka täytti toukokuussa 100 vuotta, ja Wing Cdr John Wynne paljastivat junan, joka tunnetaan nimellä "Royal Air Force Centenary 1918-2018". Juna on nimetty muistoksi RAF:n historiallisista yhteyksistä Pohjois-Walesin rautatiehen. Junassa on myös RAF Valleyn aseman vaakuna. Sairaanhoitajana palvellut Roberts vietti osan sodasta komennuksella Penrhosissa, lähellä Pwllheliä Gwyneddissä sijaitsevassa lentokoulutuskeskuksessa. Wing Cdr Wynne oli lentokouluttaja, joka lensi uransa aikana Wellington-pommikoneilla, Mosquito-lentokoneilla ja Valiant-suihkupommikoneilla. Roberts, joka asuu nykyään Angleseylla, sanoi: "Olen innoissani siitä, että minut on kutsuttu osallistumaan tähän erityiseen tilaisuuteen RAF:n satavuotisjuhlavuonna. "Jumala siunatkoon junaa ja kaikkia, jotka matkustavat siinä." Wing Cdr: "Tämä upea "Royal Air Force Centenary" -juna, joka on elintärkeä liikenneyhteys Pohjois-Walesin asukkaille ja muuallekin, on elävä muistutus RAF:n upeasta palvelusta kansakunnallemme ja sen ja Walesin yhteisestä historiasta viimeisten 100 vuoden aikana." Juna kulkee Virgin Trainsin reitillä Lontoon Eustonin ja Holyheadin välillä.</w:t>
      </w:r>
    </w:p>
    <w:p>
      <w:r>
        <w:rPr>
          <w:b/>
        </w:rPr>
        <w:t xml:space="preserve">Yhteenveto</w:t>
      </w:r>
    </w:p>
    <w:p>
      <w:r>
        <w:t xml:space="preserve">Kaksi toisen maailmansodan aikana palvellutta RAF-veteraania on paljastanut uuden junan Angleseylla palvelun satavuotisjuhlavuoden kunniaksi.</w:t>
      </w:r>
    </w:p>
    <w:p>
      <w:r>
        <w:rPr>
          <w:b/>
          <w:u w:val="single"/>
        </w:rPr>
        <w:t xml:space="preserve">Asiakirjan numero 19983</w:t>
      </w:r>
    </w:p>
    <w:p>
      <w:r>
        <w:t xml:space="preserve">Belladrumin festivaalialueelta löydetty roomalainen kolikkokokoelma</w:t>
      </w:r>
    </w:p>
    <w:p>
      <w:r>
        <w:t xml:space="preserve">Eric Soane löysi osan 36 denaarista metallinpaljastimella siivotessaan viime vuoden Belladrumin jälkeen poisheitettyjä telttaköysiä. Arkeologi Fraser Hunterin johtama kaivaustyö paljasti loput Beaulyn alueelta löydetyistä roomalaisista kolikoista. Osa kolikoista on peräisin toisen vuosisadan puolivälistä. Ne ovat pysyvästi esillä Invernessin museossa ja taidegalleriassa 16. heinäkuuta alkaen. Festivaalin promoottori Joe Gibbs sanoi: "Jäljelle jääneet telttapiikit voivat olla vaarallisia kalustolle ja vahingoittaa koneita. "Haluamme päästä eroon mahdollisimman monesta. Kolikoiden löytyminen oli kuitenkin odottamaton bonus." Hän lisäsi: "Heavy metal ei yleensä ole sellainen genre, jota Belladrumissa harrastamme, mutta ehkä meidän pitäisi tarkistaa tätä, sillä selvästi on olemassa ennakkotapaus, vaikkakin 2000 vuotta sitten." Hän lisäsi: "Heavy metal ei ole sellainen genre, jota Belladrumissa harrastetaan."</w:t>
      </w:r>
    </w:p>
    <w:p>
      <w:r>
        <w:rPr>
          <w:b/>
        </w:rPr>
        <w:t xml:space="preserve">Yhteenveto</w:t>
      </w:r>
    </w:p>
    <w:p>
      <w:r>
        <w:t xml:space="preserve">Suuren Highlandin musiikkifestivaalin alueelta on löydetty roomalainen kolikkokokoelma, kuten on käynyt ilmi.</w:t>
      </w:r>
    </w:p>
    <w:p>
      <w:r>
        <w:rPr>
          <w:b/>
          <w:u w:val="single"/>
        </w:rPr>
        <w:t xml:space="preserve">Asiakirjan numero 19984</w:t>
      </w:r>
    </w:p>
    <w:p>
      <w:r>
        <w:t xml:space="preserve">Red Funnelin uusi lautta rakennetaan Isle of Wightille.</w:t>
      </w:r>
    </w:p>
    <w:p>
      <w:r>
        <w:t xml:space="preserve">Lauttayhtiö Red Funnel on ilmoittanut, että Shemara Refit LLP rakentaa alumiinikatamaraanin East Cowesissa. Matkustaja-alus Red Jet 6 liikennöi Southamptonin ja saaren välillä. 40-metrinen (131 jalkaa) suurnopeuskatamaraani on tilattu toimitettavaksi kesällä 2016. Shemara Refitin toimitusjohtaja Peter Morton sanoi, että sopimus luo 40-50 uutta työpaikkaa Venture Quaysin laituriin East Cowesissa, ja "mahdollisuuksien mukaan" työpaikat siirtyvät saarelaisille. Hän sanoi, että työhön otettaisiin useita oppisopimusoppilaita. Red Funnelin mukaan uuteen alukseen mahtuu 275 matkustajaa ja 22 polkupyörää. Shemara Refit toivoo pystyttävänsä Venture Quaysin laituriin näköalagallerian ja asentavansa web-kameran, jotta yleisö voi seurata lautan valmistumista. Lähde: S.J: Red Funnel Aiheeseen liittyvät internet-linkit Red Funnel</w:t>
      </w:r>
    </w:p>
    <w:p>
      <w:r>
        <w:rPr>
          <w:b/>
        </w:rPr>
        <w:t xml:space="preserve">Yhteenveto</w:t>
      </w:r>
    </w:p>
    <w:p>
      <w:r>
        <w:t xml:space="preserve">Wightin saarelle rakennetaan 6 miljoonan punnan suurnopeuskatamaraani, joka toimii Solentissa.</w:t>
      </w:r>
    </w:p>
    <w:p>
      <w:r>
        <w:rPr>
          <w:b/>
          <w:u w:val="single"/>
        </w:rPr>
        <w:t xml:space="preserve">Asiakirjan numero 19985</w:t>
      </w:r>
    </w:p>
    <w:p>
      <w:r>
        <w:t xml:space="preserve">Lincolnshiren UKIP-ryhmän johtaja Chris Pain luottaa siihen, että hänestä tulee kansanedustaja.</w:t>
      </w:r>
    </w:p>
    <w:p>
      <w:r>
        <w:t xml:space="preserve">Valtuutettu Chris Pain, joka on myös UKIP:n East Midlandsin alueellinen puheenjohtaja, valittiin ryhmän johtajaksi perjantai-illan kokouksessa. Hänen puolueensa voitti paikallisvaaleissa 16 paikkaa valtuustossa, joten konservatiivit menettivät kokonaisvaltaisen määräysvallan. Konservatiivit muodostivat sen jälkeen koalition liberaalidemokraattien kanssa. Pain sanoi, että UKIP-ryhmä pitää uutta koalitiota tilivelvollisena. Kuopat ja maahanmuutto Hän sanoi, että yksi hänen tärkeimmistä painopistealueistaan on Lincolnshiren teiden kuoppien korjaaminen. "Tiet olivat vakava ongelma ovella", sanoi Pain, joka on Wainfleetin ja Burghin kunnanvaltuutettu. "Myös EU:n rajoittamattoman maahanmuuton vaikutus yhteisöön, ja ihmiset ovat kyllästyneet siihen, että neuvosto teeskentelee, ettei se ole ongelma, vaikka se on. "Se tuhoaa paikallisyhteisöä." On huhuttu, että UKIP:n johtaja Nigel Farage asettuu ehdolle Bostonissa ja Skegnessissä parlamenttivaaleissa, koska puolue on menestynyt alueella. Pain sanoi kuitenkin, että hän, eikä Farage, asettuu ehdolle Bostonissa ja Skegnessissä seuraavissa vaaleissa konservatiivien kansanedustajaa Mark Simmondsia vastaan. "Asetuin ehdolle viime vaaleissa Mark Simmondsia vastaan ja asetun ehdolle seuraavissa vaaleissa, ellei minua murhata siihen mennessä", hän sanoi.</w:t>
      </w:r>
    </w:p>
    <w:p>
      <w:r>
        <w:rPr>
          <w:b/>
        </w:rPr>
        <w:t xml:space="preserve">Yhteenveto</w:t>
      </w:r>
    </w:p>
    <w:p>
      <w:r>
        <w:t xml:space="preserve">Lincolnshiren kreivikunnanvaltuuston UKIP-ryhmä on valinnut johtajan, joka sanoo olevansa varma, että hänestä tulee kansanedustaja seuraavissa parlamenttivaaleissa.</w:t>
      </w:r>
    </w:p>
    <w:p>
      <w:r>
        <w:rPr>
          <w:b/>
          <w:u w:val="single"/>
        </w:rPr>
        <w:t xml:space="preserve">Asiakirjan numero 19986</w:t>
      </w:r>
    </w:p>
    <w:p>
      <w:r>
        <w:t xml:space="preserve">Proomu saapuu Hastingsin laiturin kunnostukseen avuksi</w:t>
      </w:r>
    </w:p>
    <w:p>
      <w:r>
        <w:t xml:space="preserve">Hylätyn laiturin, joka helmikuun myrskyt vaurioittivat entisestään, kunnostustöitä tehdään parhaillaan 14 miljoonan punnan arvosta. Työntekijät purkavat juhlasalin ja käyttävät proomua alustana, jolta asennetaan uudet teräsrakenteet ja pylväät. Lähes 40 prosenttia restaurointitöistä on saatu päätökseen. Hastings Pier Trust toivoo voivansa avata laiturin uudelleen ensi kesänä. Noin 95 prosenttia 140 vuotta vanhasta II-luokan laiturista vaurioitui lokakuussa 2010 tehdyssä tuhopolttoiskussa vuosien laiminlyönnin jälkeen. Noin 72 kilometriä (45 mailia) kansilaituria päällystetään uudelleen osana kunnostushanketta. Suurin osa töihin tarvittavista varoista on saatu Heritage Lottery Fund -rahastosta. Laituri avattiin vuonna 1872, ja 1900-luvulla siellä järjestettiin tansseja ja konsertteja, joissa esiintyivät muun muassa Rolling Stones, The Who, Jimi Hendrix ja Bob Marley. Laituri oli ollut suljettuna vuodesta 2006 lähtien, koska sen pelättiin olevan vaarallinen, ja vain viikkoa ennen tulipaloa arkkitehtejä oli pyydetty esittämään suunnitelmia sen uudelleenrakentamiseksi.</w:t>
      </w:r>
    </w:p>
    <w:p>
      <w:r>
        <w:rPr>
          <w:b/>
        </w:rPr>
        <w:t xml:space="preserve">Yhteenveto</w:t>
      </w:r>
    </w:p>
    <w:p>
      <w:r>
        <w:t xml:space="preserve">Proomu ja nosturi ovat saapuneet Hastingsin laituriin, jotta lokakuussa 2010 syttyneessä tulipalossa tuhoutuneen rakennuksen korjaustyöt voidaan aloittaa.</w:t>
      </w:r>
    </w:p>
    <w:p>
      <w:r>
        <w:rPr>
          <w:b/>
          <w:u w:val="single"/>
        </w:rPr>
        <w:t xml:space="preserve">Asiakirjan numero 19987</w:t>
      </w:r>
    </w:p>
    <w:p>
      <w:r>
        <w:t xml:space="preserve">Brasilian olympialaiset: Kymmenen pidätetty "terrorismisuunnitelmasta".</w:t>
      </w:r>
    </w:p>
    <w:p>
      <w:r>
        <w:t xml:space="preserve">He eivät olleet niin sanotun islamilaisen valtion jäseniä, mutta olivat yrittäneet ottaa yhteyttä ryhmään, viranomaiset kertoivat. Oikeusministerin mukaan ryhmä oli suunnittelemassa hyökkäystä, ja poliisi toimi ennaltaehkäisevästi. Alexandre Moraes kuvaili solua "ehdottomiksi amatööreiksi" ja "huonosti valmistautuneiksi" iskuun. Kaikki pidätetyt olivat brasilialaisia, ja kahta muuta epäiltyä etsitään, hän sanoi. Heidät oli pidätetty 10 eri osavaltiossa, ja he olivat olleet yhteydessä Whatsappin kaltaisten viestipalveluiden kautta. Ryhmän jäsenet olivat yrittäneet ottaa yhteyttä naapurimaassa Paraguayssa sijaitsevaan asetoimittajaan saadakseen AK 47 -rynnäkkökivääreitä, mutta ostoista ei ollut todisteita. Brasilian kabinetti on kutsuttu koolle hätäkokoukseen. Yli 80 000 poliisia ja sotilasta partioi Rion kaduilla 21. elokuuta päättyvien kisojen aikana. Liittovaltion hallitus ilmoitti viime viikolla, että se vapauttaa 24 miljoonaa dollaria (18 miljoonaa puntaa) ylimääräistä rahaa turvallisuuden parantamiseen ennen olympialaisia. Kansainvälinen olympiakomitea totesi hiljattain, että Rio de Janeiro on selvinnyt takaiskuista ja on "valmis toivottamaan maailman tervetulleeksi" vuoden 2016 olympialaisiin. Rion valmiudesta on ollut pelkoja rakennusten viivästymisen, Zika-viruksen ja poliittisten kriisien vuoksi. Moraes kertoi lehdistötilaisuudessa, että terrori-iskun todennäköisyys Rion olympialaisten aikana on "minimaalinen".</w:t>
      </w:r>
    </w:p>
    <w:p>
      <w:r>
        <w:rPr>
          <w:b/>
        </w:rPr>
        <w:t xml:space="preserve">Yhteenveto</w:t>
      </w:r>
    </w:p>
    <w:p>
      <w:r>
        <w:t xml:space="preserve">Brasilian poliisi on kaksi viikkoa ennen olympialaisten alkua pidättänyt 10 jäsentä ryhmästä, jonka epäillään valmistelevan terroritekoja.</w:t>
      </w:r>
    </w:p>
    <w:p>
      <w:r>
        <w:rPr>
          <w:b/>
          <w:u w:val="single"/>
        </w:rPr>
        <w:t xml:space="preserve">Asiakirjan numero 19988</w:t>
      </w:r>
    </w:p>
    <w:p>
      <w:r>
        <w:t xml:space="preserve">Guernseyn liikennekeskustelu voi viivästyä</w:t>
      </w:r>
    </w:p>
    <w:p>
      <w:r>
        <w:t xml:space="preserve">Ehdotuksista, joilla pyritään vähentämään riippuvuutta yksityisautoilusta ja helpottamaan vaihtoehtoisten liikennevälineiden käyttöä, äänestetään ensi viikolla. Niihin sisältyy hiilidioksidiveron käyttöönotto, suurten ajoneuvojen leveysvero ja ilmainen bussiliikenne. Kaksi poliitikkoa on vaatinut, että ehdotusta lykätään, kunnes koko valtion kattavasta rahoitussuunnitelmasta on sovittu. Varapuheenjohtaja Jan Kuttelwascher, joka ehdotti surssiesitystä yhdessä varapuheenjohtaja Dave Jonesin kanssa, sanoi: "Uusia veroja ehdotetaan lähes 4 miljoonaa puntaa. "Ennusteemme mukaan meillä on edelleen 14 miljoonan punnan alijäämä tänä vuonna... Pitäisikö meidän nyt harkita menojen vähentämistä?". Jos tämä onnistuu, kaikki keskustelut vähemmistöraportista, jonka kaksi ympäristöministeriön viisijäsenisestä poliittisesta johtokunnasta on esittänyt, ja kuudesta muusta ehdotusten mukauttamista koskevasta esityksestä keskeytetään. Tämä on kolmas kerta viimeisten 10 vuoden aikana, kun liikennestrategia on esitetty valtioille, eikä kumpaakaan aiempaa versiota ole hyväksytty.</w:t>
      </w:r>
    </w:p>
    <w:p>
      <w:r>
        <w:rPr>
          <w:b/>
        </w:rPr>
        <w:t xml:space="preserve">Yhteenveto</w:t>
      </w:r>
    </w:p>
    <w:p>
      <w:r>
        <w:t xml:space="preserve">Päätös strategiasta, jolla pyritään vähentämään autojen määrää Guernseyn teillä, saattaa lykkääntyä syksyyn.</w:t>
      </w:r>
    </w:p>
    <w:p>
      <w:r>
        <w:rPr>
          <w:b/>
          <w:u w:val="single"/>
        </w:rPr>
        <w:t xml:space="preserve">Asiakirjan numero 19989</w:t>
      </w:r>
    </w:p>
    <w:p>
      <w:r>
        <w:t xml:space="preserve">Coronavirus: McDonald'sin aloittaa vain toimitusten uudelleen avaamisen</w:t>
      </w:r>
    </w:p>
    <w:p>
      <w:r>
        <w:t xml:space="preserve">Hampurilaisketju avaa uudelleen 15 toimipistettä, ja Britannian ja Irlannin toimipisteiden sijainnit paljastetaan ensi viikolla. Yhdistyneen kuningaskunnan ja Irlannin McDonald'sin johtaja Paul Pomroy sanoi: "Teemme kovasti töitä avataksemme lisää ravintoloita... Palaamme hitaasti mutta turvallisesti." Tarjolla on kuitenkin vain rajoitettu ruokalista, eikä aamiaistarjontaa ole. Pomroy sanoi: "Palatessamme se on erilaista, kun me kaikki sopeudumme tähän uuteen normaaliin. Pyydän jo etukäteen anteeksi, jos ensimmäinen aalto uudelleen avautuvia ravintoloita ei palvele teidän alueellanne. "Voitte olla varmoja, että teemme kovasti töitä avataksemme lisää ravintoloita, mutta olen varma, että tämä tapahtuu oikeassa tahdissa ja että työntekijöidemme, toimittajiemme ja asiakkaidemme hyvinvointi on etusijalla", hän sanoi. McDonald's käyttää toimituksiin Uber Eatsia ja Just Eatia. Elintarvikeketjut avaavat hitaasti lisää toimipisteitä. Torstaina KFC kertoi avaavansa 80 uutta ravintolaa toimituksia varten, kun se oli jo avannut 20 toimipistettä. Burger King on ilmoittanut, että se toivoo avaavansa ainakin 350 ravintolaansa kesäkuun loppuun mennessä osana porrastettua uudelleenavaamista. Leipomoketju Greggs on kuitenkin ilmoittanut, että sen ensi viikolle suunnitellut toimipisteiden uudelleenavaukset aloitetaan nyt suljettujen ovien takana. Nakkisämpylätoimittaja pelkää, että paikalle saattaa tulla "liian suuri määrä asiakkaita". Aiemmin tällä viikolla se ilmoitti, että se aikoo avata 20 myymälää Newcastlen alueella tiistaista alkaen koeluontoisesti.</w:t>
      </w:r>
    </w:p>
    <w:p>
      <w:r>
        <w:rPr>
          <w:b/>
        </w:rPr>
        <w:t xml:space="preserve">Yhteenveto</w:t>
      </w:r>
    </w:p>
    <w:p>
      <w:r>
        <w:t xml:space="preserve">McDonald's on paljastanut avaavansa ensimmäiset ravintolansa uudelleen vain toimituksia varten 13. toukokuuta sen jälkeen, kun se oli sulkenut toimipaikkojaan koronaviruksen aiheuttaman lukituksen vuoksi.</w:t>
      </w:r>
    </w:p>
    <w:p>
      <w:r>
        <w:rPr>
          <w:b/>
          <w:u w:val="single"/>
        </w:rPr>
        <w:t xml:space="preserve">Asiakirjan numero 19990</w:t>
      </w:r>
    </w:p>
    <w:p>
      <w:r>
        <w:t xml:space="preserve">Charlie Sheen valaa isänsä Martinin uuteen tv-sarjaan</w:t>
      </w:r>
    </w:p>
    <w:p>
      <w:r>
        <w:t xml:space="preserve">Nuorempi Sheen kertoi yhdysvaltalaiselle verkkosivustolle Access Hollywoodille,että hänen isänsä oli valittu hänen näyttelijäisäkseen uudessa tv-sarjassaan Anger Management. "Saamme selville, että tällä kaverilla on suuria ongelmia isänsä kanssa, ja kun hahmo lopulta ilmestyy, se on isäni", Sheen sanoi. Näyttelijät esiintyivät yhdessä elokuvissa Wall Street ja Hot Shots! Part Deux -elokuvassa. Uusi sarja merkitsee Sheenin paluuta televisioon sen jälkeen, kun hän sai potkut edellisestä roolistaan sarjassa Two and a Half Men ja Ashton Kutcher korvasi hänet. Hän sai potkut sen jälkeen, kun hän oli loukannut tuottaja ja toinen luoja Chuck Lorrea useissa haastatteluissa. Näyttelijä nosti irtisanomisesta oikeusjutun, joka myöhemmin sovittiin. Puhuessaan poissaolostaan televisiosta Sheen kiitti fanejaan hänen paluunsa odottamisesta. "Haluan kiittää heitä kärsivällisyydestä ja kokonaisen vuoden odottamisesta. Mutta he eivät tule pettymään. Emme petä heitä." Sheenin uudessa sarjassa, joka saa ensi-iltansa FX-kanavalla kesäkuussa, tähti näyttelee entistä baseball-pelaajaa, jolla oli uransa aikana vihaongelmia, jotka saivat hänet ryhtymään terapeutiksi. "Se on niin moniulotteinen hahmo näyteltäväksi", hän sanoi.</w:t>
      </w:r>
    </w:p>
    <w:p>
      <w:r>
        <w:rPr>
          <w:b/>
        </w:rPr>
        <w:t xml:space="preserve">Yhteenveto</w:t>
      </w:r>
    </w:p>
    <w:p>
      <w:r>
        <w:t xml:space="preserve">Charlie Sheenin ja hänen isänsä Martin Sheenin on määrä liittyä yhteen valkokankaalla kolmannen kerran, on ilmoitettu.</w:t>
      </w:r>
    </w:p>
    <w:p>
      <w:r>
        <w:rPr>
          <w:b/>
          <w:u w:val="single"/>
        </w:rPr>
        <w:t xml:space="preserve">Asiakirjan numero 19991</w:t>
      </w:r>
    </w:p>
    <w:p>
      <w:r>
        <w:t xml:space="preserve">Rhythms of the World menettää Hitchin Prioryn tapahtumapaikkana</w:t>
      </w:r>
    </w:p>
    <w:p>
      <w:r>
        <w:t xml:space="preserve">Rhythms of the World -tapahtuma on järjestetty Hitchin Prioryssa viimeiset viisi vuotta. Omistajat, Chartridge Conference Company, sanoivat, että päätös johtui "liiketaloudellisista syistä", mutta kesän sää oli ollut "avainasemassa". Järjestäjät sanoivat "keskustelevansa" tulevaisuuden vaihtoehdoista. Rhythms of the World on vuosittainen festivaali, jossa kuullaan musiikkia, tanssia, taidetta ja ruokaa eri puolilta maailmaa. Kaksipäiväiseen tapahtumaan on osallistunut yli 30 000 kävijää. Vuodesta 1992 lähtien järjestetty festivaali siirtyi Hitchin Prioryyn vuonna 2008, kun sen järjestäminen kaupungin keskustassa tuli liian kalliiksi. Järjestäjä Gill Hannington sanoi: "Olemme luonnollisesti pettyneitä uutiseen, mutta järjestelytoimikunta kokoontuu tulevina viikkoina keskustelemaan festivaalin tulevista vaihtoehdoista." Barry Wilson Chartridgesta sanoi: "Tällaisen upean yhteisöfestivaalin järjestäminen on ollut valtava urakka Hitchin Prioryn tiimille. "Olemme kuitenkin tehneet vaikean liiketaloudellisen päätöksen, ettemme järjestä festivaaleja Hitchin Prioryssa lähitulevaisuudessa."</w:t>
      </w:r>
    </w:p>
    <w:p>
      <w:r>
        <w:rPr>
          <w:b/>
        </w:rPr>
        <w:t xml:space="preserve">Yhteenveto</w:t>
      </w:r>
    </w:p>
    <w:p>
      <w:r>
        <w:t xml:space="preserve">Hertfordshireläinen musiikkitapahtuma etsii uutta tapahtumapaikkaa sen jälkeen, kun sen nykyisen paikan omistaja ilmoitti, ettei se salli festivaalien järjestämistä siellä.</w:t>
      </w:r>
    </w:p>
    <w:p>
      <w:r>
        <w:rPr>
          <w:b/>
          <w:u w:val="single"/>
        </w:rPr>
        <w:t xml:space="preserve">Asiakirjan numero 19992</w:t>
      </w:r>
    </w:p>
    <w:p>
      <w:r>
        <w:t xml:space="preserve">Rio Ferdinand sai kuuden kuukauden ajokiellon ylinopeudesta</w:t>
      </w:r>
    </w:p>
    <w:p>
      <w:r>
        <w:t xml:space="preserve">Entinen Manchester Unitedin tähti, joka on nykyään jalkapallopuntari, jäi kiinni yli 70 km/h:n nopeudesta Mercedeksellä A27-tiellä Hangletonin kohdalla Hovessa, East Sussexissa. Crawley Magistrates' Courtille kerrottiin, että Kaakkois-Lontoon Orpingtonissa asuva 41-vuotias ajoi viime heinäkuussa kaksikaistaisella tiellä nopeutta 85mph. Hänet määrättiin maksamaan yhteensä 822 punnan sakot ja kulut. Vuonna 2012 Ferdinand jäi kiinni ylinopeudesta kolme kertaa viiden viikon aikana samalla tieosuudella Manchesterissa. Seuraa BBC South Eastia Facebookissa, Twitterissä ja Instagramissa. Lähetä juttuideoita osoitteeseen southeasttoday@bbc.co.uk.</w:t>
      </w:r>
    </w:p>
    <w:p>
      <w:r>
        <w:rPr>
          <w:b/>
        </w:rPr>
        <w:t xml:space="preserve">Yhteenveto</w:t>
      </w:r>
    </w:p>
    <w:p>
      <w:r>
        <w:t xml:space="preserve">Entinen englantilainen jalkapalloilija Rio Ferdinand on saanut kuuden kuukauden ajokiellon myönnettyään ylinopeuden.</w:t>
      </w:r>
    </w:p>
    <w:p>
      <w:r>
        <w:rPr>
          <w:b/>
          <w:u w:val="single"/>
        </w:rPr>
        <w:t xml:space="preserve">Asiakirjan numero 19993</w:t>
      </w:r>
    </w:p>
    <w:p>
      <w:r>
        <w:t xml:space="preserve">Worlabyn kuolema: Mies pidätettiin naisen ruumiin löytymisen jälkeen</w:t>
      </w:r>
    </w:p>
    <w:p>
      <w:r>
        <w:t xml:space="preserve">Poliisi esitti vetoomuksen Ian Hamerin löytämiseksi sen jälkeen, kun naisen ruumis löytyi Main Streetiltä Worlabyssa. Poliisit kutsuttiin taloon "naisen turvallisuudesta huolestuneen ilmoituksen jälkeen" noin kello 12.45 BST maanantaina. Komisario Chris Calvert kiitti yleisöä avusta 53-vuotiaan Hamerin löytämisessä. "Rikostutkijat tutkivat kuolemaan liittyviä olosuhteita, mutta tässä vaiheessa sitä pidetään epäilyttävänä", Calvert sanoi. "Tapahtumapaikkaa vartioidaan edelleen, jotta tutkijat voivat suorittaa tutkimuksiaan. "Naisen perheelle on ilmoitettu asiasta, ja erikoisvirkailijat tukevat heitä tänä vaikeana aikana - ajatuksemme ovat heidän kanssaan." Seuraa BBC Yorkshirea Facebookissa, Twitterissä ja Instagramissa. Lähetä juttuideoita osoitteeseen yorkslincs.news@bbc.co.uk.</w:t>
      </w:r>
    </w:p>
    <w:p>
      <w:r>
        <w:rPr>
          <w:b/>
        </w:rPr>
        <w:t xml:space="preserve">Yhteenveto</w:t>
      </w:r>
    </w:p>
    <w:p>
      <w:r>
        <w:t xml:space="preserve">Mies on pidätetty murhasta epäiltynä Pohjois-Lincolnshiren kylässä tapahtuneeseen naisen kuolemaan liittyen.</w:t>
      </w:r>
    </w:p>
    <w:p>
      <w:r>
        <w:rPr>
          <w:b/>
          <w:u w:val="single"/>
        </w:rPr>
        <w:t xml:space="preserve">Asiakirjan numero 19994</w:t>
      </w:r>
    </w:p>
    <w:p>
      <w:r>
        <w:t xml:space="preserve">Gloucesterin piispa eroaa tehtävästään välittömästi.</w:t>
      </w:r>
    </w:p>
    <w:p>
      <w:r>
        <w:t xml:space="preserve">Oikean pastori Michael Perhamin oli määrä jäädä eläkkeelle marraskuussa lähes vuosikymmenen toimittuaan tehtävässä. Gloucesterin hiippakunta vahvisti lausunnossaan, että piispa Michael oli "vetäytynyt" virastaan. Hän oli ilmoittanut jäävänsä eläkkeelle viime marraskuussa sanoen, että "aika oli oikea hänelle ja hänen perheelleen". Marraskuun 8. päivänä oli määrä järjestää erityinen jumalanpalvelus, jossa juhlistettiin hänen aikaansa Gloucesterin piispana. Kirkon virkamiehet sanoivat, etteivät he "tienneet", oliko tämä vielä menossa vai ei.</w:t>
      </w:r>
    </w:p>
    <w:p>
      <w:r>
        <w:rPr>
          <w:b/>
        </w:rPr>
        <w:t xml:space="preserve">Yhteenveto</w:t>
      </w:r>
    </w:p>
    <w:p>
      <w:r>
        <w:t xml:space="preserve">Gloucesterin piispa on eronnut välittömästi "henkilökohtaisista syistä".</w:t>
      </w:r>
    </w:p>
    <w:p>
      <w:r>
        <w:rPr>
          <w:b/>
          <w:u w:val="single"/>
        </w:rPr>
        <w:t xml:space="preserve">Asiakirjan numero 19995</w:t>
      </w:r>
    </w:p>
    <w:p>
      <w:r>
        <w:t xml:space="preserve">Mansaaren hallituksen tietotekniikan käyttö valvonnan alla</w:t>
      </w:r>
    </w:p>
    <w:p>
      <w:r>
        <w:t xml:space="preserve">Kolmihenkinen Tynwaldin komitea kuulee todisteita siitä, onko tiettyihin hankkeisiin tehdyille investoinneille saatu vastinetta rahalle. Valiokunnan puheenjohtajana toimii Rushen MHK Quintin Gill, ja siihen kuuluvat Malewin ja Santonin MHK Graham Cregeen ja Dudley Butt MLC. Ensimmäinen julkinen kuulemistilaisuus järjestetään lainsäädäntöneuvoston istuntosalissa torstaina. Valiokunta kuulee terveysministeriön, talouskehitysministeriön sekä opetus- ja lastenministeriön edustajia, ja ensi viikolla samana päivänä se kuulustelee sosiaalihuolto-osaston edustajaa.</w:t>
      </w:r>
    </w:p>
    <w:p>
      <w:r>
        <w:rPr>
          <w:b/>
        </w:rPr>
        <w:t xml:space="preserve">Yhteenveto</w:t>
      </w:r>
    </w:p>
    <w:p>
      <w:r>
        <w:t xml:space="preserve">Manxin hallituksen tietotekniikkahankkeisiin käyttämät varat joutuvat tarkastelun kohteeksi myöhemmin tällä viikolla.</w:t>
      </w:r>
    </w:p>
    <w:p>
      <w:r>
        <w:rPr>
          <w:b/>
          <w:u w:val="single"/>
        </w:rPr>
        <w:t xml:space="preserve">Asiakirjan numero 19996</w:t>
      </w:r>
    </w:p>
    <w:p>
      <w:r>
        <w:t xml:space="preserve">Dundeen yliopiston miespilleritutkimus pyrkii "pysäyttämään siittiöitä</w:t>
      </w:r>
    </w:p>
    <w:p>
      <w:r>
        <w:t xml:space="preserve">Järjestelmän avulla tutkimusryhmä voi nopeasti testata lääkkeiden ja muiden kemikaalien vaikutusta ihmisen siittiöihin. Heidän tutkimuksessaan on havaittu, että on mahdollista löytää tehokkaita aineita, jotka pysäyttävät siittiöiden toiminnan. He tutkivat nyt, soveltuuko jokin näistä aineista pitkäaikaiseen käyttöön miehillä. Dundeen ryhmä seuloi yhden maailman suurimmista kokoelmista aiemmin hyväksyttyjä ja kliinisesti testattuja lääkkeitä, yhteensä noin 13 000. He aloittivat viime vuonna työn turvallisen ja tehokkaan miesten ehkäisypillerin kehittämiseksi Bill ja Melinda Gatesin säätiön noin 900 000 dollarin (716 670 puntaa) apurahan ansiosta. Yksi siittiöiden kriittisimmistä tehtävistä on siirtyä hedelmöittymispaikalle. Ryhmän tutkimusraportissa raportoidaan tulokset järjestelmällisestä etsinnästä, jossa etsittiin lääkkeitä, jotka estävät siittiöiden liikkuvuuden eli kyvyn liikkua itsenäisesti. Lisääntymislääketieteen professori Chris Barratt sanoi, että uusi menetelmä on "teknologinen läpimurto tällä alalla". Hän sanoi: "Tämä on uusi teknologinen innovaatio, jonka avulla on mahdollista saavuttaa uusi teknologia: "Sen avulla voimme ensimmäistä kertaa arvioida suurella joukolla, miten yhdisteet voivat vaikuttaa siittiöiden toimintaan. "Yllättävää kyllä, kondomin jälkeen ei ole kehitetty yhtään tehokasta, palautuvaa ja laajalti saatavilla olevaa ehkäisymuotoa miehille, ja näin ollen taakka lankeaa suurelta osin naisille. "Tehokkaan ehkäisyvälineen löytäminen miehille olisi merkittävä askel tämän epätasa-arvon poistamiseksi."</w:t>
      </w:r>
    </w:p>
    <w:p>
      <w:r>
        <w:rPr>
          <w:b/>
        </w:rPr>
        <w:t xml:space="preserve">Yhteenveto</w:t>
      </w:r>
    </w:p>
    <w:p>
      <w:r>
        <w:t xml:space="preserve">Dundeen yliopiston tutkijat, jotka pyrkivät kehittämään miesten ehkäisypillereitä, ovat julkaisseet ensimmäiset tulokset uudesta robottiseulontajärjestelmästä.</w:t>
      </w:r>
    </w:p>
    <w:p>
      <w:r>
        <w:rPr>
          <w:b/>
          <w:u w:val="single"/>
        </w:rPr>
        <w:t xml:space="preserve">Asiakirjan numero 19997</w:t>
      </w:r>
    </w:p>
    <w:p>
      <w:r>
        <w:t xml:space="preserve">Lentotukialus HMS Queen Elizabeth lähtee Invergordonista</w:t>
      </w:r>
    </w:p>
    <w:p>
      <w:r>
        <w:t xml:space="preserve">Sota-alus saapui Highlandsin satamaan ennalta suunnitellulle pysähdykselle yli kaksi viikkoa sitten. Invergordonissa alukselle tehtiin varotarkastuksia sen jälkeen, kun roskia oli aiemmin jäänyt yhden potkuriakselin ympärille. Romu poistui itsestään, ja sukeltajat tutkivat potkuriakselin. Invergordonissa ollessaan miehistö lisäsi joitakin henkilökohtaisia yksityiskohtia miljardin punnan alukseen. Yksi varusteista maalattiin pilke silmäkulmassa ja muutettiin Despicable Me -elokuvien hahmoksi, Minioniksi. HMS Queen Elizabethia testataan parhaillaan merellä sen jälkeen, kun se on lähtenyt Rosythin telakalta Fifessä, jossa se rakennettiin. Kun alus oli lähtenyt Cromarty Firthistä ja saapunut läheiseen Moray Firthiin, puolustusministeri Michael Fallon vieraili sen luona. Hänet lennätettiin HMS Queen Elizabethille Lossiemouthin RAF:lta sotilashelikopteri Merlinillä. Kaikki kuvat ovat tekijänoikeuden alaisia.</w:t>
      </w:r>
    </w:p>
    <w:p>
      <w:r>
        <w:rPr>
          <w:b/>
        </w:rPr>
        <w:t xml:space="preserve">Yhteenveto</w:t>
      </w:r>
    </w:p>
    <w:p>
      <w:r>
        <w:t xml:space="preserve">Uusi lentotukialus HMS Queen Elizabeth on lähtenyt Invergordonista Cromarty Firthin rannikolla jatkamaan merikokeita.</w:t>
      </w:r>
    </w:p>
    <w:p>
      <w:r>
        <w:rPr>
          <w:b/>
          <w:u w:val="single"/>
        </w:rPr>
        <w:t xml:space="preserve">Asiakirjan numero 19998</w:t>
      </w:r>
    </w:p>
    <w:p>
      <w:r>
        <w:t xml:space="preserve">UNP protestoi "laitonta kokousta" vastaan</w:t>
      </w:r>
    </w:p>
    <w:p>
      <w:r>
        <w:t xml:space="preserve">Yhdistyneen kansallisen puolueen (UNP) mukaan Batticaloan pormestari on kutsunut lauantaina koolle kaikki alueen Grama Seva -virkamiehet (GSO). "Tämä on selvästi laitonta. Pormestarilla ei ole valtaa koko piirikunnassa, ja tällaisen kokouksen koolle kutsuminen vaalikaudella on selvästi lain vastaista", UNP:n entinen kansanedustaja Themiya Hurulle sanoi BBC Sandeshayalle. Hurulle johtaa UNP:n vaalitarkkailutoimistoa, joka aloittaa työnsä perjantaina. UNP on tehnyt virallisen valituksen DIG Navaratnelle, joka vastaa vaaleista poliisin päämajassa. Batticloan pormestari Padmini Prabhakaran myönsi kutsuneensa koolle GSO:n kokouksen. Monet muut virkamiehet osallistuvat kuitenkin lauantaina pidettävään kokoukseen, hän kertoi BBC Sandeshayalle. Tamil Makkal Viduthalai Puligalin (TMVP) johtaja Prabhakaran voitti tämän vuoden maaliskuussa pidetyt paikallisvaalit. Pillayanin johtamaa TMVP:tä syytetään törkeistä ihmisoikeusloukkauksista ja opposition kynttiläedustajien uhkailusta. Itäisen maakuntaneuvoston (PC) vaalit pidetään 10. toukokuuta.</w:t>
      </w:r>
    </w:p>
    <w:p>
      <w:r>
        <w:rPr>
          <w:b/>
        </w:rPr>
        <w:t xml:space="preserve">Yhteenveto</w:t>
      </w:r>
    </w:p>
    <w:p>
      <w:r>
        <w:t xml:space="preserve">Sri Lankan pääoppositio on vastustanut Batticaloan viranomaisten yritystä käyttää hallituksen virkamiehiä vaalikampanjointiin.</w:t>
      </w:r>
    </w:p>
    <w:p>
      <w:r>
        <w:rPr>
          <w:b/>
          <w:u w:val="single"/>
        </w:rPr>
        <w:t xml:space="preserve">Asiakirjan numero 19999</w:t>
      </w:r>
    </w:p>
    <w:p>
      <w:r>
        <w:t xml:space="preserve">Bodmin Moorilla paljastui Hurlersin kiviympyröiden polku.</w:t>
      </w:r>
    </w:p>
    <w:p>
      <w:r>
        <w:t xml:space="preserve">Paikalliset asukkaat auttoivat arkeologeja "löytämään" uudestaan piirteen, joka sijaitsee kahden Hurlersin kivikehän välissä Bodmin Moorissa Cornwallissa. Arkeologit ovat luonnehtineet 4000 vuotta vanhaa päällystettä "ainutlaatuiseksi". He toivovat, että sen avulla voidaan ymmärtää paremmin varhaisia sivilisaatioita. Sillanpohja paljastui ensimmäisen kerran yli 70 vuotta sitten, kun työmiehet vakauttivat paikkaa ja pystyttivät uudelleen useita kiviä. Sen olemassaolo tuli kuitenkin uudelleen esiin vasta, kun cornwallilainen arkeologi Jacky Nowakowski löysi viittauksen siihen julkaisemattomasta raportista, joka koski työministeriön Hurlersin kaivauksia. Hurlerit ovat kolmen myöhäisneoliittisen tai varhaisen pronssikauden kivikehän tiivis ryhmä. Kaivaukset ovat osa laajempaa Caradon Hill Area Heritage Project -hanketta, jonka nimi on "Mapping the Sun". Kaivauksia johtaa Cornwall Councilin historiallisen ympäristön osaston ryhmä. Seitsemän päivää kestäneiden kaivausten jälkeen kiveys peitetään uudelleen sen suojelemiseksi ja säilyttämiseksi.</w:t>
      </w:r>
    </w:p>
    <w:p>
      <w:r>
        <w:rPr>
          <w:b/>
        </w:rPr>
        <w:t xml:space="preserve">Yhteenveto</w:t>
      </w:r>
    </w:p>
    <w:p>
      <w:r>
        <w:t xml:space="preserve">Pronssikautinen kivipolku, joka yhdisti kivikehiä, on löydetty ensimmäistä kertaa sitten 1930-luvun.</w:t>
      </w:r>
    </w:p>
    <w:p>
      <w:r>
        <w:rPr>
          <w:b/>
          <w:u w:val="single"/>
        </w:rPr>
        <w:t xml:space="preserve">Asiakirjan numero 20000</w:t>
      </w:r>
    </w:p>
    <w:p>
      <w:r>
        <w:t xml:space="preserve">Syyttäjät harkitsevat Sussexin PCC Katy Bournen "väärää lausuntoa".</w:t>
      </w:r>
    </w:p>
    <w:p>
      <w:r>
        <w:t xml:space="preserve">Riippumaton poliisivalituslautakunta (IPCC) on saanut päätökseen tutkinnan Katy Bournea vastaan viime vuoden PCC-vaalien aikana esitetyistä väitteistä. Sen raportti on nyt toimitettu kruunun syyttäjälaitokselle (CPS). Bournen toimisto totesi lausunnossaan, että olisi "sopimatonta kommentoida" asiaa ennen kuin se on saatu päätökseen. "Toimisto on tietoinen siitä, että IPCC on toimittanut tätä valitusta koskevan raporttinsa CPS:lle", se sanoi. Bournen väitetään antaneen vuoden 2016 vaalien aikana väärän lausunnon kuluistaan toimiessaan PCC:nä. IPCC:n tiedottaja sanoi: "Asia siirretään CPS:lle, kun IPCC:n tutkinta osoittaa, että rikos on saattanut tapahtua. "Se ei tarkoita, että siitä välttämättä seuraa rikossyytteitä."</w:t>
      </w:r>
    </w:p>
    <w:p>
      <w:r>
        <w:rPr>
          <w:b/>
        </w:rPr>
        <w:t xml:space="preserve">Yhteenveto</w:t>
      </w:r>
    </w:p>
    <w:p>
      <w:r>
        <w:t xml:space="preserve">Syyttäjien on määrä päättää, onko Sussexin poliisi- ja rikoskomissaarin (PCC) nostettava syytteitä, koska häntä syytetään väärästä lausunnosta.</w:t>
      </w:r>
    </w:p>
    <w:p>
      <w:r>
        <w:rPr>
          <w:b/>
          <w:u w:val="single"/>
        </w:rPr>
        <w:t xml:space="preserve">Asiakirjan numero 20001</w:t>
      </w:r>
    </w:p>
    <w:p>
      <w:r>
        <w:t xml:space="preserve">Everton FC joutuu odottamaan pidempään stadionin lopullista hyväksyntää</w:t>
      </w:r>
    </w:p>
    <w:p>
      <w:r>
        <w:t xml:space="preserve">Liverpoolin rannalla sijaitsevan Bramley-Moore Dockin alue sai viime kuussa valtuuston hyväksynnän, ja seura toivoo voivansa järjestää siellä pelejä vuonna 2024. 500 miljoonan punnan suuruinen hanke odottaa kuitenkin Westminsterin lopullista päätöstä. Sen laajuuden vuoksi hallitus on pyytänyt lisäaikaa alkuperäiseen 21 päivään, joka sillä oli aikaa harkita tarjousta. Neuvoston edustaja vahvisti, että asuntoministeri Robert Jenrick oli pyytänyt lisäaikaa. "Tämä ohje on hyväksytty kansallisen suunnittelulainsäädännön mukaisesti", hän sanoi. Valioliigaseura, joka on toiminut Goodison Parkilla vuodesta 1892 lähtien, on etsinyt uutta kotia 25 vuoden ajan vanhenevan nykyisen kotinsa rajoitusten vuoksi. Historic England oli vastustanut uutta stadionia, koska se voisi vahingoittaa kaupungin kulttuuriperintöä, mutta kaupungin suunnittelukomitea hylkäsi tämän viime kuussa. Evertonin toimitusjohtaja, professori Denise Barrett-Baxendale kertoi Evertonin viime kuussa pidetyssä neuvoston kokouksessa, että stadionista tulisi Yhdistyneen kuningaskunnan "osallistavin ja kestävin" ja että se "säilyttäisi alueen kulttuuriperinnön". Seuraa BBC North West -kanavaa Facebookissa, Twitterissä ja Instagramissa. Voit myös lähettää juttuideoita osoitteeseen northwest.newsonline@bbc.co.uk. Aiheeseen liittyvät Internet-linkit Everton Football Club Liverpool City Council Historic England.</w:t>
      </w:r>
    </w:p>
    <w:p>
      <w:r>
        <w:rPr>
          <w:b/>
        </w:rPr>
        <w:t xml:space="preserve">Yhteenveto</w:t>
      </w:r>
    </w:p>
    <w:p>
      <w:r>
        <w:t xml:space="preserve">Everton FC:n suunnitelmat uudesta 52 000 katsojaa vetävästä stadionista ovat kokeneet pienen takaiskun, kun hallitus on pyytänyt lisäaikaa ehdotusten tarkistamiseen.</w:t>
      </w:r>
    </w:p>
    <w:p>
      <w:r>
        <w:rPr>
          <w:b/>
          <w:u w:val="single"/>
        </w:rPr>
        <w:t xml:space="preserve">Asiakirjan numero 20002</w:t>
      </w:r>
    </w:p>
    <w:p>
      <w:r>
        <w:t xml:space="preserve">Jo Sheen: Joen: Lisää pidätyksiä kadonneen naisen murhasta</w:t>
      </w:r>
    </w:p>
    <w:p>
      <w:r>
        <w:t xml:space="preserve">Sheen, 44, nähtiin viimeksi ystävänsä kanssa matkalla Farehamista Southamptoniin 5. joulukuuta. Southamptonista kotoisin oleva 30-vuotias nainen on pidätyksensä jälkeen vapautettu tutkinnan alaisena. Kolme miestä on aiemmin pidätetty samasta syytteestä. Yksi 29-vuotias on asetettu takuita vastaan, ja muut, 50- ja 63-vuotiaat, on vapautettu tutkinnan alaisena. Hampshiren poliisi ilmoitti, että se käsittelee Sheenin katoamista murhatutkintana. "Joanne on edelleen kateissa, eikä hänen ruumistaan ole löydetty", poliisi sanoi. Sheen, jolla ei ole vakituista osoitetta, autoa tai pankkitiliä, ilmoitettiin virallisesti kadonneeksi 22. helmikuuta, kun kukaan ei ollut kuullut hänestä mitään. Häntä kuvaillaan noin 180-senttiseksi, hoikaksi, jolla on pitkät tummanruskeat hiukset. Poliisi käynnisti ensimmäisen vetoomuksen huhtikuussa. Poliisit tekivät yksityiskohtaisia etsintöjä Empress Roadin ympäristössä Southamptonissa elokuussa ja pyytävät edelleen tietoja. Aiheeseen liittyvät Internet-linkit Hampshire Constabulary</w:t>
      </w:r>
    </w:p>
    <w:p>
      <w:r>
        <w:rPr>
          <w:b/>
        </w:rPr>
        <w:t xml:space="preserve">Yhteenveto</w:t>
      </w:r>
    </w:p>
    <w:p>
      <w:r>
        <w:t xml:space="preserve">Nainen on pidätetty epäiltynä salaliitosta Jo Sheenin murhaamiseksi - hän katosi lähes 11 kuukautta sitten.</w:t>
      </w:r>
    </w:p>
    <w:p>
      <w:r>
        <w:rPr>
          <w:b/>
          <w:u w:val="single"/>
        </w:rPr>
        <w:t xml:space="preserve">Asiakirjan numero 20003</w:t>
      </w:r>
    </w:p>
    <w:p>
      <w:r>
        <w:t xml:space="preserve">Borders Railwayn "suurlähettiläät" auttavat matkustajia.</w:t>
      </w:r>
    </w:p>
    <w:p>
      <w:r>
        <w:t xml:space="preserve">Scottish Borders Council rekrytoi ihmisiä ottamaan matkustajia vastaan Stow'n, Galashielsin ja Tweedbankin asemilla. He antavat tietoa ja neuvontaa rautatien avajaisviikonlopusta syyskuussa aina marraskuuhun asti. Lähettiläillä on oltava hyvät tiedot paikallisista matkailunähtävyyksistä ja alueen jatkomatkoista. Valtuutettu Stuart Bell sanoi: "Scottish Bordersin kolme uutta rautatieasemaa toimivat portteina muuhun alueeseen, ja nämä lähettiläät auttavat rohkaisemaan matkailijoita tutustumaan koko Scottish Bordersiin. "Järjestelmä on osa pyrkimyksiämme maksimoida Borders Railwayn taloudelliset hyödyt, sillä odotamme sen tuovan Skotlannin rajaseuduille kymmeniätuhansia kävijöitä vuoden 2015 loppuun mennessä." "Tämä on osa pyrkimyksiämme maksimoida Borders Railwayn taloudelliset hyödyt." Junien on määrä aloittaa liikennöinti linjalla 6. syyskuuta. Edinburghin ja Tweedbankin välisen 30 mailin matkan odotetaan kestävän alle tunnin.</w:t>
      </w:r>
    </w:p>
    <w:p>
      <w:r>
        <w:rPr>
          <w:b/>
        </w:rPr>
        <w:t xml:space="preserve">Yhteenveto</w:t>
      </w:r>
    </w:p>
    <w:p>
      <w:r>
        <w:t xml:space="preserve">Viralliset "suurlähettiläät" tapaavat joitakin ensimmäisistä uutta Borders Railway -rataa käyttävistä ihmisistä.</w:t>
      </w:r>
    </w:p>
    <w:p>
      <w:r>
        <w:rPr>
          <w:b/>
          <w:u w:val="single"/>
        </w:rPr>
        <w:t xml:space="preserve">Asiakirjan numero 20004</w:t>
      </w:r>
    </w:p>
    <w:p>
      <w:r>
        <w:t xml:space="preserve">Guernseyn sairaalajohtaja "lieventää vauvakuolemien riskiä</w:t>
      </w:r>
    </w:p>
    <w:p>
      <w:r>
        <w:t xml:space="preserve">Terveys- ja sosiaalipalvelujen osaston hallituksen jäsenet erosivat vastasyntyneen vauvan kuoleman jälkeen tänä vuonna. Nursing and Midwifery Councilin tekemässä tarkastuksessa todettiin, että sillä oli "syviä huolenaiheita" kätilötyön valvonnasta. Terveysosasto hakee ensimmäistä kertaa lääketieteellistä johtajaa. Sairaalahäiriöt Se hakee myös äitiyspalvelujen kliinistä johtajaa ja hallinnosta vastaavaa kliinistä johtajaa. Tohtori Brian Parkin British Medical Associationista sanoi: "Sairaaloiden epäonnistumiset ovat usein johtuneet siitä, että johdon ja lääkäreiden välillä ei ole ollut kunnollista kumppanuutta. "Todella riippumattomalla lääketieteellisellä johtajalla olisi tärkeä rooli näiden ongelmien välttämisessä." Sairaala on myös toteuttanut useita muutoksia kuolemantapauksen jälkeen:</w:t>
      </w:r>
    </w:p>
    <w:p>
      <w:r>
        <w:rPr>
          <w:b/>
        </w:rPr>
        <w:t xml:space="preserve">Yhteenveto</w:t>
      </w:r>
    </w:p>
    <w:p>
      <w:r>
        <w:t xml:space="preserve">Lääkärit sanovat, että lääketieteellisen johtajan nimittäminen Guernseyn sairaalan johtoon auttaa välttämään uusia kuolemantapauksia äitiyspalveluissa.</w:t>
      </w:r>
    </w:p>
    <w:p>
      <w:r>
        <w:rPr>
          <w:b/>
          <w:u w:val="single"/>
        </w:rPr>
        <w:t xml:space="preserve">Asiakirjan numero 20005</w:t>
      </w:r>
    </w:p>
    <w:p>
      <w:r>
        <w:t xml:space="preserve">Guernseyn Prinsessa Elisabetin sairaalaa tarkastellaan uudelleen.</w:t>
      </w:r>
    </w:p>
    <w:p>
      <w:r>
        <w:t xml:space="preserve">Terveys- ja sosiaalipalvelujen osasto vahvisti, että helmikuussa tilattuun raporttiin käytettiin 21 600 puntaa. Osastoa on arvosteltu siitä, että se ei ole julkistanut aiempia raportteja, kuten sairaalan onnettomuus- ja päivystyspalvelua koskevaa katsausta. HSSD:n on löydettävä 3,3 miljoonan punnan säästöt vuonna 2013 osana tehostamistoimia. Osaston oli alun perin määrä löytää 2,3 miljoonan punnan säästöt 106 miljoonan punnan budjetistaan, mutta se lykkäsi vuonna 2012 suunniteltuja säästöjä. HSSD:n tiedottajan mukaan se on jo aloittanut joidenkin uuden raportin luonnosversiossa esitettyjen suositusten toteuttamisen. Hän sanoi, että niihin sisältyi muun muassa "parannusmahdollisuuksien löytäminen sairaalan päivittäisessä toiminnassa".</w:t>
      </w:r>
    </w:p>
    <w:p>
      <w:r>
        <w:rPr>
          <w:b/>
        </w:rPr>
        <w:t xml:space="preserve">Yhteenveto</w:t>
      </w:r>
    </w:p>
    <w:p>
      <w:r>
        <w:t xml:space="preserve">Guernseyn Princess Elizabeth -sairaalan tehokkuutta koskeva katsaus julkistetaan.</w:t>
      </w:r>
    </w:p>
    <w:p>
      <w:r>
        <w:rPr>
          <w:b/>
          <w:u w:val="single"/>
        </w:rPr>
        <w:t xml:space="preserve">Asiakirjan numero 20006</w:t>
      </w:r>
    </w:p>
    <w:p>
      <w:r>
        <w:t xml:space="preserve">Clach Liathin tuulipuistosuunnitelmasta luovuttiin</w:t>
      </w:r>
    </w:p>
    <w:p>
      <w:r>
        <w:t xml:space="preserve">Rakennuttaja Falck Renewables ilmoitti, ettei se aio valittaa Highland Councilin päätöksestä, jolla se hylkäsi Clach Liath -hankkeen rakennusluvan. Yhtiö oli ehdottanut 17 turbiinin asentamista. Vuorikiipeilijä ja lähetystoimittaja Cameron McNeish, Ferintoshin yhteisneuvosto ja Skotlannin vuorikiipeilyneuvosto olivat vastustaneet hanketta. Lauantaina Invernessissä pidettävän SNP:n puoluekokouksen aikana kampanjoijat aikovat luovuttaa vetoomuksen, jossa vaaditaan tuulipuistojen lopettamista kaikkialla Skotlannissa. Wind Wise Radio on kerännyt yli 4 400 allekirjoitusta. Stop Highland Windfarms -kampanja ja Scotland Against Spin -järjestö tukivat vetoomusta. Kampanjoijat toivovat, että Rhona Weir, kiipeilijä, kirjailija ja lähetystoimittaja Tom Weirin leski, voi luovuttaa vetoomuksen pääministeri Alex Salmondille. Ympäristöministeri Paul Wheelhousen odotetaan ottavan sen vastaan.</w:t>
      </w:r>
    </w:p>
    <w:p>
      <w:r>
        <w:rPr>
          <w:b/>
        </w:rPr>
        <w:t xml:space="preserve">Yhteenveto</w:t>
      </w:r>
    </w:p>
    <w:p>
      <w:r>
        <w:t xml:space="preserve">Suunnitelmista tuulipuiston rakentamiseksi Ben Wyvisin alarinteille Ross-shiressä on luovuttu.</w:t>
      </w:r>
    </w:p>
    <w:p>
      <w:r>
        <w:rPr>
          <w:b/>
          <w:u w:val="single"/>
        </w:rPr>
        <w:t xml:space="preserve">Asiakirjan numero 20007</w:t>
      </w:r>
    </w:p>
    <w:p>
      <w:r>
        <w:t xml:space="preserve">Sähkökatkoksia ja tulvia Walesin myrskyjen jälkeen</w:t>
      </w:r>
    </w:p>
    <w:p>
      <w:r>
        <w:t xml:space="preserve">Scottish Powerin mukaan 300 asiakkaalla on ollut sähkökatkoksia, ja pahiten sähköt ovat katkenneet Newtownin ja Welshpoolin alueilla Powysissa. Lisäksi 259 Western Power Distributionin asiakasta oli ilman sähköä Pontyberemin alueella Carmarthenshiressä. Myös tulvavaroituksia annettiin. Natural Resources Wales (NRW) ilmoitti, että tulvat vaikuttavat Conwy-, Dyfi- ja Lower Dee -laaksoihin. Met Office antoi Pohjois-Walesin, Ceredigionin ja Powysin alueille keltaisen varoituksen, joka oli voimassa maanantaihin kello 04.00 GMT asti. Met Office sanoi: "Olkaa tietoisia siitä, että jo nyt kyllästyneissä olosuhteissa tulvat ovat mahdollisia joko seisovasta vedestä tai joista, jotka ovat pysyneet korkealla viime päivien suurten sademäärien jälkeen." NRW ilmoitti, että sen henkilökunta työskentelee koko viikonlopun tulvapenkereiden parissa ja toteuttaa toimenpiteitä, joilla pyritään vähentämään vaikutuksia ihmisiin ja heidän omaisuuteensa. Matkustaminen Tarkista, vaikuttaako tämä sinun matkaasi Säähän liittyvät ongelmat.</w:t>
      </w:r>
    </w:p>
    <w:p>
      <w:r>
        <w:rPr>
          <w:b/>
        </w:rPr>
        <w:t xml:space="preserve">Yhteenveto</w:t>
      </w:r>
    </w:p>
    <w:p>
      <w:r>
        <w:t xml:space="preserve">Sadat kodit jäivät ilman sähköä, ja Walesia koettelevien myrskyjen aiheuttamat tulvat vaikuttivat teihin ja juniin.</w:t>
      </w:r>
    </w:p>
    <w:p>
      <w:r>
        <w:rPr>
          <w:b/>
          <w:u w:val="single"/>
        </w:rPr>
        <w:t xml:space="preserve">Asiakirjan numero 20008</w:t>
      </w:r>
    </w:p>
    <w:p>
      <w:r>
        <w:t xml:space="preserve">Harvinaisia Cardiffin elokuvajulisteita löydetty maton alta myytäväksi</w:t>
      </w:r>
    </w:p>
    <w:p>
      <w:r>
        <w:t xml:space="preserve">Alfred Hitchcockin, Sir Laurence Olivierin, Henry Fondan ja John Waynen 70 filmikopiota käytettiin Cardiffin elokuvateattereissa vuosina 1936-1940. Kaksi rakennusmiestä törmäsi niihin, kun he kunnostivat elokuvateatterin edesmenneen omistajan kotia Penarthissa vuonna 1985. Ne on laitettu huutokauppaan, mutta ne ovat niin harvinaisia, ettei niistä ole ohjehintaa. Jopa 3 metriä korkeat julisteet muutettiin tilapäisiksi aluskatteiksi, kun niitä oli aikoinaan käytetty New Theatre-, Capitol-, Empire- ja Olympia-elokuvateattereissa. Niihin kuuluvat Alfred Hitchcockin toinen Hollywood-elokuva Foreign Correspondent vuodelta 1940 ja John Waynen läpimurtoelokuva Stagecoach vuodelta 1939. Mukana on myös Fire Over England, ensimmäinen brittiläinen elokuva, joka sai ensi-iltansa Los Angelesissa ja jossa Hollywood-tähdet Sir Laurence Olivier ja Vivien Leigh saivat ensimmäisenä parin vuonna 1937. Ne on säilytetty koskemattomassa kunnossa sen jälkeen, kun rakentajat löysivät ne. Nyt elokuvaharrastajat saavat tilaisuuden omistaa ne, kun ne huutokaupataan ensi kuussa. Huutokaupanpitäjä Ben Rogers Jones Rogers Jones &amp; Co:sta sanoi, että julisteiden arvonmääritys oli "lähes mahdotonta", koska "joidenkin julisteiden otsikoita, kuntoa ja kokoa ei voi verrata toisiinsa". "Vaikuttavaa ei ollut pelkästään niiden määrä, vaan myös niiden kunto oli upea ottaen huomioon niiden iän ja 12-arkkisten julisteiden vaikuttavan koon", hän lisäsi.</w:t>
      </w:r>
    </w:p>
    <w:p>
      <w:r>
        <w:rPr>
          <w:b/>
        </w:rPr>
        <w:t xml:space="preserve">Yhteenveto</w:t>
      </w:r>
    </w:p>
    <w:p>
      <w:r>
        <w:t xml:space="preserve">Myydään kokoelma klassisia Hollywood-elokuvajulisteita, jotka on löydetty täydellisessä kunnossa sen jälkeen, kun niitä oli käytetty vuosikymmeniä maton alusmateriaalina.</w:t>
      </w:r>
    </w:p>
    <w:p>
      <w:r>
        <w:rPr>
          <w:b/>
          <w:u w:val="single"/>
        </w:rPr>
        <w:t xml:space="preserve">Asiakirjan numero 20009</w:t>
      </w:r>
    </w:p>
    <w:p>
      <w:r>
        <w:t xml:space="preserve">Disney raportoi "ennätystuloksesta", joka ylittää odotukset</w:t>
      </w:r>
    </w:p>
    <w:p>
      <w:r>
        <w:t xml:space="preserve">Joulukuun 28. päivänä päättyneen ensimmäisen vuosineljänneksen nettotulos ylitti analyytikoiden odotukset ja nousi 33 prosenttia 1,84 miljardiin dollariin (1,12 miljardiin puntaan) edellisvuodesta. Media- ja teemapuisto-yhtiön lipputulohitit Frozen ja Thor: The Dark World olivat merkittävimmät tuloksentekijät. Disneyn osakkeet nousivat jopa 1,5 prosenttia jälkikaupankäynnissä Yhdysvalloissa. Toimitusjohtaja Robert Iger sanoi, että yhtiöllä oli ollut "uskomattoman vahva" vuosineljännes ja että sen liikevoitto oli kasvanut kaksinumeroisesti kaikilla liiketoimintasegmenteillä. Yhtiön neljänneksen liikevaihto kasvoi noin 8,5 prosenttia 12,31 miljardiin dollariin. Sen lisäksi, että Disneyn lipputulot olivat vahvat, myös Disneyn televisioverkko, johon kuuluvat ESPN-urheilukanava ja ABC-lähetysverkko, menestyi hyvin. "Nämä tulokset heijastavat ennennäkemättömän brändisalkkumme vahvuutta, jatkuvaa keskittymistä luovuuteen ja innovaatioihin sekä pitkän aikavälin strategiamme jatkuvaa menestystä", Iger lisäsi. Disneyn 3D-elokuva Frozen on ehdolla kahdeksi Oscar-ehdokkaaksi ja voitti Golden Globen viime kuussa. Se on tuottanut maailmanlaajuisesti yli 864 miljoonan dollarin lipputulot. Se oli suuri voittaja myös Annie Awards -gaalassa, jossa se sai viisi palkintoa, muun muassa parhaan animaatioelokuvan palkinnon.</w:t>
      </w:r>
    </w:p>
    <w:p>
      <w:r>
        <w:rPr>
          <w:b/>
        </w:rPr>
        <w:t xml:space="preserve">Yhteenveto</w:t>
      </w:r>
    </w:p>
    <w:p>
      <w:r>
        <w:t xml:space="preserve">Viihdejätti Walt Disney on raportoinut ennätystuloksesta vuoden 2013 viimeiseltä kolmelta kuukaudelta, jota elokuvaliiketoiminnan tulojen kasvu on vauhdittanut.</w:t>
      </w:r>
    </w:p>
    <w:p>
      <w:r>
        <w:rPr>
          <w:b/>
          <w:u w:val="single"/>
        </w:rPr>
        <w:t xml:space="preserve">Asiakirjan numero 20010</w:t>
      </w:r>
    </w:p>
    <w:p>
      <w:r>
        <w:t xml:space="preserve">Italialainen villisikajahti päättyi pojan ampuessa oman isänsä</w:t>
      </w:r>
    </w:p>
    <w:p>
      <w:r>
        <w:t xml:space="preserve">Italialaiset tiedotusvälineet kertoivat, että kaksi miestä liikkui sunnuntaina paksujen pensaiden läpi lähellä Postiglionen kaupunkia Salernon eteläisessä maakunnassa. 34-vuotias avasi tulen nähdessään varjon ja lehtien kahinan ja osui isäänsä alavatsan alueelle. Hän teki välittömästi hälytyksen tajuttuaan, mitä oli tapahtunut, ja yritti pitää isäänsä hengissä. Lääkärit eivät kuitenkaan voineet tehdä mitään pelastaakseen 55-vuotiaan Martino Gaudioson. He olivat metsästämässä kansallispuiston alueella, jossa metsästys on kielletty, kertoivat paikalliset tiedotusvälineet. Poliisi takavarikoi heidän kiväärinsä. Sunnuntaina Italian eläimiä ja ympäristöä puolustavan liiton puheenjohtaja sanoi, että Italiasta on tullut "villi länsi". "Kyseessä on todellinen kansallinen hätätila", Michela Vittoria Brambilla sanoi. Viime lokakuussa Italian ympäristöministeri Sergio Costa vaati kansallista sunnuntaimetsästyskieltoa sen jälkeen, kun 18-vuotias metsästäjä ammuttiin ja tapettiin lähellä Ranskan rajaa. Saman kuun loppuun mennessä kaksi muuta miestä - 56-vuotias ja 20-vuotias - oli myös kuollut vastaavissa olosuhteissa. Saatat olla myös kiinnostunut:</w:t>
      </w:r>
    </w:p>
    <w:p>
      <w:r>
        <w:rPr>
          <w:b/>
        </w:rPr>
        <w:t xml:space="preserve">Yhteenveto</w:t>
      </w:r>
    </w:p>
    <w:p>
      <w:r>
        <w:t xml:space="preserve">Italian poliisi on nostanut syytteen syyllisestä henkirikoksesta miestä vastaan, joka ampui ja tappoi isänsä villisikajahdin aikana.</w:t>
      </w:r>
    </w:p>
    <w:p>
      <w:r>
        <w:rPr>
          <w:b/>
          <w:u w:val="single"/>
        </w:rPr>
        <w:t xml:space="preserve">Asiakirjan numero 20011</w:t>
      </w:r>
    </w:p>
    <w:p>
      <w:r>
        <w:t xml:space="preserve">Ampuma-asevirkailijan "lausunnon viivästyminen" Mark Dugganin kuolemasta</w:t>
      </w:r>
    </w:p>
    <w:p>
      <w:r>
        <w:t xml:space="preserve">Konstaapeli Paul Christianson kertoi Snaresbrookin kruununoikeudelle, että hänen tehtävänään oli turvata nurmikkoalue, jolta löytyi laiton käsiase. Kun häneltä kysyttiin, miksi hän ei antanut lausuntoa heti, hän sanoi, että esimies kielsi häntä siitä. Kevin Hutchinson-Foster, 30, kiistää antaneensa Dugganille laittoman käsiaseen. Hänen väitetään luovuttaneen aseen 15 minuuttia ennen kuin poliisi pysäytti Dugganin Ferry Lanella Tottenhamissa 4. elokuuta viime vuonna ja ampui hänet kuoliaaksi. Ampuminen aiheutti Tottenhamissa mellakoita, jotka levisivät muualle Lontooseen ja sen jälkeen muihin kaupunkeihin Englannissa. Christianson kertoi oikeudelle saapuneensa paikalle pian Dugganin ampumisen jälkeen. Ase löytyi mustan sukan peittämänä noin kolmen metrin päästä kaiteista läheltä paikkaa, jossa 29-vuotias surmattiin. Puolustuksen Stuart Denney QC:n kysyessä, miksi hän ei ollut antanut kirjallista lausuntoa ennen 9. marraskuuta, hän sanoi, että esimies, jonka nimeä hän ei muistanut, oli käskenyt häntä itseään ja kahta muuta kollegaa tapahtumapaikalla olemaan antamatta lausuntoa ennen kuin sitä vaaditaan. Poliisimies Richard Green, jonka tehtävänä oli tehdä ase turvalliseksi, on kertonut oikeudelle, että pelkästään asetta katsomalla "ei ollut mitään keinoa sanoa, oliko ase sellaisessa kunnossa, että se olisi voitu ampua heti". Syyttäjä kertoi tiistaina valamiehistölle, että Dugganilla oli ase kädessään, kun poliisi ampui häntä. Juttu jatkuu.</w:t>
      </w:r>
    </w:p>
    <w:p>
      <w:r>
        <w:rPr>
          <w:b/>
        </w:rPr>
        <w:t xml:space="preserve">Yhteenveto</w:t>
      </w:r>
    </w:p>
    <w:p>
      <w:r>
        <w:t xml:space="preserve">Mark Dugganin ampumiseen osallistunutta poliisin ampuma-asevirkailijaa kiellettiin antamasta lausuntoa yli kolmeen kuukauteen, on kuultu oikeudessa.</w:t>
      </w:r>
    </w:p>
    <w:p>
      <w:r>
        <w:rPr>
          <w:b/>
          <w:u w:val="single"/>
        </w:rPr>
        <w:t xml:space="preserve">Asiakirjan numero 20012</w:t>
      </w:r>
    </w:p>
    <w:p>
      <w:r>
        <w:t xml:space="preserve">Saudi-aktivisti Waleed Abu al-Khair vapautettu takuita vastaan</w:t>
      </w:r>
    </w:p>
    <w:p>
      <w:r>
        <w:t xml:space="preserve">Abu al-Khair oli isännöinyt kotonaan läntisessä Jeddahin kaupungissa "diwaniahiksi" kutsuttua foorumia, jossa vaihdettiin ajatuksia muiden uudistusmielisten kanssa. Häntä on syytetty yhteydenpidosta ulkomaisiin ihmisoikeusjärjestöihin. Abu al-Khair on Saudi-Arabian ihmisoikeusjärjestön (Monitor of Human Rights in Saudi Arabia, MHRSA) perustaja ja johtaja. Ryhmän Facebook-sivulla on lähes 7 000 jäsentä. Kesäkuussa 2012 Abu al-Khairia syytettiin "oikeuslaitoksen epäkunnioituksesta", "yhteydenpidosta ulkomaisiin järjestöihin ja vangittujen vapauttamista vaativan vetoomuksen allekirjoittamisesta", hänen vaimonsa kertoi uutistoimisto AFP:lle. Kolme kuukautta aiemmin häntä oli tiettävästi kielletty matkustamasta Yhdysvaltoihin. Yhdistyneessä kuningaskunnassa toimiva Institute for Human Rights in Saudi-Arabia -järjestö kertoi, että al-Khair oli alkanut järjestää kotonaan tapaamisia, joissa keskusteltiin politiikasta, uskonnosta ja ihmisoikeuksista sen jälkeen, kun viranomaiset olivat estäneet uudistusmielisiä kokoontumasta kahvilaan. Se lisäsi, että konservatiivit olivat hyökänneet sosiaalisessa mediassa ja televisiokanavissa kokoontumisia vastaan ja vaatineet niiden sulkemista.</w:t>
      </w:r>
    </w:p>
    <w:p>
      <w:r>
        <w:rPr>
          <w:b/>
        </w:rPr>
        <w:t xml:space="preserve">Yhteenveto</w:t>
      </w:r>
    </w:p>
    <w:p>
      <w:r>
        <w:t xml:space="preserve">Tunnettu saudiarabialainen ihmisoikeusaktivisti Waleed Abu al-Khair on vapautettu takuita vastaan sen jälkeen, kun hänet oli pidätetty "luvattoman" kokouksen pitämisestä.</w:t>
      </w:r>
    </w:p>
    <w:p>
      <w:r>
        <w:rPr>
          <w:b/>
          <w:u w:val="single"/>
        </w:rPr>
        <w:t xml:space="preserve">Asiakirjan numero 20013</w:t>
      </w:r>
    </w:p>
    <w:p>
      <w:r>
        <w:t xml:space="preserve">Tule takaisin ja liity - Presidentti</w:t>
      </w:r>
    </w:p>
    <w:p>
      <w:r>
        <w:t xml:space="preserve">"Älkää antako hallituksen joutua UNP:n tuhoisiin käsiin. Unohtakaa tekemänne typerä päätös ja palatkaa takaisin kansan hyväksi", hän sanoi televisiohaastattelussa. Hän sanoi, että hallitus ei aio toimia niin, että singhala-buddhalaisten oikeuksia loukataan. Presidentti sanoi, ettei se myöskään anna muiden yhteisöjen tai niiden uskontojen oikeuksien kärsiä. Presidentti sanoi, että vaikka hänen hallituksensa on muuttunut vähemmistöksi JVP:n vetäydyttyä, sen olemassaoloa ei uhkaa mikään. "Hallitus on vakaa. Meiltä puuttuu vain 20 tai 30 ääntä parlamentissa, mutta se ei ole ongelma hallitukselle. Olemme saaneet kansalta mandaatin ja jatkamme heidän palvelemistaan", presidentti sanoi. Presidentti sanoi, että presidentinvaalit järjestetään ensi vuonna. Presidentti lisäsi, että kansa on pettynyt maan puoluepolitiikkaan, ja varoitti sotilashallituksen tai itsevaltiaan johtaman hallinnon mahdollisuudesta.</w:t>
      </w:r>
    </w:p>
    <w:p>
      <w:r>
        <w:rPr>
          <w:b/>
        </w:rPr>
        <w:t xml:space="preserve">Yhteenveto</w:t>
      </w:r>
    </w:p>
    <w:p>
      <w:r>
        <w:t xml:space="preserve">Presidentti Chandrika Kumaratunge ojensi kätensä Janatha Vimukthi Peramunalle ja kutsui heidät liittymään hallitukseen.</w:t>
      </w:r>
    </w:p>
    <w:p>
      <w:r>
        <w:rPr>
          <w:b/>
          <w:u w:val="single"/>
        </w:rPr>
        <w:t xml:space="preserve">Asiakirjan numero 20014</w:t>
      </w:r>
    </w:p>
    <w:p>
      <w:r>
        <w:t xml:space="preserve">De Montfortin yliopisto luo virtuaalisen roomalaisen Leicesterin sovelluksen</w:t>
      </w:r>
    </w:p>
    <w:p>
      <w:r>
        <w:t xml:space="preserve">Lisätyn todellisuuden sovelluksen tekivät De Montfortin yliopiston opiskelijat ja henkilökunta yhdessä historioitsijoiden kanssa. Vapaasti saatavilla olevan ohjelmiston käyttäjät seisovat Leicesterin kadulla, suuntaavat tablettitietokoneen rakennukseen ja näkevät, mitä rakennuksessa oli roomalaisaikana. Kehittäjät toivovat voivansa tehdä versioita muista kaupungeista ja historian aikakausista. Hanketta johtanut Nick Higgett sanoi: "Sovellus toimii kuin ikkuna menneisyyteen, ja tunkkaisten oppikirjojen sijaan se melkeinpä vie sinut sinne takaisin katsomaan, millainen Rooman ajan Leicester oli." Higgett ja hänen tiiminsä työskentelivät yhdessä juutalaisseinä-museon historioitsijoiden - entisen roomalaisen kylpylän sijaintipaikan - ja Leicesterin yliopiston asiantuntijoiden kanssa, mukaan lukien Richard Buckley, joka johti Richard III:n kaivauksia. Kun käyttäjät kävelevät nyky-Leicesterin kaduilla, sovellus ilmoittaa heille, että täällä on aikoinaan sijainnut tärkeä rakennus Ratae Corieltauvorumissa - roomalaisessa Leicesterissä. Sitten he suuntaavat tabletin kohti paikkaa, ja se näyttää muinaisen muistomerkin 3D-kopiona. Siihen kuuluu temppeli, joka on nykyään hotellin alla, ja huvila John Lewisin parkkipaikan alla sekä täydellinen kylpylä, joka on nykyään osa Jewry Wall -museota.</w:t>
      </w:r>
    </w:p>
    <w:p>
      <w:r>
        <w:rPr>
          <w:b/>
        </w:rPr>
        <w:t xml:space="preserve">Yhteenveto</w:t>
      </w:r>
    </w:p>
    <w:p>
      <w:r>
        <w:t xml:space="preserve">On luotu virtuaalinen roomalainen Leicester, jonka avulla käyttäjät voivat kuljeskella kaupungin kaduilla ja katsella sen muinaisia rakennuksia.</w:t>
      </w:r>
    </w:p>
    <w:p>
      <w:r>
        <w:rPr>
          <w:b/>
          <w:u w:val="single"/>
        </w:rPr>
        <w:t xml:space="preserve">Asiakirjan numero 20015</w:t>
      </w:r>
    </w:p>
    <w:p>
      <w:r>
        <w:t xml:space="preserve">Tappajavalasemo päästää vihdoin kuolleen vastasyntyneen vasikan menemään 17 päivän jälkeen.</w:t>
      </w:r>
    </w:p>
    <w:p>
      <w:r>
        <w:t xml:space="preserve">Center for Whale Researchin mukaan valas "jahtasi tarmokkaasti lohiparvea laumatovereidensa kanssa Haro Straitissa" Kanadan Vancouver Islandin edustalla. "Hänen surukierroksensa on nyt ohi, ja hänen käytöksensä on huomattavan reipasta." Tappajavalaiden tiedetään kantaneen kuolleita vasojaan viikon ajan, mutta tutkijat uskovat, että tämä emo "tekee ennätyksen". J35-nimellä tunnettu emovala on herättänyt maailman huomion viime päivinä. "Rannalta otetut digitaaliset telekuvat osoittavat, että tämä emovalas vaikuttaa olevan hyvässä fyysisessä kunnossa", CWR sanoi lausunnossaan lauantaina. "Ruho on todennäköisesti vajonnut pohjaan näillä Salish Sea -merialueen sisävesillä [Kanadan ja Yhdysvaltojen välillä], eivätkä tutkijat ehkä pääse tutkimaan sitä nekrospektiota (eläimen ruumiinavausta) varten." Emovalas nähtiin ensimmäisen kerran kantamassa kuollutta vasaansa 24. heinäkuuta Vancouver Islandin rannikolla. Vasikan uskotaan kuolleen samana päivänä. Kuolinsyytä ei tiedetä. Sekä Kanada että Yhdysvallat pitävät etelänmurhavalasta uhanalaisena. Valaat ovat riippuvaisia kiinanlohista, joiden määrä on vähentynyt dramaattisesti viime vuosina.</w:t>
      </w:r>
    </w:p>
    <w:p>
      <w:r>
        <w:rPr>
          <w:b/>
        </w:rPr>
        <w:t xml:space="preserve">Yhteenveto</w:t>
      </w:r>
    </w:p>
    <w:p>
      <w:r>
        <w:t xml:space="preserve">Tutkijoiden mukaan miekkavalas on lopettanut kuolleen vastasyntyneen vasansa kantamisen ainakin 17 päivän jälkeen, jonka aikana se on kulkenut 1 600 kilometriä.</w:t>
      </w:r>
    </w:p>
    <w:p>
      <w:r>
        <w:rPr>
          <w:b/>
          <w:u w:val="single"/>
        </w:rPr>
        <w:t xml:space="preserve">Asiakirjan numero 20016</w:t>
      </w:r>
    </w:p>
    <w:p>
      <w:r>
        <w:t xml:space="preserve">Lordi Lupaus Nkenda: Nendka: Viisi vangittua puukotusmurhasta</w:t>
      </w:r>
    </w:p>
    <w:p>
      <w:r>
        <w:t xml:space="preserve">Lord Promise Nkenda, 17, käveli jalkakäytävällä Newhamissa, Itä-Lontoossa, ystävänpäivänä viime vuonna, kun BMW kiihdytti häntä kohti. Auton osuttua häneen häntä seurattiin kujalle, jossa häntä puukotettiin toistuvasti päähän ja rintaan. Hyökkäys kesti 30 sekuntia. Old Bailey -oikeudessa nuoret saivat kaikki elinkautiset tuomiot. Tuomitut teinit olivat: Syyttäjä Alan Kent QC sanoi oikeudenkäynnin aikana, ettei tiedetä, kuka ajoi autoa tai kuka puukotti 17-vuotiasta, mutta ryhmä toimi yhdessä. "Kaikki heistä olivat autossa, kun sitä käytettiin tarkoituksella aseena, kun se ajoi kohti Promisea", hän sanoi. Oikeus kuuli, että hyökkäyksen motiivi jäi arvoitukseksi, vaikka ehdotettiinkin, että kyseessä saattoi olla erehdys. Syyttäjän mukaan neljä syytettyä tunnistettiin valvontakameran kuvamateriaalista, ja yksi heistä kuvattiin, kun hän hyökkäsi Nkendan kimppuun veitsen kanssa. Aiheeseen liittyvät Internet-linkit HM Courts &amp; Tribunals Service (HM Courts &amp; Tribunals Service)</w:t>
      </w:r>
    </w:p>
    <w:p>
      <w:r>
        <w:rPr>
          <w:b/>
        </w:rPr>
        <w:t xml:space="preserve">Yhteenveto</w:t>
      </w:r>
    </w:p>
    <w:p>
      <w:r>
        <w:t xml:space="preserve">Viisi teini-ikäistä on tuomittu murhasta, jossa varastetun auton alle jäänyt teini murhattiin ja sitten puukotettiin.</w:t>
      </w:r>
    </w:p>
    <w:p>
      <w:r>
        <w:rPr>
          <w:b/>
          <w:u w:val="single"/>
        </w:rPr>
        <w:t xml:space="preserve">Asiakirjan numero 20017</w:t>
      </w:r>
    </w:p>
    <w:p>
      <w:r>
        <w:t xml:space="preserve">Gamlingay hylätty toimisto blaze "luultavasti tuhopoltto</w:t>
      </w:r>
    </w:p>
    <w:p>
      <w:r>
        <w:t xml:space="preserve">Noin 60 palomiestä osallistui tulipaloon, joka syttyi Gamlingayn Green Endin teollisuusalueella sijaitsevassa käytöstä poistetussa kaksikerroksisessa rakennuksessa noin klo 16:45 BST sunnuntaina. Cambridgeshiren palo- ja pelastuspalvelu ilmoitti, että heidän lisäkseen tulipaloon osallistui miehistöjä Hertfordshiresta ja Bedfordshiresta, ja he yrittivät estää palon leviämisen viereisiin yksiköihin ja hylättyihin taloihin. Se sanoi, että palon uskotaan olleen tahallinen. Tiedottajan mukaan uhreja ei ole raportoitu, ja viimeinen miehistö poistui noin kello 03:00. Se tarkastetaan myöhemmin mahdollisten kuumien kohtien löytämiseksi. Aiheeseen liittyvät Internet-linkit Cambridgeshiren palo- ja pelastuslaitos</w:t>
      </w:r>
    </w:p>
    <w:p>
      <w:r>
        <w:rPr>
          <w:b/>
        </w:rPr>
        <w:t xml:space="preserve">Yhteenveto</w:t>
      </w:r>
    </w:p>
    <w:p>
      <w:r>
        <w:t xml:space="preserve">Hylättyyn toimistorakennukseen syttyneen tulipalon uskotaan olleen tuhopoltto.</w:t>
      </w:r>
    </w:p>
    <w:p>
      <w:r>
        <w:rPr>
          <w:b/>
          <w:u w:val="single"/>
        </w:rPr>
        <w:t xml:space="preserve">Asiakirjan numero 20018</w:t>
      </w:r>
    </w:p>
    <w:p>
      <w:r>
        <w:t xml:space="preserve">Brasilialaisen liikemiehen viskikokoelma jää Edinburghiin</w:t>
      </w:r>
    </w:p>
    <w:p>
      <w:r>
        <w:t xml:space="preserve">Yli 1,5 miljoonaa ihmistä on vieraillut Diageo Claive Vidiz -kokoelmassa sen jälkeen, kun se esiteltiin ensimmäisen kerran Scotch Whisky Experience -tapahtumassa Royal Milellä vuonna 2009. Brasilialainen liikemies Claive Vidiz keräsi 3 384 pulloa. Yksi harvinaisimmista pulloista on Buchanan's-viski vuodelta 1897. "Erittäin harvinainen" The Scotch Whisky Experience on ollut Diageon Claive Vidizin skotlantilaisen viskikokoelman säilyttäjä siitä lähtien, kun Diageo osti sen vuonna 2009. Diageon pääarkistonhoitaja Christine McCafferty sanoi: "Diageo Claive Vidizin kokoelma on ainutlaatuisen eklektinen, sillä siinä on merkkejä koko alalta ja erittäin harvinaisista pullotuksista arkipäiväisiin juomiin menneiltä vuosilta. "Se antaa vierailijoille todella kiehtovan katsauksen viskin historiaan". "Skotlantilainen viskimatkailu on Skotlannille valtava kasvumahdollisuus, ja olemme iloisia, että kokoelmamme on jatkossakin yksi skotlantilaisen viskimatkailun kruununjalokivistä." Scotch Whisky Experiencen toimitusjohtaja Susan Morrison oli tyytyväinen sopimukseen ja totesi, että on etuoikeus nähdä "yllätys ja ilo jokaisen kävijämme kasvoilla, kun he astuvat ensimmäistä kertaa kokoelman holviin". Aiheeseen liittyvät Internet-linkit Diageo</w:t>
      </w:r>
    </w:p>
    <w:p>
      <w:r>
        <w:rPr>
          <w:b/>
        </w:rPr>
        <w:t xml:space="preserve">Yhteenveto</w:t>
      </w:r>
    </w:p>
    <w:p>
      <w:r>
        <w:t xml:space="preserve">Maailman laajin yksityinen skotlantilainen viskikokoelma on saanut uuden 10-vuotisen lainasopimuksen julkista esittelyä varten Edinburghissa.</w:t>
      </w:r>
    </w:p>
    <w:p>
      <w:r>
        <w:rPr>
          <w:b/>
          <w:u w:val="single"/>
        </w:rPr>
        <w:t xml:space="preserve">Asiakirjan numero 20019</w:t>
      </w:r>
    </w:p>
    <w:p>
      <w:r>
        <w:t xml:space="preserve">Ranska testaa maailman suurinta risteilyalusta</w:t>
      </w:r>
    </w:p>
    <w:p>
      <w:r>
        <w:t xml:space="preserve">Tuhannet ihmiset kokoontuivat Saint-Nazairen satamaan seuraamaan, kun 70 metriä korkea alus ohjattiin torstaina merelle kuuden hinaajan voimin. Miljardin euron (783 miljoonan punnan) alus rakennetaan Royal Caribbean International (RCI) -risteilyyhtiölle. 227 000 tonnin painoisen aluksen odotetaan valmistuvan yhdysvaltalaiselle yhtiölle kahden kuukauden kuluessa. Kokeilu jatkuu sunnuntaihin asti. 16-kerroksinen Harmony of the Seas on 362 metriä pitkä - 50 metriä pidempi kuin Eiffel-torni on korkea. Valmistuttuaan siihen mahtuu yli 6 000 matkustajaa. Heidän tarpeistaan huolehtii noin 2 000 miehistön jäsentä.</w:t>
      </w:r>
    </w:p>
    <w:p>
      <w:r>
        <w:rPr>
          <w:b/>
        </w:rPr>
        <w:t xml:space="preserve">Yhteenveto</w:t>
      </w:r>
    </w:p>
    <w:p>
      <w:r>
        <w:t xml:space="preserve">Harmony of the Seas, maailman suurin risteilyalus, on aloittanut ensimmäisen merikokeensa Länsi-Ranskassa.</w:t>
      </w:r>
    </w:p>
    <w:p>
      <w:r>
        <w:rPr>
          <w:b/>
          <w:u w:val="single"/>
        </w:rPr>
        <w:t xml:space="preserve">Asiakirjan numero 20020</w:t>
      </w:r>
    </w:p>
    <w:p>
      <w:r>
        <w:t xml:space="preserve">Koiran sotkujen DNA-tietokanta Flintshiren valtuuston esityslistalla</w:t>
      </w:r>
    </w:p>
    <w:p>
      <w:r>
        <w:t xml:space="preserve">Arnold Woolley on jättänyt virallisen esityksen, jossa hän kehottaa lääninhallitusta perustamaan paneelin tutkimaan mahdollisuutta perustaa "tietopankki" koirista ja omistajista. Ajatuksesta keskustellaan tällä viikolla Moldissa pidettävässä lääninhallituksen kokouksessa. Flintshiren kunta otti vuonna 2012 käyttöön älypuhelinsovelluksen, jonka avulla voidaan paikallistaa ongelma-alueet. Buckleyn kunnanvaltuutettu sanoi, että vastuuttomat omistajat, jotka "eivät osoita mitään sosiaalista omaatuntoa", olisi otettava kohteeksi. 'Julkinen haitta' Ihmiset, jotka eivät siivoa lemmikkinsä jälkiä, voivat saada 75 punnan sakon tai 2 500 punnan sakon, jos tapaus päätyy oikeuteen. Valtuutetut voivat hyväksyä tai hylätä esityksen Flintshiren valtuuston kokouksessa torstaina.</w:t>
      </w:r>
    </w:p>
    <w:p>
      <w:r>
        <w:rPr>
          <w:b/>
        </w:rPr>
        <w:t xml:space="preserve">Yhteenveto</w:t>
      </w:r>
    </w:p>
    <w:p>
      <w:r>
        <w:t xml:space="preserve">Koirien DNA-tietokantaa voitaisiin käyttää tunnistamaan Flintshiren julkisia paikkoja likaavat lemmikit, sanoi kaupunginvaltuutettu.</w:t>
      </w:r>
    </w:p>
    <w:p>
      <w:r>
        <w:rPr>
          <w:b/>
          <w:u w:val="single"/>
        </w:rPr>
        <w:t xml:space="preserve">Asiakirjan numero 20021</w:t>
      </w:r>
    </w:p>
    <w:p>
      <w:r>
        <w:t xml:space="preserve">Shakespearen The Other Place Stratfordissa alkaa uudistaa</w:t>
      </w:r>
    </w:p>
    <w:p>
      <w:r>
        <w:t xml:space="preserve">Royal Shakespeare Companyn (RSC) The Other Place suljettiin 2006 tehdä tilaa väliaikaiselle Courtyard Theatre, jossa yhtiö esiintyi, kun pääteatteri uudistettiin. The Other Place rakennettiin vuonna 1973, ja se avataan uudelleen vuonna 2016 200-paikkaisena. Rahoitukseen on myönnetty muun muassa Arts Council Englandin 3 miljoonan punnan arpajaisavustus. Pukukauppa The RSC kertoi, että tukea saatiin yksityisiltä ja julkisilta rahoittajilta, muun muassa The Gatsby Charitable Foundationilta ja The Backstage Trustilta. 200-paikkainen teatteri rakennetaan rakennuksen teräksiseen laajennusosaan, joka lisättiin, jotta The Courtyard Theatre -teatterille saatiin 1 000 paikkaa. The Other Place -teatteriin lisätään kaksi uutta harjoitushuonetta, ja sinne tulee myös RSC:n 30 000 kappaleen pukuvarasto, jonne pääsee teatterikierroksilla. Teatterissa järjestetään kaksi kertaa vuodessa uusien teosten festivaaleja, ja se tarjoaa tilat myös paikallisille harrastajaryhmille. Birminghamin yliopiston ja sen Stratfordissa sijaitsevan Shakespeare-instituutin kanssa tehdyn uuden viisivuotisen yhteistyön puitteissa opiskelijat saavat käyttöönsä opetustiloja The Other Placessa, ja RSC:n taiteilijat osallistuvat kursseihin. Päärakennus, Royal Shakespeare Theatre, avattiin uudelleen vuonna 2010, ja siinä on 1040 paikkaa. Shakespeare kuoli 23. huhtikuuta 1616 52-vuotiaana.</w:t>
      </w:r>
    </w:p>
    <w:p>
      <w:r>
        <w:rPr>
          <w:b/>
        </w:rPr>
        <w:t xml:space="preserve">Yhteenveto</w:t>
      </w:r>
    </w:p>
    <w:p>
      <w:r>
        <w:t xml:space="preserve">Stratford-upon-Avonissa on aloitettu työt teatterin palauttamiseksi, joka avataan samaan aikaan Shakespearen kuoleman 400-vuotispäivän kanssa.</w:t>
      </w:r>
    </w:p>
    <w:p>
      <w:r>
        <w:rPr>
          <w:b/>
          <w:u w:val="single"/>
        </w:rPr>
        <w:t xml:space="preserve">Asiakirjan numero 20022</w:t>
      </w:r>
    </w:p>
    <w:p>
      <w:r>
        <w:t xml:space="preserve">Colerainen ampuminen: Miehet vapautettiin ehdoitta pidätysten jälkeen</w:t>
      </w:r>
    </w:p>
    <w:p>
      <w:r>
        <w:t xml:space="preserve">61-vuotias nainen sai haavan päähänsä kotonaan Bushmills Roadilla 5. lokakuuta, kun talon etu- ja takaosaan ammuttiin laukauksia. Miehet oli pidätetty terrorismilain nojalla. Lainsäädäntö ei salli takuita. Terrorismilain nojalla pidätetyille on joko nostettava syyte, heidät on vapautettava ehdoitta tai heistä on ilmoitettava syyttäjäviranomaiselle. Pidätyksen yhteydessä suoritettavat kuulustelut ovat "keskeinen osa kaikkia tutkimusstrategioita", PSNI totesi lausunnossaan. "Poliisi on sitoutunut seuraamaan kaikkia tutkintalinjoja pitääkseen yhteisömme turvassa niiltä, jotka pyrkivät aiheuttamaan vakavaa vahinkoa", se lisäsi.</w:t>
      </w:r>
    </w:p>
    <w:p>
      <w:r>
        <w:rPr>
          <w:b/>
        </w:rPr>
        <w:t xml:space="preserve">Yhteenveto</w:t>
      </w:r>
    </w:p>
    <w:p>
      <w:r>
        <w:t xml:space="preserve">Kaksi 43- ja 44-vuotiasta miestä on vapautettu ehdonalaiseen vapauteen sen jälkeen, kun heidät oli pidätetty viime maanantaina tapahtuneen Colerainen ampumisen yhteydessä.</w:t>
      </w:r>
    </w:p>
    <w:p>
      <w:r>
        <w:rPr>
          <w:b/>
          <w:u w:val="single"/>
        </w:rPr>
        <w:t xml:space="preserve">Asiakirjan numero 20023</w:t>
      </w:r>
    </w:p>
    <w:p>
      <w:r>
        <w:t xml:space="preserve">Soubryn mielenosoittajaa James Goddardia syytetään häirinnästä.</w:t>
      </w:r>
    </w:p>
    <w:p>
      <w:r>
        <w:t xml:space="preserve">James Goddardia, 29, syytetään myös kahdesta järjestysrikkomuksesta, kertoi Crown Prosecution Service. Hän saapuu Westminsterin käräjäoikeuteen 19. maaliskuuta. CPS kertoi saaneensa Met Police -poliisilta todistusaineiston, joka liittyy kahteen välikohtaukseen parlamentin ulkopuolella 19. joulukuuta ja 7. tammikuuta. Syytteiden yksityiskohdat ovat, että Goddard aiheutti 18. joulukuuta 2018 ja 8. tammikuuta 2019 välisenä aikana häirintää vuoden 1997 Protection from Harassment Act -lain 2 §:n vastaisesti. Häntä syytetään myös rasistisen häirinnän, hälytyksen tai ahdistuksen aiheuttamisesta 7. tammikuuta vastoin vuoden 1998 rikoslakia (Crime and Disorder Act 1998) ja häirinnän, hälytyksen tai ahdistuksen aiheuttamisesta 7. tammikuuta vastoin vuoden 1986 yleisen järjestyslain 5 §:ää.</w:t>
      </w:r>
    </w:p>
    <w:p>
      <w:r>
        <w:rPr>
          <w:b/>
        </w:rPr>
        <w:t xml:space="preserve">Yhteenveto</w:t>
      </w:r>
    </w:p>
    <w:p>
      <w:r>
        <w:t xml:space="preserve">Yksi parlamentin ulkopuolella tapahtuneeseen välikohtaukseen tohtorikansanedustaja Anna Soubryn kanssa osallistuneista mielenosoittajista on saanut syytteen häirinnästä.</w:t>
      </w:r>
    </w:p>
    <w:p>
      <w:r>
        <w:rPr>
          <w:b/>
          <w:u w:val="single"/>
        </w:rPr>
        <w:t xml:space="preserve">Asiakirjan numero 20024</w:t>
      </w:r>
    </w:p>
    <w:p>
      <w:r>
        <w:t xml:space="preserve">Vetoomus kotilomalla kadonneen Castle Huntlyn vangin jäljittämiseksi</w:t>
      </w:r>
    </w:p>
    <w:p>
      <w:r>
        <w:t xml:space="preserve">Ryan Stewart, joka oli vankina HMP Castle Huntly -vankilassa lähellä Dundeeta, ilmoitettiin kadonneeksi tiistaina kello 23.00 alkaen. Poliisin mukaan 34-vuotiaalla oli yhteyksiä Perthin ja Stanleyn alueille. Hän on 180-senttinen, hoikkarakenteinen ja hänellä on lyhyet ruskeat hiukset. Hänellä on silmälasit, ja kun hänet viimeksi nähtiin, hänellä oli yllään harmaa puffa-tyylinen takki, tummansiniset housut ja ruskeat lenkkarit. Miehen näkevien ei pidä lähestyä häntä, vaan ottaa yhteyttä Skotlannin poliisiin.</w:t>
      </w:r>
    </w:p>
    <w:p>
      <w:r>
        <w:rPr>
          <w:b/>
        </w:rPr>
        <w:t xml:space="preserve">Yhteenveto</w:t>
      </w:r>
    </w:p>
    <w:p>
      <w:r>
        <w:t xml:space="preserve">Poliisi yrittää jäljittää vankia, joka ei ole palannut kotilomalta.</w:t>
      </w:r>
    </w:p>
    <w:p>
      <w:r>
        <w:rPr>
          <w:b/>
          <w:u w:val="single"/>
        </w:rPr>
        <w:t xml:space="preserve">Asiakirjan numero 20025</w:t>
      </w:r>
    </w:p>
    <w:p>
      <w:r>
        <w:t xml:space="preserve">IRA:n ja Libyan asekorvauksia koskeva tutkinta aloitetaan Westminsterissä.</w:t>
      </w:r>
    </w:p>
    <w:p>
      <w:r>
        <w:t xml:space="preserve">Libyasta peräisin olevasta semtexistä tuli IRA:n tuhoisin ja pahamaineisin ase levottomuuksien aikana. NI-asioiden valiokunta tarkastelee, kuinka tehokkaita hallituksen toimet ovat olleet uhrien korvausten saamiseksi. Se tarkastelee myös mahdollisia korvausvaihtoehtoja, kuten Gaddafin perheen jäädytettyjen varojen käyttöä. Aseellinen kampanja IRA:n ja Libyan väliset yhteydet juontavat juurensa vuoteen 1972, jolloin maan johtaja eversti Muammar Gaddafi kehui ensimmäistä kertaa IRA:ta liittolaiseksi taistelussa länsimaista imperialismia vastaan. Gaddafi auttoi myöhemmin toimittamaan IRA:lle aseet, joita se tarvitsi yli 30 vuotta kestäneeseen aseelliseen kampanjaan, joka vaati yli 1 000 ihmisen hengen. Hänet syöstiin vallasta elokuussa 2011 oltuaan maan johdossa 42 vuotta. Kaksi kuukautta myöhemmin hän sai surmansa hyökkäyksen jälkeen hänen synnyinpaikkakunnallaan Sirten kaupungissa. Valiokunta on pyytänyt kirjallisia todisteita asianomaisilta osapuolilta. Aiheeseen liittyvät Internet-linkit Pohjois-Irlannin asioiden valiokunta</w:t>
      </w:r>
    </w:p>
    <w:p>
      <w:r>
        <w:rPr>
          <w:b/>
        </w:rPr>
        <w:t xml:space="preserve">Yhteenveto</w:t>
      </w:r>
    </w:p>
    <w:p>
      <w:r>
        <w:t xml:space="preserve">Westminsterissä aloitetaan keskiviikkona tutkinta, joka koskee korvauksia Libyan tukeman IRA:n väkivaltaisuuksien uhreille.</w:t>
      </w:r>
    </w:p>
    <w:p>
      <w:r>
        <w:rPr>
          <w:b/>
          <w:u w:val="single"/>
        </w:rPr>
        <w:t xml:space="preserve">Asiakirjan numero 20026</w:t>
      </w:r>
    </w:p>
    <w:p>
      <w:r>
        <w:t xml:space="preserve">Jersey-yhtiö haluaa televiestintärahaa kaikkien saataville</w:t>
      </w:r>
    </w:p>
    <w:p>
      <w:r>
        <w:t xml:space="preserve">Valtiovarainministeri haluaa investoida miljoonia valtion omistaman operaattorin JT:n nopeampaan laajakaistaverkkoon. Senaattori Philip Ozoufin mukaan se loisi uusia liiketoimintamahdollisuuksia. Clear Mobitel, jolla on toimilupa seuraavan sukupolven mobiili-internetiin, sanoi, että muiden yritysten pitäisi saada yrittää saada rahoitusta. Teleyhtiö JT Global haluaa Jerseyn asukkaiden tukevan hanketta, jonka tarkoituksena on asentaa kuituoptinen laajakaistatekniikka jokaiseen kotiin. Jerseyn valtiovarainministeri sanoi haluavansa käyttää julkisia varoja verkon rakentamiseen, koska se houkuttelisi uusia yrityksiä. Andrew Elston Clear Mobitelista sanoi: "Jos julkisista varoista on saatavissa tuollaista rahaa, olisi parempi, että hallitus pyrkisi saamaan markkinoilta ehdotuksia julkisen laajakaistan parantamisesta.", sanoi Andrew Elston. "Näin saataisiin parempaa vastinetta rahalle ja lisättäisiin kilpailua, sillä tällä hetkellä Jerseyn laajakaistamarkkinoilla ei ole kilpailua." JT ilmoitti viime vuonna suunnittelevansa gigabitin laajakaistan käyttöönottoa vuoteen 2016 mennessä ja investoivansa yli 40 miljoonaa puntaa korvatakseen kaikki Jerseyn kuparikaapelit valokuitukaapeleilla.</w:t>
      </w:r>
    </w:p>
    <w:p>
      <w:r>
        <w:rPr>
          <w:b/>
        </w:rPr>
        <w:t xml:space="preserve">Yhteenveto</w:t>
      </w:r>
    </w:p>
    <w:p>
      <w:r>
        <w:t xml:space="preserve">Erään teleyrityksen mukaan suunnitelmat julkisten varojen sijoittamisesta Jerseyn laajakaistanopeuden parantamiseen olisi avattava muille yrityksille.</w:t>
      </w:r>
    </w:p>
    <w:p>
      <w:r>
        <w:rPr>
          <w:b/>
          <w:u w:val="single"/>
        </w:rPr>
        <w:t xml:space="preserve">Asiakirjan numero 20027</w:t>
      </w:r>
    </w:p>
    <w:p>
      <w:r>
        <w:t xml:space="preserve">RAF Elsham Woldsin pommikoneen tukikohta ja miehistö muistetaan</w:t>
      </w:r>
    </w:p>
    <w:p>
      <w:r>
        <w:t xml:space="preserve">Wellington-, Halifax- ja Lancaster-pommikoneet toimivat RAF Elsham Woldsista toisen maailmansodan aikana. Viikonloppuna järjestettiin tapaamisviikonloppu niiden henkilöiden muistoksi, jotka lensivät ja tukivat 103. ja 576. laivueiden toimintaa kentällä vuosina 1939-45. Keith Macrae kertoi, että paikalla oli useita toisessa maailmansodassa taistelleita yhdistyksen jäseniä. RAF Elsham Wolds Associationin sihteeri Macrae sanoi: "Lentokentästä ja sen betoniradoista ei ole paljon jäljellä sen jälkeen, kun alueelle rakennettiin 1970-luvulla kaksikaistainen moottoritie". Alueelle on rakennettu myös teollisuusalue, mutta ilmailuhistoria muistetaan kadunnimissä. Elshamissa lensi myös Bomber Commandin kuuluisin Lancaster ED888, joka lensi sekä 103 että 576 laivueissa ja teki 140 lentoa. Ensimmäisen maailmansodan aikana perustettu lentokenttä suljettiin vuonna 1947 ja palautettiin maatalouskäyttöön. Seuraa BBC East Yorkshire and Lincolnshire -kanavaa Facebookissa, Twitterissä ja Instagramissa. Lähetä juttuideoita osoitteeseen yorkslincs.news@bbc.co.uk.</w:t>
      </w:r>
    </w:p>
    <w:p>
      <w:r>
        <w:rPr>
          <w:b/>
        </w:rPr>
        <w:t xml:space="preserve">Yhteenveto</w:t>
      </w:r>
    </w:p>
    <w:p>
      <w:r>
        <w:t xml:space="preserve">Lincolnshiren pohjoisosassa sijaitsevan entisen pommikonetukikohdan muistomerkillä on pidetty muistotilaisuus.</w:t>
      </w:r>
    </w:p>
    <w:p>
      <w:r>
        <w:rPr>
          <w:b/>
          <w:u w:val="single"/>
        </w:rPr>
        <w:t xml:space="preserve">Asiakirjan numero 20028</w:t>
      </w:r>
    </w:p>
    <w:p>
      <w:r>
        <w:t xml:space="preserve">Pariskunta maksoi takuut Bilstonin parkkipaikalta kuolleena löydetyn vauvan jälkeen</w:t>
      </w:r>
    </w:p>
    <w:p>
      <w:r>
        <w:t xml:space="preserve">Vauvan ruumis löytyi Morrisonsin parkkipaikalta Black Country Route -tiellä Bilstonissa sunnuntaina. Äiti jäljitettiin myöhemmin samana päivänä, ja West Midlandsin poliisin mukaan hän sai "asianmukaista hoitoa". 21-vuotias nainen ja 36-vuotias mies pidätettiin maanantaina kuolemaan liittyen. Viranomaiset eivät ole selvittäneet, mistä kaksikko pidätettiin epäiltynä, eivätkä suostuneet kommentoimaan sitä, olivatko he sukua vauvalle. Poliisi ilmoitti, että ensi viikolla tehdään ruumiinavaus poikalapselle, jonka arveltiin olleen ennenaikainen. Vauvan löytöhetkellä puhunut komisario Tim Draper pyysi ihmisiä olemaan spekuloimatta "tragedian" olosuhteita. Hän lisäsi: "Tämä oli järkyttävä löytö, jonka tiedän järkyttäneen ja surulliseksi tekevän monia ihmisiä". Seuraa BBC West Midlandsia Facebookissa, Twitterissä ja Instagramissa. Lähetä juttuideoita osoitteeseen: newsonline.westmidlands@bbc.co.uk Aiheeseen liittyvät Internet-linkit West Midlandsin poliisi.</w:t>
      </w:r>
    </w:p>
    <w:p>
      <w:r>
        <w:rPr>
          <w:b/>
        </w:rPr>
        <w:t xml:space="preserve">Yhteenveto</w:t>
      </w:r>
    </w:p>
    <w:p>
      <w:r>
        <w:t xml:space="preserve">Kaksi ihmistä, jotka pidätettiin sen jälkeen, kun pikkupoika löydettiin kuolleena supermarketin parkkipaikalta, on vapautettu takuita vastaan, kertoo poliisi.</w:t>
      </w:r>
    </w:p>
    <w:p>
      <w:r>
        <w:rPr>
          <w:b/>
          <w:u w:val="single"/>
        </w:rPr>
        <w:t xml:space="preserve">Asiakirjan numero 20029</w:t>
      </w:r>
    </w:p>
    <w:p>
      <w:r>
        <w:t xml:space="preserve">Poliisi takavarikoi 1 miljoonan punnan arvoista kannabista Watfordissa</w:t>
      </w:r>
    </w:p>
    <w:p>
      <w:r>
        <w:t xml:space="preserve">Poliisit tekivät ratsian Shakespeare Roadin teollisuusalueella Watfordissa Hertfordshiren osavaltiossa sijaitsevaan kannabistehtaaseen yleisön vihjeen perusteella. Hertfordshiren poliisin mukaan kahdessa varastossa kasvatettiin yli 1 400 kasvia. Kahta paikalta löydettyä miestä kohdellaan nykyaikaisen orjuuden uhreina. Operaatiota johtanut ylikonstaapeli Dave Perkins sanoi: "Olemme erittäin tyytyväisiä siihen, että olemme estäneet näin suuren määrän huumeita pääsemästä kaduille." "Olemme hyvin tyytyväisiä siihen, että olemme estäneet näin suuren määrän huumeita pääsemästä kaduille." "Rikoksentekijät olivat myös laittomasti ohittaneet sähkönsyötön tehdasta perustettaessa, mikä aiheutti mahdollisen tulipalon vaaran ja vaaransi viattomien ihmisten hengen", hän lisäsi.</w:t>
      </w:r>
    </w:p>
    <w:p>
      <w:r>
        <w:rPr>
          <w:b/>
        </w:rPr>
        <w:t xml:space="preserve">Yhteenveto</w:t>
      </w:r>
    </w:p>
    <w:p>
      <w:r>
        <w:t xml:space="preserve">Poliisi on takavarikoinut tuhansia kannabiskasveja, joiden katuarvo on yli miljoona puntaa.</w:t>
      </w:r>
    </w:p>
    <w:p>
      <w:r>
        <w:rPr>
          <w:b/>
          <w:u w:val="single"/>
        </w:rPr>
        <w:t xml:space="preserve">Asiakirjan numero 20030</w:t>
      </w:r>
    </w:p>
    <w:p>
      <w:r>
        <w:t xml:space="preserve">PwC luo 247 korkeapalkkaista työpaikkaa Belfastissa</w:t>
      </w:r>
    </w:p>
    <w:p>
      <w:r>
        <w:t xml:space="preserve">Yritys on perustamassa osaamiskeskusta Pohjois-Irlantiin. Konsultointipalveluja tarjotaan asiakkaille kaikkialla maailmassa kolmella keskeisellä alalla: teknologia, valmiudet, koulutus ja tutkimus. Uudet työpaikat ovat korkeapalkkaisia, ja ne nostavat yrityksen työpaikkojen kokonaismäärän Belfastissa yli 1 000:een. Yritys on laajentanut ulkomaille suuntautuvaa toimintaansa, sillä neljä vuotta sitten Belfastissa harjoitetun konsultointitoiminnan osuus oli 10 prosenttia ja nykyään 60 prosenttia. Nyt osuus nousee jälleen 80 prosenttiin. Invest Northern Ireland tarjoaa 1,8 miljoonaa puntaa työpaikkojen tukemiseen Keskiviikkona yrityspalveluyritys Capita ilmoitti luovansa 330 uutta työpaikkaa Belfastiin. Capita tekee back office- ja asiakaspalvelutöitä rahoitusalan yrityksille.</w:t>
      </w:r>
    </w:p>
    <w:p>
      <w:r>
        <w:rPr>
          <w:b/>
        </w:rPr>
        <w:t xml:space="preserve">Yhteenveto</w:t>
      </w:r>
    </w:p>
    <w:p>
      <w:r>
        <w:t xml:space="preserve">Konsultointi- ja tilintarkastusyritys PricewaterhouseCoopers rekrytoi 247 korkeapalkkaista konsulttia Belfastin toimistoonsa.</w:t>
      </w:r>
    </w:p>
    <w:p>
      <w:r>
        <w:rPr>
          <w:b/>
          <w:u w:val="single"/>
        </w:rPr>
        <w:t xml:space="preserve">Asiakirjan numero 20031</w:t>
      </w:r>
    </w:p>
    <w:p>
      <w:r>
        <w:t xml:space="preserve">Skotlantilaiselle energiayhtiölle 500 000 punnan sakko</w:t>
      </w:r>
    </w:p>
    <w:p>
      <w:r>
        <w:t xml:space="preserve">Energia-alan sääntelyviranomainen Ofgem määräsi Scottish Hydro Electric Power Distributionille (SHEPD) 500 000 punnan sakon. Ofgemin mukaan oli "elintärkeää", että asiakkaat saivat liittymät nopeasti. Sääntelyviranomaisen mukaan Perthissä sijaitseva Scottish Hydro teki yhteistyötä tutkimuksissa, ja jos se ei olisi tehnyt niin, sakko olisi voinut olla paljon suurempi. Ofgemin Stuart Cook sanoi: "Asiakkaat, kuten asuinalueiden tai tuulipuistojen rakennuttajat, ovat riippuvaisia siitä, että paikalliset sähköverkkoyhtiöt tarjoavat hyvää palvelua liittämisessä. "Tämänpäiväinen sakko on selkeä viesti siitä, että yhtiöiden on täytettävä Ofgemin liittämispalveluille asettamat standardit." Myös kaksi muuta englantilaista yritystä sai sakkoja laiminlyönneistä. Central Networks määrättiin maksamaan 400 000 puntaa ja Electricity North West Limited 100 000 puntaa.</w:t>
      </w:r>
    </w:p>
    <w:p>
      <w:r>
        <w:rPr>
          <w:b/>
        </w:rPr>
        <w:t xml:space="preserve">Yhteenveto</w:t>
      </w:r>
    </w:p>
    <w:p>
      <w:r>
        <w:t xml:space="preserve">Scottish and Southern Energyn sähkönjakeluyhtiötä on rangaistu siitä, että se ei ole noudattanut kolmen kuukauden määräaikaa asiakkaiden liittämiselle.</w:t>
      </w:r>
    </w:p>
    <w:p>
      <w:r>
        <w:rPr>
          <w:b/>
          <w:u w:val="single"/>
        </w:rPr>
        <w:t xml:space="preserve">Asiakirjan numero 20032</w:t>
      </w:r>
    </w:p>
    <w:p>
      <w:r>
        <w:t xml:space="preserve">Norjan murhaaja Anders Breivik uhkaa nälkälakolla</w:t>
      </w:r>
    </w:p>
    <w:p>
      <w:r>
        <w:t xml:space="preserve">Breivik väittää, että häntä on pidetty eristyksissä 2. syyskuuta lähtien, ja hän on ollut sellinsä ulkopuolella vain tunnin päivässä. Breivik tappoi 77 ihmistä vuonna 2011, kun hän pommitti Oslon keskustaa ennen ampumavälikohtausta nuorisoleirillä. Hänet tuomittiin 21 vuodeksi vuonna 2012. Hän esitti väitteitä vankilaolojen huononemisesta kirjeessä norjalaisille ja ruotsalaisille tiedotusvälineille. 'Opiskelu mahdotonta' Kirjeessään Breivik, 36, sanoo, että ankarat vankilaolot ovat pakottaneet hänet jättämään kesken Oslon yliopiston valtiotieteen kurssin. "Opiskelu ja kirjeenvaihto ei ole inhimillisesti mahdollista tällaisissa olosuhteissa, ja tämä koskee kaikkia, jotka ovat eristyksissä tällaisissa olosuhteissa", hän kirjoitti englantilaisen The Local -uutissivuston mukaan. Breivik sanoi, että jos olosuhteet pysyisivät ennallaan, hän jatkaisi nälkälakkoa kuolemaansa asti, norjalaismediat kertoivat. Kukaan Skienin vankilassa, jossa Breivik on vangittuna, ei ole tällä hetkellä nälkälakossa, vankilan johtaja Ole Kristoffer Borhaug kertoi BBC:lle. Hän kieltäytyi kommentoimasta yksittäisten vankien oloja. Myös Norjan oikeusministeri Anders Anundsen kieltäytyi Dagbladet-lehden mukaan kommentoimasta Breivikin väitteitä. Oslon yliopisto otti Breivikin heinäkuussa täysivaltaiseksi opiskelijaksi selittäen, että vangeilla on oikeus korkeakouluopintoihin, jos he voittavat pääsyn kursseille. Breivik on aiemmin valittanut "epäinhimillisistä" vankilaoloista, muun muassa siitä, että hänen kahvinsa tarjoiltiin kylmänä.</w:t>
      </w:r>
    </w:p>
    <w:p>
      <w:r>
        <w:rPr>
          <w:b/>
        </w:rPr>
        <w:t xml:space="preserve">Yhteenveto</w:t>
      </w:r>
    </w:p>
    <w:p>
      <w:r>
        <w:t xml:space="preserve">Norjalainen joukkomurhaaja Anders Behring Breivik on mediatietojen mukaan uhannut näännyttää itsensä nälkään vastalauseena kohtelulleen vankilassa.</w:t>
      </w:r>
    </w:p>
    <w:p>
      <w:r>
        <w:rPr>
          <w:b/>
          <w:u w:val="single"/>
        </w:rPr>
        <w:t xml:space="preserve">Asiakirjan numero 20033</w:t>
      </w:r>
    </w:p>
    <w:p>
      <w:r>
        <w:t xml:space="preserve">MV Seaman Guard Ohio -aluksen brittiläinen miehistö kohtaa uuden takaiskun.</w:t>
      </w:r>
    </w:p>
    <w:p>
      <w:r>
        <w:t xml:space="preserve">MV Seaman Guard Ohio -aluksen miehistöä syytettiin aseiden laittomasta hallussapidosta, kun he työskentelivät merirosvouksen vastaisessa suojelussa yksityisellä Yhdysvaltain omistamalla aluksella. Miehet, joiden joukossa oli myös Northumberlandin Ashingtonista kotoisin oleva Nick Dunn, luopuivat syytteistä heinäkuussa. Poliisi on kuitenkin pyytänyt maan korkeinta oikeutta harkitsemaan valitusta. Dunnin lisäksi 12. lokakuuta 2013 pidätetyt miehet ovat seuraavat: Towersia lukuun ottamatta kaikki miehet vapautettiin takuita vastaan huhtikuussa. Syytteet heitä vastaan kumottiin heinäkuussa, mutta Intian viranomaiset pidättivät heidän passinsa. Dunn kertoi BBC:lle, että hänen työnantajansa AdvanFort ei ollut maksanut hänelle palkkaa, ja hän on riippuvainen perheensä lähettämistä rahoista. Hän sanoi: "Perheeni on taloudellisessa ahdingossa, ja Britannian hallitus on sanonut, ettei se rahoita minua. He eivät maksa edes hotellihuonetta. "Tunnen itseni täysin petetyksi, varsinkin kun olen entinen sotilas." Dunn uskoo, että hänen mahdollisuutensa palata Britanniaan jouluksi ovat "heikot", jos korkein oikeus päättää käsitellä valitusta. Ulkoasiainministeriön edustaja sanoi: "Tarjoamme edelleen konsuliapua asianomaisille henkilöille ja heidän perheilleen. "Otamme myös edelleen asian esille korkeimmalla tasolla."</w:t>
      </w:r>
    </w:p>
    <w:p>
      <w:r>
        <w:rPr>
          <w:b/>
        </w:rPr>
        <w:t xml:space="preserve">Yhteenveto</w:t>
      </w:r>
    </w:p>
    <w:p>
      <w:r>
        <w:t xml:space="preserve">Kuusi brittiläistä entistä sotilasta, jotka viettivät kuukausia intialaisessa vankilassa, ovat kokeneet uuden takaiskun yrityksissään palata kotiin.</w:t>
      </w:r>
    </w:p>
    <w:p>
      <w:r>
        <w:rPr>
          <w:b/>
          <w:u w:val="single"/>
        </w:rPr>
        <w:t xml:space="preserve">Asiakirjan numero 20034</w:t>
      </w:r>
    </w:p>
    <w:p>
      <w:r>
        <w:t xml:space="preserve">Jerseyn eläintenhoitajien käsin kasvattamat kananpoikaset.</w:t>
      </w:r>
    </w:p>
    <w:p>
      <w:r>
        <w:t xml:space="preserve">Durrell Conservation Trustin henkilökunta ruokkii neljää poikasta lähes tunneittain, ja heidän on vietävä ne yöllä kotiin. Linnut ovat osa suojelupyrkimystä, jonka tarkoituksena on asuttaa Jersey uudelleen alkuperäisillä lintulajeilla. Durrellin Rick Jonesin mukaan poikaset olivat "äänekkäitä ja ahneita". "Viime vuonna menetimme kaikki poikaset, eikä niin voi tapahtua tänä vuonna, joten päätimme kasvattaa ne käsin", hän sanoi. "Ne ovat hautomossa, ja niitä ruokitaan tunnin ja vartin välein. "Et uskoisi, miten omistautunutta lintujen hoitajan on oltava, varsinkin tähän aikaan vuodesta." Luonnonsuojelubiologi Glyn Young johtaa vuonna 2010 alkanutta kasvatushanketta, jossa lintuja alettiin palauttaa luontoon viime vuonna yli sadan vuoden poissaolon jälkeen. "Ne eivät ole vielä lentäneet, joten ne ovat vielä hyvin pieniä", hän sanoi. "Ne ovat yhdessä laatikossa pesän sijasta, ja ihminen ruokkii niitä, ei kanalintu. Niiden pitäisi lentää ensi kuussa. "Me tai kukaan muukaan ei ole kovin usein kasvattanut linnunpoikasia käsin."</w:t>
      </w:r>
    </w:p>
    <w:p>
      <w:r>
        <w:rPr>
          <w:b/>
        </w:rPr>
        <w:t xml:space="preserve">Yhteenveto</w:t>
      </w:r>
    </w:p>
    <w:p>
      <w:r>
        <w:t xml:space="preserve">Luonnonvartijat kasvattavat Jerseyssä käsin punakylkirastaan poikasta sen jälkeen, kun kaikki viime vuoden poikaset menetettiin.</w:t>
      </w:r>
    </w:p>
    <w:p>
      <w:r>
        <w:rPr>
          <w:b/>
          <w:u w:val="single"/>
        </w:rPr>
        <w:t xml:space="preserve">Asiakirjan numero 20035</w:t>
      </w:r>
    </w:p>
    <w:p>
      <w:r>
        <w:t xml:space="preserve">Yhdysvallat siirtää kymmeniä Guantanamon vankeja ainakin kahteen maahan</w:t>
      </w:r>
    </w:p>
    <w:p>
      <w:r>
        <w:t xml:space="preserve">Siirrot tapahtuvat samaan aikaan, kun Obaman hallinto ryhtyy toimiin sulkeakseen kiistanalaisen laitoksen, jota on kutsuttu jihadistien värväysvälineeksi. Vankien odotetaan lähtevän Guantanamosta lähiviikkoina. Armeija ei kuitenkaan paljastanut vankien määränpäätä. Pitkään nälkälakossa ollut jemeniläinen Tariq Ba Odah on siirrettävien vankien joukossa, kertoi eräs virkamies Reutersille. Guantanamossa on tällä hetkellä noin 91 vankia, kun vuonna 2002 heitä oli noin 800. Presidentti Barack Obama on sanonut haluavansa siirtää miehet kotimaahansa tai Yhdysvaltojen sotilas- tai siviilivankiloihin. Guantanamo Bay sijaitsee Yhdysvaltain laivastotukikohdassa Kuuban kaakkoisosassa. Yhdysvaltain entinen presidentti George W. Bush avasi sen ulkomaisia terrorismista epäiltyjä varten Yhdysvaltoihin tehtyjen syyskuun 11. päivän iskujen jälkeen. Yksi ihmisoikeusryhmien tärkeimmistä valituksista on se, että monia vankeja on pidetty siellä ilman syytettä tai oikeudenkäyntiä. Obaman mukaan vankilan ylläpitäminen maksaa vuosittain noin 445 miljoonaa dollaria (316 miljoonaa puntaa), ja se on uhka kansalliselle turvallisuudelle. Jotkut kongressin republikaanit ovat kuitenkin vastustaneet Guantanamon sulkemista, sillä he sanovat, että vangit ovat vaarallisia eivätkä kuulu siviilivankiloihin.</w:t>
      </w:r>
    </w:p>
    <w:p>
      <w:r>
        <w:rPr>
          <w:b/>
        </w:rPr>
        <w:t xml:space="preserve">Yhteenveto</w:t>
      </w:r>
    </w:p>
    <w:p>
      <w:r>
        <w:t xml:space="preserve">Pentagon suunnittelee noin tusinan vangin siirtämistä Guantanamo Bayssä Kuubassa sijaitsevasta Yhdysvaltain sotilasvankilasta ainakin kahteen maahan.</w:t>
      </w:r>
    </w:p>
    <w:p>
      <w:r>
        <w:rPr>
          <w:b/>
          <w:u w:val="single"/>
        </w:rPr>
        <w:t xml:space="preserve">Asiakirjan numero 20036</w:t>
      </w:r>
    </w:p>
    <w:p>
      <w:r>
        <w:t xml:space="preserve">Barhamin maalaistalon ammuskelu: Peter Hartshorne-Jonesia syytetään murhasta</w:t>
      </w:r>
    </w:p>
    <w:p>
      <w:r>
        <w:t xml:space="preserve">Silke Hartshorne-Jones, joka on nimetty paikallisesti, kuoli Ipswichin sairaalassa sunnuntaina sen jälkeen, kun hänet löydettiin loukkaantuneena talosta Barhamissa, Suffolkissa. Poliisit kutsuttiin taloon hieman ennen kello 04:45 BST, Suffolkin poliisi kertoi. Peter Hartshorne-Jonesia, 51, The Greenistä, Barhamista, on syytetty murhasta, ja hän saapuu tiistaina Ipswichin käräjäoikeuteen. "Läheinen yhteisö" Rouva Hartshorne-Jones työskenteli asianajajana ja oli kaksosten äiti. Naapuri, joka ei halunnut nimeään mainita, sanoi: "On traagista, mitä on tapahtunut. "Olemme läheinen yhteisö täällä." Aiheeseen liittyvät Internet-linkit HM Courts Service</w:t>
      </w:r>
    </w:p>
    <w:p>
      <w:r>
        <w:rPr>
          <w:b/>
        </w:rPr>
        <w:t xml:space="preserve">Yhteenveto</w:t>
      </w:r>
    </w:p>
    <w:p>
      <w:r>
        <w:t xml:space="preserve">Miestä on syytetty maatilalla kuolettavasti ammutun vaimonsa murhasta.</w:t>
      </w:r>
    </w:p>
    <w:p>
      <w:r>
        <w:rPr>
          <w:b/>
          <w:u w:val="single"/>
        </w:rPr>
        <w:t xml:space="preserve">Asiakirjan numero 20037</w:t>
      </w:r>
    </w:p>
    <w:p>
      <w:r>
        <w:t xml:space="preserve">Senaattori Ian Gorst on Jerseyn uusi pääministeri</w:t>
      </w:r>
    </w:p>
    <w:p>
      <w:r>
        <w:t xml:space="preserve">Hän voitti senaattori Sir Philip Bailhachen kolmella äänellä, mikä teki hänestä Jerseyn kolmannen pääministerin Terry le Sueurin tilalle. Molemmat ehdokkaat käyttivät kumpikin 10 minuutin puheenvuoron yrittäessään vakuuttaa jäsenet äänestämään heitä. Tämän jälkeen kumpikin ehdokas vastasi 40 minuutin ajan osavaltion jäsenten kysymyksiin, kun toinen ehdokas oli poissa istuntosalista. Kysymyksiä esitettiin monista eri aiheista viemäreistä historiallista väärinkäyttöä koskevaan tutkimukseen. Molemmilta ehdokkailta kysyttiin, kenet he nimittäisivät valtiovarainministeriksi, ja senaattori Gorst sanoi, että hän nimittäisi valtiovarainministeriksi joko senaattori Ian Le Marquandin tai varapuheenjohtaja John le Fondren, mutta vahvistaisi asian vasta torstaina. Osavaltiot palaavat torstaina valitsemaan ministerit ja valiokunnan puheenjohtajan. BBC Jerseyn poliittinen toimittaja Chris Rayner sanoi: "Ensimmäistä kertaa meillä on ollut vaalit, jotka antavat menestyneelle ehdokkaalle julkisen mandaatin. "Ensimmäinen pääministeri, entinen senaattori Frank Walker, oli kuuden vuoden kautensa puolivälissä, kun hänestä tuli pääministeri. Sama koskee senaattori Terry le Sueuria."</w:t>
      </w:r>
    </w:p>
    <w:p>
      <w:r>
        <w:rPr>
          <w:b/>
        </w:rPr>
        <w:t xml:space="preserve">Yhteenveto</w:t>
      </w:r>
    </w:p>
    <w:p>
      <w:r>
        <w:t xml:space="preserve">Senaattori Ian Gorst on valittu Jerseyn uudeksi pääministeriksi 27 äänellä Jerseyn ensimmäisessä avoimessa vaalissa.</w:t>
      </w:r>
    </w:p>
    <w:p>
      <w:r>
        <w:rPr>
          <w:b/>
          <w:u w:val="single"/>
        </w:rPr>
        <w:t xml:space="preserve">Asiakirjan numero 20038</w:t>
      </w:r>
    </w:p>
    <w:p>
      <w:r>
        <w:t xml:space="preserve">Tuhansia ihmisiä mielenosoituksissa vesimaksuja vastaan Irlannin tasavallassa</w:t>
      </w:r>
    </w:p>
    <w:p>
      <w:r>
        <w:t xml:space="preserve">Tapahtumat järjesti Right2Water-ryhmä. RTÉ:n mukaan mielenosoituksia järjestettiin eri puolilla maata, muun muassa Dublinissa, Corkissa ja Galwayssa. Right2Water-kampanjaan kuuluu yhteisöryhmiä, poliittisia ryhmittymiä ja ammattiliittoja. Brendan Ogle Unite-ammattiliitosta sanoi, että mielenosoitukset olivat ensimmäinen askel Right2Waterin merkittävässä vaaleja edeltävässä kampanjassa. "Vesi on ollut katalysaattorina taistelussa säästötoimia vastaan, mutta ihmiset huutavat muutosta siihen, miten maatamme johdetaan, ja se näkyy tänään muun muassa Dublinin, Corkin, Limerickin, Galwayn ja Donegalin kaduilla", hän sanoi. Irlannin ympäristöministeriön mukaan kolme neljästä ihmisestä maksaa nyt vesilaskuja. Tämä luku sisältää sekä yksityisten järjestelmien piirissä olevat että Irish Waterin kautta maksavat. Ministeriö lisäsi, että sen mielestä ei ole järkevää neuvoa ihmisiä velkaantumaan jättämällä laskunsa maksamatta, ja kehotti heitä ottamaan yhteyttä Irish Wateriin.</w:t>
      </w:r>
    </w:p>
    <w:p>
      <w:r>
        <w:rPr>
          <w:b/>
        </w:rPr>
        <w:t xml:space="preserve">Yhteenveto</w:t>
      </w:r>
    </w:p>
    <w:p>
      <w:r>
        <w:t xml:space="preserve">Tuhannet ihmiset Irlannin tasavallassa ovat osallistuneet 30 mielenosoitukseen vesimaksuja vastaan.</w:t>
      </w:r>
    </w:p>
    <w:p>
      <w:r>
        <w:rPr>
          <w:b/>
          <w:u w:val="single"/>
        </w:rPr>
        <w:t xml:space="preserve">Asiakirjan numero 20039</w:t>
      </w:r>
    </w:p>
    <w:p>
      <w:r>
        <w:t xml:space="preserve">Guernseyn pitäisi kehittää vaihtoehtoisia energiamuotoja, sanoo kamaripomo</w:t>
      </w:r>
    </w:p>
    <w:p>
      <w:r>
        <w:t xml:space="preserve">Rupert Doreyn mukaan sähkömaksujen äskettäinen 9 prosentin korotus osoitti, että saari on haavoittuvainen Ranskasta tulevien toimitusten häiriöille. Guernseyn ja Jerseyn välinen yhteys katkesi huhtikuussa, minkä vuoksi sähköä on tuotettava saarella, mikä maksaa enemmän. Doreyn mukaan uusiutuvia energialähteitä on kehitettävä. "9 prosentin korotus" Guernsey Electricity ilmoitti, että sen on korotettava saarelle toimitettavan sähkön hintaa 9 prosenttia 1. lokakuuta alkaen. Yhtiö sanoi, että Guernseyn ja Jerseyn välisen yhteyden katoaminen sekä monet muut seikat merkitsevät sitä, että sen on tuotettava enemmän sähköä saarella. Guernsey Electricityn toimitusjohtaja Alan Bates sanoi, että yhtiö on ottanut osan kustannuksista vastatakseen niistä, jotta asiakkaat saisivat hengähdystaukoa talouteensa, mutta se maksaisi asiakkaille 3-10 puntaa kuukaudessa. Guernseyn kilpailuviranomainen Andrew Riseley sanoi, että hinnankorotus olisi peruttava heti, kun toinen kaapeliyhteys Ranskaan on saatu rakennettua. Dorey sanoi, että uusiutuvien energialähteiden lisäksi toisen kaapeliyhteyden rakentaminen Ranskaan on välttämätöntä, jotta vastaavien ongelmien riski pienenee tulevaisuudessa. Tarkastusvaliokunnan puheenjohtaja Paul Arditti sanoi, että keskipitkän ja lyhyen aikavälin toimituskysymys on erittäin tärkeä ja perustavanlaatuinen saaren talouden kannalta. Arditti sanoi, että Guernseyn sähkön toimitusvarmuudesta on kiireellisesti keskusteltava valtioissa.</w:t>
      </w:r>
    </w:p>
    <w:p>
      <w:r>
        <w:rPr>
          <w:b/>
        </w:rPr>
        <w:t xml:space="preserve">Yhteenveto</w:t>
      </w:r>
    </w:p>
    <w:p>
      <w:r>
        <w:t xml:space="preserve">Kauppakamarin puheenjohtajan mukaan Guernseyn pitäisi olla vähemmän riippuvainen kaapeliyhteydestä Ranskan kanssa ja kehittää vaihtoehtoisia energianlähteitä.</w:t>
      </w:r>
    </w:p>
    <w:p>
      <w:r>
        <w:rPr>
          <w:b/>
          <w:u w:val="single"/>
        </w:rPr>
        <w:t xml:space="preserve">Asiakirjan numero 20040</w:t>
      </w:r>
    </w:p>
    <w:p>
      <w:r>
        <w:t xml:space="preserve">Skegnessin maatilamuseo pysyy auki tulipalosta huolimatta</w:t>
      </w:r>
    </w:p>
    <w:p>
      <w:r>
        <w:t xml:space="preserve">Skegnessissä sijaitsevan Church Farm Museumin 250 vuotta vanhan mökin katto vaurioitui pahoin perjantaina syttyneessä tulipalossa. Maatilamuseon muut tilat ovat kuitenkin edelleen avoinna vierailijoille, kun työt mökin vaurioituneen katon korjaamiseksi jatkuvat. Näyttelyn päänähtävyys on 1760-luvun maalaistalo, joka on sisustettu edvardiaaniseen tyyliin. "Työtä on vielä melko paljon jäljellä, ja on vaikea saada erikoistyöntekijöitä tekemään töitä", museon tiedottaja Sarah Broome sanoi. Hänen mukaansa mökki oli eristetty, mutta "kaikki muu" oli avoinna. Vielä ei tiedetä, milloin vaurioitunut mökki saadaan korjattua ja avattua uudelleen.</w:t>
      </w:r>
    </w:p>
    <w:p>
      <w:r>
        <w:rPr>
          <w:b/>
        </w:rPr>
        <w:t xml:space="preserve">Yhteenveto</w:t>
      </w:r>
    </w:p>
    <w:p>
      <w:r>
        <w:t xml:space="preserve">Lincolnshiren museo on avoinna normaalisti, vaikka tulipalo repi läpi yhden rakennuksen kattorakenteet.</w:t>
      </w:r>
    </w:p>
    <w:p>
      <w:r>
        <w:rPr>
          <w:b/>
          <w:u w:val="single"/>
        </w:rPr>
        <w:t xml:space="preserve">Asiakirjan numero 20041</w:t>
      </w:r>
    </w:p>
    <w:p>
      <w:r>
        <w:t xml:space="preserve">Gary Barlow kirjoittaa Calendar Girls -musikaalin</w:t>
      </w:r>
    </w:p>
    <w:p>
      <w:r>
        <w:t xml:space="preserve">Laulaja-lauluntekijän uusi hanke kertoo Pohjois-Yorkshiren Rylstonessa sijaitsevan Women's Instituten 11 jäsenestä, jotka poseerasivat alasti hyväntekeväisyyskalenterissa vuonna 1999. Heidän ponnistelunsa innoitti Julie Waltersin ja Helen Mirrenin tähdittämän menestyselokuvan ja teatteriesityksen. Musikaalia tukee matkailutoimisto Welcome to Yorkshire. Järjestön toimitusjohtaja Gary Verity sanoi: "On mahtavaa, että joku Gary Barlow'n tasoinen henkilö työskentelee Yorkshire-musikaalin parissa, ja olen varma, että tästä musikaalista tulee Calendar Girls -elokuvan ja näyttämönäytelmän tavoin valtava menestys." Alkuperäisessä kalenterissa naiset poseerasivat alasti leivonnaisten ja kukka-asetelmien takana. Se sai inspiraationsa Angela Bakerin aviomiehen Johnin kuolemasta non-Hodgkinsin lymfoomaan vuonna 1998. Welcome to Yorkshire paljasti yksityiskohdat Barlow'n uudesta projektista osana useita Yorkshiren alueella järjestettäviä mainostapahtumia, kuten Tour de Yorkshire -pyöräilykilpailuun osallistuvien 16 joukkueen julkistaminen. Tour de Yorkshire järjestetään 1.-3. toukokuuta.</w:t>
      </w:r>
    </w:p>
    <w:p>
      <w:r>
        <w:rPr>
          <w:b/>
        </w:rPr>
        <w:t xml:space="preserve">Yhteenveto</w:t>
      </w:r>
    </w:p>
    <w:p>
      <w:r>
        <w:t xml:space="preserve">Take That -yhtyeen keulahahmo Gary Barlow aikoo kirjoittaa kalenterityttöihin perustuvan musikaalin, matkailupomot ovat paljastaneet.</w:t>
      </w:r>
    </w:p>
    <w:p>
      <w:r>
        <w:rPr>
          <w:b/>
          <w:u w:val="single"/>
        </w:rPr>
        <w:t xml:space="preserve">Asiakirjan numero 20042</w:t>
      </w:r>
    </w:p>
    <w:p>
      <w:r>
        <w:t xml:space="preserve">Topshamin PCSO:n Twitter-"kielto" palaa pian takaisin verkkoon.</w:t>
      </w:r>
    </w:p>
    <w:p>
      <w:r>
        <w:t xml:space="preserve">Exeterissä asuva PCSO Sarah Giles, joka twiittasi nimellä @TopshamPolice, lähetti viestejä opiskelijoiden "sekasorrosta" alueella. Devonin ja Cornwallin apulaispoliisipäällikkö Chris Boarland sanoi, että poliisi puuttuu asiaan, jos se on huolissaan. Hän lisäsi kuitenkin toivovansa, että PCSO palaisi pian takaisin verkkoon. "Stereotyyppien vahvistaminen" PCSO Gilesilla on yli 1 000 nettiseuraajaa, jotka seuraavat hänen päivityksiään jokapäiväisestä elämästä poliisipiirissä. Syyskuun 19. päivänä hän twiittasi: "Lähden töihin tunnin kuluttua - lisää opiskelijoiden sekasortoa". Exeterin yliopiston opiskelijoiden kilta otti tämän ja muut hänen viimeaikaiset kommenttinsa kaupungin opiskelijoista esille. Kilta sanoi olevansa huolissaan "negatiivisten stereotypioiden vahvistamisesta". Tiistaina PCSO twiittasi, että häntä "käskettiin sulkemaan tili ja lopettamaan twiittaaminen". Se suututti minua hyvin paljon". Devonin ja Cornwallin poliisi kertoi, ettei häntä kielletty lähettämästä viestejä, mutta hänen oli määrä osallistua "koulutukseen". Boarland sanoi, että on "enemmän kuin täysin mahdollista, että hän saa suhteellisen lähitulevaisuudessa" twiitata jälleen työstään, mutta hän ei voinut antaa aikataulua. Hän sanoi, että "kuka tahansa voi vapaasti käyttää sosiaalista mediaa". Hän lisäsi: "On kuitenkin tapauksia, joissa Sarah ja muut ja minä olemme organisaationa Devonin ja Cornwallin poliisin edustajina, joten on oikein, että puutumme asiaan - ja puutumme asiaan". "Ketään ei kielletä käyttämästä sosiaalista mediaa, mutta siihen tarvitaan tietenkin ohjeet. "Hän teki loistavaa työtä Twitterissä, ja toivottavasti se jatkuu lähiaikoina. Se on paikallinen johtamiskysymys." Exeterin työväenpuolueen kaupunginvaltuutettu Paul Bull on aloittanut PCSO:ta tukevan Twitter-kampanjan #FreeTheTopsham1.</w:t>
      </w:r>
    </w:p>
    <w:p>
      <w:r>
        <w:rPr>
          <w:b/>
        </w:rPr>
        <w:t xml:space="preserve">Yhteenveto</w:t>
      </w:r>
    </w:p>
    <w:p>
      <w:r>
        <w:t xml:space="preserve">Devonin poliisin yhdyskuntatukihenkilö, joka on saanut porttikiellon Twitteriin opiskelijoita koskevien kirjoitusten vuoksi, on todennäköisesti taas verkossa "suhteellisen lähitulevaisuudessa", kertoo vanhempi virkamies.</w:t>
      </w:r>
    </w:p>
    <w:p>
      <w:r>
        <w:rPr>
          <w:b/>
          <w:u w:val="single"/>
        </w:rPr>
        <w:t xml:space="preserve">Asiakirjan numero 20043</w:t>
      </w:r>
    </w:p>
    <w:p>
      <w:r>
        <w:t xml:space="preserve">Cornwallin kalastusalukset "pölyttyvät", kun simpukoiden vienti EU:hun pysähtyy.</w:t>
      </w:r>
    </w:p>
    <w:p>
      <w:r>
        <w:t xml:space="preserve">"Veneet istuvat siellä pölyttymässä", eräs kalastaja sanoi. Tammikuun 1. päivästä lähtien EU:hun on voitu lähettää vain syötäväksi tarkoitettuja simpukoita, joilla on mukana vientiterveystodistus. Tämän on määrä muuttua huhtikuussa, mutta Defra sanoi työskentelevänsä sen eteen, että kaikkien simpukoiden vienti sallittaisiin jo aiemmin. Simpukkakauppias Tom Knight sanoi: "Meidän on taisteltava tästä ja katsottava, saammeko asian järjestykseen." Hän sanoi, että "meidän on taisteltava tästä ja katsottava, saammeko tämän järjestykseen." Jos asiaa ei saada ratkaistua seuraavan kahden viikon aikana, "se menee siihen vaiheeseen, että se ei tapahdu ennen kauden loppua", hän lisäsi. Cornwallissa sijaitseva Sailor's Creek Shellfish ostaa yleensä 20 000 puntaa viikossa simpukoita ulkomaille lähetettäväksi, mutta sen säiliöt ovat tyhjiä. Perinteisiä kalastusmenetelmiä käyttävä Leslie Angel sanoi, että kyse on "paljon rahaa", ja hän ennusti maksavansa luvista 12 kuukautta ja työskentelevänsä vain kuusi kuukautta. Defra sanoi: "Tällä hetkellä ei ole mahdollista viedä EU:hun luonnosta pyydettyjä eläviä simpukoita, jotka eivät ole valmiita ihmisravinnoksi." EU:n lainsäädännön mukaan luettelossa mainituista kolmansista maista, myös Yhdistyneestä kuningaskunnasta, tuotavilla eläimillä ja eläintuotteilla on oltava EHC. Kalastajat eivät vielä tiedä, onko heidän saaliinsa uusien säännösten mukainen, mutta heille on kerrottu, että hakemuksen edellyttämät paperit valmistuvat vasta huhtikuun lopussa. Aiheeseen liittyvät Internet-linkit Defra</w:t>
      </w:r>
    </w:p>
    <w:p>
      <w:r>
        <w:rPr>
          <w:b/>
        </w:rPr>
        <w:t xml:space="preserve">Yhteenveto</w:t>
      </w:r>
    </w:p>
    <w:p>
      <w:r>
        <w:t xml:space="preserve">Cornwallin kalastajat ovat huolissaan työpaikkojensa tulevaisuudesta, sillä simpukoiden vienti Euroopan unioniin on loppunut Yhdistyneen kuningaskunnan EU-eron jälkeen.</w:t>
      </w:r>
    </w:p>
    <w:p>
      <w:r>
        <w:rPr>
          <w:b/>
          <w:u w:val="single"/>
        </w:rPr>
        <w:t xml:space="preserve">Asiakirjan numero 20044</w:t>
      </w:r>
    </w:p>
    <w:p>
      <w:r>
        <w:t xml:space="preserve">Borders General Hospitalin vanhustenhoidon parannuspyyntö</w:t>
      </w:r>
    </w:p>
    <w:p>
      <w:r>
        <w:t xml:space="preserve">Healthcare Improvement Scotland vieraili siellä viime kuussa. Tarkastajat totesivat, että sairaalan ympäristö ei ollut "dementiaystävällinen" ja että potilaiden ihmisarvoa ei aina kunnioitettu asianmukaisesti. He kuitenkin kiittivät tapaa, jolla omaisia ja hoitajia kannustettiin osallistumaan potilaiden hoitoon. Vanhusten psykiatrisen yhteysryhmän sanottiin myös työskentelevän hyvin hoitohenkilökunnan ja yhteisön mielenterveysryhmien kanssa hoidon jatkuvuuden parantamiseksi. Tarkastajat totesivat, että parannuksia tarvitaan useilla aloilla. Raportin mukaan henkilökunta käytti joskus sopimatonta kieltä puhuessaan potilaista. Siinä todettiin myös, että potilaan hoidosta keskusteltiin toisinaan osastojen käytävillä ja että joitakin arkaluonteisia ja henkilökohtaisia tietoja näytettiin sopimattomasti. Raportissa todettiin lisäksi, että toisinaan potilaiden tarpeet eivät olleet etusijalla. Siinä todettiin, että potilaita saatettiin siirtää useita kertoja heidän sairaalassa olonsa aikana, joskus myöhään yöllä, mikä viittaa siihen, että palvelun tarpeet asetettiin potilaan tarpeiden edelle. Kaiken kaikkiaan tarkastajat havaitsivat neljä vahvuusaluetta ja 13 parannettavaa aluetta.</w:t>
      </w:r>
    </w:p>
    <w:p>
      <w:r>
        <w:rPr>
          <w:b/>
        </w:rPr>
        <w:t xml:space="preserve">Yhteenveto</w:t>
      </w:r>
    </w:p>
    <w:p>
      <w:r>
        <w:t xml:space="preserve">Tarkastajat ovat nostaneet esiin 13 parannettavaa aluetta tarkastettuaan Melrosen lähellä sijaitsevan Borders General Hospital -sairaalan vanhuspalvelut.</w:t>
      </w:r>
    </w:p>
    <w:p>
      <w:r>
        <w:rPr>
          <w:b/>
          <w:u w:val="single"/>
        </w:rPr>
        <w:t xml:space="preserve">Asiakirjan numero 20045</w:t>
      </w:r>
    </w:p>
    <w:p>
      <w:r>
        <w:t xml:space="preserve">Opettaja Vivienne Langham sai porttikiellon pahoinpitelytuomion vuoksi</w:t>
      </w:r>
    </w:p>
    <w:p>
      <w:r>
        <w:t xml:space="preserve">Thatchamista kotoisin oleva Vivienne Langham aloitti työt Hampstead Norreysin ala-asteella sen jälkeen, kun hänet oli tuomittu pahoinpitelystä. Hänen tuomionsa paljastui sen jälkeen, kun eräs äiti oli ilmaissut huolensa siitä, että Langham oli käyttänyt liiallista voimaa Berkshiren koulussa oppilaana olleeseen poikaansa. Langhamille on määrätty kielto opettaa missään oppilaitoksessa. 'Ei ilmoittanut koululle' Opettajan väärinkäytöksiä käsittelevä lautakunta kuuli, kuinka oppilaan äiti esitti huolen tammikuussa 2017 sen jälkeen, kun Langham "siirsi fyysisesti poikansa pois tieltä". Teaching Regulation Agencyn raportissa todettiin, että "poliisi ilmoitti myöhemmin koululle, että Langham oli tuomittu pahoinpitelystä" lokakuussa 2016. Langham myönsi lautakunnalle, ettei hän ollut ilmoittanut koululle, että hän oli saanut kuuden kuukauden ehdollisen vapautuksen pahoinpitelystä. Lautakunta totesi Langhamin syyllistyneen ammatilliseen käytökseen, jota ei voida hyväksyä, ja kielsi häntä opettamasta toistaiseksi. Hän voi hakea tapauksen uudelleentarkastelua vuonna 2021.</w:t>
      </w:r>
    </w:p>
    <w:p>
      <w:r>
        <w:rPr>
          <w:b/>
        </w:rPr>
        <w:t xml:space="preserve">Yhteenveto</w:t>
      </w:r>
    </w:p>
    <w:p>
      <w:r>
        <w:t xml:space="preserve">Kylän ala-asteen opettaja on saanut ammattikiellon, koska hän ei ollut ilmoittanut rikollisesta menneisyydestään.</w:t>
      </w:r>
    </w:p>
    <w:p>
      <w:r>
        <w:rPr>
          <w:b/>
          <w:u w:val="single"/>
        </w:rPr>
        <w:t xml:space="preserve">Asiakirjan numero 20046</w:t>
      </w:r>
    </w:p>
    <w:p>
      <w:r>
        <w:t xml:space="preserve">Alex Salmondin Alba-puolue osallistuu vuoden 2022 valtuustovaaleihin</w:t>
      </w:r>
    </w:p>
    <w:p>
      <w:r>
        <w:t xml:space="preserve">Jotkut SNP:n valtuutetut loikkasivat liittyäkseen entisen pääministerin uuteen puolueeseen sen käynnistyttyä maaliskuussa. Vaikka Alba ei voittanut yhtään paikkaa Skotlannin parlamentin vaaleissa, Salmond sanoi Alban vakiinnuttaneen asemansa. Alballa on myös kaksi kansanedustajaa Westminsterissä sen jälkeen, kun Kenny MacAskill ja Neale Hanvey erosivat SNP:stä ja siirtyivät puolueeseen. Salmond sanoi: "Itsenäisyydelle on annettu mandaatti, ja meidän on nähtävä, että sitä käytetään. "Alba on nousemassa" "Tavoitteenamme on, koska emme ole tavallinen poliittinen puolue, auttaa turvaamaan maamme itsenäisyys. "Alballa on oma roolinsa, sillä on merkitystä, ja tämä rooli kehittyy, kasvaa ja kukoistaa seuraavien vuosien aikana. Alba on nousemassa." Alba sai 1,7 prosenttia äänistä koko Skotlannissa, kun kaikki Holyroodin vaalien äänestysliput laskettiin viikonloppuna. Salmond sanoi aiemmin, että Alba oli "saanut oikeutta" strategiassaan kannustaa äänestäjiä tukemaan puoluetta Skotlannin alueellisessa listaäänestyksessä.</w:t>
      </w:r>
    </w:p>
    <w:p>
      <w:r>
        <w:rPr>
          <w:b/>
        </w:rPr>
        <w:t xml:space="preserve">Yhteenveto</w:t>
      </w:r>
    </w:p>
    <w:p>
      <w:r>
        <w:t xml:space="preserve">Alex Salmond on ilmoittanut, että hänen Alba-puolueensa osallistuu ensi vuoden paikallisvaaleihin Skotlannissa.</w:t>
      </w:r>
    </w:p>
    <w:p>
      <w:r>
        <w:rPr>
          <w:b/>
          <w:u w:val="single"/>
        </w:rPr>
        <w:t xml:space="preserve">Asiakirjan numero 20047</w:t>
      </w:r>
    </w:p>
    <w:p>
      <w:r>
        <w:t xml:space="preserve">Redditch saa Monopoly-laudan juhlavuoden kunniaksi</w:t>
      </w:r>
    </w:p>
    <w:p>
      <w:r>
        <w:t xml:space="preserve">Pelin Redditch-versio sisältää maamerkkejä, kuten Kingfisher-ostoskeskuksen ja Unicorn Hillin. Suunnittelijat eivät kuitenkaan saaneet muuttaa pelilaudan neljää kulmaa - "Go to Jail", "Go", "Free Parking" ja itse vankilaa. He olivat halunneet ottaa käyttöön "Go to [local prison] HMP Hewell" ja "Go to the Alexandra Hospital". Ian Dipple, Town Centre Partnershipin johtaja, sanoi: "Meillä on kaikki perinteiset pelikappaleet, kuten hattu ja saapas, mutta meillä on myös Redditchille ainutlaatuinen kappale, joka on [Redditchin yrityksen] Diamond-bussi, aivan kuten oikeat bussit ympäri kaupunkia." "Meillä on myös perinteiset pelikappaleet, kuten hattu ja saapas."</w:t>
      </w:r>
    </w:p>
    <w:p>
      <w:r>
        <w:rPr>
          <w:b/>
        </w:rPr>
        <w:t xml:space="preserve">Yhteenveto</w:t>
      </w:r>
    </w:p>
    <w:p>
      <w:r>
        <w:t xml:space="preserve">Redditchin uudeksi kaupungiksi tulon 50-vuotispäivän kunniaksi on tuotettu Monopoly-lauta.</w:t>
      </w:r>
    </w:p>
    <w:p>
      <w:r>
        <w:rPr>
          <w:b/>
          <w:u w:val="single"/>
        </w:rPr>
        <w:t xml:space="preserve">Asiakirjan numero 20048</w:t>
      </w:r>
    </w:p>
    <w:p>
      <w:r>
        <w:t xml:space="preserve">Coronavirus Mansaari: Mies vangittiin kyydin vastaanottamisesta apteekkiin.</w:t>
      </w:r>
    </w:p>
    <w:p>
      <w:r>
        <w:t xml:space="preserve">Douglasin Cronk-y-Berryssä asuva Karl Cameron tunnusti syyllisyytensä siihen, että hän oli matkustanut yksityisajoneuvossa jonkun muun kuin samaan talouteen kuulumattoman henkilön kanssa. Ystävä tarjosi 30-vuotiaalle ja hänen tyttöystävälleen kyydin apteekkiin keskiviikkona. Douglasin oikeustalon tuomarit tuomitsivat hänet kuudeksi viikoksi vankilaan. Poliisi antoi ajoneuvon kahdelle muulle matkustajalle rangaistusmääräykset. Oikeus kuuli, että Cameron oli tehnyt "rehellisen virheen" noustessaan autoon, koska hän oli luullut, että "kyydin saaminen ystävältä ei eroa taksin hankkimisesta", kuten hän oli tehnyt aiemmin samana päivänä. Cameron oli jo aiemmin istunut vankilassa huhtikuussa, koska hän oli rikkonut saaren lukitussääntöjä seurustelemalla ystäviensä kanssa kotonaan. Tuolloin hänet tuomittiin viideksi viikoksi vankeuteen, kun hän oli myöntänyt järjestäneensä kokoontumisen. Aiheeseen liittyvät Internet-linkit Isle of Man Courts of Justice Isle of Man Government - Coronavirus (COVID-19)</w:t>
      </w:r>
    </w:p>
    <w:p>
      <w:r>
        <w:rPr>
          <w:b/>
        </w:rPr>
        <w:t xml:space="preserve">Yhteenveto</w:t>
      </w:r>
    </w:p>
    <w:p>
      <w:r>
        <w:t xml:space="preserve">Mies, joka otti kyydin ystävänsä autolla mennäkseen apteekkiin, on tuomittu vankilaan Mansaaren hätätilalainsäädännön rikkomisesta.</w:t>
      </w:r>
    </w:p>
    <w:p>
      <w:r>
        <w:rPr>
          <w:b/>
          <w:u w:val="single"/>
        </w:rPr>
        <w:t xml:space="preserve">Asiakirjan numero 20049</w:t>
      </w:r>
    </w:p>
    <w:p>
      <w:r>
        <w:t xml:space="preserve">Euroopan unioni hyväksyy virallisesti Guernseyn nolla 10 -veromuutokset.</w:t>
      </w:r>
    </w:p>
    <w:p>
      <w:r>
        <w:t xml:space="preserve">EU:n valtiovarainministerineuvosto ratifioi Zero-10-järjestelmän sen jälkeen, kun jakoperusteinen jako poistettiin. Saaren verojärjestelmän mukaan useimmat yritykset eivät maksa veroa, toiset maksavat 10 prosenttia ja pieni osa 20 prosenttia. Pääministeri Peter Harwood sanoi, että virallinen vahvistus antaa saaren yrityksille varmuutta tulevaisuutta varten. EU:n käytännesääntötyöryhmä oli aiemmin pitänyt järjestelmää "haitallisena". Poistettu osa-alue, joka koski yritysten voittojen jakamista, tarkoitti sitä, että saaren asukkaat, jotka olivat saaren yritysten osakkaita, maksaisivat henkilökohtaista tuloveroa kaikista jakamattomista yrityksen voitoista, kun taas saaren ulkopuolella asuvat eivät maksaisi. Euroopan unioni hyväksyi virallisesti viime vuoden lopussa Mansaaren ja Jerseyn verojärjestelmiin tehdyt samankaltaiset muutokset, joita oli myös kuvailtu "haitallisiksi". Apulaisministeri Harwood sanoi, että kovan työn ansiosta saaren verojärjestelmä on sääntöjen mukainen ja että se on tunnustettu veroasioissa hyvän hallintotavan standardien mukaiseksi. Hän sanoi, että tämä tapahtui huolimatta "vääristä tiedoista ja käsityksistä, joita edelleen levitetään joillakin tahoilla lainkäyttöalueestamme".</w:t>
      </w:r>
    </w:p>
    <w:p>
      <w:r>
        <w:rPr>
          <w:b/>
        </w:rPr>
        <w:t xml:space="preserve">Yhteenveto</w:t>
      </w:r>
    </w:p>
    <w:p>
      <w:r>
        <w:t xml:space="preserve">Euroopan unioni (EU) on virallisesti hyväksynyt Guernseyn yhtiöverojärjestelmään tehdyt muutokset, joiden tarkoituksena on saattaa järjestelmä EU:n sääntöjen mukaiseksi.</w:t>
      </w:r>
    </w:p>
    <w:p>
      <w:r>
        <w:rPr>
          <w:b/>
          <w:u w:val="single"/>
        </w:rPr>
        <w:t xml:space="preserve">Asiakirjan numero 20050</w:t>
      </w:r>
    </w:p>
    <w:p>
      <w:r>
        <w:t xml:space="preserve">Ramsey Forest Project etenee Crossags Coppicen oston myötä</w:t>
      </w:r>
    </w:p>
    <w:p>
      <w:r>
        <w:t xml:space="preserve">Vuodesta 2013 lähtien Manx Wildlife Trust (MWT) on ollut luomassa 5 000 hehtaarin Ramsey Forest -hanketta, jonka tavoitteena on lisätä alueen metsäpinta-alaa 20 prosentista 30 prosenttiin. Tiedottajan mukaan viiden hehtaarin kokoinen Crossags Coppice tarjoaa "villieläinkäytävän" ja mahdollistaa luonnon monimuotoisuuden "kukoistuksen". Toimitusjohtaja Tim Graham sanoi, että se "osoittaa villimmän tulevaisuuden edut". Ensimmäiset taimet istutettiin Ramseyn lähellä sijaitsevalle alueelle, joka yhdistää kolme muuta metsäaluetta, vuonna 2015, ja nyt siellä kasvaa yli 1 000 pähkinäpensasta, tammea ja koivua. MWT hoitaa aluetta perinteisenä hakkuumetsänä, jossa puita kaadetaan säännöllisesti "pylväiden keräämiseksi" ja sinikellojen kasvun edistämiseksi. Sen toivotaan myös houkuttelevan alueelle lintuja, lepakoita ja perhosia. Luonnonsuojelupäällikkö Andree Dubbeldam sanoi, että siitä voi tulla "hieno elinympäristö jo kuudessa vuodessa".</w:t>
      </w:r>
    </w:p>
    <w:p>
      <w:r>
        <w:rPr>
          <w:b/>
        </w:rPr>
        <w:t xml:space="preserve">Yhteenveto</w:t>
      </w:r>
    </w:p>
    <w:p>
      <w:r>
        <w:t xml:space="preserve">Suunnitelma uuden metsän perustamiseksi Mansaaren pohjoisosaan on saanut vauhtia ostamalla metsän.</w:t>
      </w:r>
    </w:p>
    <w:p>
      <w:r>
        <w:rPr>
          <w:b/>
          <w:u w:val="single"/>
        </w:rPr>
        <w:t xml:space="preserve">Asiakirjan numero 20051</w:t>
      </w:r>
    </w:p>
    <w:p>
      <w:r>
        <w:t xml:space="preserve">Nainen raiskattu Havantin kävelytiellä</w:t>
      </w:r>
    </w:p>
    <w:p>
      <w:r>
        <w:t xml:space="preserve">Hyökkäys tapahtui Leigh Parkissa, Havantissa, jossain vaiheessa keskiyöllä klo 06:40 GMT, poliisi sanoi. Poliisit sanoivat pysyvänsä Middle Park Wayn ja Charlton Crescentin välisellä polulla koko päivän. Komisario Emma Crute sanoi: "Tämä on ymmärrettävästi ollut hyvin ahdistava tapaus asianosaiselle naiselle, ja olemme kiinnostuneita kuulemaan keneltä tahansa, joka voi auttaa tutkimuksessamme." Poliisi on vedonnut koiranulkoiluttajiin, autoilijoihin ja asukkaisiin, joilla on valvontakameroita, ottamaan yhteyttä.</w:t>
      </w:r>
    </w:p>
    <w:p>
      <w:r>
        <w:rPr>
          <w:b/>
        </w:rPr>
        <w:t xml:space="preserve">Yhteenveto</w:t>
      </w:r>
    </w:p>
    <w:p>
      <w:r>
        <w:t xml:space="preserve">20-vuotias nainen on raiskattu kävelytiellä Hampshiressä.</w:t>
      </w:r>
    </w:p>
    <w:p>
      <w:r>
        <w:rPr>
          <w:b/>
          <w:u w:val="single"/>
        </w:rPr>
        <w:t xml:space="preserve">Asiakirjan numero 20052</w:t>
      </w:r>
    </w:p>
    <w:p>
      <w:r>
        <w:t xml:space="preserve">Oppikirjojen viivästykset "haittaavat" walesinkielisiä matematiikan oppilaita.</w:t>
      </w:r>
    </w:p>
    <w:p>
      <w:r>
        <w:t xml:space="preserve">Walesin oppilaat ovat syyskuusta lähtien osallistuneet uusille matematiikan kursseille. Uudet englanninkieliset oppikirjat ovat jo käytössä, mutta walesinkielinen käännös on saatavilla vasta toukokuussa. Kustantaja Hodders sanoi, ettei se saanut ajoissa tutkintolautakunnan WJEC:n käännöstä. WJEC syytti Walesin hallitusta. Noin 57:ää walesinkielistä koulua edustava CYDAG kirjoitti pääministeri Carwyn Jonesille ja opetusministeri Huw Lewisille ja väitti, että walesinkielisten oppikirjojen puuttuminen on "täysin tuomittavaa" ja "heikentää walesilaisen hallituksen tavoitetta edistää walesinkielistä koulutusta". Walesin hallituksen tiedottaja sanoi: "Tunnustamme ongelmat, jotka liittyvät walesinkielisten oppimateriaalien saatavuuteen, ja olemme ryhtyneet toimiin parantaaksemme tilannetta merkittävästi opettajien ja oppilaiden kannalta." WJEC:n tiedottaja sanoi: "Opetusresurssit, jotka vaativat julkista tukea, määritellään yleensä Walesin hallituksen johtaman priorisointiprosessin avulla. "GCSE-matematiikan oppikirjat ilmestyivät epätavallisen myöhään tämän prosessin aikana, ja siksi teemme parhaamme nopeuttaaksemme käännös- ja muokkaustyötä." WJEC:n toimitusjohtaja Gareth Pierce lisäsi, että järjestelmän toimintaa on pohdittava pikaisesti uudelleen, jotta ongelmat voitaisiin ratkaista ajoissa ennen ensi vuonna alkavaa GCSE-kurssien erää.</w:t>
      </w:r>
    </w:p>
    <w:p>
      <w:r>
        <w:rPr>
          <w:b/>
        </w:rPr>
        <w:t xml:space="preserve">Yhteenveto</w:t>
      </w:r>
    </w:p>
    <w:p>
      <w:r>
        <w:t xml:space="preserve">Kouluja edustava elin on sanonut, että walesinkielistä matematiikan GCSE-koetta opiskelevat oppilaat joutuvat "valtavaan epäedulliseen asemaan", koska oppikirjojen kääntäminen viivästyy.</w:t>
      </w:r>
    </w:p>
    <w:p>
      <w:r>
        <w:rPr>
          <w:b/>
          <w:u w:val="single"/>
        </w:rPr>
        <w:t xml:space="preserve">Asiakirjan numero 20053</w:t>
      </w:r>
    </w:p>
    <w:p>
      <w:r>
        <w:t xml:space="preserve">Network Rail esittelee merkittäviä kehityssuunnitelmia kysyntään vastaamiseksi</w:t>
      </w:r>
    </w:p>
    <w:p>
      <w:r>
        <w:t xml:space="preserve">Welsh Route Study -selvityksessä ennustetaan, että junamatkustus Walesin pääkaupunkiin kasvaa 13 miljoonasta 33 miljoonaan vuoteen 2043 mennessä. Sen ehdotuksilla pyritään vastaamaan tähän tulevaan kysyntään ja parantamaan yhteyksiä koko maahan. Suunnitelmissa on muun muassa lisätä linjanopeuksia ja laajentaa palvelujen kapasiteettia. Mahdollisia kehittämisvaihtoehtoja ovat muun muassa Tasoristeyksiä voitaisiin sulkea myös Länsi-Walesissa, Flintshiren Shottoniin voitaisiin rakentaa uusi liityntäasema, ja Pohjois-Walesin rannikon pääradan ja Severn Tunnel Junctionin ja Cardiffin välisten varareittien nopeuksia voitaisiin parantaa. Network Rail Walesin strategia- ja suunnittelupäällikkö Tim James totesi, että matkustajamäärät kasvavat edelleen, ja vaikka seuraavien viiden vuoden aikana tehtävät työt, kuten radan sähköistäminen ja merkinanto, parantavat luotettavuutta ja lisäävät ja nopeuttavat matkojen määrää, kysyntään vastaamiseksi on vielä paljon tehtävää. Yleisö voi kommentoida tutkimusta siihen asti, kunnes suunnitelmaa koskeva kuuleminen päättyy 9. kesäkuuta.</w:t>
      </w:r>
    </w:p>
    <w:p>
      <w:r>
        <w:rPr>
          <w:b/>
        </w:rPr>
        <w:t xml:space="preserve">Yhteenveto</w:t>
      </w:r>
    </w:p>
    <w:p>
      <w:r>
        <w:t xml:space="preserve">Cardiffin päärautatieaseman mittava saneeraus ja suunnitelmat Pohjois-Walesin pääradan sähköistämiseksi kuuluvat Network Railin tavoitteisiin seuraavien 30 vuoden aikana.</w:t>
      </w:r>
    </w:p>
    <w:p>
      <w:r>
        <w:rPr>
          <w:b/>
          <w:u w:val="single"/>
        </w:rPr>
        <w:t xml:space="preserve">Asiakirjan numero 20054</w:t>
      </w:r>
    </w:p>
    <w:p>
      <w:r>
        <w:t xml:space="preserve">Titanicin sankarin Jack Phillipsin muistomerkin 100-vuotisjuhlavuosi</w:t>
      </w:r>
    </w:p>
    <w:p>
      <w:r>
        <w:t xml:space="preserve">Farncombeen kotoisin oleva Jack Phillips jäi asemapaikalleen lähettämään hätäviestejä aluksen uppoamisen aikana. Hänelle rakennettiin Godalmingiin muistomerkki kaksi vuotta hänen kuolemansa jälkeen, ja se maksettiin julkisilla avustuksilla. Se on hiljattain kunnostettu National Lottery -järjestön ja Waverley Borough Councilin rahoituksella. Titanic upposi, kun se törmäsi jäävuoreen neitsytmatkallaan Southamptonista huhtikuussa 1912. Muistomerkin rakentamisen kunniaksi järjestettiin aiemmin kävelykierros, joka vei ihmiset Farncomben ja Godalmingin paikkoihin, joissa hän vietti nuoruutensa. Vuonna 2012 tehty kunnostus maksoi 400 000 puntaa, ja se tehtiin ajoissa ennen uppoamisen satavuotisjuhlaa. Waverley Borough Councilin puistoista ja vapaa-ajasta vastaava valtuutettu Julia Potts sanoi: "Godalmingin ja ympäröivien alueiden asukkaiden kunnioitus Jack Phillipsin tekoja kohtaan näkyi heidän anteliaisuudessaan, kun he rahoittivat muistomerkin alle kahdessa vuodessa."</w:t>
      </w:r>
    </w:p>
    <w:p>
      <w:r>
        <w:rPr>
          <w:b/>
        </w:rPr>
        <w:t xml:space="preserve">Yhteenveto</w:t>
      </w:r>
    </w:p>
    <w:p>
      <w:r>
        <w:t xml:space="preserve">Titanicin päällikön muistoksi rakennetun muistoluostarin 100-vuotispäivää on juhlittu.</w:t>
      </w:r>
    </w:p>
    <w:p>
      <w:r>
        <w:rPr>
          <w:b/>
          <w:u w:val="single"/>
        </w:rPr>
        <w:t xml:space="preserve">Asiakirjan numero 20055</w:t>
      </w:r>
    </w:p>
    <w:p>
      <w:r>
        <w:t xml:space="preserve">Fraserburghin entinen jalkapallovalmentaja vangittiin lasten hyväksikäytöstä</w:t>
      </w:r>
    </w:p>
    <w:p>
      <w:r>
        <w:t xml:space="preserve">Fraserburghissa asuva Alasdair McCulloch tuomittiin vankilaan neljäksi ja puoleksi vuodeksi vuonna 2018. Myöhemmin 36-vuotias myönsi kahden pojan hyväksikäytön edelleen. Edinburghin korkeimmassa oikeudessa McCulloch sai pidennetyn kuuden vuoden tuomion, josta vankeusrangaistuksen osuus oli neljä vuotta. McCulloch teki alkuperäiset rikokset vuosina 1998-2006, ja hän tunsi osan uhreistaan - jotka olivat alakouluikäisiä - valmennuksen kautta. Hän myönsi syytteet lapsiin kohdistuneista irstaista ja kiihottavista käytännöistä. "Todellinen katumus" Myöhemmin hän myönsi kaksi uutta syytettä hyväksikäytöstä, jotka hän teki vuosina 2001-2008. Toinen uhreista oli 11-vuotias, ja toista pahoinpideltiin siveettömästi 13-vuotiaasta lähtien. Tuomari Lord Boyd of Duncansby sanoi, että McCullochin vapauttamispäivä on 13. toukokuuta 2022, vaikka hän voi päästä ehdonalaiseen vapauteen tämän vuoden elokuussa. Hän sanoi: "Minulle on selvää, että nykyiset rikokset ovat osa samaa rikoskuviota, jota käsiteltiin vuoden 2018 syytteessä. "Osoitatte aitoa katumusta. On selvää, että lapsena olet kärsinyt laiminlyönneistä ja hyväksikäytöstä sekä altistunut perheväkivallalle, huumeiden ja alkoholin väärinkäytölle."</w:t>
      </w:r>
    </w:p>
    <w:p>
      <w:r>
        <w:rPr>
          <w:b/>
        </w:rPr>
        <w:t xml:space="preserve">Yhteenveto</w:t>
      </w:r>
    </w:p>
    <w:p>
      <w:r>
        <w:t xml:space="preserve">Entinen jalkapallovalmentaja, joka on jo vankilassa lasten hyväksikäytöstä, on saanut uuden vankeustuomion kahteen poikaan kohdistuneista seksuaalirikoksista.</w:t>
      </w:r>
    </w:p>
    <w:p>
      <w:r>
        <w:rPr>
          <w:b/>
          <w:u w:val="single"/>
        </w:rPr>
        <w:t xml:space="preserve">Asiakirjan numero 20056</w:t>
      </w:r>
    </w:p>
    <w:p>
      <w:r>
        <w:t xml:space="preserve">Murhasyyte Thamen kuolemaan johtaneesta puukotuksesta</w:t>
      </w:r>
    </w:p>
    <w:p>
      <w:r>
        <w:t xml:space="preserve">Oxfordista kotoisin oleva Joshua Harling kuoli rintakehään saamaansa haavaan Chinnor Roadilla, Thamessa, 22. heinäkuuta. Benjamin Eylesia, joka asui Monks Hollowissa, Marlow Bottomissa, Buckinghamshiressä, syytetään myös tahallisesta salaliitosta vakavan ruumiinvamman aiheuttamiseksi. Eylesin, joka on myös 19-vuotias, on määrä saapua Oxfordin tuomaristuomioistuimeen myöhemmin, Thames Valleyn poliisi kertoi. Thamesta kotoisin olevaa 20-vuotiasta Nathan Braimia on aiemmin syytetty Harlingin murhasta, ja hänen on määrä saapua Oxfordin kruununoikeuteen 23. lokakuuta. Poliisin mukaan murhasta epäiltynä pidätetty 16-vuotias poika Oxfordshiresta on asetettu takuita vastaan 22. lokakuuta asti. Myös murhasta epäiltynä pidätetty 19-vuotias mies Oxfordshiresta on vapautettu ilman jatkotoimia.</w:t>
      </w:r>
    </w:p>
    <w:p>
      <w:r>
        <w:rPr>
          <w:b/>
        </w:rPr>
        <w:t xml:space="preserve">Yhteenveto</w:t>
      </w:r>
    </w:p>
    <w:p>
      <w:r>
        <w:t xml:space="preserve">Miestä on syytetty kadulta puukotettuna kuolleeksi löydetyn 19-vuotiaan murhasta.</w:t>
      </w:r>
    </w:p>
    <w:p>
      <w:r>
        <w:rPr>
          <w:b/>
          <w:u w:val="single"/>
        </w:rPr>
        <w:t xml:space="preserve">Asiakirjan numero 20057</w:t>
      </w:r>
    </w:p>
    <w:p>
      <w:r>
        <w:t xml:space="preserve">Kinnock kehottaa Labour-puoluetta sitoutumaan ETA:n brexit-malliin</w:t>
      </w:r>
    </w:p>
    <w:p>
      <w:r>
        <w:t xml:space="preserve">Stephen Kinnock vastasi kabinetin perjantaina saavuttamaan sopimukseen. Hän sanoi, että niin sanottu Euroopan talousalueen (ETA) malli "antaa tarvittavan selkeyden ja varmuuden". Työväenpuolueen johtaja Jeremy Corbyn on kuitenkin aiemmin sanonut, että tämä jättäisi Yhdistyneen kuningaskunnan "sääntöjen tekijäksi, ei sääntöjen tekijäksi". Ministerit allekirjoittivat perjantaina suunnitelman teollisuus- ja maataloustuotteiden vapaakauppa-alueen luomisesta, joka perustuu "yhteiseen sääntökirjaan" ja "yhdistettyyn tullialueeseen". Kinnock, joka on alahuoneen Brexit-valiokunnan jäsen, sanoi kuitenkin BBC:n Sunday Politics Wales -ohjelmassa, että sopimus alkaisi purkautua heti, kun EU:n kanssa neuvotellaan "käytännön yksityiskohdista". Aberavonin kansanedustaja on aina vaatinut, että paras malli tuleville suhteille on ETA. ETA:n jäsenyys on järjestely, jossa Yhdistynyt kuningaskunta säilyttää täyden pääsyn EU:n sisämarkkinoille, joilla on 300 miljoonaa kuluttajaa, ja saa vastineeksi rahoitusosuuksia ja hyväksyy useimmat EU:n lait. Niin sanotussa Norjan mallissa (Norja on yksi kolmesta EU:n ulkopuolisesta maasta, joka on ETA:n jäsen) sovellettaisiin myös vapaata liikkuvuutta koskevia lakeja, joten EU:n kansalaiset voisivat muuttaa kaikkiin ETA-maihin työskentelemään ja asumaan. Työväenpuolueen johtaja Jeremy Corbyn on aiemmin väittänyt, että jos Yhdistynyt kuningaskunta jäisi ETA:n jäseneksi EU:n ulkopuolelle, se olisi "sääntöjen laatija eikä sääntöjen laatija". Toukokuussa hän sanoi: "Olemme tehneet hyvin selväksi, että koko strategiamme on se, että tunnustamme kansanäänestyksen tuloksen, että saamme tullittoman kauppasuhteen Euroopan kanssa ja että kehitämme tulliliiton sen rinnalle". "ETA ei kuitenkaan itsessään tarjoa tätä, koska ETA ei antaisi meille neuvotteluvoimaa."</w:t>
      </w:r>
    </w:p>
    <w:p>
      <w:r>
        <w:rPr>
          <w:b/>
        </w:rPr>
        <w:t xml:space="preserve">Yhteenveto</w:t>
      </w:r>
    </w:p>
    <w:p>
      <w:r>
        <w:t xml:space="preserve">Johtavan walesilaisen parlamentin jäsenen mukaan Labour-puolueen pitäisi "sitoutua täydestä sydämestään" brexit-malliin, jonka mukaan Yhdistynyt kuningaskunta jatkaisi rahoitusosuuksien maksamista EU:lle ja hyväksyisi monia sen lakeja.</w:t>
      </w:r>
    </w:p>
    <w:p>
      <w:r>
        <w:rPr>
          <w:b/>
          <w:u w:val="single"/>
        </w:rPr>
        <w:t xml:space="preserve">Asiakirjan numero 20058</w:t>
      </w:r>
    </w:p>
    <w:p>
      <w:r>
        <w:t xml:space="preserve">Kahden miehen kuolemantapaukset Stoke-on-Trentissä "voivat liittyä toisiinsa".</w:t>
      </w:r>
    </w:p>
    <w:p>
      <w:r>
        <w:t xml:space="preserve">Poliisit kutsuttiin alun perin paikalle, kun Stoke-on-Trentin Leonora Streetin läheltä löytyneestä ruumiista ilmoitettiin noin kello 13.20 BST. Staffordshiren poliisi kertoi, että toinen ruumis löydettiin 0,3 mailin päässä sijaitsevasta osoitteesta Barnfield Roadilta kello 15.50. Poliisin mukaan kuolemantapauksia pidetään selittämättöminä, mutta ne näyttävät liittyvän toisiinsa. Komisario Jason Everett sanoi: "Emme usko, että uhkaa tai vaaraa yleisölle on edelleen olemassa, ja pyydämme kaikkia pysymään rauhallisina". "Jos sinulla on ulospäin suuntautuvaa valvontakamerakuvaa tai kojelautakamerakuvaa naapurustosta, ota yhteyttä."</w:t>
      </w:r>
    </w:p>
    <w:p>
      <w:r>
        <w:rPr>
          <w:b/>
        </w:rPr>
        <w:t xml:space="preserve">Yhteenveto</w:t>
      </w:r>
    </w:p>
    <w:p>
      <w:r>
        <w:t xml:space="preserve">Kahden miehen kuolemat, jotka löydettiin alle puolen kilometrin päästä toisistaan samana iltapäivänä, "saattavat liittyä toisiinsa", poliisi on sanonut.</w:t>
      </w:r>
    </w:p>
    <w:p>
      <w:r>
        <w:rPr>
          <w:b/>
          <w:u w:val="single"/>
        </w:rPr>
        <w:t xml:space="preserve">Asiakirjan numero 20059</w:t>
      </w:r>
    </w:p>
    <w:p>
      <w:r>
        <w:t xml:space="preserve">Rio de Janeiron jalkapallon voitonparaati päättyy yhteenottoihin poliisin kanssa</w:t>
      </w:r>
    </w:p>
    <w:p>
      <w:r>
        <w:t xml:space="preserve">Valtavat ihmisjoukot olivat tungeksineet kaupungin keskustassa sunnuntaina toivottaakseen Flamengon pelaajat tervetulleiksi takaisin Copa Libertadoresin voiton jälkeen. Mutta voittokierroksen loppupuolella puhkesi tappeluita. Poliiseja heitettiin kivillä ja pulloilla, jotka vastasivat kyynelkaasulla. Kuvissa nähtiin, kuinka väkijoukko hajaantui kyynelkaasukanisterien satellessa alas. Joidenkin poliisien nähtiin käyttävän pamppuja faneja vastaan, kun taas toiset vetivät aseensa esiin kaaoksen keskellä. Aiemmin kymmenet tuhannet Flamengon punamustiin väreihin pukeutuneet ihmiset olivat täyttäneet kadut avokierroksella toivottaakseen tervetulleeksi takaisin pelaajat, jotka voittivat argentiinalaisen River Platen 2-1 cupin loppuottelussa Limassa Perussa lauantaina. Joukkuetta kuljettanut ajoneuvo oli turvamiesten ympäröimä, kun se kulki hitaasti läpi täpötäysien katujen. Ei ollut heti selvää, mikä aiheutti väkivaltaisuuksia. Paikalliset tiedotusvälineet kertoivat, että ajoneuvo oli kääntynyt päätieltä, kun jotkut fanit ilmeisesti yrittivät murtautua turvajoukon läpi. Poliisi siirtyi paikalle ja taistelut syttyivät, raporttien mukaan. Kadut saatiin lopulta tyhjennettyä, ja kaupungin keskustan kerrottiin olevan rauhallinen. Kaikkiin kuviin sovelletaan tekijänoikeuksia</w:t>
      </w:r>
    </w:p>
    <w:p>
      <w:r>
        <w:rPr>
          <w:b/>
        </w:rPr>
        <w:t xml:space="preserve">Yhteenveto</w:t>
      </w:r>
    </w:p>
    <w:p>
      <w:r>
        <w:t xml:space="preserve">Brasilian Rio de Janeirossa puhkesi yhteenottoja, kun poliisi taisteli jalkapallofaneja vastaan, jotka olivat juhlineet joukkueensa voittoa Etelä-Amerikan suurimmassa alueellisessa turnauksessa.</w:t>
      </w:r>
    </w:p>
    <w:p>
      <w:r>
        <w:rPr>
          <w:b/>
          <w:u w:val="single"/>
        </w:rPr>
        <w:t xml:space="preserve">Asiakirjan numero 20060</w:t>
      </w:r>
    </w:p>
    <w:p>
      <w:r>
        <w:t xml:space="preserve">Lincolnin joulun sulanut jäähalli muuttuu jättimäiseksi lätäköksi</w:t>
      </w:r>
    </w:p>
    <w:p>
      <w:r>
        <w:t xml:space="preserve">Lincolnissa sijaitseva nähtävyys jouduttiin sulkemaan, kun kaupungin lämpötila nousi 14 celsiusasteeseen. Jäähallin jäähdyttimet käynnistettiin täydellä teholla, mutta se ei riittänyt veden jäädyttämiseen. Jäähallin johtaja Jonathan Davis sanoi: "Nykytila on hyvin vetinen, hyvin märkä, koska sää on leuto." Hän sanoi toivovansa, että jäähalli voidaan avata kello 17:00 GMT:n jälkeen, kun lämpötila laskee. Sääennusteiden mukaan sää on kuitenkin jälleen leuto maanantaina, ja Lincolnissa lämpötila nousee 13 celsiusasteeseen. "Jäähdyttimet ovat kaikki asetettu -12 asteeseen, joka on korkein mahdollinen lämpötila, ja kuten näette, se ei pysty pysymään ulkona vallitsevan sään mukana", Davis sanoi. Ihmiset, joilla on ennakkoon varatut liput, pääsevät luistelemaan toiseen aikaan.</w:t>
      </w:r>
    </w:p>
    <w:p>
      <w:r>
        <w:rPr>
          <w:b/>
        </w:rPr>
        <w:t xml:space="preserve">Yhteenveto</w:t>
      </w:r>
    </w:p>
    <w:p>
      <w:r>
        <w:t xml:space="preserve">Ulkona sijaitseva jouluinen jäähalli on muuttunut jättimäiseksi lätäköksi, koska poikkeuksellisen leuto sää on saanut sen sulamaan.</w:t>
      </w:r>
    </w:p>
    <w:p>
      <w:r>
        <w:rPr>
          <w:b/>
          <w:u w:val="single"/>
        </w:rPr>
        <w:t xml:space="preserve">Asiakirjan numero 20061</w:t>
      </w:r>
    </w:p>
    <w:p>
      <w:r>
        <w:t xml:space="preserve">Scunthorpen sairaalapotilasta syytetään murhasta</w:t>
      </w:r>
    </w:p>
    <w:p>
      <w:r>
        <w:t xml:space="preserve">Scunthorpesta kotoisin oleva 26-vuotias Jamie Charles Reed saapui Grimsbyn käräjäoikeuteen 60-vuotiaan Robert MacNeilin kuolemaan liittyen. Humbersiden poliisi kertoi, että MacNeil kuoli Great Oaks Hospitalissa maanantaina, mutta ei paljastanut hänen vammojaan. Reed määrättiin tutkintavankeuteen, ja hän saapuu Hull Crown Courtin eteen perjantaina. Lisää tästä ja muista North Lincolnshire -tarinoista Trustin tiedottaja sanoi: "Voimme vahvistaa, että Scunthorpen Great Oaksissa on sattunut välikohtaus, jossa potilas on kuollut. Sydämellinen osanottomme on miehen perheelle ja ystäville. "Poliisille ilmoitettiin heti maanantaiaamuna varhain aamulla tapahtuneesta tapauksesta, ja teemme täyttä yhteistyötä heidän tutkimuksissaan. "Emme voi kommentoida enempää tällä hetkellä poliisitutkinnan vuoksi."</w:t>
      </w:r>
    </w:p>
    <w:p>
      <w:r>
        <w:rPr>
          <w:b/>
        </w:rPr>
        <w:t xml:space="preserve">Yhteenveto</w:t>
      </w:r>
    </w:p>
    <w:p>
      <w:r>
        <w:t xml:space="preserve">Scunthorpen mielenterveysyksikön potilasta on syytetty toisen siellä hoidettavan miehen murhasta.</w:t>
      </w:r>
    </w:p>
    <w:p>
      <w:r>
        <w:rPr>
          <w:b/>
          <w:u w:val="single"/>
        </w:rPr>
        <w:t xml:space="preserve">Asiakirjan numero 20062</w:t>
      </w:r>
    </w:p>
    <w:p>
      <w:r>
        <w:t xml:space="preserve">Miestä syytetään murhasta Lincolnin pahoinpitelykuoleman jälkeen</w:t>
      </w:r>
    </w:p>
    <w:p>
      <w:r>
        <w:t xml:space="preserve">53-vuotias mies löydettiin vakavasti loukkaantuneena Newark Roadilta noin kello 16:00 BST lauantaina. Poliisin mukaan hän kuoli tapahtumapaikalla. Michael Lambertia, 31, Throckleystä, Newcastle Upon Tynestä, on syytetty murhasta, ja hänen on määrä saapua myöhemmin oikeuden eteen. Murhasta epäiltynä pidätetty 25-vuotias mies on edelleen pidätettynä. Seuraa BBC East Yorkshiren ja Lincolnshiren uutisia Facebookissa, Twitterissä ja Instagramissa. Lähetä juttuideoita osoitteeseen yorkslincs.news@bbc.co.uk.</w:t>
      </w:r>
    </w:p>
    <w:p>
      <w:r>
        <w:rPr>
          <w:b/>
        </w:rPr>
        <w:t xml:space="preserve">Yhteenveto</w:t>
      </w:r>
    </w:p>
    <w:p>
      <w:r>
        <w:t xml:space="preserve">Miestä on syytetty Lincolnissa tapahtuneen pahoinpitelyn jälkeen tapahtuneesta miehen kuolemasta.</w:t>
      </w:r>
    </w:p>
    <w:p>
      <w:r>
        <w:rPr>
          <w:b/>
          <w:u w:val="single"/>
        </w:rPr>
        <w:t xml:space="preserve">Asiakirjan numero 20063</w:t>
      </w:r>
    </w:p>
    <w:p>
      <w:r>
        <w:t xml:space="preserve">Miljardööri Issa-veljekset 440 miljoonan punnan tarjouksessa saksalaisesta bensiiniketjusta.</w:t>
      </w:r>
    </w:p>
    <w:p>
      <w:r>
        <w:t xml:space="preserve">Siirto laajentaa yhtiön 6 000 huoltoaseman valtakuntaa Yhdistyneessä kuningaskunnassa ja Euroopassa. Lokakuussa EG Group sopi Asdan ostamisesta kaupassa, jossa brittiläisen supermarketketjun arvo oli 6,8 miljardia puntaa. Kilpailuviranomaiset tutkivat Asda-kauppaa, ja se edellyttää myös sääntelyviranomaisten hyväksyntää. Pian Asda-kaupan julkistamisen jälkeen Blackburnissa asuvat Issa-veljekset saivat molemmat CBE-tunnustuksen. Issa-veljekset perustivat nopeasti kasvavan EG:n vuonna 2001, aluksi nimellä Euro Garages, ja se laajeni yhdestä toimipisteestä Buryssa, Suur-Manchesterissa. Viime kuussa se siirtyi ostamaan Caffe Neron 650 työntekijän ketjun - yritys piti tätä siirtoa "opportunistisena". Se on jo solminut tuotemerkkikumppanuuksia Starbucksin ja KFC:n kaltaisten yritysten kanssa. EG sanoi, että uudet Etelä-Saksan toimipisteet, jotka se ostaa OMV Deutschlandilta, laajentaisivat sen läsnäoloa Etelä-Saksassa. EG:llä on siellä jo toimipisteitä Esso-polttoainemerkin alla. Aikaisemmin tänä vuonna heräsi kysymyksiä yhtiön taloudesta sen jälkeen, kun EG Groupin tilintarkastaja Deloitte irtisanoutui yllättäen lokakuussa ja tilalle tuli KPMG. EG Groupin mukaan tilintarkastaja oli allekirjoittanut "puhtaan tilintarkastuksen" EG Groupin vuoden 2019 tilinpäätökselle, eikä tilintarkastukseen tai kirjanpitoon liittyvissä asioissa ollut "erimielisyyksiä".</w:t>
      </w:r>
    </w:p>
    <w:p>
      <w:r>
        <w:rPr>
          <w:b/>
        </w:rPr>
        <w:t xml:space="preserve">Yhteenveto</w:t>
      </w:r>
    </w:p>
    <w:p>
      <w:r>
        <w:t xml:space="preserve">EG Group, jonka omistavat miljardööriveljekset Zuber ja Mohsin Issa, ostaa 285 saksalaisen huoltoasemaketjun 485 miljoonan euron (440 miljoonan punnan) kaupalla.</w:t>
      </w:r>
    </w:p>
    <w:p>
      <w:r>
        <w:rPr>
          <w:b/>
          <w:u w:val="single"/>
        </w:rPr>
        <w:t xml:space="preserve">Asiakirjan numero 20064</w:t>
      </w:r>
    </w:p>
    <w:p>
      <w:r>
        <w:t xml:space="preserve">13 mielenosoittajaa saa porttikiellon Merthyrin avolouhokseen</w:t>
      </w:r>
    </w:p>
    <w:p>
      <w:r>
        <w:t xml:space="preserve">Bristolista ja Länsi-Englannista kotoisin oleva ryhmä tuomittiin Merthyr Crown Courtissa vuoden 2009 mielenosoituksesta. Heitä kiellettiin myös tulemasta Merthyrin Ffos-y-Franin ja Aberthaw'n voimalaitokselle Vale of Glamorganissa. Samaan aikaan "ilmastoleirin" mielenosoitus on alkanut Dyffryn Cellwenin lähellä, Glynneathin pohjoispuolella, lähellä muita avolouhoksia. Oikeudessa 13 kampanjoijaa tunnusti syyllisyytensä Ffos-y-Franista Aberthawiin kulkevan hiilen kuljetukseen käytettävän rautatien tukkimiseen. Heidät määrättiin kukin maksamaan 60 puntaa oikeudenkäyntikuluja, ja neljä vastaajista määrättiin maksamaan 100-250 punnan korvaukset Miller Argentille, joka on Ffos y Franin toimintaa pyörittävä yhtiö. Aktivistiryhmä Rising Tide sanoi tapauksen jälkeen: "Avolouhokset tuhoavat maisemaa, edistävät merkittävästi ilmastonmuutosta ja uhkaavat paikallisten ihmisten terveyttä. 'Niskat viivalla' "Hiili on jätettävä maahan, ja siksi laitamme niskat viivalle pysäyttääksemme hiilijunan." "Meidän on jätettävä hiili maahan, ja siksi laitamme niskat viivalle pysäyttääksemme hiilijunan." Miller Argentin yhteinen toimitusjohtaja James Poyner sanoi: "Heidän toimintansa oli hyvin vastuutonta. "Heidän on ymmärrettävä, etteivät he ole lain yläpuolella, vaikka heidän vakaumuksensa olisi kuinka vahva." Tuomio annettiin samaan aikaan, kun Climate Camp Cymru -leirin järjestäjät kertoivat, että leiri oli pystytetty Dyffryn Cellwenin lähelle. Protestileirin odotetaan jatkuvan tiistaihin asti.</w:t>
      </w:r>
    </w:p>
    <w:p>
      <w:r>
        <w:rPr>
          <w:b/>
        </w:rPr>
        <w:t xml:space="preserve">Yhteenveto</w:t>
      </w:r>
    </w:p>
    <w:p>
      <w:r>
        <w:t xml:space="preserve">Kolmetoista henkilöä, jotka myönsivät tukkineensa rautateiden kulkua, jotka kuljettivat hiiltä avolouhoksesta voimalaitokselle, on vapautettu ehdonalaiseen vapauteen.</w:t>
      </w:r>
    </w:p>
    <w:p>
      <w:r>
        <w:rPr>
          <w:b/>
          <w:u w:val="single"/>
        </w:rPr>
        <w:t xml:space="preserve">Asiakirjan numero 20065</w:t>
      </w:r>
    </w:p>
    <w:p>
      <w:r>
        <w:t xml:space="preserve">Isle of Manin TT:n järjestyksenpidätykset lisääntyivät huonon sään vuoksi.</w:t>
      </w:r>
    </w:p>
    <w:p>
      <w:r>
        <w:t xml:space="preserve">Toukokuun 25. päivän ja kesäkuun 9. päivän välisenä aikana tehtiin 24 yleistä järjestystä koskevaa pidätystä, mikä on 12 enemmän kuin vuonna 2018. Poliisin tiedottajan mukaan sää oli "vaikuttanut siihen, että kaupunkien keskustat olivat vilkkaampia ja juopotteluun liittyvien pidätysten määrä kasvoi". Hänen mukaansa määrä kasvoi myös siksi, että poliisit olivat "keskittyneet tunnistamaan mahdolliset ongelmat jo varhaisessa vaiheessa". Myös huumepidätykset lisääntyivät kyseisellä ajanjaksolla 53 prosenttia edellisvuodesta 17:stä 26:een, kun taas suljetuille teille tunkeutuneiden henkilöiden määrä väheni yhdeksästä kuuteen. Heidän joukossaan oli myös Vanuatulta kotoisin oleva TT-fani, jolle määrättiin 1 500 punnan sakko tien ylittämisestä harjoitusten aikana. Kaikkiaan pidätysten määrä nousi 148:aan, kun se oli 126. Poliisin tiedottaja kertoi myös, että festivaalin aikana tapahtuneet liikenneonnettomuudet vähenivät 21 prosenttia 78:sta 62:een, ja myös vakavien onnettomuuksien määrä oli vähentynyt, vaikka kuolemaan johtaneita onnettomuuksia oli kaksi. Hän sanoi, että Mountain Roadin yksisuuntainen järjestelmä, tilapäiset nopeusrajoitukset ja poliisien "korkea näkyvyys" olivat vaikuttaneet merkittävästi liikenneturvallisuuteen kahden viikon aikana.</w:t>
      </w:r>
    </w:p>
    <w:p>
      <w:r>
        <w:rPr>
          <w:b/>
        </w:rPr>
        <w:t xml:space="preserve">Yhteenveto</w:t>
      </w:r>
    </w:p>
    <w:p>
      <w:r>
        <w:t xml:space="preserve">Manxin poliisin mukaan kilpailujen peruuntumiset ja "epäsuotuisa sää" johtivat siihen, että TT-festivaalien aikana tehtyjen pidätysten määrä kasvoi 100 prosenttia edellisvuodesta.</w:t>
      </w:r>
    </w:p>
    <w:p>
      <w:r>
        <w:rPr>
          <w:b/>
          <w:u w:val="single"/>
        </w:rPr>
        <w:t xml:space="preserve">Asiakirjan numero 20066</w:t>
      </w:r>
    </w:p>
    <w:p>
      <w:r>
        <w:t xml:space="preserve">Lac-Meganticin junan räjähdys: Quebecissä kolme syytettyä</w:t>
      </w:r>
    </w:p>
    <w:p>
      <w:r>
        <w:t xml:space="preserve">Thomas Harding, Jean Demaitre ja Richard Labrie sekä Montreal, Maine and Atlantic Railway joutuvat syytteeseen, kertoivat viranomaiset. Heinäkuun 6. päivän räjähdys tapahtui, kun kymmeniä raakaöljyä kuljettaneita rautatiesäiliövaunuja irtosi ja kaatui Lac-Meganticissa. Kaupunki tuhoutui ja 47 ihmistä sai surmansa tulipalossa. Junan veturinkuljettaja Hardin pidätettiin maanantaina, samoin kuin junaliikenteestä vastaava johtaja Demaitre ja rautatieliikenteestä sinä päivänä vastannut Labrie. Heidän on määrä saapua Quebecin oikeuteen tiistaina. Montreal, Maine and Atlantic Railway on nyt lakkautettu, kun Kanada peruutti sen liikenneluvan elokuussa. Rene Verret Quebecin syyttäjänvirastosta kertoi Montreal Gazette -sanomalehdelle, että näitä kolmea miestä ja yhtiötä syytetään 47 kuolemantuottamuksesta. Juna, jossa oli 72 raakaöljyä täynnä olevaa säiliöautoa, oli pysäköity Lac-Meganticin ylämäkeen, ja se oli vartioimatta, kun se rullaili hallitsemattomasti alamäkeen seitsemän mailia (11 kilometriä) kaupunkiin ja suistui sitten raiteilta. Useat säiliöautot räjähtivät ja tuhosivat 40 rakennusta. Räjähdykset tuhosivat suuren osan Lac-Meganticista ja pakottivat noin 2 000 asukasta pakenemaan kodeistaan. Yhtiö syytti Hardinia siitä, että hän ei ollut asettanut riittävästi käsijarruja junan pysäyttämiseksi.</w:t>
      </w:r>
    </w:p>
    <w:p>
      <w:r>
        <w:rPr>
          <w:b/>
        </w:rPr>
        <w:t xml:space="preserve">Yhteenveto</w:t>
      </w:r>
    </w:p>
    <w:p>
      <w:r>
        <w:t xml:space="preserve">Viranomaiset ovat ilmoittaneet, että kolme työntekijää ja rautatielinjan työntekijää saavat syytteen rikollisesta huolimattomuudesta räjähdyksessä, joka tuhosi Quebecin kaupungin viime vuonna.</w:t>
      </w:r>
    </w:p>
    <w:p>
      <w:r>
        <w:rPr>
          <w:b/>
          <w:u w:val="single"/>
        </w:rPr>
        <w:t xml:space="preserve">Asiakirjan numero 20067</w:t>
      </w:r>
    </w:p>
    <w:p>
      <w:r>
        <w:t xml:space="preserve">Chris Mason: BBC:n Brexitcasterista tulee Radio 4:n Any Questions -ohjelman uusi juontaja.</w:t>
      </w:r>
    </w:p>
    <w:p>
      <w:r>
        <w:t xml:space="preserve">Dimbleby ilmoitti maaliskuussa, että hän luopuu virasta 32 vuotta kestäneen viikko-ohjelman juontamisesta. Mason on työskennellyt BBC:llä vuodesta 2002 lähtien, ja hän on toiminut poliittisena kirjeenvaihtajana viimeiset seitsemän vuotta. Hän on myös yksi Brexitcast-podcastin ja -televisio-ohjelman juontajista, joissa hän jatkaa esiintymistä. Mason sanoi lausunnossaan olevansa "enemmän kuin innoissaan" ohjelman johtamisesta. "Any Questions? -tyyppisessä keskusteluohjelmassa yleisö ja kuuntelijat voivat ymmärtää, mitä joku ajattelee ja miksi hän ajattelee niin", hän sanoi. "Se ei ole aina mahdollista muissa paikoissa, mutta se on elintärkeää tämän päivän ajatusten taistelussa. Se edistää poliittista keskustelua ja antaa meille kaikille tietoa siitä, mitä Yhdistyneessä kuningaskunnassa ja muualla maailmassa tapahtuu." Hän jatkaa. Twitterissä Yorkshiressä syntynyttä Masonia onnittelivat muun muassa Shelagh Fogarty, Mishal Husain, Ken Bruce ja Emily Maitlis. Seuraa meitä Facebookissa, Twitterissä @BBCNewsEnts tai Instagramissa bbcnewsents. Jos sinulla on juttuehdotus, lähetä sähköpostia osoitteeseen entertainment.news@bbc.co.uk.</w:t>
      </w:r>
    </w:p>
    <w:p>
      <w:r>
        <w:rPr>
          <w:b/>
        </w:rPr>
        <w:t xml:space="preserve">Yhteenveto</w:t>
      </w:r>
    </w:p>
    <w:p>
      <w:r>
        <w:t xml:space="preserve">BBC:n poliittinen kirjeenvaihtaja Chris Mason ottaa Jonathan Dimblebyn paikan BBC Radio 4:n poliittisen keskusteluohjelman Any Questions? juontajana.</w:t>
      </w:r>
    </w:p>
    <w:p>
      <w:r>
        <w:rPr>
          <w:b/>
          <w:u w:val="single"/>
        </w:rPr>
        <w:t xml:space="preserve">Asiakirjan numero 20068</w:t>
      </w:r>
    </w:p>
    <w:p>
      <w:r>
        <w:t xml:space="preserve">Jersey järjestää väestönlaskennan ensimmäisen laskennan 200-vuotisjuhlavuonna</w:t>
      </w:r>
    </w:p>
    <w:p>
      <w:r>
        <w:t xml:space="preserve">Ensimmäistä kertaa saarelaiset voivat täyttää lomakkeen verkossa. Statistics Jerseyn ylläpitämä väestölaskenta tehdään kerran vuosikymmenessä, ja sitä käytetään julkisten palvelujen, kuten koulutuksen, terveydenhuollon ja liikenteen, suunnittelussa. Vuoden 2011 väestönlaskennan mukaan Jerseyn väkiluku kasvoi 97 857:ään, kun se vuonna 1821 oli 28 600. Statistics Jerseyn tilastopäällikkö Ian Cope sanoi: "Vuoden 2021 väestönlaskenta antaa tuoreen kuvan paikallisesta väestöstä ja valottaa Jerseyn sosiaalisia ja taloudellisia muutoksia viimeisten 10 vuoden aikana." Uusia kysymyksiä terveydestä ja vammaisuudesta on lisätty, samoin kuin vapaaehtoisia kysymyksiä seksuaalisesta suuntautumisesta ja sukupuoli-identiteetistä, hän selitti. "Väestölaskenta paljastaa tärkeitä yksityiskohtia siitä, miten elämme ja työskentelemme, ja se antaa tietoa saaren historiasta tuleville sukupolville", hän sanoi. Cope sanoi, että vuoden 2021 väestönlaskennan tulokset on tarkoitus julkaista vuoden 2022 alkupuolella. Laskentapäivä on 21. maaliskuuta. Saarelaisilla on lakisääteinen velvollisuus osallistua väestölaskentaan, ja ne, jotka jättävät sen tekemättä, voivat joutua maksamaan 1 000 punnan sakon. Seuraa BBC Jerseytä Twitterissä ja Facebookissa. Lähetä juttuideoita osoitteeseen channel.islands@bbc.co.uk Aiheeseen liittyvät Internet-linkit Jerseyn hallitus Jerseyn hallitus</w:t>
      </w:r>
    </w:p>
    <w:p>
      <w:r>
        <w:rPr>
          <w:b/>
        </w:rPr>
        <w:t xml:space="preserve">Yhteenveto</w:t>
      </w:r>
    </w:p>
    <w:p>
      <w:r>
        <w:t xml:space="preserve">Jersey tekee väestönlaskennan tässä kuussa, kun saari viettää 200-vuotisjuhlavuotta ensimmäisestä virallisesta väestönlaskennasta vuonna 1821.</w:t>
      </w:r>
    </w:p>
    <w:p>
      <w:r>
        <w:rPr>
          <w:b/>
          <w:u w:val="single"/>
        </w:rPr>
        <w:t xml:space="preserve">Asiakirjan numero 20069</w:t>
      </w:r>
    </w:p>
    <w:p>
      <w:r>
        <w:t xml:space="preserve">Clive Swift: Swift: Keeping Up Appearances -tähti kuolee 82-vuotiaana</w:t>
      </w:r>
    </w:p>
    <w:p>
      <w:r>
        <w:t xml:space="preserve">Swift, joka vietti 10 vuotta RSC:ssä ennen televisioon siirtymistään, näytteli myös sarjoissa kuten Peak Practice, Born and Bred ja The Old Guys. Hän näytteli kuusi vuotta Richardia Dame Patricia Routledgen vastapuolella. Rooliin hän joutui sietämään kärsivällisesti rouvan kömpelöitä ja poikkeuksetta epäonnistuneita pyrkimyksiä sosiaaliseen kiipeilyyn. Dame Patricia sanoi olevansa "syvästi surullinen" kuullessaan entisen näyttelijätoverinsa kuolemasta. "Clive oli taitava ja kekseliäs näyttelijä, jolla oli laaja kokemus, kuten hänen menestyksekäs uransa osoitti", hän sanoi. "Ihailen suuresti sitä, mitä hän toi Hyacinthin aviomiehen hädin tuskin hahmoteltuun rooliin, ja vaalin muistoja onnellisesta yhteistyöstämme." Ruudun ulkopuolella hän oli mukana perustamassa The Actors Centre -näyttelijäkeskusta, joka oli hänen ammattikuntansa jäsenten kohtaamispaikka Lontoon keskustassa. Hän syntyi Liverpoolissa vuonna 1936 ja sai kolme lasta entisen vaimonsa, kirjailija Margaret Drabblen kanssa. Swiftin moniin rooleihin kuului muun muassa rooli Alfred Hitchcockin elokuvassa Frenzy vuonna 1972 ja kuningas Arthurin adoptioisä vuonna 1981 valmistuneessa elokuvassa Excalibur. Monta vuotta myöhemmin hän esitti Hitchcockia BBC:n radiosarjassa Strangers on a Film. Swift esiintyi useaan otteeseen Doctor Who -sarjassa, viimeksi vuonna 2007 jaksossa Voyage of the Damned. Hänen agenttinsa mukaan näyttelijä kuoli kotonaan perjantaina lyhyen sairauden jälkeen perheensä ympäröimänä. Seuraa meitä Facebookissa, Twitterissä @BBCNewsEnts tai Instagramissa bbcnewsents. Jos sinulla on juttuehdotus, lähetä sähköpostia osoitteeseen entertainment.news@bbc.co.uk.</w:t>
      </w:r>
    </w:p>
    <w:p>
      <w:r>
        <w:rPr>
          <w:b/>
        </w:rPr>
        <w:t xml:space="preserve">Yhteenveto</w:t>
      </w:r>
    </w:p>
    <w:p>
      <w:r>
        <w:t xml:space="preserve">Näyttelijä Clive Swift, jonka miljoonat tunsivat Hyacinth Bucketin kananpoikamiehenä Richardina BBC 1:n 90-luvun komediasarjassa Keeping Up Appearances, on kuollut 82-vuotiaana.</w:t>
      </w:r>
    </w:p>
    <w:p>
      <w:r>
        <w:rPr>
          <w:b/>
          <w:u w:val="single"/>
        </w:rPr>
        <w:t xml:space="preserve">Asiakirjan numero 20070</w:t>
      </w:r>
    </w:p>
    <w:p>
      <w:r>
        <w:t xml:space="preserve">Andoverin pakettiauto-onnettomuuden kaasuvuoto pakottaa asukkaat ulos kodeistaan</w:t>
      </w:r>
    </w:p>
    <w:p>
      <w:r>
        <w:t xml:space="preserve">Hampshiren poliisin mukaan kaasuputki ja katuvalo vaurioituivat onnettomuudessa King Arthurs Waylla Andoverissa noin kello 01.00 BST. Paikallinen 35-vuotias mies pidätettiin epäiltynä törkeästä ajoneuvon ottamisesta ja kahdesta rattijuopumuksesta. Asukas Adam Lake kertoi poliisin perustaneen 100 metrin eristysvyöhykkeen ja pyytäneen yli 20 ihmistä poistumaan kodeistaan. "Heti kun oven avasi, saattoi haistaa hyvin, hyvin voimakkaan kaasun hajun", hän sanoi. "Niinpä nostimme kaksi kahdeksanvuotiasta tyttöämme sängystä ja menimme St Mary's Churchiin." Hampshiren palo- ja pelastuspalvelun mukaan kaikki asukkaat olivat palanneet koteihinsa kello 02.53 mennessä. Test Valley Borough Councilin johtaja Phil North sanoi, että vaurioitunut kaasuputki ja valaisinpylväs oli sittemmin korjattu, mutta tie oli edelleen suljettu. Aiheeseen liittyvät Internet-linkit Hampshiren poliisi Hampshiren palo- ja pelastuslaitos Test Valley Borough Council -lautakunta</w:t>
      </w:r>
    </w:p>
    <w:p>
      <w:r>
        <w:rPr>
          <w:b/>
        </w:rPr>
        <w:t xml:space="preserve">Yhteenveto</w:t>
      </w:r>
    </w:p>
    <w:p>
      <w:r>
        <w:t xml:space="preserve">Useita asukkaita pyydettiin poistumaan kodeistaan sen jälkeen, kun pakettiauto törmäsi kaasuasemaan ja aiheutti vuodon.</w:t>
      </w:r>
    </w:p>
    <w:p>
      <w:r>
        <w:rPr>
          <w:b/>
          <w:u w:val="single"/>
        </w:rPr>
        <w:t xml:space="preserve">Asiakirjan numero 20071</w:t>
      </w:r>
    </w:p>
    <w:p>
      <w:r>
        <w:t xml:space="preserve">Ryöstäjät hyökkäävät McCollin kauppaan Blythissä</w:t>
      </w:r>
    </w:p>
    <w:p>
      <w:r>
        <w:t xml:space="preserve">Nottinghamshiren poliisi kertoi, että poliisit kutsuttiin McColl'siin Blythin High Streetillä hieman puolenyön jälkeen. Tiedottajan mukaan pankkiautomaatin irrottamiseen seinästä käytettiin todennäköisesti raskaita koneita, ennen kuin se lastattiin valkoiseen pakettiautoon ja vietiin pois paikalta. Alue on eristetty poliisien tutkimusten ajaksi. Asukkaat jakoivat kuvia kaupalle aiheutuneista vahingoista ja sanoivat sen olevan "elintärkeä elinehto" joillekin kyläläisille. Ylikonstaapeli Ricky Ellis kertoi, että poliisit olivat löytäneet pankkiautomaatin, vaikka siitä oli viety rahaa. Kaikkia, joilla on tietoja ryöstöstä, pyydetään ottamaan yhteyttä poliisiin. Seuraa BBC East Midlandsia Facebookissa, Twitterissä tai Instagramissa. Lähetä juttuideoita osoitteeseen eastmidsnews@bbc.co.uk. Aiheeseen liittyvät Internet-linkit Nottinghamshiren poliisi</w:t>
      </w:r>
    </w:p>
    <w:p>
      <w:r>
        <w:rPr>
          <w:b/>
        </w:rPr>
        <w:t xml:space="preserve">Yhteenveto</w:t>
      </w:r>
    </w:p>
    <w:p>
      <w:r>
        <w:t xml:space="preserve">Kylän elintarvikemyymälään on tehty rynnäkköisku, joka on poistanut käteisautomaatin.</w:t>
      </w:r>
    </w:p>
    <w:p>
      <w:r>
        <w:rPr>
          <w:b/>
          <w:u w:val="single"/>
        </w:rPr>
        <w:t xml:space="preserve">Asiakirjan numero 20072</w:t>
      </w:r>
    </w:p>
    <w:p>
      <w:r>
        <w:t xml:space="preserve">David Cameron kutsuu bristolilaisparin näyttämään FGM-elokuvan</w:t>
      </w:r>
    </w:p>
    <w:p>
      <w:r>
        <w:t xml:space="preserve">Muna Hassan, 20, ja Ifrah Hassan, 19, tuottivat elokuvan hyväntekeväisyysjärjestö Integrate Bristolin kanssa opetuksen tueksi. Elokuva esittelee koulutytön dilemman, jonka ystävän siskoa aiotaan leikata, ja ongelmat, joita opettaja, jolle koulutyttö uskoutuu, kohtaa. Se esitetään kansainvälisen kehityksen ministeriön nuorisohuippukokouksessa. Kansallinen opetussuunnitelma Yhdistyneessä kuningaskunnassa yli 20 000 alle 15-vuotiaan tytön uskotaan olevan vaarassa joutua sukupuolielinten silpomisen uhriksi. Ennen kuin Muna ja Ifrah vievät elokuvan ja siihen liittyvät oppimissuunnitelmat heinäkuussa pidettävään huippukokoukseen, he esittelevät hyväntekeväisyysjärjestön kehittämää peruskoulun oppimateriaalia yleisölle Bristolin kaupungintalolla. Ifrah sanoi: "Huippukokouksessa näytämme elokuvan monille nuorille, jotka vievät sen kotiinsa ja käyvät keskustelua kouluissaan." Sen lisäksi, että Ifrah näyttää elokuvaa huippukokouksessa muille nuorille, pariskuntaa on pyydetty esittelemään se kansanedustajille, ja he toivovat voivansa saada opetusministeri Michael Goven sisällyttämään naisten sukupuolielinten silpomisen kansalliseen opetussuunnitelmaan. Viime kuussa Gove antoi kouluille uudet ohjeet naisten sukupuolielinten silpomisen käsittelystä tavattuaan Fahma Mohamedin, joka on myös Integrate Bristol -kampanjan jäsen. Nuorten aktivistien mielestä se ei kuitenkaan mennyt tarpeeksi pitkälle. "Opettajien on saatava pakollinen koulutus", sanoi Ifrah. "Siksi olemme tehneet tämän elokuvan ja sanomme herra Goavelle: 'Ottakaa se ja käyttäkää sitä, olkaa hyvä'." "Ennen kuin saamme sen, mitä haluamme - eli sen, että naisten sukupuolielinten silpomisesta puhutaan kaikissa kouluissa - emme luovuta", Muna lisäsi.</w:t>
      </w:r>
    </w:p>
    <w:p>
      <w:r>
        <w:rPr>
          <w:b/>
        </w:rPr>
        <w:t xml:space="preserve">Yhteenveto</w:t>
      </w:r>
    </w:p>
    <w:p>
      <w:r>
        <w:t xml:space="preserve">Pääministeri David Cameron on kutsunut kaksi bristolilaista opiskelijaa esittelemään kansainväliseen huippukokoukseen elokuvan naisten sukupuolielinten silpomisesta.</w:t>
      </w:r>
    </w:p>
    <w:p>
      <w:r>
        <w:rPr>
          <w:b/>
          <w:u w:val="single"/>
        </w:rPr>
        <w:t xml:space="preserve">Asiakirjan numero 20073</w:t>
      </w:r>
    </w:p>
    <w:p>
      <w:r>
        <w:t xml:space="preserve">Viisikymmentä työpaikkaa menetetään Armagh Downin Newryn meijeritehtaalta.</w:t>
      </w:r>
    </w:p>
    <w:p>
      <w:r>
        <w:t xml:space="preserve">Pullotustehdas on ollut toiminnassa vuodesta 1935. Sen omistaja, Fane Valley Co-op, syyttää kilpailupaineita nestemäisen maidon lopettamisesta. Fane Valleyn tuotemerkillä on noin viiden prosentin osuus paikallisista maitomarkkinoista, ja liiketoiminta on nyt myyty markkinajohtaja Dale Farmille. Newryssä sijaitsevan meijeritehtaan henkilöstön kanssa käydään parhaillaan neuvotteluja irtisanomisista. Fane Valley Co-opin toimitusjohtaja Trevor Lockhart totesi: "Pohjois-Irlannin nestemäisen maidon markkinoilla on viime vuosina kiristynyt kilpailu, ja jalostajien marginaalit ovat pienentyneet raakamaidon ja jalostuskustannusten nousun ja pitkälti ennallaan pysyneiden myyntihintojen yhdistelmän vuoksi". Dale Farm suunnittelee palvelevansa pullotusliiketoimintaa Pennybridgen toimipaikassaan lähellä Ballymenaa. Kauppa edellyttää Office of Fair Tradingin hyväksyntää. Fane Valley ilmoitti, että se jatkaa maidonjalostusta, mutta keskittyy nyt maitojauheen ja voin jalostukseen Banbridgessä sijaitsevassa Armagh Down Creameries -tehtaassaan.</w:t>
      </w:r>
    </w:p>
    <w:p>
      <w:r>
        <w:rPr>
          <w:b/>
        </w:rPr>
        <w:t xml:space="preserve">Yhteenveto</w:t>
      </w:r>
    </w:p>
    <w:p>
      <w:r>
        <w:t xml:space="preserve">Viisikymmentä työpaikkaa katoaa paikalliselta meijeriteollisuudelta, kun Newryssä sijaitseva Armagh Downin meijeritehdas suljetaan.</w:t>
      </w:r>
    </w:p>
    <w:p>
      <w:r>
        <w:rPr>
          <w:b/>
          <w:u w:val="single"/>
        </w:rPr>
        <w:t xml:space="preserve">Asiakirjan numero 20074</w:t>
      </w:r>
    </w:p>
    <w:p>
      <w:r>
        <w:t xml:space="preserve">Coronavirus Skotlannissa: 50 uskovaisen raja jumalanpalveluksissa</w:t>
      </w:r>
    </w:p>
    <w:p>
      <w:r>
        <w:t xml:space="preserve">Uskonnollisiin tiloihin eri puolilla Skotlantia voidaan ottaa vastaan enintään 50 ihmistä kerrallaan, riippumatta tilojen koosta. Häissä ja hautajaisissa vieraiden määrä on kuitenkin rajoitettu 20:een. Skotlannin hallituksen ohjeiden mukaan kaikkien uskovien on jätettävä yhteystietonsa. Tämä on ensimmäinen kerta, kun jumalanpalveluspaikat ovat voineet avata ovensa julkisille jumalanpalveluksille ja yhteiselle rukoukselle maaliskuun jälkeen. Jumalanpalvelus ja rukous näyttävät kuitenkin hyvin erilaisilta kaikkien uskontojen edustajille, sillä laulu, laulaminen ja puhallinsoittimet ovat edelleen kiellettyjä. Muihin keskeisiin toimenpiteisiin kuuluu, että rukoilijoiden on vältettävä yhteisiä rukouskirjoja, rukousmattoja tai muita yhteisiä esineitä. Ohjeissa todetaan myös, että uskontojen johtajien vastuulla on varmistaa, että kaikki riitit ja rituaalit ovat turvallisia niihin osallistuville. Yhteisöministeri Aileen Campbell sanoi: "Tiedän, että uskonyhteisöillemme on ollut hyvin vaikeaa, kun ne eivät ole voineet kokoontua yhteen jumalanpalveluspaikoissaan näinä haastavina aikoina. Tämä oli tietenkin välttämätöntä pandemian vuoksi, ja haluan kiittää kaikkia heidän ymmärtäväisyydestään ja kärsivällisyydestään". ""Päivitetyt ohjeet heijastavat kehittyviä tieteellisiä ja terveydellisiä neuvoja, ja ne on laadittu Skotlannin uskonto- ja uskonnollisten yhteisöjen johtajia ja edustajia kuullen.""</w:t>
      </w:r>
    </w:p>
    <w:p>
      <w:r>
        <w:rPr>
          <w:b/>
        </w:rPr>
        <w:t xml:space="preserve">Yhteenveto</w:t>
      </w:r>
    </w:p>
    <w:p>
      <w:r>
        <w:t xml:space="preserve">Jumalanpalveluspaikat avataan uudelleen 15. heinäkuuta alkaen osana sitä, mitä ensimmäinen ministeri on kutsunut "tähän mennessä suurimmaksi askeleeksi" lukituksesta poistumisessa.</w:t>
      </w:r>
    </w:p>
    <w:p>
      <w:r>
        <w:rPr>
          <w:b/>
          <w:u w:val="single"/>
        </w:rPr>
        <w:t xml:space="preserve">Asiakirjan numero 20075</w:t>
      </w:r>
    </w:p>
    <w:p>
      <w:r>
        <w:t xml:space="preserve">Jamal Nedd ampuu: Neljä muuta pidätettiin autohyökkäyksestä</w:t>
      </w:r>
    </w:p>
    <w:p>
      <w:r>
        <w:t xml:space="preserve">Jamal Nedd, 26, Fartownista, kuoli ammuttuaan autossaan Ripon Avenuella Huddersfieldissä 19. joulukuuta poliisin mukaan kohdennetussa hyökkäyksessä. Huddersfieldistä kotoisin olevaa 35-vuotiasta miestä epäillään murhasta. Kaksi naista ja yksi mies pidätettiin epäiltynä rikoksentekijän avustamisesta. Kuusi aiemmin murhasta pidätettyä miestä on vapautettu takuita vastaan, West Yorkshiren poliisi kertoi. Rikoksentekijän avustamisesta pidätetty 24-vuotias nainen on vapautettu tutkinnan alaisena. Seuraa BBC Yorkshirea Facebookissa, Twitterissä ja Instagramissa. Lähetä juttuideoita osoitteeseen yorkslincs.news@bbc.co.uk tai lähetä video tästä. Aiheeseen liittyvät Internet-linkit West Yorkshiren poliisi</w:t>
      </w:r>
    </w:p>
    <w:p>
      <w:r>
        <w:rPr>
          <w:b/>
        </w:rPr>
        <w:t xml:space="preserve">Yhteenveto</w:t>
      </w:r>
    </w:p>
    <w:p>
      <w:r>
        <w:t xml:space="preserve">Neljä uutta ihmistä on pidätetty kuolemaan johtaneen ammuskelun yhteydessä.</w:t>
      </w:r>
    </w:p>
    <w:p>
      <w:r>
        <w:rPr>
          <w:b/>
          <w:u w:val="single"/>
        </w:rPr>
        <w:t xml:space="preserve">Asiakirjan numero 20076</w:t>
      </w:r>
    </w:p>
    <w:p>
      <w:r>
        <w:t xml:space="preserve">Bridgendillä on "viimeinen mahdollisuus" varoittaa, kun virustapaukset lisääntyvät.</w:t>
      </w:r>
    </w:p>
    <w:p>
      <w:r>
        <w:t xml:space="preserve">Se on seurausta positiivisten tapausten jyrkästä noususta - 17 prosentista 37,4 prosenttiin alle viikossa. Neuvoston johtaja Huw David sanoi, että tapaukset "näyttävät johtuvan yhteisöllisestä tartunnasta" eivätkä niinkään mistään erityisestä tapahtumasta tai päiväretkestä. Hän lisäsi, että äkillinen lisääntyminen on "erittäin huolestuttavaa". "Alueilla, joilla lukituksia on jo käytössä, kuten Caerphillyssä ja Rhondda Cynon Tafissa, valtaosa tapauksista voidaan jäljittää tiettyihin tapahtumiin, mutta Bridgend County Boroughissa ei ole näin", hän sanoi. "Tietoja analysoidaan parhaillaan huolellisesti, eikä ihmisten pidä erehtyä siitä, että Bridgend County Boroughissa saatetaan nyt tarvita lisätoimia ihmisten turvallisuuden takaamiseksi ja tapausten lisääntyvän määrän kääntämiseksi laskuun". "Jos haluamme estää lisätoimien toteuttamisen, tämä on viimeinen mahdollisuutemme." Valtuusto totesi, että se "seuraa tapahtumia hyvin tarkasti" yhdessä Walesin hallituksen, Etelä-Walesin poliisin, Walesin kansanterveyslaitoksen ja Cwm Taf Morgannwg Health Boardin kanssa.</w:t>
      </w:r>
    </w:p>
    <w:p>
      <w:r>
        <w:rPr>
          <w:b/>
        </w:rPr>
        <w:t xml:space="preserve">Yhteenveto</w:t>
      </w:r>
    </w:p>
    <w:p>
      <w:r>
        <w:t xml:space="preserve">Bridgendin valtuuston johtaja on varoittanut, että maakunnalla on edessään "viimeinen mahdollisuus" välttää lisätoimenpiteet Covid-19-taudin leviämisen estämiseksi.</w:t>
      </w:r>
    </w:p>
    <w:p>
      <w:r>
        <w:rPr>
          <w:b/>
          <w:u w:val="single"/>
        </w:rPr>
        <w:t xml:space="preserve">Asiakirjan numero 20077</w:t>
      </w:r>
    </w:p>
    <w:p>
      <w:r>
        <w:t xml:space="preserve">Bridgertonin kartanon entinen pomo oikeudessa lapsiseksisyytteistä</w:t>
      </w:r>
    </w:p>
    <w:p>
      <w:r>
        <w:t xml:space="preserve">Simon Howardia syytetään siveettömästä pahoinpitelystä ja yllyttämisestä törkeään siveettömyyteen alle 14-vuotiaan tytön kanssa 1980-luvulla. 65-vuotiaan sanotaan syyllistyneen rikoksiin Castle Howardissa, joka on hänen perheensä kartanokoti. York Crown Court kuuli, että alustava oikeudenkäyntipäivä on asetettu 18. lokakuuta. Howard, joka johti kartanoa yli 30 vuotta, esiintyi asianajajansa kanssa videoyhteyden välityksellä lyhyen kuulemisen aikana, mutta hän ei esittänyt vastalausetta ja puhui vain vahvistaakseen nimensä. Aiemmassa York Magistrates' Courtissa järjestetyssä kuulemistilaisuudessa Howard, joka asuu nykyään Maltonin lähellä, Pohjois-Yorkshiressä, ilmoitti, että hän ilmoittaisi olevansa syytön molempiin syytekohtiin. Tammikuussa julkaistussa perheen lausunnossa sanottiin, että hänen sukulaisensa olivat "järkyttyneitä" syytöksistä ja "tukevat täysin SH:n luottamusta siihen, että hän on syytön kaikkiin syytteisiin". Castle Howardin kartano sanoi lausunnossaan: "Simon Howard ei ole enää mukana Castle Howardin toiminnassa, sillä hän erosi johtajan ja osakkeenomistajan tehtävistä viisi vuotta sitten." Jatkokuuleminen on määrä järjestää York Crown Courtissa 8. lokakuuta. Seuraa BBC Yorkshirea Facebookissa, Twitterissä ja Instagramissa. Lähetä juttuideoita osoitteeseen yorkslincs.news@bbc.co.uk tai lähetä video tästä. Aiheeseen liittyvät Internet-linkit HM Courts &amp; Tribunals Service (HM Courts &amp; Tribunals Service).</w:t>
      </w:r>
    </w:p>
    <w:p>
      <w:r>
        <w:rPr>
          <w:b/>
        </w:rPr>
        <w:t xml:space="preserve">Yhteenveto</w:t>
      </w:r>
    </w:p>
    <w:p>
      <w:r>
        <w:t xml:space="preserve">Mies, joka johti Brideshead Revisited -elokuvassa ja Netflixin menestyselokuvassa Bridgerton esiteltyä kartanoa, on saapunut oikeuteen syytettynä lapsiin kohdistuneista seksuaalirikoksista.</w:t>
      </w:r>
    </w:p>
    <w:p>
      <w:r>
        <w:rPr>
          <w:b/>
          <w:u w:val="single"/>
        </w:rPr>
        <w:t xml:space="preserve">Asiakirjan numero 20078</w:t>
      </w:r>
    </w:p>
    <w:p>
      <w:r>
        <w:t xml:space="preserve">Hinkley Pointin ydinvoimalan kaatopaikan sijoittaminen Cardiff Bayn edustalle viivästyy</w:t>
      </w:r>
    </w:p>
    <w:p>
      <w:r>
        <w:t xml:space="preserve">Somersetissä sijaitsevalta Hinkley Point C:n rakennustyömaalta on ruopattava tuhansia tonneja materiaalia. Rakennuttaja haluaa hävittää 300 000 tonnia mutaa Bristolin kanaalin poikki Cardiff Groundsissa, reilun kilometrin päässä Cardiffin lahdesta merelle päin. Natural Resources Wales (NRW) valvoo sitä, mutta se on viivästynyt. "Luvanhaltija NNB Genco kertoi meille alun perin, että he aikoivat aloittaa ruoppaus- ja loppusijoitustoimet 16. elokuuta", sanoo NRW:n John Wheadon. "Myöhemmin meille ilmoitettiin, että ulkoisten rajoitteiden vuoksi ruoppauksen odotetaan nyt alkavan syyskuun alussa, vaikka tarkkaa päivämäärää ei ole vielä ilmoitettu." Siirto on saanut vastustusta, sillä jotkut poliitikot vastustavat sitä ja 7 000 ihmistä on allekirjoittanut vetoomuksen.</w:t>
      </w:r>
    </w:p>
    <w:p>
      <w:r>
        <w:rPr>
          <w:b/>
        </w:rPr>
        <w:t xml:space="preserve">Yhteenveto</w:t>
      </w:r>
    </w:p>
    <w:p>
      <w:r>
        <w:t xml:space="preserve">Cardiff Bayn edustalla sijaitsevan ydinvoimalatyömaan mudan ja sedimentin kaatamista on lykätty.</w:t>
      </w:r>
    </w:p>
    <w:p>
      <w:r>
        <w:rPr>
          <w:b/>
          <w:u w:val="single"/>
        </w:rPr>
        <w:t xml:space="preserve">Asiakirjan numero 20079</w:t>
      </w:r>
    </w:p>
    <w:p>
      <w:r>
        <w:t xml:space="preserve">Kuka maksaa Pixelistä?</w:t>
      </w:r>
    </w:p>
    <w:p>
      <w:r>
        <w:t xml:space="preserve">Rory Cellan-JonesTeknologian kirjeenvaihtaja@BBCRoryCJon Twitter Se on erittäin ihana kone - mutta kokeiltuani sitä muutaman tunnin ajan olen hämmentynyt siitä, kuka todella maksaisi 1049 puntaa kannettavasta tietokoneesta, jolla on joitakin vakavia rajoituksia. Pixel, jossa Googlen mukaan on markkinoiden paras näyttö ja suurin pikselitiheys, on loistava esittelykone hakuyhtiön Chrome OS:lle. Kevyt, kosketusnäytöllinen kannettava tietokone, joka käynnistyy heti, kun sen avaa, voisi ehkä kilpailla Applen MacBook Airin tai jonkin Windows-ultrakannettavan kanssa. Mukana on myös valtava määrä pilvitallennustilaa - teratavu kolmeksi vuodeksi - joka Googlen mukaan maksaisi yksinään 1800 dollaria, joten Pixel on edullinen. Sitten on kuitenkin otettava huomioon Chrome OS:n rajoitukset: se on loistava, jos elämäsi on pilvessä ja haluat aina verkossa olevan koneen, jonka päätoiminto on sähköposti, verkkosurffaus ja sosiaalinen media, mutta rajoitettu, jos haluat käyttää muita sovelluksia. Jos haluat tehdä elokuvia huippuluokan videoeditointisovelluksella tai pelata verkkopelejä, Pixelistä ei ole paljon hyötyä. Monet ihmiset eivät tosin tarvitse näitä ominaisuuksia, mutta silloin he todennäköisesti tyytyisivät tablettitietokoneeseen, jonka hinta on puolet halvempi. Yli 1000 punnan hintaan useimmat meistä saattavat odottaa monikäyttöistä konetta, joten on vaikea nähdä tämän lentävän hyllyiltä. Mutta ehkä se ei olekaan tarkoitus yrityksellä, jolla on niin paljon rahaa, että sillä on varaa muutamaan harrastustuotteeseen. Pixel-mallin suunnittelu- ja valmistusprosessi on opettanut Googlelle paljon laitteistobisneksestä, ja Google Glassin kaltaisten tuotteiden ollessa näköpiirissä tämä tieto voi osoittautua erittäin hyödylliseksi.</w:t>
      </w:r>
    </w:p>
    <w:p>
      <w:r>
        <w:rPr>
          <w:b/>
        </w:rPr>
        <w:t xml:space="preserve">Yhteenveto</w:t>
      </w:r>
    </w:p>
    <w:p>
      <w:r>
        <w:t xml:space="preserve">Se on Googlen koskaan suunnittelema ja valmistama parhaimman näköinen ja hyödyllisin laite. Toisaalta Chromebook Pixel on myös ensimmäinen laite, jonka Google on koskaan valmistanut omin voimin.</w:t>
      </w:r>
    </w:p>
    <w:p>
      <w:r>
        <w:rPr>
          <w:b/>
          <w:u w:val="single"/>
        </w:rPr>
        <w:t xml:space="preserve">Asiakirjan numero 20080</w:t>
      </w:r>
    </w:p>
    <w:p>
      <w:r>
        <w:t xml:space="preserve">Singaporen talous kasvoi ennätyksellisesti vuonna 2010</w:t>
      </w:r>
    </w:p>
    <w:p>
      <w:r>
        <w:t xml:space="preserve">Talous kasvoi viime vuonna 14,7 prosenttia, ja se elpyi voimakkaasti edellisvuoden 1,3 prosentin supistumisesta. Singaporen kasvu ylittää edellisen, vuonna 1970 tehdyn 13,8 prosentin ennätyksen, vaikka pääministeri Lee Hsien Loong sanoikin kasvun hidastuvan vuonna 2011. Talous kasvoi 12,5 prosenttia neljännellä neljänneksellä, mikä johtui tehdasteollisuuden 28,2 prosentin kasvusta. "Singapore on 14,7 prosentin kasvullaan Aasian nopeimmin kasvava talous vuonna 2010", sanoi Standard Chartered Bankin ekonomisti Alvin Liew. Kansainvälisen valuuttarahaston lukujen mukaan vain Qatar kasvoi nopeammin, 16 prosenttia. Singaporen bruttokansantuote, jonka arvo oli 247,33 miljardia Singaporen dollaria (191 miljardia dollaria; 123,7 miljardia puntaa) vuonna 2009, on hyvin riippuvainen ulkomaankaupasta ja altis maailmantalouden muutoksille. Sen BKT supistui 1,3 prosenttia vuonna 2009 maailmanlaajuisen laskusuhdanteen vuoksi, kun kysyntä Yhdysvalloista ja muista kehittyneistä talouksista romahti. Palvelusektori, joka muodostaa 65 prosenttia Singaporen BKT:sta, kasvoi 8,8 prosenttia vuoden 2010 neljännellä neljänneksellä.</w:t>
      </w:r>
    </w:p>
    <w:p>
      <w:r>
        <w:rPr>
          <w:b/>
        </w:rPr>
        <w:t xml:space="preserve">Yhteenveto</w:t>
      </w:r>
    </w:p>
    <w:p>
      <w:r>
        <w:t xml:space="preserve">Singaporen talous kasvoi ennätysvauhtia vuonna 2010, mikä johtui teollisuustoiminnan voimakkaasta kasvusta.</w:t>
      </w:r>
    </w:p>
    <w:p>
      <w:r>
        <w:rPr>
          <w:b/>
          <w:u w:val="single"/>
        </w:rPr>
        <w:t xml:space="preserve">Asiakirjan numero 20081</w:t>
      </w:r>
    </w:p>
    <w:p>
      <w:r>
        <w:t xml:space="preserve">Daniel Pelka: Coventryn nälkään nääntyneen pojan hautajaiset Puolassa</w:t>
      </w:r>
    </w:p>
    <w:p>
      <w:r>
        <w:t xml:space="preserve">Jumalanpalvelus pidettiin Lodzin kaupungissa, jossa nelivuotiaan isä Eryk asuu. Äiti Magdelena Luczak ja hänen kumppaninsa Mariusz Krezolek hakkasivat ja näännyttivät Danielin Coventryn kodissaan. Luczak ja Krezolek tuomittiin murhasta 30 vuodeksi vankeuteen. Danielin ruumis kannettiin valkoisessa arkussa, ja jotkut surijat kantoivat kuvia nuorukaisesta. Hän painoi hieman yli puolitoista kiloa, kun hän lopulta kuoli päävammaan viime vuoden maaliskuussa. Coventryn lastensuojelulautakunta tutkii hänen kuolemaansa vakavaa tapausta. Viime kuussa NSPCC paljasti saaneensa yli 10 900 puntaa lahjoituksia sen jälkeen, kun Luczak, 27, ja Krezolek, 34, tuomittiin.</w:t>
      </w:r>
    </w:p>
    <w:p>
      <w:r>
        <w:rPr>
          <w:b/>
        </w:rPr>
        <w:t xml:space="preserve">Yhteenveto</w:t>
      </w:r>
    </w:p>
    <w:p>
      <w:r>
        <w:t xml:space="preserve">Äitinsä ja tämän kumppanin nälkään näännyttämän murhatun koulupojan Daniel Pelkan hautajaiset on pidetty Puolassa.</w:t>
      </w:r>
    </w:p>
    <w:p>
      <w:r>
        <w:rPr>
          <w:b/>
          <w:u w:val="single"/>
        </w:rPr>
        <w:t xml:space="preserve">Asiakirjan numero 20082</w:t>
      </w:r>
    </w:p>
    <w:p>
      <w:r>
        <w:t xml:space="preserve">East Coast Main Line -linjan halkeamia tutkitaan</w:t>
      </w:r>
    </w:p>
    <w:p>
      <w:r>
        <w:t xml:space="preserve">Junankuljettaja löysi marraskuussa 10 senttimetrin (4 tuuman) raon Colton Junctionissa lähellä Yorkia, ja myös Lincolnshiressä sijaitsevaa murtunutta kiskoa arvioidaan parhaillaan. RAIB:n insinööri on jo tehnyt alustavia tarkastuksia kohteissa. RMT-liiton mukaan halkeamat olisivat voineet aiheuttaa "tragedian", mutta Network Railin mukaan matkustajat eivät olleet vaarassa. RAIB totesi lausunnossaan, että tapaukset koskivat raideosuuksia, joilla junien nopeudet olivat yli 160 km/h. RAIB on riippumaton järjestö, joka tutkii Yhdistyneen kuningaskunnan rautateillä sattuneita onnettomuuksia ja vaaratilanteita. Se keskittyy turvallisuuden parantamiseen, eikä se valvo lakien noudattamista tai suorita syytetoimia. RMT:n aiemmin tässä kuussa julkaisemassa valokuvassa Pohjois-Yorkshiren radasta tuomittiin radan laatu. Pääsihteeri Bob Crow sanoi, että vauriot olivat "järkyttäviä" ja korostivat palveluun kohdistuvia leikkauksia. Yleisö teki syyskuussa ilmoituksen kiskon rikkoutumisesta lähellä Corby Gleniä Lincolnshiressä, kun hän huolestui "epätavallisen kovasta melusta", joka kuului junien kulkiessa alueella sijaitsevan rataosuuden ohi. Network Railin tiedottaja sanoi, ettei se kommentoi asiaa tutkinnan ollessa käynnissä ja että se tekee yhteistyötä kaikissa tutkimuksissa. Tutkinnan tulokset on tarkoitus esittää raportissa ensi vuonna.</w:t>
      </w:r>
    </w:p>
    <w:p>
      <w:r>
        <w:rPr>
          <w:b/>
        </w:rPr>
        <w:t xml:space="preserve">Yhteenveto</w:t>
      </w:r>
    </w:p>
    <w:p>
      <w:r>
        <w:t xml:space="preserve">Rail Accident Investigation Branchin (RAIB) riippumattomat turvallisuusasiantuntijat tutkivat kahta East Coast Main Line -radalla havaittua halkeamaa.</w:t>
      </w:r>
    </w:p>
    <w:p>
      <w:r>
        <w:rPr>
          <w:b/>
          <w:u w:val="single"/>
        </w:rPr>
        <w:t xml:space="preserve">Asiakirjan numero 20083</w:t>
      </w:r>
    </w:p>
    <w:p>
      <w:r>
        <w:t xml:space="preserve">Disney-elokuvapomo Rich Ross eroaa John Carter -flopin jälkeen</w:t>
      </w:r>
    </w:p>
    <w:p>
      <w:r>
        <w:t xml:space="preserve">Hän paljasti siirtonsa sähköpostitse: "En enää usko, että puheenjohtajan rooli sopii minulle ammatillisesti." Disney-veteraanista tuli puheenjohtaja vuonna 2009, ja hän on työskennellyt siellä 15 vuotta. Hän toimi aiemmin Disney Channelin puheenjohtajana, kun se loi huippusuosittuja High School Musical- ja Hannah Montana -sarjoja. Elokuvaosastolla Ross, 50, hyväksyi John Carter -tieteiselokuvan tuotannon, vaikka se oli ollut kehitteillä jo ennen hänen tuloaan studioon. Tarzan-kirjailija Edgar Rice Burroughsin kirjasarjaan perustuva elokuva maksoi lopulta yli 250 miljoonaa dollaria (155 miljoonaa puntaa, 189 miljoonaa euroa), ja viime kuussa Disney kertoi odottavansa elokuvasta noin 200 miljoonan dollarin tappioita. Studiolle jäisi 80-210 miljoonan dollarin liiketappiot. Disneyn ei odoteta nimittävän studion uutta puheenjohtajaa välittömästi. Yhtiön pääjohtaja Bob Iger kiitti Rossin panosta: "Rich Rossin luova vaisto, liiketoimintaosaaminen ja henkilökohtainen rehellisyys ovat yli kymmenen vuoden ajan johtaneet Disneyn tärkeimpien liiketoimintojen tuloksiin. "Arvostan hänen lukemattomia panoksiaan koko hänen uransa aikana Disneyllä ja odotan, että hän menestyy valtavasti siinä, mitä hän seuraavaksi tekee." Ross tuli Disney Channelin palvelukseen vuonna 1996 ohjelma- ja tuotantojohtajaksi, ja hänet ylennettiin kaapelikanavan toimitusjohtajaksi vuonna 2004.</w:t>
      </w:r>
    </w:p>
    <w:p>
      <w:r>
        <w:rPr>
          <w:b/>
        </w:rPr>
        <w:t xml:space="preserve">Yhteenveto</w:t>
      </w:r>
    </w:p>
    <w:p>
      <w:r>
        <w:t xml:space="preserve">Disneyn elokuvastudion johtaja Rich Ross on eronnut puheenjohtajuudesta kuukausi sen jälkeen, kun John Carter -elokuvasta tuli yksi yhtiön suurimmista floppeista.</w:t>
      </w:r>
    </w:p>
    <w:p>
      <w:r>
        <w:rPr>
          <w:b/>
          <w:u w:val="single"/>
        </w:rPr>
        <w:t xml:space="preserve">Asiakirjan numero 20084</w:t>
      </w:r>
    </w:p>
    <w:p>
      <w:r>
        <w:t xml:space="preserve">Costa Rica marssittaa solidaarisuutta nicaragualaisia siirtolaisia kohtaan</w:t>
      </w:r>
    </w:p>
    <w:p>
      <w:r>
        <w:t xml:space="preserve">Tuhannet nicaragualaiset ovat paenneet maastaan poliittista kriisiä pakoon. Marssi järjestettiin sen jälkeen, kun viikko sitten järjestetty maahanmuuttajien vastainen mielenosoitus päättyi yhteenottoihin ja lukuisiin pidätyksiin. Hallitus, yksityinen sektori ja useat ihmisoikeusjärjestöt tuomitsivat mielenosoituksen. Monet lauantain marssille osallistuneista pitivät mukanaan Nicaraguan presidenttiä Daniel Ortegaa tuomitsevia julisteita. He vaativat oikeutta sadoille ihmisille, jotka on surmattu neljän kuukauden aikana hallituksen vastaisissa mielenosoituksissa. Mielenosoittajat syyttävät väkivaltaisuuksista turvallisuusjoukkoja ja Nicaraguan hallitukselle uskollisia puolisotilaallisia ryhmiä, kun taas viranomaiset ovat leimanneet mielenosoittajat "terroristeiksi". Presidentti Ortega on torjunut kehotukset luopua vallasta yhteenottojen rauhoittamiseksi. YK:n pakolaisjärjestö UNHCR ilmoitti äskettäin, että keskimäärin 200 nicaragualaista päivässä hakee turvapaikkaa naapurimaassa Costa Ricassa. Tähän mennessä yli 20 000 nicaragualaista on hakenut pakolaisasemaa Costa Ricassa.</w:t>
      </w:r>
    </w:p>
    <w:p>
      <w:r>
        <w:rPr>
          <w:b/>
        </w:rPr>
        <w:t xml:space="preserve">Yhteenveto</w:t>
      </w:r>
    </w:p>
    <w:p>
      <w:r>
        <w:t xml:space="preserve">Sadat ihmiset Costa Ricassa ovat osallistuneet San Josessa marssille, jolla osoitetaan solidaarisuutta sinne saapuneille nicaragualaisille siirtolaisille.</w:t>
      </w:r>
    </w:p>
    <w:p>
      <w:r>
        <w:rPr>
          <w:b/>
          <w:u w:val="single"/>
        </w:rPr>
        <w:t xml:space="preserve">Asiakirjan numero 20085</w:t>
      </w:r>
    </w:p>
    <w:p>
      <w:r>
        <w:t xml:space="preserve">Miehen ja naisen kuolema Gorlestonin kaupungissa "ei epäilyttävää", poliisi sanoo.</w:t>
      </w:r>
    </w:p>
    <w:p>
      <w:r>
        <w:t xml:space="preserve">Hätäpalvelut kutsuttiin Oxford Avenuella Gorleston-on-Seanissa, Norfolkissa, sijaitsevaan kiinteistöön noin klo 19.30 BST tiistaina. Poliisit tunkeutuivat sisälle ja löysivät pariskunnan, jonka uskotaan olleen kolmekymppisiä ja jotka tunsivat toisensa. Heidät julistettiin kuolleiksi paikan päällä. Norfolkin poliisin mukaan kuolemaa ei pidetä epäilyttävänä. Kukkia on laskettu rakennuksen ulkopuolelle, jossa poliisit pysyvät tutkimusten jatkuessa. Poliisi kertoi, että se osallistui paikalle saatuaan ilmoituksen, jonka mukaan kiinteistössä asuvan henkilön turvallisuudesta oltiin huolissaan.</w:t>
      </w:r>
    </w:p>
    <w:p>
      <w:r>
        <w:rPr>
          <w:b/>
        </w:rPr>
        <w:t xml:space="preserve">Yhteenveto</w:t>
      </w:r>
    </w:p>
    <w:p>
      <w:r>
        <w:t xml:space="preserve">Miehen ja naisen ruumiit on löydetty ensimmäisen kerroksen asunnosta.</w:t>
      </w:r>
    </w:p>
    <w:p>
      <w:r>
        <w:rPr>
          <w:b/>
          <w:u w:val="single"/>
        </w:rPr>
        <w:t xml:space="preserve">Asiakirjan numero 20086</w:t>
      </w:r>
    </w:p>
    <w:p>
      <w:r>
        <w:t xml:space="preserve">Mansaaren roska-auton kuljettaja "sai kohtauksen" ratissa</w:t>
      </w:r>
    </w:p>
    <w:p>
      <w:r>
        <w:t xml:space="preserve">Manxin poliisi vahvisti, että Governor's Bridgessä Douglasissa tapahtuneen onnettomuuden syyn tutkinta oli käynnissä. Alun perin arveltiin, että ajoneuvo oli kaatunut Brendan-myrskyn myrskyssä maanantaina noin kello 15.00 GMT. Miehen kumppani kertoi, että mies sai aivoverenvuodon, joka aiheutti hänelle kohtauksen ja pyörtymisen. Miehen odotetaan lentävän tiistaina hoitoon neurologiseen erikoissairaalaan, Liverpoolin Walton Centreen. Hänen tilansa uskotaan olevan vakava mutta vakaa. Mansaaren poliisin edustaja vahvisti, että muita ajoneuvoja ei ollut osallisena ja että kuljettaja oli ollut yksin kuorma-autossa törmäyshetkellä. "Pyydämme yleisöä pidättäytymään spekulaatioista... ja kunnioittamaan perheen yksityisyyttä tänä vaikeana aikana", hän lisäsi. Ramsey Town Commissioners, joka omistaa kuorma-auton, kiitti lausunnossaan pelastuspalveluja "nopeasta ja tehokkaasta reagoinnista" onnettomuuteen. Aiheeseen liittyvät Internet-linkit Isle of Man Constabulary The Walton Centre -lehti</w:t>
      </w:r>
    </w:p>
    <w:p>
      <w:r>
        <w:rPr>
          <w:b/>
        </w:rPr>
        <w:t xml:space="preserve">Yhteenveto</w:t>
      </w:r>
    </w:p>
    <w:p>
      <w:r>
        <w:t xml:space="preserve">Mansaarella myrskyssä kaatuneen jäteastia-auton kuljettaja "sai kohtauksen" ratissa, kertoi hänen kumppaninsa.</w:t>
      </w:r>
    </w:p>
    <w:p>
      <w:r>
        <w:rPr>
          <w:b/>
          <w:u w:val="single"/>
        </w:rPr>
        <w:t xml:space="preserve">Asiakirjan numero 20087</w:t>
      </w:r>
    </w:p>
    <w:p>
      <w:r>
        <w:t xml:space="preserve">Hiilimonoksidihälyttimiä koskevien säännösten "riittävyyden" tarkastelu</w:t>
      </w:r>
    </w:p>
    <w:p>
      <w:r>
        <w:t xml:space="preserve">Englannissa on noin kahdeksan miljoonaa hälyttäjää. Vuodesta 2010 lähtien ne ovat olleet pakollisia uusissa kiinteän polttoaineen laitteissa, kuten puu- ja hiilikäyttöisissä laitteissa. Uudelleentarkastelussa tutkitaan, pitäisikö tämä laajentaa kaasu- ja öljykäyttöisiin laitteisiin. Tarkoituksena on tarkastella laitteiden hintaa, joka vaihtelee 10 ja 100 punnan välillä, ja sitä, vaikuttaako se asennusten määrään. Hiilimonoksidia kutsutaan "hiljaiseksi tappajaksi", koska se on näkymätöntä ja hajutonta. Virallisten lukujen mukaan tahattomat hiilimonoksidimyrkytykset johtivat vuonna 2015 yli 50 rekisteröityyn kuolemaan Englannissa ja Walesissa ja 200 sairaalahoitoon. Vuodesta 2015 lähtien yksityisten vuokranantajien on edellytetty asentavan hälyttimen kaikkiin huoneisiin, joita käytetään asumiseen ja joissa on kiinteän polttoaineen laite, kuten kattila tai puulämmitteinen liesi. Konservatiivipuolueen Eddie Hughesin johtamat kansanedustajat ovat vaatineet, että nämä vaatimukset laajennetaan koskemaan kaikkia sosiaalisten asuntojen vuokralaisia. Asuntoministeri Dominic Raab sanoi, että tarkastelussa keskitytään nykyisten lakien riittävyyteen ja siihen, antavatko ne sekä yksityisten että julkisten asuntojen asukkaille riittävän suojan. "Hiilimonoksidi voi olla äänetön tappaja, ja tärkein tavoitteeni on varmistaa, että ihmiset pysyvät turvassa ja suojassa omissa kodeissaan", hän sanoi.</w:t>
      </w:r>
    </w:p>
    <w:p>
      <w:r>
        <w:rPr>
          <w:b/>
        </w:rPr>
        <w:t xml:space="preserve">Yhteenveto</w:t>
      </w:r>
    </w:p>
    <w:p>
      <w:r>
        <w:t xml:space="preserve">Asetuksia, jotka edellyttävät hiilimonoksidihälyttimien asentamista koteihin Englannissa, on tarkoitus tarkistaa sen varmistamiseksi, että ne ovat edelleen tarkoituksenmukaisia.</w:t>
      </w:r>
    </w:p>
    <w:p>
      <w:r>
        <w:rPr>
          <w:b/>
          <w:u w:val="single"/>
        </w:rPr>
        <w:t xml:space="preserve">Asiakirjan numero 20088</w:t>
      </w:r>
    </w:p>
    <w:p>
      <w:r>
        <w:t xml:space="preserve">Cotswoldsin seitsemän ihmeen yleisöäänestys järjestetään</w:t>
      </w:r>
    </w:p>
    <w:p>
      <w:r>
        <w:t xml:space="preserve">Cotswoldsin seitsemän ihmettä -luettelo on laadittu sen kunniaksi, että Cotswoldsin alueesta on kulunut 45 vuotta, kun se nimettiin luonnonkauneusalueeksi. Seitsemän viimeistä nimeä valitaan nyt yleisöäänestyksellä. Nicola Greaves Cotswolds Conservation Boardista sanoi, että heidän kampanjansa oli herättänyt valtavasti kiinnostusta ja että he olivat olleet hämmästyneitä vastauksesta. Ehdokkaita ovat Hailes Abbey Gloucestershiressä, Solsbury Hill Somersetissä, Castle Combe Wiltshiressä ja Rollright Stones Oxfordshiren ja Warwickshiren rajalla. Kukin ehdokkuus on luokiteltu luokkiin, jotka sisältävät Cotswoldsin luonnon, geologian, historian, maiseman ja kulttuurin erityispiirteitä. Kun "seitsemän ihmettä" on valittu, ne ovat uuden kävelykierrosten sarjan keskipisteenä. Cotswolds on Lake Districtin kansallispuiston jälkeen Englannin toiseksi suurin suojeltu maisema. Sen pinta-ala on 2 038 neliökilometriä (790 neliömailia), ja se ulottuu Warwickshiresta ja Worcestershiresta pohjoisessa Gloucestershiren ja Oxfordshiren kautta Bathiin ja Wiltshireen etelässä.</w:t>
      </w:r>
    </w:p>
    <w:p>
      <w:r>
        <w:rPr>
          <w:b/>
        </w:rPr>
        <w:t xml:space="preserve">Yhteenveto</w:t>
      </w:r>
    </w:p>
    <w:p>
      <w:r>
        <w:t xml:space="preserve">Cotswoldsin suosituimpien kauneuskohteiden etsintä on saanut yli 80 ehdokasta.</w:t>
      </w:r>
    </w:p>
    <w:p>
      <w:r>
        <w:rPr>
          <w:b/>
          <w:u w:val="single"/>
        </w:rPr>
        <w:t xml:space="preserve">Asiakirjan numero 20089</w:t>
      </w:r>
    </w:p>
    <w:p>
      <w:r>
        <w:t xml:space="preserve">Stroudin kanavasilta avattiin virallisesti</w:t>
      </w:r>
    </w:p>
    <w:p>
      <w:r>
        <w:t xml:space="preserve">Uusi kääntösilta, joka yhdistää Chestnut Lanen Stroudissa ja Wicliffe Industrial Estate -teollisuusalueen, on osa Cotswoldin kanavien uudistamista. Viimeiset kuusi kuukautta Chestnut Lane on ollut suljettuna, mikä on pakottanut kanavan eteläpuolella toimivat yritykset kiertämään. Valtuutettu Roger Sanders sanoi: "Seuraavien neljän tai viiden vuoden aikana, kun kanava avautuu, sitä käytetään huomattavasti." Sähkömekaanisesti toimiva kääntösilta on osa käynnissä olevaa Cotswoldin kanavien kunnostustyötä. Se on suunniteltu näyttämään alkuperäiseltä käsikäyttöiseltä sillalta, ja se pystyy kuljettamaan myös 44 tonnin painoista ajoneuvoa. Cotswoldsin kanavien kunnostushankkeen tavoitteena on yhdistää Severn-joki ja Thames-joki.</w:t>
      </w:r>
    </w:p>
    <w:p>
      <w:r>
        <w:rPr>
          <w:b/>
        </w:rPr>
        <w:t xml:space="preserve">Yhteenveto</w:t>
      </w:r>
    </w:p>
    <w:p>
      <w:r>
        <w:t xml:space="preserve">Gloucestershiressä sijaitsevan 0,4 kilometrin (0,25 mailin) pituisen kanavan ylittävä 300 000 punnan silta on avattu.</w:t>
      </w:r>
    </w:p>
    <w:p>
      <w:r>
        <w:rPr>
          <w:b/>
          <w:u w:val="single"/>
        </w:rPr>
        <w:t xml:space="preserve">Asiakirjan numero 20090</w:t>
      </w:r>
    </w:p>
    <w:p>
      <w:r>
        <w:t xml:space="preserve">Maailmanpankin mukaan elintarvikkeiden hinnat ovat vaarallisella tasolla</w:t>
      </w:r>
    </w:p>
    <w:p>
      <w:r>
        <w:t xml:space="preserve">Elintarvikkeiden hintaseurannan viimeisimmän painoksen mukaan hinnat nousivat 15 prosenttia neljän kuukauden aikana lokakuun 2010 ja tämän vuoden tammikuun välisenä aikana. Elintarvikkeiden hintainflaatio vaikuttaa suhteettomasti köyhiin, jotka käyttävät yli puolet tuloistaan ruokaan. Pankki kehotti tällä viikolla pidettävää G20-kokousta puuttumaan ongelmaan. Maailmanpankin pääjohtaja Robert Zoellick sanoi lausunnossaan: "Elintarvikkeiden maailmanmarkkinahinnat nousevat vaaralliselle tasolle ja uhkaavat kymmeniä miljoonia köyhiä ihmisiä ympäri maailmaa." Hän sanoi myös, että elintarvikkeiden hintojen nousu on Lähi-idän levottomuuksia pahentava tekijä, vaikkei se olekaan niiden ensisijainen syy. Elintarvikkeiden nopea inflaatio vuonna 2008 aiheutti mellakoita useissa maissa. Maailmanpankki arvioi tuolloin, että 125 miljoonaa ihmistä eli äärimmäisessä köyhyydessä. Maailmanpankin mukaan hinnat eivät ole vielä aivan samalla tasolla - vain 3 prosenttia alempana - vaikka ne ovatkin 27 prosenttia korkeammat kuin vuosi sitten. YK:n elintarvike- ja maatalousjärjestö FAO:n aiemmin tässä kuussa antamassa erillisessä raportissa todettiin, että elintarvikkeiden maailmanmarkkinahinnat olivat nousseet ennätyksellisen korkeiksi tammikuussa. Kehittyneiden maiden ja kehitysmaiden G20-ryhmän valtiovarainministerit ja keskuspankkiirit kokoontuvat myöhemmin tällä viikolla Pariisissa.</w:t>
      </w:r>
    </w:p>
    <w:p>
      <w:r>
        <w:rPr>
          <w:b/>
        </w:rPr>
        <w:t xml:space="preserve">Yhteenveto</w:t>
      </w:r>
    </w:p>
    <w:p>
      <w:r>
        <w:t xml:space="preserve">Maailmanpankin mukaan elintarvikkeiden hinnat ovat "vaarallisella tasolla", ja ne ovat ajaneet 44 miljoonaa ihmistä lisää köyhyyteen viime kesäkuusta lähtien.</w:t>
      </w:r>
    </w:p>
    <w:p>
      <w:r>
        <w:rPr>
          <w:b/>
          <w:u w:val="single"/>
        </w:rPr>
        <w:t xml:space="preserve">Asiakirjan numero 20091</w:t>
      </w:r>
    </w:p>
    <w:p>
      <w:r>
        <w:t xml:space="preserve">Ryhmät tekevät tarjouksen haavoittuvassa asemassa olevien lasten palveluista Devonissa</w:t>
      </w:r>
    </w:p>
    <w:p>
      <w:r>
        <w:t xml:space="preserve">Menestynyt ryhmä huolehtii joidenkin maakunnan haavoittuvimmassa asemassa olevien lasten, kuten kuolemansairaiden ja vammaisten, hoidosta. Tarjouskilpailuun osallistuivat Virgin Care, Serco yhteistyössä Cornwall Partnership NHS Trustin kanssa sekä Devon Partnership Trust Barnardosin ja Interserven kanssa. NHS Devonin mukaan tavoitteena on parantaa palveluja ja tarjota parasta hoitoa. Tarjousten tekijöiden toivomiin palveluihin kuuluvat kuolemaan kuoleville lapsille suunnattu palliatiivinen hoitotyö, terveydenhoitokäynnit ja vammaisten tilapäishoito. NHS Devonin mukaan päätös odotetaan tehtäväksi heinäkuussa.</w:t>
      </w:r>
    </w:p>
    <w:p>
      <w:r>
        <w:rPr>
          <w:b/>
        </w:rPr>
        <w:t xml:space="preserve">Yhteenveto</w:t>
      </w:r>
    </w:p>
    <w:p>
      <w:r>
        <w:t xml:space="preserve">Kolme ryhmää on valittu ehdokaslistalle ottamaan haltuunsa joitakin NHS-palveluja lapsille Devonissa.</w:t>
      </w:r>
    </w:p>
    <w:p>
      <w:r>
        <w:rPr>
          <w:b/>
          <w:u w:val="single"/>
        </w:rPr>
        <w:t xml:space="preserve">Asiakirjan numero 20092</w:t>
      </w:r>
    </w:p>
    <w:p>
      <w:r>
        <w:t xml:space="preserve">Nälkäinen ja uupunut jääkarhu vaeltaa venäläiseen kaupunkiin</w:t>
      </w:r>
    </w:p>
    <w:p>
      <w:r>
        <w:t xml:space="preserve">Naaraskarhu vaelteli tehtaan ympäristössä maailman pohjoisimman kaupungin virkamiesten tarkkailussa. Heidän mukaansa eläin on voinut yksinkertaisesti eksyä. Villieläinasiantuntijat tarkastavat karhun pian ja päättävät sen kohtalosta. Ilmastonmuutos on vahingoittanut jääkarhujen elinympäristöjä, mikä on pakottanut ne etsimään ruokaa maalta. Helmikuussa julistettiin hätätila sen jälkeen, kun kymmenet jääkarhut tunkeutuivat useisiin kaupunkeihin ja kyliin Venäjän arktisella alueella. Novaja Zemljan saaristosta otetussa kuvamateriaalissa näkyi, kuinka eläimet kulkivat rakennusten läpi ja tutkivat asuttuja alueita. Vuonna 2016 avustustarvikkeita jouduttiin lähettämään viidelle venäläiselle tiedemiehelle, jotka olivat jääkarhujen piirittämässä lähes kahden viikon ajan syrjäisellä sääasemalla Troynojan saarella arktisella alueella. Karhut olivat estäneet tutkijoita tekemästä joitakin havaintoja, ja yhden tutkijan koira kuoli.</w:t>
      </w:r>
    </w:p>
    <w:p>
      <w:r>
        <w:rPr>
          <w:b/>
        </w:rPr>
        <w:t xml:space="preserve">Yhteenveto</w:t>
      </w:r>
    </w:p>
    <w:p>
      <w:r>
        <w:t xml:space="preserve">Nälkäinen ja uupunut jääkarhu on nähty vaeltelemassa Venäjän pohjoisessa Norilskin kaupungissa - satojen kilometrien päässä sen luonnollisesta elinympäristöstä.</w:t>
      </w:r>
    </w:p>
    <w:p>
      <w:r>
        <w:rPr>
          <w:b/>
          <w:u w:val="single"/>
        </w:rPr>
        <w:t xml:space="preserve">Asiakirjan numero 20093</w:t>
      </w:r>
    </w:p>
    <w:p>
      <w:r>
        <w:t xml:space="preserve">Borders Railway -kampanjan kannatus kasvaa</w:t>
      </w:r>
    </w:p>
    <w:p>
      <w:r>
        <w:t xml:space="preserve">Campaign for Borders Rail -järjestön mukaan jäsenmäärä on kolminkertaistunut - 1 000:een - kahden viime vuoden aikana. Järjestön tiedottaja Simon Walton sanoi, että tämä oli kaikkien aikojen ennätys. Hän sanoi, että he pitävät nykyistä rataa "ensimmäisenä vaiheena" sellaisen reitin kehittämisessä, joka ulottuu aina Cumbriaan asti. "Täysi taloudellinen hyöty ja mahdollisuudet sosiaalisesti osallistavaan ja kestävään verkostoon voidaan saavuttaa täysimääräisesti vasta, kun loppuosa linjasta saadaan valmiiksi", Walton sanoi. "Maksaneen jäsenmäärämme kasvu ja monet tuhannet ihmiset, jotka katsovat, seuraavat ja osallistuvat sosiaalisen median kanaviemme toimintaan, osoittavat, että on olemassa täyttymätön halu antaa Bordersille sen tarvitsema sysäys tämän rautatiehankkeen loppuunsaattamisen kautta." Regenerate region -alueen jäsensihteeri Dave Adams sanoi työskentelevänsä sen eteen, että jäseniä saataisiin vielä lisää. Hän sanoi, että CBR:n tiivistelmä uuden rajat ylittävän rautatieyhteyden puolesta oli auttanut lisäämään tukea. "Uusille jäsenille tarjottiin paperiversio tiivistelmästä, ja se on jo osoittautunut arvokkaaksi välineeksi kampanjan edistämisessä ja selittämisessä", hän sanoi. "Kehotan edelleen nykyisiä jäseniä värväämään ystäviä ja perheenjäseniä ja näkemään kampanjan konkreettisena keinona auttaa uudistamaan Borders-aluetta." Jäsenmäärä saavutettiin ennen CBR:n vuosikokousta, joka pidetään Hawickissa 21. lokakuuta.</w:t>
      </w:r>
    </w:p>
    <w:p>
      <w:r>
        <w:rPr>
          <w:b/>
        </w:rPr>
        <w:t xml:space="preserve">Yhteenveto</w:t>
      </w:r>
    </w:p>
    <w:p>
      <w:r>
        <w:t xml:space="preserve">Ryhmän, joka haluaa Borders Railwayn jatkamista Carlisleen, jäsenmäärä on kasvanut voimakkaasti sen jälkeen, kun reitti Edinburghista Tweedbankiin avattiin.</w:t>
      </w:r>
    </w:p>
    <w:p>
      <w:r>
        <w:rPr>
          <w:b/>
          <w:u w:val="single"/>
        </w:rPr>
        <w:t xml:space="preserve">Asiakirjan numero 20094</w:t>
      </w:r>
    </w:p>
    <w:p>
      <w:r>
        <w:t xml:space="preserve">Lukašenkon haastajat ilmoittautuvat Valko-Venäjän vaaleihin</w:t>
      </w:r>
    </w:p>
    <w:p>
      <w:r>
        <w:t xml:space="preserve">Lukašenko on ehdolla neljännen kerran, ja hän on voittajasuosikki, koska hän on tukahduttanut kaiken vakavan poliittisen opposition. Listan 18 muuta nimeä ovat suurelta osin tuntemattomia. Keskusvaalilautakunnalla on 30. syyskuuta asti aikaa tarkistaa hakemukset. Sen jälkeen ehdokkaiden on kerättävä 100 000 allekirjoitusta, jotta he voivat osallistua 19. joulukuuta pidettävään äänestykseen. Kaikki ehdokkaat ovat miehiä. Ainoa naisehdokas, sairaanhoitaja Natalja Starikova, on muuttanut mieltään mediahuomioon vedoten. Valko-Venäjän presidenttinä vuodesta 1994 toiminutta Lukašenkoa on usein kutsuttu "Euroopan viimeiseksi diktaattoriksi". Vuonna 2004 järjestettiin kansanäänestys, jolla poistettiin presidentin virkakausien rajoitukset ja annettiin hänelle mahdollisuus asettua ehdolle presidentiksi yhä uudelleen. Hän voitti viimeiset vaalit vuonna 2006 murskavoitolla, mutta kansainväliset tarkkailijat tuomitsivat vaalit laajalti. Oppositio on edelleen hajanainen. Kaksi viime presidentinvaalien entistä ehdokasta - Aleksandr Milinkevitš ja Aleksandr Kozulin - ilmoittivat, etteivät he asetu ehdolle. Milinkevitš on kutsunut vaaleja "farssiksi".</w:t>
      </w:r>
    </w:p>
    <w:p>
      <w:r>
        <w:rPr>
          <w:b/>
        </w:rPr>
        <w:t xml:space="preserve">Yhteenveto</w:t>
      </w:r>
    </w:p>
    <w:p>
      <w:r>
        <w:t xml:space="preserve">Viranomaisten mukaan 18 ehdokasta on ilmoittautunut asettumaan ehdolle Valko-Venäjän pitkäaikaista presidenttiä Aleksandr Lukašenkoa vastaan joulukuun vaaleissa.</w:t>
      </w:r>
    </w:p>
    <w:p>
      <w:r>
        <w:rPr>
          <w:b/>
          <w:u w:val="single"/>
        </w:rPr>
        <w:t xml:space="preserve">Asiakirjan numero 20095</w:t>
      </w:r>
    </w:p>
    <w:p>
      <w:r>
        <w:t xml:space="preserve">Gloucestershire saa 40 miljoonaa puntaa uusille paloasemille</w:t>
      </w:r>
    </w:p>
    <w:p>
      <w:r>
        <w:t xml:space="preserve">Gloucesterin paloasema korvataan Cheltenham Road Eastin, Churchdownin ja Tuffleyn paloasemilla. Cheltenhamissa Keynsham Roadin tukikohta puretaan ja rakennetaan uudelleen, ja uusi asema rakennetaan Uckingtoniin. Palokunnan mukaan asemat mahdollistavat sen, että palomiehet pystyvät vastaamaan onnettomuuksiin nopeammin. Rahoitus oli ollut epävarmaa sen jälkeen, kun hallitus tarkisti yksityisen rahoituksen aloitteen (Private Finance Initiative, PFI) tarjouksia osana menojen uudelleentarkastelua. "Vaikeat taloudelliset ajat" Gloucestershiren kreivikunnanvaltuusto on nyt saanut vahvistuksen rahoituksesta. Elämäntaitokeskus, jota koululaiset, järjestöt ja yhteisöryhmät voivat käyttää, sijoitetaan Shepherd Roadille Tuffleyssä Gloucesterissa. Kreivikunnanvaltuutettu Will Windsor-Clive, kunnanvaltuuston kabinetin jäsen, joka vastaa yhteisön turvallisuudesta, sanoi: "Ymmärrän, että jotkut ihmiset kyseenalaistavat investoinnit uusiin paloasemiin näinä vaikeina taloudellisina aikoina, mutta lopputulos on, että ne auttavat meitä paremmin palvelemaan ja suojelemaan Gloucestershiren asukkaita, ja se on ensisijainen tavoitteemme." Rakennustyöt aloitetaan ensi kuussa Shepherd Roadilla.</w:t>
      </w:r>
    </w:p>
    <w:p>
      <w:r>
        <w:rPr>
          <w:b/>
        </w:rPr>
        <w:t xml:space="preserve">Yhteenveto</w:t>
      </w:r>
    </w:p>
    <w:p>
      <w:r>
        <w:t xml:space="preserve">Hallitus on vahvistanut myöntävänsä 40 miljoonaa puntaa neljälle uudelle paloasemalle ja yhteisökeskukselle Gloucestershireen.</w:t>
      </w:r>
    </w:p>
    <w:p>
      <w:r>
        <w:rPr>
          <w:b/>
          <w:u w:val="single"/>
        </w:rPr>
        <w:t xml:space="preserve">Asiakirjan numero 20096</w:t>
      </w:r>
    </w:p>
    <w:p>
      <w:r>
        <w:t xml:space="preserve">1,8 miljoonan punnan Stroudin panimosilta avataan.</w:t>
      </w:r>
    </w:p>
    <w:p>
      <w:r>
        <w:t xml:space="preserve">Insinöörit poistivat torstaina esteet uudelta 1,8 miljoonaa puntaa maksaneelta Stroudin panimosillalta. Rakennustyöt alkoivat viime vuoden heinäkuussa, kun A46-tietä vanhan Thamesin ja Severnin kanavan yli kulkevaa siltaa alettiin rakentaa. Piirikunnanvaltuutettu Andy Reid sanoi: "Se on luultavasti yksi suurimmista askeleista, joita kanavan elvyttämisessä on tähän mennessä otettu". "Tämä on yksi paikka, jonka lähes kaikki Stroudin läpi ajavat näkevät", hän lisäsi. Alun perin silta oli määrä avata marraskuussa 2010, mutta rakennustyöt viivästyivät huonon sään ja sen juurella tehdyn odottamattoman kaivutyön vuoksi. Käynnissä olevan Cotswoldsin kanavien kunnostushankkeen tavoitteena on yhdistää Severn-joki ja Thames-joki uudelleen.</w:t>
      </w:r>
    </w:p>
    <w:p>
      <w:r>
        <w:rPr>
          <w:b/>
        </w:rPr>
        <w:t xml:space="preserve">Yhteenveto</w:t>
      </w:r>
    </w:p>
    <w:p>
      <w:r>
        <w:t xml:space="preserve">Gloucestershireen on avattu uusi silta osana Cotswoldsin kanavien kunnostushanketta.</w:t>
      </w:r>
    </w:p>
    <w:p>
      <w:r>
        <w:rPr>
          <w:b/>
          <w:u w:val="single"/>
        </w:rPr>
        <w:t xml:space="preserve">Asiakirjan numero 20097</w:t>
      </w:r>
    </w:p>
    <w:p>
      <w:r>
        <w:t xml:space="preserve">Rochdale grooming: Rochdale: Rotu "ei voida jättää huomiotta</w:t>
      </w:r>
    </w:p>
    <w:p>
      <w:r>
        <w:t xml:space="preserve">Trevor Phillipsin mukaan oli "typerää" kieltää rodulliset ja kulttuuriset tekijät. Luoteis-CPS:n johtaja Nazir Afzal sanoi kuitenkin, että oli väärin asettaa rotu tapauksen keskiöön. Lauantaina poliisi kertoi, että yhdeksän miestä on pidätetty toisessa seksuaalisen hyväksikäytön tutkinnassa Rochdalessa. Se on seurausta siitä, että kahdeksan pakistanilaista alkuperää olevaa miestä ja yksi afganistanilainen mies tuomittiin osallisuudesta kaupunkiin liittymättömään grooming-tapaukseen. "Suljetut yhteisöt" Afzal, joka oli mukana tuomioissa, sanoi: "Uskon, että keskittymällä rotuun ehkä harhautetaan todellisuudesta, jossa on kyse miehistä. "Kaikilla näillä ihmisillä oli yksi yhteinen asia, he olivat kaikki miehiä. Useimmat heistä olivat taksinkuljettajia, mutta kukaan ei puhu siitä, että tämä on taksinkuljettajayhteisöjen ongelma." Phillips sanoi kuitenkin olevansa huolissaan "suljetuista yhteisöistä", joissa ihmiset eivät uskalla puhua. "Olen huolissani siitä, että näissä yhteisöissä oli ihmisiä, jotka tiesivät, mitä oli tekeillä, mutta eivät sanoneet mitään, joko siksi, että he pelkäsivät, tai siksi, että he olivat niin erillään muista yhteisöistä, että he ajattelivat, että 'niin valkoiset ihmiset antavat lastensa jatkaa elämäänsä, meidän ei tarvitse tehdä mitään'", hän sanoi. Keskiviikkona yhdeksän Rochdalessa ja Oldhamissa asuvaa miestä sai neljästä 19 vuoden vankeustuomion lasten seksuaalisen hyväksikäytön ringin pyörittämisestä. Heidät oli todettu syyllisiksi muun muassa raiskaukseen ja salaliittoon, jonka tarkoituksena oli harjoittaa seksuaalista toimintaa lapsen kanssa. Miehet olivat ottaneet kohteekseen niinkin haavoittuvassa asemassa olevia tyttöjä kuin 13-vuotiaita. Tuomari Gerald Clifton sanoi Liverpoolin kruununoikeudessa tuomiotaan langettaessaan, että tuomitut miehet kohtelivat tyttöjä "ikään kuin he olisivat arvottomia ja vailla kunnioitusta".</w:t>
      </w:r>
    </w:p>
    <w:p>
      <w:r>
        <w:rPr>
          <w:b/>
        </w:rPr>
        <w:t xml:space="preserve">Yhteenveto</w:t>
      </w:r>
    </w:p>
    <w:p>
      <w:r>
        <w:t xml:space="preserve">Tasa-arvo- ja ihmisoikeuskomission puheenjohtaja on todennut, että lasten seksuaaliseen hyväksikäyttöön Suur-Manchesterissa osallistuvien miesten rotuun perustuvaa etnistä alkuperää ei voida jättää huomiotta.</w:t>
      </w:r>
    </w:p>
    <w:p>
      <w:r>
        <w:rPr>
          <w:b/>
          <w:u w:val="single"/>
        </w:rPr>
        <w:t xml:space="preserve">Asiakirjan numero 20098</w:t>
      </w:r>
    </w:p>
    <w:p>
      <w:r>
        <w:t xml:space="preserve">HS2-protestikävelyt Warwickshiressä HS2:n puolesta</w:t>
      </w:r>
    </w:p>
    <w:p>
      <w:r>
        <w:t xml:space="preserve">HS2:n ensimmäinen vaihe, Lontoon ja Birminghamin välinen osuus, on tarkoitus ottaa käyttöön vuoteen 2026 mennessä, kun hallitus hyväksyi hankkeen tammikuussa. Mielenosoittajat tapasivat Burton Greenin kylätalolla, joka heidän mukaansa uhkaa tuhoutua yhdessä noin 30 asunnon kanssa. Hallituksen mukaan rataa tarvitaan kaupunkien yhdistämiseksi ja talouden vauhdittamiseksi. Liikenneministeri Justine Greening sanoi, että hanke loisi "työpaikkoja, kasvua ja vaurautta". Mielenosoittajat olivat järjestäneet kävelyretket sen kunniaksi, että hallitus esitteli hankkeen toisen kerran. Cubbingtonissa sijaitsevan Kings Head -pubin isäntä Wayne Quinlan sanoi liittyneensä yhteen ryhmään kylän lähellä, koska linjaus kulkisi luonnonkauniin alueen läpi. "Ihmiset, jotka asuvat taloissa metsän vieressä - heidän kotinsa tuhoutuvat täysin", hän sanoi. Rata yhdistää ensin Lontoon Birminghamiin ja kulkee Buckinghamshiren, Oxfordshiren, Northamptonshiren, Warwickshiren ja Staffordshiren maaseutualueiden läpi. 33 miljardin punnan arvoisen hankkeen toinen vaihe ulotetaan Pohjois-Englannissa.</w:t>
      </w:r>
    </w:p>
    <w:p>
      <w:r>
        <w:rPr>
          <w:b/>
        </w:rPr>
        <w:t xml:space="preserve">Yhteenveto</w:t>
      </w:r>
    </w:p>
    <w:p>
      <w:r>
        <w:t xml:space="preserve">Noin 100 ihmistä on kävellyt Warwickshireen suunnitellun suurnopeusjunareitin (HS2) varrella ja vaatinut sen hylkäämistä.</w:t>
      </w:r>
    </w:p>
    <w:p>
      <w:r>
        <w:rPr>
          <w:b/>
          <w:u w:val="single"/>
        </w:rPr>
        <w:t xml:space="preserve">Asiakirjan numero 20099</w:t>
      </w:r>
    </w:p>
    <w:p>
      <w:r>
        <w:t xml:space="preserve">Mies haastoi oikeuteen rikottuaan jalkansa Llandudnon pantomiimissa</w:t>
      </w:r>
    </w:p>
    <w:p>
      <w:r>
        <w:t xml:space="preserve">Andrew Parish Holwellista, Hertfordshirestä, mursi jalkansa pahasti harjoitellessaan Llandudnon Lumikki-tuotantoa varten vuonna 2015. Hän on haastanut oikeuteen laitteiden toimittajan Twins Worldwide, sen työntekijän Gavin Allenin ja pantomiimifirman Qdos Entertainmentin. Kaikki kolme vastaajaa kiistävät syyllistyneensä huolimattomuuteen. Parish oli Lumikki ja seitsemän kääpiötä -näytelmän lavastusvastaavana, kun hänen jalkansa murskautuivat "lentäväksi efektiksi" kutsutun laitteen alle. Laite on vastapaino, joka nostaa henkilön ylös, kun se lasketaan alas, ja luo näyttelijälle näyttämöllä illuusion, että hän lentää. Sairaalahoito Yhdistyneen kuningaskunnan korkeimmalle oikeudelle lähetetyissä asiakirjoissa Parish väittää, että hän murskaantui, kun laitteisto oli ylikuormitettu. Hän väittää, että näyttelijä John Evans, joka painoi noin 102 kiloa, oli liian painava nostettavaksi ilmaan lentävän efektin avulla, minkä vuoksi Camberleyssä, Surreyssä asuva Allen lisäsi laitteeseen lisää painoja. Harjoitustauon jälkeen paino liikkui, raapaisi herra Parishin selkää ja murskasi hänen jalkansa. Hänen vapauttamiseensa tarvittiin kuusi ihmistä, ja hän vietti neljä päivää sairaalassa. Herra Parish syyttää kaikkia kolmea vastaajaa huolimattomuudesta ja väittää, että lentovaikutelma oli ylikuormitettu eikä sitä ollut suunniteltu ylipainoille. Hän väittää myös, etteivät he varoittaneet häntä sen epävakaudesta eivätkä tehneet asianmukaista riskinarviointia.</w:t>
      </w:r>
    </w:p>
    <w:p>
      <w:r>
        <w:rPr>
          <w:b/>
        </w:rPr>
        <w:t xml:space="preserve">Yhteenveto</w:t>
      </w:r>
    </w:p>
    <w:p>
      <w:r>
        <w:t xml:space="preserve">Lavastemestari, jonka jalat murskautuivat pantomiimin harjoituksissa, on vaatinut korkeimmassa oikeudessa 100 000 punnan korvauksia.</w:t>
      </w:r>
    </w:p>
    <w:p>
      <w:r>
        <w:rPr>
          <w:b/>
          <w:u w:val="single"/>
        </w:rPr>
        <w:t xml:space="preserve">Asiakirjan numero 20100</w:t>
      </w:r>
    </w:p>
    <w:p>
      <w:r>
        <w:t xml:space="preserve">Bristol Priden järjestäjä Daryn Carter eroaa 10 vuoden jälkeen</w:t>
      </w:r>
    </w:p>
    <w:p>
      <w:r>
        <w:t xml:space="preserve">Toiminnanjohtaja Daryn Carter ilmoitti asiasta lavalla Durdham Downsissa lauantai-iltana järjestetyn ilmaisen musiikkifestivaalin jälkeen. Hän kertoi BBC:lle, että oli "oikea aika" luopua tehtävästään. Lauantaina yli 20 000 ihmistä osallistui kaupungin läpi kulkevaan paraatiin ja tuhannet muut osallistuivat Downsissa järjestettyyn musiikkitapahtumaan. "Olen tehnyt tätä 10 vuotta, ja nyt on aika luovuttaa kapula jollekin toiselle, Carter sanoi. "Meillä on loistava perusta ja uusi paikka täällä Downsissa, ja Pride jatkuu." Ensimmäinen Pride-tapahtuma järjestettiin Bristolissa vuonna 1977, ja myöhemmin rekisteröity hyväntekeväisyysjärjestö Bristol Pride elvytti sen. Carter liittyi Bristol Prideen vuonna 2009 ja auttoi tapahtumaa kasvamaan ja saamaan laajaa kannatusta ympäri kaupunkia.</w:t>
      </w:r>
    </w:p>
    <w:p>
      <w:r>
        <w:rPr>
          <w:b/>
        </w:rPr>
        <w:t xml:space="preserve">Yhteenveto</w:t>
      </w:r>
    </w:p>
    <w:p>
      <w:r>
        <w:t xml:space="preserve">Bristolin vuosittaisen Pride-tapahtuman järjestäjä on jättänyt tehtävänsä 10 vuoden jälkeen.</w:t>
      </w:r>
    </w:p>
    <w:p>
      <w:r>
        <w:rPr>
          <w:b/>
          <w:u w:val="single"/>
        </w:rPr>
        <w:t xml:space="preserve">Asiakirjan numero 20101</w:t>
      </w:r>
    </w:p>
    <w:p>
      <w:r>
        <w:t xml:space="preserve">East Midlandsin koulut ja tiet suljettu tulvien vuoksi</w:t>
      </w:r>
    </w:p>
    <w:p>
      <w:r>
        <w:t xml:space="preserve">Derbyn ja Nottinghamin välisellä A52-tiellä on raportoitu häiriöitä, ja bussit ja junat ovat myöhästyneet ja kiertäneet. Myös kolme koulua Derbyshiressä on suljettu, samoin useita keskeisiä teitä. Piirikunnan poliisi kehotti autoilijoita, jotka ovat joutuneet hylkäämään ajoneuvonsa, hakemaan ne takaisin "heti kun se on turvallista". CrossCountry Trainsin mukaan se odottaa, että Derbyn ja Nottinghamin väliset vuorot eivät kulje "koko päivää", kun vettä pumpataan pois pääväyliltä. Ympäristövirasto on antanut 19 tulvavaroitusta Nottinghamshiren ja sen ympäristön jokia varten, ja lisäksi 23 tulvavaroitusta Derbyshiren ja Leicestershiren alueella. Rowsleyn peruskoulu - lähellä paikkaa, jossa Derbyshiren entinen korkein seriffi Annie Hall kuoli - on avannut varainkeruusivun, jolla se pyrkii korjaamaan tulvien aiheuttamia vahinkoja. Koulu on jo kerännyt yli 8 500 puntaa, kun sen alkuperäinen tavoite oli 5 000 puntaa, ja se opettaa parhaillaan oppilaita kylätalossa. Leicestershiressä, jossa useita teitä on suljettu eri puolilla maakuntaa, jotkut autoilijat uskaltautuvat yhä ajamaan Crow Millsin tulvaveden läpi Countesthorpen ja South Wigstonin välillä, vaikka tie on suljettu ja vedenpinnan odotetaan edelleen nousevan. Leicestershiren palo- ja pelastuspalvelu varoittaa ihmisiä olemaan välittämättä "tie suljettu" -merkeistä. Seuraa BBC East Midlandsia Facebookissa, Twitterissä tai Instagramissa. Lähetä juttuideoita osoitteeseen eastmidsnews@bbc.co.uk.</w:t>
      </w:r>
    </w:p>
    <w:p>
      <w:r>
        <w:rPr>
          <w:b/>
        </w:rPr>
        <w:t xml:space="preserve">Yhteenveto</w:t>
      </w:r>
    </w:p>
    <w:p>
      <w:r>
        <w:t xml:space="preserve">Kouluja ja teitä on suljettu eri puolilla East Midlandsia, kun asukkaat ympäri aluetta kamppailevat runsaiden sateiden aiheuttamien tulvien kanssa.</w:t>
      </w:r>
    </w:p>
    <w:p>
      <w:r>
        <w:rPr>
          <w:b/>
          <w:u w:val="single"/>
        </w:rPr>
        <w:t xml:space="preserve">Asiakirjan numero 20102</w:t>
      </w:r>
    </w:p>
    <w:p>
      <w:r>
        <w:t xml:space="preserve">Twycrossin eläintarhassa syntyy uhanalaisia amurinleopardeja.</w:t>
      </w:r>
    </w:p>
    <w:p>
      <w:r>
        <w:t xml:space="preserve">Luonnossa uskotaan olevan enää 70 amurinleopardia, ja Twycrossin eläintarhassa olevien pentujen toivotaan auttavan luontaisen elinympäristön uudelleenasuttamisessa. Viisi viikkoa sitten tapahtunut synnytys tallentui kameraan, ja pari on nyt päässyt ulos luolastaan. Poikaset, joiden sukupuolta ei tiedetä, pysyvät Twycrossissa seuraavat 18 kuukautta ennen siirtymistään toiseen eläintarhaan. Biotieteiden johtaja tohtori Charlotte Macdonald sanoi: "Amurinleopardit ovat niin arvokkaita - niitä on maailmassa enää niin vähän. "Jokainen vankeudessa syntynyt leopardipoika on todella tärkeä, joten kahden syntyminen tänä vuonna on loistava uutinen sekä meille että koko maailman populaatiolle." "Jokainen syntymä vankeudessa on todella tärkeä." Pennut ovat toinen Kristenin ja Davidoffin vanhemmille eläintarhassa viime vuosina syntynyt poikapari. Eläintarhan mukaan kaikkien neljän leopardin jälkeläiset voivat olla osa äskettäin hyväksyttyä kotiutusohjelmaa Itä-Venäjällä. Kriittisesti uhanalaisen lajin luontainen elinympäristö on lauhkeat metsät Kaukoidässä Venäjällä ja Koillis-Kiinassa. Aiheeseen liittyvät Internet-linkit Twycrossin eläintarha</w:t>
      </w:r>
    </w:p>
    <w:p>
      <w:r>
        <w:rPr>
          <w:b/>
        </w:rPr>
        <w:t xml:space="preserve">Yhteenveto</w:t>
      </w:r>
    </w:p>
    <w:p>
      <w:r>
        <w:t xml:space="preserve">Leicestershiren eläintarhassa syntyneet kaksi maailman harvinaisinta suurkissaa voivat auttaa varmistamaan lajin säilymisen.</w:t>
      </w:r>
    </w:p>
    <w:p>
      <w:r>
        <w:rPr>
          <w:b/>
          <w:u w:val="single"/>
        </w:rPr>
        <w:t xml:space="preserve">Asiakirjan numero 20103</w:t>
      </w:r>
    </w:p>
    <w:p>
      <w:r>
        <w:t xml:space="preserve">Thames Valleyn junat häiriintyvät entisestään kuuman sään vuoksi.</w:t>
      </w:r>
    </w:p>
    <w:p>
      <w:r>
        <w:t xml:space="preserve">Network Rail on asettanut nopeusrajoituksia Thames Valleyn alueella sijaitseville radoille raidepisteiden suojaamiseksi. Keskipäivästä kello 20:00 BST:hen ei kulje suoria junia Lontoon Paddingtonin ja Henley-on-Thamesin tai Bourne Endin välillä. Henley Royal Regatta -tapahtumaan matkustavat joutuvat käyttämään hitaampia vuoroja Twyfordin kautta. Network Railin mukaan lisävuoroja järjestetään regattaa varten, joka houkuttelee vuosittain yli 300 000 katsojaa. Nopeusrajoitukset otetaan käyttöön, kun ilman lämpötila nousee 30 celsiusasteeseen (86 F), koska kiskot voivat nousta 50 celsiusasteeseen (122 F), jolloin ne voivat vääntyä. Lämpötilan odotetaan nousevan 32 celsiusasteeseen osassa Thames Valleytä, kertoi Met Office.</w:t>
      </w:r>
    </w:p>
    <w:p>
      <w:r>
        <w:rPr>
          <w:b/>
        </w:rPr>
        <w:t xml:space="preserve">Yhteenveto</w:t>
      </w:r>
    </w:p>
    <w:p>
      <w:r>
        <w:t xml:space="preserve">Rautatieliikenteen matkustajat joutuvat kärsimään jo toista päivää häiriöistä, koska pelätään, että raiteet voivat vääntyä paahtavan kuumuuden alla.</w:t>
      </w:r>
    </w:p>
    <w:p>
      <w:r>
        <w:rPr>
          <w:b/>
          <w:u w:val="single"/>
        </w:rPr>
        <w:t xml:space="preserve">Asiakirjan numero 20104</w:t>
      </w:r>
    </w:p>
    <w:p>
      <w:r>
        <w:t xml:space="preserve">HMP Belmarsh: Belmarsh: Vangin kuoleman jälkeen käynnistetty murhatutkimus</w:t>
      </w:r>
    </w:p>
    <w:p>
      <w:r>
        <w:t xml:space="preserve">Scotland Yardin mukaan 36-vuotias vanki löydettiin päävammoja saaneena HMP Belmarshista, Kaakkois-Lontoosta, tiistaina klo 20.00 GMT. Hänet vietiin sairaalaan kriittisessä tilassa, mutta hän kuoli keskiviikkoiltana. Kaksi 28-vuotiasta vankia pidätettiin tiistai-iltana epäiltynä murhayrityksestä. Komisario Richard Leonard sanoi: "Tässä vaiheessa olen avoin motiivin suhteen, mutta odotan sen selviävän tutkinnan edetessä." Met pyrkii selvittämään kuolemaan liittyviä olosuhteita yhdessä paikallisen vankilahenkilökunnan kanssa. Ruumiinavaus tehdään aikanaan. HMP Belmarsh on yksi Englannin ja Walesin kolmesta korkean turvallisuuden vankilasta. Vuonna 2018 laaditussa tarkastusraportissa todettiin, että väkivallan määrä oli lisääntynyt Belmarshissa edellisen, vuonna 2015 tehdyn tarkastuksen jälkeen. Vankila avattiin vuonna 1991, ja sinne mahtuu oikeusministeriön mukaan 910 vankia.</w:t>
      </w:r>
    </w:p>
    <w:p>
      <w:r>
        <w:rPr>
          <w:b/>
        </w:rPr>
        <w:t xml:space="preserve">Yhteenveto</w:t>
      </w:r>
    </w:p>
    <w:p>
      <w:r>
        <w:t xml:space="preserve">Korkean turvaluokan vankilassa pahoinpidellyn vangin kuolemasta on aloitettu murhatutkinta.</w:t>
      </w:r>
    </w:p>
    <w:p>
      <w:r>
        <w:rPr>
          <w:b/>
          <w:u w:val="single"/>
        </w:rPr>
        <w:t xml:space="preserve">Asiakirjan numero 20105</w:t>
      </w:r>
    </w:p>
    <w:p>
      <w:r>
        <w:t xml:space="preserve">Jerseyn rakennusalan investoinnit lisääntyvät</w:t>
      </w:r>
    </w:p>
    <w:p>
      <w:r>
        <w:t xml:space="preserve">Jerseyn rakennusneuvoston mukaan rahat ovat luottamuslause alalle. Neuvosto oli ennustanut, että tämä vuosi olisi Jerseyn rakentajille pahin laskusuhdanteesta. Puheenjohtaja Martin Holmes sanoi kuitenkin, että tilanne voi muuttua nyt, kun poliitikot ovat suostuneet investoimaan 27 miljoonaa puntaa sosiaaliseen asuntotuotantoon. Hän sanoi: "Se on erittäin tervetullut piristysruiske teollisuudellemme... Olemme luonnollisesti erittäin tyytyväisiä siihen, että valtiot ovat huomanneet alan merkityksen." Rahaa käytetään kuuteen hankkeeseen, joissa rakennetaan uusia asuntoja ja kunnostetaan olemassa olevia asuntoja, kuten Le Squezin ja La Collette Towerin asuntoja. Holmes sanoi, että investointi tarjoaa paikallisille yrityksille kipeästi kaivattuja sopimuksia, ja hän uskoi, että se auttaa pitkälti alaa toipumaan taantumasta. Joka kymmenes työntekijä Jerseyssä työskentelee rakennusalalla.</w:t>
      </w:r>
    </w:p>
    <w:p>
      <w:r>
        <w:rPr>
          <w:b/>
        </w:rPr>
        <w:t xml:space="preserve">Yhteenveto</w:t>
      </w:r>
    </w:p>
    <w:p>
      <w:r>
        <w:t xml:space="preserve">Jerseyn sosiaaliseen asuntotuotantoon tehtävät miljoonien punnan investoinnit voivat auttaa rakennusalan ammattilaisia selviytymään taantumasta, rakennusalan edustajat ovat todenneet.</w:t>
      </w:r>
    </w:p>
    <w:p>
      <w:r>
        <w:rPr>
          <w:b/>
          <w:u w:val="single"/>
        </w:rPr>
        <w:t xml:space="preserve">Asiakirjan numero 20106</w:t>
      </w:r>
    </w:p>
    <w:p>
      <w:r>
        <w:t xml:space="preserve">Canterburyn arkkipiispa vierailee Gloucesterissa heinäkuussa</w:t>
      </w:r>
    </w:p>
    <w:p>
      <w:r>
        <w:t xml:space="preserve">Tohtori Rowan Williams vierailee piirikunnassa heinäkuussa 2012 - tämä on hänen ensimmäinen virallisena vierailunsa hiippakuntaan sen jälkeen, kun hänet asetettiin virkaan helmikuussa 2003. Arkkipiispan vierailun kunniaksi järjestetään useita tapahtumia, muun muassa julkinen juhla Gloucesterin katedraalissa. Gloucesterin piispa ilmoitti, että vierailu järjestetään 20.-22. heinäkuuta. Oikea pastori Michael Perham sanoi: "On kunnia toivottaa arkkipiispa tervetulleeksi Gloucesterin hiippakuntaan, kuunnella häntä ja jakaa hänen kanssaan osa siitä hienosta työstä, jota kristityt tekevät koko alueella. "Olemme varmoja, että vierailu rohkaisee kirkon elämää paikallisesti ja antaa ihmisille tilaisuuden kysyä kysymyksiä ja saada lisää tietoa kristillisestä uskosta."</w:t>
      </w:r>
    </w:p>
    <w:p>
      <w:r>
        <w:rPr>
          <w:b/>
        </w:rPr>
        <w:t xml:space="preserve">Yhteenveto</w:t>
      </w:r>
    </w:p>
    <w:p>
      <w:r>
        <w:t xml:space="preserve">Englannin kirkon johtaja, Canterburyn arkkipiispa, vierailee kolmen päivän ajan Gloucesterissa.</w:t>
      </w:r>
    </w:p>
    <w:p>
      <w:r>
        <w:rPr>
          <w:b/>
          <w:u w:val="single"/>
        </w:rPr>
        <w:t xml:space="preserve">Asiakirjan numero 20107</w:t>
      </w:r>
    </w:p>
    <w:p>
      <w:r>
        <w:t xml:space="preserve">Leicesterin seksuaalihyökkäyksen oikeudenkäynti: Nainen "jätettiin kuolemaan" puistoon</w:t>
      </w:r>
    </w:p>
    <w:p>
      <w:r>
        <w:t xml:space="preserve">Viisikymppinen nainen löydettiin 3. elokuuta puistosta Cedar Roadin varrella Evingtonissa, Leicesterissä. Myös ambulanssin teknikko kertoi oikeudelle uskovansa, että nainen oli "jätetty kuolemaan". Zakarya Etarghi, 24, jolla ei ole kiinteää osoitetta, kiistää raiskauksen ja murhayrityksen. Ylikonstaapeli Victoria Lucas, joka oli ensimmäinen poliisi tapahtumapaikalla, kertoi Leicester Crown Courtille, että naisella oli suuri, syvä haava otsassaan ja hän makasi ruohikolla, kun hän löysi hänet puistosta noin kello 05.00 BST 3. elokuuta. Nainen vietiin Nottinghamissa sijaitsevaan Queen's Medical Centreen, jossa rekisterinpitäjä kuvaili hänen haavojaan "järkyttäviksi". Hän sanoi, että naisen kallo korjattiin uudelleen metallilla, mutta osa levyistä jouduttiin myöhemmin poistamaan, minkä vuoksi hänen päässään oli reikiä. Oikeuslääkäri Michael Wheelhouse kertoi oikeudelle, kuinka hän oli löytänyt vaatteista, oluttölkeistä ja poisheitetystä kondomikääreestä DNA-jälkiä, jotka sopivat sekä uhriin että Etarghiin. Valamiehistölle kerrottiin tiistaina, että Etarghi myönsi olleensa puistossa yhdessä väitetyn uhrin kanssa, mutta hän lähti ennen uhrin kimppuun käymistä. Wheelhouse kuitenkin kertoi tuomarille, että hänen kotiosoitteestaan löytyi jälkiä uhrin verestä paperinpalasista ja savukepaketista, mikä olisi ristiriidassa tämän kertomuksen kanssa. Oikeudenkäynti jatkuu. Seuraa BBC East Midlandsia Facebookissa, Twitterissä tai Instagramissa. Lähetä juttuideoita osoitteeseen eastmidsnews@bbc.co.uk.</w:t>
      </w:r>
    </w:p>
    <w:p>
      <w:r>
        <w:rPr>
          <w:b/>
        </w:rPr>
        <w:t xml:space="preserve">Yhteenveto</w:t>
      </w:r>
    </w:p>
    <w:p>
      <w:r>
        <w:t xml:space="preserve">Poliisikersantti on kertonut raiskausta ja murhayritystä koskevassa oikeudenkäynnissä, miten hän löysi puistosta makaavan naisen, joka oli verinen ja vyötäröstä alaspäin alasti.</w:t>
      </w:r>
    </w:p>
    <w:p>
      <w:r>
        <w:rPr>
          <w:b/>
          <w:u w:val="single"/>
        </w:rPr>
        <w:t xml:space="preserve">Asiakirjan numero 20108</w:t>
      </w:r>
    </w:p>
    <w:p>
      <w:r>
        <w:t xml:space="preserve">Mansaaren uuden lautan nimeksi valittiin manxilainen nimi.</w:t>
      </w:r>
    </w:p>
    <w:p>
      <w:r>
        <w:t xml:space="preserve">Alus, jonka on määrä aloittaa liikennöinti vuonna 2023, on kolmas Steam Packet Companyn 190-vuotisen historian aikana. Toimitusjohtaja Mark Woodward sanoi, että nimi valittiin, koska se "ilmentää Manxin henkeä" ja "merkitsee kansallista ylpeyttä". Yli 2 000 ihmistä kannatti valintaa neljän nimen joukosta. Muut olivat Mona's Isle, Manx Maid ja King Orry. Alkuperäinen Manxman laskettiin vesille vuonna 1904, ja kuninkaallinen laivasto käytti sitä palvelukseensa molempiin maailmansotiin. Viimeinen nimeä kantava alus oli vuonna 1955 vesille laskettu turbiinihöyrylaiva, joka palveli saarella vuoteen 1982 asti. Uusi lautta liikennöi Douglasin ja Lancashiren Heyshamin välillä, jota nykyisin liikennöi Ben-My-Chree. Seuraa BBC:n Isle of Mania Facebookissa ja Twitterissä. Voit myös lähettää juttuideoita osoitteeseen northwest.newsonline@bbc.co.uk</w:t>
      </w:r>
    </w:p>
    <w:p>
      <w:r>
        <w:rPr>
          <w:b/>
        </w:rPr>
        <w:t xml:space="preserve">Yhteenveto</w:t>
      </w:r>
    </w:p>
    <w:p>
      <w:r>
        <w:t xml:space="preserve">Mansaaren uusin lautta nimetään Manxmaniksi 7 500 ihmiselle tehdyn kyselyn perusteella.</w:t>
      </w:r>
    </w:p>
    <w:p>
      <w:r>
        <w:rPr>
          <w:b/>
          <w:u w:val="single"/>
        </w:rPr>
        <w:t xml:space="preserve">Asiakirjan numero 20109</w:t>
      </w:r>
    </w:p>
    <w:p>
      <w:r>
        <w:t xml:space="preserve">Turmassa kuolleen muusikon Michael Molloyn kappale julkaistiin</w:t>
      </w:r>
    </w:p>
    <w:p>
      <w:r>
        <w:t xml:space="preserve">Wooltonista kotoisin oleva Michael Molloy oli yksi kolmesta ihmisestä, jotka saivat surmansa, kun Wightin saarella järjestetystä Bestival-tapahtumasta palaava linja-auto syöksyi maahan viime syyskuussa. Rise and Fall on julkaistu Bestivalin järjestäjän ja BBC Radio 1:n DJ:n Rob Da Bankin Sunday Best -levymerkillä. Michael äänitti kappaleen ystävänsä Alex Evansin kanssa. Hänen äitinsä Frances sanoi, että hänen musiikillisen lahjakkuutensa tunnustaminen oli lohduttanut perhettä, sillä se auttoi pitämään hänen muistonsa elossa. Hänen veljensä Joe sanoi, että Michaelin tavoitteena oli ollut, että hänen musiikkinsa tunnustettaisiin laajemmassa maailmassa. "Michael ei voi koskaan tulla takaisin, emmekä koskaan lakkaa suremasta häntä, mutta Michaelin lahjakkuus oli yksi niistä ominaisuuksista, jotka määrittelivät hänet, ja haluamme, että muu maailma ymmärtää ja arvostaa hänen musiikkinsa kautta pienellä tavalla sitä, miten erityinen ihminen hän oli", hän sanoi. DJ ja levy-yhtiön johtaja Rob Da Bank sanoi, että Michael oli "nuori ja harvinainen lahjakkuus" ja että "oli selvää, että musiikki oli äärimmäisen tärkeä osa hänen elämäänsä". "Tunnen itseni etuoikeutetuksi voidessani auttaa hänen perhettään", hän sanoi. Michaelin musiikillisia pyrkimyksiä muistetaan myös elokuussa, kun Liverpool Music Awards -tapahtumassa jaetaan uudelleen nimetty palkinto. Michael Molloy Ones To Watch -palkinto myönnetään 16-21-vuotiaalle yhtyeelle tai artistille.</w:t>
      </w:r>
    </w:p>
    <w:p>
      <w:r>
        <w:rPr>
          <w:b/>
        </w:rPr>
        <w:t xml:space="preserve">Yhteenveto</w:t>
      </w:r>
    </w:p>
    <w:p>
      <w:r>
        <w:t xml:space="preserve">Musiikkifestivaaleilta palatessaan linja-auto-onnettomuudessa menehtyneen 18-vuotiaan liverpoolilaisen muusikon levyttämä kappale on julkaistu.</w:t>
      </w:r>
    </w:p>
    <w:p>
      <w:r>
        <w:rPr>
          <w:b/>
          <w:u w:val="single"/>
        </w:rPr>
        <w:t xml:space="preserve">Asiakirjan numero 20110</w:t>
      </w:r>
    </w:p>
    <w:p>
      <w:r>
        <w:t xml:space="preserve">Lancaster-pommikoneen moottorin palo ilmatilassa</w:t>
      </w:r>
    </w:p>
    <w:p>
      <w:r>
        <w:t xml:space="preserve">Battle of Britain Memorial Flightin (BBMF) Lancaster, joka tunnetaan nimellä Thumper, laskeutui turvallisesti RAF Coningsbyyn sen jälkeen, kun se oli ampunut harjoittelulennon aikana väärin. Miehistö evakuoitiin turvallisesti, ja insinöörit arvioivat nyt koneen kuntoa. Viime vuonna ainoa toinen lentävä Lancaster sai moottoripalon vieraillessaan Yhdistyneessä kuningaskunnassa. Kersantti Emma Watkins sanoi: "Lancaster kärsi ilmeisesti moottoripalosta harjoituslennolla iltapäivällä. "Kone on laskeutunut turvallisesti, ja miehistö on kunnossa." Kanadalaisen sotakoneiden perinnemuseon omistaman Veran kiertueella vuonna 2014 moottoripalo syttyi lennon aikana Durhamin kreivikunnassa. Sen oli määrä lentää Bournemouthin lentofestivaaleilla sekä Shorehamin lentonäytöksessä ja Gedlingin näytöksessä Nottinghamshiressä osana kahden kuukauden mittaista Yhdistyneen kuningaskunnan kiertuetta. BBMF lainasi Veralle moottorin, jotta se voisi palata kotiin.</w:t>
      </w:r>
    </w:p>
    <w:p>
      <w:r>
        <w:rPr>
          <w:b/>
        </w:rPr>
        <w:t xml:space="preserve">Yhteenveto</w:t>
      </w:r>
    </w:p>
    <w:p>
      <w:r>
        <w:t xml:space="preserve">Yhdistyneen kuningaskunnan ainoa lentokelpoinen Lancaster-pommikone on kärsinyt moottoripalosta lennon aikana.</w:t>
      </w:r>
    </w:p>
    <w:p>
      <w:r>
        <w:rPr>
          <w:b/>
          <w:u w:val="single"/>
        </w:rPr>
        <w:t xml:space="preserve">Asiakirjan numero 20111</w:t>
      </w:r>
    </w:p>
    <w:p>
      <w:r>
        <w:t xml:space="preserve">Darpa aikoo käyttää pieniä aluksia lennokkien tukikohtina.</w:t>
      </w:r>
    </w:p>
    <w:p>
      <w:r>
        <w:t xml:space="preserve">Yhdysvaltain puolustusalan kehittyneiden tutkimushankkeiden virasto (Darpa) sanoi, että sen on lisättävä ilmasta käsin tapahtuvaa "valvontaa ja tiedustelua". Miehittämättömiä ilma-aluksia (UAV), joita kutsutaan lennokeiksi, laukaistaan yleisesti maalla, mutta niiden käyttöönotto merellä on vaikeampaa, koska ne on tankattava. Tällä hetkellä ne vaativat suuria lentotukialuksia, joilla on pitkät kiitoradat. Uusi hanke on nimetty Terniksi (Tactically Exploited Reconnaissance Node) kestävyydestään tunnetun merilinnun mukaan. Darpan ohjelmapäällikkö Daniel Patt sanoi: "Jos pienet alukset voisivat tarvittaessa käynnistää ja noutaa pitkän kestävyyden omaavia UAV:itä, se laajentaisi huomattavasti tilannetietoisuuttamme ja kykyämme toimia nopeasti ja joustavasti maalla tai vedessä sijaitsevissa kriisipesäkkeissä." Hän lisäsi: "Se on kuin haukka palaisi minkä tahansa henkilön käsivarteen, joka on varustautunut vastaanottamaan sen, eikä joka kerta samalle staattiselle istumapaikalle." Noin 98 prosenttia maailman maa-alasta sijaitsee 900 meripeninkulman säteellä meren rannikosta, ja Darpa näkee yhä useammin, että konflikteja käydään merellä.</w:t>
      </w:r>
    </w:p>
    <w:p>
      <w:r>
        <w:rPr>
          <w:b/>
        </w:rPr>
        <w:t xml:space="preserve">Yhteenveto</w:t>
      </w:r>
    </w:p>
    <w:p>
      <w:r>
        <w:t xml:space="preserve">Yhdysvaltain armeija suunnittelee käyttävänsä pieniä laivastoja miehittämättömien ilma-alusten laskeutumis- ja nousualustoina.</w:t>
      </w:r>
    </w:p>
    <w:p>
      <w:r>
        <w:rPr>
          <w:b/>
          <w:u w:val="single"/>
        </w:rPr>
        <w:t xml:space="preserve">Asiakirjan numero 20112</w:t>
      </w:r>
    </w:p>
    <w:p>
      <w:r>
        <w:t xml:space="preserve">Etna-vuori: 4,8 magnitudin maanjäristys iskee Sisiliaan.</w:t>
      </w:r>
    </w:p>
    <w:p>
      <w:r>
        <w:t xml:space="preserve">Kymmenen ihmistä vietiin sairaalaan putoavien roskien aiheuttamien lievien vammojen vuoksi. Jotkin rakennukset vaurioituivat voimakkaimmassa kymmenien järistysten joukossa sen jälkeen, kun Etna purkautui maanantaina. Tulivuoren tuhka oli aiemmin peittänyt läheisiä kyliä, ja Catanian lentokentän toiminta jouduttiin keskeyttämään väliaikaisesti. Maanjäristys tapahtui keskiviikkona kello 03.19 paikallista aikaa (02.19 GMT) lähellä Viagranden kuntaa. Flerin kylässä 80-vuotias mies jouduttiin pelastamaan kodistaan. Myös paikallinen kirkko vaurioitui. Italialaiset tiedotusvälineet kertoivat asukkaiden joutuneen paniikkiin, ja monet heistä juoksivat kaduille. Vuorenrinteellä olevia ihmisiä kehotettiin pakenemaan nopeasti. Myös yli 300 000 asukkaan Cataniassa raportoitiin rakennusten tärisevän.</w:t>
      </w:r>
    </w:p>
    <w:p>
      <w:r>
        <w:rPr>
          <w:b/>
        </w:rPr>
        <w:t xml:space="preserve">Yhteenveto</w:t>
      </w:r>
    </w:p>
    <w:p>
      <w:r>
        <w:t xml:space="preserve">Italian viranomaisten mukaan Sisiliassa, lähellä Euroopan aktiivisinta tulivuorta, Etna-vuorta, on sattunut 4,8 magnitudin maanjäristys, jossa on loukkaantunut ainakin 28 ihmistä.</w:t>
      </w:r>
    </w:p>
    <w:p>
      <w:r>
        <w:rPr>
          <w:b/>
          <w:u w:val="single"/>
        </w:rPr>
        <w:t xml:space="preserve">Asiakirjan numero 20113</w:t>
      </w:r>
    </w:p>
    <w:p>
      <w:r>
        <w:t xml:space="preserve">Scarborough'n neuvosto ehdottaa suunnitelmaa "häiritsevien" lokkien torjumiseksi.</w:t>
      </w:r>
    </w:p>
    <w:p>
      <w:r>
        <w:t xml:space="preserve">Scarborough'n kaupunginvaltuusto on laatinut suunnitelmia lievittääkseen yleisön kasvavaa huolta sotkusta, melusta ja "lokki-muggingeista". Ehdotuksiin kuuluu lintujen kannalta kestävien roskapussien käyttö ja verkkojen asentaminen rakennuksiin pesinnän estämiseksi. Suosituksia käsitellään kabinetissa myöhemmin tänä vuonna. Valtuuston ympäristö- ja talousvaliokunnalle laaditussa raportissa todetaan: "...Yleisön kasvava huoli saavutti huippunsa viime kesänä kahden lokkilajin, pikkulokin ja silakkilokin, aiheuttaman lisääntyvän haitan vuoksi kaupunginosassa." Siinä esitettiin yhdeksän mahdollista toimenpidettä lokkien torjumiseksi, ja ehdotettiin, että "virkamiehet lähestyvät kala- ja ranskalaiskauppojen omistajia... ja suosittelevat lokkien ruokkimisen kieltämistä ranskalaislaatikoiden sisällä ja kauppojen tiloissa". Sietämätöntä ja pelottavaa Verkkokuulemiseen saatiin lähes 500 vastausta. Eräs hotellinpitäjä kertoi neuvostolle olevansa "aidosti huolissaan liiketoimintamme tulevaisuudesta" ja sanoi, että "maaliskuusta syyskuuhun jatkuva päivä- ja yöaikainen melu on käymässä sietämättömäksi, puhumattakaan rakennusten ja autojen sotkemisesta ja lokkien räiskimisestä". Toiset olivat kuitenkin eri mieltä, ja eräs vastaaja sanoi: "Lokit kuuluvat merenrantaan. Jättäkää ne rauhaan ja lopettakaa valittaminen." Sekä silakka- että pikkulokit ovat suojeltuja Wildlife and Countryside Act -lain nojalla. Suosituksia käsitellään kabinetissa myöhemmin tänä vuonna.</w:t>
      </w:r>
    </w:p>
    <w:p>
      <w:r>
        <w:rPr>
          <w:b/>
        </w:rPr>
        <w:t xml:space="preserve">Yhteenveto</w:t>
      </w:r>
    </w:p>
    <w:p>
      <w:r>
        <w:t xml:space="preserve">Pohjois-Yorkshiren rannikolla sijaitseviin sirulaatikoihin voitaisiin lisätä varoituskylttejä, joissa kehotetaan ihmisiä olemaan ruokkimatta lokkilintuja, jotta voitaisiin torjua lintujen "lisääntyvää haittaa".</w:t>
      </w:r>
    </w:p>
    <w:p>
      <w:r>
        <w:rPr>
          <w:b/>
          <w:u w:val="single"/>
        </w:rPr>
        <w:t xml:space="preserve">Asiakirjan numero 20114</w:t>
      </w:r>
    </w:p>
    <w:p>
      <w:r>
        <w:t xml:space="preserve">Welsh Water investoi 250 miljoonaa puntaa vihreän energian tuotantoon.</w:t>
      </w:r>
    </w:p>
    <w:p>
      <w:r>
        <w:t xml:space="preserve">Se on sopinut tästä summasta Euroopan investointipankin (EIP) kanssa myöntämässään lainassa, jolla katetaan osa sen investointikustannuksista. Pomot kokoontuvat torstaina Wrexhamissa jätevedenpuhdistamolla, jonka se on muuttamassa energiapuistoksi. Se investoi 36 miljoonaa puntaa aurinko- ja vesivoiman hyödyntämiseen Five Fordsissa, Marchwielissa. Yhtiö kertoi kehittävänsä alueelle myös kehittyneen anaerobisen mädätyslaitoksen, jossa jätteestä tuotetaan energiaa, joka riittää noin 3 000 kodin tarpeisiin. Walesia ja Herefordshirea palveleva Welsh Water tuottaa 20 prosenttia omasta energiantarpeestaan tuuli-, vesi- ja aurinkoenergian sekä anaerobisen mädätysteknologian avulla. Sen mukaan suurin osa sen käyttämästä energiasta kuluu veden ja jäteveden pumppaamiseen tuhansien kilometrien pituisten putkien läpi. Se on luvannut investoida 1,7 miljardia puntaa liiketoimintaansa vuosina 2015-2020.</w:t>
      </w:r>
    </w:p>
    <w:p>
      <w:r>
        <w:rPr>
          <w:b/>
        </w:rPr>
        <w:t xml:space="preserve">Yhteenveto</w:t>
      </w:r>
    </w:p>
    <w:p>
      <w:r>
        <w:t xml:space="preserve">Welsh Water investoi 250 miljoonaa puntaa auttaakseen tuottamaan itse tarvitsemansa energian ja vähentääkseen 44 miljoonan punnan vuotuista energialaskua.</w:t>
      </w:r>
    </w:p>
    <w:p>
      <w:r>
        <w:rPr>
          <w:b/>
          <w:u w:val="single"/>
        </w:rPr>
        <w:t xml:space="preserve">Asiakirjan numero 20115</w:t>
      </w:r>
    </w:p>
    <w:p>
      <w:r>
        <w:t xml:space="preserve">Sykloni Nilam: Merimiesten ruumiit löytyivät Intiasta</w:t>
      </w:r>
    </w:p>
    <w:p>
      <w:r>
        <w:t xml:space="preserve">Viranomaisten mukaan ruumiit tunnistetaan ruumiinavausten jälkeen. Pelastustoimet ovat edelleen käynnissä Pratibha Cauvery -aluksen kahden jäljellä olevan merimiehen löytämiseksi, jotka katosivat pelastusveneen kaaduttua. Yksi miehistön jäsen hukkui, kun heidän veneensä kaatui Chennain lähellä. Viranomaiset yrittävät yhä arvioida aluksen vaurioiden laajuutta ennen kuin he yrittävät nostaa sen pinnalle. Nilam-sykloni iski kaakkoisrannikolle jopa 100 kilometrin tuntinopeudella keskiviikkoiltana. Ruumiiden löytymisen myötä hirmumyrskyssä kuolleiden määrä on noussut 10:een. Tuhannet ihmiset, jotka evakuoitiin ennen myrskyä, palaavat nyt kotiinsa. "Olemme vuokranneet 400 kuorma-autoa kuljettamaan perheitä pelastussuojista koteihinsa. Kaikille on annettu ruokapaketteja ja lääkkeitä", uutistoimisto AFP siteerasi Chennain katastrofinhallintavirkailijaa Jayramania. Viranomaiset olivat evakuoineet yli 100 000 ihmistä korkeammalle, kouluihin ja muihin väliaikaisiin suojiin. Joulukuussa 2011 yli 30 ihmistä kuoli ja monet kodit vaurioituivat pyörremyrskyn iskettyä lähelle naapurikaupunki Pondicherryn kaupunkia.</w:t>
      </w:r>
    </w:p>
    <w:p>
      <w:r>
        <w:rPr>
          <w:b/>
        </w:rPr>
        <w:t xml:space="preserve">Yhteenveto</w:t>
      </w:r>
    </w:p>
    <w:p>
      <w:r>
        <w:t xml:space="preserve">Intian Tamil Nadun osavaltiossa pyörremyrskyn jälkeen karille ajaneen öljytankkerin viidestä kadonneesta merimiehestä kolmen miehen ruumiit on löydetty.</w:t>
      </w:r>
    </w:p>
    <w:p>
      <w:r>
        <w:rPr>
          <w:b/>
          <w:u w:val="single"/>
        </w:rPr>
        <w:t xml:space="preserve">Asiakirjan numero 20116</w:t>
      </w:r>
    </w:p>
    <w:p>
      <w:r>
        <w:t xml:space="preserve">Työt alkavat Wrexhamin 15 miljoonan punnan ambulanssi- ja palokeskuksessa</w:t>
      </w:r>
    </w:p>
    <w:p>
      <w:r>
        <w:t xml:space="preserve">Terveysministeri Mark Drakeford osallistui turpeenleikkausseremoniaan, jolla juhlistettiin yhteisen ambulanssi- ja palokuntaresurssikeskuksen rakentamisen aloittamista. Uudessa laitoksessa on kahdeksanpaikkainen paloasema ja kuudenpaikkainen ambulanssiasema. Drakeford sanoi: "Walesin hallitus investoi merkittävästi tähän uuteen resurssikeskukseen. "Se tarjoaa sekä ambulanssi- että palokuntapalveluille nykyaikaisimmat mahdolliset tilat. "Se mahdollistaa paremman koordinoinnin, kun on kyse tapahtumiin vastaamisesta, ja parantaa vasteaikoja."</w:t>
      </w:r>
    </w:p>
    <w:p>
      <w:r>
        <w:rPr>
          <w:b/>
        </w:rPr>
        <w:t xml:space="preserve">Yhteenveto</w:t>
      </w:r>
    </w:p>
    <w:p>
      <w:r>
        <w:t xml:space="preserve">Wrexhamin 15 miljoonan punnan arvoisen hätäkeskuksen rakentaminen on alkanut.</w:t>
      </w:r>
    </w:p>
    <w:p>
      <w:r>
        <w:rPr>
          <w:b/>
          <w:u w:val="single"/>
        </w:rPr>
        <w:t xml:space="preserve">Asiakirjan numero 20117</w:t>
      </w:r>
    </w:p>
    <w:p>
      <w:r>
        <w:t xml:space="preserve">Mostonin onnettomuus: Kuljettaja myöntää tappaneensa teinin, kun tämä käveli kouluun.</w:t>
      </w:r>
    </w:p>
    <w:p>
      <w:r>
        <w:t xml:space="preserve">Mia Strothers, 14, kuoli kaksi päivää sen jälkeen, kun hän oli jäänyt auton alle ylittäessään Lightbowne Roadia Mostonissa 5. lokakuuta. Kevin Pryce, joka asui Quail Streetillä, Oldhamissa, myönsi Manchester Crown Courtissa syyllistyneensä kuoleman aiheuttamiseen vaarallisella ajotavalla ja pysähtymättä jättämiseen onnettomuuden jälkeen. 45-vuotias mies vangittiin 4. tammikuuta asti, jolloin hänet tuomitaan samassa tuomioistuimessa. Liikenneturvallisuuden puolestapuhujat ovat vaatineet parempia risteyksiä ja valaistusta kaksikaistaiselle tielle. Mian kuoleman jälkeen mielenosoittajat tukkivat tien aamuruuhkan aikana ja vaativat turvallisuuden parantamista tieosuudella, jolla Mia kuoli. Seuraa BBC North West -kanavaa Facebookissa, Twitterissä ja Instagramissa. Voit myös lähettää juttuideoita osoitteeseen northwest.newsonline@bbc.co.uk</w:t>
      </w:r>
    </w:p>
    <w:p>
      <w:r>
        <w:rPr>
          <w:b/>
        </w:rPr>
        <w:t xml:space="preserve">Yhteenveto</w:t>
      </w:r>
    </w:p>
    <w:p>
      <w:r>
        <w:t xml:space="preserve">Kuljettaja on myöntänyt, että hän kaatoi ja tappoi teinitytön, joka käveli kouluun Manchesterissa.</w:t>
      </w:r>
    </w:p>
    <w:p>
      <w:r>
        <w:rPr>
          <w:b/>
          <w:u w:val="single"/>
        </w:rPr>
        <w:t xml:space="preserve">Asiakirjan numero 20118</w:t>
      </w:r>
    </w:p>
    <w:p>
      <w:r>
        <w:t xml:space="preserve">Vaatimus lopettaa 11 miljoonan punnan menot M4-tien helpottamiseksi.</w:t>
      </w:r>
    </w:p>
    <w:p>
      <w:r>
        <w:t xml:space="preserve">Niin sanottu "musta reitti" liittymien 23 ja 29 välillä kulkee Gwentin tasankojen läpi, ja se on Walesin hallituksen nykyinen ensisijainen vaihtoehto. Plaid haluaa kuitenkin löytää halvemman reitin. Hallitukselta on pyydetty kommenttia, mutta se on aiemmin todennut, ettei mikään muu vaihtoehto voisi "kohtuullisesti saavuttaa tavoitteita". Lopullinen päätös siitä, mitä reittiä uusi tie kulkee, tehdään todennäköisesti vasta seuraavien, vuonna 2016 pidettävien walesilaisten parlamenttivaalien jälkeen. "Tämä on erittäin epäsuosittu reitti, jolla on hyvin vähän yleistä kannatusta ja joka on hylättävä", sanoi Plaidin talouden tiedottaja Rhun ap Iorwerth. "Tähän miljardin punnan möhläykseen varatut rahat on pumpattava muihin tiehankkeisiin eri puolilla Walesia." Puolueen tietovapauspyynnön perusteella saamien lukujen mukaan kuluvan varainhoitovuoden ennakoidut kustannukset, kuten ympäristöarvioinnit ja suunnittelutyöt, ovat 4 miljoonaa puntaa. Vuosina 2015-16 odotetaan käytettävän lisäksi 7 miljoonaa puntaa. Hanketta vastustavat muun muassa opposition kansanedustajat, kaksi entistä työväenpuolueen ministeriä ja ympäristöaktivistit. Luonnonsuojelijat ovat jo asettaneet hankkeelle oikeudellisia haasteita. BBC Wales paljasti viime viikolla, että Walesin hallitus omistaa yli 12 miljoonan punnan arvosta kiinteistöjä niin sanotun mustan reitin varrella. Talousministeri Edwina Hart kuitenkin kiisti, että tämä olisi vaikuttanut hänen päätökseensä tämän vaihtoehdon puolesta.</w:t>
      </w:r>
    </w:p>
    <w:p>
      <w:r>
        <w:rPr>
          <w:b/>
        </w:rPr>
        <w:t xml:space="preserve">Yhteenveto</w:t>
      </w:r>
    </w:p>
    <w:p>
      <w:r>
        <w:t xml:space="preserve">Plaid Cymru -puolueen mukaan kiistellyn M4-tien helpotustien rakentaminen pitäisi lopettaa, koska sen valmistelutyö maksaa 11 miljoonaa puntaa seuraavien kahden vuoden aikana.</w:t>
      </w:r>
    </w:p>
    <w:p>
      <w:r>
        <w:rPr>
          <w:b/>
          <w:u w:val="single"/>
        </w:rPr>
        <w:t xml:space="preserve">Asiakirjan numero 20119</w:t>
      </w:r>
    </w:p>
    <w:p>
      <w:r>
        <w:t xml:space="preserve">Poika, 7, kriittisessä tilassa näytön jälkeen moottoripyöräonnettomuudessa Wales GB Rallyssä</w:t>
      </w:r>
    </w:p>
    <w:p>
      <w:r>
        <w:t xml:space="preserve">Tapaus sattui Llandudnon rantakadulla kilpailuvaiheiden välisellä tauolla sunnuntaina noin kello 11.30 BST. Poika kuljetettiin ilmakuljetuksella Liverpoolin Alder Hey -sairaalaan, jossa hän on edelleen. Pohjois-Walesin poliisi on käynnistänyt yhteisen tutkinnan Health and Safety Executiven kanssa ja kertoi, että kamerakännyköiden kuvamateriaalia käytetään hyväksi. Tapaus sattui merenrannalla St George's -hotellin ulkopuolella. Molemmat moottoripyörät, loukkaantuneen pojan moottoripyörä mukaan luettuna, kuuluivat nuorten näytösjoukkueeseen. Tilapäinen ylikomisario Neil Harrison Pohjois-Walesin poliisista sanoi: "Ajatuksemme ovat pojan perheen ja ystävien luona. "Yleisön kamerakännyköistä saama kuvamateriaali sekä paikallisten hotellien valvontakameroiden tallenteet ovat nyt osa tutkintaa, ja haluan kiittää kaikkia, jotka ovat ottaneet meihin yhteyttä." Poliisit vetoavat edelleen onnettomuuden silminnäkijöihin ja erityisesti niihin, joilla on videomateriaalia. Rallin viimeinen etappi viivästyi ennen kuin se aloitettiin uudelleen 14 auton supistuneella kokoonpanolla. Wales Rally GB:n tiedottaja sanoi, että sen ajatukset ovat lapsen perheen kanssa.</w:t>
      </w:r>
    </w:p>
    <w:p>
      <w:r>
        <w:rPr>
          <w:b/>
        </w:rPr>
        <w:t xml:space="preserve">Yhteenveto</w:t>
      </w:r>
    </w:p>
    <w:p>
      <w:r>
        <w:t xml:space="preserve">Seitsemänvuotias moottoripyöräilijä on edelleen kriittisessä tilassa sen jälkeen, kun kaksi kuljettajaa törmäsi Walesin GB-rallissa järjestetyssä tiimiesityksessä.</w:t>
      </w:r>
    </w:p>
    <w:p>
      <w:r>
        <w:rPr>
          <w:b/>
          <w:u w:val="single"/>
        </w:rPr>
        <w:t xml:space="preserve">Asiakirjan numero 20120</w:t>
      </w:r>
    </w:p>
    <w:p>
      <w:r>
        <w:t xml:space="preserve">Nottinghamin opiskelija kuolee "kahden putoamisen jälkeen katolta</w:t>
      </w:r>
    </w:p>
    <w:p>
      <w:r>
        <w:t xml:space="preserve">Poliisi kutsuttiin Tennyson Streetille Radfordin kaupunginosassa noin kello 01:35 GMT 6. joulukuuta. Kaksi miestä vietiin Queen's Medical Centreen, kertoi Nottinghamshiren poliisin edustaja. Nottingham Trentin yliopiston opiskelija kuoli maanantaina, kun taas 21-vuotias sai "ei hengenvaarallisia vammoja". Poliisi kertoi, että heidän tutkimuksissaan ei havaittu epäilyttäviä olosuhteita kuoleman yhteydessä, ja asia on toimitettu kuolinsyyntutkijalle ennen kuolemansyyntutkinnan aloittamista. Yliopiston tiedottaja sanoi: "Olemme järkyttyneitä ja surullisia kuullessamme yhden opiskelijamme kuolemasta. Ajatuksemme ovat hänen perheensä ja ystäviensä luona tällä hetkellä". "Tarjoamme surutukea kaikille opiskelijoillemme ja kollegoillemme, joita asia koskee." Seuraa BBC East Midlandsia Facebookissa, Twitterissä tai Instagramissa. Lähetä juttuideoita osoitteeseen eastmidsnews@bbc.co.uk.</w:t>
      </w:r>
    </w:p>
    <w:p>
      <w:r>
        <w:rPr>
          <w:b/>
        </w:rPr>
        <w:t xml:space="preserve">Yhteenveto</w:t>
      </w:r>
    </w:p>
    <w:p>
      <w:r>
        <w:t xml:space="preserve">24-vuotias opiskelija on kuollut sen jälkeen, kun poliisi sai ilmoituksen kahden miehen putoamisesta katolta Nottinghamissa.</w:t>
      </w:r>
    </w:p>
    <w:p>
      <w:r>
        <w:rPr>
          <w:b/>
          <w:u w:val="single"/>
        </w:rPr>
        <w:t xml:space="preserve">Asiakirjan numero 20121</w:t>
      </w:r>
    </w:p>
    <w:p>
      <w:r>
        <w:t xml:space="preserve">Vuoden 2019 eurovaalit: Luettelo luoteisen alueen ehdokkaista</w:t>
      </w:r>
    </w:p>
    <w:p>
      <w:r>
        <w:t xml:space="preserve">Luoteis-Eurooppaa edustamaan valitaan 8 Euroopan parlamentin jäsentä. Europarlamentaarikot valitaan suhteellisella vaalitavalla puolueen ilmoittamassa järjestyksessä. Kunkin puolueen saamien europarlamentaarikkojen määrä lasketaan d'Hondtin kaavalla, paitsi Pohjois-Irlannissa, jossa käytetään STV-järjestelmää (Single Transferable Vote). Takaisin johdantoon Ehdokkaat puoluelistan mukaisessa järjestyksessä Muutos UK Andrea Cooper Dan Price Arun Banerji Michael Taylor Philippa Olive Victoria Desmond Andrew Graystone Elisabeth Knight Konservatiivit Sajjad Karim Kevin Beaty Jane Howard Arnold Saunders Wendy Maisey Thomas Lord Anthony Pickles Attika Choudhary englanti Stephen Morris Valerie Morris Vihreät Gina Dowding Wendy Olsen Jessica Northey Geraldine Coggins Rosie Mills Astrid Johnson Daniel Jerrome James Booth Labour Theresa Griffin Julie Ward Wajid Khan Erica Lewis David Brennan Claire Cozler Saf Ismail Yvonne Tennant Liberaalidemokraatit Chris Davies Jane Brophy Helen Foster-Grime Anna Fryer Sam Al-Hamdani Rebecca Forrest John Studholme Frederick Van Mierlo Brexit-puolue Claire Fox Henrik Overgaard Nielsen David Bull Gary Harvey Ajay Jagota Elizabeth Babade Sally Bate John Kelly UK European Union Party Sophie Larroque UKIP Adam Richardson Jeff Armstrong Fiona Mills Nathan Ryding Michael Felse Ben Fryer John Booker Alexander Craig Riippumaton Mohmmad Aslam Tommy Robinson</w:t>
      </w:r>
    </w:p>
    <w:p>
      <w:r>
        <w:rPr>
          <w:b/>
        </w:rPr>
        <w:t xml:space="preserve">Yhteenveto</w:t>
      </w:r>
    </w:p>
    <w:p>
      <w:r>
        <w:t xml:space="preserve">Euroopan parlamentin vaalit järjestetään 23. toukokuuta 2019. Äänestäjät valitsevat 73 Euroopan parlamentin jäsentä 12 monijäsenisessä alueellisessa vaalipiirissä. Kullakin alueella on eri määrä europarlamentaarikkoja sen väkiluvun perusteella.</w:t>
      </w:r>
    </w:p>
    <w:p>
      <w:r>
        <w:rPr>
          <w:b/>
          <w:u w:val="single"/>
        </w:rPr>
        <w:t xml:space="preserve">Asiakirjan numero 20122</w:t>
      </w:r>
    </w:p>
    <w:p>
      <w:r>
        <w:t xml:space="preserve">Etelä-Afrikan aaseja käytettiin autojen salakuljetukseen Zimbabween</w:t>
      </w:r>
    </w:p>
    <w:p>
      <w:r>
        <w:t xml:space="preserve">Epäillyt pakenivat pusikkoon kohti Zimbabwea sen jälkeen, kun heidän yrityksensä vapauttaa auto hiekasta epäonnistuivat, kertoo paikallinen poliisi. Viime joulukuussa Durbanissa varastettu ajoneuvo löydettiin samalta joelta aasiryhmään kiinnitettynä. Paikallinen poliisi tutkii, onko uuden käytännön takana rikollisjärjestö. Poliisin prikaatikenraali Motlafela Mojapelo kertoo, että Mercedez Benz C220 -merkkinen auto löydettiin joen pohjasta Musinan läheltä. Varkaat olivat laittaneet pyörien alle metallilevyjä, jotta aaseja olisi helpompi vetää. "Epäillyt käyttivät aaseja vetääkseen autoa joen yli", mutta jäsenemme ehtivät juuri ajoissa heidän kimppuunsa sen jälkeen, kun aasit eivät ilmeisesti enää pystyneet vetämään autoa hiekan läpi", Mojapelo kertoo paikallisissa tiedotusvälineissä. Aasit olivat vahingoittumattomia. On epäselvää, miksi varkaat eivät yksinkertaisesti aja autoa Zimbabween, mutta BBC:n Pumza Fihlani Johannesburgissa toteaa, että yksi syy saattaa olla se, että useimmissa nykyaikaisissa autoissa on jäljityslaite, joka paikallistaa varastetun auton satelliittipaikannuksen avulla. Seurantalaite on aktiivinen vain, kun auto on käynnissä. Limpopo-joki muodostaa Etelä-Afrikan ja Zimbabwen välisen rajan, ja se on tunnettu kauttakulkupaikka molempien maiden välillä liikkuville laittomille maahanmuuttajille, mutta uutinen siitä, että siitä on tullut autojen salakuljetuspaikka, on yllättävä kehitys, kirjeenvaihtajamme sanoo.</w:t>
      </w:r>
    </w:p>
    <w:p>
      <w:r>
        <w:rPr>
          <w:b/>
        </w:rPr>
        <w:t xml:space="preserve">Yhteenveto</w:t>
      </w:r>
    </w:p>
    <w:p>
      <w:r>
        <w:t xml:space="preserve">Etelä-Afrikan poliisi on estänyt yrityksen salakuljettaa varastettu luksusauto Zimbabween käyttämällä aaseja vetämään sitä Limpopo-joen yli.</w:t>
      </w:r>
    </w:p>
    <w:p>
      <w:r>
        <w:rPr>
          <w:b/>
          <w:u w:val="single"/>
        </w:rPr>
        <w:t xml:space="preserve">Asiakirjan numero 20123</w:t>
      </w:r>
    </w:p>
    <w:p>
      <w:r>
        <w:t xml:space="preserve">Treffisivuston raiskauksesta syytetty Jason Lawrance ei tarjoa puolustusta oikeudenkäynnissä</w:t>
      </w:r>
    </w:p>
    <w:p>
      <w:r>
        <w:t xml:space="preserve">Jason Lawrance tuomittiin vuonna 2016 raiskauksesta, raiskauksen yrityksestä ja seksuaalisesta hyväksikäytöstä seitsemää sivustolla tapaamaansa naista kohtaan. Kuusi muuta naista ilmoittautui tapauksen uutisoimisen jälkeen. 54-vuotias mies kiistää Nottinghamin kruununoikeudessa seitsemän raiskausta, yhden seksuaalisen väkivallan ja yhden tunkeutumalla tapahtuneen pahoinpitelyn. Oikeus kuuli, että aiemmin Leicestershiresta ja Hampshiresta kotoisin olleen Lawrancen väitetään raiskanneen viisi naista ja käyttäneen seksuaalisesti hyväkseen yhtä naista vuosien 2009 ja 2014 välillä. Leicestershirestä, Northamptonshiresta, Buckinghamshiresta ja Suffolkista kotoisin olevat naiset olivat kaikki ottaneet yhteyttä Match.comin tai sen kumppaniyrityksen Dating Directin kautta. Oikeudenkäynti jatkuu. Seuraa BBC East Midlandsia Facebookissa, Twitterissä tai Instagramissa. Lähetä juttuideoita osoitteeseen eastmidsnews@bbc.co.uk.</w:t>
      </w:r>
    </w:p>
    <w:p>
      <w:r>
        <w:rPr>
          <w:b/>
        </w:rPr>
        <w:t xml:space="preserve">Yhteenveto</w:t>
      </w:r>
    </w:p>
    <w:p>
      <w:r>
        <w:t xml:space="preserve">Tuomittu sarjaraiskaaja, jota syytetään uusista seksihyökkäyksistä naisiin, joihin hän tutustui deittisivuston kautta, on päättänyt olla antamatta todisteita puolustuksekseen.</w:t>
      </w:r>
    </w:p>
    <w:p>
      <w:r>
        <w:rPr>
          <w:b/>
          <w:u w:val="single"/>
        </w:rPr>
        <w:t xml:space="preserve">Asiakirjan numero 20124</w:t>
      </w:r>
    </w:p>
    <w:p>
      <w:r>
        <w:t xml:space="preserve">Poliisitutkinta "selittämättömästä" kuolemantapauksesta Elyssä</w:t>
      </w:r>
    </w:p>
    <w:p>
      <w:r>
        <w:t xml:space="preserve">Mark Andersonin ruumis löydettiin Elyssä sijaitsevan Trelai Parkin läheltä maanantaina iltapäivällä noin kello 16.00 BST. Etelä-Walesin poliisin mukaan hänet vietiin sairaalaan, mutta hän kuoli myöhemmin. Poliisit pyytävät tietoja. Poliisi sanoi yrittävänsä "selvittää tapaukseen liittyviä olosuhteita", mutta lisätietoja ei ole julkistettu. Caerausta kotoisin oleva Anderson kävi Glynderw High Schoolia Elyssä ja harrasti kalastusta, rugbya, jalkapalloa ja moottoripyöräilyä. Perheen tiedotteessa hänen vanhempansa Sonia ja James sekä sisarukset Cain, Jodie ja Chloe kuvailivat häntä "parhaaksi ihmiseksi, jonka voisi koskaan tavata". "Hänen kuolemansa on järkyttänyt naapurustoa", sanottiin. "Markilla oli rakastava suhde perheeseensä ja hän tuli aina hyvin toimeen kaikkien kanssa. "Perheenä olemme murtuneita ja tarvitsemme nyt aikaa käsitellä menetystämme."</w:t>
      </w:r>
    </w:p>
    <w:p>
      <w:r>
        <w:rPr>
          <w:b/>
        </w:rPr>
        <w:t xml:space="preserve">Yhteenveto</w:t>
      </w:r>
    </w:p>
    <w:p>
      <w:r>
        <w:t xml:space="preserve">Poliisi tutkii 22-vuotiaan miehen "selittämätöntä" kuolemaa, joka löydettiin metsäalueelta Cardiffissa.</w:t>
      </w:r>
    </w:p>
    <w:p>
      <w:r>
        <w:rPr>
          <w:b/>
          <w:u w:val="single"/>
        </w:rPr>
        <w:t xml:space="preserve">Asiakirjan numero 20125</w:t>
      </w:r>
    </w:p>
    <w:p>
      <w:r>
        <w:t xml:space="preserve">Kolme Cambridgen sisarusta muokkaa monarkian tulevaisuutta</w:t>
      </w:r>
    </w:p>
    <w:p>
      <w:r>
        <w:t xml:space="preserve">Peter HuntDiplomaattinen ja kuninkaallinen kirjeenvaihtaja@BBCPeterHunton Twitter Ja jälleen kerran se johtuu olosuhteista, joihin he eivät voi vaikuttaa. Pariskunnan on ollut pakko tehdä ilmoitus ajankohtana, jota he eivät ole itse valinneet - ja kun herttuatar on vielä raskautensa alkuvaiheessa - koska hän kärsii erittäin akuutista aamupahoinvoinnista. He olivat valmiita ottamaan vastaan lisää kuninkaallisia tehtäviä. Nyt he valmistautuvat toivottamaan tervetulleeksi toisen perheenjäsenen. Lisäystä, joka herättää suurta maailmanlaajuista kiinnostusta. Lapsen isoäiti on edesmennyt Diana, Walesin prinsessa. Tätä prinsessaa tai prinssiä ei todennäköisesti kruunata monarkiksi. Nykytilanteessa tämä tulevaisuus odottaa heidän veljeään, prinssi Georgea. Ensi vuonna tapahtuvalla syntymällä ei siis ole perustuslaillista merkitystä. Mutta muinainen instituutio, joka vaikuttaa jo nyt melko varmalta, on juuri saanut lisää tukea. Kolme Cambridgen sisarusta muokkaavat Britannian monarkian tulevaisuutta pitkälle 2000-luvulle.</w:t>
      </w:r>
    </w:p>
    <w:p>
      <w:r>
        <w:rPr>
          <w:b/>
        </w:rPr>
        <w:t xml:space="preserve">Yhteenveto</w:t>
      </w:r>
    </w:p>
    <w:p>
      <w:r>
        <w:t xml:space="preserve">Jälleen kerran prinssi William ja hänen vaimonsa - jotka ovat hyvin keskittyneitä hallitsemaan tilannetta - ovat joutuneet pulaan.</w:t>
      </w:r>
    </w:p>
    <w:p>
      <w:r>
        <w:rPr>
          <w:b/>
          <w:u w:val="single"/>
        </w:rPr>
        <w:t xml:space="preserve">Asiakirjan numero 20126</w:t>
      </w:r>
    </w:p>
    <w:p>
      <w:r>
        <w:t xml:space="preserve">Draxin hiilidioksidin talteenottojärjestelmä voi saada valtion rahoitusta</w:t>
      </w:r>
    </w:p>
    <w:p>
      <w:r>
        <w:t xml:space="preserve">White Rose -hankkeessa suunnitellaan Selbyn lähellä sijaitsevassa Draxin voimalaitoksessa tuotetun hiilidioksidin kuljettamista putkea pitkin ja varastoimista maan alle. Rahoituksella tuetaan teknologian kehittämistä fossiilisia polttoaineita käyttävien voimalaitosten päästöjen vähentämiseksi. Hallituksen odotetaan tekevän ensi vuonna päätöksen siitä, saako hanke lisätukea. White Rose -hanketta tukee konsortio, johon kuuluu yrityksiä, kuten Alstom, Drax, BOC ja National Grid. Suunnitelmassa kehitettäisiin hiilidioksidin talteenotto- ja varastointitekniikkaa (CCS) uuteen hiilivoimalaan Draxin nykyisellä tehdasalueella. Kehittäjät uskovat, että se vähentäisi Draxin - Yhdistyneen kuningaskunnan suurimman hiilivoimalaitoksen - hiilipäästöjä jopa 90 prosenttia. National Gridin ehdottama 64 kilometrin (40 mailin) putki kulkisi Stainforthista Etelä-Yorkshiressä sijaitsevaan Barmstoniin Itä-Yorkshiressä. C02 kuljetettaisiin nestemäisessä muodossa ja varastoitaisiin merenpohjan alla olevaan huokoiseen luonnonkiveen. Kolme muuta CCS-järjestelmää Grangemouthissa ja Peterheadissa Skotlannissa sekä Teessidessa ovat myös olleet ehdolla energia- ja ilmastonmuutosministeriön rahoitettaviksi.</w:t>
      </w:r>
    </w:p>
    <w:p>
      <w:r>
        <w:rPr>
          <w:b/>
        </w:rPr>
        <w:t xml:space="preserve">Yhteenveto</w:t>
      </w:r>
    </w:p>
    <w:p>
      <w:r>
        <w:t xml:space="preserve">Suunnitelmat hiilidioksidin varastoimiseksi Pohjanmeren alle ovat olleet ehdolla valtion miljardin punnan rahoitukseen.</w:t>
      </w:r>
    </w:p>
    <w:p>
      <w:r>
        <w:rPr>
          <w:b/>
          <w:u w:val="single"/>
        </w:rPr>
        <w:t xml:space="preserve">Asiakirjan numero 20127</w:t>
      </w:r>
    </w:p>
    <w:p>
      <w:r>
        <w:t xml:space="preserve">Wrexhamin kansallisen jalkapallokeskuksen suunnitelmat saavat vihreää valoa</w:t>
      </w:r>
    </w:p>
    <w:p>
      <w:r>
        <w:t xml:space="preserve">Walesin jalkapalloliitto (FAW) haluaa investoida Wrexhamin Colliers Parkin tiloihin Gresfordissa. Uusi kansallinen jalkapallon kehittämiskeskus tarjoaa koulutusta, valmentajakoulutusta ja pelaajien kehittämistä. Wrexhamin valtuutetut kannattivat suunnitelmia yksimielisesti tiistai-iltana pidetyssä suunnittelukokouksessa. Entisen Wrexhamin jalkapalloseuran harjoituskentän omistaa nykyään Glyndwr University, joka käy keskusteluja FAW:n kanssa ehdotusten toteuttamisesta. Sillä perustettaisiin kansallinen harjoituskenttä, joka parantaisi sekä kansallisia että alueellisia pelaajia ja auttaisi tukemaan ruohonjuuritason ja yhteisöjalkapalloa koskevia aloitteita. Glyndwrin yliopisto on jo sanonut tukevansa täysin FAW:n näkemystä kentästä, josta hyötyisivät myös sen jalkapallo- ja urheiluvalmennuksen tutkintoa suorittavat opiskelijat.</w:t>
      </w:r>
    </w:p>
    <w:p>
      <w:r>
        <w:rPr>
          <w:b/>
        </w:rPr>
        <w:t xml:space="preserve">Yhteenveto</w:t>
      </w:r>
    </w:p>
    <w:p>
      <w:r>
        <w:t xml:space="preserve">Suunnitellun kansallisen jalkapallon kehittämiskeskuksen toivotaan innoittavan uuden sukupolven tähtiä Ian Rushin ja Gary Speedin kaltaisten nimien rinnalle.</w:t>
      </w:r>
    </w:p>
    <w:p>
      <w:r>
        <w:rPr>
          <w:b/>
          <w:u w:val="single"/>
        </w:rPr>
        <w:t xml:space="preserve">Asiakirjan numero 20128</w:t>
      </w:r>
    </w:p>
    <w:p>
      <w:r>
        <w:t xml:space="preserve">CCTV julkaistiin Birminghamin ilotulitemurhaajan löytämiseksi</w:t>
      </w:r>
    </w:p>
    <w:p>
      <w:r>
        <w:t xml:space="preserve">Anthony Nicholls, 56, kuoli sairaalassa sen jälkeen, kun teollisuuskokoluokan ilotulite tuhosi hänen Birminghamin kotinsa viime kuussa. Hänen kumppaninsa sai vakavia vammoja hypättyään ikkunasta pakoon. Poliisi pyytää naisia ottamaan yhteyttä, koska heillä saattaa olla "elintärkeitä tietoja". Hyökkääjien löytämiseksi on luvattu 10 000 punnan palkkio. Poliisivoimien mukaan poliisit ovat katsoneet valvontakameroiden kuvia lähialueelta ennen välikohtausta Birchtrees Drivessa, Tile Crossissa, ja pyytävät naisia ottamaan yhteyttä. Komisario Paul Joyce poliisin murharyhmästä sanoi: "Uskomme, että joku tietää, kuka teki tämän kauhean teon, joka on järkyttänyt Nichollsin perhettä. "Emme ole hellittäneet tutkimuksissamme syyllisten jäljittämiseksi, ja kehotan näitä naisia ilmoittautumaan, tai jos joku tuntee heidät, ottakaa yhteyttä tiimiini." Kolme miestä ja yksi nainen on pidätetty epäiltynä salaliitosta murhan tekemistä varten, ja he ovat poliisin takuita vastaan. Aiheeseen liittyvät Internet-linkit Crimestoppers West Midlandsin poliisi</w:t>
      </w:r>
    </w:p>
    <w:p>
      <w:r>
        <w:rPr>
          <w:b/>
        </w:rPr>
        <w:t xml:space="preserve">Yhteenveto</w:t>
      </w:r>
    </w:p>
    <w:p>
      <w:r>
        <w:t xml:space="preserve">Ilotulitteen tappaman miehen kuolemaa tutkivat poliisit ovat julkaisseet kuvia kolmesta naisesta, joiden kanssa he haluaisivat puhua.</w:t>
      </w:r>
    </w:p>
    <w:p>
      <w:r>
        <w:rPr>
          <w:b/>
          <w:u w:val="single"/>
        </w:rPr>
        <w:t xml:space="preserve">Asiakirjan numero 20129</w:t>
      </w:r>
    </w:p>
    <w:p>
      <w:r>
        <w:t xml:space="preserve">Sammakko liftaa Etelä-Afrikasta Edinburghiin</w:t>
      </w:r>
    </w:p>
    <w:p>
      <w:r>
        <w:t xml:space="preserve">Pieni sammakkoeläin löytyi tiistaina Skotlantiin palaavalta vierailijalta. Se on saanut nimekseen Terrence, ja siitä huolehtii Skotlannin SPCA Balernossa. Eläinsuojelujärjestö kertoi, että se pyrkii sijoittamaan urossammakon uudelleen asiantuntijan kanssa, kunhan se on tutkittu. Sarah Auldsmith, Scottish SPCA:n eläinpelastusvastaava, sanoi: "Terrence on vain pieni sammakko, suunnilleen hillotortun kokoinen, ja sen on täytynyt hypätä soittajan matkalaukkuun pakatessaan. Hän huomasi sen vasta, kun he menivät purkamaan tavaroita. "Terrence vaikuttaa hyväkuntoiselta, ja aiomme sijoittaa sen asiantuntijan luokse sen jälkeen, kun se on tarkastettu kunnolla." "Terrence on hyvin terve."</w:t>
      </w:r>
    </w:p>
    <w:p>
      <w:r>
        <w:rPr>
          <w:b/>
        </w:rPr>
        <w:t xml:space="preserve">Yhteenveto</w:t>
      </w:r>
    </w:p>
    <w:p>
      <w:r>
        <w:t xml:space="preserve">Edinburghin matkalaukusta on löytynyt puunsuojasammakko, joka oli lähtenyt kyytiin Etelä-Afrikasta.</w:t>
      </w:r>
    </w:p>
    <w:p>
      <w:r>
        <w:rPr>
          <w:b/>
          <w:u w:val="single"/>
        </w:rPr>
        <w:t xml:space="preserve">Asiakirjan numero 20130</w:t>
      </w:r>
    </w:p>
    <w:p>
      <w:r>
        <w:t xml:space="preserve">Sundance London palaa vuonna 2013 ja 2014</w:t>
      </w:r>
    </w:p>
    <w:p>
      <w:r>
        <w:t xml:space="preserve">Sundance London palaa Greenwichin The O2:een ensi huhtikuussa, ja kolmas festivaali on vahvistettu vuodelle 2014. Sundancen puheenjohtaja Robert Redford sanoi, että "seikkailunhaluinen yleisö on ottanut festivaalin lämpimästi vastaan". Toisessa tapahtumassa, joka järjestetään 25.-28. huhtikuuta, nähdään elokuvia, jotka on nähty tammikuussa Sundance-festivaalilla Utahissa. Ohjelmaan kuuluu myös elävää musiikkia, paneelikeskusteluja ja muita tapahtumia. "Lontoon elinvoimainen taideyhteisö on vaikuttanut tähän päätökseen yhtä paljon kuin mikä tahansa muu", jatkoi Redford, jonka kuuluisa rooli vuoden 1969 elokuvassa Butch Cassidy and the Sundance Kid on antanut festivaalille sen nimen. "Se, mitä saadaan aikaan, kun amerikkalaisen riippumattoman elokuvan ja musiikin uusia ääniä ja erilaisia näkökulmia vaaliva maailmanlaajuinen yhteisö kasvaa, vaikuttaa arvokkaalta 2000-luvun pyrkimykseltä." Ensimmäisessä Sundance Londonissa esitettiin amerikkalaisten elokuvantekijöiden uusia teoksia, eläviä musiikkiesityksiä ja yksi kuninkaallinen esiintyminen, kun prinssi Charles saapui paikalle ja esitteli ympäristöä koskevia näkemyksiään kuvaavan dokumenttielokuvan ensi-illan. Alex Hill AEG Europesta, O2:n omistajasta, sanoi, että huhtikuussa järjestetty nelipäiväinen esitys oli ollut "erittäin menestyksekäs" ja että viihdeyhtiö oli "innoissaan" yhteistyön jatkumisesta. Asiantuntijat julistivat tämänvuotisen Sundance London -festivaalin "päteväksi menestykseksi", vaikka sanomalehtiarvostelijat kuvailivatkin joitakin tämänvuotisen ohjelmiston tapahtumia "amatöörimäisiksi" ja "itsetarkoituksellisiksi".</w:t>
      </w:r>
    </w:p>
    <w:p>
      <w:r>
        <w:rPr>
          <w:b/>
        </w:rPr>
        <w:t xml:space="preserve">Yhteenveto</w:t>
      </w:r>
    </w:p>
    <w:p>
      <w:r>
        <w:t xml:space="preserve">Järjestäjät ovat ilmoittaneet, että yhdysvaltalaisen Sundance-elokuvafestivaalin lontoolainen osa jatkuu vielä kaksi vuotta viime huhtikuun debyyttinsä jälkeen.</w:t>
      </w:r>
    </w:p>
    <w:p>
      <w:r>
        <w:rPr>
          <w:b/>
          <w:u w:val="single"/>
        </w:rPr>
        <w:t xml:space="preserve">Asiakirjan numero 20131</w:t>
      </w:r>
    </w:p>
    <w:p>
      <w:r>
        <w:t xml:space="preserve">Brasilian olympialaiset: Rion merivesistä löytyi superbakteereja</w:t>
      </w:r>
    </w:p>
    <w:p>
      <w:r>
        <w:t xml:space="preserve">"Superbakteereja" esiintyy yleensä sairaalajätteessä, ja ne tuottavat antibiooteille vastustuskykyistä KPC-entsyymiä. Tutkijat löysivät bakteerit Flamengon rannalta otetuista näytteistä. Lähes 70 prosenttia Rion - noin 10 miljoonan asukkaan kaupungin - jätevesistä valuu raakana Guanabara Bayn vesiin. Bakteereja löydettiin näytteistä, jotka otettiin useista paikoista Carioca-joen varrella. Yksi näyte löytyi kohdasta, jossa joki laskee lahteen Flamengon rannalla. Asukkaita on kehotettu noudattamaan erityistä varovaisuutta. Flamengon ranta julistetaan usein uimakelvottomaksi, mutta monet ihmiset eivät välitä virallisista varoituksista. Superbakteeri voi aiheuttaa virtsa-, ruoansulatuskanava- ja keuhkoinfektioita. "Ongelmana on, että tartunnan sattuessa on mahdollista, että hoito edellyttää sairaalahoitoa", sanoi tutkimuksen koordinaattori Ana Paula D'Alincourt Carvalho Assef Rion maineikkaasta Oswaldo Cruz -instituutista. "Koska superbakteerit ovat vastustuskykyisiä nykyaikaisimmille lääkkeille, lääkäreiden on turvauduttava lääkkeisiin, joita käytetään harvoin, koska ne ovat myrkyllisiä organismille", hän kertoi uutistoimisto AP:lle. Rio lupasi olympiapyynnössään vähentää Guanabara Bayn saastumista 80 prosentilla. Kesäkuussa Rion pormestari Eduardo Paes kuitenkin myönsi, ettei tavoitetta saavuteta. "Olen pahoillani siitä, ettemme käyttäneet kisoja Guanabara Bayn täydelliseen puhdistamiseen", Paes sanoi. Viranomaiset sanovat ymmärtävänsä urheilijoiden huolenaiheet, mutta vakuuttavat, että veden saastuminen ei aiheuta suurta terveysriskiä elokuussa 2016 järjestettävien olympialaisten aikana.</w:t>
      </w:r>
    </w:p>
    <w:p>
      <w:r>
        <w:rPr>
          <w:b/>
        </w:rPr>
        <w:t xml:space="preserve">Yhteenveto</w:t>
      </w:r>
    </w:p>
    <w:p>
      <w:r>
        <w:t xml:space="preserve">Brasilialaiset tutkijat ovat löytäneet lääkkeille vastustuskykyisiä bakteereja merivesistä, joissa järjestetään purjehdus- ja purjelautailukilpailuja vuoden 2016 olympialaisten aikana Rio de Janeirossa.</w:t>
      </w:r>
    </w:p>
    <w:p>
      <w:r>
        <w:rPr>
          <w:b/>
          <w:u w:val="single"/>
        </w:rPr>
        <w:t xml:space="preserve">Asiakirjan numero 20132</w:t>
      </w:r>
    </w:p>
    <w:p>
      <w:r>
        <w:t xml:space="preserve">Northumbrian Water maksaa 1,1 miljoonaa puntaa pilaantumisrikkomusten vuoksi</w:t>
      </w:r>
    </w:p>
    <w:p>
      <w:r>
        <w:t xml:space="preserve">Northumbrian Water on ottanut vastuun rikkomuksista Durhamin kreivikunnassa ja Teessidessa ja sopinut ympäristökeskuksen kanssa viidestä täytäntöönpanositoumuksesta. Rikkomukset liittyivät pääasiassa pumppaamoiden määräysten rikkomiseen. Se maksaa 1 179 500 puntaa ympäristöryhmille ja luontoyhdistyksille, jotka toimivat kyseisillä alueilla. Tuensaajia ovat muun muassa Durham Wildlife Trust, Marine Conservation Society, Tees Valley Wildlife Trust ja Tees and Wear -jokisäätiöt. Fiona Morris ympäristövirastosta totesi, että tietyissä olosuhteissa EU:n korvauksilla "saavutetaan enemmän kuin jos yritys olisi tuomittu ja sille olisi määrätty sakko". Hän sanoi: "Lopputulos hyödyttää ympäristöä, joka on merkityksellinen rikoksen tapahtumapaikalla. "Se auttaa myös muuttamaan yrityksen käyttäytymistä ja keskittymään toimintaansa. "Näissä tapauksissa Northumbrian Water on ryhtynyt toimiin tilanteen korjaamiseksi, ja ympäristö hyötyy nyt paikallisten hyväntekeväisyysjärjestöjen hienosta työstä."</w:t>
      </w:r>
    </w:p>
    <w:p>
      <w:r>
        <w:rPr>
          <w:b/>
        </w:rPr>
        <w:t xml:space="preserve">Yhteenveto</w:t>
      </w:r>
    </w:p>
    <w:p>
      <w:r>
        <w:t xml:space="preserve">Vesilaitos maksaa yli miljoona puntaa vihreisiin hankkeisiin hyvittääkseen aiemmat pilaantumistapaukset.</w:t>
      </w:r>
    </w:p>
    <w:p>
      <w:r>
        <w:rPr>
          <w:b/>
          <w:u w:val="single"/>
        </w:rPr>
        <w:t xml:space="preserve">Asiakirjan numero 20133</w:t>
      </w:r>
    </w:p>
    <w:p>
      <w:r>
        <w:t xml:space="preserve">HMP Northumberland: Vankilan "pattitilanne" päättyy</w:t>
      </w:r>
    </w:p>
    <w:p>
      <w:r>
        <w:t xml:space="preserve">Ongelmat puhkesivat HMP Northumberlandissa Acklingtonissa perjantaina hieman kello 19.30 GMT jälkeen, kun C-luokan vankilan vangit kieltäytyivät palaamasta selleihinsä. Vankilavirkailijayhdistyksen pääsihteeri Steve Gillan sanoi, että vankilassa oli "pattitilanne". Häiriön aikana ei ole raportoitu loukkaantumisista. Vankilaa ylläpitävän Sodexon tiedottaja sanoi: "Voimme vahvistaa, että HMP Northumberlandissa oli levottomuuksia. "Se rajoittui osaan vankilan yhtä siipeä, ja se on saatu ratkaistua." "Suoritamme tapauksesta tutkinnan." Gillan kertoi BBC:lle, että vankilavirkailijoiden Tornado-ryhmät, jotka on koulutettu käsittelemään mellakoita, olivat perjantai-iltana valmiustilassa siltä varalta, että tilanne "riistäytyisi käsistä". "Emme tiedä, mikä on aiheuttanut tämän vakavan välikohtauksen, mutta tiedän, että yli 50 vankia on vallannut siiven", hän sanoi ja kuvaili välikohtausta "koordinoiduksi kurittomuudeksi". Sodexo otti HMP Northumberlandin haltuunsa viime vuonna. Yrityksellä on 15-vuotinen sopimus, ja se väitti säästävänsä veronmaksajille 129 miljoonaa puntaa. Viime vuonna aloitettiin neuvottelut suunnitelmista vähentää 200 työpaikkaa vankilassa, jossa on yli 1300 vankia. Vankila muodostettiin Castingtonin ja Acklingtonin vankiloiden yhdistymisellä vuonna 2011, mutta vankilarakennus on rakennettu 40 vuotta sitten. Se on C-luokan vankila, jossa on vankeja, joihin kuuluu myös haavoittuvia seksuaalirikollisia.</w:t>
      </w:r>
    </w:p>
    <w:p>
      <w:r>
        <w:rPr>
          <w:b/>
        </w:rPr>
        <w:t xml:space="preserve">Yhteenveto</w:t>
      </w:r>
    </w:p>
    <w:p>
      <w:r>
        <w:t xml:space="preserve">"Suuri välikohtaus", jossa yli 50 vankia otti haltuunsa erään Koillis-Englannissa sijaitsevan vankilan siiven, on tiettävästi päättynyt.</w:t>
      </w:r>
    </w:p>
    <w:p>
      <w:r>
        <w:rPr>
          <w:b/>
          <w:u w:val="single"/>
        </w:rPr>
        <w:t xml:space="preserve">Asiakirjan numero 20134</w:t>
      </w:r>
    </w:p>
    <w:p>
      <w:r>
        <w:t xml:space="preserve">Alankomaiden hallitus jää senaatin enemmistöstä, kertovat exit pollit</w:t>
      </w:r>
    </w:p>
    <w:p>
      <w:r>
        <w:t xml:space="preserve">He ennustavat, että kaksi hallituspuoluetta ja Geert Wildersin Vapauspuolue voittaisivat 35 paikkaa 75:stä. Tämä voisi vaarantaa pääministeri Mark Rutten johtaman hallituksen keskeisten poliittisten lupausten toteuttamisen, varoittavat analyytikot. Alueellisten äänestysten virallisia tuloksia odotetaan yöllä. Kansanedustajien viha Exit pollit viittaavat siihen, että Rutten liberaali VVD-puolue, kristillisdemokraatit (CDA) ja Wildersin vapauspuolue (PVV) saavat 35 paikkaa senaatissa. Jos tämä määrä vahvistetaan, se on kolme vähemmän kuin enemmistö, joka tarvitaan lakien läpimenoon veto-oikeutta käyttävässä ylähuoneessa. Analyytikot sanovat, että vähemmistöhallitus toivoo saavansa tukea joiltakin pienemmiltä puolueilta, mutta tämäkään ei välttämättä riitä enemmistön saamiseen. Rutten viisi kuukautta vanha hallitus on luvannut kieltää islamilaisen hunnun käytön maassa, rajoittaa maahanmuuttoa ja toteuttaa budjettileikkauksia. Viime vuonna tehty koalitiosopimus suututti kuitenkin jotkut CDA:n lainsäätäjät, jotka sanoivat, etteivät he suostu työskentelemään Wildersin kanssa. Viime vuonna hän joutui Amsterdamissa oikeuteen syytettynä vihan lietsonnasta elokuvallaan Fitna (Divisioona). Elokuvassa asetetaan vastakkain muslimien pyhä kirja, Koraani, ja syyskuun 11. päivän iskut, joissa kuoli lähes 3 000 ihmistä Yhdysvalloissa vuonna 2001.</w:t>
      </w:r>
    </w:p>
    <w:p>
      <w:r>
        <w:rPr>
          <w:b/>
        </w:rPr>
        <w:t xml:space="preserve">Yhteenveto</w:t>
      </w:r>
    </w:p>
    <w:p>
      <w:r>
        <w:t xml:space="preserve">Alankomaiden keskustaoikeistolainen hallitus, jota tukee islaminvastainen puolue, jää alueellisten äänestysten jälkeen senaatin enemmistön ulkopuolelle, selviää exit poll -tutkimuksista.</w:t>
      </w:r>
    </w:p>
    <w:p>
      <w:r>
        <w:rPr>
          <w:b/>
          <w:u w:val="single"/>
        </w:rPr>
        <w:t xml:space="preserve">Asiakirjan numero 20135</w:t>
      </w:r>
    </w:p>
    <w:p>
      <w:r>
        <w:t xml:space="preserve">Cheryl Cole kiertää Britanniassa Black Eyed Peasin kanssa</w:t>
      </w:r>
    </w:p>
    <w:p>
      <w:r>
        <w:t xml:space="preserve">Girls Aloud -laulaja ja X Factor -tuomari soittaa kahdeksan konserttia Lontoossa, Manchesterissa ja Birminghamissa touko- ja kesäkuussa. Hänen debyyttialbuminsa 3 Words julkaistiin viime lokakuussa, ja Fight For This Love oli vuoden 2009 neljänneksi myydyin single. Cole oli mukana will.i.amin Heartbreaker-singlellä kaksi vuotta sitten, ja Black Eyed Peas -tähti lauloi hänen toisella singlellään 3 Words. Black Eyed Peas julkaisi viime vuonna viidennen studioalbuminsa The E.N.D. ja on jo kiertänyt Amerikassa, Japanissa ja Australiassa.</w:t>
      </w:r>
    </w:p>
    <w:p>
      <w:r>
        <w:rPr>
          <w:b/>
        </w:rPr>
        <w:t xml:space="preserve">Yhteenveto</w:t>
      </w:r>
    </w:p>
    <w:p>
      <w:r>
        <w:t xml:space="preserve">Cheryl Cole on ilmoittanut ensimmäisestä soolokiertueestaan Black Eyed Peasin tukena.</w:t>
      </w:r>
    </w:p>
    <w:p>
      <w:r>
        <w:rPr>
          <w:b/>
          <w:u w:val="single"/>
        </w:rPr>
        <w:t xml:space="preserve">Asiakirjan numero 20136</w:t>
      </w:r>
    </w:p>
    <w:p>
      <w:r>
        <w:t xml:space="preserve">American Airlinesin lentäjä pidätettiin Manchesterin lentokentällä.</w:t>
      </w:r>
    </w:p>
    <w:p>
      <w:r>
        <w:t xml:space="preserve">Greater Manchesterin poliisi ilmoitti saaneensa torstaina hieman ennen kello 11:00 GMT ilmoituksen, jonka mukaan lentäjä "saattoi olla alkoholin vaikutuksen alaisena". 62-vuotias mies, jonka nimeä ei ole mainittu, pidätettiin, ja hänet vapautettiin takuita vastaan jatkotutkimuksia odotettaessa. Lennon AA735 Philadelphiaan oli määrä lähteä kello 11.05 GMT. Lento peruttiin lentäjän pidätyksen jälkeen, ja matkustajille varattiin vaihtoehtoiset lennot. Lentäjä pidätettiin epäiltynä ilmailutehtävän suorittamisesta yli säädetyn alkoholirajan, poliisi kertoi. Yhdistyneessä kuningaskunnassa lentäjien on kiellettyä pitää elimistössään yli 20 milligrammaa alkoholia 100 millilitrassa verta. Englannissa, Walesissa ja Pohjois-Irlannissa rattijuopumusraja on 80 mg. Skotlannissa se on 50 mg. American Airlines kertoi toimittajille: "Turvallisuus on etusijalla, ja pyydämme asiakkailtamme anteeksi matkasuunnitelmiin kohdistuvaa häiriötä. "Teemme täyttä yhteistyötä paikallisten lainvalvontaviranomaisten kanssa, ja lisäkysymykset on esitettävä heille." Marraskuussa japanilainen lentäjä sai 10 kuukauden vankeustuomion, koska hän oli ylittänyt alkoholirajan lähes kymmenkertaisesti valmistautuessaan lähtöön Heathrow'n lentoasemalta.</w:t>
      </w:r>
    </w:p>
    <w:p>
      <w:r>
        <w:rPr>
          <w:b/>
        </w:rPr>
        <w:t xml:space="preserve">Yhteenveto</w:t>
      </w:r>
    </w:p>
    <w:p>
      <w:r>
        <w:t xml:space="preserve">American Airlinesin lentäjä pidätettiin Manchesterin lentokentällä epäiltynä alkoholirajan ylittämisestä vain muutama minuutti ennen Atlantin ylittävää lentoa.</w:t>
      </w:r>
    </w:p>
    <w:p>
      <w:r>
        <w:rPr>
          <w:b/>
          <w:u w:val="single"/>
        </w:rPr>
        <w:t xml:space="preserve">Asiakirjan numero 20137</w:t>
      </w:r>
    </w:p>
    <w:p>
      <w:r>
        <w:t xml:space="preserve">Lady Gaga lahjoittaa miljoona dollaria Sandy-myrskyn uhrien auttamiseksi</w:t>
      </w:r>
    </w:p>
    <w:p>
      <w:r>
        <w:t xml:space="preserve">Emma BrantNewsbeat-toimittaja Yhdysvaltain itärannikolle viime viikolla iskenyt supermyrsky tappoi yli 120 ihmistä. Tähti, 26, kirjoitti blogissaan: "Lupaan miljoona dollaria New Yorkille ja Amerikan Punaiselle Ristille. "Ilman Lower Eastsidea, Harlemia, Bronxia ja Brooklynia en olisi se nainen, joka olen tänään." New Yorkin viranomaisten mukaan miljoonat ihmiset ovat yhä ilman sähköä myrskyn jälkeen. Pakkanen ja lumisateen uhka ovat nyt uusi huolenaihe. Lämmittimiä ja huopia on jaettu niille, joilla ei ole lämpöä tai sähköä, ja suojia on avattu niille, jotka tarvitsevat lämpimän nukkumapaikan. Lady Gaga sanoi, että New York on paikka täynnä "armotonta kunnianhimoa". Hän lisäsi: "Ottakaa vastaan tämä lahja minun, vanhempieni Joen ja Cynthian sekä siskoni Natalin puolesta; olemme syvästi kiitollisia New Yorkille siitä, että se on kasvattanut meidät". "Kiitos, että autoitte minua rakentamaan henkeni. Autan nyt teitä rakentamaan omanne uudelleen."</w:t>
      </w:r>
    </w:p>
    <w:p>
      <w:r>
        <w:rPr>
          <w:b/>
        </w:rPr>
        <w:t xml:space="preserve">Yhteenveto</w:t>
      </w:r>
    </w:p>
    <w:p>
      <w:r>
        <w:t xml:space="preserve">Lady Gaga on ilmoittanut lahjoittavansa miljoona dollaria (626 000 puntaa) Amerikan Punaiselle Ristille New Yorkin Sandy-hurrikaanin avustamiseksi.</w:t>
      </w:r>
    </w:p>
    <w:p>
      <w:r>
        <w:rPr>
          <w:b/>
          <w:u w:val="single"/>
        </w:rPr>
        <w:t xml:space="preserve">Asiakirjan numero 20138</w:t>
      </w:r>
    </w:p>
    <w:p>
      <w:r>
        <w:t xml:space="preserve">Presidentti "valmis keskustelemaan" Tiikerien kanssa</w:t>
      </w:r>
    </w:p>
    <w:p>
      <w:r>
        <w:t xml:space="preserve">Molemmat osapuolet sopivat aiemmin tällä viikolla osallistumisesta neuvotteluihin Norjan pääkaupungissa Oslossa lokakuussa. Rajapakse kertoi BBC:lle Havannassa toivovansa, että neuvottelut palauttaisivat rauhan vuoden 2002 tulitaukosopimuksen rikkoutumisesta huolimatta. Poliittinen ratkaisu "Aion antaa heille (LTTE:lle) ratkaisun. Heidän on luotettava minuun. Minun on luotettava heihin", presidentti sanoi BBC:n Roger Harveylle Havannassa. "Voimme sanoa, ettemme voi luottaa heihin. Mutta meidän on ainakin luotettava heihin". Hallitus keskustelee etelän poliittisten puolueiden kanssa kansallisen kysymyksen ratkaisusta, Rajapaksa lisäsi. "Etelän on koottava yhteen. Jos etelä on jakautunut, emme pysty antamaan heille ratkaisua." Avustustyöntekijöiden surmaaminen Rajapajak sanoi myös, että hän aikoo käynnistää riippumattoman tutkinnan seitsemäntoista avustustyöntekijän kuolemasta, jotka ammuttiin lähietäisyydeltä elokuussa koillisessa Trincomaleen piirikunnassa. "Olen pyytänyt kansainvälistä yhteisöä lähettämään tarkkailijoita. Olen hyvin huolissani ihmisoikeustyöstä", presidentti lisäsi. Sri Lankan kansainväliset aselevon tarkkailijat päättelivät, että hallituksen joukot tappoivat heidät, mutta hallitus kiistää tämän. norjalaiset välittäjät sanovat keskustelevansa osapuolten kanssa ehdotettujen neuvottelujen paikasta ja ajankohdasta.</w:t>
      </w:r>
    </w:p>
    <w:p>
      <w:r>
        <w:rPr>
          <w:b/>
        </w:rPr>
        <w:t xml:space="preserve">Yhteenveto</w:t>
      </w:r>
    </w:p>
    <w:p>
      <w:r>
        <w:t xml:space="preserve">Sri Lankan presidentti Mahinda Rajapakse on sanonut toivovansa poliittista ratkaisua rauhanneuvotteluissa Tamilitiikerikapinallisten edustajien kanssa.</w:t>
      </w:r>
    </w:p>
    <w:p>
      <w:r>
        <w:rPr>
          <w:b/>
          <w:u w:val="single"/>
        </w:rPr>
        <w:t xml:space="preserve">Asiakirjan numero 20139</w:t>
      </w:r>
    </w:p>
    <w:p>
      <w:r>
        <w:t xml:space="preserve">Yleisvaalikampanjat käynnistyvät uudelleen Lontoon iskun jälkeen</w:t>
      </w:r>
    </w:p>
    <w:p>
      <w:r>
        <w:t xml:space="preserve">Äänestyspäivään on kolme päivää kampanjointia, ja puolueet keskittyvät avainpaikkoihin. Kaikki pääpuolueet UKIP:tä lukuun ottamatta keskeyttivät sunnuntaina korkean profiilin kampanjoinnin Lontoon sillan terrori-iskun jälkeen. Sekä pääministeri Carwyn Jones että Plaid Cymru -puolueen johtaja Leanne Wood ovat Pohjois-Walesissa. Walesin työväenpuolueen johtaja aloittaa päivän Ynys Monin vaalipiirissä, jossa hänen puolueensa kohtaa kovan haasteen Plaid Cymrun ja konservatiivien taholta, ja päättää päivän Wrexhamissa. Wood kampanjoi myös Angleseyssä. Konservatiivien puolelta sekä Walesin ministeri Alun Cairns että Walesin konservatiivien johtaja Andrew RT Davies ovat vierailleet Gowerin vaalipiirissä.</w:t>
      </w:r>
    </w:p>
    <w:p>
      <w:r>
        <w:rPr>
          <w:b/>
        </w:rPr>
        <w:t xml:space="preserve">Yhteenveto</w:t>
      </w:r>
    </w:p>
    <w:p>
      <w:r>
        <w:t xml:space="preserve">Johtavat walesilaiset poliitikot ovat jatkaneet maanantaina vaalikampanjointia Lontoossa tapahtuneen terrori-iskun jälkeen.</w:t>
      </w:r>
    </w:p>
    <w:p>
      <w:r>
        <w:rPr>
          <w:b/>
          <w:u w:val="single"/>
        </w:rPr>
        <w:t xml:space="preserve">Asiakirjan numero 20140</w:t>
      </w:r>
    </w:p>
    <w:p>
      <w:r>
        <w:t xml:space="preserve">Euroalueen inflaatio pysyi 0,2 prosentissa joulukuussa</w:t>
      </w:r>
    </w:p>
    <w:p>
      <w:r>
        <w:t xml:space="preserve">Eurostatin arvioiden mukaan elintarvikkeiden, alkoholin ja tupakan hintojen kasvu hidastui hieman marraskuuhun verrattuna, ja myös energian hintojen lasku oli vähäisempää. Nousuvauhti oli pienempi kuin ekonomistien odottama 0,3 prosentin nousu. Tiedot painostavat Euroopan keskuspankkia toimimaan edelleen vaikeuksissa olevan Euroopan talouden elvyttämiseksi. Keskuspankki tuotti viime kuussa pettymyksen markkinoiden toiveille talouden elvytyspyrkimyksillään, jotka eivät olleet yhtä dramaattisia kuin analyytikot olivat odottaneet. Inflaatioluvut ovat Eurostatin varhainen pikaennakko, joten niitä ei ole eritelty jäsenvaltioittain. Se antaa kuitenkin yleisiä viitteitä siitä, mitkä tuoteryhmät ovat nousseet tai laskeneet. Elintarvikkeiden, alkoholin ja tupakan hintojen arvioitiin nousevan joulukuussa 1,2 prosenttia edellisvuodesta, kun ne marraskuussa olivat 1,5 prosenttia. Energian hinnat laskivat vuositasolla 5,9 prosenttia, kun ne kuukautta aiemmin olivat laskeneet 7,3 prosenttia. Palvelujen hinnat nousivat 1,1 prosenttia, kun ne kuukautta aiemmin olivat 1,2 prosenttia.</w:t>
      </w:r>
    </w:p>
    <w:p>
      <w:r>
        <w:rPr>
          <w:b/>
        </w:rPr>
        <w:t xml:space="preserve">Yhteenveto</w:t>
      </w:r>
    </w:p>
    <w:p>
      <w:r>
        <w:t xml:space="preserve">Virallisten tilastojen mukaan euroalueen inflaatio pysyi joulukuussa 0,2 prosentissa eli marraskuuhun verrattuna ennallaan.</w:t>
      </w:r>
    </w:p>
    <w:p>
      <w:r>
        <w:rPr>
          <w:b/>
          <w:u w:val="single"/>
        </w:rPr>
        <w:t xml:space="preserve">Asiakirjan numero 20141</w:t>
      </w:r>
    </w:p>
    <w:p>
      <w:r>
        <w:t xml:space="preserve">Hexhamin kansanedustaja Guy Opperman "murtunut" kaksospoikien kuolemasta.</w:t>
      </w:r>
    </w:p>
    <w:p>
      <w:r>
        <w:t xml:space="preserve">Hexhamin kansanedustaja kertoi Twitterissä, että hänen poikansa Rafe ja Teddy kuolivat viime viikolla vastasyntyneiden tehohoidossa. 55-vuotias sanoi, että se oli "hirvittävä tragedia" ja että hänen perheensä oli "järkyttynyt". Opperman kiitti myös NHS:ää siitä, että se yritti pelastaa hänen lapsensa, ja sanoi, että Sands-hyväntekeväisyysjärjestö tukee häntä ja vaimo Floraa. "Nuoremman kaksosemme Rafen menetys oli erityisen akuutti", Opperman sanoi. "Hän eli ja kuoli yhden pitkän päivän aikana. Mutta arvostamme aikaa, jonka vietimme hänen kanssaan vastasyntyneiden teho-osastolla. "Pystyimme kertomaan hänelle kaikista toiveistamme ja unelmistamme hänen ja perheemme suhteen, mutta hän ei selvinnyt siitä ja kuoli Floran sylissä", hän sanoi. "Olemme kiitollisia NHS:n lääkäreille ja sairaanhoitajille, jotka yrittivät pelastaa poikamme. "Olemme yhteistyössä Sandsin kanssa, joka auttaa perheitä selviytymään vauvan menetyksen aiheuttamasta surusta. "Yritämme perustaa pienen rahaston tukemaan tutkimusta, joka estää muita perheitä kokemasta samaa tuskaa", Opperman lisäsi.</w:t>
      </w:r>
    </w:p>
    <w:p>
      <w:r>
        <w:rPr>
          <w:b/>
        </w:rPr>
        <w:t xml:space="preserve">Yhteenveto</w:t>
      </w:r>
    </w:p>
    <w:p>
      <w:r>
        <w:t xml:space="preserve">Konservatiivien kansanedustaja Guy Opperman on sanonut olevansa "järkyttynyt" kaksospoikiensa kuolemasta.</w:t>
      </w:r>
    </w:p>
    <w:p>
      <w:r>
        <w:rPr>
          <w:b/>
          <w:u w:val="single"/>
        </w:rPr>
        <w:t xml:space="preserve">Asiakirjan numero 20142</w:t>
      </w:r>
    </w:p>
    <w:p>
      <w:r>
        <w:t xml:space="preserve">Madhun tie avataan uudelleen</w:t>
      </w:r>
    </w:p>
    <w:p>
      <w:r>
        <w:t xml:space="preserve">Kansallisen turvallisuuden tiedotuskeskuksen tiedottaja kertoi BBC Sandeshayalle, että ICRC:lle ilmoitettiin puolustusministeriön päätöksestä avata tie uudelleen sunnuntai-illasta alkaen. Medawachchin ja Mannarin välinen tie on avoinna 17. elokuuta asti, jotta uskovaiset voivat osallistua vuotuiseen Madhu-festivaaliin. Tiedottaja lisäsi kuitenkin, että tie pysyi edelleen suljettuna maanantai-iltana. Tamilitiikerit ovat ilmoittaneet Mannarin piispa Rayappu Josephille päätöksestään avata tie 10.-17. elokuuta. BBC:n tamilipalvelun haastattelussa piispa Joseph toivoi, että kaikki hartaat voivat osallistua festivaaliin rotuun katsomatta. Hän pyysi niitä, jotka haluavat matkustaa omilla ajoneuvoillaan, ottamaan mukaan alkuperäisen kansallisen henkilökortin ja neljä valokuvakopiota.</w:t>
      </w:r>
    </w:p>
    <w:p>
      <w:r>
        <w:rPr>
          <w:b/>
        </w:rPr>
        <w:t xml:space="preserve">Yhteenveto</w:t>
      </w:r>
    </w:p>
    <w:p>
      <w:r>
        <w:t xml:space="preserve">Sri Lankan puolustusviranomaiset ovat päättäneet avata uudelleen tien pyhään Madhu Maryn kirkkoon Mannarissa.</w:t>
      </w:r>
    </w:p>
    <w:p>
      <w:r>
        <w:rPr>
          <w:b/>
          <w:u w:val="single"/>
        </w:rPr>
        <w:t xml:space="preserve">Asiakirjan numero 20143</w:t>
      </w:r>
    </w:p>
    <w:p>
      <w:r>
        <w:t xml:space="preserve">Kilinochchin lääkärit vetoavat GMOA:han</w:t>
      </w:r>
    </w:p>
    <w:p>
      <w:r>
        <w:t xml:space="preserve">Lääkärit kertovat, että Kilinochchin yleissairaalan tiloihin on osunut lentopommien sirpaleita ja teho-osaston lasi-ikkunat ovat rikkoutuneet räjähdysaallon seurauksena. Lausunnossaan lääkärit sanovat: "Suurin osa ihmisistä asuu tilapäisissä suojissa, jotka sijaitsevat riisipelloilla ja tulva-alueilla. Koska monsuunikausi on jo alkanut, saamme valtavasti punatautia ja suolistotulehdusta sairastavia vauvoja". On ehdotettu, että osa sairaalasta siirrettäisiin Visuvamadu Maha Vidyalayam -nimiseen valtion kouluun. Tällä hetkellä tässä koulussa asuu 100 siirtymään joutunutta perhettä, ja koulun yhteydessä on yksitoista siirtymään joutunutta koulua. Kilinochchin lääkäriliitto sanoo, että siirtymään joutuneet on siirrettävä koulun tilojen ulkopuolelle ja että koulun on toimittava keskeytyksettä näiden koulujen yhteydessä. Lääkärit ovat myös korostaneet lääkkeiden puutetta. Kilinochchin lääkärit ovat pyytäneet GMOA:ta vierailemaan alueella. GMOA:n apulaissihteeri Upul Gunasekara vahvisti, että hän on saanut tukipyynnön, ja pyyntöä käsitellään torstaiksi kutsutussa toimeenpanevan neuvoston kokouksessa. "Kun siviilit siirtyvät hallituksen hallinnassa olevalle alueelle, on olemassa suunnitelma, jolla heistä huolehditaan", sanoi Gunasekara.</w:t>
      </w:r>
    </w:p>
    <w:p>
      <w:r>
        <w:rPr>
          <w:b/>
        </w:rPr>
        <w:t xml:space="preserve">Yhteenveto</w:t>
      </w:r>
    </w:p>
    <w:p>
      <w:r>
        <w:t xml:space="preserve">Kilinochchin alueen lääkäreitä edustava Kilinochchin lääkäriliitto on pyytänyt tukea hallituksen lääkäreiden yhdistykseltä (GMOA), jotta se voisi auttaa Wannin alueen humanitaarisen kriisin hoitamisessa.</w:t>
      </w:r>
    </w:p>
    <w:p>
      <w:r>
        <w:rPr>
          <w:b/>
          <w:u w:val="single"/>
        </w:rPr>
        <w:t xml:space="preserve">Asiakirjan numero 20144</w:t>
      </w:r>
    </w:p>
    <w:p>
      <w:r>
        <w:t xml:space="preserve">Derbyn seksuaalirikokset: Hyökkääjä vangittiin</w:t>
      </w:r>
    </w:p>
    <w:p>
      <w:r>
        <w:t xml:space="preserve">Csaba Kiss joutui tiedotusvälineiden vetoomusten kohteeksi sen jälkeen, kun hän oli tehnyt Derbyn keskustassa heinäkuun ja marraskuun välisenä aikana useita hyökkäyksiä, joiden aikana hän pyöräili naisten ja teinityttöjen lähellä ja kähmi heitä. Kun Kiss, 36, on suorittanut tuomionsa, hän palaa kotimaahansa Unkariin suorittamaan vielä kaksi vuotta. Derby Crown Court kuuli, että hän oli siellä ehdonalaisessa oikeudessa osallisuutensa vuoksi aseellisessa ryöstöretkessä. Konstaapeli Ryan Hockley sanoi, että 21 ilmoittautunutta naista olivat osoittaneet "valtavaa rohkeutta". Hän kiitti myös erästä yleisön jäsentä, joka otti valokuvan Kissistä yhden pahoinpitelyn jälkeen ja lähti tämän perään. Kiss, kotoisin St Chads Roadilta Derbystä, myönsi 22 seksuaalista pahoinpitelyä viime vuonna. Seuraa BBC East Midlandsia Facebookissa, Twitterissä tai Instagramissa. Lähetä juttuideoita osoitteeseen eastmidsnews@bbc.co.uk.</w:t>
      </w:r>
    </w:p>
    <w:p>
      <w:r>
        <w:rPr>
          <w:b/>
        </w:rPr>
        <w:t xml:space="preserve">Yhteenveto</w:t>
      </w:r>
    </w:p>
    <w:p>
      <w:r>
        <w:t xml:space="preserve">Polkupyöräilevä seksuaalirikollinen, joka pahoinpiteli yli 20 naista, on tuomittu kolmeksi vuodeksi ja yhdeksäksi kuukaudeksi vankilaan.</w:t>
      </w:r>
    </w:p>
    <w:p>
      <w:r>
        <w:rPr>
          <w:b/>
          <w:u w:val="single"/>
        </w:rPr>
        <w:t xml:space="preserve">Asiakirjan numero 20145</w:t>
      </w:r>
    </w:p>
    <w:p>
      <w:r>
        <w:t xml:space="preserve">Lontoo 2012: Dominikaaniset nyrkkeilytoiveet harjoittelevat Wolverhamptonissa</w:t>
      </w:r>
    </w:p>
    <w:p>
      <w:r>
        <w:t xml:space="preserve">Keskipainijat Hewlett Lucien, 26, ja Rowain Christopher, 33, toivovat varmistavansa olympiapaikan Brasiliassa huhtikuussa järjestettävässä karsintakilpailussa. Sopimus Wolverhamptonin amatöörinyrkkeilyklubin harjoittelusta syntyi sen jälkeen, kun seuran entinen jäsen palasi kotimaahansa Dominicaan viisi vuotta sitten. Trevor Nerwall, 44, piti yhteyttä sen jälkeen, kun hän oli perustanut oman kuntosalinsa saarelle. Wolverhamptonin seuran sihteeri John Thomas sanoi, että jopa 12 valmentajaa työskentelisi keskisuurten painijoiden kanssa, "jotta heillä olisi kaikki mahdollisuudet voittaa paikka kisoihin". "Seura on toiminut vuodesta 1936, ja olemme hyvin ylpeitä seurastamme. Kukaan meistä ei saa penniäkään, olemme kaikki vapaaehtoisia", hän lisäsi. Lucien sanoi: Lucien sanoi: "Olemme vasta sopeutumassa koko ympäristöön, mutta aiomme parantaa sitä tulevina viikkoina." Hän lisäsi: "Emme ole vielä sopeutuneet. Nyrkkeilijät asuvat kaupungissa seuran toisen jäsenen Andrew Petteyn luona, joka sanoi auttavansa nyrkkeilijöitä sopeutumaan elämään Mustassa maassa.</w:t>
      </w:r>
    </w:p>
    <w:p>
      <w:r>
        <w:rPr>
          <w:b/>
        </w:rPr>
        <w:t xml:space="preserve">Yhteenveto</w:t>
      </w:r>
    </w:p>
    <w:p>
      <w:r>
        <w:t xml:space="preserve">Dominican saarelta kotoisin olevat nyrkkeilijät, jotka toivovat pääsevänsä vuoden 2012 kisoihin, ovat aloittaneet harjoittelun Wolverhamptonissa.</w:t>
      </w:r>
    </w:p>
    <w:p>
      <w:r>
        <w:rPr>
          <w:b/>
          <w:u w:val="single"/>
        </w:rPr>
        <w:t xml:space="preserve">Asiakirjan numero 20146</w:t>
      </w:r>
    </w:p>
    <w:p>
      <w:r>
        <w:t xml:space="preserve">Juhlapyhien jätteet tulvivat pullopankkeihin Englannissa</w:t>
      </w:r>
    </w:p>
    <w:p>
      <w:r>
        <w:t xml:space="preserve">Sosiaalisessa mediassa on julkaistu kuvia kierrätyskeskusten pullopankeista, jotka ovat tulvillaan juhlapyhien jälkeen. Pullorivit ovat kerääntyneet maahan kierrätyskeskuksissa eri puolilla maata. Valtuustot ovat varoittaneet "erittäin suurista jätemääristä" ja kierrätyksestä. Asukkaat ovat lähettäneet Twitteriin viestejä valtuustoille ylivuotavista roskiksista sen jälkeen, kun keräysaikatauluja on muutettu juhlapyhien aikana. Adam, joka kirjoittaa nimellä @RomanyRiser, haastoi London Borough of Bexleyn sen lupauksesta tutkia rikoksena se, mitä se on kuvannut roskien "lentäviksi kaatopaikoiksi", kun monet ylivuotavat roskat oli jätetty kierrätettäviksi. Ja Shane Calvert Redcarista Shane Calvert Redcarista twiittasi: "Olen käynyt kaatopaikalla keräämässä kaiken joulupahvin, ja kierrätys on edelleen täynnä (ja se on iso perhekokoinen roskakori). Vähemmän keräyksiä joulun aikana on vitsi." Redcar &amp; Cleveland Borough Council sanoi työskentelevänsä kierrätyspisteiden tyhjentämiseksi, mutta kehotti ihmisiä olemaan jättämättä tavaroita maahan. Lontoossa sijaitsevan Greenwichin kaupunginhallitus sanoi, että se tekee kovasti töitä kerätäkseen "erittäin suuria jäte- ja kierrätysmääriä" ja toivoo, että palvelut palautuvat normaaliksi 7. tammikuuta mennessä. Plymouthissa on ollut samanlaisia kohtauksia. Tammikuun alku on synonyymi hylätyille joulukuusille kadunkulmissa, ja neuvostot kehottavat ihmisiä kierrättämään tai istuttamaan ne uudelleen.</w:t>
      </w:r>
    </w:p>
    <w:p>
      <w:r>
        <w:rPr>
          <w:b/>
        </w:rPr>
        <w:t xml:space="preserve">Yhteenveto</w:t>
      </w:r>
    </w:p>
    <w:p>
      <w:r>
        <w:t xml:space="preserve">Kierrätyskeskukset ovat täynnä ylivuotavia roskiksia, kun Englannin joulu- ja uudenvuodenjuhlien jäljet odottavat hävittämistä.</w:t>
      </w:r>
    </w:p>
    <w:p>
      <w:r>
        <w:rPr>
          <w:b/>
          <w:u w:val="single"/>
        </w:rPr>
        <w:t xml:space="preserve">Asiakirjan numero 20147</w:t>
      </w:r>
    </w:p>
    <w:p>
      <w:r>
        <w:t xml:space="preserve">Cardiffin valtuuston talousarvioesitys 2016/17 julkistettu</w:t>
      </w:r>
    </w:p>
    <w:p>
      <w:r>
        <w:t xml:space="preserve">Walesin suurimman viranomaisen talousarvioesityksessä esitetään säästöjä, korkeampia maksuja ja avustusten leikkauksia. Myös kunnallisveron on määrä nousta 4,5 prosenttia, jotta saadaan 5 miljoonaa puntaa lisää vuonna 2016/17. Kabinetin jäsen Graham Hinchey sanoi, että kaikki neuvostot ovat "ennennäkemättömien taloudellisten paineiden edessä". Kansalaisia pyydetään kertomaan näkemyksensä julkisissa kokouksissa ja verkossa. Ehdotusten joukossa on muun muassa seuraavia: "Pyrimme muuttamaan tapaa, jolla tarjoamme palveluja, tutkimalla innovatiivisia uusia työskentelytapoja ja tukemalla yhteisöjen ja kumppaneiden valmiuksia tuottaa palveluja ja hallita omaisuutta", Hinchey sanoi. Talousarvion kuuleminen päättyy 12. tammikuuta, ja lopullisen päätöksen tekee valtuusto ensi helmikuussa. Vuosien 2015/16 580 miljoonan punnan talousarvio hyväksyttiin viime helmikuussa julkisten mielenosoitusten ja hallitusryhmän sisäisten erimielisyyksien keskellä työpaikkojen ja palvelujen leikkauksista. Walesin suurimman paikallisviranomaisen jäsenet olivat tukeneet suunnitelmaa korottaa kunnallisveroa 5 prosenttia ja leikata jopa 600 työpaikkaa 41 miljoonan punnan budjettivajeen korjaamiseksi. Valtuuston johtaja Phil Bale selvisi myöhemmin epäluottamuslauseäänestyksestä ja johtajuuden haastamisesta.</w:t>
      </w:r>
    </w:p>
    <w:p>
      <w:r>
        <w:rPr>
          <w:b/>
        </w:rPr>
        <w:t xml:space="preserve">Yhteenveto</w:t>
      </w:r>
    </w:p>
    <w:p>
      <w:r>
        <w:t xml:space="preserve">Cardiffin neuvoston työväenpuolueen johtajat esittelivät muun muassa taidealan leikkauksia, kalliimpia kouluaterioita ja muutoksia vanhusten päiväpalveluihin, kun he pyrkivät säästämään 45 miljoonaa puntaa ensi vuonna.</w:t>
      </w:r>
    </w:p>
    <w:p>
      <w:r>
        <w:rPr>
          <w:b/>
          <w:u w:val="single"/>
        </w:rPr>
        <w:t xml:space="preserve">Asiakirjan numero 20148</w:t>
      </w:r>
    </w:p>
    <w:p>
      <w:r>
        <w:t xml:space="preserve">Rupikonnat palaavat Cumbrian suola-altaalle.</w:t>
      </w:r>
    </w:p>
    <w:p>
      <w:r>
        <w:t xml:space="preserve">RSPB:n Campsfield Marshin luonnonsuojelualueelle Bowness on Solwayn lähellä Bowness on Solwayn rannikolla istutettiin kolme vuotta sitten uudelleen rupikonnanpoikasia. Ne ovat nyt tarpeeksi kypsiä lisääntymään, ja kutujousia on löydetty. Populaation vähenemisestä on syytetty sen luonnollisen rannikkoelinympäristön muuttamista ja kuivattamista. Viime vuosisadan aikana nokikana on kadonnut yli 75 prosentista entisistä asuinpaikoistaan, ja sitä esiintyy enää noin 50 paikassa Englannissa, Lounais-Skotlannissa ja Pohjois-Walesissa. Urosten ääni on kotoisista sammakkoeläimistä äänekkäin, ja niiden kuoron voi kuulla yli kilometrin päähän. RSPB:n vartija Dave Blackledge sanoi: "Lisääntymiskauden jälkeen natterjakit voivat vaeltaa kilometrin tai enemmänkin kauemmas lisääntymisaltaista löytääkseen talvehtimispaikan. "Cumbrian rannikon lähistöllä asuvien ihmisten pitäisi syksyllä pitää silmällä autotalleissa ja vajoissa rupikonnia, jotka etsivät talvehtimispaikkaa." Aiheeseen liittyvät Internet-linkit RSPB</w:t>
      </w:r>
    </w:p>
    <w:p>
      <w:r>
        <w:rPr>
          <w:b/>
        </w:rPr>
        <w:t xml:space="preserve">Yhteenveto</w:t>
      </w:r>
    </w:p>
    <w:p>
      <w:r>
        <w:t xml:space="preserve">Yksi Yhdistyneen kuningaskunnan harvinaisimmista - ja äänekkäimmistä - sammakkoeläimistä on palannut cumbrialaiselle suola-altaalle yli sadan vuoden tauon jälkeen.</w:t>
      </w:r>
    </w:p>
    <w:p>
      <w:r>
        <w:rPr>
          <w:b/>
          <w:u w:val="single"/>
        </w:rPr>
        <w:t xml:space="preserve">Asiakirjan numero 20149</w:t>
      </w:r>
    </w:p>
    <w:p>
      <w:r>
        <w:t xml:space="preserve">Kiinan korruptio: Virkamiehen kotoa löytyi ennätysmäärä käteistä</w:t>
      </w:r>
    </w:p>
    <w:p>
      <w:r>
        <w:t xml:space="preserve">Yli 200 miljoonaa juania (20 miljoonaa puntaa) löytyi, ja neljä 16 laskentakoneesta rikkoutui seteleitä mitattaessa, syyttäjä sanoi. Johtavaa energiavirkailijaa Wei Pengyuania tutkitaan korruptiosta. Presidentti Xi Jinping on luvannut puuttua korruptioon Kiinassa. Kiinan lehdistössä toukokuussa ensimmäisen kerran uutisoitu massiivinen saalis vahvistettiin lehdistötilaisuudessa, jossa huippusyyttäjä Xu Jinhui vahvisti lahjonnan vastaisen taistelun. Wei, joka on kansallisen energiahallinnon hiiliosaston apulaispäällikkö, joutui toukokuussa tutkinnan kohteeksi, koska hänen väitettiin ottaneen lahjuksia vastaan piilotettujen käteisvarojen löytymisen jälkeen. Kiina on tuominnut yli 13 000 korruptioon ja lahjontaan syyllistynyttä virkamiestä pelkästään vuoden 2014 yhdeksän ensimmäisen kuukauden aikana. Presidentti Xi varoitti, että hänen korruption vastainen kampanjansa kohdistuu sekä "tiikereitä" että "kärpäsiä", ja osoitti, ettei kukaan, edes korkea-arvoiset puolueen jäsenet, ole vapautettu tukahduttamistoimista. Xi on valtaan tultuaan ottanut korruption vastaisen kampanjan kohteeksi joitakin Kiinan suurimpia poliittisia raskassarjalaisia, kuten Kiinan parlamentin varapuheenjohtajan ja entisen turvallisuuspäällikön. Asiantuntijat ovat jopa esittäneet, että puoluevirkailijoiden itsemurhien suhteellisesti suuri määrä johtuu korruption vastaisen taistelun aiheuttamasta paineesta.</w:t>
      </w:r>
    </w:p>
    <w:p>
      <w:r>
        <w:rPr>
          <w:b/>
        </w:rPr>
        <w:t xml:space="preserve">Yhteenveto</w:t>
      </w:r>
    </w:p>
    <w:p>
      <w:r>
        <w:t xml:space="preserve">Kiinan korruptiontorjuntatutkijat ovat vahvistaneet, että erään virkamiehen kotoa takavarikoitiin toukokuussa 33 miljoonan dollarin arvosta käteistä, mikä on tähän mennessä suurin tällainen saalis.</w:t>
      </w:r>
    </w:p>
    <w:p>
      <w:r>
        <w:rPr>
          <w:b/>
          <w:u w:val="single"/>
        </w:rPr>
        <w:t xml:space="preserve">Asiakirjan numero 20150</w:t>
      </w:r>
    </w:p>
    <w:p>
      <w:r>
        <w:t xml:space="preserve">Mansaaren rautateiden irtisanomiset tehdään "sääntöjen mukaan".</w:t>
      </w:r>
    </w:p>
    <w:p>
      <w:r>
        <w:t xml:space="preserve">Viisi osastolla työskentelevää henkilöä menettää työpaikkansa osana Manxin hallituksen leikkauksia. Yhteisö-, kulttuuri- ja vapaa-aikaministeri David Cretneytä on arvosteltu siitä, että hän ei antanut asianomaisille tarpeeksi aikaa löytää vaihtoehtoisia työpaikkoja. Brown sanoi kuitenkin tiistaina House of Keys -huoneessa, että Cretney oli noudattanut hallituksen menettelyä "sääntöjen mukaan". Hän lisäsi: "Ministerineuvoston olisi jatkettava kaikkien mahdollisten keinojen tutkimista, jotta vältettäisiin pakolliset irtisanomiset hallituksessa, ja tutkittava vaihtoehtoja, joilla voitaisiin kouluttaa uudelleen kaikki asianomaiset työntekijät." Pääministeri sanoi tutkivansa asiaa, kun hallitusta kehotettiin tarkistamaan irtisanomispolitiikkaansa. Yhteisö-, kulttuuri- ja vapaa-ajan ministeriö suunnitteli alun perin 22 irtisanomista, mutta määrä väheni vapaaehtoisten irtisanomisten ja uudelleenjärjestelyjen jälkeen. Brown korosti, että 28. heinäkuuta voimaan tulevat irtisanomiset koskivat vain viittä ihmistä 8 000 työntekijän joukosta.</w:t>
      </w:r>
    </w:p>
    <w:p>
      <w:r>
        <w:rPr>
          <w:b/>
        </w:rPr>
        <w:t xml:space="preserve">Yhteenveto</w:t>
      </w:r>
    </w:p>
    <w:p>
      <w:r>
        <w:t xml:space="preserve">Mansaaren rautateiden äskettäiset irtisanomiset hoidettiin pääministeri Tony Brownin mukaan oikein.</w:t>
      </w:r>
    </w:p>
    <w:p>
      <w:r>
        <w:rPr>
          <w:b/>
          <w:u w:val="single"/>
        </w:rPr>
        <w:t xml:space="preserve">Asiakirjan numero 20151</w:t>
      </w:r>
    </w:p>
    <w:p>
      <w:r>
        <w:t xml:space="preserve">Enderbyn ampuminen: Murhayritys: syytteistä luovuttiin</w:t>
      </w:r>
    </w:p>
    <w:p>
      <w:r>
        <w:t xml:space="preserve">Aseistetut poliisit vastasivat helmikuussa ilmoituksiin ajoneuvojen kilpa-ajosta Blaby Roadilla Enderbyssä, Leicestershiressä. Kolmen ihmisen todettiin saaneen vammoja, ja Christopher Casey sai myöhemmin syytteen. Leicester Crown Courtissa järjestetyssä kuulemisessa ei kuitenkaan esitetty todisteita Leicesterin Thurcaston Roadilta kotoisin olevaa 22-vuotiasta vastaan. Casey oli myös kiistänyt syytteen haulikon hallussapidosta hengenvaarallisessa tarkoituksessa, ja siitäkin luovuttiin. Alkuperäiseen välikohtaukseen vastatessaan kaksi aseistettua hälytysautoa kolaroi, jolloin neljä poliisia loukkaantui. Kolme heistä vietiin sairaalaan, mutta he pääsivät myöhemmin kotiin. Seuraa BBC East Midlandsia Facebookissa, Twitterissä tai Instagramissa. Lähetä juttuideoita osoitteeseen eastmidsnews@bbc.co.uk.</w:t>
      </w:r>
    </w:p>
    <w:p>
      <w:r>
        <w:rPr>
          <w:b/>
        </w:rPr>
        <w:t xml:space="preserve">Yhteenveto</w:t>
      </w:r>
    </w:p>
    <w:p>
      <w:r>
        <w:t xml:space="preserve">Miestä, jota syytettiin murhayrityksestä tappelun aikana, jossa kolme ihmistä loukkaantui, on syytteistä luovuttu.</w:t>
      </w:r>
    </w:p>
    <w:p>
      <w:r>
        <w:rPr>
          <w:b/>
          <w:u w:val="single"/>
        </w:rPr>
        <w:t xml:space="preserve">Asiakirjan numero 20152</w:t>
      </w:r>
    </w:p>
    <w:p>
      <w:r>
        <w:t xml:space="preserve">Linda Norgroven hyväntekeväisyysjärjestö tukee afganistanilaisia naispuolisia mehiläishoitajia.</w:t>
      </w:r>
    </w:p>
    <w:p>
      <w:r>
        <w:t xml:space="preserve">Lewisista kotoisin oleva Linda Norgrove oli työskennellyt Afganistanissa, kun kapinalliset kaappasivat hänet syyskuussa 2010. Hän sai surmansa Yhdysvaltain erikoisjoukkojen pelastusyrityksessä seuraavassa kuussa. Linda Norgrove -säätiö on maksanut mehiläishoitajanaisille pakettiauton ja ajo-opetusta. Bamyanin mehiläishoito-osuuskuntaa johtavat Bamyanin laakson vähemmistöön kuuluvaan hazara-yhteisöön kuuluvat naiset. Säätiön mukaan mehiläishoitohanke on tärkeä, koska se tukee vähemmistöryhmään kuuluvia ihmisiä ja on hyväksi ympäristölle. Yli 280 naista on mukana hankkeessa, joka tuottaa noin tonnin hunajaa vuodessa. Tuotos myydään paikallisilla markkinoilla. Hyväntekeväisyysjärjestö lisäsi, että Afganistanin maaseudulla on edelleen "harvinaista ja epätavallista", että naiset ajavat autoa. Säätiön perustivat 36-vuotiaan Norgroven vanhemmat John ja Lorna, jotka asuvat edelleen Lewisissa. Se tukee hankkeita, jotka hyödyttävät tyttöjä ja naisia Afganistanissa.</w:t>
      </w:r>
    </w:p>
    <w:p>
      <w:r>
        <w:rPr>
          <w:b/>
        </w:rPr>
        <w:t xml:space="preserve">Yhteenveto</w:t>
      </w:r>
    </w:p>
    <w:p>
      <w:r>
        <w:t xml:space="preserve">Lähes kuusi vuotta sitten Afganistanissa kuolleen skotlantilaisen avustustyöntekijän muistoksi perustettu hyväntekeväisyysjärjestö tukee afganistanilaisten naisten mehiläishoitohanketta.</w:t>
      </w:r>
    </w:p>
    <w:p>
      <w:r>
        <w:rPr>
          <w:b/>
          <w:u w:val="single"/>
        </w:rPr>
        <w:t xml:space="preserve">Asiakirjan numero 20153</w:t>
      </w:r>
    </w:p>
    <w:p>
      <w:r>
        <w:t xml:space="preserve">Toinen mies syytetty Bradfordin "autohyökkäyksestä</w:t>
      </w:r>
    </w:p>
    <w:p>
      <w:r>
        <w:t xml:space="preserve">Wetherbystä kotoisin oleva 40-vuotias Amriz Iqbal kuoli poliisin mukaan "kohdennetussa hyökkäyksessä" 3. lokakuuta Sandford Roadilla, Bradfordissa. Toinen mies sai lieviä vammoja. Mohammed Nisar Khania, 40, Holme Lanelta syytetään myös murhayrityksestä. Queen's Roadilla asuva 38-vuotias Tony Grant on tunnustanut syyttömyytensä samoihin syytteisiin. Murhasta ja murhayrityksestä epäiltynä pidätetty 36-vuotias mies on vapautettu takuita vastaan. Murhasta epäiltynä pidätetty 32-vuotias mies on vapautettu takuita vastaan, ja rikoksentekijän avustamisesta epäiltynä pidätetty 31-vuotias mies on vapautettu tutkinnan alaisena.</w:t>
      </w:r>
    </w:p>
    <w:p>
      <w:r>
        <w:rPr>
          <w:b/>
        </w:rPr>
        <w:t xml:space="preserve">Yhteenveto</w:t>
      </w:r>
    </w:p>
    <w:p>
      <w:r>
        <w:t xml:space="preserve">Toista epäiltyä on syytetty murhasta sen jälkeen, kun mies jäi auton alle ja pahoinpideltiin.</w:t>
      </w:r>
    </w:p>
    <w:p>
      <w:r>
        <w:rPr>
          <w:b/>
          <w:u w:val="single"/>
        </w:rPr>
        <w:t xml:space="preserve">Asiakirjan numero 20154</w:t>
      </w:r>
    </w:p>
    <w:p>
      <w:r>
        <w:t xml:space="preserve">Harvinaisia sarvikuonojen poikasia kuvattu indonesialaisessa puistossa.</w:t>
      </w:r>
    </w:p>
    <w:p>
      <w:r>
        <w:t xml:space="preserve">Viranomaisten mukaan vasikat - kaksi urosta ja yksi naaras - kuvattiin Ujung Kulonin puistossa Jaavan saarella huhtikuun ja heinäkuun välisenä aikana. He lisäsivät, että vasikat olivat syntyneet eri emoille ja "näyttivät terveiltä". Vuonna 2014 nähtiin vain yksi vasikka. Vasikoiden löytyminen nostaa jaavaanisarvikuonojen määrän 57:stä 60:een - kaikki ne elävät Ujung Kulonissa. "Tämä on hieno uutinen", Indonesian Rhino Foundation -suojeluryhmän johtaja Widodo Ramono sanoi uutistoimisto AFP:lle. "Nyt meidän on vain varmistettava niiden suojelu." Lisätietoja Javan-sarvikuonosta Javan-sarvikuono on kotoisin viidakoista eri puolilta Kaakkois-Aasiaa, ja se oli aikoinaan Aasian sarvikuonoista laajimmalle levinnyt. Nyt sitä tavataan kuitenkin vain Ujung Kulonin puistossa. Lajia metsästettiin ennätysmäärin niiden sarvien vuoksi, joita arvostetaan Kiinan ja Vietnamin kaltaisissa maissa niiden käyttämiseksi perinteisessä aasialaisessa lääketieteessä.</w:t>
      </w:r>
    </w:p>
    <w:p>
      <w:r>
        <w:rPr>
          <w:b/>
        </w:rPr>
        <w:t xml:space="preserve">Yhteenveto</w:t>
      </w:r>
    </w:p>
    <w:p>
      <w:r>
        <w:t xml:space="preserve">Kolme kriittisesti uhanalaista javan-sarvikuonon vasikkaa on kuvattu kameralla indonesialaisessa kansallispuistossa.</w:t>
      </w:r>
    </w:p>
    <w:p>
      <w:r>
        <w:rPr>
          <w:b/>
          <w:u w:val="single"/>
        </w:rPr>
        <w:t xml:space="preserve">Asiakirjan numero 20155</w:t>
      </w:r>
    </w:p>
    <w:p>
      <w:r>
        <w:t xml:space="preserve">Dominikaanisessa tasavallassa äänestys keskeytettiin sähköisen vian jälkeen</w:t>
      </w:r>
    </w:p>
    <w:p>
      <w:r>
        <w:t xml:space="preserve">Puolet valtakunnallisessa äänestyksessä käytetyistä sähköisistä laitteista ei toiminut kunnolla, minkä vuoksi virtuaaliset äänestysliput eivät latautuneet kunnolla, vaaliviranomaisen johtaja sanoi. Vaaliviranomaiset tutkivat häiriön syytä. Uutta vaalipäivää ei ole vielä vahvistettu. Kyseessä on ensimmäinen kerta, kun kunnallisvaalit keskeytetään. Yli seitsemän miljoonaa äänestäjää oli oikeutettu äänestämään vaaleissa, joissa valittiin ehdokkaita lähes 4 000 virkaan 158 kunnassa. Äänestyspaikkojen ulkopuolelle muodostui pitkiä jonoja, kun äänestyslippuja ei saatu ladattua. Saatat olla myös kiinnostunut: Sähköistä järjestelmää käytettiin 18 väkirikkaimmassa kunnassa, joissa 62 prosenttia dominikaaneista oli oikeutettu äänestämään. Vaaliviranomaiset kertoivat tehneensä päätöksen äänestyksen keskeyttämisestä koko maassa, myös alueilla, joilla sähköistä järjestelmää ei käytetty. Oppositiopoliitikko Luis Abinader sanoi, että keskeytys oli "törkeä ja perusteeton". Amerikan valtioiden järjestön alueellisen elimen tarkkailijavaltuuskunta vaati vuoropuhelua. Sähköisen järjestelmän häiriö sattuu vain kolme kuukautta ennen 17. toukokuuta pidettäviä parlamenttivaaleja. Vaalilautakunnan puheenjohtaja Julio César Castaños Guzmán sanoi, että kunnallisvaalit siirretään "sopivaan ajankohtaan".</w:t>
      </w:r>
    </w:p>
    <w:p>
      <w:r>
        <w:rPr>
          <w:b/>
        </w:rPr>
        <w:t xml:space="preserve">Yhteenveto</w:t>
      </w:r>
    </w:p>
    <w:p>
      <w:r>
        <w:t xml:space="preserve">Dominikaanisen tasavallan kunnallisvaalit keskeytettiin neljä tuntia äänestyksen alkamisen jälkeen sähköisessä äänestysjärjestelmässä ilmenneen ongelman vuoksi.</w:t>
      </w:r>
    </w:p>
    <w:p>
      <w:r>
        <w:rPr>
          <w:b/>
          <w:u w:val="single"/>
        </w:rPr>
        <w:t xml:space="preserve">Asiakirjan numero 20156</w:t>
      </w:r>
    </w:p>
    <w:p>
      <w:r>
        <w:t xml:space="preserve">Turkmenistanin maakaasuputki Tapi kulkee Afganistanin halki</w:t>
      </w:r>
    </w:p>
    <w:p>
      <w:r>
        <w:t xml:space="preserve">Tapi-hankkeen tavoitteena on syöttää energiaa Etelä-Aasian energiavajeisille markkinoille, ja kauttakulkumaksut voivat hyödyttää Afganistania. Neljän valtion tekemässä puitesopimuksessa ei kuitenkaan käsitelty turvallisuutta ja rahoitusta koskevia yksityiskohtia. Putken on kuljettava Talebanin hallitsemien alueiden ja Pakistanin levottoman raja-alueen läpi. Turkmenistan on aiemmin arvioinut hankkeen kustannuksiksi 3,3 miljardia dollaria (2,1 miljardia puntaa, 2,5 miljardia euroa), mutta muut arviot ovat jopa 10 miljardia dollaria. Aasian kehityspankki (ADB) tukee Tapi-hanketta, joka juontaa juurensa 1990-luvun puolivälistä. Myös Yhdysvallat on kannustanut hanketta vaihtoehtona Iranin ehdottamalle putkelle Intiaan ja Pakistaniin. Kolme presidenttiä - Afganistanin Hamid Karzai, Turkmenistanin Kurbanguly Berdymukhamedov ja Pakistanin Asif Ali Zardari - ja Intian energiaministeri Murli Deora allekirjoittivat hallitusten välisen puitesopimuksen Turkmenistanin pääkaupungissa Ashgabatissa. "Tämä hanke ei tule olemaan helppo toteuttaa - on pakko taata putken turvallisuus ja rakennustöiden laatu", ADP:n johtaja Haruhiko Kuroda sanoi toimittajille Ashgabatissa.</w:t>
      </w:r>
    </w:p>
    <w:p>
      <w:r>
        <w:rPr>
          <w:b/>
        </w:rPr>
        <w:t xml:space="preserve">Yhteenveto</w:t>
      </w:r>
    </w:p>
    <w:p>
      <w:r>
        <w:t xml:space="preserve">Sopimus on tehty 1 700 kilometrin (1 050 metrin) pituisen putkilinjan rakentamisesta, jolla Turkmenistanin maakaasua kuljetetaan Afganistanin halki Pakistaniin ja Intiaan.</w:t>
      </w:r>
    </w:p>
    <w:p>
      <w:r>
        <w:rPr>
          <w:b/>
          <w:u w:val="single"/>
        </w:rPr>
        <w:t xml:space="preserve">Asiakirjan numero 20157</w:t>
      </w:r>
    </w:p>
    <w:p>
      <w:r>
        <w:t xml:space="preserve">Scottish Bordersin hoitokodit vaativat 1,5 miljoonan punnan investoinnit</w:t>
      </w:r>
    </w:p>
    <w:p>
      <w:r>
        <w:t xml:space="preserve">Lokakuussa Scottish Borders Council teki tarkastuksia Hawickissa sijaitsevaan Deanfieldin laitokseen liittyvien huolenaiheiden vuoksi. Syyskuussa sovittiin kiireellisestä 2,8 miljoonan punnan investoinnista kyseiseen laitokseen "merkittävien puutteiden" vuoksi. Nyt on paljastettu myös Eyemouthin, Galashielsin, Innerleithenin ja Kelson tarvitsemien investointien laajuus. Kolmen kodin sanotaan olevan tyydyttävässä yleiskunnossa, ja yksi niistä on arvioitu huonoksi. Valtuutetuille esitettävässä raportissa on esitetty kussakin kohteessa tarvittavien investointien määrä. Kustannukset ovat seuraavat: Valtuutettuja pyydetään hyväksymään, että pääomasijoitukset on asetettava etusijalle, jotta asuinalue saataisiin "asianmukaiseen tasoon". Sitä tarkasteltaisiin sitten osana vuosien 2020/21 ja tulevien vuosien pääomasuunnittelua.</w:t>
      </w:r>
    </w:p>
    <w:p>
      <w:r>
        <w:rPr>
          <w:b/>
        </w:rPr>
        <w:t xml:space="preserve">Yhteenveto</w:t>
      </w:r>
    </w:p>
    <w:p>
      <w:r>
        <w:t xml:space="preserve">Raportin mukaan neljään neuvoston ylläpitämään hoitokotiin Bordersissa tarvitaan 1,5 miljoonan punnan investoinnit.</w:t>
      </w:r>
    </w:p>
    <w:p>
      <w:r>
        <w:rPr>
          <w:b/>
          <w:u w:val="single"/>
        </w:rPr>
        <w:t xml:space="preserve">Asiakirjan numero 20158</w:t>
      </w:r>
    </w:p>
    <w:p>
      <w:r>
        <w:t xml:space="preserve">Poliisi nimesi Birminghamin naisen Tamworthin murhan tutkinnassa</w:t>
      </w:r>
    </w:p>
    <w:p>
      <w:r>
        <w:t xml:space="preserve">Poliisi kutsuttiin Tamworthin Bingley Avenuelle varhain perjantaina, ja Birminghamista kotoisin oleva 25-vuotias todettiin kuolleeksi tapahtumapaikalla. Bingley Avenuelta kotoisin olevaa 27-vuotiasta Jake Notmania syytetään murhasta, ja hänet vangittiin North Staffordshiren oikeuskeskuksessa. Hänen on määrä saapua Staffordin kruununoikeuteen keskiviikkona. Staffordshiren poliisi sanoi, että hänen perhettään tuetaan ja pyysi kunnioittamaan heidän yksityisyyttään tänä traagisena aikana. Seuraa BBC West Midlandsia Facebookissa, Twitterissä ja Instagramissa. Lähetä juttuideasi osoitteeseen: newsonline.westmidlands@bbc.co.uk</w:t>
      </w:r>
    </w:p>
    <w:p>
      <w:r>
        <w:rPr>
          <w:b/>
        </w:rPr>
        <w:t xml:space="preserve">Yhteenveto</w:t>
      </w:r>
    </w:p>
    <w:p>
      <w:r>
        <w:t xml:space="preserve">Staffordshiressä vakavasti loukkaantuneena löydetyn naisen nimi on Lauren Mae Bloomer.</w:t>
      </w:r>
    </w:p>
    <w:p>
      <w:r>
        <w:rPr>
          <w:b/>
          <w:u w:val="single"/>
        </w:rPr>
        <w:t xml:space="preserve">Asiakirjan numero 20159</w:t>
      </w:r>
    </w:p>
    <w:p>
      <w:r>
        <w:t xml:space="preserve">Coronavirus: Plaid Cymru pitää syksyn puoluekokouksen verkossa</w:t>
      </w:r>
    </w:p>
    <w:p>
      <w:r>
        <w:t xml:space="preserve">Konferenssin alkuperäiset päivämäärät 2. ja 3. lokakuuta säilytetään, ja konferenssia edeltävällä viikolla järjestetään verkkotoimintaa. Tiedottajan mukaan Plaid Cymru "innovoi" ja "mukautuu Covid-19:n edelleen asettamiin haasteisiin". Puolue sanoi, että se odottaa vuoden 2021 Senedd-vaaleja ja että se on "valmis hallitukseen". Myös konservatiivit, työväenpuolue ja liberaalidemokraatit ovat peruuttaneet syksyn konferenssinsa ja siirtyneet verkkotapahtumiin. Plaid Cymru oli perunut kevätkonferenssinsa, joka oli määrä pitää Llangollenissa maaliskuussa viikonloppuna ennen kuin lukituksesta ilmoitettiin.</w:t>
      </w:r>
    </w:p>
    <w:p>
      <w:r>
        <w:rPr>
          <w:b/>
        </w:rPr>
        <w:t xml:space="preserve">Yhteenveto</w:t>
      </w:r>
    </w:p>
    <w:p>
      <w:r>
        <w:t xml:space="preserve">Plaid Cymru on viimeisin puolue, joka on vahvistanut, että sen syyskokous pidetään digitaalisesti koronaviruksen vuoksi.</w:t>
      </w:r>
    </w:p>
    <w:p>
      <w:r>
        <w:rPr>
          <w:b/>
          <w:u w:val="single"/>
        </w:rPr>
        <w:t xml:space="preserve">Asiakirjan numero 20160</w:t>
      </w:r>
    </w:p>
    <w:p>
      <w:r>
        <w:t xml:space="preserve">Aucklandin linnan tornille uusi elämä 50 000 punnan lisäyksen jälkeen</w:t>
      </w:r>
    </w:p>
    <w:p>
      <w:r>
        <w:t xml:space="preserve">Bishop Aucklandissa sijaitsevan Aucklandin linnan alueella sijaitseva West Mural Tower on peräisin ainakin 1400-luvulta. Historic Englandin mukaan se oli "todella erityinen, hieman piilossa oleva" rakennus, mutta se on rappeutunut. Hyväntekeväisyysjärjestö, joka sisällytti rakennuksen "vaarassa"-rekisteriinsä, on myöntänyt viisinumeroisen avustuksen. Linnaa hallinnoiva Auckland Project aikoo käyttää varat joidenkin seinien poistamiseen ja uudelleenrakentamiseen alkuperäisestä kivestä sekä keskiaikaisen katon korjaamiseen vihreästä tammesta ja muista perinteisistä materiaaleista. Lisäksi asennetaan lämmitys ja sähköt. Töiden odotetaan valmistuvan kevääseen mennessä. Catherine Dewar Historic Englandista sanoi: "Tämä on todella erityinen ja hieman piilossa oleva rakennus kaupungissa, joten olemme iloisia siitä, että sen korjaamisessa edistytään, sillä se on ollut jo jonkin aikaa Heritage at Risk -rekisterissämme. "Toivomme, että rahoituksemme ja asiantuntijoiden neuvonta auttavat turvaamaan tälle tärkeälle, I-luokan rakennukselle valoisamman tulevaisuuden."</w:t>
      </w:r>
    </w:p>
    <w:p>
      <w:r>
        <w:rPr>
          <w:b/>
        </w:rPr>
        <w:t xml:space="preserve">Yhteenveto</w:t>
      </w:r>
    </w:p>
    <w:p>
      <w:r>
        <w:t xml:space="preserve">Yksi Durhamin kreivikunnan vanhimmista rakennuksista saa uuden elämän oppimiskeskuksena 50 000 punnan kulttuuriperintötuen jälkeen.</w:t>
      </w:r>
    </w:p>
    <w:p>
      <w:r>
        <w:rPr>
          <w:b/>
          <w:u w:val="single"/>
        </w:rPr>
        <w:t xml:space="preserve">Asiakirjan numero 20161</w:t>
      </w:r>
    </w:p>
    <w:p>
      <w:r>
        <w:t xml:space="preserve">Sri Lankassa jälleen kiivaita taisteluita</w:t>
      </w:r>
    </w:p>
    <w:p>
      <w:r>
        <w:t xml:space="preserve">Armeijan tiedottaja prikaatikenraali Udaya Nanyakkara sanoi, että kiivaimmat taistelut käytiin Kilinochchin alueella pohjoisessa. Hän sanoi, että kapinallisten kokoontumispaikkoja vastaan on tehty ilmaiskuja. Kapinallisia tukeva Tamilnet-sivusto kertoi kuitenkin, että pommitukset osuivat siviilikohteisiin, joissa kuoli yksi ihminen ja haavoittui kahdeksan, joista neljä oli lapsia. Prikaatikenraali Nanayakkara sanoi voivansa taata, ettei siviilejä ole alueilla, joilla turvallisuusjoukot ovat aloittaneet operaatiot. Hän sanoi, että ilmavoimat pommittavat vain LTTE:n puolustuslinjoja eivätkä koskaan kohdista hyökkäyksiään siviileihin. Prikaatikenraali Nanayakkara sanoi, että ilmavoimien hävittäjät pommittivat kapinallisten tukikohtaa, jota käytetään Black Tiger -naisten itsemurhapommittajien kouluttamiseen Sri Lankan puolustusministeri Gotabhaya Rajapaksa kertoi BBC:lle olevansa luottavainen, että hallitus on voiton partaalla. Kapinalliset ovat taistelleet Koillismaan autonomian lisäämisestä yli 25 vuotta.</w:t>
      </w:r>
    </w:p>
    <w:p>
      <w:r>
        <w:rPr>
          <w:b/>
        </w:rPr>
        <w:t xml:space="preserve">Yhteenveto</w:t>
      </w:r>
    </w:p>
    <w:p>
      <w:r>
        <w:t xml:space="preserve">Sri Lankan armeijan mukaan kuusikymmentä tamilitiikerikapinallista on saanut surmansa taisteluissa, joissa kuoli kolme hallituksen sotilasta.</w:t>
      </w:r>
    </w:p>
    <w:p>
      <w:r>
        <w:rPr>
          <w:b/>
          <w:u w:val="single"/>
        </w:rPr>
        <w:t xml:space="preserve">Asiakirjan numero 20162</w:t>
      </w:r>
    </w:p>
    <w:p>
      <w:r>
        <w:t xml:space="preserve">Essexin palolaitoksen tutkimus "pelottelusta</w:t>
      </w:r>
    </w:p>
    <w:p>
      <w:r>
        <w:t xml:space="preserve">Essexin paloviranomainen käynnisti "perinpohjaisen" tutkimuksen viimeaikaisten tapahtumien jälkeen, jotka "uhkasivat palvelun erinomaista ja ammattimaista mainetta". Ylimääräisessä kokouksessa jäsenet äänestivät yksimielisesti laajan tutkimuksen teettämisestä. Heille esiteltiin vt. palopäällikön luottamuksellinen raportti. Essexin paloviranomaisen puheenjohtaja Anthony Hedley sanoi: "Viranomainen korostaa, että ehdotetun tutkinnan ulkopuolelle jätetään, niin kauan kuin se on vielä kesken, tapahtumat, jotka; ja henkilöt, jotka ovat rikosoikeudenkäynnin kohteena Basildonin kruununoikeudessa ja jotka koskevat syytöksiä väärinkäytöksistä entisellä Tilburyn paloasemalla vuosina 1987-1998."</w:t>
      </w:r>
    </w:p>
    <w:p>
      <w:r>
        <w:rPr>
          <w:b/>
        </w:rPr>
        <w:t xml:space="preserve">Yhteenveto</w:t>
      </w:r>
    </w:p>
    <w:p>
      <w:r>
        <w:t xml:space="preserve">Essexin palolaitoksen "pelottelukulttuuria" koskevista väitteistä on käynnistetty tutkimus.</w:t>
      </w:r>
    </w:p>
    <w:p>
      <w:r>
        <w:rPr>
          <w:b/>
          <w:u w:val="single"/>
        </w:rPr>
        <w:t xml:space="preserve">Asiakirjan numero 20163</w:t>
      </w:r>
    </w:p>
    <w:p>
      <w:r>
        <w:t xml:space="preserve">Nasan sanotaan tutkivan ensimmäistä rikosepäilyä avaruudessa.</w:t>
      </w:r>
    </w:p>
    <w:p>
      <w:r>
        <w:t xml:space="preserve">Anne McClain myöntää päässeensä tilille ISS:ltä, mutta kiistää kaikki väärinkäytökset, New York Times kertoo. Hänen vieraantunut puolisonsa Summer Worden on tiettävästi tehnyt valituksen Federal Trade Commissionille. McClain on sittemmin palannut Maahan. Astronautti kertoi New York Timesille asianajajansa välityksellä, että hän vain varmisti, että perheen talous oli kunnossa ja että rahaa riitti laskujen maksamiseen ja Wordenin pojan - jota he olivat kasvattaneet yhdessä ennen eroa - hoitamiseen. "Hän kiistää jyrkästi tehneensä mitään sopimatonta", sanoi hänen asianajajansa Rusty Hardin ja lisäsi, että McClain oli "täysin yhteistyöhaluinen". McClain ja Worden, joka on ilmavoimien tiedustelu-upseeri, menivät naimisiin vuonna 2014, ja Worden haki avioeroa vuonna 2018. Nasan tarkastusviraston (Office of Inspector General) tutkijat ovat ottaneet yhteyttä molempiin väitteen vuoksi, kertoi New York Times. Neiti McClain valmistui arvostetusta West Pointin sotilasakatemiasta ja lensi yli 800 taistelutuntia Irakin yllä armeijan lentäjänä. Hän valmistui testilentäjäksi ja hänet valittiin Nasan palvelukseen vuonna 2013. Hän vietti kuusi kuukautta ISS:llä, ja hänen oli määrä osallistua ensimmäiseen naisten avaruuskävelyyn, mutta hänen tehtävänsä peruttiin viime hetkellä Nasan mukaan oikean kokoisten pukujen saatavuuteen liittyvien ongelmien vuoksi. Miten laki toimii avaruudessa? ISS:n toimintaan osallistuu viisi kansallista tai kansainvälistä avaruusjärjestöä - Yhdysvalloista, Kanadasta, Japanista, Venäjältä ja useista Euroopan maista - ja oikeudellisessa kehyksessä määrätään, että avaruudessa oleviin ihmisiin ja omaisuuteen sovelletaan kansallista lainsäädäntöä. Jos siis Kanadan kansalainen syyllistyisi rikokseen avaruudessa, häneen sovellettaisiin Kanadan lakia ja Venäjän kansalaiseen Venäjän lakia. Avaruuslainsäädännössä on myös säännöksiä luovutuksesta takaisin Maahan, jos jokin valtio päättäisi nostaa syytteen toisen valtion kansalaista vastaan avaruudessa tapahtuneesta väärinkäytöksestä. Avaruusmatkailun toteutuessa avaruusrikosten syytteeseenpanon tarve saattaa lisääntyä, mutta toistaiseksi oikeudellisia puitteita ei ole vielä testattu. Nasan virkamiehet kertoivat New York Timesille, etteivät he ole tietoisia avaruusasemalla tehdyistä rikoksista.</w:t>
      </w:r>
    </w:p>
    <w:p>
      <w:r>
        <w:rPr>
          <w:b/>
        </w:rPr>
        <w:t xml:space="preserve">Yhteenveto</w:t>
      </w:r>
    </w:p>
    <w:p>
      <w:r>
        <w:t xml:space="preserve">Nasan kerrotaan tutkivan väitettä, jonka mukaan astronautti on käyttänyt eronneen puolisonsa pankkitiliä kansainväliseltä avaruusasemalta käsin, mikä saattaa olla ensimmäinen väite avaruudessa tehdystä rikoksesta.</w:t>
      </w:r>
    </w:p>
    <w:p>
      <w:r>
        <w:rPr>
          <w:b/>
          <w:u w:val="single"/>
        </w:rPr>
        <w:t xml:space="preserve">Asiakirjan numero 20164</w:t>
      </w:r>
    </w:p>
    <w:p>
      <w:r>
        <w:t xml:space="preserve">Coronavirus: Mansaaren hammaslääkärit avautuvat kesäkuun puoliväliin mennessä</w:t>
      </w:r>
    </w:p>
    <w:p>
      <w:r>
        <w:t xml:space="preserve">Käyttöön otetaan tiukat hygienia- ja dekontaminaatioprotokollat ja hammashoitohenkilökunta koulutetaan henkilökohtaisten suojavarusteiden käyttöön. Jokainen vastaanotto arvioidaan ennen kuin se voidaan avata uudelleen, sanoi edustaja. Kaikki saaren hammaslääkäriasemat suljettiin maaliskuussa koronaviruksen leviämisen pelossa. Keskiviikkona hallitus vahvisti, että saarella ei ole enää yhtään aktiivista Covid-19-tapausta. Pandemian alkamisesta lähtien terveys- ja sosiaalihuoltoministeriön (DHSC) johtama hammaslääkärin hätäpalvelu on tarjonnut neuvontaa, kivunlievitystä ja antibiootteja. Palvelua laajennettiin viime kuussa kattamaan myös kiireelliset hoidot, kuten juurihoidot. Terveysministeri David Ashford sanoi, että hammaslääkärivastaanottojen avaaminen uudelleen on ollut "erittäin haastavaa". Rutiinitarkastuksia ei kuitenkaan tarjota, kun hammaslääkärit vihdoin avataan uudelleen, hän lisäsi. "Prosessi on ollut vaivalloinen, ja olemme asettaneet riman korkealle - tarkoituksella, sillä meidän on saatava tämä kuntoon", hän sanoi. "Olen varma, että toimenpiteet ovat tehokkaita tartuntojen leviämisen estämisessä, jos koronavirus ilmaantuu uudelleen."</w:t>
      </w:r>
    </w:p>
    <w:p>
      <w:r>
        <w:rPr>
          <w:b/>
        </w:rPr>
        <w:t xml:space="preserve">Yhteenveto</w:t>
      </w:r>
    </w:p>
    <w:p>
      <w:r>
        <w:t xml:space="preserve">Mansaaren asukkaat voivat käydä hammaslääkärissä kesäkuun puolivälistä lähtien, kunhan "tiukat turvallisuusohjeet" täyttyvät, kertoi hallitus.</w:t>
      </w:r>
    </w:p>
    <w:p>
      <w:r>
        <w:rPr>
          <w:b/>
          <w:u w:val="single"/>
        </w:rPr>
        <w:t xml:space="preserve">Asiakirjan numero 20165</w:t>
      </w:r>
    </w:p>
    <w:p>
      <w:r>
        <w:t xml:space="preserve">Coronavirus: Lincolnshiressä vahvistettu ensimmäinen kuolemantapaus</w:t>
      </w:r>
    </w:p>
    <w:p>
      <w:r>
        <w:t xml:space="preserve">Potilas, jolla oli perussairauksia, kuoli sairaalassa torstaina, kertoivat terveysviranomaiset. United Lincolnshire Hospitals Trust sanoi: "Valitettavasti voimme vahvistaa, että nainen, joka oli hoidettavana yhdessä sairaalassamme ja jonka Covid-19-testissä oli todettu positiivinen, on kuollut. "Ajatuksemme ja surunvalittelumme ovat hänen perheensä kanssa tänä vaikeana... aikana". Trustin tärkeimmät sairaalat sijaitsevat Lincolnissa, Bostonissa ja Granthamissa. Isossa-Britanniassa koronaviruskuolemien määrä on NHS Englandin mukaan noussut 578:sta 759:ään, mikä on tähän mennessä suurin päivittäinen nousu, ja yli 14 500:n virustesti on ollut positiivinen. Lincolnshiressä on tällä hetkellä 32 vahvistettua tapausta 755 833 asukkaan väestöstä.</w:t>
      </w:r>
    </w:p>
    <w:p>
      <w:r>
        <w:rPr>
          <w:b/>
        </w:rPr>
        <w:t xml:space="preserve">Yhteenveto</w:t>
      </w:r>
    </w:p>
    <w:p>
      <w:r>
        <w:t xml:space="preserve">80-vuotiaasta naisesta on tullut Lincolnshiren ensimmäinen henkilö, joka on kuollut sairastuttuaan koronavirukseen.</w:t>
      </w:r>
    </w:p>
    <w:p>
      <w:r>
        <w:rPr>
          <w:b/>
          <w:u w:val="single"/>
        </w:rPr>
        <w:t xml:space="preserve">Asiakirjan numero 20166</w:t>
      </w:r>
    </w:p>
    <w:p>
      <w:r>
        <w:t xml:space="preserve">The Martian nousee korkealle Britannian elokuvatilastossa</w:t>
      </w:r>
    </w:p>
    <w:p>
      <w:r>
        <w:t xml:space="preserve">Ridley Scottin ohjaama elokuva tuotti elokuvateattereissa viikonloppuna 3,9 miljoonaa puntaa. Toiseksi sijoittui Emily Bluntin huumerikosdraama Sicario, joka avautui 1,6 miljoonan punnan tuloilla, kun taas The Walk oli toinen uusi tulokas kolmantena 795 000 punnan tuloillaan. Emma Watsonin ja Ethan Hawken uusi trilleri Regression avautui vasta yhdeksäntenä 215 000 punnan tuloilla. Watson esittää elokuvassa nuorta naista, joka on joutunut demonisen hyväksikäytön uhriksi, kun Hawke on poliisi, joka yrittää selvittää totuutta. Screen Dailyn mukaan elokuvaa esitettiin viikonloppuna 270 elokuvateatterissa, kun Sicario sai 434 esitystä. Paljon paremmat arvostelut on saanut myös Sicario, jossa Emily Blunt näyttelee pääroolissa FBI-agenttia, joka liittyy eliittijoukkoihin taistelemaan huumesotureita vastaan Yhdysvaltain ja Meksikon rajalla.</w:t>
      </w:r>
    </w:p>
    <w:p>
      <w:r>
        <w:rPr>
          <w:b/>
        </w:rPr>
        <w:t xml:space="preserve">Yhteenveto</w:t>
      </w:r>
    </w:p>
    <w:p>
      <w:r>
        <w:t xml:space="preserve">Avaruuseepos The Martian, jossa Matt Damon näyttelee Marsiin joutunutta astronauttia, oli Britannian lippukassojen ykkönen jo toista viikkoa.</w:t>
      </w:r>
    </w:p>
    <w:p>
      <w:r>
        <w:rPr>
          <w:b/>
          <w:u w:val="single"/>
        </w:rPr>
        <w:t xml:space="preserve">Asiakirjan numero 20167</w:t>
      </w:r>
    </w:p>
    <w:p>
      <w:r>
        <w:t xml:space="preserve">Asukkaat ovat huolissaan tiestä, kun Newgalen rannan tulvapenkereet tarkistetaan.</w:t>
      </w:r>
    </w:p>
    <w:p>
      <w:r>
        <w:t xml:space="preserve">Newgalen rannan kiveyspenkereet ovat murtuneet useita kertoja, ja viereinen A487-tien ranta jouduttiin sulkemaan, kun osa rannasta huuhtoutui tielle viime vuonna. Matkustajia jouduttiin pelastamaan, kun linja-auto joutui suuren aallon alle myrskyn aikana helmikuussa 2014. On pelättävissä, että tie voi lopulta jäädä merelle. Kokouksessa keskusteltiin penkereen vakaudesta. Yksi asukkaista, Jennifer Marshall, sanoi, että on tärkeää pitää tie auki, koska se on "elinehto". "On tärkeää pitää se auki sairaalahätätapauksia, paloautoja ja kaikkia tien käyttäjiä varten, sillä sitä käytetään paljon", hän sanoi. "Vaikka meri tulisikin, on tärkeää pitää tie auki." Sandra Young Solvan yhteisneuvostosta sanoi, että uuden tien rakentaminen on välttämätöntä ja että toimimatta jättämisen vaikutukset olisivat "katastrofaaliset", koska niemimaan asukkaat jäisivät eristyksiin.</w:t>
      </w:r>
    </w:p>
    <w:p>
      <w:r>
        <w:rPr>
          <w:b/>
        </w:rPr>
        <w:t xml:space="preserve">Yhteenveto</w:t>
      </w:r>
    </w:p>
    <w:p>
      <w:r>
        <w:t xml:space="preserve">Yli 100 ihmistä osallistui yleisötilaisuuteen, jossa keskusteltiin Pembrokeshiren rannan tulvapenkereiden tulevasta elinkelpoisuudesta.</w:t>
      </w:r>
    </w:p>
    <w:p>
      <w:r>
        <w:rPr>
          <w:b/>
          <w:u w:val="single"/>
        </w:rPr>
        <w:t xml:space="preserve">Asiakirjan numero 20168</w:t>
      </w:r>
    </w:p>
    <w:p>
      <w:r>
        <w:t xml:space="preserve">"Tahallinen" Saltbyn tulipalo tuhosi olkia ja renkaita.</w:t>
      </w:r>
    </w:p>
    <w:p>
      <w:r>
        <w:t xml:space="preserve">Palomiehet kutsuttiin Saltbyn The Buttsin lähellä sijaitseville pelloille tiistai-iltana, kun savupilvi levisi alueelle. Paikalle lähetettiin yksitoista ajoneuvoa, jotka löysivät kolme pinoa, mukaan lukien neljä tonnia renkaita, tulessa. Miehistön mukaan palo saattoi jatkua päiviä, ja poliisi vahvisti tutkivansa asiaa. Paikalle lähetettiin yhteensä kahdeksan paloautoa Leicestershirestä, Lincolnshiresta ja Nottinghamshiresta sekä vesikulkuneuvo, johtoauto ja sosiaaliauto. Läheisiä asukkaita kehotettiin pitämään ikkunat ja ovet kiinni. Seuraa BBC East Midlandsia Facebookissa, Twitterissä tai Instagramissa. Lähetä juttuideoita osoitteeseen eastmidsnews@bbc.co.uk.</w:t>
      </w:r>
    </w:p>
    <w:p>
      <w:r>
        <w:rPr>
          <w:b/>
        </w:rPr>
        <w:t xml:space="preserve">Yhteenveto</w:t>
      </w:r>
    </w:p>
    <w:p>
      <w:r>
        <w:t xml:space="preserve">Tulipalo, joka tuhosi 6 000 tonnia olkia Leicestershiren maatilalla, saatettiin sytyttää tahallaan.</w:t>
      </w:r>
    </w:p>
    <w:p>
      <w:r>
        <w:rPr>
          <w:b/>
          <w:u w:val="single"/>
        </w:rPr>
        <w:t xml:space="preserve">Asiakirjan numero 20169</w:t>
      </w:r>
    </w:p>
    <w:p>
      <w:r>
        <w:t xml:space="preserve">Dana Petroleum ilmoittaa ensimmäisestä öljyvirrasta Pohjanmeren kentältä</w:t>
      </w:r>
    </w:p>
    <w:p>
      <w:r>
        <w:t xml:space="preserve">Öljy-yhtiö kertoi, että ensimmäinen tuotantokaivo oli saatu valmiiksi ja virtauskoestettu ja että kolme muuta porausreikää oli porattu. Työ on tehty porauslautta Ocean Nomadilla, joka on vuokrattu Diamond Offshore -yhtiöltä. Dana sanoi, että ensimmäinen virtaus oli "tärkeä virstanpylväs" sekä hankkeelle että yhtiölle. Aberdeenissa toimiva Dana, joka omistaa hankkeesta 77 prosenttia, kehittää kahta öljykenttää nimeltä Harris ja Barra. Hankkeeseen kuuluu ainakin viiden tuotanto- ja neljän vedeninjektiokaivon merenalainen kehittäminen, joka on kytketty uuteen kelluvaan tuotanto-, varastointi- ja purkausalukseen (FPSO). Noin 100 mailia Shetlandista itään sijaitsevien kenttien tuotannon on määrä alkaa vuonna 2015, ja sen odotetaan tuottavan 40 000 tynnyriä päivässä. Dana Petroleum on Korean National Oil Corporationin omistama yhtiö, jolla on toimintaa Yhdistyneessä kuningaskunnassa, Alankomaissa, Norjassa ja Afrikassa. Faroe Petroleum ilmoitti ostaneensa 60 prosentin osuuden Ketch-kentästä ja 53,1 prosentin osuuden Schooner-kentästä Yhdistyneen kuningaskunnan eteläisellä Pohjanmeren kaasualueella Tullow Oililta 35 miljoonalla punnalla.</w:t>
      </w:r>
    </w:p>
    <w:p>
      <w:r>
        <w:rPr>
          <w:b/>
        </w:rPr>
        <w:t xml:space="preserve">Yhteenveto</w:t>
      </w:r>
    </w:p>
    <w:p>
      <w:r>
        <w:t xml:space="preserve">Dana Petroleum on ilmoittanut, että ensimmäinen öljy on virrannut sen miljardin punnan lippulaivahankkeesta Western Isles Development Projectista Ison-Britannian pohjoisella Pohjanmerellä.</w:t>
      </w:r>
    </w:p>
    <w:p>
      <w:r>
        <w:rPr>
          <w:b/>
          <w:u w:val="single"/>
        </w:rPr>
        <w:t xml:space="preserve">Asiakirjan numero 20170</w:t>
      </w:r>
    </w:p>
    <w:p>
      <w:r>
        <w:t xml:space="preserve">Calvin Harris muistelee Dumfriesin yökerhossa tapahtunutta kolausta</w:t>
      </w:r>
    </w:p>
    <w:p>
      <w:r>
        <w:t xml:space="preserve">Kansainvälisesti menestynyt muusikko oli Nick Grimshaw'n haastateltavana studiossaan Los Angelesissa. Eräs kuulija kysyi häneltä, oliko häntä koskaan käännytetty pois tapahtumapaikalta ennen kuin hän oli kuuluisa. Harris paljasti, että häneltä oli 15 vuotta sitten evätty pääsy klubille Dumfriesissa, koska hänellä oli "väärät kengät". "Vastaus olisi kyllä", hän sanoi. "Se oli Chancers Dumfriesissa, koska minulla oli väärät kengät vuonna 2001." Hän sanoi kuitenkin myöntävänsä, että he olivat todennäköisesti olleet oikeassa käännyttäessään hänet pois. "Se oli reilu poliisi, minulla oli väärät kengät jalassa", hän sanoi. "Luulen, että kyse on henkisestä asenteesta - kun on hienot kengät jalassa, on epätodennäköisempää, että aiheuttaa ongelmia, niin kuin mielessään - ymmärrättekö, mitä tarkoitan?" hän sanoi. "Jos menet paikalle ja olet pukeutunut tennareihin, farkkuihin, t-paitaan ja kaikkeen sellaiseen, olet tavallaan valmis aiheuttamaan ongelmia. "Jos sinulla on siellä hieno kiiltävä paita - Nextiltä tai jostain sellaisesta - ja kiiltävät kengät ja kaikki se, olet luultavasti hieman kunnioitettavampi klubilla - se on minun teoriani.""</w:t>
      </w:r>
    </w:p>
    <w:p>
      <w:r>
        <w:rPr>
          <w:b/>
        </w:rPr>
        <w:t xml:space="preserve">Yhteenveto</w:t>
      </w:r>
    </w:p>
    <w:p>
      <w:r>
        <w:t xml:space="preserve">Skotlantilainen DJ Calvin Harris on kertonut BBC Radio 1:lle, kuinka häneltä evättiin pääsy yökerhoon hänen kotikaupungissaan Dumfriesissa.</w:t>
      </w:r>
    </w:p>
    <w:p>
      <w:r>
        <w:rPr>
          <w:b/>
          <w:u w:val="single"/>
        </w:rPr>
        <w:t xml:space="preserve">Asiakirjan numero 20171</w:t>
      </w:r>
    </w:p>
    <w:p>
      <w:r>
        <w:t xml:space="preserve">Greater Manchester lanseeraa puolihintaiset bussiliput 16-18-vuotiaille.</w:t>
      </w:r>
    </w:p>
    <w:p>
      <w:r>
        <w:t xml:space="preserve">Jopa 100 000 teini-ikäistä voi saada alennettuja päivälippuja 16-18-vuotiaiden nuorten kortilla. Pormestari Andy Burnham ja Transport for Greater Manchester sopivat kesäkuussa julkistetusta järjestelmästä. Burnham sanoi olevansa "ehdottoman iloinen" siitä, että nuorten on nyt "helpompi ja halvempi" päästä töihin, koulutukseen ja vapaa-aikaan. Transport for Greater Manchesterin mukaan alennuksen saaminen edellyttää 16-18-vuotiaiden älykorttia. Lipun käyttöoikeus jatkuu käyttäjän 18-vuotissyntymäpäivän jälkeiseen 31. elokuuta asti. Samanlaista järjestelmää harkitaan myös Metrolink-liikenteen osalta. Burnham lupasi pormestariksi pyrkiessään manifestissaan tarjota alueen nuorille ilmaisen matkan.</w:t>
      </w:r>
    </w:p>
    <w:p>
      <w:r>
        <w:rPr>
          <w:b/>
        </w:rPr>
        <w:t xml:space="preserve">Yhteenveto</w:t>
      </w:r>
    </w:p>
    <w:p>
      <w:r>
        <w:t xml:space="preserve">Suur-Manchesterissa on otettu käyttöön 16-18-vuotiaiden bussiliput puoleen hintaan.</w:t>
      </w:r>
    </w:p>
    <w:p>
      <w:r>
        <w:rPr>
          <w:b/>
          <w:u w:val="single"/>
        </w:rPr>
        <w:t xml:space="preserve">Asiakirjan numero 20172</w:t>
      </w:r>
    </w:p>
    <w:p>
      <w:r>
        <w:t xml:space="preserve">Koulu pyytää vanhempia olemaan käyttämättä kännyköitä porteilla</w:t>
      </w:r>
    </w:p>
    <w:p>
      <w:r>
        <w:t xml:space="preserve">Middlesbroughin Longlandsissa sijaitsevan St Joseph's RC Primary Schoolin kiertokirjeissä on puhelimessa oleva hahmo, jonka läpi kulkee punainen viiva. Ne on sijoitettu kolmeen sisäänkäyntiin, ja niissä lukee "Greet your child with a smile not a mobile" (Tervehdi lastasi hymyillen, älä kännykällä). Koulun mukaan se oli osa suunnitelmaa, jolla perheet haluttiin saada keskustelemaan. Jade Collett, jonka nelivuotias poika käy St Joseph's -lastentarhaa, oli tyytyväinen ajatukseen. "Hyvä asia", hän sanoi: "Lapset ovat olleet koulussa koko päivän, joten he eivät halua, että äiti tai isä on puhelimensa ääressä." Precious Dhladhla, jonka nelivuotias tytär Isabella käy myös päiväkodissa, oli samaa mieltä. Hän sanoi: "Minusta se on hyvä asia, koska joskus ihmiset kiinnittävät enemmän huomiota puhelimeensa kuin lapsiinsa. "Uskon, että muut vanhemmat noudattavat sääntöjä, koska nyt ei näe montaa ihmistä puhelimellaan." Hän sanoi: "En ole koskaan nähnyt ketään, joka ei olisi puhunut puhelimestaan." Rehtori Elizabeth King sanoi, että kyltit eivät ole vastaus vanhempien keskuudessa esiintyvään erityiseen ongelmaan, vaan ne ovat "yksinkertainen tapa" kehittää nuorten ja heidän vanhempiensa välistä puhumista ja kuuntelemista.</w:t>
      </w:r>
    </w:p>
    <w:p>
      <w:r>
        <w:rPr>
          <w:b/>
        </w:rPr>
        <w:t xml:space="preserve">Yhteenveto</w:t>
      </w:r>
    </w:p>
    <w:p>
      <w:r>
        <w:t xml:space="preserve">Eräässä peruskoulussa on pystytetty kylttejä, joissa vanhempia pyydetään olemaan käyttämättä matkapuhelinta, kun he hakevat lapsensa.</w:t>
      </w:r>
    </w:p>
    <w:p>
      <w:r>
        <w:rPr>
          <w:b/>
          <w:u w:val="single"/>
        </w:rPr>
        <w:t xml:space="preserve">Asiakirjan numero 20173</w:t>
      </w:r>
    </w:p>
    <w:p>
      <w:r>
        <w:t xml:space="preserve">Lidl suunnittelee uutta Leedsin varastoa, joka luo 500 työpaikkaa</w:t>
      </w:r>
    </w:p>
    <w:p>
      <w:r>
        <w:t xml:space="preserve">Lidl vahvisti ostaneensa Gildersomesta 38 hehtaarin suuruisen alueen alueelliseksi jakelukeskukseksi. Alennusmyymälä sanoi, että ehdotukset "voivat johtaa jopa 500 uuteen työpaikkaan, kun ne ovat toiminnassa". Se on osa sen 1,45 miljardin punnan laajennusohjelmaa, johon kuuluu uusien varastojen rakentaminen ja avaaminen Doncasteriin, Boltoniin, Peterboroughiin ja Lutoniin. Gildersomen varasto, jonka koko on arviolta 60 000 neliömetriä, tulee olemaan yksi Lidlin 17 jakelukeskuksesta Yhdistyneessä kuningaskunnassa. Viime vuonna se avasi yhden Exeteriin ja toisen Wednesburyyn, Wolverhamptonin lähelle.</w:t>
      </w:r>
    </w:p>
    <w:p>
      <w:r>
        <w:rPr>
          <w:b/>
        </w:rPr>
        <w:t xml:space="preserve">Yhteenveto</w:t>
      </w:r>
    </w:p>
    <w:p>
      <w:r>
        <w:t xml:space="preserve">Saksalainen supermarketketju Lidl on ilmoittanut suunnitelmista rakentaa uusi varasto Leedsin lähelle ja luoda jopa 500 työpaikkaa.</w:t>
      </w:r>
    </w:p>
    <w:p>
      <w:r>
        <w:rPr>
          <w:b/>
          <w:u w:val="single"/>
        </w:rPr>
        <w:t xml:space="preserve">Asiakirjan numero 20174</w:t>
      </w:r>
    </w:p>
    <w:p>
      <w:r>
        <w:t xml:space="preserve">Covid: Yhdistyneessä kuningaskunnassa on kulunut vuosi lukituksesta</w:t>
      </w:r>
    </w:p>
    <w:p>
      <w:r>
        <w:t xml:space="preserve">Kuningatar pohdiskeli "niin monien tuntemaa surua ja menetystä" ja lähetti kukkakimpun St Bartholomew's Hospitaliin Lontoossa osana kansallista muistopäivää. Useat Yhdistyneen kuningaskunnan maamerkit syttyivät keltaiseen valoon luodakseen "muistomerkin" pimeän tultua, ja eri puolilla maata ihmiset pitivät ovellaan puhelimia, soihtuja ja kynttilöitä uhrien muistoksi. Eleen järjesti Marie Curie -järjestö. Pääministeri Boris Johnson ilmoitti 23. maaliskuuta 2020 tiukoista rajoituksista, joilla pyritään pysäyttämään Covid-19:n leviäminen. Sen jälkeen Yhdistyneen kuningaskunnan virallinen kuolleiden määrä on noussut 364:stä 126 172:een. Tässä kuvia ihmisistä, jotka viettivät minuutin hiljaisuuden ja osallistuivat jumalanpalveluksiin eri puolilla Yhdistynyttä kuningaskuntaa. Kaikkiin kuviin sovelletaan tekijänoikeuksia.</w:t>
      </w:r>
    </w:p>
    <w:p>
      <w:r>
        <w:rPr>
          <w:b/>
        </w:rPr>
        <w:t xml:space="preserve">Yhteenveto</w:t>
      </w:r>
    </w:p>
    <w:p>
      <w:r>
        <w:t xml:space="preserve">Tiistaina Yhdistyneessä kuningaskunnassa vietettiin minuutin hiljaista hetkeä ja järjestettiin useita muistotilaisuuksia, kun ensimmäisestä koronaviruksen aiheuttamasta lukituksesta tuli kuluneeksi vuosi.</w:t>
      </w:r>
    </w:p>
    <w:p>
      <w:r>
        <w:rPr>
          <w:b/>
          <w:u w:val="single"/>
        </w:rPr>
        <w:t xml:space="preserve">Asiakirjan numero 20175</w:t>
      </w:r>
    </w:p>
    <w:p>
      <w:r>
        <w:t xml:space="preserve">Pariskunta "järkyttynyt", kun pyton löytyi wc-istuimelta</w:t>
      </w:r>
    </w:p>
    <w:p>
      <w:r>
        <w:t xml:space="preserve">Pariskunta löysi nuoren kuninkaallisen pytonin Storie Streetillä sijaitsevan asuntonsa kylpyhuoneesta 17. marraskuuta. He ottivat yhteyttä Skotlannin SPCA:han, joka pelasti käärmeen ja antoi sille nimen Lulu. Hyväntekeväisyysjärjestön tiedottaja sanoi, että käärmeen uskottiin päässeen sisään vessan putken seinässä olevasta aukosta ja kietoutuneen sitten istuimen ympärille. Käärmeestä huolehditaan hyväntekeväisyysjärjestön Glasgow'n eläinpelastus- ja kotieläinkeskuksessa Cardonaldissa. Komisario Fiona Henderson sanoi: "Nainen, joka löysi käärmeen, säikähti melkoisesti, mutta teki oikein pitämällä käärmeen huoneessa ja soittamalla meille apua. "Pytonit tunnetaan yleensä rauhallisesta luonteestaan ja suhteellisen pienestä koostaan, joten vaikka ne voivat näyttää hieman pelottavalta, ne eivät ole vaarallisia. "Haluamme saada Lulun takaisin omistajansa luo, joka asuu luultavasti lähellä. "Lulu on hyvässä kunnossa ja hyvin ruokittu, joten olemme varmoja, että joku kaipaa sitä." Kaikkia, jotka tunnistavat Lulun, pyydetään ottamaan yhteyttä Scottish SPCA:han.</w:t>
      </w:r>
    </w:p>
    <w:p>
      <w:r>
        <w:rPr>
          <w:b/>
        </w:rPr>
        <w:t xml:space="preserve">Yhteenveto</w:t>
      </w:r>
    </w:p>
    <w:p>
      <w:r>
        <w:t xml:space="preserve">Iäkäs pariskunta oli järkyttynyt löydettyään käärmeen kietoutuneena WC-istuimen ympärille kotonaan Paisleyssä.</w:t>
      </w:r>
    </w:p>
    <w:p>
      <w:r>
        <w:rPr>
          <w:b/>
          <w:u w:val="single"/>
        </w:rPr>
        <w:t xml:space="preserve">Asiakirjan numero 20176</w:t>
      </w:r>
    </w:p>
    <w:p>
      <w:r>
        <w:t xml:space="preserve">Suunnitelma tupakoinnin kieltämiseksi rannalla ja puistoissa Pembrokeshiressä</w:t>
      </w:r>
    </w:p>
    <w:p>
      <w:r>
        <w:t xml:space="preserve">Neuvosto aikoo kokeilla suunnitelmaa, jonka mukaan tupakointi kiellettäisiin yhdellä vielä valitsemattomalla rannalla, jotta nuoret eivät harrastaisi tupakointia. Myös sähkösavukkeet ja höyrystimet kiellettäisiin. Ehdotuksia tuki torstaina valtuuston ympäristöä käsittelevä ja valvova komitea. Ne menevät nyt neuvoston vanhusten sekä terveyden ja hyvinvoinnin yleiskatsaus- ja tarkastuskomitean käsiteltäväksi ennen kuin ne menevät kabinettiin. Neuvoston mukaan ehdotusta on vaikea valvoa, mutta se toivoo, että kylttien avulla voidaan muuttaa asenteita ja rajoittaa lasten altistumista passiiviselle tupakalle. Perustetaan ryhmä, joka valitsee, mitkä rannat tehdään savuttomiksi pilottihankkeessa. Pembrokeshiressä on noin 100 leikkialuetta, jotka ovat kreivikunnan ja kunnanvaltuustojen omistuksessa.</w:t>
      </w:r>
    </w:p>
    <w:p>
      <w:r>
        <w:rPr>
          <w:b/>
        </w:rPr>
        <w:t xml:space="preserve">Yhteenveto</w:t>
      </w:r>
    </w:p>
    <w:p>
      <w:r>
        <w:t xml:space="preserve">Tupakointi voitaisiin kieltää puistoissa, urheilukentillä, pelikentillä, pysäköintialueilla ja yhdellä Pembrokeshiren rannalla.</w:t>
      </w:r>
    </w:p>
    <w:p>
      <w:r>
        <w:rPr>
          <w:b/>
          <w:u w:val="single"/>
        </w:rPr>
        <w:t xml:space="preserve">Asiakirjan numero 20177</w:t>
      </w:r>
    </w:p>
    <w:p>
      <w:r>
        <w:t xml:space="preserve">Scottish Bordersin neuvostoa kehotettiin nostamaan veroja 3 prosentilla</w:t>
      </w:r>
    </w:p>
    <w:p>
      <w:r>
        <w:t xml:space="preserve">Aiempi ohjeellinen talousarvio perustui 1,5 prosentin korotukseen, mutta raportin mukaan tämän kaksinkertaistaminen voisi tuottaa 900 000 puntaa lisää. Rahaa voitaisiin käyttää tukipalveluiden tukemiseen ja mahdollisten palveluvähennysten kompensoimiseen. Jos siirto hyväksytään, se lisäisi D-luokan kiinteistön laskua noin 30 puntaa vuodessa. Raportin mukaan suurin osa alueen kiinteistöistä - yli 60 prosenttia - kuuluu luokkiin A-C. Raportissa todetaan, että käytössä on järjestelyjä, joilla suojellaan pienituloisia, joihin korotus vaikuttaa.</w:t>
      </w:r>
    </w:p>
    <w:p>
      <w:r>
        <w:rPr>
          <w:b/>
        </w:rPr>
        <w:t xml:space="preserve">Yhteenveto</w:t>
      </w:r>
    </w:p>
    <w:p>
      <w:r>
        <w:t xml:space="preserve">Scottish Borders Councilia suositellaan korottamaan kunnallisveroa 3 prosenttia huhtikuussa.</w:t>
      </w:r>
    </w:p>
    <w:p>
      <w:r>
        <w:rPr>
          <w:b/>
          <w:u w:val="single"/>
        </w:rPr>
        <w:t xml:space="preserve">Asiakirjan numero 20178</w:t>
      </w:r>
    </w:p>
    <w:p>
      <w:r>
        <w:t xml:space="preserve">Bombardier: NI:n toimintojen myyntiin liittyvät kysymykset ratkaistava</w:t>
      </w:r>
    </w:p>
    <w:p>
      <w:r>
        <w:t xml:space="preserve">John CampbellBBC News NI Economics &amp; Business Editor Yhdysvaltalainen Spirit AeroSystems sopi ostavansa yrityksen lokakuussa 2019. Tiistaina Spiritin toimitusjohtaja kertoi, että yritys keskusteli Bombardierin kanssa "kaupan loppuunsaattamiseen tarvittavista ehdoista". Tom Gentile sanoi, että hän näkee edelleen oston "pitkän aikavälin strategisen arvon". Kansasissa sijaitseva Spirit on Boeingin merkittävä toimittaja. Yhtiö haluaa tehdä enemmän töitä Airbusille, ja Bombardierin Pohjois-Irlannin toimintojen ostaminen on osa tätä strategiaa. Airbus A220:n siivet valmistetaan Bombardierin Belfastin tehtaalla. Talousanalyytikoiden kanssa pitämässään tiedotustilaisuudessa Gentile ei halunnut kertoa, mitkä ehdot on vielä täytettävä. Häneltä kysyttiin myös, pyrkiikö Spirit alhaisempaan hintaan sen jälkeen, kun Bombardier menetti hiljattain suunnitellun Airbusin moottorin suojuksia koskevan sopimuksen. Gentile sanoi, että he seuraavat tilannetta ja keskustelevat Bombardierin kanssa mahdollisista vaikutuksista. Spiritin oli alun perin tarkoitus saada Bombardierin omaisuuden osto päätökseen tämän vuoden alkupuoliskolla. Prosessin "pitkä pysähdyspäivä" tai määräaika on 31. lokakuuta.</w:t>
      </w:r>
    </w:p>
    <w:p>
      <w:r>
        <w:rPr>
          <w:b/>
        </w:rPr>
        <w:t xml:space="preserve">Yhteenveto</w:t>
      </w:r>
    </w:p>
    <w:p>
      <w:r>
        <w:t xml:space="preserve">Ennen kuin Bombardierin Pohjois-Irlannin toimintojen myynti voidaan saattaa päätökseen, on vielä ratkaistava useita kysymyksiä.</w:t>
      </w:r>
    </w:p>
    <w:p>
      <w:r>
        <w:rPr>
          <w:b/>
          <w:u w:val="single"/>
        </w:rPr>
        <w:t xml:space="preserve">Asiakirjan numero 20179</w:t>
      </w:r>
    </w:p>
    <w:p>
      <w:r>
        <w:t xml:space="preserve">Yli 100 työpaikkaa vaarassa Exotic Farm Produce -yrityksessä</w:t>
      </w:r>
    </w:p>
    <w:p>
      <w:r>
        <w:t xml:space="preserve">Islantilaisen Bakkavor-yhtiön omistama Exotic Farm Produce (EFP) työllistää Kirtonissa 116 henkilöä. Kaikille työntekijöille on ilmoitettu 90 päivän kuulemisjaksosta, jossa ilmoitetaan yrityksen aikomuksesta lopettaa toimintansa. Bakkavorin lausunnossa todetaan, että yritys on ollut kannattamaton "jo pitkään". "Tämä johtuu pienentyneistä myyntimääristä ja jatkuvasta tuotantopanosten inflaatiosta", lausunnossa jatkettiin. "Viime aikoina EFP on menettänyt merkittävän asiakassopimuksen, ja vaikka viimeisten kahden vuoden aikana on tehty valtavia ponnisteluja uuden liiketoiminnan saamiseksi, saavutettu edistys ei ole riittänyt vastaamaan tähän viimeisimpään kehitykseen". "Valitettavasti yritys ei enää pysty ylläpitämään toimintaansa tulevaisuudessa. "Ymmärrämme, että Exotic Farm Produce on ollut viime vuosina vaikea ajanjakso kaikille työntekijöille, ja haluamme korostaa, että tämä ehdotus ei kuvasta toimipaikan työntekijöiden sitoutumista ja kovaa työtä."</w:t>
      </w:r>
    </w:p>
    <w:p>
      <w:r>
        <w:rPr>
          <w:b/>
        </w:rPr>
        <w:t xml:space="preserve">Yhteenveto</w:t>
      </w:r>
    </w:p>
    <w:p>
      <w:r>
        <w:t xml:space="preserve">Yli 100 ihmistä saattaa menettää työpaikkansa sen jälkeen, kun Lincolnshiren elintarvikealan yritys ilmoitti suunnitelmistaan sulkea toimipaikkansa.</w:t>
      </w:r>
    </w:p>
    <w:p>
      <w:r>
        <w:rPr>
          <w:b/>
          <w:u w:val="single"/>
        </w:rPr>
        <w:t xml:space="preserve">Asiakirjan numero 20180</w:t>
      </w:r>
    </w:p>
    <w:p>
      <w:r>
        <w:t xml:space="preserve">Mohammed Haroon Zeb: Zeb: Lisää syytteitä Dudleyn ampumisesta</w:t>
      </w:r>
    </w:p>
    <w:p>
      <w:r>
        <w:t xml:space="preserve">Mohammed Haroon Zeb löydettiin ampumahaavoittuneena Queens Crossista Dudleyssa 31. tammikuuta. Hän kuoli myöhemmin sairaalassa. Choudhary Naheim Rashidia, 47, syytetään salaliitosta murhan tekemiseen, ja Wolverhamptonin tuomarit vangitsivat hänet torstaina. Poliisin mukaan myös 21-vuotias mies on pidätetty murhasta epäiltynä. Aiemmin Dudleystä kotoisin olevaa Hassan Tasleemia, 23, syytettiin murhasta, ja 25-vuotiasta Akarsh Tasleemia, niin ikään Dudleystä, syytettiin salaliitosta murhan tekemiseen. Dudleyn Kingswinford Roadilla asuvan Rashidin on määrä saapua Wolverhamptonin kruununoikeuteen 19. maaliskuuta. Seuraa BBC West Midlandsia Facebookissa, Twitterissä ja Instagramissa. Lähetä juttuideoita osoitteeseen: newsonline.westmidlands@bbc.co.uk Aiheeseen liittyvät Internet-linkit HM Courts &amp; Tribunals Service (HM Courts &amp; Tribunals Service).</w:t>
      </w:r>
    </w:p>
    <w:p>
      <w:r>
        <w:rPr>
          <w:b/>
        </w:rPr>
        <w:t xml:space="preserve">Yhteenveto</w:t>
      </w:r>
    </w:p>
    <w:p>
      <w:r>
        <w:t xml:space="preserve">Kolmas mies on saanut syytteen neljän lapsen isän ampumisesta.</w:t>
      </w:r>
    </w:p>
    <w:p>
      <w:r>
        <w:rPr>
          <w:b/>
          <w:u w:val="single"/>
        </w:rPr>
        <w:t xml:space="preserve">Asiakirjan numero 20181</w:t>
      </w:r>
    </w:p>
    <w:p>
      <w:r>
        <w:t xml:space="preserve">George Best -hotellin henkilöstölle tarjotaan irtisanomispaketteja</w:t>
      </w:r>
    </w:p>
    <w:p>
      <w:r>
        <w:t xml:space="preserve">Kiinteistöyhtymä Signature Living osti Scottish Mutual Buildingin kaupungin keskustassa vuonna 2017 ja aikoo investoida 15 miljoonaa puntaa hotellihankkeeseen. Hotellissa työskenteli tiettävästi noin 24 työntekijää. Sen avajaispäivää ei kuitenkaan ole vielä asetettu. Työntekijöille on tarjottu siirtopaketteja, joiden avulla he voivat työskennellä jossakin konsernin muista hotelleista Cardiffissa ja Liverpoolissa, Belfast Telegraph kertoo. Signature Livingin tiedottaja sanoi: "Kaikille, jotka päättivät tarttua tähän vaihtoehtoon, tarjottiin siirtoapupakettia, jonka tarkoituksena on palata Belfastiin, kun George Best -hotellin avajaispäivä on vahvistettu." Kymmenen työntekijää, jotka eivät halunneet matkustaa muualle töihin, saavat korvauksen. Viivästysten vuoksi useita häitä on siirretty muihin tiloihin. Konsernin tiedottaja sanoi, että hotellin "ennakoidut avajaispäivät" johtuvat "politiikasta ja rakennustyöprosessin pöytäkirjoista, jotka kestävät pidempään kuin alun perin odotettiin". Signature Livingin omistaja Lawrence Kenwright lupasi vuonna 2017 kehittää Belfastiin viisi uutta hotellia, mukaan lukien yhden hylättyyn Crumlin Roadin oikeustaloon. Yhtään hanketta ei ole avattu yleisölle.</w:t>
      </w:r>
    </w:p>
    <w:p>
      <w:r>
        <w:rPr>
          <w:b/>
        </w:rPr>
        <w:t xml:space="preserve">Yhteenveto</w:t>
      </w:r>
    </w:p>
    <w:p>
      <w:r>
        <w:t xml:space="preserve">Joillekin Belfastissa sijaitsevan George Best -hotellin työntekijöille on tarjottu irtisanomispaketteja, koska hanke viivästyy edelleen.</w:t>
      </w:r>
    </w:p>
    <w:p>
      <w:r>
        <w:rPr>
          <w:b/>
          <w:u w:val="single"/>
        </w:rPr>
        <w:t xml:space="preserve">Asiakirjan numero 20182</w:t>
      </w:r>
    </w:p>
    <w:p>
      <w:r>
        <w:t xml:space="preserve">Latitude Festival 2011 loppuunmyyty ja valmis alkamaan</w:t>
      </w:r>
    </w:p>
    <w:p>
      <w:r>
        <w:t xml:space="preserve">Liput on myyty loppuun musiikki- ja taidefestivaalille, jossa esiintyvät Suede, Steve Coogan, Ralph Fiennes, Sadler's Wells ja Shappi Khorsandi. Festivaalin johtaja Melvin Benn sanoi, etteivät sade-ennusteet huolestuta häntä. "Britit ovat yleisesti ottaen sitkeitä ihmisiä, enkä usko, että pieni sade pilaa nautintoa." Benn sanoi, että Henham Parkin "kauniilla" ympäristöllä on ollut keskeinen rooli festivaalin menestyksessä, ja hän nosti esiin Ed Sheeranin ja James Blaken viikonlopun esiintyjinä. "Musiikki on upeaa, mutta kun siihen yhdistetään Sadler's Wellsin ja Skotlannin kansallisteatterin kaltaiset esitykset, kyseessä on todellinen laatu." "Musiikki on upeaa." BBC Radio Suffolk lähettää suoraa lähetystä festivaalilta koko viikonlopun ajan.</w:t>
      </w:r>
    </w:p>
    <w:p>
      <w:r>
        <w:rPr>
          <w:b/>
        </w:rPr>
        <w:t xml:space="preserve">Yhteenveto</w:t>
      </w:r>
    </w:p>
    <w:p>
      <w:r>
        <w:t xml:space="preserve">Kuudennelle Latitude-festivaalille, joka järjestetään tänä viikonloppuna Henham Parkissa lähellä Southwoldia, odotetaan 35 000 kävijää.</w:t>
      </w:r>
    </w:p>
    <w:p>
      <w:r>
        <w:rPr>
          <w:b/>
          <w:u w:val="single"/>
        </w:rPr>
        <w:t xml:space="preserve">Asiakirjan numero 20183</w:t>
      </w:r>
    </w:p>
    <w:p>
      <w:r>
        <w:t xml:space="preserve">Hylätty Imberin kirkko pitää muistotilaisuuden</w:t>
      </w:r>
    </w:p>
    <w:p>
      <w:r>
        <w:t xml:space="preserve">Armeija otti Salisbury Plainin Imberin haltuunsa toisen maailmansodan aikana käyttääkseen aluetta harjoituksiin. Asukkaat joutuivat muuttamaan pois, eikä heitä päästetty koskaan takaisin. Imber on ollut armeijan käytössä siitä lähtien. Se sallii pääsyn kylään muutaman kerran vuodessa. Noin 100 ihmistä osallistui jumalanpalvelukseen St Gilesin kirkossa, joka on yksi ainoista jäljellä olevista rakennuksista. Palveluksen toimittanut Brattonin kirkkoherra Mark Jones sanoi: "Kaikissa Imberin jumalanpalveluksissa on erityistä painoarvoa evakuoinnin ja sen vuoksi, että kylässä ei asu asukkaita. "Tämä on aktiivinen sotilasalue, joten armeijan on saatettava ihmiset Imberiin. "Tämän sanottuaan kirkko on aina, kun Imberissä pidetään jumalanpalvelus, aivan täynnä."</w:t>
      </w:r>
    </w:p>
    <w:p>
      <w:r>
        <w:rPr>
          <w:b/>
        </w:rPr>
        <w:t xml:space="preserve">Yhteenveto</w:t>
      </w:r>
    </w:p>
    <w:p>
      <w:r>
        <w:t xml:space="preserve">Wiltshiren hylätyssä kylässä sijaitsevassa hylätyssä kirkossa on pidetty muistotilaisuus.</w:t>
      </w:r>
    </w:p>
    <w:p>
      <w:r>
        <w:rPr>
          <w:b/>
          <w:u w:val="single"/>
        </w:rPr>
        <w:t xml:space="preserve">Asiakirjan numero 20184</w:t>
      </w:r>
    </w:p>
    <w:p>
      <w:r>
        <w:t xml:space="preserve">Oxford A40:n kaksikaistaista tietä ja bussikaistaa koskeva suunnitelma esiteltiin.</w:t>
      </w:r>
    </w:p>
    <w:p>
      <w:r>
        <w:t xml:space="preserve">Vaihtoehdot olivat suosituimmat kuulemisessa, jossa pohdittiin, miten Witneyn ja Oxfordin välistä liikennettä voitaisiin parantaa. Valtuutetut käsittelevät ensi viikolla suunnitelmaa parantaa Witneyn ja Eynshamin välistä osuutta ja lisätä bussikaistoja sieltä Oxfordiin. Eynshamiin on jo suunnitteilla uusi pysäköinti- ja kuljetuspiste. Muita julkisessa kuulemisessa esitettyjä vaihtoehtoja olivat muun muassa Witneyn ja Oxfordin välisen käytöstä poistetun rautatielinjan käyttäminen raitiovaunua tai ohjattua bussia varten tai sen avaaminen uudelleen junaliikenteelle. Maakuntavaltuuston johtaja Ian Hudspeth sanoi: "Esitetty ratkaisu on erittäin hyvä ja käytännöllinen. Tiedän, että jotkut sanovat, että meidän pitäisi harkita rautatieratkaisua, mutta sen rahoittaminen ei ole realistista nykyisessä tilanteessa." Hän totesi, että se ei ole mahdollista. Bus Users Oxford -toimintaryhmän puheenjohtaja Hugh Jaegar sanoi kuitenkin, että teiden leventäminen ei ole ratkaisu. "Tiedämme, että autojen ja raskaiden tavarankuljetusajoneuvojen lisääminen lisää päästöjä, ja lopulta päädytään vain suurempaan ruuhkaan, kun kaistoja on kaksi kertaa enemmän", hän sanoi. "Meidän on nyt katkaistava tämä kierre ja saatava kaikki käyttämään julkista liikennettä."</w:t>
      </w:r>
    </w:p>
    <w:p>
      <w:r>
        <w:rPr>
          <w:b/>
        </w:rPr>
        <w:t xml:space="preserve">Yhteenveto</w:t>
      </w:r>
    </w:p>
    <w:p>
      <w:r>
        <w:t xml:space="preserve">Oxfordshiressä sijaitsevan A40-tien ruuhkautuneen osuuden parantamista kaksikaistaiseksi tieksi ja bussikaistan lisäämistä Oxfordiin koskeva 54 miljoonan punnan suunnitelma on julkistettu.</w:t>
      </w:r>
    </w:p>
    <w:p>
      <w:r>
        <w:rPr>
          <w:b/>
          <w:u w:val="single"/>
        </w:rPr>
        <w:t xml:space="preserve">Asiakirjan numero 20185</w:t>
      </w:r>
    </w:p>
    <w:p>
      <w:r>
        <w:t xml:space="preserve">Hinchingbrooke Parkin puukotusmurha: Hitchbrooking Benchbrook: Kolme pidätetty</w:t>
      </w:r>
    </w:p>
    <w:p>
      <w:r>
        <w:t xml:space="preserve">Huntingdonista kotoisin oleva Sam Mechelewski, 20, löydettiin kuolleena kaupungin Hinchingbrooke Parkista 1. helmikuuta. Hän kuoli puukoniskun seurauksena. Chatterisista kotoisin oleva mies, joka vapautettiin tutkinnan alaisena, ja Bramptonista kotoisin oleva mies, joka vapautettiin ilman jatkotoimia, on pidätetty uudelleen. Kolmas mies on pidätetty epäiltynä salaliitosta murhaan. Kaksi murhasta epäiltyä, molemmat parikymppisiä, ja kolmas pidätetty mies, joka on teini-ikäinen, ovat edelleen pidätettyinä Peterborough'ssa. Aiheeseen liittyvät Internet-linkit Cambridgeshiren poliisilaitos</w:t>
      </w:r>
    </w:p>
    <w:p>
      <w:r>
        <w:rPr>
          <w:b/>
        </w:rPr>
        <w:t xml:space="preserve">Yhteenveto</w:t>
      </w:r>
    </w:p>
    <w:p>
      <w:r>
        <w:t xml:space="preserve">Kaksi miehen murhasta epäiltynä pidätettyä ja myöhemmin vapautettua henkilöä on pidätetty uudelleen.</w:t>
      </w:r>
    </w:p>
    <w:p>
      <w:r>
        <w:rPr>
          <w:b/>
          <w:u w:val="single"/>
        </w:rPr>
        <w:t xml:space="preserve">Asiakirjan numero 20186</w:t>
      </w:r>
    </w:p>
    <w:p>
      <w:r>
        <w:t xml:space="preserve">Edinburghin uusi liikenneelin tarkastelee raitiovaunujen kehittämistä</w:t>
      </w:r>
    </w:p>
    <w:p>
      <w:r>
        <w:t xml:space="preserve">Elimen odotetaan sanovan mielipiteensä monista liikenneasioista, ja sen jäseniä kuultaisiin kaikista raitiovaunulinjan jatkamista koskevista ehdotuksista. Edinburghin raitiovaunuhanke on vuosia jäljessä aikataulusta ja ylittänyt budjetin. Edinburghin lentokentän ja St Andrew Squaren välisen 776 miljoonan punnan raitiovaunulinjan on määrä valmistua kesään 2014 mennessä. Lesley Hinds, Edinburghin kaupunginvaltuuston liikennepäällikkö, sanoi: "Haluan tehdä yhteistyötä kaikkien sidosryhmien, organisaatioiden ja kansalaisten kanssa tarkastellakseni tulevaa liikennepolitiikkaa, olipa kyse sitten pyöräilystä, kävelystä, bussista, taksista tai autosta. "Haluamme koota kaikki organisaatiot yhteen, jotta voimme tarkastella Edinburghin tulevaisuutta. "Raitiovaunut ovat vain yksi osa Edinburghin liikennettä, mutta uskon, että kaupunkilaiset ovat menettäneet uskonsa liikennepolitiikkaan. "Tehtäväni liikennejohtajana on saada luottamus takaisin viestimällä ja sitoutumalla yleisön kanssa."</w:t>
      </w:r>
    </w:p>
    <w:p>
      <w:r>
        <w:rPr>
          <w:b/>
        </w:rPr>
        <w:t xml:space="preserve">Yhteenveto</w:t>
      </w:r>
    </w:p>
    <w:p>
      <w:r>
        <w:t xml:space="preserve">Paikalliset asukkaat ja yritysjohtajat päättävät tulevaisuudessa pääkaupungin liikennepolitiikasta Edinburghin kaupunginvaltuuston perustamalla erityisellä foorumilla.</w:t>
      </w:r>
    </w:p>
    <w:p>
      <w:r>
        <w:rPr>
          <w:b/>
          <w:u w:val="single"/>
        </w:rPr>
        <w:t xml:space="preserve">Asiakirjan numero 20187</w:t>
      </w:r>
    </w:p>
    <w:p>
      <w:r>
        <w:t xml:space="preserve">Orkneysaarilla esiteltiin suunnitelma polttoaineköyhyyttä käsittelevästä työryhmästä.</w:t>
      </w:r>
    </w:p>
    <w:p>
      <w:r>
        <w:t xml:space="preserve">Asuntoministeri Margaret Burgess esitteli suunnitelmat Orkneysaarilla. Viimeisimmän Scottish House Condition Survey -tilaston mukaan 58 prosenttia Orkneysaariston kotitalouksista on luokiteltu polttoaineköyhyydessä eläviksi, kun kansallinen taso on 39 prosenttia. Luku perustuu siihen, että kotitaloudet käyttävät yli 10 prosenttia tuloistaan polttoainekustannuksiin. Skotlannin maaseudun polttoaineköyhyyttä käsittelevän työryhmän tehtävänä on kehittää ideoita, joilla autetaan maan syrjäisten osien asukkaita vähentämään polttoainekustannuksiaan ja pitämään kotinsa lämpiminä. Burgess sanoi haluavansa, että uusi ryhmä antaa suosituksensa vuoden kuluessa.</w:t>
      </w:r>
    </w:p>
    <w:p>
      <w:r>
        <w:rPr>
          <w:b/>
        </w:rPr>
        <w:t xml:space="preserve">Yhteenveto</w:t>
      </w:r>
    </w:p>
    <w:p>
      <w:r>
        <w:t xml:space="preserve">Skotlannin maaseutualueiden polttoaineköyhyyden torjumiseksi on ilmoitettu suunnitelmista perustaa työryhmä.</w:t>
      </w:r>
    </w:p>
    <w:p>
      <w:r>
        <w:rPr>
          <w:b/>
          <w:u w:val="single"/>
        </w:rPr>
        <w:t xml:space="preserve">Asiakirjan numero 20188</w:t>
      </w:r>
    </w:p>
    <w:p>
      <w:r>
        <w:t xml:space="preserve">St Paulsin karnevaalien taiteellinen pomo Julian Davis eroaa tehtävästään</w:t>
      </w:r>
    </w:p>
    <w:p>
      <w:r>
        <w:t xml:space="preserve">Karnevaalin järjestäjät ovat ilmoittaneet, että tapahtumaa supistetaan tänä vuonna lahjoitusten puutteen vuoksi. Karnevaali siirretään Portland Square -aukiolle, esiintymislavoja vähennetään ja äänentoistojärjestelmät siirretään sisätiloihin. Julian Davis sanoi, että tämä tarkoittaa, ettei hän voi "luoda korkealaatuisia tuotoksia" tehtävässään. Davis lisäsi: "Karnevaalien 45-vuotisjuhlavuoden nykyinen muoto ei sovellu tarkoitukseen." Hän sanoi myös, että karnevaalien nykyinen muoto ei sovellu tarkoitukseen. BBC ei saanut yhteyttä St Paulsin karnevaalin järjestäjiin. Vuoden 2012 St Pauls -karnevaalit siirretään Portland Squarelle, esiintymislavoja vähennetään ja äänentoistojärjestelmät siirretään sisätiloihin. Tiedottajan mukaan Bristolin kaupunginvaltuuston ja taideneuvoston myöntämästä rahoituksesta huolimatta karnevaalista puuttui 130 000 puntaa. Vuonna 2011 aloitettu tekstilahjoitusjärjestelmä keräsi vain 3 000 puntaa tapahtuman kustannuksiin. Noin 90 000 ihmistä osallistui heinäkuussa 2011 St Paulsin karnevaaleihin, joiden järjestäminen maksoi 250 000 puntaa.</w:t>
      </w:r>
    </w:p>
    <w:p>
      <w:r>
        <w:rPr>
          <w:b/>
        </w:rPr>
        <w:t xml:space="preserve">Yhteenveto</w:t>
      </w:r>
    </w:p>
    <w:p>
      <w:r>
        <w:t xml:space="preserve">St Paulsin karnevaalien taiteellinen johtaja on eronnut ja sanonut, ettei tapahtuma nauti yhteisön luottamusta tai yhteistyötä.</w:t>
      </w:r>
    </w:p>
    <w:p>
      <w:r>
        <w:rPr>
          <w:b/>
          <w:u w:val="single"/>
        </w:rPr>
        <w:t xml:space="preserve">Asiakirjan numero 20189</w:t>
      </w:r>
    </w:p>
    <w:p>
      <w:r>
        <w:t xml:space="preserve">Konservatiivipuolue hyllyttää Bournemouthin kaupunginvaltuutetun.</w:t>
      </w:r>
    </w:p>
    <w:p>
      <w:r>
        <w:t xml:space="preserve">Douglas Spenceriä syytetään hänen käytöksestään Bournemouth West Conservative Associationin puheenjohtajana. Tutkinta on seurausta puolueen johtokunnalle tehdystä valituksesta, jonka yksityiskohtia ei kuitenkaan ole julkistettu. Spencer sanoi valittaneensa virallisesti päätöksestä. Winton Eastin kaupunginvaltuutettu sanoi toimittaneensa todisteita konservatiivipuolueen hallitukselle. Hän sanoi myös, että tutkimus ei vaikuta hänen asemaansa Bournemouth Borough Councilissa. Spencer sanoi lausunnossaan: "Olen antanut täydellisen ja rehellisen raportin työstäni yhdistyksen puheenjohtajana sekä olosuhteista, joissa otin tehtäväni vastaan edeltäjältäni, yleisten vaalien kulusta ja yhdistyksen toiminnasta vaalien jälkeen. "Olen myös toimittanut useita asiakirjoja esitykseni tueksi. "Koska asia on nyt loppuun käsitelty, en kommentoi sitä enempää ennen kuin hallitus on käsitellyt asiaa." Neuvosto ilmoitti, ettei se ollut saanut yhtään valitusta Spenceristä eikä neuvoston standardilautakunnalle ollut tehty esityksiä.</w:t>
      </w:r>
    </w:p>
    <w:p>
      <w:r>
        <w:rPr>
          <w:b/>
        </w:rPr>
        <w:t xml:space="preserve">Yhteenveto</w:t>
      </w:r>
    </w:p>
    <w:p>
      <w:r>
        <w:t xml:space="preserve">Dorsetissa asuvan kaupunginvaltuutetun konservatiivipuolueen jäsenyys on keskeytetty tutkinnan ajaksi.</w:t>
      </w:r>
    </w:p>
    <w:p>
      <w:r>
        <w:rPr>
          <w:b/>
          <w:u w:val="single"/>
        </w:rPr>
        <w:t xml:space="preserve">Asiakirjan numero 20190</w:t>
      </w:r>
    </w:p>
    <w:p>
      <w:r>
        <w:t xml:space="preserve">Uber käynnistää ruoanjakelupalvelun Glasgow'ssa</w:t>
      </w:r>
    </w:p>
    <w:p>
      <w:r>
        <w:t xml:space="preserve">UberEats-sovelluksen avulla asiakkaat voivat tehdä ruokatilauksen ja seurata toimituksen etenemistä Uberin taksipalvelun tapaan. Uberin mukaan aterioita voi tilata yli 70 Glasgow'n ravintolasta, kuten Prep Fitness Kitchenistä, Bar Sobasta, Barburritosta ja Cubatasista. Edinburghissa viime viikolla alkanut palvelu toimii kello 11:00-23:00. UberEatsin toimitusjohtaja Mathieu Proust sanoi: "Kaupungin asukkaat voivat nyt saada haluamaansa ruokaa silloin, kun haluavat, yhtä kätevästi kuin varata auton Uberin kautta. "Toivomme, että glaswegiläiset ottavat palvelun yhtä hyvin vastaan kuin edinburghilaiset." Uber aloitti taksipalvelunsa Glasgow'ssa vuonna 2015.</w:t>
      </w:r>
    </w:p>
    <w:p>
      <w:r>
        <w:rPr>
          <w:b/>
        </w:rPr>
        <w:t xml:space="preserve">Yhteenveto</w:t>
      </w:r>
    </w:p>
    <w:p>
      <w:r>
        <w:t xml:space="preserve">Taksiyritys Uberin taustalla oleva yritys on käynnistänyt Glasgow'ssa ruoanjakelupalvelun.</w:t>
      </w:r>
    </w:p>
    <w:p>
      <w:r>
        <w:rPr>
          <w:b/>
          <w:u w:val="single"/>
        </w:rPr>
        <w:t xml:space="preserve">Asiakirjan numero 20191</w:t>
      </w:r>
    </w:p>
    <w:p>
      <w:r>
        <w:t xml:space="preserve">Mansaaren tiet suljettu tulvien vuoksi tulvan jälkeen vuoroveden jälkeen</w:t>
      </w:r>
    </w:p>
    <w:p>
      <w:r>
        <w:t xml:space="preserve">Infrastruktuuriministeriö (DoI) kertoi, että monet matalat alueet ja rannikkoalueet olivat kärsineet tulvista, ja tuhansia hiekkasäkkejä oli jaettu vaarassa oleville. Parliament Street Ramseyssä on suljettu, samoin North Quay Douglasissa ja Hope Street Castletownissa. Ministeriön tiedottajan mukaan "monilla ihmisillä, erityisesti Ramseyssä, on ollut ongelmia". Hän lisäsi, että "noin 10 000 hiekkasäkkiä" oli jaettu eri puolilla saarta ja että yleisön tulisi pysyä poissa tulva-alueilta. Torstaina annetussa vakavassa hyökyaaltovaroituksessa ennustettiin ongelmia Castletownissa, Douglasissa, Laxeyssä, Peelissä, Port Erinissä ja Ramseyssä. Manxin poliisin tiedottaja sanoi, että ihmisiä kehotettiin "ottamaan huomioon varoitukset, jotka koskevat tiesulkuja ja haavoittuvia alueita, jotka on tunnistettu". Myrskyisen sään vuoksi myös kaikki Douglasin ja Lancashiren Heyshamin väliset lauttamatkat peruttiin perjantaina. Steam Packet -yhtiön tiedottaja sanoi, että päätös jatkolennoista tehtäisiin myöhemmin.</w:t>
      </w:r>
    </w:p>
    <w:p>
      <w:r>
        <w:rPr>
          <w:b/>
        </w:rPr>
        <w:t xml:space="preserve">Yhteenveto</w:t>
      </w:r>
    </w:p>
    <w:p>
      <w:r>
        <w:t xml:space="preserve">Mansaarella yritykset ja kodit ovat kärsineet tulvista epätavallisen korkean tulvan jälkeen.</w:t>
      </w:r>
    </w:p>
    <w:p>
      <w:r>
        <w:rPr>
          <w:b/>
          <w:u w:val="single"/>
        </w:rPr>
        <w:t xml:space="preserve">Asiakirjan numero 20192</w:t>
      </w:r>
    </w:p>
    <w:p>
      <w:r>
        <w:t xml:space="preserve">Sikhit kokoontuvat Lontoossa vuoden 1984 Intian temppeli-iskun johdosta</w:t>
      </w:r>
    </w:p>
    <w:p>
      <w:r>
        <w:t xml:space="preserve">Aikaisemmin sikhit marssivat Hyde Parkista Trafalgar Squarelle muistoksi vuoden 1984 hyökkäyksestä Kultaista temppeliä vastaan Amritsarissa, Punjabissa, Pohjois-Intiassa. Intian asevoimat rynnäköivät pyhimpään sikhien pyhäkköön 27 vuotta sitten häätääkseen epäillyt militantit tiloista. Sikhijohtajat vaativat mielenosoituksessa itsemääräämisoikeutta. Tapahtuman järjestänyt Yhdistyneen kuningaskunnan sikhiliitto kertoi, että ihmisiä matkusti Lontooseen linja-autoilla osallistuakseen Trafalgar Square -aukiolla järjestettyyn vapausralliin. Myös Euroopasta saapui tapahtumaan valtuuskuntia. Operaatio Bluestar -operaation liberaalidemokraattien kansanedustaja Simon Hughes puhui rallissa yhdessä Yhdistyneen kuningaskunnan, Euroopan ja Intian sikhiyhteisön johtajien ja merkittävien persoonien kanssa. Intian pääministeri Indira Gandhi oli henkilökohtaisesti hyväksynyt vuoden 1984 hyökkäyksen temppelikompleksia vastaan - operaatio Bluestar - ja sen tarkoituksena oli karkottaa ihmiset, joiden hallitus katsoi olevan militantteja, jotka vaativat itsenäistä kotimaata Khalistania. Kuolleiden määrästä ei ole koskaan päästy yksimielisyyteen, mutta sikhien mukaan intialaiset joukot teurastivat tuhansia ihmisiä, joista monet olivat viattomia sivullisia. Sikhien henkivartijat murhasivat rouva Gandhin neljä kuukautta myöhemmin. Hänen kuolemansa jälkeen Intiassa puhkesi sikhien vastaisia mellakoita, joissa kuoli noin 3 000 sikhiä. Myös Vancouverissa Kanadassa ja Kaliforniassa järjestetään tapahtumia iskun 27. vuosipäivän kunniaksi.</w:t>
      </w:r>
    </w:p>
    <w:p>
      <w:r>
        <w:rPr>
          <w:b/>
        </w:rPr>
        <w:t xml:space="preserve">Yhteenveto</w:t>
      </w:r>
    </w:p>
    <w:p>
      <w:r>
        <w:t xml:space="preserve">Järjestäjien mukaan noin 25 000 sikhiä eri puolilta Yhdistynyttä kuningaskuntaa osallistui Trafalgar Square -aukiolla järjestettyyn mielenosoitukseen, jossa muistutettiin heidän pyhimpään pyhäkköönsä Intiassa kohdistuneesta hyökkäyksestä.</w:t>
      </w:r>
    </w:p>
    <w:p>
      <w:r>
        <w:rPr>
          <w:b/>
          <w:u w:val="single"/>
        </w:rPr>
        <w:t xml:space="preserve">Asiakirjan numero 20193</w:t>
      </w:r>
    </w:p>
    <w:p>
      <w:r>
        <w:t xml:space="preserve">Tutkimus GHA Coachesin johtajien roolista muissa linja-autoyrityksissä</w:t>
      </w:r>
    </w:p>
    <w:p>
      <w:r>
        <w:t xml:space="preserve">Wrexhamin Ruabonissa sijaitseva GHA Coaches joutui heinäkuussa konkurssiin ja menetti 320 työpaikkaa, koska se ei ollut pystynyt maksamaan veroja. Gareth ja Arwyn Lloyd Daviesilta evättiin myöhemmin julkisen liikenteenharjoittajan toimilupa. Uudessa tutkimuksessa tarkastellaan heidän osuuttaan kahdessa Shropshiren yrityksessä. Tutkinnassa selvitetään, ovatko he edelleen mukana Wemissä sijaitsevissa RJs:ssä ja RML 2418 Ltd:ssä, ja siinä tarkastellaan kuljettajien työaikoja ja ajoneuvojen liikennekelpoisuutta tutkineen Driver and Vehicle Standards Agency -viraston raporttia. Kuuleminen järjestetään Birminghamissa 5. joulukuuta.</w:t>
      </w:r>
    </w:p>
    <w:p>
      <w:r>
        <w:rPr>
          <w:b/>
        </w:rPr>
        <w:t xml:space="preserve">Yhteenveto</w:t>
      </w:r>
    </w:p>
    <w:p>
      <w:r>
        <w:t xml:space="preserve">Julkisessa tutkimuksessa selvitetään, miten kaksi kaatuneen valmentajayrityksen entistä johtajaa osallistui kahteen muuhun yritykseen.</w:t>
      </w:r>
    </w:p>
    <w:p>
      <w:r>
        <w:rPr>
          <w:b/>
          <w:u w:val="single"/>
        </w:rPr>
        <w:t xml:space="preserve">Asiakirjan numero 20194</w:t>
      </w:r>
    </w:p>
    <w:p>
      <w:r>
        <w:t xml:space="preserve">L'Ereen rannalta löytynyt kuhafin kuoli nieltyään öljyä.</w:t>
      </w:r>
    </w:p>
    <w:p>
      <w:r>
        <w:t xml:space="preserve">Lihou-niminen lintu oli ensimmäinen laatuaan, jonka GSPCA on pelastanut yli vuosikymmeneen. Lihou löydettiin öljyn peittämänä, ja se oli erittäin ahdistunut, kun se vietiin tehohoitoon. GSPCA:n johtaja Steve Byrne sanoi: "Puhvelit viettävät suuren osan elämästään merellä, mutta tällä äärimmäisellä säällä on ollut valtava vaikutus moniin lajeihin". GSPCA on havainnut uupuneiden ja öljyttyjen lintujen määrän dramaattisen kasvun, ja tällä hetkellä sen hoidossa on 13 guillemottia ja yksi kyhmyjoutsen. Byrne sanoi: "Merilinnut ovat todella tulvillaan, ja monet niistä ovat liian heikkoja pelastettaviksi tai jopa kuolleita saapuessaan."</w:t>
      </w:r>
    </w:p>
    <w:p>
      <w:r>
        <w:rPr>
          <w:b/>
        </w:rPr>
        <w:t xml:space="preserve">Yhteenveto</w:t>
      </w:r>
    </w:p>
    <w:p>
      <w:r>
        <w:t xml:space="preserve">Guernseyn L'Ereen rannalta pelastettu kuha on kuollut nieltyään öljyä.</w:t>
      </w:r>
    </w:p>
    <w:p>
      <w:r>
        <w:rPr>
          <w:b/>
          <w:u w:val="single"/>
        </w:rPr>
        <w:t xml:space="preserve">Asiakirjan numero 20195</w:t>
      </w:r>
    </w:p>
    <w:p>
      <w:r>
        <w:t xml:space="preserve">Coronavirus Catch-up: Onko sinulla kysyttävää?</w:t>
      </w:r>
    </w:p>
    <w:p>
      <w:r>
        <w:t xml:space="preserve">Koulutuskirjeenvaihtajamme Robbie Meredith vastaa niihin Jordan Kennyn kanssa suorassa lähetyksessä torstain Coronavirus Catch-up -ohjelmassa. Seuraa lähetystä klo 19.00 GMT BBC News NI:n verkkosivuilla, iPlayerissä ja BBC News NI:n Facebook-sivulla. Yhteystietosi Älä julkaise nimeäni Olen yli 16-vuotias Hyväksyn käyttöehdot Jos luet tätä sivua BBC News -sovelluksella, sinun on käytävä BBC:n verkkosivuston mobiiliversiossa lähettämässä kysymyksesi tästä aiheesta.</w:t>
      </w:r>
    </w:p>
    <w:p>
      <w:r>
        <w:rPr>
          <w:b/>
        </w:rPr>
        <w:t xml:space="preserve">Yhteenveto</w:t>
      </w:r>
    </w:p>
    <w:p>
      <w:r>
        <w:t xml:space="preserve">Mitä kysymyksiä teillä on suunnitelmasta, jonka mukaan oppilaat palaavat Pohjois-Irlannin kouluihin?</w:t>
      </w:r>
    </w:p>
    <w:p>
      <w:r>
        <w:rPr>
          <w:b/>
          <w:u w:val="single"/>
        </w:rPr>
        <w:t xml:space="preserve">Asiakirjan numero 20196</w:t>
      </w:r>
    </w:p>
    <w:p>
      <w:r>
        <w:t xml:space="preserve">Uuden-Seelannin pääministeri John Key kiistää Israelin vakoiluhuhun</w:t>
      </w:r>
    </w:p>
    <w:p>
      <w:r>
        <w:t xml:space="preserve">John Key kertoi, että turvallisuusviranomaiset olivat tutkineet Ofer Mizrahia, yhtä kolmesta järistyksessä kuolleesta israelilaisesta. Tutkinta käynnistyi kolmen muun järistyksestä selvinneen israelilaisen nopean poistumisen vuoksi, hän sanoi. Hän lisäsi, ettei ollut todisteita siitä, että ryhmällä olisi yhteyksiä Mossadiin. Hän kuitenkin vahvisti, että Mizrahilla oli kaksi passia - yksi eurooppalainen ja yksi israelilainen. "Turvallisuusviranomaiset suorittivat tutkimuksen, eivätkä löytäneet todisteita siitä, että ihmiset olisivat olleet muita kuin reppureissaajia", Key sanoi lausunnossaan keskiviikkona. Helmikuun 22. päivän maanjäristyksessä kuoli 181 ihmistä ja tuhannet jäivät kodittomiksi. Uuden-Seelannin Southland Times -sanomalehden siteeraama Uuden-Seelannin salaisen palvelun upseeri sanoi, että pelätään israelilaisten agenttien hakkeroituneen poliisin kansalliseen tietokoneeseen järistyksen jälkeen ja päässeen käsiksi erittäin arkaluonteisiin tiedostoihin. Key vahvisti raportit, joiden mukaan hän oli saanut useita puheluita Israelin pääministeriltä Benjamin Netanjahulta järistyksen tapahtumapäivänä. Hän sanoi, että Netanjahu oli ilmaissut surunvalittelunsa ja tarjonnut apuaan kuolleiden israelilaisten löytämiseksi. Key sanoi, että poliisin tietokonejärjestelmään ei ole ollut luvatonta pääsyä.</w:t>
      </w:r>
    </w:p>
    <w:p>
      <w:r>
        <w:rPr>
          <w:b/>
        </w:rPr>
        <w:t xml:space="preserve">Yhteenveto</w:t>
      </w:r>
    </w:p>
    <w:p>
      <w:r>
        <w:t xml:space="preserve">Uuden-Seelannin pääministeri on kiistänyt, että helmikuun tuhoisassa Christchurchin maanjäristyksessä kiinni jääneellä israelilaisryhmällä olisi yhteyksiä Israelin salaisen palvelun Mossadiin.</w:t>
      </w:r>
    </w:p>
    <w:p>
      <w:r>
        <w:rPr>
          <w:b/>
          <w:u w:val="single"/>
        </w:rPr>
        <w:t xml:space="preserve">Asiakirjan numero 20197</w:t>
      </w:r>
    </w:p>
    <w:p>
      <w:r>
        <w:t xml:space="preserve">Meripelastuksen käynnistänyt ihmissalakuljettaja vangitaan</w:t>
      </w:r>
    </w:p>
    <w:p>
      <w:r>
        <w:t xml:space="preserve">Neljä tuntia kestäneet etsinnät aloitettiin, kun Afrim Xhekaliu, 41, hälytti poliisin sen jälkeen, kun alus oli joutunut vaikeuksiin Englannin kanaalissa tammikuussa. Xhekaliu, Albaniasta kotoisin oleva ja Pohjois-Lontoossa asuva laiton maahanmuuttaja, kiisti avustaneensa laittomassa maahanmuutossa. Lewes Crown Courtin valamiehistö totesi hänet syylliseksi nelipäiväisen oikeudenkäynnin jälkeen. Oikeus kuuli, että Xhekaliun matkapuhelimen tekstiviestit osoittivat, että hän oli järjestänyt operaation. Kun RNLI:n pelastusvene pelasti hänet ja muut aluksella olleet Sussexin rannikon edustalla, hän oli yksi kahdesta ihmisestä, joilla oli pelastusliivit ja ainoa, jolla oli uimapuku. Hänellä oli myös laukku kuivia vaatteita ja noin 500 puntaa käteistä, oikeus kuuli. Jäykärunkoinen puhallusvene, jossa oli kahdeksan miestä ja yksi nainen, löydettiin lopulta ja hinattiin Eastbourneen, jossa veneen matkustajat luovutettiin rajavartijoille. Martin Grace, National Crime Agencyn vanhempi tutkija, sanoi tapauksen jälkeen: "Afrim Xhekaliu oli selvästi tärkeä osa järjestäytynyttä rikollisryhmää, joka salakuljetti ihmisiä Yhdistyneeseen kuningaskuntaan. "Hän oli huonosti valmistautunut kuljettamaan ihmisiä Kanaalin yli keskellä talvea ja erittäin vaarallisissa olosuhteissa. "Hänen puutteelliset merenkulkutaitonsa ja kokemuksensa vaaransivat aluksella olleiden hengen."</w:t>
      </w:r>
    </w:p>
    <w:p>
      <w:r>
        <w:rPr>
          <w:b/>
        </w:rPr>
        <w:t xml:space="preserve">Yhteenveto</w:t>
      </w:r>
    </w:p>
    <w:p>
      <w:r>
        <w:t xml:space="preserve">Ihmissalakuljettaja, joka aiheutti meripelastuksen, kun hän yritti tuoda kahdeksan albanialaista Yhdistyneeseen kuningaskuntaan puhallettavassa veneessä, on tuomittu kuudeksi vuodeksi vankilaan.</w:t>
      </w:r>
    </w:p>
    <w:p>
      <w:r>
        <w:rPr>
          <w:b/>
          <w:u w:val="single"/>
        </w:rPr>
        <w:t xml:space="preserve">Asiakirjan numero 20198</w:t>
      </w:r>
    </w:p>
    <w:p>
      <w:r>
        <w:t xml:space="preserve">Crown Resortsin voitot romahtavat Kiinan korruption takia</w:t>
      </w:r>
    </w:p>
    <w:p>
      <w:r>
        <w:t xml:space="preserve">Yrityksen nettovoitto laski 22 prosenttia 205 miljoonaan Australian dollariin (146,9 miljoonaa dollaria; 105,5 miljoonaa puntaa) joulukuuhun päättyneellä kuuden kuukauden jaksolla. Crownin mukaan sen kokonaistulot Macaossa, joka on ainoa paikka Kiinassa, jossa kasinot ovat sallittuja, laskivat 30 prosenttia. Crownin australialaisten lomakohteiden pelitulot kasvoivat kuitenkin 9,8 prosenttia. Yrityksen Sydneyssä noteeratut osakkeet menettivät yli 9 % tulosraportin jälkeen, mutta laskivat myöhemmin hieman yli 5 %. Macao-tekijä Crownilla on suuri osuus Melco Crown Entertainmentista (MCE), joka operoi kasino- ja hotellikiinteistöjä Macaossa. Macao on Kiinan erityishallintoalue, ja se on maailman suurin pelikeskus ennen Las Vegasia. Macaon talous nojaa vahvasti uhkapeleihin ja ostoksiin - erityisesti mantereelta tulevien, paljon rahaa käyttävien matkailijoiden toimesta. Kiinan presidentin Xi Jinpingin joulukuussa 2012 alkanut korruption ja ylellisyyskulutuksen vastainen kampanja on kuitenkin saanut virkamiehet ja muut tahot suhtautumaan entistä varovaisemmin pelaamiseen ja rahankäyttöön kaupungissa. "MCE:n tuloksen lasku johtui Macaon heikosta markkinatilanteesta", Crownin toimitusjohtaja Rowen Craigie sanoi. "Kokonaisbruttopelitulot koko Macaon markkinoilla 31. joulukuuta 2015 päättyneellä puolivuotiskaudella laskivat yli 30 prosenttia", hän lisäsi. Crown Resorts aloitti toimintansa Melbournessa ja on sittemmin laajentunut Sydneyyn, Perthiin, Lontooseen, Macaoon, Manilaan ja Las Vegasiin.</w:t>
      </w:r>
    </w:p>
    <w:p>
      <w:r>
        <w:rPr>
          <w:b/>
        </w:rPr>
        <w:t xml:space="preserve">Yhteenveto</w:t>
      </w:r>
    </w:p>
    <w:p>
      <w:r>
        <w:t xml:space="preserve">Australian suurin kasinoyhtiö Crown Resorts on raportoinut puolivuotistuloksensa romahtaneen, sillä sen Kiinan-toiminnan voimakas hidastuminen on heikentänyt sitä.</w:t>
      </w:r>
    </w:p>
    <w:p>
      <w:r>
        <w:rPr>
          <w:b/>
          <w:u w:val="single"/>
        </w:rPr>
        <w:t xml:space="preserve">Asiakirjan numero 20199</w:t>
      </w:r>
    </w:p>
    <w:p>
      <w:r>
        <w:t xml:space="preserve">Coronavirus: Mark Lowen hautajaisiin</w:t>
      </w:r>
    </w:p>
    <w:p>
      <w:r>
        <w:t xml:space="preserve">Mark Lowe, joka työskenteli Middlesbroughin James Cook -yliopistosairaalan radiografiatiimissä, kuoli 28. toukokuuta. Radiologian palvelupäällikkö Kelly Smith kuvaili kahden pojan isää "ystävälliseksi mieheksi, jolla oli aito sydän". Lowe, 46, oli työskennellyt South Tees Hospital Trustissa 20 vuotta. "Massiivinen menetys" "Hänen kuolemansa on tuntunut kaikilla osastoilla ja osastoilla", Smith sanoi. "Hänen South Teesin ystävänsä ja kollegansa halusivat tulla yhteen jättämään viimeiset jäähyväiset ja muistamaan Markin yhtenä parhaista. "Hänen kuolemansa on valtava menetys kaikille, jotka tunsivat hänet". Sosiaalisesti etääntynyt henkilökunta reunusti sairaalan kehätietä ja taputti, kun hautajaissaattue kulki ohi. Markin kuoltua viime kuussa toimitusjohtaja Sue Page sanoi, että työntekijät olivat "särkyneitä South Teesin perheenjäsenen menetyksestä". Hän lisäsi, että Lowe oli "ystävällinen ja loistava kollega". Seuraa BBC North East &amp; Cumbrian uutisia Twitterissä, Facebookissa ja Instagramissa. Lähetä juttuideoita osoitteeseen northeastandcumbria@bbc.co.uk. Aiheeseen liittyvät Internet-linkit South Tees Hospitals NHS Foundation Trust (South Tees Hospitals NHS Foundation Trust)</w:t>
      </w:r>
    </w:p>
    <w:p>
      <w:r>
        <w:rPr>
          <w:b/>
        </w:rPr>
        <w:t xml:space="preserve">Yhteenveto</w:t>
      </w:r>
    </w:p>
    <w:p>
      <w:r>
        <w:t xml:space="preserve">Työpaikkansa ulkopuolella tien varrella olleet työtoverit jättivät tunteikkaat jäähyväiset sairaalahuoltajalle, joka kuoli sairastuttuaan coronavirukseen.</w:t>
      </w:r>
    </w:p>
    <w:p>
      <w:r>
        <w:rPr>
          <w:b/>
          <w:u w:val="single"/>
        </w:rPr>
        <w:t xml:space="preserve">Asiakirjan numero 20200</w:t>
      </w:r>
    </w:p>
    <w:p>
      <w:r>
        <w:t xml:space="preserve">Bristolin bussilinjan puun vastustajille on annettu oikeudellinen huomautus</w:t>
      </w:r>
    </w:p>
    <w:p>
      <w:r>
        <w:t xml:space="preserve">Rising Up haluaa pelastaa puut, joita ei kaadeta Stapleton Allotmentsin kaupungin omistamalta alueelta kaupungin Metrobusin erillisiä kaistoja varten. Mielenosoittajat ovat istuneet puissa kuun alusta lähtien. Neuvosto sanoi, että se aikoo nyt "edetä oikea-aikaisesti" tilanteen ratkaisemiseksi. "Olemme tietoisia siitä, että paikalla on sekä intohimoisia paikallisia kampanjoijia, jotka haluavat toteuttaa oikeuttaan rauhanomaiseen mielenosoitukseen, että myös muita, joilla on mielestämme hyvin erilaiset aikomukset", se sanoi. Rising Upin mukaan sen "puiden suojelijat" ovat edelleen puissa eikä heillä ole "mitään suunnitelmia" lähteä pois. Metrobusin tarkoituksena oli saada useammat ihmiset käyttämään julkista liikennettä ja lyhentää matka-aikoja. Se käsittää kolme eri puolilla kaupunkia kulkevaa reittiä, joilla kaikilla on suunnitteluhyväksyntä. Metrobusin kolme reittiä ovat Ashton Vale Temple Meadsiin, Cribbs Causeway Emersons Greenin kautta kaupungin keskustaan ja South Bristol -yhteys A370 Long Ashtonin ohitustien ja Hengrove Parkin välillä.</w:t>
      </w:r>
    </w:p>
    <w:p>
      <w:r>
        <w:rPr>
          <w:b/>
        </w:rPr>
        <w:t xml:space="preserve">Yhteenveto</w:t>
      </w:r>
    </w:p>
    <w:p>
      <w:r>
        <w:t xml:space="preserve">Bristolissa puissa leiriytyneille aktivisteille, jotka yrittivät estää niiden kaatamisen bussilinjan rakentamiseksi, on annettu hallussapitomääräys.</w:t>
      </w:r>
    </w:p>
    <w:p>
      <w:r>
        <w:rPr>
          <w:b/>
          <w:u w:val="single"/>
        </w:rPr>
        <w:t xml:space="preserve">Asiakirjan numero 20201</w:t>
      </w:r>
    </w:p>
    <w:p>
      <w:r>
        <w:t xml:space="preserve">Hyndburnin neuvosto välttää pakolliset irtisanomiset</w:t>
      </w:r>
    </w:p>
    <w:p>
      <w:r>
        <w:t xml:space="preserve">Viranomaisen mukaan suurin osa leikkauksista tehtäisiin "paremmilla työskentelytavoilla". Työväenpuolueen kabinetti sanoi, että vapaaehtoisia irtisanomisia olisi yhdeksän. Konservatiivinen oppositio sanoi, että "tasainen" talousarvio oli hukattu tilaisuus investoida paikalliseen talouteen. Valtuuston johtaja Miles Parkinson sanoi, että viranomainen on kahden viime vuoden aikana säästääkseen käyttänyt liian vähän rahaa, vähentänyt työvoimaa 450:stä 320:een ja pienentänyt toimistotilojaan. "Hukattu tilaisuus" Hän sanoi: Parkinson sanoi: "Olen hyvin ylpeä siitä, missä tilanteessa olemme, ja se on työntekijöiden ansiota - kaikki ovat vetäneet yhteen." Hän sanoi: "Olen hyvin ylpeä siitä, missä tilanteessa olemme, ja se on työntekijöiden ansiota - kaikki vetävät yhteen." Konservatiiviryhmän johtaja Peter Britcliffe sanoi, että nyt on oikea aika käyttää valtuuston 3,7 miljoonan punnan varaukset paikallisen yritystoiminnan edistämiseen. Hän lisäsi: "Valtuusto on taloudellisesti erittäin vakaassa asemassa, ja valtionavustusten ansiosta olemme pystyneet jäädyttämään kunnallisveron." Aiemmin kokouksessa julkistetun talousarvion mukaan myös asuntotuotantoon tehdään uusia investointeja, joista 4 miljoonaa puntaa on varattu Woodnookin alueelle. Valtuusto sanoi tukevansa myös rahoitushakemuksia, joilla parannetaan Great Harwoodin vapaa-ajan ja yhteisön tiloja.</w:t>
      </w:r>
    </w:p>
    <w:p>
      <w:r>
        <w:rPr>
          <w:b/>
        </w:rPr>
        <w:t xml:space="preserve">Yhteenveto</w:t>
      </w:r>
    </w:p>
    <w:p>
      <w:r>
        <w:t xml:space="preserve">Lancashiren osavaltiossa sijaitseva Hyndburnin neuvosto on ilmoittanut jäädyttävänsä kunnallisveron ja välttävänsä pakollisia irtisanomisia, vaikka se joutuu tekemään 1,2 miljoonan punnan säästöt.</w:t>
      </w:r>
    </w:p>
    <w:p>
      <w:r>
        <w:rPr>
          <w:b/>
          <w:u w:val="single"/>
        </w:rPr>
        <w:t xml:space="preserve">Asiakirjan numero 20202</w:t>
      </w:r>
    </w:p>
    <w:p>
      <w:r>
        <w:t xml:space="preserve">iPhone 4.0: Radio 1:n Tulip Mazumdar saa tuomiosi...</w:t>
      </w:r>
    </w:p>
    <w:p>
      <w:r>
        <w:t xml:space="preserve">Tulip MazumdarNewsbeatin juontaja Olet jättänyt kommenttejasi Newsbeatin Facebook-sivulle. Olen käynyt läpi kaikki viestinne tänä aamuna. Siellä on Applen ystäviä, mutta myös paljon vihaajia. Yleinen mielipide on: iPhone on kiva, mutta on paljon muitakin älypuhelimia, jotka hoitavat homman yhtä hyvin tai jopa paremmin. Jo Trodden sanoo: "Kyllä se on hyvä, mutta taas kerran he ovat tuoneet uuden iPhonen markkinoille, kun me kärsimme yhä kahden vuoden sopimuksista". Paul Green on sitä mieltä, että "iPhone on aina ollut pieni pettymys". Hän kuvailee sitä vain "puhelimeksi, joka on kiinnitetty ipodiin". Dudley Edge aikoo päivittää iPhonen, mutta hän toivoo, että akun kestoa olisi parannettu uuden kameran sijasta. No Dudley, itse asiassa Apple sanoo parantaneensa tämän mallin akkukestoa. Mutta siellä on myös rähinä käynnissä. "iPhone 4 näyttää upealta", sanoo innoissaan oleva Jessica Wright. "Apple tuntuu aina tekevän asiat vähän paremmin kuin kukaan muu." Mike Seymour on kuitenkin vastannut: "Jessica, olet juuri sellainen asiakas, jota Apple jumaloi. Lukittuna, sidottuna ja suukapulana - ja maksat tästä etuoikeudesta omaisuuden." Mene sivulle ja jätä lisää kommentteja.</w:t>
      </w:r>
    </w:p>
    <w:p>
      <w:r>
        <w:rPr>
          <w:b/>
        </w:rPr>
        <w:t xml:space="preserve">Yhteenveto</w:t>
      </w:r>
    </w:p>
    <w:p>
      <w:r>
        <w:t xml:space="preserve">Apple-pomo Steve Jobs on esitellyt iPhone 4:n Kaliforniassa. Se tulee myyntiin 24. kesäkuuta. Yhdysvalloissa 32 Gt:n malli maksaa 206 puntaa ja 16 Gt:n malli 137 puntaa.</w:t>
      </w:r>
    </w:p>
    <w:p>
      <w:r>
        <w:rPr>
          <w:b/>
          <w:u w:val="single"/>
        </w:rPr>
        <w:t xml:space="preserve">Asiakirjan numero 20203</w:t>
      </w:r>
    </w:p>
    <w:p>
      <w:r>
        <w:t xml:space="preserve">Markkinoiden myllerrys iskee Citigroupin tuloihin</w:t>
      </w:r>
    </w:p>
    <w:p>
      <w:r>
        <w:t xml:space="preserve">Neljännen vuosineljänneksen liikevaihto laski 2 % 17,1 miljardiin dollariin (13,3 miljardia puntaa), mikä jäi analyytikkojen arvioista, jotka olivat 17,5 miljardia dollaria. Pankki kertoi, että sen joukkovelkakirjojen kaupankäynnin tuotot olivat romahtaneet viidenneksen rahoitusmarkkinoiden joulukuun heilahtelujen seurauksena. Toimitusjohtaja Michael Corbat sanoi kuitenkin, että pankki, joka on Amerikan kolmanneksi suurin, on edistynyt "vakaasti". "Epävakaa neljäs vuosineljännes vaikutti joihinkin markkinaherkkiin liiketoimintoihin, erityisesti korkotuottoihin", hän sanoi. Joulukuun loppuun päättyneen kolmen kuukauden aikana voitto nousi 4,2 miljardiin dollariin eli 1,61 dollariin osakkeelta, kun se vuotta aiemmin oli 3,7 miljardia dollaria eli 1,28 dollaria osakkeelta. Citi on ensimmäinen suurista yhdysvaltalaispankeista, joka julkaisee tuloksensa vuonna 2019, sillä JP Morganin, Bank of American ja Goldman Sachsin on määrä julkaista neljännen neljänneksen luvut myöhemmin tällä viikolla.</w:t>
      </w:r>
    </w:p>
    <w:p>
      <w:r>
        <w:rPr>
          <w:b/>
        </w:rPr>
        <w:t xml:space="preserve">Yhteenveto</w:t>
      </w:r>
    </w:p>
    <w:p>
      <w:r>
        <w:t xml:space="preserve">Yhdysvaltalaispankki Citigroup on syyttänyt maailmanmarkkinoiden viimeaikaista myllerrystä tulojen yllättävästä laskusta.</w:t>
      </w:r>
    </w:p>
    <w:p>
      <w:r>
        <w:rPr>
          <w:b/>
          <w:u w:val="single"/>
        </w:rPr>
        <w:t xml:space="preserve">Asiakirjan numero 20204</w:t>
      </w:r>
    </w:p>
    <w:p>
      <w:r>
        <w:t xml:space="preserve">Intian junat myöhästyivät "humalaisen" asemapäällikön takia</w:t>
      </w:r>
    </w:p>
    <w:p>
      <w:r>
        <w:t xml:space="preserve">Deep Singh ei vastannut virkamiesten toistuviin puheluihin, minkä vuoksi he kiirehtivät Murshadpurin rautatieasemalle. Paikallisten tiedotusvälineiden mukaan Singh löydettiin toimistostaan nukkumasta, ja hänen sänkynsä alla oli tyhjiä alkoholipulloja. Viranomaiset kertoivat, että tapauksesta on määrätty tutkinta. He lisäsivät, että lääkärintarkastus osoitti hänen veressään olevan runsaasti alkoholia. "Hän oli täysin humalassa ja pystyi hädin tuskin kävelemään", siteeraa The Hindu -sanomalehti korkea-arvoista rautatievirkailijaa. Hän lisäsi, että kyseessä oli "hyvin vakava asia", jota tutkitaan tarkemmin. Aseman lähteiden mukaan monet kaukojunat joutuivat pysähtymään ja odottamaan, koska asemalla ei ollut vihreää merkkiä. Aseman kautta kulkee päivittäin suuri määrä junia. Koko maassa yli 22 miljoonaa intialaista kulkee päivittäin noin 9 000 junalla. Tällaiset epätavalliset tapahtumat eivät ole harvinaisia Intiassa. Orissan osavaltiossa työntekijät hyllytettiin sen jälkeen, kun 22 vaunua irrottautui junasta ja suuntasi 11 kilometrin matkan taaksepäin huhtikuussa. Viime marraskuussa joukko intialaisia maanviljelijöitä havahtui siihen, että heidän junansa oli kulkenut 160 kilometriä "väärään suuntaan".</w:t>
      </w:r>
    </w:p>
    <w:p>
      <w:r>
        <w:rPr>
          <w:b/>
        </w:rPr>
        <w:t xml:space="preserve">Yhteenveto</w:t>
      </w:r>
    </w:p>
    <w:p>
      <w:r>
        <w:t xml:space="preserve">Useat junat myöhästyivät Pohjois-Intian Uttar Pradeshin osavaltiossa, kun asemapäällikkö oli humalassa ja nukahti virantoimituksessa, kertoivat viranomaiset.</w:t>
      </w:r>
    </w:p>
    <w:p>
      <w:r>
        <w:rPr>
          <w:b/>
          <w:u w:val="single"/>
        </w:rPr>
        <w:t xml:space="preserve">Asiakirjan numero 20205</w:t>
      </w:r>
    </w:p>
    <w:p>
      <w:r>
        <w:t xml:space="preserve">Teiden korjaukset voivat maksaa jopa £1m.</w:t>
      </w:r>
    </w:p>
    <w:p>
      <w:r>
        <w:t xml:space="preserve">Sandwell Council paljasti ongelman laajuuden, kun asfalttiteollisuuden liitto (Asphalt Industry Alliance) vaati suunniteltuja uudistustöitä, jotta kuoppia ei "koskaan syntyisi". Samaan aikaan Staffordshiren tielaitoksen tarkastajat ovat löytäneet noin 600 uutta tievikaa 1. joulukuuta lähtien. Coventryn kaupunginvaltuusto ilmoitti, että se on kaksinkertaistanut teiden korjaamiseen käyttämänsä summan viime vuoden aikana. Colin Loveday Asfalttiteollisuusliitosta sanoi: "Kuoppien syntymisen odottaminen ja niiden korjaaminen on hyvin hidasta ja kallista eikä kovin tehokasta. "Tarvitaan suunnitelmallista uudistamista ja kunnossapitoa, jotta kuoppia ei koskaan syntyisi." Worcestershiren kreivikunnanvaltuusto ilmoitti, että maanteiden kunnossapitoryhmien tarkastuksia tehostetaan. Telford &amp; Wrekin Council sanoi, että se arvioi, että neljä tiimiä työskentelee kuoppien korjaamiseksi.</w:t>
      </w:r>
    </w:p>
    <w:p>
      <w:r>
        <w:rPr>
          <w:b/>
        </w:rPr>
        <w:t xml:space="preserve">Yhteenveto</w:t>
      </w:r>
    </w:p>
    <w:p>
      <w:r>
        <w:t xml:space="preserve">Jopa miljoona puntaa voi joutua käyttämään West Midlandsin valtuusto korjaamaan kuoppia viimeaikaisen kylmän sään jälkeen.</w:t>
      </w:r>
    </w:p>
    <w:p>
      <w:r>
        <w:rPr>
          <w:b/>
          <w:u w:val="single"/>
        </w:rPr>
        <w:t xml:space="preserve">Asiakirjan numero 20206</w:t>
      </w:r>
    </w:p>
    <w:p>
      <w:r>
        <w:t xml:space="preserve">Nainen ja pikkulapsi jäivät kolaroituun autoon Long Eatonissa</w:t>
      </w:r>
    </w:p>
    <w:p>
      <w:r>
        <w:t xml:space="preserve">Derbyshiren tieliikennepoliisiyksikön mukaan Vauxhall Corsan kuljettaja ei ollut pysähtynyt poliisille, joka kadotti hänet Long Eatonin keskustassa. Kuljettaja törmäsi vielä viiteen autoon ennen kuin menetti ajoneuvon hallinnan, jolloin se kaatui katolleen. Hänet pidätettiin, kun hän yritti paeta, ja hän on edelleen pidätettynä, poliisi kertoi. Mies, nainen ja 18 kuukauden ikäinen lapsi vietiin sairaalaan tarkastettavaksi onnettomuuden jälkeen, joka tapahtui pian kello 14.10 GMT lauantaina Tamworth Roadilla. Kukaan ei loukkaantunut vakavasti. Poliisin mukaan Corsalla oli väärät rekisterikilvet, ja poliisit vetoavat silminnäkijöihin. Seuraa BBC East Midlandsia Facebookissa, Twitterissä tai Instagramissa. Lähetä juttuideoita osoitteeseen eastmidsnews@bbc.co.uk.</w:t>
      </w:r>
    </w:p>
    <w:p>
      <w:r>
        <w:rPr>
          <w:b/>
        </w:rPr>
        <w:t xml:space="preserve">Yhteenveto</w:t>
      </w:r>
    </w:p>
    <w:p>
      <w:r>
        <w:t xml:space="preserve">Autoilija hyppäsi kanaaliin yrittäessään paeta poliisia kolaroituaan autollaan - ja jätti kumppaninsa ja pikkulapsen ajoneuvon sisälle.</w:t>
      </w:r>
    </w:p>
    <w:p>
      <w:r>
        <w:rPr>
          <w:b/>
          <w:u w:val="single"/>
        </w:rPr>
        <w:t xml:space="preserve">Asiakirjan numero 20207</w:t>
      </w:r>
    </w:p>
    <w:p>
      <w:r>
        <w:t xml:space="preserve">Regin, uusi tietokoneen vakoiluohjelma, jonka Symantec löysi</w:t>
      </w:r>
    </w:p>
    <w:p>
      <w:r>
        <w:t xml:space="preserve">Rory Cellan-JonesTeknologian kirjeenvaihtaja@BBCRoryCJon Twitter Symantec sanoo, että Regin-nimellä kulkeva vika on luultavasti hallituksen luoma, ja sitä on käytetty kuuden vuoden ajan useita kohteita vastaan ympäri maailmaa. Kun se on kerran asennettu tietokoneelle, se voi esimerkiksi kaapata kuvakaappauksia, varastaa salasanoja tai palauttaa poistettuja tiedostoja. Asiantuntijoiden mukaan eniten hyökkäyksiä on tehty Venäjällä, Saudi-Arabiassa ja Irlannissa sijaitseviin tietokoneisiin. Heidän mukaansa sitä on käytetty vakoilemaan valtion organisaatioita, yrityksiä ja yksityishenkilöitä. Tutkijoiden mukaan ohjelmiston kehittyneisyys viittaa siihen, että kyseessä on kansallisvaltion kehittämä verkkovakoiluväline. He sanoivat myös, että sen kehittäminen kesti todennäköisesti kuukausia, ellei jopa vuosia, ja että sen tekijät ovat nähneet paljon vaivaa peittääkseen jälkensä. Symantecin tietoturvastrategi Sian John sanoi: "Näyttää siltä, että se on peräisin länsimaisesta organisaatiosta. Kyse on taitojen ja asiantuntemuksen tasosta ja siitä, kuinka kauan aikaa sen kehittämiseen on kulunut." Symantec on vetänyt yhtäläisyyksiä Stuxnetiin, tietokonematoon, jonka Yhdysvaltojen ja Israelin uskotaan kehittäneen Iranin ydinohjelmaa varten. Se suunniteltiin vahingoittamaan laitteita, kun taas Reginin tarkoituksena näyttää olevan tietojen kerääminen.</w:t>
      </w:r>
    </w:p>
    <w:p>
      <w:r>
        <w:rPr>
          <w:b/>
        </w:rPr>
        <w:t xml:space="preserve">Yhteenveto</w:t>
      </w:r>
    </w:p>
    <w:p>
      <w:r>
        <w:t xml:space="preserve">Johtava tietoturvayhtiö kertoo löytäneensä yhden kaikkien aikojen kehittyneimmistä haittaohjelmista.</w:t>
      </w:r>
    </w:p>
    <w:p>
      <w:r>
        <w:rPr>
          <w:b/>
          <w:u w:val="single"/>
        </w:rPr>
        <w:t xml:space="preserve">Asiakirjan numero 20208</w:t>
      </w:r>
    </w:p>
    <w:p>
      <w:r>
        <w:t xml:space="preserve">Redruthin vegaaninaisen "järkytys" sammakosta hänen Aldi-salaatissaan</w:t>
      </w:r>
    </w:p>
    <w:p>
      <w:r>
        <w:t xml:space="preserve">Shevaughan Tolputt, 37, Carn Breasta Cornwallissa, osti salaatin Aldista läheisestä Redruthista. Aldi on pyytänyt anteeksi ja sanonut tutkivansa, miten sammakko joutui salaattiin, ja tarjosi hänelle hyvitystä 36 punnan hintaisesta salaatista. "Olin järkyttynyt, mutta näen myös asian hauskan puolen", hän sanoi. "Kuorin salaatin uloimmat kerrokset pois ja siellä se oli", markkinointivirkailija sanoi. "Kaikista asioista en odottanut sitä." "Mitä tehdä, kun salaatista löytyy sammakko?!?!!? #YouGetExtraAtAldi", hän twiittasi. Hän kertoo Twitter-profiilissaan "yrittävänsä olla vegaani". 'Uskomattoman harvinaista' "Vältäisin varmasti kaikkea tuollaista proteiinia", hän sanoi. Niinpä hän poimi sammakon pois ja laittoi sen läheiselle pellolle, jossa se hyppäsi pois. Saatat myös pitää tästä: "Se on vihannes, joten sammakko ilmestyy osoittamaan, että niitä kasvatetaan luonnollisella tavalla", hän sanoi. Hän sanoi kuitenkin välttäneensä syömästä niitä salaatinpaloja, joihin sammakko asettui. "Tämäntyyppinen tapaus on uskomattoman harvinainen, mutta sitä voi luonnollisesti esiintyä tuoreiden tuotteiden kanssa", Aldin tiedottaja sanoi.</w:t>
      </w:r>
    </w:p>
    <w:p>
      <w:r>
        <w:rPr>
          <w:b/>
        </w:rPr>
        <w:t xml:space="preserve">Yhteenveto</w:t>
      </w:r>
    </w:p>
    <w:p>
      <w:r>
        <w:t xml:space="preserve">Nainen, joka odotti innolla tuoreen salaatin syöntiä, koki järkytyksen, kun hän löysi lehtien joukosta sammakon.</w:t>
      </w:r>
    </w:p>
    <w:p>
      <w:r>
        <w:rPr>
          <w:b/>
          <w:u w:val="single"/>
        </w:rPr>
        <w:t xml:space="preserve">Asiakirjan numero 20209</w:t>
      </w:r>
    </w:p>
    <w:p>
      <w:r>
        <w:t xml:space="preserve">Lincolnin linna isännöi Magna Carta -polun paroneja</w:t>
      </w:r>
    </w:p>
    <w:p>
      <w:r>
        <w:t xml:space="preserve">Lincolnshiren taiteilijoiden suunnittelemat 25 hahmoa ovat esillä tiistaihin asti, ennen kuin ne huutokaupataan hyväntekeväisyyteen. Lincolnshire-päivänä järjestettävässä huutokaupassa kerätyt varat menevät Trussell Trust -järjestölle. Paronien teemoja ovat muun muassa kuorma-autonkuljettajaparoni, korkeakoulututkinnon suorittanut paroni ja mehiläishoitajaparoni. Lincoln Business Improvement Group (BIG) kertoi, että kiinnostusta oli herännyt paljon. Tiedottaja Matt Corrigan sanoi: "Ihmiset ovat kyselleet, kuinka paljon ne kaikki myydään - ja sitä on hyvin vaikea sanoa." Paronit huutokaupataan 1. lokakuuta. Samana iltana Salisburyn katedraalissa huutokaupataan myös 25 muuta paronia, jotka olivat mukana Salisburyn vastaavalla reitillä. Paronipolku oli osa Magna Cartan sinetöinnin 800-vuotisjuhlallisuuksia. Lincolnissa on yksi neljästä jäljellä olevasta alkuperäiskappaleesta peruskirjasta, jonka kuningas Johannes sinetöi Runnymedessä vuonna 1215. Baron Trail -kierrosten aikana tehdyt lahjoitukset annetaan kaupungin ensiapupalvelulle.</w:t>
      </w:r>
    </w:p>
    <w:p>
      <w:r>
        <w:rPr>
          <w:b/>
        </w:rPr>
        <w:t xml:space="preserve">Yhteenveto</w:t>
      </w:r>
    </w:p>
    <w:p>
      <w:r>
        <w:t xml:space="preserve">Lincolnin Magna Carta -polun varrelle kuuluneet paronipatsaat ovat nyt esillä kaupungin linnassa.</w:t>
      </w:r>
    </w:p>
    <w:p>
      <w:r>
        <w:rPr>
          <w:b/>
          <w:u w:val="single"/>
        </w:rPr>
        <w:t xml:space="preserve">Asiakirjan numero 20210</w:t>
      </w:r>
    </w:p>
    <w:p>
      <w:r>
        <w:t xml:space="preserve">Snow Patrolin Johnny McDaid kihloissa Courteney Coxin kanssa</w:t>
      </w:r>
    </w:p>
    <w:p>
      <w:r>
        <w:t xml:space="preserve">Pariskunta julkaisi ilmoituksen samanaikaisesti omilla Twitter-tileillään käyttäen samaa kuvaa ja kuvatekstejä: "Olen kihloissa hänen kanssaan" ja "Olen kihloissa hänen kanssaan". Kihlauksesta huhuttiin ensimmäisen kerran huhtikuussa. Coxin nähtiin kantavan timanttisormusta kihlasormessaan Just Before I Go -elokuvan ensi-illassa. Pari tapasi viime vuonna yhteisen ystävän Ed Sheeranin kautta. Laulaja ennusti parin menevän naimisiin muutettuaan yhteen. Entinen Friends-näyttelijä Cox, joka vietti juuri 50-vuotissyntymäpäiväänsä, on 13 vuotta vanhempi kuin hänen uusi kihlattunsa, joka on kotoisin Londonderrystä. Hän viimeisteli avioeronsa ex-miehestään David Arquettesta toukokuussa 2013 juuri ennen heidän 14. hääpäiväänsä. He jakavat 10-vuotiaan Coco-nimisen tyttärensä huoltajuuden. Seuraa meitä @BBCNewsbeat Twitterissä ja @Radio1Newsbeat YouTubessa.</w:t>
      </w:r>
    </w:p>
    <w:p>
      <w:r>
        <w:rPr>
          <w:b/>
        </w:rPr>
        <w:t xml:space="preserve">Yhteenveto</w:t>
      </w:r>
    </w:p>
    <w:p>
      <w:r>
        <w:t xml:space="preserve">Snow Patrolin kitaristi Johnny McDaid on paljastanut olevansa kihloissa Cougar Town -tähti Courteney Coxin kanssa.</w:t>
      </w:r>
    </w:p>
    <w:p>
      <w:r>
        <w:rPr>
          <w:b/>
          <w:u w:val="single"/>
        </w:rPr>
        <w:t xml:space="preserve">Asiakirjan numero 20211</w:t>
      </w:r>
    </w:p>
    <w:p>
      <w:r>
        <w:t xml:space="preserve">Canon Gordon Rideout pidätettiin uudelleen uusien lasten hyväksikäyttösyytösten jälkeen.</w:t>
      </w:r>
    </w:p>
    <w:p>
      <w:r>
        <w:t xml:space="preserve">Eastbournessa asuva 73-vuotias kaanon Gordon Rideout pidätettiin maaliskuussa ja asetettiin takuita vastaan epäiltynä yhdeksän nuoren hyväksikäytöstä vuosina 1965-1972. Hänet on pidätetty uudelleen neljän muun väitetyn seksuaalisen hyväksikäytön vuoksi samalta ajanjaksolta. Väitetyt pahoinpitelyt tapahtuivat Sussexissa, Hampshiressä ja Lontoossa. Sussexin poliisin tiedottaja sanoi: "Eastbournesta kotoisin olevaa 73-vuotiasta miestä kuulustellaan epäiltynä neljästä nuorten seksuaalirikoksesta 1960-luvun lopulla ja 1970-luvun alussa Ifieldissä, West Sussexissa ja Middle Wallopissa, Hampshiressä." Hän lisäsi, että Rideout oli jo maaliskuussa pidätetty epäiltynä yhdeksään nuoreen kohdistuneista pahoinpitelyistä Crawleyssä, Barkingsidessa Koillis-Lontoossa ja Middle Wallopissa.</w:t>
      </w:r>
    </w:p>
    <w:p>
      <w:r>
        <w:rPr>
          <w:b/>
        </w:rPr>
        <w:t xml:space="preserve">Yhteenveto</w:t>
      </w:r>
    </w:p>
    <w:p>
      <w:r>
        <w:t xml:space="preserve">Eläkkeellä oleva anglikaaninen pappi, joka oli vapautettu takuita vastaan epäiltynä lasten seksuaalisesta hyväksikäytöstä, on pidätetty uudelleen neljän uuden syytöksen vuoksi.</w:t>
      </w:r>
    </w:p>
    <w:p>
      <w:r>
        <w:rPr>
          <w:b/>
          <w:u w:val="single"/>
        </w:rPr>
        <w:t xml:space="preserve">Asiakirjan numero 20212</w:t>
      </w:r>
    </w:p>
    <w:p>
      <w:r>
        <w:t xml:space="preserve">Abingdon Poundlandin kuolema: Pounddonound: Mies syytettynä murhasta</w:t>
      </w:r>
    </w:p>
    <w:p>
      <w:r>
        <w:t xml:space="preserve">Trevor Joycea, 36, Franklyn Closesta, Abingdonista, syytetään Justin Skrebowskin murhasta kaupassa hieman kello 11.20 GMT jälkeen maanantaina. Thames Valleyn poliisin mukaan uhria ei ole virallisesti tunnistettu, mutta hänen uskotaan olevan 61-vuotias Oxfordista kotoisin oleva mies. Poliisin mukaan Skrebowski oli myymälässä asiakkaana maanantaina, kun puukotus tapahtui. Hänen lähiomaisilleen on ilmoitettu. Poliisit vetoavat kaikkiin, joilla on videomateriaalia tapahtumasta, joka tapahtui Poundlandissa Bury Streetillä. Joycen on määrä saapua Banburyn käräjäoikeuteen keskiviikkona.</w:t>
      </w:r>
    </w:p>
    <w:p>
      <w:r>
        <w:rPr>
          <w:b/>
        </w:rPr>
        <w:t xml:space="preserve">Yhteenveto</w:t>
      </w:r>
    </w:p>
    <w:p>
      <w:r>
        <w:t xml:space="preserve">Miestä on syytetty Abingdonissa sijaitsevan Poundlandin asiakkaan murhasta.</w:t>
      </w:r>
    </w:p>
    <w:p>
      <w:r>
        <w:rPr>
          <w:b/>
          <w:u w:val="single"/>
        </w:rPr>
        <w:t xml:space="preserve">Asiakirjan numero 20213</w:t>
      </w:r>
    </w:p>
    <w:p>
      <w:r>
        <w:t xml:space="preserve">Twitter takaisin ylös teknisten ongelmien jälkeen vaikuttaa sivuston</w:t>
      </w:r>
    </w:p>
    <w:p>
      <w:r>
        <w:t xml:space="preserve">Käyttäjät eri puolilta maailmaa ilmoittivat vaikeuksista kirjautua sivustolle sen jälkeen, kun ongelmat alkoivat noin klo 17.00 BST. Aiemmin sivustolla julkaistussa lausunnossa sanottiin, että insinöörit työskentelevät ongelman ratkaisemiseksi. Edellinen suurempi katkos Yhdistyneessä kuningaskunnassa oli uudenvuodenpäivänä, jolloin sivusto kaatui ylikuormittumisen jälkeen. Twitterin viestintä kertoi twiitissä: "Tämänpäiväinen katkos johtuu kaskadivirheestä yhdessä infrastruktuurimme komponentissa. Toimitamme pian päivitettyjä tietoja." Sivustolla oli edelleen ajoittaisia ongelmia torstai-iltana.</w:t>
      </w:r>
    </w:p>
    <w:p>
      <w:r>
        <w:rPr>
          <w:b/>
        </w:rPr>
        <w:t xml:space="preserve">Yhteenveto</w:t>
      </w:r>
    </w:p>
    <w:p>
      <w:r>
        <w:t xml:space="preserve">Twitter on jälleen toiminnassa sen jälkeen, kun sosiaalisen median verkkosivustolla oli torstaina iltapäivällä suuria ongelmia.</w:t>
      </w:r>
    </w:p>
    <w:p>
      <w:r>
        <w:rPr>
          <w:b/>
          <w:u w:val="single"/>
        </w:rPr>
        <w:t xml:space="preserve">Asiakirjan numero 20214</w:t>
      </w:r>
    </w:p>
    <w:p>
      <w:r>
        <w:t xml:space="preserve">Swansea City AFC:n valot "vaikuttavat Gowerin pimeän taivaan tarjoukseen".</w:t>
      </w:r>
    </w:p>
    <w:p>
      <w:r>
        <w:t xml:space="preserve">Ympäristöryhmä Gower Society on laatinut luettelon organisaatioista, joiden valaistusjärjestelmät "ärsyttävät" tähtiharrastajia. Se väittää, että valosaaste estää Gowerin niemimaata saamasta pimeän taivaan statusta. Swansin tiedottaja sanoi, että seura pyrkii ratkaisemaan valaistusongelmat. Seuran luettelossa on maatiloja, asuntovaunualueita ja useita rugby-kenttiä sekä Swansin harjoituspaikka Fairwoodissa. Se väitti, etteivät nämä paikat noudata Swansean neuvoston pyrkimyksiä valosaasteen valvomiseksi. Gower Societyn puheenjohtaja Robin Kirby sanoi kuitenkin, että Swans on kuullut sitä myötämielisesti. "Rehellisyyden nimissä he tarkastelevat asiaa ja suhtautuvat siihen vakavasti", hän sanoi. Neuvosto totesi, että vaikka Gower ei tällä hetkellä olekaan pimeän taivaan alue, joitakin vuosia sitten tehty tutkimus osoitti, että siitä voisi tulla sellainen, jos ongelmat saadaan ratkaistua.</w:t>
      </w:r>
    </w:p>
    <w:p>
      <w:r>
        <w:rPr>
          <w:b/>
        </w:rPr>
        <w:t xml:space="preserve">Yhteenveto</w:t>
      </w:r>
    </w:p>
    <w:p>
      <w:r>
        <w:t xml:space="preserve">Swansea City AFC:n harjoituskentältä tuleva valo estää Gowerin yläpuolisen yötaivaan erityissuojelun, on väitetty.</w:t>
      </w:r>
    </w:p>
    <w:p>
      <w:r>
        <w:rPr>
          <w:b/>
          <w:u w:val="single"/>
        </w:rPr>
        <w:t xml:space="preserve">Asiakirjan numero 20215</w:t>
      </w:r>
    </w:p>
    <w:p>
      <w:r>
        <w:t xml:space="preserve">Jaffnan lukijat kiinnostuneita paikallisista asioista</w:t>
      </w:r>
    </w:p>
    <w:p>
      <w:r>
        <w:t xml:space="preserve">Jaffnassa ilmestyvän Valampuri-tamilialaisen sanomalehden päätoimittaja N Vijesundaran kertoi etelästä saapuneelle toimittajaryhmälle, että sen lisäksi, että Jaffnan elämää ei kuvata asianmukaisesti kansallisissa tiedotusvälineissä, sitä myös vääristellään. Etelän ryhmä oli samaa mieltä ja kehotti Jaffnan tiedotusvälineitä keskittymään enemmän niihin vaikeuksiin, joita etelän turistit kohtaavat vieraillessaan pohjoisessa. Sen jälkeen, kun hallitus julisti toukokuussa voittonsa tamilitiikerikapinallisista, pohjoiseen on saapunut tasaista vauhtia vierailijoita pääasiassa singaleesiläisistä etelävaltioista. Päätoimittaja Vijesundaran sanoi, että Jaffnassa on valtava kysyntä Valampurille kuin valtakunnallisille sanomalehdille. Hänen mukaansa lehden jakelua haittaavat myös kuljetusvaikeudet, jotka ovat vaikeampia kuin turvallisuusjoukkojen ja LTTE:n välisen konfliktin aikana. Vijesundaran huomautti, että tiedotusvälineillä oli myös oma osuutensa tamilien vetämisessä sisällissotaan, ja sanoi, että hänen sanomalehtensä ei tue ketään ehdokasta tulevissa parlamenttivaaleissa, vaan raportoi vain tosiasioista.</w:t>
      </w:r>
    </w:p>
    <w:p>
      <w:r>
        <w:rPr>
          <w:b/>
        </w:rPr>
        <w:t xml:space="preserve">Yhteenveto</w:t>
      </w:r>
    </w:p>
    <w:p>
      <w:r>
        <w:t xml:space="preserve">Ryhmä Sri Lankassa toimivia singaleen- ja tamilitoimittajia on korostanut, että on tärkeää raportoida paikallisista asioista, jotka koskevat molempia yhteisöjä maaseudulla.</w:t>
      </w:r>
    </w:p>
    <w:p>
      <w:r>
        <w:rPr>
          <w:b/>
          <w:u w:val="single"/>
        </w:rPr>
        <w:t xml:space="preserve">Asiakirjan numero 20216</w:t>
      </w:r>
    </w:p>
    <w:p>
      <w:r>
        <w:t xml:space="preserve">Perun kongressi avaa tien presidentin viraltapanolle</w:t>
      </w:r>
    </w:p>
    <w:p>
      <w:r>
        <w:t xml:space="preserve">Muutos sai kannatusta äänin 65-36. Lainsäätäjien odotetaan keskustelevan ensi viikolla siitä, olisiko Vizcarra erotettava "moraalisen kyvyttömyyden" vuoksi. Häntä syytetään julkisten varojen väärinkäytöstä ja sen peittelystä. Vizcarra, joka on 57-vuotias, kiistää kaikki väärinkäytökset ja syyttää kongressia poliittisesta vallankaappauksesta. Mistä jutussa on kyse? Kongressin perjantainen istunto kutsuttiin koolle sen jälkeen, kun kongressin johtaja Manuel Merino sai käsiinsä vuodettuja äänitallenteita, joissa Vizcarra näyttää keskustelevan keinoista peitellä väitettyä julkisten varojen väärinkäyttöä. Nauhoitteet ovat Vizcarran ja hallituksen avustajien välisiä keskusteluja. Hänen kuulee käskevän avustajiaan vähättelemään yksityiskohtia siitä, että hänen toimistonsa oli palkannut vähän tunnetun laulajan Richard Cisnerosin pitämään hallitusta tukevia motivaatiopuheita. Cisnerosille maksettiin tiettävästi 49 500 dollaria (38 000 puntaa). Oppositio syyttää puheenjohtajavaltiota resurssien tuhlaamisesta, kun tavalliset perulaiset joutuvat kokemaan taloudellisia vaikeuksia koronaviruskriisin vuoksi. Yli 30 000 ihmistä on kuollut Covid-19-tautiin Perussa, jonka kuolleisuus on yksi maailman korkeimmista. Miten presidentti on reagoinut? Vuonna 2018 valtaan tullut presidentti Vizcarra kiistää kaikki syytökset. Aiemmin perjantaina hän kuvasi yrityksiä hänen syrjäyttämisekseen "salajuoneksi, jonka tarkoituksena on horjuttaa hänen hallituksensa". Syyskuussa 2019 Vizcarra hajotti kongressin väittäen, että lainsäätäjät estävät hänen korruption vastaista toimintaohjelmaansa. Mikään puolue ei saanut kokonaisenemmistöä tammikuussa pidetyissä vaaleissa.</w:t>
      </w:r>
    </w:p>
    <w:p>
      <w:r>
        <w:rPr>
          <w:b/>
        </w:rPr>
        <w:t xml:space="preserve">Yhteenveto</w:t>
      </w:r>
    </w:p>
    <w:p>
      <w:r>
        <w:t xml:space="preserve">Perun kongressi on aloittanut viraltapanomenettelyn presidentti Martín Vizcarraa vastaan, jota syytetään korruptiotutkimuksen estämisestä.</w:t>
      </w:r>
    </w:p>
    <w:p>
      <w:r>
        <w:rPr>
          <w:b/>
          <w:u w:val="single"/>
        </w:rPr>
        <w:t xml:space="preserve">Asiakirjan numero 20217</w:t>
      </w:r>
    </w:p>
    <w:p>
      <w:r>
        <w:t xml:space="preserve">Covid: "Erittäin erityinen päivä", kun Darlingtonin pariskunta yhdistyi jälleen hoitokodissa</w:t>
      </w:r>
    </w:p>
    <w:p>
      <w:r>
        <w:t xml:space="preserve">Koronavirusrajoitusten vuoksi Harry McNeilly, 91, ei voinut vierailla 92-vuotiaan vaimonsa Flon luona Darlingtonissa sijaitsevassa Eden Cottage -hoitokodissa. Mutta kun rajoituksia lievennettiin maanantaina, pariskunta saattoi vihdoin istua yhdessä ja pitää toisiaan kädestä. Myös kodin henkilökunta oli innoissaan ja kuvaili tätä "hyvin erityiseksi päiväksi". "Vaikea vuosi" Darlingtonissa sijaitsevassa perhekodissa asuva McNeilly sanoi: "Olen odottanut vuoden, ja tämä tuntuu aivan ihanalta." Rouva McNeilly sanoi: McNeilly sanoi: "Pitkän vuoden jälkeen se, että saan vihdoin pitää miestäni kädestä kiinni, merkitsee minulle kaikkea." Hoitokodin johtaja Joanne Wedge sanoi: "Hän on ollut hyvin iloinen, että hän on saanut tietää, että hän on ollut täällä: "Olemme iloisia, että saimme vihdoin yhdistää Flo ja Harryn, kun vuosi on ollut meille kaikille hyvin vaikea. "Olimme kaikki melko tunteellisia heidän ensimmäisen vierailunsa aikana. Tämä on ollut hyvin erityinen päivä." Hoitokodin asukkaille sallitaan nyt yksi nimetty vierailija, jonka on suoritettava oireeton testi, saatava negatiivinen testitulos ja käytettävä asianmukaista henkilönsuojainta. Seuraa BBC North East &amp; Cumbria -kanavaa Twitterissä, Facebookissa ja Instagramissa. Lähetä juttuideoita osoitteeseen northeastandcumbria@bbc.co.uk. Aiheeseen liittyvät Internet-linkit Darlington Borough Council</w:t>
      </w:r>
    </w:p>
    <w:p>
      <w:r>
        <w:rPr>
          <w:b/>
        </w:rPr>
        <w:t xml:space="preserve">Yhteenveto</w:t>
      </w:r>
    </w:p>
    <w:p>
      <w:r>
        <w:t xml:space="preserve">Pariskunta, joka on ollut naimisissa 67 vuotta mutta ei ole ollut yhdessä ensimmäisen Covidin lukituksen jälkeen, on sanonut, että on "aivan ihanaa" olla taas yhdessä.</w:t>
      </w:r>
    </w:p>
    <w:p>
      <w:r>
        <w:rPr>
          <w:b/>
          <w:u w:val="single"/>
        </w:rPr>
        <w:t xml:space="preserve">Asiakirjan numero 20218</w:t>
      </w:r>
    </w:p>
    <w:p>
      <w:r>
        <w:t xml:space="preserve">Mariah Carey ja James Packer kihloissa</w:t>
      </w:r>
    </w:p>
    <w:p>
      <w:r>
        <w:t xml:space="preserve">Pariskunta julkisti suhteensa viime kesäkuussa sen jälkeen, kun heidät nähtiin yhdessä lomalla Italiassa. Packer, 47, on Forbesin mukaan Australian neljänneksi rikkain henkilö, ja hänen omaisuutensa arvioidaan olevan yli 4,7 miljardia Australian dollaria (3,1 miljardia 2,3 miljardia puntaa). Mariah Carey, 45, julkaisi ensimmäisen albuminsa vuonna 1990 ja on yksi kaikkien aikojen myydyimmistä artisteista. Packer, joka peri isältään Kerry Packerilta australialaisen mediaimperiumin ja pyörittää nykyään kasinoita, erosi toisesta vaimostaan, malli ja laulaja Erica Baxterista vuonna 2013. Carey ilmoitti erostaan America's Got Talent -ohjelman juontajasta Nick Cannonista vuonna 2014.</w:t>
      </w:r>
    </w:p>
    <w:p>
      <w:r>
        <w:rPr>
          <w:b/>
        </w:rPr>
        <w:t xml:space="preserve">Yhteenveto</w:t>
      </w:r>
    </w:p>
    <w:p>
      <w:r>
        <w:t xml:space="preserve">Yhdysvaltalainen poptähti Mariah Carey ja australialainen miljardööri James Packer ovat menossa naimisiin, kertoo BBC.</w:t>
      </w:r>
    </w:p>
    <w:p>
      <w:r>
        <w:rPr>
          <w:b/>
          <w:u w:val="single"/>
        </w:rPr>
        <w:t xml:space="preserve">Asiakirjan numero 20219</w:t>
      </w:r>
    </w:p>
    <w:p>
      <w:r>
        <w:t xml:space="preserve">Lib Dems vaatii Torbayn neuvoston budjettileikkauksia uudelleen harkittavaksi.</w:t>
      </w:r>
    </w:p>
    <w:p>
      <w:r>
        <w:t xml:space="preserve">Konservatiivien hallitsemaa neuvostoa uhkaa 28 prosentin vähennys valtionavustuksessa seuraavien neljän vuoden aikana. Torbayn vaaleilla valittu pormestari, sitoutumaton Nick Bye sanoi, että leikkaukset "sattuvat", mutta hän varoitti, että etulinjan palveluja ei voida suojella täysin. Ehdotetuista leikkauksista on määrä keskustella ja äänestää keskiviikkona pidettävässä valtuuston kokouksessa. Liberaalidemokraattisen ryhmän johtaja, valtuutettu Steve Darling sanoi, että leikkaukset koskisivat kaikkein heikoimmassa asemassa olevia. "Liberaalidemokraattien mielestä pormestarin talousarvio ei vastaa yhteisön tarpeita", hän sanoi. Liberaalidemokraatit kritisoivat erityisesti suunnitelmia leikata yli miljoona puntaa lasten palveluista, ja heidän mukaansa lasten palveluiden pitäisi olla "tärkeämpiä kuin koskaan", koska Ofsted antoi niille viime lokakuussa "riittämättömän" arvosanan.</w:t>
      </w:r>
    </w:p>
    <w:p>
      <w:r>
        <w:rPr>
          <w:b/>
        </w:rPr>
        <w:t xml:space="preserve">Yhteenveto</w:t>
      </w:r>
    </w:p>
    <w:p>
      <w:r>
        <w:t xml:space="preserve">Torbayn liberaalidemokraattien valtuutetut ovat kehottaneet harkitsemaan uudelleen suunniteltuja 9 miljoonan punnan budjettileikkauksia.</w:t>
      </w:r>
    </w:p>
    <w:p>
      <w:r>
        <w:rPr>
          <w:b/>
          <w:u w:val="single"/>
        </w:rPr>
        <w:t xml:space="preserve">Asiakirjan numero 20220</w:t>
      </w:r>
    </w:p>
    <w:p>
      <w:r>
        <w:t xml:space="preserve">Cambridgen herttua ja herttuatar valmistavat lounaan Barnsleyn kodittomien hyväntekeväisyysjärjestölle</w:t>
      </w:r>
    </w:p>
    <w:p>
      <w:r>
        <w:t xml:space="preserve">William, joka on ollut hyväntekeväisyysjärjestön suojelija vuodesta 2005, ja Kate auttoivat valmistamaan ja tarjoilemaan keittoa ja leipää Centrepointin tiloissa Barnsleyssä. Pariskunta jutteli ja vitsaili henkilökunnan ja nuorten kanssa vierailun aikana, joka oli heidän ensimmäinen vierailunsa South Yorkshireen. Aiemmin herttua ja herttuatar avasivat McLarenin uuden 50 miljoonan punnan arvoisen tehtaan Rotherhamissa. Bahrainin kruununprinssi liittyi kuninkaallisen parin seuraan avajaisissa. McLarenin Advanced Manufacturing Research Centre -tehtaalle on tarkoitus luoda 200 työpaikkaa hiilikuituisten alustojen rakentamiseen. McLarenin toimitusjohtaja Mike Flewitt sanoi, että tehdas on "enemmän kuin pelkkä tehdas". Hän sanoi: "Vaikka valmistus on tärkeä osa, se on myös innovaatiokeskus, paikka, jossa kehitetään uutta teknologiaa."</w:t>
      </w:r>
    </w:p>
    <w:p>
      <w:r>
        <w:rPr>
          <w:b/>
        </w:rPr>
        <w:t xml:space="preserve">Yhteenveto</w:t>
      </w:r>
    </w:p>
    <w:p>
      <w:r>
        <w:t xml:space="preserve">Cambridgen herttua ja herttuatar valmistivat lounaan nuorille, joita asunnottomuusjärjestö Centrepoint on auttanut.</w:t>
      </w:r>
    </w:p>
    <w:p>
      <w:r>
        <w:rPr>
          <w:b/>
          <w:u w:val="single"/>
        </w:rPr>
        <w:t xml:space="preserve">Asiakirjan numero 20221</w:t>
      </w:r>
    </w:p>
    <w:p>
      <w:r>
        <w:t xml:space="preserve">Hollantilainen "Anne &amp; Frank" -leipomo nimetään uudelleen paheksunnan jälkeen.</w:t>
      </w:r>
    </w:p>
    <w:p>
      <w:r>
        <w:t xml:space="preserve">Twitterissä arvostelijat pitivät "mauttomana" sitä, että Roberto-niminen omistaja yhdisti hollantilaisen yrityksensä maailmankuuluun holokaustin uhriin. Robertoa siteerattiin sanomalla, että "se vaikutti minusta mukavalta nimeltä". Keskitysleirillä kuollut Anne Frank "on sankari minullekin", hän sanoi. Amsterdamin uutisia seuraavan Drukke Toestandin twiitissä sanottiin, että "vaikka omistajien nimet olisivat olleet Anne ja Frank, se olisi silti järkyttävää". Anne Frankin talo, joka sijaitsee samalla alueella kuin uusi leipomo, on yksi Amsterdamin matkailijoiden suosituimmista nähtävyyksistä. Se dokumentoi juutalaisten kärsimyksiä natsi-Saksan miehittäessä Alankomaita toisessa maailmansodassa. Roberto kertoi hollantilaisille tiedotusvälineille, että hän aikoo muuttaa nimen. "Mietin asiaa tarkkaan", hän sanoi. "Tarkoitukseni ei ollut loukata ketään." Anne Frankin päiväkirja on maailmanlaajuinen bestseller. Hän kuoli lavantautiin Bergen-Belsenin leirillä vuonna 1945, vähän ennen kuin brittiarmeija vapautti sen. Siellä makasi tuhansia laihtuneita ruumiita, joista suurin osa oli juutalaisia, jotka oli pakkomarsseerattu muista natsien leireistä. Lue lisää aiheesta Anne Frank ja holokausti:</w:t>
      </w:r>
    </w:p>
    <w:p>
      <w:r>
        <w:rPr>
          <w:b/>
        </w:rPr>
        <w:t xml:space="preserve">Yhteenveto</w:t>
      </w:r>
    </w:p>
    <w:p>
      <w:r>
        <w:t xml:space="preserve">Amsterdamissa sijaitseva leipomo nimeltä "Anne &amp; Frank" on muuttamassa nimeään sen jälkeen, kun sitä on arvosteltu ankarasti sen vuoksi, että se liittyy Anne Frankiin, joka piileskeli natseilta juutalaisvanhempiensa kanssa läheisessä rakennuksessa.</w:t>
      </w:r>
    </w:p>
    <w:p>
      <w:r>
        <w:rPr>
          <w:b/>
          <w:u w:val="single"/>
        </w:rPr>
        <w:t xml:space="preserve">Asiakirjan numero 20222</w:t>
      </w:r>
    </w:p>
    <w:p>
      <w:r>
        <w:t xml:space="preserve">Rutherglenin lähistöllä sijaitsevien yritystonttien kunnostussuunnitelmat</w:t>
      </w:r>
    </w:p>
    <w:p>
      <w:r>
        <w:t xml:space="preserve">Se tuki 15 miljoonan punnan hanketta, jonka tarkoituksena on kunnostaa entisen Shawfieldin teollisuusalueen ympärillä olevat tyhjät ja hylättyjä maa-alueet. Valtuutetut hyväksyivät myös 6 miljoonan punnan suunnitelman, jolla Farmeloan Roadilla sijaitseva hylätty entinen tehdasalue saataisiin takaisin yrityskäyttöön. Molempien hankkeiden toivotaan houkuttelevan alueelle lisäinvestointeja ja työpaikkoja. Ensimmäisen hankkeen tavoitteena on luoda Shawfieldiin uusi kansallinen yritysalue, joka voisi tukea jopa 15 000 työpaikkaa. Jalankulkusilta Suunnitteluhyväksyntä tarkoittaa, että yli 350 000 neliömetriä liiketilaa voitaisiin kehittää seuraavien 20-30 vuoden aikana. Suunnitelmissa on jo hyväksytty muun muassa uusi Clyde-joen ylittävä jalankulku- ja pyöräilysilta, josta on yhteydet Dalmarnockiin. Ehdotukset koskevat myös uuden Shawfield Crossin luomista Glasgow Roadille, johon sisältyisi jalankulkijaystävällinen kaupunkiaukio ja yhteydet uudelle sillalle. Hyväksyntä annettiin myös uudelle nelikerroksiselle toimistorakennukselle Farmeloan Roadin tontilla, jossa aiemmin sijaitsi Monogram-tehdas. Neuvosto uskoo, että rakennuksessa olisi tarpeeksi tilaa noin 210 työpaikalle.</w:t>
      </w:r>
    </w:p>
    <w:p>
      <w:r>
        <w:rPr>
          <w:b/>
        </w:rPr>
        <w:t xml:space="preserve">Yhteenveto</w:t>
      </w:r>
    </w:p>
    <w:p>
      <w:r>
        <w:t xml:space="preserve">South Lanarkshiren valtuusto on hyväksynyt miljoonien punnan suunnitelmat teollisuus- ja yritystonttien uudistamiseksi Rutherglenin laitamilla.</w:t>
      </w:r>
    </w:p>
    <w:p>
      <w:r>
        <w:rPr>
          <w:b/>
          <w:u w:val="single"/>
        </w:rPr>
        <w:t xml:space="preserve">Asiakirjan numero 20223</w:t>
      </w:r>
    </w:p>
    <w:p>
      <w:r>
        <w:t xml:space="preserve">Parlamentin puhelinpalvelukeskus voi siirtyä Southamptoniin tai Swindoniin.</w:t>
      </w:r>
    </w:p>
    <w:p>
      <w:r>
        <w:t xml:space="preserve">Operaattoritoimistoa hallinnoiva Capita ilmoitti harkitsevansa siirtymistä Hampshiren kaupunkiin, jotta palvelun joustavuutta ja joustavuutta voitaisiin lisätä. Tiedottajan mukaan myös Swindon Wiltshiressä oli yksi vaihtoehto. Hän sanoi: "Harkitsemme muuttoa Southamptoniin tai Swindoniin, mutta tällä hetkellä suunnitelmia ei ole vahvistettu." Tällä hetkellä 26 ihmistä käyttää Commonsin istuntosalin yläpuolella sijaitsevaa puhelinvaihdeosastoa. Southamptonin ja Itchenin alueen kansanedustaja John Denham sanoi: "Meidän pitäisi kai olla kiitollisia siitä, ettei tämä ole Bombay. "Tuntuu oudolta, että Commons ei voi ylläpitää omaa palvelua, mutta olen iloinen siitä, että Southamptoniin tulee työpaikkoja sen jälkeen, kun British Gas on suunnitellut menettävänsä 500 puhelinkeskuksen työpaikkaa."</w:t>
      </w:r>
    </w:p>
    <w:p>
      <w:r>
        <w:rPr>
          <w:b/>
        </w:rPr>
        <w:t xml:space="preserve">Yhteenveto</w:t>
      </w:r>
    </w:p>
    <w:p>
      <w:r>
        <w:t xml:space="preserve">Parlamenttitalon puhelinkeskus voitaisiin siirtää noin 80 mailin päähän Southamptoniin.</w:t>
      </w:r>
    </w:p>
    <w:p>
      <w:r>
        <w:rPr>
          <w:b/>
          <w:u w:val="single"/>
        </w:rPr>
        <w:t xml:space="preserve">Asiakirjan numero 20224</w:t>
      </w:r>
    </w:p>
    <w:p>
      <w:r>
        <w:t xml:space="preserve">Angleseyn pelastus: Nainen, 85, vedettiin merestä</w:t>
      </w:r>
    </w:p>
    <w:p>
      <w:r>
        <w:t xml:space="preserve">Rannikkovartiosto, pelastushelikopteri ja ambulanssimiehistö osallistuivat operaatioon saaren pohjoisosassa sijaitsevassa Cemaes Bayssä. Heidät lähetettiin paikalle sen jälkeen, kun Holyheadin rannikkovartiostolle oli tehty 999-soitto noin kello 14.45 BST. Nainen oli yksin, kun hänet löydettiin vedestä, ja hänet vietiin myöhemmin sairaalaan Bangoriin. Hänen tilastaan ei ole toistaiseksi tietoa.</w:t>
      </w:r>
    </w:p>
    <w:p>
      <w:r>
        <w:rPr>
          <w:b/>
        </w:rPr>
        <w:t xml:space="preserve">Yhteenveto</w:t>
      </w:r>
    </w:p>
    <w:p>
      <w:r>
        <w:t xml:space="preserve">85-vuotias nainen on nostettu merestä Angleseyn edustalla.</w:t>
      </w:r>
    </w:p>
    <w:p>
      <w:r>
        <w:rPr>
          <w:b/>
          <w:u w:val="single"/>
        </w:rPr>
        <w:t xml:space="preserve">Asiakirjan numero 20225</w:t>
      </w:r>
    </w:p>
    <w:p>
      <w:r>
        <w:t xml:space="preserve">Southamptonin transsukupuolisen naisen hyökkääjästä julkaistiin CCTV-tallenne</w:t>
      </w:r>
    </w:p>
    <w:p>
      <w:r>
        <w:t xml:space="preserve">Poliisin mukaan mies oli ennen pahoinpitelyä Ludlow Roadilla noin kello 21.00 BST 21. heinäkuuta sanallisesti pahoinpidellyt naista hänen sukupuoli-identiteetistään. Hyökkääjä on kuvattu mustaksi, jolla on lyhyet, kiharat, mustat hiukset. Hänellä oli tuolloin mukanaan vodkapullo. Hampshiren poliisi pyytää silminnäkijöitä. Poliisi julkaisi myös kuvia hyökkääjän "kumppanista", aasialaiseksi kuvatusta miehestä, jolla oli yllään musta liivi. Molempien miesten uskotaan nousseen lähelle pysäköidystä valkoisesta BMW-kombi-autosta. PC Alexa Ward sanoi: "Ihmisten pitäisi voida elää elämäänsä ilman häirintää ja pelkoa. "Kohdistaminen johonkin heidän sukupuoli-identiteettinsä tai seksuaalisen suuntautumisensa vuoksi ... on täysin tuomittavaa, eikä sitä pitäisi suvaita. "Kannustamme kaikkia, jotka joutuvat viharikoksen kohteeksi tai saavat vakavan uhkauksen itseään kohtaan, ilmoittamaan siitä poliisille."</w:t>
      </w:r>
    </w:p>
    <w:p>
      <w:r>
        <w:rPr>
          <w:b/>
        </w:rPr>
        <w:t xml:space="preserve">Yhteenveto</w:t>
      </w:r>
    </w:p>
    <w:p>
      <w:r>
        <w:t xml:space="preserve">Valvontakameran kuvat on julkaistu miehestä, joka löi ja sylki transsukupuolista naista kasvoihin hyökkäyksessä Southamptonissa.</w:t>
      </w:r>
    </w:p>
    <w:p>
      <w:r>
        <w:rPr>
          <w:b/>
          <w:u w:val="single"/>
        </w:rPr>
        <w:t xml:space="preserve">Asiakirjan numero 20226</w:t>
      </w:r>
    </w:p>
    <w:p>
      <w:r>
        <w:t xml:space="preserve">Jerseyn terveysasiat norovirusvaroitus</w:t>
      </w:r>
    </w:p>
    <w:p>
      <w:r>
        <w:t xml:space="preserve">Terveysvirasto muistuttaa saarelaisia, että he eivät saa mennä sairaalaan, jos heillä on infektion oireita, kuten pahoinvointia ja oksentelua. Viranomaiset ovat lisänneet siivousta ja pystyttäneet kylttejä estääkseen viruksen leviämisen. Toiminnan apulaisjohtaja Gary Kynman sanoo, että saarelaisten on autettava. Hän sanoi: "On selvää, että epäiltyjen norovirustapausten määrä on kasvussa saariyhteisössä. "On tärkeää, että jokainen saarelaisemme tekee oman osansa tämän erittäin tarttuvan viruksen leviämisen hidastamiseksi erityisesti julkisilla paikoilla ja ravintola-alan laitoksissa." Terveys- ja sosiaalipalvelut kehottivat olemaan tavallista valppaampi ja pesemään kädet usein ja perusteellisesti. Vuoden 2012 lopulla puhjennut norovirusepidemia johti siihen, että terveysosasto sulki osastoja ja peruutti leikkauksia Jersey General Hospitalissa.</w:t>
      </w:r>
    </w:p>
    <w:p>
      <w:r>
        <w:rPr>
          <w:b/>
        </w:rPr>
        <w:t xml:space="preserve">Yhteenveto</w:t>
      </w:r>
    </w:p>
    <w:p>
      <w:r>
        <w:t xml:space="preserve">Jerseyn sairaalan osia on suljettu, koska terveysviranomaiset varoittavat, että saarella epäillään yhä useampia norovirustapauksia.</w:t>
      </w:r>
    </w:p>
    <w:p>
      <w:r>
        <w:rPr>
          <w:b/>
          <w:u w:val="single"/>
        </w:rPr>
        <w:t xml:space="preserve">Asiakirjan numero 20227</w:t>
      </w:r>
    </w:p>
    <w:p>
      <w:r>
        <w:t xml:space="preserve">Valvontakamerakuva 85-vuotiaasta aseistettujen ryöstäjien torjumisesta leviää nettiin</w:t>
      </w:r>
    </w:p>
    <w:p>
      <w:r>
        <w:t xml:space="preserve">Denis O'Connor oli lauantaina Bar One Racingin toimistossa Glanmiressa, Corkin kreivikunnassa, kun kolme ryöstäjää tunkeutui ovesta sisään. Yksi hyppäsi tiskin yli ja uhkasi johtaja Tim Murphya. Toinen osoitti O'Connoria haulikolla. Valvontakameran kuvissa O'Connor ei suostunut perääntymään. Kolme ryöstäjää tunkeutui toimistoon noin kello 18.20 paikallista aikaa ja vaati kassakaapin sisältöä. Murphyn taklatessa yhtä miestä, joka uhkasi häntä vasaralla, O'Connor otti yhteen toisen naamioituneen miehen kanssa ja työnsi hänet ulos tiskin takaa. Sitten ryöstäjä pakeni. Sitten hän lähti toisen miehen perään, joka pakeni. Pitch and putt Kaikki oli ohi noin 30 sekunnissa, mutta videota on jaettu internetissä satoja tuhansia kertoja. Murphy kertoi Irlannin yleisradioyhtiö RTÉ:lle olevansa ikuisesti kiitollinen eläkeläisen avusta ryöstön estämisessä. Irlannin poliisi on tutkinut valvontakameroiden kuvamateriaalia saadakseen miehet kiinni. He neuvovat ihmisiä olemaan puuttumatta ryöstöön. Sillä välin O'Connor ei vaikuta yhtään pahemmalta koettelemuksistaan. Irlannin yleisradioyhtiö RTÉ kertoo, että hän kieltäytyi haastattelupyynnöistä ja vietti maanantaiaamun pelaamalla pitch and puttia. Hän on vain halukas saamaan julkisuuskohun ohi.</w:t>
      </w:r>
    </w:p>
    <w:p>
      <w:r>
        <w:rPr>
          <w:b/>
        </w:rPr>
        <w:t xml:space="preserve">Yhteenveto</w:t>
      </w:r>
    </w:p>
    <w:p>
      <w:r>
        <w:t xml:space="preserve">85-vuotiaasta isoisoisästä, joka hyökkäsi ryöstäjien kimppuun haulikon ja vasaroiden kanssa, on tullut nettihitti.</w:t>
      </w:r>
    </w:p>
    <w:p>
      <w:r>
        <w:rPr>
          <w:b/>
          <w:u w:val="single"/>
        </w:rPr>
        <w:t xml:space="preserve">Asiakirjan numero 20228</w:t>
      </w:r>
    </w:p>
    <w:p>
      <w:r>
        <w:t xml:space="preserve">Italian Lampedusan saari kärsii siirtolaiskriisistä</w:t>
      </w:r>
    </w:p>
    <w:p>
      <w:r>
        <w:t xml:space="preserve">Varhain tiistaina saapuneet 127 siirtolaista nostivat Lampedusan siirtolaismäärän noin 5 500:aan. Paikalliset viranomaiset ovat vaatineet apua Manner-Italiasta. Suurin osa siirtolaisista on kotoisin Tunisiasta, jossa kansalaislevottomuudet ovat jatkuneet tammikuisen vallankumouksen jälkeen. Italialaisen sota-aluksen odotetaan lähiaikoina siirtävän osan siirtolaisista Lampedusasta. Italialaiset tiedotusvälineet kertovat, että Lampedusan saaren asukkaat ovat kehottaneet Roomaa evakuoimaan siirtolaiset muualla Italiassa sijaitseviin vastaanottokeskuksiin, koska Lampedusa ei enää pysty selviytymään siirtolaisten määrästä. Ansa-uutistoimiston mukaan Lampedusan siirtolaisten säilöönottokeskuksessa, joka on suunniteltu vain 800 siirtolaiselle, mutta jossa on nyt lähes 3 000 siirtolaista, on surkeat olot. Sunnuntaina paikalliset asukkaat osoittivat mieltään estääkseen lautan lastin purkamisen teltoilla ja kemiallisilla käymälöillä siirtolaisille, mutta lopulta virkamiehet saivat heidät suostuteltua päästämään kuljetuksen jatkumaan. Lampedusan elintärkeän matkailuelinkeinon pelätään kärsivän siirtolaisten tulon vuoksi. Kymmenet siirtolaiset ovat nukkuneet ulkona ulkona, alttiina luonnonilmiöille. Italian sisäministerin Roberto Maronin mukaan tänä vuonna Italiaan on rantautunut lähes 15 000 pohjoisafrikkalaista siirtolaista, enimmäkseen tunisialaisia. Suurin osa on saapunut Lampedusaan, joka sijaitsee vain 113 kilometrin päässä Tunisiasta.</w:t>
      </w:r>
    </w:p>
    <w:p>
      <w:r>
        <w:rPr>
          <w:b/>
        </w:rPr>
        <w:t xml:space="preserve">Yhteenveto</w:t>
      </w:r>
    </w:p>
    <w:p>
      <w:r>
        <w:t xml:space="preserve">Lisää pohjoisafrikkalaisia siirtolaisia on rantautunut pienelle italialaiselle Lampedusan saarelle, jonka väkiluku on tänä vuonna kaksinkertaistunut.</w:t>
      </w:r>
    </w:p>
    <w:p>
      <w:r>
        <w:rPr>
          <w:b/>
          <w:u w:val="single"/>
        </w:rPr>
        <w:t xml:space="preserve">Asiakirjan numero 20229</w:t>
      </w:r>
    </w:p>
    <w:p>
      <w:r>
        <w:t xml:space="preserve">Apollo 11: Osittainen kuunpimennys 50-vuotispäivänä</w:t>
      </w:r>
    </w:p>
    <w:p>
      <w:r>
        <w:t xml:space="preserve">Maan satelliitin pinta näytti punaiselta tai tummanharmaalta auringonpimennyksen ollessa korkeimmillaan noin klo 22.30 BST. Kuunpimennykset tapahtuvat, kun Maa kulkee Auringon ja Kuun välissä ja heittää varjon Kuun pinnalle. Apollo 11 -lento, jossa Neil Armstrong, Buzz Aldrin ja Michael Collins olivat mukana, lähti matkaan 16. heinäkuuta 1969. Neljä päivää myöhemmin Armstrongista tuli ensimmäinen ihminen, joka astui Kuun pinnalle. Osittaisen auringonpimennyksen aikana osa Kuusta - mutta ei koko Kuu - kulkee Maan takana olevan pimeimmän varjoalueen, umbraksi kutsutun keskialueen, läpi. BBC:n säätiedotuksen mukaan taivas on enimmäkseen kirkas, joten auringonpimennys voidaan nähdä suuressa osassa Yhdistynyttä kuningaskuntaa. Tapahtuma näkyi koko Euroopassa, ja sen odotettiin näkyvän myös Afrikassa, suuressa osassa Aasiaa, Etelä-Amerikan itäosassa ja läntisessä Australiassa. Kuunpimennys voi tapahtua vain täysikuun yönä. Seuraava osittainen kuunpimennys on odotettavissa vasta 19. marraskuuta 2021. Viimeisin täydellinen kuunpimennys - jota kutsutaan joskus "superveriveriseksi susikuuksi" - näkyi Yhdistyneessä kuningaskunnassa tammikuussa. Taivaankatsojat Yhdistyneessä kuningaskunnassa pääsevät näkemään toisen kerran vasta vuonna 2029 - sään salliessa.</w:t>
      </w:r>
    </w:p>
    <w:p>
      <w:r>
        <w:rPr>
          <w:b/>
        </w:rPr>
        <w:t xml:space="preserve">Yhteenveto</w:t>
      </w:r>
    </w:p>
    <w:p>
      <w:r>
        <w:t xml:space="preserve">Taivaankatsojat eri puolilla Yhdistynyttä kuningaskuntaa ovat nähneet osittaisen kuunpimennyksen 50 vuotta siitä, kun Yhdysvaltain tehtävä lähettää miehiä Kuuhun lähti matkaan.</w:t>
      </w:r>
    </w:p>
    <w:p>
      <w:r>
        <w:rPr>
          <w:b/>
          <w:u w:val="single"/>
        </w:rPr>
        <w:t xml:space="preserve">Asiakirjan numero 20230</w:t>
      </w:r>
    </w:p>
    <w:p>
      <w:r>
        <w:t xml:space="preserve">Airlander 10 saa "jättimäiset puhallettavat jalat" onnettomuuden jälkeen.</w:t>
      </w:r>
    </w:p>
    <w:p>
      <w:r>
        <w:t xml:space="preserve">Osittain lentokoneesta ja osittain ilmalaivasta koostuva, 92 metriä pitkä lentokone syöksyi maahan testilennon jälkeen Cardingtonin lentokentällä Bedfordshiressä 24. elokuuta. Kukaan ei loukkaantunut onnettomuudessa, mutta ohjaamo tuhoutui. Hybrid Air Vehicles (HAV) kertoi, että lisälaskeutumisjärjestelmässä on "ilmatyynyt", jotka sijoitetaan lennon aikana. Lisää uutisia Bedfordshirestä Se on yksi monista muutoksista, joita on tehty onnettomuuden jälkeen, kun Airlander nousi liian korkealle, koska sen kiinnitysköysi jäi kiinni sähkökaapeleihin, todettiin lento-onnettomuuksia tutkivan yksikön raportissa. "Meidän oli mietittävä, miten estämme 35 tonnin ilmalaivan putoamisen alas ja komposiittisen ohjaamonosan puristamisen", ohjelmajohtaja Nick Allman sanoi. "Se ei aiheuta meille minkäänlaista vastusta [eikä] muutosta siihen, miten lentokone lentää normaalisti." Kun ilma-alus laskeutuu laskeutuessaan, ilma-aluksen rungon sisältä puhaltaa ilmatyynyn jalat "noin 15 sekunnissa". "Olemme tehneet 63 muutosta - joitakin lentokoneeseen, mutta eniten prosessiin, menettelyihin ja koulutukseen - jotta tällaista tapahtumaa ei todennäköisesti enää koskaan tapahdu", HAV:n Chris Daniels lisäsi. Yhtiö kertoi, että korjaukset ja muutokset on nyt saatu päätökseen, ja "laajan testivaiheen" jälkeen Airlanderin toivotaan nousevan jälleen ilmaan huhtikuun loppuun mennessä. Airlander 10 numeroina</w:t>
      </w:r>
    </w:p>
    <w:p>
      <w:r>
        <w:rPr>
          <w:b/>
        </w:rPr>
        <w:t xml:space="preserve">Yhteenveto</w:t>
      </w:r>
    </w:p>
    <w:p>
      <w:r>
        <w:t xml:space="preserve">Maailman pisin lentokone - 25 miljoonan punnan hintainen Airlander 10 - on saanut "jättimäiset puhallettavat laskeutumisjalat" osana onnettomuuden jälkeisiä parannuksia.</w:t>
      </w:r>
    </w:p>
    <w:p>
      <w:r>
        <w:rPr>
          <w:b/>
          <w:u w:val="single"/>
        </w:rPr>
        <w:t xml:space="preserve">Asiakirjan numero 20231</w:t>
      </w:r>
    </w:p>
    <w:p>
      <w:r>
        <w:t xml:space="preserve">Southamptonin konttilaiturin rakentaminen alkaa</w:t>
      </w:r>
    </w:p>
    <w:p>
      <w:r>
        <w:t xml:space="preserve">Seremoniassa aloitettiin hanke, jonka ansiosta erittäin suuret konttilaivat voivat telakoida kaupungissa. Kaksi nykyistä, alun perin vuonna 1972 käyttöön otettua laituripaikkaa yhdistetään uudeksi syvänmeren laituripaikaksi. Pomojen mukaan investointi auttaa säilyttämään arviolta 10 000 satamaan liittyvää työpaikkaa. Associated British Ports -yhtiön toimitusjohtaja Peter Jones sanoi, että investointi auttaa myös kehittämään sataman kansainvälistä mainetta. Laiturin pituus on 500 metriä, siinä on viisi nosturia ja sen syvyys on 16 metriä. Ruoppaustyöt, joiden tarkoituksena on leventää ja syventää osaa Isle of Wightin ja sataman välisestä pääväylästä, odottavat Marine Management Organisationin hyväksyntää. Töiden on määrä valmistua joulukuuhun 2013 mennessä, ja toiminnanharjoittajat toivovat, että laituri otetaan käyttöön tammikuussa 2014.</w:t>
      </w:r>
    </w:p>
    <w:p>
      <w:r>
        <w:rPr>
          <w:b/>
        </w:rPr>
        <w:t xml:space="preserve">Yhteenveto</w:t>
      </w:r>
    </w:p>
    <w:p>
      <w:r>
        <w:t xml:space="preserve">Southamptonin konttiterminaalin 150 miljoonan punnan arvoisen uuden laiturin rakentaminen on alkanut, kun ensimmäinen laatta on nostettu paikalleen.</w:t>
      </w:r>
    </w:p>
    <w:p>
      <w:r>
        <w:rPr>
          <w:b/>
          <w:u w:val="single"/>
        </w:rPr>
        <w:t xml:space="preserve">Asiakirjan numero 20232</w:t>
      </w:r>
    </w:p>
    <w:p>
      <w:r>
        <w:t xml:space="preserve">Clevelandin osa-aikaisen palomiehen suunnitelma "vaarantaa ihmishenkiä</w:t>
      </w:r>
    </w:p>
    <w:p>
      <w:r>
        <w:t xml:space="preserve">Päivystäjien olisi asuttava enintään viiden minuutin päässä tukikohdastaan. Clevelandin palokunnan mukaan tämä ei vaikuttaisi vasteaikoihin. FBU:n sihteeri Davy Howe sanoi, että ihmiset eivät saisi palokunnalta apua - täyttä, asianmukaista apua - yhtä nopeasti kuin ennen. "Se vaarantaa heidät tulipalon ja kaikkien muiden hätätilanteiden, joihin osallistumme", hän sanoi. "Palomiehet joutuvat suurempaan vaaraan, koska pääsemme hätätilanteisiin, kun tulipalo on saanut enemmän otetta." Clevelandin palokunnan palopäällikkö Ian Hayton sanoi, että ihmiset voivat olla varmoja siitä, että he saavat paloauton nopeammin kuin missään muualla tässä maassa. "He ovat valmiita vastaamaan milloin tahansa, ja kyllä, on olemassa viiden minuutin vastausaika, jotta asemalle päästään mobilisoitumaan - se on otettu huomioon", hän sanoi. Palokunta ilmoitti etsivänsä uusia työntekijöitä kahdeksaan asemaan, joista kuudella on jo päivystäjiä. Rekrytoiduille annetaan sama koulutus kuin kokopäiväiselle henkilöstölle, eikä suunnitelmia ole tarkoitettu kustannusten karsimiseksi. FBU:n mukaan alueen palomiesten määrä on vähentynyt 500:sta 300:aan viimeisten kymmenen vuoden aikana.</w:t>
      </w:r>
    </w:p>
    <w:p>
      <w:r>
        <w:rPr>
          <w:b/>
        </w:rPr>
        <w:t xml:space="preserve">Yhteenveto</w:t>
      </w:r>
    </w:p>
    <w:p>
      <w:r>
        <w:t xml:space="preserve">Palokunnan suunnitelmat rekrytoida lisää osa-aikaisia palomiehiä vaarantavat ihmishenkiä, palokuntayhdistys (FBU) on sanonut.</w:t>
      </w:r>
    </w:p>
    <w:p>
      <w:r>
        <w:rPr>
          <w:b/>
          <w:u w:val="single"/>
        </w:rPr>
        <w:t xml:space="preserve">Asiakirjan numero 20233</w:t>
      </w:r>
    </w:p>
    <w:p>
      <w:r>
        <w:t xml:space="preserve">Kapteeni Amerikka saa kaikkien aikojen viidenneksi parhaan avausviikonlopun.</w:t>
      </w:r>
    </w:p>
    <w:p>
      <w:r>
        <w:t xml:space="preserve">Se on kolmas Kapteeni Amerikka -elokuva Marvelin sarjassa. Chris Evansin, Robert Downey Jr:n ja Scarlett Johanssonin tähdittämän elokuvan odotetaan jättävän varjoonsa vuoden 2014 Kapteeni Amerikan: The Winter Soldierin 259 miljoonan dollarin (179,2 miljoonan punnan) tuloksella ensi viikonloppuun mennessä. Se sisältää paljon julkisuutta saaneen taistelun Kapteeni Amerikan ja Iron Manin välillä. Lisäksi uudet hahmot Chadwick Bosemanin Musta Pantteri ja Tom Hollandin Hämähäkkimies esittäytyvät. Sen avausennätys jää jälkeen Star Wars: The Force Awakensista, joka avasi 248 miljoonalla dollarilla (172 miljoonalla punnalla), Jurassic Worldista, joka avasi 208,8 miljoonalla dollarilla (145 miljoonalla punnalla), Marvelin The Avengersista, joka avasi 207,4 miljoonalla dollarilla (144 miljoonalla punnalla), ja Avengersista: Age of Ultron 191,3 miljoonaa dollaria (132,4 miljoonaa puntaa). Vuoden 2011 Captain America: The First Avenger avautui 176,6 miljoonalla dollarilla (122,2 miljoonaa puntaa). Kapteeni Amerikka pitää myös Yhdysvaltain lipputulot ennätyksellisellä tasolla vuonna 2016, sillä se on saavuttanut tänä viikonloppuna 3,856 miljardia dollaria (2,669 miljardia puntaa). Disney on ollut merkittävässä roolissa tässä voitossa, sillä Viidakkokirja ja Zootopia ovat tuottaneet menestyslukuja. Star Wars: The Force Awakens tuotti 285 miljoonaa dollaria (197 miljoonaa puntaa) eli 30 prosenttia sen 936 miljoonan dollarin (648 miljoonan punnan) kokonaissummasta.</w:t>
      </w:r>
    </w:p>
    <w:p>
      <w:r>
        <w:rPr>
          <w:b/>
        </w:rPr>
        <w:t xml:space="preserve">Yhteenveto</w:t>
      </w:r>
    </w:p>
    <w:p>
      <w:r>
        <w:t xml:space="preserve">Kapteeni Amerikka: Civil War on avannut kesän 181,8 miljoonan dollarin (125,8 miljoonan punnan) viikonlopulla Yhdysvalloissa - viidenneksi paras kaikkien aikojen elokuva.</w:t>
      </w:r>
    </w:p>
    <w:p>
      <w:r>
        <w:rPr>
          <w:b/>
          <w:u w:val="single"/>
        </w:rPr>
        <w:t xml:space="preserve">Asiakirjan numero 20234</w:t>
      </w:r>
    </w:p>
    <w:p>
      <w:r>
        <w:t xml:space="preserve">Northamptonin kansanedustaja Brian Binley jää eläkkeelle "tehdäkseen muita asioita".</w:t>
      </w:r>
    </w:p>
    <w:p>
      <w:r>
        <w:t xml:space="preserve">Northamptonin eteläisen alueen konservatiivien kansanedustaja Brian Binley täyttää 73 vuotta vuoden 2015 vaaleihin mennessä, ja hän sanoi, että 10 vuotta parlamentissa oli "tarpeeksi". "Riippumatta siitä, onko minulla jäljellä 10 vai jopa 20 vuotta, minulla on muitakin asioita, joita haluan tehdä", hän sanoi. Binley, joka on innokas Northampton Townin jalkapallofani, on ollut konservatiivipuolueen jäsen vuodesta 1958. Hän perusti Northampton Alive -hankkeen, jonka tarkoituksena on elvyttää kaupunkia ja vauhdittaa sen taloutta seuraavien 15 vuoden aikana, ja sanoi toivovansa voivansa jatkaa työskentelyä hankkeen parissa. Binley sai syövän - "matala-asteisen lymfooman" - aiemmin tänä vuonna, mutta sanoi olevansa nyt parantumassa. "Minulle kerrottiin aina, että sairauteni oli hallittavissa, ja sanon nyt ihmisille: 'Jos teidän on saatava syöpä, kysykää valikosta ja pyytäkää matala-asteista hallittavissa olevaa syöpää'." Hän lisäsi: "Otamme nyt vastaan hakemuksia ihmisiltä, jotka haluavat olla Northampton Southin seuraava kansanedustaja." Aiheeseen liittyvät Internet-linkit Brian Binley MP Northampton Alive</w:t>
      </w:r>
    </w:p>
    <w:p>
      <w:r>
        <w:rPr>
          <w:b/>
        </w:rPr>
        <w:t xml:space="preserve">Yhteenveto</w:t>
      </w:r>
    </w:p>
    <w:p>
      <w:r>
        <w:t xml:space="preserve">Northamptonshiren kansanedustaja on ilmoittanut luopuvansa ehdokkuudestaan seuraavissa vaaleissa, koska hän kokee olevansa liian vanha tehtäväänsä.</w:t>
      </w:r>
    </w:p>
    <w:p>
      <w:r>
        <w:rPr>
          <w:b/>
          <w:u w:val="single"/>
        </w:rPr>
        <w:t xml:space="preserve">Asiakirjan numero 20235</w:t>
      </w:r>
    </w:p>
    <w:p>
      <w:r>
        <w:t xml:space="preserve">Peterheadin hiilidioksidin talteenotto: Järjestetään joukko julkisia kokouksia</w:t>
      </w:r>
    </w:p>
    <w:p>
      <w:r>
        <w:t xml:space="preserve">Shell ja Scottish and Southern Energy (SSE) ovat kaupungin voimalaitoksen muuttamista koskevan hankkeen takana. Kasvihuonekaasupäästöt otettaisiin talteen ja kuljetettaisiin Shellin hallinnoimalle Goldeneye-kaasukentälle Pohjanmerellä. Näyttelyt alkavat keskiviikkona läheisessä Boddamissa. Ne jatkuvat Peterheadissa, Cruden Bayssä, Fraserburghissa ja Aberdeenissa. Kehittäjät toivovat, että se voisi olla toiminnassa ennen vuosikymmenen loppua. Paul Garnham, Shellin Peterheadin CCS-hankkeen projektipäällikkö, sanoi: "Hankkeella on selvästi vielä pitkä matka edessään, mutta haluamme kertoa suunnitelmistamme paikallisille yhteisöille jo varhaisessa vaiheessa, jotta heillä on useita mahdollisuuksia antaa meille palautetta hankkeen edetessä." Täydellinen luettelo näyttelyiden päivämääristä ja paikoista on seuraava: Boddamin julkinen sali keskiviikkona klo 14-20, Palace Hotel Peterheadissa 13. tammikuuta klo 14-20, Cruden Bayn kylätalo 14. tammikuuta klo 14-20, Fraserburghin yhteisö- ja urheilukeskus 15. tammikuuta klo 14-20, DoubleTree by Hilton Aberdeenissa 16. tammikuuta klo 14-20 ja Hotspot Peterheadissa 17. tammikuuta klo 10-16. Peterhead ja Drax nimettiin aiemmin 1 miljardin punnan arvoisen hankkeen ensisijaisiksi tarjoajiksi. Grangemouth ja Teesside Low Carbon Project olivat jättäneet hylätyt tarjoukset.</w:t>
      </w:r>
    </w:p>
    <w:p>
      <w:r>
        <w:rPr>
          <w:b/>
        </w:rPr>
        <w:t xml:space="preserve">Yhteenveto</w:t>
      </w:r>
    </w:p>
    <w:p>
      <w:r>
        <w:t xml:space="preserve">Tällä viikolla käynnistyy sarja yleisönäyttelyitä suunnitelmista, jotka koskevat Peterheadiin rakennettavaa uraauurtavaa hiilidioksidin talteenotto- ja varastointilaitosta.</w:t>
      </w:r>
    </w:p>
    <w:p>
      <w:r>
        <w:rPr>
          <w:b/>
          <w:u w:val="single"/>
        </w:rPr>
        <w:t xml:space="preserve">Asiakirjan numero 20236</w:t>
      </w:r>
    </w:p>
    <w:p>
      <w:r>
        <w:t xml:space="preserve">Shrewsburyn syöpäpotilas vaaitsee Everestin korkeutta hyväntekeväisyyden hyväksi</w:t>
      </w:r>
    </w:p>
    <w:p>
      <w:r>
        <w:t xml:space="preserve">Shrewsburystä kotoisin oleva Ron Morgan ja hänen vaimonsa Dianne kiipesivät hoitojensa välissä Yhdistyneen kuningaskunnan vuoria. He saavuttivat Mount Everestin kokonaiskorkeuden reilussa kahdessa kuukaudessa ja pyrkivät keräämään yhden punnan jokaista kiivettyä metriä kohden. Morgan on sittemmin joutunut jatkamaan hoitojaan, mutta hän on edelleen päättänyt jatkaa varainkeruuta. 66-vuotiaalla, aiemmin matkailuyritystä johtaneella Morganilla todettiin vuonna 2015 kuolemaan johtava suolistosyöpä, ja lääkärit sanoivat, ettei mitään voitaisi tehdä. Hän on sittemmin käynyt läpi useita hoitoja Birminghamin Queen Elizabeth -sairaalassa ja Shrewsburyn Lingen Davies -keskuksessa. "Hänellä on energiaa, ei uskoisi, että hänessä on jotain vikaa", rouva Morgan sanoi. "Hoito on se, joka vie sen hänestä pois." Pariskunta sai tiedon, että Morgan tarvitsisi lisää kemoterapiaa juuri sen jälkeen, kun he olivat nousseet Ben Nevisin huipulle, mikä merkitsi heidän hyväntekeväisyyshaasteensa päättymistä ja yhteensä 9 000 metrin (29 527 jalan) nousua. "Kutsumme sitä syövän kanssa tanssimiseksi", rouva Morgan sanoi. "Se saa meidät kiinni." "Hän on ollut niin hyvässä kunnossa, mutta tällä hetkellä hänellä on vaikeuksia", rouva Morgan sanoi ja lisäsi, että vain muutama viikko vuoren kiipeämisen jälkeen hänen miehensä on vaikea nousta portaita. Heiltä puuttuu vain 1 000 puntaa rahankeräystavoitteesta, ja rouva Morgan sanoi, että Severn Hospicen ja Lingen Daviesin syöpäkeskuksen hyväksi kerätyn rahan loppuunsaattaminen olisi "uskomatonta". Seuraa BBC West Midlandsia Facebookissa, Twitterissä ja Instagramissa. Lähetä juttuideasi osoitteeseen: newsonline.westmidlands@bbc.co.uk</w:t>
      </w:r>
    </w:p>
    <w:p>
      <w:r>
        <w:rPr>
          <w:b/>
        </w:rPr>
        <w:t xml:space="preserve">Yhteenveto</w:t>
      </w:r>
    </w:p>
    <w:p>
      <w:r>
        <w:t xml:space="preserve">Mies, jolle kerrottiin, että hänellä on syöpä, joka on kuolemansairas, on kiivennyt maailman korkeimman vuoren huipulle kerätäkseen rahaa niille, jotka ovat huolehtineet hänestä.</w:t>
      </w:r>
    </w:p>
    <w:p>
      <w:r>
        <w:rPr>
          <w:b/>
          <w:u w:val="single"/>
        </w:rPr>
        <w:t xml:space="preserve">Asiakirjan numero 20237</w:t>
      </w:r>
    </w:p>
    <w:p>
      <w:r>
        <w:t xml:space="preserve">Tohtori Livingstonen 99 punnalla ostettu kirja myydään 1 000 punnalla.</w:t>
      </w:r>
    </w:p>
    <w:p>
      <w:r>
        <w:t xml:space="preserve">Kirja Livingstone's Missionary Travels in South Africa (Livingstonen lähetysmatkat Etelä-Afrikassa) oli aikoinaan tutkimusmatkailijan ja uraauurtavan lääkärin omistuksessa. Eddie Davies, 67, osti vuoden 1857 signeeratun painoksen Carmarthenin autokaupasta seitsemän vuotta sitten. Hän sanoi, että kirjan myyminen huutokaupassa perjantaina oli kuin "lottovoitto". Davies muisteli onnekasta löytöään ja sanoi: "Se on ainutkertainen. En usko, että se toistuu. "Kun näin, että se oli kuuluisan henkilön signeeraama, tiesin, että se olisi jonkin arvoinen. "Kadun vain sitä, että autokaupassa oli paljon vanhoja kirjoja pahvilaatikossa enkä katsonut niitä. "Tarkistan nyt kaikki kirjat myynneissä." Cardiffin huutokauppias Ben Rogers Jones Rogers Jones &amp; Co:sta vahvisti, että "harvinaisen kirjan" ohjehinta oli 1 000-1 500 puntaa. Hän sanoi: "Livingstone omisti teoksen itse ennen kuin lahjoitti sen ystävälleen." John Murrayn julkaisema teos kattaa skotlantilaisen tutkimusmatkailijan matkan kaikki yksityiskohdat. Tohtori Livingstone matkusti kartoittamattoman Afrikan halki lähetyslääkärinä ja tutkimusmatkailijana vuosina 1841-1856. Kirjassa kuvataan hänen matkojaan Kalaharin autiomaan halki, Sambesijokea ylöspäin ja hänen nimeään maailman suurimmalle vesiputoukselle Victorian putouksille Sambian ja Zimbabwen rajalla. Hän palasi Britanniaan kansallissankarina ja julkaisi myydyimmän kirjansa vuonna 1857. Huutokaupattavassa kirjassa on Livingstonen henkilökohtainen kirjoitus kenraalimajuri Charles Murray Maylle. Lontoossa 29. lokakuuta 1857 päivätty viesti kuuluu seuraavasti: "Ystävällisin terveisin hänen kiitolliselle ja kiintyneelle ystävälleen David Livingstonelle". Sidottu teos käsittää 32 lukua ja 47 kuvitusta, ja siinä kerrotaan yksityiskohtaisesti tohtori Livingstonen 16 vuotta kestäneistä tutkimuksista Afrikassa.</w:t>
      </w:r>
    </w:p>
    <w:p>
      <w:r>
        <w:rPr>
          <w:b/>
        </w:rPr>
        <w:t xml:space="preserve">Yhteenveto</w:t>
      </w:r>
    </w:p>
    <w:p>
      <w:r>
        <w:t xml:space="preserve">Harvinaisen kirjan tutkimusmatkailija David Livingstonen Afrikan seikkailuista odotetaan menevän kaupaksi yli 1 000 punnalla - sen jälkeen, kun kampaaja Carmarthenista osti sen 99 punnalla autokaupasta.</w:t>
      </w:r>
    </w:p>
    <w:p>
      <w:r>
        <w:rPr>
          <w:b/>
          <w:u w:val="single"/>
        </w:rPr>
        <w:t xml:space="preserve">Asiakirjan numero 20238</w:t>
      </w:r>
    </w:p>
    <w:p>
      <w:r>
        <w:t xml:space="preserve">Konflikti ja selviytyminen: biologian valokuvapalkinto</w:t>
      </w:r>
    </w:p>
    <w:p>
      <w:r>
        <w:t xml:space="preserve">Pääkategoriassa on seitsemän amatöörivalokuvaajan kuvaa sekä kolme kuvaa, jotka ovat ehdolla Vuoden nuoreksi valokuvaajaksi. Ne ovat Darpan Pasakin, Timofev Zubarevin ja Oliver Tidswellin ottamia - vastaavasti 12-, 13- ja 17-vuotiaat. Yhdistys pyysi kuvia kaikkialta maailmasta, ja aiheena oli "konflikti ja selviytyminen". Valituiksi tulleisiin kuviin sisältyy merilintujen ja myskikirvojen välistä riitelyä ruoasta ja kumppaneista sekä hyönteisten, kasvien ja etanoiden kamppailua ympäristöä ja muita lajeja vastaan. Voittajat julkistetaan Lontoossa 15. lokakuuta järjestettävässä seremoniassa biologiaviikon aikana.</w:t>
      </w:r>
    </w:p>
    <w:p>
      <w:r>
        <w:rPr>
          <w:b/>
        </w:rPr>
        <w:t xml:space="preserve">Yhteenveto</w:t>
      </w:r>
    </w:p>
    <w:p>
      <w:r>
        <w:t xml:space="preserve">Royal Society of Biology on julkistanut Vuoden valokuvaaja -palkinnon ehdokkaat.</w:t>
      </w:r>
    </w:p>
    <w:p>
      <w:r>
        <w:rPr>
          <w:b/>
          <w:u w:val="single"/>
        </w:rPr>
        <w:t xml:space="preserve">Asiakirjan numero 20239</w:t>
      </w:r>
    </w:p>
    <w:p>
      <w:r>
        <w:t xml:space="preserve">Palkkio entiselle Lincolnshiren NHS-päällikölle Gary Walkerille</w:t>
      </w:r>
    </w:p>
    <w:p>
      <w:r>
        <w:t xml:space="preserve">Gary Walker, 40, oli nostanut kanteen epäoikeudenmukaisesta irtisanomisesta trustia vastaan saatuaan potkut helmikuussa 2010. Walker sanoi, että häntä pyydettiin "vaarantamaan potilaiden turvallisuus hallituksen tavoitteiden saavuttamiseksi", ja julkisti väitteensä. Trust sanoi lausunnossaan, että asiassa oli päästy "sovintoon". Lausunto kuuluu kokonaisuudessaan: "Osapuolet ovat päässeet sovintoratkaisuun keskinäisistä erimielisyyksistään. Emme voi kommentoida asiaa enempää." Trust kieltäytyi paljastamasta ratkaisun yksityiskohtia. Walker sanoi aiemmin: "Tässä ei ole kyse rahasta, vaan periaatteesta, jonka mukaan potilaat ovat etusijalla, ja poliitikot painostavat sairaaloita kaikkialla maassa saavuttamaan tuhansia tavoitteita, jotka ovat johtaneet potilaiden kuolemaan, kuten Mid Staffordshiren sairaalassa tapahtui." Walkerin väitteiden jälkeen aloitettiin tutkimus, jonka tulokset julkaistiin Goodwinin raportissa lokakuussa 2009. Trustin mukaan se oli vapautettu kaikista väärinkäytöksistä. Walkerista tuli 150 000 punnan vuotuinen toimitusjohtaja vuonna 2006.</w:t>
      </w:r>
    </w:p>
    <w:p>
      <w:r>
        <w:rPr>
          <w:b/>
        </w:rPr>
        <w:t xml:space="preserve">Yhteenveto</w:t>
      </w:r>
    </w:p>
    <w:p>
      <w:r>
        <w:t xml:space="preserve">United Lincolnshire Hospitals Trustin entinen toimitusjohtaja on hyväksynyt korvauksen ennen työoikeudenkäyntiä.</w:t>
      </w:r>
    </w:p>
    <w:p>
      <w:r>
        <w:rPr>
          <w:b/>
          <w:u w:val="single"/>
        </w:rPr>
        <w:t xml:space="preserve">Asiakirjan numero 20240</w:t>
      </w:r>
    </w:p>
    <w:p>
      <w:r>
        <w:t xml:space="preserve">Extra South East ambulanssihenkilöstö uudenvuodenaattona</w:t>
      </w:r>
    </w:p>
    <w:p>
      <w:r>
        <w:t xml:space="preserve">South East Coast Ambulance Service -ambulanssipalvelun puhelut lisääntyivät 8 prosenttia juhlakauden aikana vuoteen 2011 verrattuna. Joulukuun 21. ja 22. päivänä hätäpuhelut lisääntyivät yli 20 prosenttia viime vuoteen verrattuna. Tiedottaja James Pavey sanoi, että lisäresursseja olisi saatavilla, mutta kysyntä olisi silti lähes suurempi kuin tarjonta. Hän sanoi: "Suunnittelemme lisäresursseja. Olemme kuitenkin edelleen hyvin kiireisiä riippumatta siitä, kuinka paljon niitä on. "Kysyntä on lähes suurempi kuin tarjonta, joten suodatamme osan puheluista pois. 'Huolehdi ystävistä' "Kaikki soittajat eivät todellakaan tarvitse ambulanssia. Joskus he tarvitsevat neuvoja ja opastusta ja ohjausta jonnekin muualle." Dan Garrett, joka on operatiivinen johtaja Coxheathin tukikohdassa lähellä Maidstonea Kentin osavaltiossa, kertoi, että henkilökunta käytti erikoisohjelmistoa ennustamaan, mistä monet hätäpuhelut tulisivat, ja että ajoneuvot olisivat valmiudessa näillä alueilla, jotta miehistö voisi olla oikeassa paikassa oikeaan aikaan. Hän kuitenkin kehotti ihmisiä huolehtimaan ystävistään ja yrittämään estää ihmisiä juomasta, jos he näyttävät juoneen "hieman liikaa". Pieniin vaivoihin tai vammoihin apua tarvitsevia ihmisiä on kehotettu ottamaan yhteyttä NHS Directiin, apteekkiin, yleislääkärin vastaanottoajalla tai muulloin yleislääkärin vastaanottoajalla. Ambulanssipalvelun mukaan vakavat ja hengenvaaralliset puhelut ovat ensisijaisia.</w:t>
      </w:r>
    </w:p>
    <w:p>
      <w:r>
        <w:rPr>
          <w:b/>
        </w:rPr>
        <w:t xml:space="preserve">Yhteenveto</w:t>
      </w:r>
    </w:p>
    <w:p>
      <w:r>
        <w:t xml:space="preserve">Lisäambulanssihenkilöstö on valmiustilassa tänä uudenvuodenaattona, kun ensihoitajat näkivät, että hälytysten määrä kasvoi tänä jouluna viime vuoteen verrattuna.</w:t>
      </w:r>
    </w:p>
    <w:p>
      <w:r>
        <w:rPr>
          <w:b/>
          <w:u w:val="single"/>
        </w:rPr>
        <w:t xml:space="preserve">Asiakirjan numero 20241</w:t>
      </w:r>
    </w:p>
    <w:p>
      <w:r>
        <w:t xml:space="preserve">Egyptin junat törmäsivät toisiinsa Alexandriassa tappaen kymmeniä.</w:t>
      </w:r>
    </w:p>
    <w:p>
      <w:r>
        <w:t xml:space="preserve">Alexandrian rannikkokaupungissa sattuneessa onnettomuudessa suistui kiskoilta useita vaunuja. Raporttien mukaan yksi junista oli pysähtynyt toimintahäiriön vuoksi. Liikenneministeri Hisham Arafat syytti "inhimillisestä erehdyksestä". Kuolemaan johtavat junaonnettomuudet ovat Egyptissä harvinaisia, mutta eivät tuntemattomia. Junat, joista toinen oli matkalla pääkaupunki Kairosta ja toinen Port Saidista, syöksyivät maahan noin kello 14.15 paikallista aikaa (12.15 GMT). Eräs asukas, Hoda, seisoi katollaan, kun hän näki junien syöksyvän maahan. "Ne nousivat ilmaan muodostaen pyramidin, kun ne törmäsivät. Aloin huutaa katoilta, että ihmiset saisivat tarttua lakanoihin ja juosta", hän sanoi. Presidentti Abdel Fattah al-Sisi määräsi onnettomuuden tutkinnan, ja hallitus lupasi taloudellisia korvauksia uhrien perheille. Onnettomuus herättää todennäköisesti uutta vihaa maan liikennejärjestelmän huonosta hallinnosta ja huonosta kunnosta, kertoo BBC:n arabiasioiden toimittaja Sebastian Usher. Vuonna 2013 kymmeniä ihmisiä kuoli, kun juna törmäsi minibussiin ja muihin ajoneuvoihin Kairosta etelään. Egyptin kuolettavin junaonnettomuus tapahtui pääkaupungin lähellä vuonna 2002, kun tulipalo riehui täpötäydessä junassa ja tappoi yli 370 ihmistä.</w:t>
      </w:r>
    </w:p>
    <w:p>
      <w:r>
        <w:rPr>
          <w:b/>
        </w:rPr>
        <w:t xml:space="preserve">Yhteenveto</w:t>
      </w:r>
    </w:p>
    <w:p>
      <w:r>
        <w:t xml:space="preserve">Kaksi matkustajajunaa on törmännyt Pohjois-Egyptissä, ja ainakin 41 ihmistä on kuollut ja yli 120 loukkaantunut, kertovat terveysviranomaiset.</w:t>
      </w:r>
    </w:p>
    <w:p>
      <w:r>
        <w:rPr>
          <w:b/>
          <w:u w:val="single"/>
        </w:rPr>
        <w:t xml:space="preserve">Asiakirjan numero 20242</w:t>
      </w:r>
    </w:p>
    <w:p>
      <w:r>
        <w:t xml:space="preserve">Willenhallin pubin ulkopuolella hyökätyn miehen kimppuun kohdistunut murhaputki</w:t>
      </w:r>
    </w:p>
    <w:p>
      <w:r>
        <w:t xml:space="preserve">West Midlandsin poliisi kertoi, että heille oli ilmoitettu tappelusta The Malthousen ulkopuolella New Roadilla, Willenhallissa, Walsallissa, hieman puolenyön jälkeen maanantaina. Poliisin mukaan 31-vuotiaalla miehellä oli vakavia päävammoja, ja hänet vietiin sairaalaan, jossa hän myöhemmin kuoli. Pidätyksiä ei ole vielä tehty, ja poliisi on vedonnut silminnäkijöihin. Kuolinsyyn selvittämiseksi on tarkoitus tehdä ruumiinavaus. Komisario Justin Spanner poliisin murharyhmästä sanoi: "Ymmärtääksemme tappelu päättyi siihen, että sivullisen kimppuun hyökättiin - ja järkyttävää kyllä hän menehtyi sairaalassa muutamaa tuntia myöhemmin. "Tällä hetkellä pidätyksiä ei ole tehty, mutta poliisit ovat työskennelleet läpi yön varmistaakseen valvontakameroiden kuvat, todistajien kertomukset ja elintärkeät todisteet tapahtumapaikalta." Aiheeseen liittyvät Internet-linkit West Midlandsin poliisi</w:t>
      </w:r>
    </w:p>
    <w:p>
      <w:r>
        <w:rPr>
          <w:b/>
        </w:rPr>
        <w:t xml:space="preserve">Yhteenveto</w:t>
      </w:r>
    </w:p>
    <w:p>
      <w:r>
        <w:t xml:space="preserve">Rikostutkijat ovat käynnistäneet murhatutkinnan sen jälkeen, kun sivullinen kuoli pubin ulkopuolella tapahtuneen hyökkäyksen seurauksena.</w:t>
      </w:r>
    </w:p>
    <w:p>
      <w:r>
        <w:rPr>
          <w:b/>
          <w:u w:val="single"/>
        </w:rPr>
        <w:t xml:space="preserve">Asiakirjan numero 20243</w:t>
      </w:r>
    </w:p>
    <w:p>
      <w:r>
        <w:t xml:space="preserve">South Gloucestershiren neuvosto antaa Filton Concorde -lentokentälle miljoona puntaa</w:t>
      </w:r>
    </w:p>
    <w:p>
      <w:r>
        <w:t xml:space="preserve">Bristol Aero Collection Trust -järjestölle on luvattu rahat 13 miljoonan punnan arvoisen ilmailumuseon ja oppimiskeskuksen rakentamiseen entiselle lentokentälle. Keskuksessa kerrotaan alueen ilmailu- ja avaruusalan historiasta Bristol Aeroplane Companysta Concorden suunnitteluun ja rakentamiseen. Sinne tulee myös Concorde 216, jota on säilytetty Filtonissa vuodesta 2003 lähtien. Valtuusto ilmoitti, että se odottaa suurimman osan rahoista tulevan Filtonin alueen kehittämisen myötä kasvavista elinkeinoveroista. Bristol Aero Collection Trustin puheenjohtaja Iain Gray sanoi: "Olen iloinen, että South Gloucestershiren neuvosto on antanut tämän merkittävän avustuksen Bristol Aerospace Centre -hankkeelle, sillä se vaikuttaa suuresti hankkeen vauhtiin."</w:t>
      </w:r>
    </w:p>
    <w:p>
      <w:r>
        <w:rPr>
          <w:b/>
        </w:rPr>
        <w:t xml:space="preserve">Yhteenveto</w:t>
      </w:r>
    </w:p>
    <w:p>
      <w:r>
        <w:t xml:space="preserve">South Gloucestershiren valtuusto on myöntänyt Concordelle pysyvän kodin Filtonin lentokentälle miljoona puntaa.</w:t>
      </w:r>
    </w:p>
    <w:p>
      <w:r>
        <w:rPr>
          <w:b/>
          <w:u w:val="single"/>
        </w:rPr>
        <w:t xml:space="preserve">Asiakirjan numero 20244</w:t>
      </w:r>
    </w:p>
    <w:p>
      <w:r>
        <w:t xml:space="preserve">Brasilian poliisia syytetään aseen asettamisesta ammuttuun teiniin</w:t>
      </w:r>
    </w:p>
    <w:p>
      <w:r>
        <w:t xml:space="preserve">Sosiaalisessa mediassa jaetussa filmissä näkyy poliiseja seisomassa 17-vuotiaan Eduardo Victorin verisen ruumiin päällä. Yksi poliiseista näyttää laittavan käsiaseen kuolleen nuoren käteen. Poliisit sanovat, että heidän kimppuunsa hyökättiin ja että he toimivat itsepuolustukseksi, mutta uhrin perheen mukaan hänet surmattiin kylmäverisesti. BBC:n Wyre Davies Riossa kertoo, että kaupungin poliisia syytetään usein mielivaltaisesta oikeudenkäytöstä rikollisina pitämiään henkilöitä kohtaan. Providencian favelassa eli hökkelikylässä asuva silminnäkijä kertoi Brasilian Globo-televisiokanavalle, että uhri oli antautunut. "Hän oli aseistettu, mutta hän antautui", hän sanoi. "Kun hän nosti kätensä ylös, he ampuivat hänet." Videolla - jonka on kuvannut paikallinen asukas - poliisi asettaa aseen kuolleen pojan käteen ja ampuu sen ilmaan, mahdollisesti antaakseen vaikutelman, että poika olisi käyttänyt sitä itse, kirjeenvaihtajamme kertoo. Poliiseja edustava asianajaja sanoi kuitenkin, että he tyhjensivät aseen tehdäkseen sen turvalliseksi. Poliisi sanoi versiossaan tapahtumista, että teini kuului jengiin, joka oli hyökännyt poliisipartion kimppuun favelassa. Viisi poliisia pidätettiin ja heitä kuulusteltiin rikospaikan muuttamisesta. Rio de Janeiron osavaltion turvallisuusministeri Jose Mariano Beltrame antoi lausunnon, jossa hän tuomitsi tapon ja lupasi "esimerkillistä rangaistusta" osallisille poliiseille. Teini-ikäisen hautajaiset pidettiin keskiviikkona, ja jotkut surijat kantoivat banderolleja, joissa tuomittiin hänen tappamisensa. Brasilian murhien määrä on yksi maailman korkeimmista, ja viime vuonna siellä kuoli yli 50 000 väkivaltaista lasta. Noin puolet tapetuista on nuoria mustia miehiä, ja ihmisoikeusryhmät syyttävät poliisia "ampukaa ensin, kysykää sitten" -periaatteesta. Poliisi väittää, että Rion vaikutusvaltaiset huumejengit, joista osa on raskaammin aseistettuja kuin poliisi, ottavat heidät usein tarkoituksella tähtäimeen.</w:t>
      </w:r>
    </w:p>
    <w:p>
      <w:r>
        <w:rPr>
          <w:b/>
        </w:rPr>
        <w:t xml:space="preserve">Yhteenveto</w:t>
      </w:r>
    </w:p>
    <w:p>
      <w:r>
        <w:t xml:space="preserve">Viisi brasilialaista poliisia on pidätetty sen jälkeen, kun kännykkäkuvissa näkyi, kuinka poliisi laittoi aseen Rio de Janeiron favelassa ampumansa teinin käteen.</w:t>
      </w:r>
    </w:p>
    <w:p>
      <w:r>
        <w:rPr>
          <w:b/>
          <w:u w:val="single"/>
        </w:rPr>
        <w:t xml:space="preserve">Asiakirjan numero 20245</w:t>
      </w:r>
    </w:p>
    <w:p>
      <w:r>
        <w:t xml:space="preserve">Burnley Marks &amp; Spencerin puukotus: Mies pidätetty mielenterveyslain nojalla</w:t>
      </w:r>
    </w:p>
    <w:p>
      <w:r>
        <w:t xml:space="preserve">Kahden naisen kimppuun hyökättiin keskiviikkona St James Streetin myymälässä Burnleyssä. Vammat eivät olleet hengenvaarallisia. Nelikymppinen työntekijä ja kuusikymppinen ostaja vietiin sairaalaan. Toinen naisista on sittemmin päässyt kotiin. Murhasta epäiltynä pidätetty 57-vuotias mies on otettu säilöön mielentilatutkimusta varten, poliisi kertoi. Yleisö pidätti hyökkääjän, ja paikalta löydettiin veitsi. Ylikomisario Stasia Osiowy kiitti "yleisön jäseniä, jotka toimivat hyvin nopeasti ja omasta turvallisuudestaan piittaamatta". "Ilman heidän rohkeaa toimintaansa tämä vakava tapaus olisi voinut olla paljon pahempi", hän sanoi. Marks &amp; Spencerin edustaja sanoi, että yritys on "uskomattoman kiitollinen" pelastuspalveluille ja tyytyväinen siihen, että molemmat naiset ovat "nyt hyvässä hoidossa". "Keskitymme varmistamaan, että Burnleyn kollegamme saavat kaiken tarvitsemansa tuen", hän lisäsi. Seuraa BBC North West -kanavaa Facebookissa, Twitterissä ja Instagramissa. Voit myös lähettää juttuideoita osoitteeseen northwest.newsonline@bbc.co.uk</w:t>
      </w:r>
    </w:p>
    <w:p>
      <w:r>
        <w:rPr>
          <w:b/>
        </w:rPr>
        <w:t xml:space="preserve">Yhteenveto</w:t>
      </w:r>
    </w:p>
    <w:p>
      <w:r>
        <w:t xml:space="preserve">Marks &amp; Spencer -myymälässä tapahtuneen puukotuksen jälkeen pidätetty mies on otettu säilöön mielenterveyslain nojalla, poliisi kertoi.</w:t>
      </w:r>
    </w:p>
    <w:p>
      <w:r>
        <w:rPr>
          <w:b/>
          <w:u w:val="single"/>
        </w:rPr>
        <w:t xml:space="preserve">Asiakirjan numero 20246</w:t>
      </w:r>
    </w:p>
    <w:p>
      <w:r>
        <w:t xml:space="preserve">Tilstone House: Cheshiren komea koti vaurioitui pahoin tulipalossa</w:t>
      </w:r>
    </w:p>
    <w:p>
      <w:r>
        <w:t xml:space="preserve">Kymmenen paloautoa lähetettiin sunnuntaina hieman 20:30 GMT jälkeen Tilstone Houseen Tarporleyn Nantwich Roadilla. Cheshiren palo- ja pelastuspalvelu (CFRS) kertoi, että tulipalo oli levinnyt kaikkiin kolmeen kerrokseen entisessä kartanossa, jota käytetään nykyään hääpaikkana. Se rakennettiin vuonna 1888. Paloa sammutettiin maanantaiaamuna. Henkilövahinkoja ei sattunut, sillä talo oli tuolloin tyhjillään. Vettä pumpattiin Shropshiren unionin kanavasta talossa työskenteleville joukkueille. Poliisi sulki A51-tien molempiin suuntiin Tilstone Fearnallin kohdalla, mutta se on nyt avattu uudelleen.</w:t>
      </w:r>
    </w:p>
    <w:p>
      <w:r>
        <w:rPr>
          <w:b/>
        </w:rPr>
        <w:t xml:space="preserve">Yhteenveto</w:t>
      </w:r>
    </w:p>
    <w:p>
      <w:r>
        <w:t xml:space="preserve">Viisikymmentä palomiestä on taistellut 19. vuosisadan Cheshiren kartanon tulipaloa vastaan.</w:t>
      </w:r>
    </w:p>
    <w:p>
      <w:r>
        <w:rPr>
          <w:b/>
          <w:u w:val="single"/>
        </w:rPr>
        <w:t xml:space="preserve">Asiakirjan numero 20247</w:t>
      </w:r>
    </w:p>
    <w:p>
      <w:r>
        <w:t xml:space="preserve">Rotherhamin lasten seksuaalinen hyväksikäyttö: Waseem Khaliq 45 kuukauden vankeusrangaistus.</w:t>
      </w:r>
    </w:p>
    <w:p>
      <w:r>
        <w:t xml:space="preserve">Waseem Khaliq, 35, trollasi yhtä uhreistaan sosiaalisessa mediassa. Hän myös soitti vankilasta puhelun Kansalliselle rikosvirastolle (NCA) ja uhkasi kahta tutkintavirkailijaa. Khaliq tuomittiin Sheffieldin kruununoikeudessa tunnustettuaan syyllisyytensä kolmeen todistajan pelotteluun. Hänet tuomittiin samassa tuomioistuimessa elokuussa siveettömästä pahoinpitelystä ja lapsikaappauksesta osana operaatio Stovewoodia, joka oli osa NCA:n tutkintaa Etelä-Yorkshiren kaupungissa tapahtuneista hyväksikäyttö- ja riistoväitteistä. Puhelun aikana Khaliq sanoi tietävänsä, missä yksi poliiseista asui, ja toivovansa, että tämä kuolisi syöpään tai aidsiin. Hän käytti väärää nimeä Andros Simpson perustamalla Facebook-tilin sen jälkeen, kun häntä vastaan nostettiin syyte, ja väitti olevansa tutkiva journalisti, joka tutkii, mitä Rotherhamissa tapahtuu, oikeus kuuli. Hän käytti tiliä esittääkseen useita väitteitä eräästä uhristaan ja ottaakseen yhteyttä useisiin uhrin työtovereihin. NCA sai tilin suljettua, mutta samanlaiset viestit jatkuivat muilla Facebook- ja Twitter-tileillä. Ne loppuivat, kun Khaliq otettiin tutkintavankeuteen maaliskuussa. Phillip Marshall NCA:sta sanoi: "Kostonhimoisen sosiaalisen median trollauskampanjansa avulla Khaliq vain pahensi kärsimyksiä, joita hänen uhrinsa olivat jo joutuneet kokemaan." Viimeisin tuomio on määrä suorittaa peräkkäin. Seuraa BBC Yorkshirea Facebookissa, Twitterissä ja Instagramissa. Lähetä juttuideoita osoitteeseen yorkslincs.news@bbc.co.uk.</w:t>
      </w:r>
    </w:p>
    <w:p>
      <w:r>
        <w:rPr>
          <w:b/>
        </w:rPr>
        <w:t xml:space="preserve">Yhteenveto</w:t>
      </w:r>
    </w:p>
    <w:p>
      <w:r>
        <w:t xml:space="preserve">Rotherhamissa nuorten tyttöjen hyväksikäytöstä 10 vuodeksi vankilaan tuomittu mies on tuomittu myös kolmeksi vuodeksi ja yhdeksäksi kuukaudeksi vankilaan todistajan pelottelusta.</w:t>
      </w:r>
    </w:p>
    <w:p>
      <w:r>
        <w:rPr>
          <w:b/>
          <w:u w:val="single"/>
        </w:rPr>
        <w:t xml:space="preserve">Asiakirjan numero 20248</w:t>
      </w:r>
    </w:p>
    <w:p>
      <w:r>
        <w:t xml:space="preserve">Bake Offin Prue Leith pahoittelee Chris Evansin vitsiä</w:t>
      </w:r>
    </w:p>
    <w:p>
      <w:r>
        <w:t xml:space="preserve">Leith, joka ottaa Mary Berryn paikan Bake Offissa, sanoi, että hän "ei halua tehdä Chris Evansia" - viitaten tämän lyhytaikaiseen työhön Top Gearin juontajana. Evans paljasti BBC Radio 2:n ohjelmassaan lähettäneensä hänelle sähköpostitse anteeksipyynnön. Leith tulee tuomaroimaan Bake Offia Paul Hollywoodin kanssa, ja uusina juontajina toimivat Noel Fielding ja Sandi Toksvig. Ennen nimityksensä vahvistamista Leith sanoi: "On hieman pelottavaa seurata Marya, mutta en halua tehdä Chris Evansia." Evans kertoi kuuntelijoille: "Ajattelin, että se on ihan reilua. "Joten sanoin tiistaina lähetyksessä, että jos haluat vinkkejä mahdollisista sudenkuopista, kunhan kokkaat minulle lounasta, Prue, koska totta puhuen se ei tule olemaan maailman huonoin lounas, voimme keskustella siitä." Hän sanoi, että hän ei ole vielä valmis. "Hän lähetti minulle sähköpostia ohjelman jälkeen. Hän sanoi: 'Olipa typerä asia sanoa.' "Sanoin: 'Ei, se on täydellinen asia sanoa, koska a) se sai sinulle julkisuutta uutta ohjelmaa varten ja b) se on muuten aivan oikein!"" Evans otti Top Gearin vetovastuun Matt LeBlancin kanssa Jeremy Clarksonin, Richard Hammondin ja James Mayn lähdettyä. Hän kesti kuitenkin vain yhden sarjan. Leith, Fielding ja Toksvig liittyvät Bake Offiin, kun uusi sarja alkaa Channel 4:llä tänä syksynä. Seuraa meitä Facebookissa, Twitterissä @BBCNewsEnts tai Instagramissa bbcnewsents. Jos sinulla on juttuehdotus, lähetä sähköpostia osoitteeseen entertainment.news@bbc.co.uk.</w:t>
      </w:r>
    </w:p>
    <w:p>
      <w:r>
        <w:rPr>
          <w:b/>
        </w:rPr>
        <w:t xml:space="preserve">Yhteenveto</w:t>
      </w:r>
    </w:p>
    <w:p>
      <w:r>
        <w:t xml:space="preserve">Uusi Great British Bake Off -tuomari Prue Leith on pyytänyt anteeksi Chris Evansilta - käytettyään häntä esimerkkinä siitä, miten ei kannata ottaa hittisarjaa haltuun.</w:t>
      </w:r>
    </w:p>
    <w:p>
      <w:r>
        <w:rPr>
          <w:b/>
          <w:u w:val="single"/>
        </w:rPr>
        <w:t xml:space="preserve">Asiakirjan numero 20249</w:t>
      </w:r>
    </w:p>
    <w:p>
      <w:r>
        <w:t xml:space="preserve">Etelä-Afrikassa takavarikoitu 342 kiloa painavia leijonanluita.</w:t>
      </w:r>
    </w:p>
    <w:p>
      <w:r>
        <w:t xml:space="preserve">Luut, joita arvostetaan Aasiassa oletettujen lääkinnällisten hyötyjen ja korujen valmistuksen vuoksi, oli tarkoitettu Malesiaan. Alumiinifolioon käärityt 12 laatikollista leijonanluita oli ilmoitettu väärin, ja ne havaittiin tarkastuksen yhteydessä. Vankeudessa kasvatettujen leijonien luiden vienti on Etelä-Afrikassa laillista, mutta siihen tarvitaan erityislupa. Ministeriön tiedottaja Albi Modise sanoi, että pidätetyt olivat ulkomaalaisia, joista kaksi oli Zimbabwesta, ja yksi epäilty on edelleen pidätettynä. Etelä-Afrikan EMS-suojelusäätiön ja Ban Animal Trading -ryhmän laatiman raportin mukaan leijonan luuranko painaa keskimäärin 9 kiloa. Keskipainoisilla luurangoilla 342 kiloa olisi 38 leijonaa. Ei ollut heti selvää, olivatko luut peräisin vankeudessa kasvatetuista vai luonnossa elävistä leijonista. Leijonan osia myydään Aasian markkinoilla usein väärin merkittyinä tiikerin osiksi, koska Kiina on kieltänyt tiikerituotteiden myynnin, kertoo brittiläinen Environment Investigation Agency. "Tiikerinluuviiniä käytetään perinteisessä kiinalaisessa lääketieteessä, vaikka sen hyödyistä ei ole todisteita. Etelä-Afrikassa elää yli 11 000 leijonaa, joista 3 000 sijaitsee kansallispuistoissa, joissa metsästys on kielletty.</w:t>
      </w:r>
    </w:p>
    <w:p>
      <w:r>
        <w:rPr>
          <w:b/>
        </w:rPr>
        <w:t xml:space="preserve">Yhteenveto</w:t>
      </w:r>
    </w:p>
    <w:p>
      <w:r>
        <w:t xml:space="preserve">Viranomaiset ovat takavarikoineet 342 kiloa leijonanluita ja pidättäneet kolme henkilöä Johannesburgin lentokentällä Etelä-Afrikassa, kertoi ympäristöministeriö.</w:t>
      </w:r>
    </w:p>
    <w:p>
      <w:r>
        <w:rPr>
          <w:b/>
          <w:u w:val="single"/>
        </w:rPr>
        <w:t xml:space="preserve">Asiakirjan numero 20250</w:t>
      </w:r>
    </w:p>
    <w:p>
      <w:r>
        <w:t xml:space="preserve">Lisää kiusaamista koskevia väitteitä North Yorkshiren poliisipäälliköstä (PCC)</w:t>
      </w:r>
    </w:p>
    <w:p>
      <w:r>
        <w:t xml:space="preserve">Syytökset ovat peräisin PCC:n toimiston entiseltä henkilökunnalta. Poliisi- ja rikospaneelin lokakuussa laatimassa raportissa, joka koski aiempaa valitusta, todettiin, että rouva Mulligan oli käyttäytynyt "kiusaavasti". Mulliganin toimisto on kieltäytynyt kommentoimasta viimeisimpiä väitteitä hänen käytöksestään. Uudet valitukset on tehty poliisi- ja rikostutkintalautakunnalle, ja alakomitea käsittelee niitä aikanaan. Täysi poliisi- ja rikoslautakunta kokoontuu torstaina käsittelemään raporttia, joka koskee erään Mulliganin entisen työntekijän aiempaa väitettä kiusaamisesta. Raportissa arvostellaan Mulligania siitä, että hän antoi eräälle työntekijälle "jatkuvaa kritiikkiä" ja "joskus nöyryyttäviä" kommentteja. Valitusten alivaliokunta on suositellut, että rouva Mulligan tekisi säännöllisiä kyselyjä henkilökunnalleen kiusaamisesta ja osallistuisi johtamisen kehittämisohjelmaan. Vastauksena alakomitean aiempiin havaintoihin ja suosituksiin Mulligan sanoi olevansa "hyvin huolissaan ja todella pahoillani siitä, että kaikki sanomani tai tekemäni asiat on voitu kokea kantelijan kuvaamalla tavalla".</w:t>
      </w:r>
    </w:p>
    <w:p>
      <w:r>
        <w:rPr>
          <w:b/>
        </w:rPr>
        <w:t xml:space="preserve">Yhteenveto</w:t>
      </w:r>
    </w:p>
    <w:p>
      <w:r>
        <w:t xml:space="preserve">Pohjois-Yorkshiren poliisi- ja rikoskomissaari Julia Mulligan on tehnyt kaksi uutta virallista valitusta väitetystä kiusaamisesta.</w:t>
      </w:r>
    </w:p>
    <w:p>
      <w:r>
        <w:rPr>
          <w:b/>
          <w:u w:val="single"/>
        </w:rPr>
        <w:t xml:space="preserve">Asiakirjan numero 20251</w:t>
      </w:r>
    </w:p>
    <w:p>
      <w:r>
        <w:t xml:space="preserve">Flybe-kumppani Blue Islandsin lento jatkuu "keskeytyksettä".</w:t>
      </w:r>
    </w:p>
    <w:p>
      <w:r>
        <w:t xml:space="preserve">Blue Islands lentää Jerseystä ja Guernseystä Bristoliin, Southamptoniin, London Cityyn, East Midlandsiin ja Newquayhin. Se sanoi olevansa "surullinen" Flyben romahduksesta ja ottavansa torstaina käyttöön lisälentoja Exeteriin ja Birminghamiin auttaakseen matkustajia. Exeterissä sijaitseva Flybe meni keskiviikkona konkurssiin. Blue Islands sanoi lausunnossaan, että kaikki Flyben matkustajat, joilla on jo tehty varaus, saavat ilmaisen lennon "ensin tullutta palvellaan ensin" -periaatteella. Se lisäsi: "Blue Islands on surullinen Flyben sulkemisesta. "Olemme ajatuksissamme henkilökunnan, matkustajien, alan kollegoiden ja muiden sidosryhmien kanssa, joita asia koskee tänä vaikeana aikana. "Haluamme vakuuttaa kaikille matkustajille, jotka ovat varanneet paikan Blue Islandsin liikennöimille lennoille, että Flyben aikatauluun tulevina päivinä kohdistuvat häiriöt eivät vaikuta näihin palveluihin." Henkilöitä, jotka haluavat varata uusia lentoja, on kehotettu menemään lentokentälle ja ostamaan liput sieltä. Yhdensuuntaiset liput torstaille maksavat 50 punnan kiinteän hinnan. Tammikuussa Blue Islands ilmoitti peruuttavansa kaksi Guernseyn ja Yhdistyneen kuningaskunnan välistä reittiä, koska ne olivat .</w:t>
      </w:r>
    </w:p>
    <w:p>
      <w:r>
        <w:rPr>
          <w:b/>
        </w:rPr>
        <w:t xml:space="preserve">Yhteenveto</w:t>
      </w:r>
    </w:p>
    <w:p>
      <w:r>
        <w:t xml:space="preserve">Kanaalisaarille lentävän Flyben franchising-kumppani on sanonut, että se jatkaa toimintaansa "keskeytyksettä" Yhdistyneen kuningaskunnan lentoyhtiön romahtamisesta huolimatta.</w:t>
      </w:r>
    </w:p>
    <w:p>
      <w:r>
        <w:rPr>
          <w:b/>
          <w:u w:val="single"/>
        </w:rPr>
        <w:t xml:space="preserve">Asiakirjan numero 20252</w:t>
      </w:r>
    </w:p>
    <w:p>
      <w:r>
        <w:t xml:space="preserve">EastEnder Jessie Wallace tähdittää Corrie-draamaa</w:t>
      </w:r>
    </w:p>
    <w:p>
      <w:r>
        <w:t xml:space="preserve">Wallace näyttelee Pat Phoenixia, joka näytteli eloisaa Elsie Tanneria saippuasarjan alkuaikoina. Tänä vuonna sarjassa tulee kuluneeksi 50 vuotta. Lynda Baron esittää Violet Carsonia (Ena Sharples), ja Celia Imrie on Doris Speed, joka näytteli Annie Walkeria. Manchesterissa kuvattava draama esitetään BBC Fourilla myöhemmin tänä vuonna. Se kertoo, miten Coronation Streetin luoja Tony Warren (jota esittää David Dawson) toi hahmonsa pienelle ruudulle vuonna 1960. Warren on toiminut konsulttina draamassa, jonka käsikirjoittajana toimii Daran Little, joka on työskennellyt ITV:n saippuaoopperan käsikirjoittajana viimeiset 20 vuotta. Näyttelijä Jane Horrocks näyttelee Granadan silloista casting directoria Margaret Morrisia, ja myös entinen Cold Feet -tähti John Thomson - joka esiintyi hiljattain Coronation Streetissä - on mukana näyttelijäkaartissa. The Streetin pitkäaikaisinta näyttelijää, William Roachea, esittää hänen poikansa James Roache. Roache aloitti Ken Barlow'n esittämisen opiskelijana, ja 50 vuotta myöhemmin hän on saippuasarjassa eläkkeellä oleva isoisä. ITV-studioiden tekemä draama on yksi osa Great Northern -kautta BBC Fourilla tänä syksynä.</w:t>
      </w:r>
    </w:p>
    <w:p>
      <w:r>
        <w:rPr>
          <w:b/>
        </w:rPr>
        <w:t xml:space="preserve">Yhteenveto</w:t>
      </w:r>
    </w:p>
    <w:p>
      <w:r>
        <w:t xml:space="preserve">Näyttelijä Jessie Wallace, joka esitti Katia EastEndersissä, näyttelee Coronation Streetin synnystä kertovassa draamassa, BBC on ilmoittanut.</w:t>
      </w:r>
    </w:p>
    <w:p>
      <w:r>
        <w:rPr>
          <w:b/>
          <w:u w:val="single"/>
        </w:rPr>
        <w:t xml:space="preserve">Asiakirjan numero 20253</w:t>
      </w:r>
    </w:p>
    <w:p>
      <w:r>
        <w:t xml:space="preserve">Ympäristökeskus lisää kalakantoja Kaakkois-Euroopassa</w:t>
      </w:r>
    </w:p>
    <w:p>
      <w:r>
        <w:t xml:space="preserve">Oxfordshiren Adderbury-järviin on vapautettu viisisataa särkeä ja lahnaa. Myös Ufton Pondiin, Berkshireen, on istutettu noin 1 000 ristikarppia. Tämä on osa hanketta, jossa 15 000 18 kuukauden ikäistä kalaa on istutettu vesistöihin eri puolilla Kaakkois-Eurooppaa, kertoi ympäristövirasto. "Suurin osa kaloista on istutettu vesistöihin, joissa kalastusviranomaiset ovat suorittaneet parannustöitä alkuperäisten kalakantojen elinympäristön parantamiseksi", sanoi John Sutton, kalatalousryhmän johtaja. "Kaloja on myös päästetty vesistöihin, joissa on tapahtunut kalakuolemia saastumistapausten seurauksena." Kalat on kasvatettu erityisesti viraston kalanviljelylaitoksessa Nottinghamin lähellä, joka tuotti viime vuonna 500 000 kalaa. Ympäristövirasto suorittaa vuosittain yli 500 kalanistutuksen siirtoa.</w:t>
      </w:r>
    </w:p>
    <w:p>
      <w:r>
        <w:rPr>
          <w:b/>
        </w:rPr>
        <w:t xml:space="preserve">Yhteenveto</w:t>
      </w:r>
    </w:p>
    <w:p>
      <w:r>
        <w:t xml:space="preserve">Oxfordshiren ja Berkshiren vesistöihin on vapautettu satoja kaloja, jotta kalojen määrää voitaisiin lisätä pitkällä aikavälillä.</w:t>
      </w:r>
    </w:p>
    <w:p>
      <w:r>
        <w:rPr>
          <w:b/>
          <w:u w:val="single"/>
        </w:rPr>
        <w:t xml:space="preserve">Asiakirjan numero 20254</w:t>
      </w:r>
    </w:p>
    <w:p>
      <w:r>
        <w:t xml:space="preserve">Oxfordshiren vihreät haluavat "sateenkaarikoalition" pysäyttämään leikkaukset.</w:t>
      </w:r>
    </w:p>
    <w:p>
      <w:r>
        <w:t xml:space="preserve">Torstain vaaleissa konservatiiveilla oli 31 valtuutettua, mikä on yksi vähemmän kuin enemmistö. Vihreiden valtuutettu David Williams haluaa muuttaa helmikuussa hyväksytyn vuosien 2013-14 talousarvion osia. Sopimus tarvitsisi kaikkien 32 liberaalidemokraattien, työväenpuolueen, riippumattomien ja vihreiden jäsenen tuen, mikä on Williamsin mukaan epätodennäköistä. Williams sanoi, että hänen puolueensa on kirjoittanut kaikille oppositioryhmille ja ehdottanut "sopimusta" talousarvion muutosten hyväksymiseksi. Työväenpuolue - suurin oppositioryhmä - ei tue suunnitelmaa, mutta Williams sanoi toivovansa, että sopimukseen päästäisiin. Vihreät ja konservatiivit ovat eri mieltä leikkausten laajuudesta ja motiiveista. Vihreät ovat kutsuneet leikkauksia "pahantahtoisiksi", mutta konservatiivien mukaan ne ovat "tasapainoisia". Helmikuussa neuvosto ilmoitti, että se aikoo säästää 73 miljoonaa puntaa vuosina 2013-2017. Torstain vaalien jälkeen konservatiivijohtaja Ian Hudspeth sanoi, että "viikonlopun aikana soitettaisiin puheluja", jotta voitaisiin keskustella koalitiomahdollisuuksista, mutta mitään ei ole vielä ilmoitettu.</w:t>
      </w:r>
    </w:p>
    <w:p>
      <w:r>
        <w:rPr>
          <w:b/>
        </w:rPr>
        <w:t xml:space="preserve">Yhteenveto</w:t>
      </w:r>
    </w:p>
    <w:p>
      <w:r>
        <w:t xml:space="preserve">Vihreä puolue haluaa perustaa "sateenkaarikoalition" Oxfordshiren kreivikunnanvaltuuston budjettileikkausten peruuttamiseksi.</w:t>
      </w:r>
    </w:p>
    <w:p>
      <w:r>
        <w:rPr>
          <w:b/>
          <w:u w:val="single"/>
        </w:rPr>
        <w:t xml:space="preserve">Asiakirjan numero 20255</w:t>
      </w:r>
    </w:p>
    <w:p>
      <w:r>
        <w:t xml:space="preserve">Diktaattorin kanssa rahanpesuhuijaukseen syyllistynyt mies maksaa takaisin 26,5 miljoonaa puntaa</w:t>
      </w:r>
    </w:p>
    <w:p>
      <w:r>
        <w:t xml:space="preserve">Intialainen Raj Arjandas Bhojwani pesi 28 miljoonaa puntaa Bank of India Bank of Jerseyn sivukonttorin kautta. Hän sai vuonna 2010 kahdeksan vuoden vankeustuomion, mutta helmikuussa se lyhennettiin kuuteen vuoteen Bhojwanin hyvän luonteen vuoksi. Rahat pestiin vuonna 1998 kuolleen nigerialaisen sotilasdiktaattorin kanssa tehdyssä liiketoimessa. Kuninkaallinen tuomioistuin määräsi 26,5 miljoonan punnan menetetyksi tuomitsemisen ja Bhojwanin osallistumisen syytekustannuksiin. "Selkeä viesti" Kuninkaallisen tuomioistuimen julkaiseman lausunnon mukaan päätös oli Jerseyssä tapahtunutta vakavaa rahanpesua koskevan pitkän tutkinnan loppu. HM Attorney General Timothy Le Cocq, QC, sanoi: "Tämä ei ole ensimmäinen kerta, kun yleinen syyttäjä on nostanut menestyksekkään syytteen rahanpesusta, ja toivomme, että tämä on selkeä viesti siitä, että Jersey suhtautuu hyvin vakavasti tällaisiin rikoksiin." "Tämä ei ole ensimmäinen kerta, kun yleinen syyttäjä on nostanut menestyksekkään syytteen rahanpesusta." Tapaus alkoi kenraali Abachan toimintaa koskevan tutkimuksen jälkeen. Jerseystä on jo palautettu Nigeriaan 170 miljoonaa dollaria Abachan tutkimuksiin liittyen, ja odotetaan, että myös osa Bhojwanilta takavarikoidusta rahamäärästä palautetaan.</w:t>
      </w:r>
    </w:p>
    <w:p>
      <w:r>
        <w:rPr>
          <w:b/>
        </w:rPr>
        <w:t xml:space="preserve">Yhteenveto</w:t>
      </w:r>
    </w:p>
    <w:p>
      <w:r>
        <w:t xml:space="preserve">Jerseyn kuninkaallinen tuomioistuin on määrännyt 26,5 miljoonaa puntaa takaisinmaksettavaksi miehelle, joka pesi rahaa liiketoiminnassa entisen nigerialaisen diktaattorin kenraali Sani Abachan kanssa.</w:t>
      </w:r>
    </w:p>
    <w:p>
      <w:r>
        <w:rPr>
          <w:b/>
          <w:u w:val="single"/>
        </w:rPr>
        <w:t xml:space="preserve">Asiakirjan numero 20256</w:t>
      </w:r>
    </w:p>
    <w:p>
      <w:r>
        <w:t xml:space="preserve">Tulvauhrien vakuutuskorvausten ennustetaan saavuttavan 110 miljoonan punnan rajan.</w:t>
      </w:r>
    </w:p>
    <w:p>
      <w:r>
        <w:t xml:space="preserve">Asuntojen omistajille ja yrityksille on jo maksettu hätäapumaksuja yli 1,2 miljoonaa puntaa. Association of British Insurers (ABI) ilmoitti, että se odottaa maksavansa 45 miljoonaa puntaa kodeista ja omaisuudesta, 58 miljoonaa puntaa yrityksistä ja 7,5 miljoonaa puntaa ajoneuvoista. Satoja koteja kärsi 7. marraskuuta rankkasateista. ABI:n mukaan alustavien arvioiden mukaan tähän mennessä on vastaanotettu hieman yli 4 000 tulvahakemusta, joista 2 250 koskee koteja ja yrityksiä ja 1 788 vahingoittuneita ajoneuvoja. ABI:n mukaan kotitalouksien keskimääräinen tulvakorvaus on todennäköisesti noin 31 000 puntaa ja yritysten 70 000 puntaa. Järjestön mukaan ainakin 680 000 puntaa on tähän mennessä maksettu pahiten kärsineiden majoittamiseksi tilapäismajoitukseen. Jotkut asukkaat Doncasterissa, joka on yksi pahiten kärsineistä alueista, kertoivat, että heillä oli ollut vaikeuksia vakuutuksen kanssa tulvien jälkeen. Doncasterin lähellä sijaitsevan Fishlaken kylän asukkaista arvellaan noin kolmanneksen olevan vakuuttamatta, ja yhtä monella on ongelmia kotitalousvakuutuksen kanssa. Ympäristöviraston mukaan tämänhetkisten arvioiden mukaan 655 kiinteistöä oli joutunut tulvan alle Yorkshiressä, ja yli 1 200 kotia oli evakuoitu, pääasiassa Bentleyssä ja Fishlakessa. Tulvat vahingoittivat koteja ja yrityksiä myös Nottinghamissa, Lincolnshiressä ja Derbyshiressä. Seuraa BBC Yorkshirea Facebookissa, Twitterissä ja Instagramissa. Lähetä juttuideoita osoitteeseen yorkslincs.news@bbc.co.uk.</w:t>
      </w:r>
    </w:p>
    <w:p>
      <w:r>
        <w:rPr>
          <w:b/>
        </w:rPr>
        <w:t xml:space="preserve">Yhteenveto</w:t>
      </w:r>
    </w:p>
    <w:p>
      <w:r>
        <w:t xml:space="preserve">Vakuutusyhtiöiden alustavien arvioiden mukaan Yorkshiren ja Midlandsin tulvan uhreille maksettavien vakuutuskorvausten odotetaan nousevan 110 miljoonaan puntaan.</w:t>
      </w:r>
    </w:p>
    <w:p>
      <w:r>
        <w:rPr>
          <w:b/>
          <w:u w:val="single"/>
        </w:rPr>
        <w:t xml:space="preserve">Asiakirjan numero 20257</w:t>
      </w:r>
    </w:p>
    <w:p>
      <w:r>
        <w:t xml:space="preserve">Suojeltua Preselin sinikiveä "ryöstetään" kukkuloilta</w:t>
      </w:r>
    </w:p>
    <w:p>
      <w:r>
        <w:t xml:space="preserve">Pembrokeshire Coast National Park Authority kehottaa ihmisiä lopettamaan niiden poistamisen Preseli Hillsin Carn Menynin kaltaisilta alueilta. Kivien, jotka ovat peräisin samalta paikalta kuin Stonehengen sisäkehässä käytetyt kivet, sanotaan olevan "katoamassa". Alue on osa Mynydd Preselin erityisen tieteellisen kiinnostuksen kohteena olevaa aluetta. Puistonvartija Richard Vaughan sanoi: "On hyvin surullista ajatella, että monille kivet ovat hyvin tärkeitä, mutta toisille ne ovat mahdollinen tulonlähde, ja ne viedään pois sieltä, minne ne kuuluvat." Puiston kulttuuri- ja kulttuuriperintöpäällikkö Phil Bennett lisäsi: "Jos joku ottaisi vasaran ja alkaisi hakata palasia Stonehengen sinikivistä, siitä nousisi meteli. "Minusta Carn Menynissä tapahtuu aivan samoin." Arkeologi Geoff Wainwright sanoi: "Arkeologina Preseli kiinnostaa minua paljon enemmän kuin mikään yksittäinen muistomerkki. "Kun pala sinikiveä poistetaan Carn Menynin kalliolta, menetetään ainutlaatuista tietoa menneisyydestä, eikä sitä voida palauttaa. Meidät kaikki on ryöstetty."</w:t>
      </w:r>
    </w:p>
    <w:p>
      <w:r>
        <w:rPr>
          <w:b/>
        </w:rPr>
        <w:t xml:space="preserve">Yhteenveto</w:t>
      </w:r>
    </w:p>
    <w:p>
      <w:r>
        <w:t xml:space="preserve">Preselin sinikiviä poistetaan laittomasti Pembrokeshiren suojelluista louhoksista, mikä "ryöstää" Walesin historian, geologit ovat varoittaneet.</w:t>
      </w:r>
    </w:p>
    <w:p>
      <w:r>
        <w:rPr>
          <w:b/>
          <w:u w:val="single"/>
        </w:rPr>
        <w:t xml:space="preserve">Asiakirjan numero 20258</w:t>
      </w:r>
    </w:p>
    <w:p>
      <w:r>
        <w:t xml:space="preserve">Jerseyn saaren suunnitelman muutos kohtuuhintaista asumista varten</w:t>
      </w:r>
    </w:p>
    <w:p>
      <w:r>
        <w:t xml:space="preserve">Ympäristöministerin sijainen Robert Duhamel haluaa muuttaa saaristosuunnitelmaa, joka on ohje siitä, mitä voidaan kehittää. Se julkaistiin viimeksi vuonna 2011, ja nyt varapuheenjohtaja Duhamel pyrkii päivittämään sitä auttaakseen ratkaisemaan asuntopulaa. Muutoksiin kuuluu muun muassa se, että osa nykyisin maatalouteen tai laiduntamiseen varatuista maa-alueista voidaan rakentaa. Varapuheenjohtaja Duhamel haluaa myös lopettaa nykyisen politiikan, jonka mukaan rakentajien on sisällytettävä tietty määrä kohtuuhintaisia asuntoja suurempiin yksityisiin rakennuskohteisiin. Hän sanoi: "Toivottavasti maa-alueet ovat ensisijaisesti ruskeaa maata, eivät viheralueita. Edellisessä saaristosuunnitelmassa oli useita alueita, jotka jäivät jäljelle, kunnes saari voisi harkita uudelleen niiden tarpeellisuutta. "Osana tätä siirtoa tuomme nämä alueet takaisin valtioiden harkittavaksi." St Breladen varavaltuutettu John Young, ympäristöasioiden tarkastuslautakunnan puheenjohtaja, kutsui toimenpiteitä koviksi mutta välttämättömiksi.</w:t>
      </w:r>
    </w:p>
    <w:p>
      <w:r>
        <w:rPr>
          <w:b/>
        </w:rPr>
        <w:t xml:space="preserve">Yhteenveto</w:t>
      </w:r>
    </w:p>
    <w:p>
      <w:r>
        <w:t xml:space="preserve">Jerseyn ympäristönsuojelusuunnitelmaa voitaisiin muuttaa, jotta voitaisiin rakentaa lisää kohtuuhintaisia asuntoja.</w:t>
      </w:r>
    </w:p>
    <w:p>
      <w:r>
        <w:rPr>
          <w:b/>
          <w:u w:val="single"/>
        </w:rPr>
        <w:t xml:space="preserve">Asiakirjan numero 20259</w:t>
      </w:r>
    </w:p>
    <w:p>
      <w:r>
        <w:t xml:space="preserve">Reading ja Leeds: Kings of Leon ja Fall Out Boy pääesiintyjinä</w:t>
      </w:r>
    </w:p>
    <w:p>
      <w:r>
        <w:t xml:space="preserve">Pop-tähti Dua Lipa ja Panic! at the Disco esiintyvät myös BBC Music Sound of 2018 -voittaja Sigridin ohella. Ensimmäinen 54 esiintyjän aalto julkistettiin tiistaiaamuna, ja lisää nimetään tulevina viikkoina ja kuukausina. Festivaalit, jotka järjestetään nyt 47. kerran, järjestetään 24.-26. elokuuta. Muiden nimettyjen esiintyjien joukossa olivat muun muassa Wolf Alice, Courteeners ja The Wombats sekä lontoolainen räppäri Skepta. Kings of Leon on festivaalin pääesiintyjä toista kertaa, sillä se oli ensimmäisen kerran festivaalien ykkönen vuonna 2009. Myös viisinkertainen Grammy-voittaja Kendrick Lamar palaa, kolme vuotta sen jälkeen, kun hän oli pääesiintyjä tapahtumapaikoilla. Tapahtuman järjestäjä Melvin Benn kommentoi: "Kings of Leon ja Fall Out Boy ovat bändejä, jotka ovat kasvaneet festivaalin ja sen fanien mukana, emmekä voisi olla tyytyväisempiä saadessamme kutsua heitä takaisin pääesiintyjiksi. "Kun tähän lisätään Panic! at the Disco ja Kendrick Lamar, joka on luultavasti maailman halutuin esiintyjä tällä hetkellä, Reading and Leeds Festivals 2018 on mielestämme lähtenyt upeasti käyntiin." Readingin Richfield Avenuella ja Leedsin Bramham Parkissa sijaitsevien festivaalien on määrä julkistaa satoja esiintyjiä ennen kesää.</w:t>
      </w:r>
    </w:p>
    <w:p>
      <w:r>
        <w:rPr>
          <w:b/>
        </w:rPr>
        <w:t xml:space="preserve">Yhteenveto</w:t>
      </w:r>
    </w:p>
    <w:p>
      <w:r>
        <w:t xml:space="preserve">Kings of Leon, Fall Out Boy ja Kendrick Lamar on ilmoitettu vuoden 2018 Reading and Leeds -festivaalin pääesiintyjiksi.</w:t>
      </w:r>
    </w:p>
    <w:p>
      <w:r>
        <w:rPr>
          <w:b/>
          <w:u w:val="single"/>
        </w:rPr>
        <w:t xml:space="preserve">Asiakirjan numero 20260</w:t>
      </w:r>
    </w:p>
    <w:p>
      <w:r>
        <w:t xml:space="preserve">Didcotin kyltit viittaavat Narniaan, Gotham Cityyn ja Keski-Maahan</w:t>
      </w:r>
    </w:p>
    <w:p>
      <w:r>
        <w:t xml:space="preserve">Englannin normaalimmaksi kaupungiksi kuvatun Didcotin liikenneympyrän kyltit ohjaavat autoilijoita myös Keski-Maahan ja Smaragdikaupunkiin. Fantasiakohteet lisättiin hiljattain viiteen Oxfordshiren A4130-tien varrella olevaan kylttiin. Lääninhallitus sanoi, että vaikka kyltit olivat huvittavia, ne olivat "vandalismia" ja saattoivat häiritä kuljettajia. Lausunnossa sanottiin: "Tutkimme asiaa heti, kun sää paranee. Vaikka se on päällisin puolin huvittavaa, se on vandalismia ja voi häiritä kuljettajia." Paikallinen asukas Charlotte Westgate kertoi nähneensä parikymppisen huppupäisen miehen lisäävän perjantaina iltapäivällä kylttiin "Gotham City". Hän sanoi: "Hän oli yksin, eikä vaikuttanut olevan huolissaan siitä, että joku katsoi häntä, mutta kukaan ohi ajavista ei tehnyt mitään pysäyttääkseen häntä." Hän sanoi: "Hän oli yksin, eikä vaikuttanut olevan huolissaan siitä, että joku katsoi häntä." Monet ihmiset kuvailivat nähneensä kyltit sen jälkeen, kun ne julkaistiin Facebookissa, ja Bethany Jade kirjoitti: "Nämä ovat todella todellisia. Kuinka nerokasta." Didcotin pormestari Jackie Billington sanoi ajattelevansa, että kyltit saisivat autoilijat hymyilemään, kun he huomaisivat ne. Hän sanoi: "Se on hienoa, kun ihmiset näkevät heidät, kun he näkevät heidät: "Se todistaa jälleen kerran, että Didcot on enemmän kuin vain 'tavallinen' kaupunki, se on aika omituinen nyt uusien kylttien myötä." Hän sanoi: "Se todistaa jälleen kerran, että Didcot on enemmän kuin 'tavallinen' kaupunki, se on aika omituinen nyt uusien kylttien myötä." Saatat myös pitää tästä:</w:t>
      </w:r>
    </w:p>
    <w:p>
      <w:r>
        <w:rPr>
          <w:b/>
        </w:rPr>
        <w:t xml:space="preserve">Yhteenveto</w:t>
      </w:r>
    </w:p>
    <w:p>
      <w:r>
        <w:t xml:space="preserve">Narnian, Gotham Cityn ja Neverlandin kaltaisia fiktiivisiä maailmoja on ilmestynyt mystisesti Oxfordshiren liikennemerkkeihin.</w:t>
      </w:r>
    </w:p>
    <w:p>
      <w:r>
        <w:rPr>
          <w:b/>
          <w:u w:val="single"/>
        </w:rPr>
        <w:t xml:space="preserve">Asiakirjan numero 20261</w:t>
      </w:r>
    </w:p>
    <w:p>
      <w:r>
        <w:t xml:space="preserve">Poppers "ei kuulu laillisten huumausaineiden kieltoon".</w:t>
      </w:r>
    </w:p>
    <w:p>
      <w:r>
        <w:t xml:space="preserve">Yhdistyneessä kuningaskunnassa ensi kuussa voimaan tuleva psykoaktiivisia aineita koskeva laki (Psychoactive Substances Act) tekee laittomaksi sellaisten huumausaineiden toimittamisen, joilla on suora vaikutus psyykkisiin prosesseihin, ellei huumausaineelle ole myönnetty poikkeusta. Ministerit olivat ilmoittaneet, että popperit sisällytettäisiin kiellon piiriin. Neuvonantajien mukaan popperilla on kuitenkin vain "perifeerinen" vaikutus aivoihin. Huumausaineiden väärinkäyttöä käsittelevä neuvoa-antava toimikunta totesi, että popperit - nimitys, joka on annettu alkyylinitriiteiksi kutsutulle kemikaaliryhmälle - "eivät kuulu psykoaktiivisen aineen nykyisen määritelmän piiriin". Neuvottelukunnan ohjeistus sisältyy kirjeeseen, jossa esitetään myös poppereiden käyttöön liittyvät haitat. Kirjeessä todetaan, että Englannissa ja Walesissa on tapahtunut 11 poppereihin liittyvää kuolemantapausta vuosina 1993-2013. Tammikuussa konservatiivikansanedustaja Crispin Blunt kertoi käyttävänsä poppereita ja sanoi, että niiden tarjonnan kieltäminen olisi "fantastisen typerää".</w:t>
      </w:r>
    </w:p>
    <w:p>
      <w:r>
        <w:rPr>
          <w:b/>
        </w:rPr>
        <w:t xml:space="preserve">Yhteenveto</w:t>
      </w:r>
    </w:p>
    <w:p>
      <w:r>
        <w:t xml:space="preserve">Hallituksen huumeneuvonantajat ovat sanoneet, että "poppers" - jota monet homomiehet käyttävät seksuaalisen kokemuksen parantamiseksi - ei kuulu "laillisten huumausaineiden" kiellon piiriin.</w:t>
      </w:r>
    </w:p>
    <w:p>
      <w:r>
        <w:rPr>
          <w:b/>
          <w:u w:val="single"/>
        </w:rPr>
        <w:t xml:space="preserve">Asiakirjan numero 20262</w:t>
      </w:r>
    </w:p>
    <w:p>
      <w:r>
        <w:t xml:space="preserve">Vapaa George Michael 'haluaa aloittaa alusta'</w:t>
      </w:r>
    </w:p>
    <w:p>
      <w:r>
        <w:t xml:space="preserve">47-vuotias sanoi, että oli "fantastista" olla vapaa "kauniina päivänä". "Haluan vain kiittää kaikkia, jotka ovat tukeneet minua", laulaja sanoi toimittajille pohjoislontoolaisen kotinsa ulkopuolella. Michael istui puolet kahdeksan viikon tuomiostaan vankilassa kolaroituaan autonsa kannabiksen vaikutuksen alaisena. Hänet pidätettiin heinäkuussa sen jälkeen, kun hänet löydettiin romahtaneena Land Roverinsa ratista Hampsteadissa, Pohjois-Lontoossa. Laulaja istui tuomionsa ensimmäiset päivät Pentonvillen vankilassa ennen kuin hänet siirrettiin Highpointin vankilaan Suffolkiin. Vankilassa istuessaan Michael - oikealta nimeltään Georgios Panayiotou - antoi lausunnon, jossa hän sanoi, ettei hän ollut saanut "minkäänlaista erityiskohtelua". Tähdelle, joka oli jo aiemmin tuomittu vastaavasta rikoksesta, kerrottiin, ettei hänellä ollut muuta vaihtoehtoa kuin vankeusrangaistus, kun hän saapui Highburyn käräjäoikeuteen viime kuussa. Vapautumisensa jälkeen maanantaina Michael lähti kotoaan ja kertoi toimittajille, että hän "aikoo yrittää lopettaa teidän karkuun juoksemisenne". "Tulen tänne omillani, jotta tajuatte, että haluan vain aloittaa alusta", hän sanoi ja lisäsi, että he "näkevät hänet". "Muuten, keksin juuri todella hyvän idean kappaleeksi", hän lisäsi. "Se ei tule liittymään mitenkään vankilaan." Michael tuli tunnetuksi popduo Wham!:n puoliskona ennen kuin hän aloitti menestyksekkään uran sooloartistina.</w:t>
      </w:r>
    </w:p>
    <w:p>
      <w:r>
        <w:rPr>
          <w:b/>
        </w:rPr>
        <w:t xml:space="preserve">Yhteenveto</w:t>
      </w:r>
    </w:p>
    <w:p>
      <w:r>
        <w:t xml:space="preserve">Poptähti George Michael on sanonut "haluavansa aloittaa alusta" vapauduttuaan vankilasta Suffolkissa kärsittyään tuomionsa huumeiden käyttörikoksesta.</w:t>
      </w:r>
    </w:p>
    <w:p>
      <w:r>
        <w:rPr>
          <w:b/>
          <w:u w:val="single"/>
        </w:rPr>
        <w:t xml:space="preserve">Asiakirjan numero 20263</w:t>
      </w:r>
    </w:p>
    <w:p>
      <w:r>
        <w:t xml:space="preserve">Dogger Bankin merituulipuisto saa hallituksen hyväksynnän</w:t>
      </w:r>
    </w:p>
    <w:p>
      <w:r>
        <w:t xml:space="preserve">Dogger Bank Creyke Beck A ja B rakennettaisiin 77 mailin (125 km) päähän Yorkshiren rannikosta. Forwind Ltd:n mukaan se koostuisi 400 tuuliturbiinista, jotka tuottaisivat jopa 2 400 MW sähköä, mikä riittäisi lähes kahden miljoonan kodin sähkönsyöttöön. Energia- ja ilmastonmuutosministeri Ed Davey sanoi, että kehitystyöllä voitaisiin tukea satoja työpaikkoja. "Merkittävä saavutus", Davey sanoi: Davey sanoi: "Ison-Britannian kotimaisen energian hyödyntäminen parhaalla mahdollisella tavalla luo työpaikkoja ja yrityksiä Yhdistyneeseen kuningaskuntaan, tarjoaa parhaan mahdollisen tarjouksen kuluttajille ja vähentää riippuvuuttamme ulkomaisesta tuonnista. "Tuulivoima on elintärkeä osa tätä suunnitelmaa, sillä vuodesta 2010 lähtien on investoitu 14,5 miljardia puntaa alaan, joka tukee 35 400 työpaikkaa." Forewindin mukaan se uskoo, että hanke voi luoda 4 000-5 000 suoraa ja välillistä työpaikkaa. Offshore-puisto liitettäisiin kansalliseen sähköverkkoon Creyke Beckissä, lähellä Cottinghamia Itä-Yorkshiren osavaltiossa sijaitsevalla sähköasemalla, kehittäjät kertoivat. Yhtiö on jo käyttänyt 60 miljoonaa puntaa alustaviin tutkimuksiin ja suunnitteluun. Rakennustöiden odotetaan alkavan vuonna 2019.</w:t>
      </w:r>
    </w:p>
    <w:p>
      <w:r>
        <w:rPr>
          <w:b/>
        </w:rPr>
        <w:t xml:space="preserve">Yhteenveto</w:t>
      </w:r>
    </w:p>
    <w:p>
      <w:r>
        <w:t xml:space="preserve">Hallitus on hyväksynyt suunnitelmat, joiden uskotaan olevan yksi maailman suurimmista merituulivoimahankkeista.</w:t>
      </w:r>
    </w:p>
    <w:p>
      <w:r>
        <w:rPr>
          <w:b/>
          <w:u w:val="single"/>
        </w:rPr>
        <w:t xml:space="preserve">Asiakirjan numero 20264</w:t>
      </w:r>
    </w:p>
    <w:p>
      <w:r>
        <w:t xml:space="preserve">Neil ja Glenys Kinnock -nuket huutokaupattavana</w:t>
      </w:r>
    </w:p>
    <w:p>
      <w:r>
        <w:t xml:space="preserve">Entinen Islwynin kansanedustaja Lord Kinnock johti Labour-puoluetta vuosina 1983-1992 ja oli vahvasti esillä satiirisessa ITV:n ohjelmassa, jota esitettiin 12 vuoden ajan vuoteen 1996 asti. Siinä matkittiin poliittisia henkilöitä, kuten entistä kansanedustajaa Baroness Kinnockia, kuninkaallista perhettä ja julkkiksia. Molemmat lateksinuket huutokaupataan Cardiffissa 18. helmikuuta, ja niiden ohjehinta on 2 000-3 000 puntaa. Huutokaupanpitäjä Ben Rogers Jones sanoi: "Spitting Imagea pidetään nykyään uraauurtavana satiirisena tv-ohjelmana, ja Kinnockit olivat ohjelmassa merkittävässä asemassa, sillä he edustivat Margaret Thatcherin valta-aseman vastustajia. "Poliittinen maisema oli tuolloin aivan erilainen kuin nyt."</w:t>
      </w:r>
    </w:p>
    <w:p>
      <w:r>
        <w:rPr>
          <w:b/>
        </w:rPr>
        <w:t xml:space="preserve">Yhteenveto</w:t>
      </w:r>
    </w:p>
    <w:p>
      <w:r>
        <w:t xml:space="preserve">Entisen työväenpuolueen johtajan Neil Kinnockin ja hänen vaimonsa Glenysin Spitting Image -nuket huutokaupataan.</w:t>
      </w:r>
    </w:p>
    <w:p>
      <w:r>
        <w:rPr>
          <w:b/>
          <w:u w:val="single"/>
        </w:rPr>
        <w:t xml:space="preserve">Asiakirjan numero 20265</w:t>
      </w:r>
    </w:p>
    <w:p>
      <w:r>
        <w:t xml:space="preserve">Coronavirus: Entinen partiolainen hoitaa sairaalassa olevaa entistä joukkueenjohtajaa.</w:t>
      </w:r>
    </w:p>
    <w:p>
      <w:r>
        <w:t xml:space="preserve">Pam Giles, 68, Ashburtonista Devonista, sanoi tunteneensa itsensä "yksinäiseksi", kun hän makasi Torbayn sairaalassa Covid-19:n kanssa. Mutta sitten paikalle ilmestyi Trevor Head, joka oli yksi hänen partiolaispojistaan, kun hän oli ryhmänjohtajana 1970-luvulla, ja joka on nyt 52-vuotias terveydenhuollon avustaja. "Ei olisi ikinä uskonut, että roolit kääntyisivät täysin päinvastaisiksi", hän sanoi. "Minä tarvitsin apua, ja hän oli paikalla." Astmaatikko Giles sanoi, että hänestä tuntui, että hän oli jäänyt "bussin alle", kun hänet vietiin sairaalaan 18. maaliskuuta. "Olen aika vahva ihminen, mutta se oli todella pelottavaa", hän sanoi BBC:lle. Giles pääsi sairaalasta lähes viikko sairaalaan joutumisensa jälkeen. Hän sanoi, ettei hänellä ollut "mitään yhteyttä" siellä ollessaan. "Olet huoneessa yksin, katselet samaa näkymää päivästä toiseen, tunti tunnilta, etkä voi tehdä asialle mitään." Hän sanoi: "En ole koskaan nähnyt mitään." Hän muisteli hetkeä, jolloin hän näki herra Headin uudelleen, ja sanoi: "Hän tuli sisään. En voinut uskoa sitä, oli uskomatonta nähdä joku, jonka tunsin. "Hän oli pukeutunut, mutta kuulin hänen äänensä... Minun on sanottava, että olin hyvin järkyttynyt." Herra Head sanoi muistavansa, että neiti Giles oli "tiukka" johtaja, "mutta hän oli ihana eikä voinut tehdä tarpeeksi". Hän sanoi tietävänsä, että hän oli kokenut "todella pelottavia aikoja" koronaviruspotilaana, ja se oli liikuttanut häntä. Giles sanoi olevansa Torbayn sairaalan "loistavalle" henkilökunnalle tuopin velkaa. "Kun tiedän, mitä he joutuvat kokemaan joka päivä, kiitän heitä todella paljon", hän sanoi.</w:t>
      </w:r>
    </w:p>
    <w:p>
      <w:r>
        <w:rPr>
          <w:b/>
        </w:rPr>
        <w:t xml:space="preserve">Yhteenveto</w:t>
      </w:r>
    </w:p>
    <w:p>
      <w:r>
        <w:t xml:space="preserve">Eläkkeellä oleva poliisitarkastaja, joka joutui sairaalaan koronaviruksen takia, sanoi, että oli "uskomatonta" huomata, että hänen hoitajansa oli ollut yksi hänen partiolaisistaan vuosikymmeniä aiemmin.</w:t>
      </w:r>
    </w:p>
    <w:p>
      <w:r>
        <w:rPr>
          <w:b/>
          <w:u w:val="single"/>
        </w:rPr>
        <w:t xml:space="preserve">Asiakirjan numero 20266</w:t>
      </w:r>
    </w:p>
    <w:p>
      <w:r>
        <w:t xml:space="preserve">Cardiffin yliopiston tiedemiehet tekevät läpimurron syövässä</w:t>
      </w:r>
    </w:p>
    <w:p>
      <w:r>
        <w:t xml:space="preserve">Tutkijat ovat tunnistaneet yhdisteen, joka kohdistuu aggressiivisiin kasvainsoluihin, joita esiintyy rinta-, haima-, paksusuoli- ja eturauhassyövässä. Löytö on nyt lisensoitu biotekniikkasijoittajille Tiziana Life Sciencesille. Yhdistettä toivotaan voitavan lopulta kehittää kliinisiä kokeita varten. Tutkimuksen toteuttivat Cardiffin yliopiston Euroopan syöpäkantasolujen tutkimuslaitos (ECSCRI) ja farmasian ja farmaseuttisten tieteiden laitos. Tutkijat paljastivat yksityiskohtia yhdisteestä - nimeltään OH14 - torstaiaamuna, kun sopimus Tizianan kanssa julkistettiin Lontoon pörssissä. Tizianalla on jo vakiintunut yhteistyösuhde Cardiffin yliopiston kanssa. Italialainen sijoittaja Gabriele Cerrone nimesi yrityksen kolme vuotta sitten rintasyöpään kuolleen kumppaninsa mukaan.</w:t>
      </w:r>
    </w:p>
    <w:p>
      <w:r>
        <w:rPr>
          <w:b/>
        </w:rPr>
        <w:t xml:space="preserve">Yhteenveto</w:t>
      </w:r>
    </w:p>
    <w:p>
      <w:r>
        <w:t xml:space="preserve">Cardiffin yliopiston kantasolututkimuksen parissa työskentelevät tutkijat uskovat tehneensä mahdollisen läpimurron syövän torjunnassa.</w:t>
      </w:r>
    </w:p>
    <w:p>
      <w:r>
        <w:rPr>
          <w:b/>
          <w:u w:val="single"/>
        </w:rPr>
        <w:t xml:space="preserve">Asiakirjan numero 20267</w:t>
      </w:r>
    </w:p>
    <w:p>
      <w:r>
        <w:t xml:space="preserve">Stocktonin Globe-teatteri: Yli budjetin uudistuksen viimeinen vaihe alkaa</w:t>
      </w:r>
    </w:p>
    <w:p>
      <w:r>
        <w:t xml:space="preserve">Stocktonin Globe-teatterin kunnostustyöt alkoivat vuonna 2011, ja Stocktonin kaupunginvaltuusto ja Heritage Lottery Fund jakoivat 4 miljoonan punnan budjetin. Rakenteelliset ongelmat ovat kuitenkin nostaneet kokonaislaskun arviolta 26,5 miljoonaan puntaan. Maanantaina paikalle saapuu yli 200 tonnia terästä, jonka avulla rakennusta vahvistetaan. II-luokan teatteri suljettiin vuonna 1997, ja sitä oli käytetty bingohallina 20 vuotta. Se oli kuuluisa Beatlesin, Rolling Stonesin ja Buddy Hollyn konserttien järjestäjänä, ja sen on määrä avautua uudelleen marraskuussa 2020. Stocktonin kaupunginvaltuuston uudistamisesta ja asumisesta vastaava kabinettijäsen Nigel Cooke sanoi, että rakennustyöt ovat "jännittävä edistysaskel" hankkeelle. "Yksi restauroinnin haasteista on varmistaa, että voimme siirtää materiaalit turvallisesti työmaalle", hän lisäsi. "Teemme kaikkemme, jotta tämä onnistuisi niin, että keskustan vierailijoille aiheutuu mahdollisimman vähän häiriötä." Kaupunginvaltuuston mukaan työt aiheuttavat häiriöitä kaupungin keskustassa yli kahden kuukauden ajan, ja yksi kaista kaupungin High Streetillä on suljettu. Aiheeseen liittyvät Internet-linkit Stockton Borough Council</w:t>
      </w:r>
    </w:p>
    <w:p>
      <w:r>
        <w:rPr>
          <w:b/>
        </w:rPr>
        <w:t xml:space="preserve">Yhteenveto</w:t>
      </w:r>
    </w:p>
    <w:p>
      <w:r>
        <w:t xml:space="preserve">Teessiden vaikeuksissa olevan ja yli 20 miljoonaa puntaa yli budjetin olevan teatterin uudistamishankkeen viimeinen vaihe on alkamassa.</w:t>
      </w:r>
    </w:p>
    <w:p>
      <w:r>
        <w:rPr>
          <w:b/>
          <w:u w:val="single"/>
        </w:rPr>
        <w:t xml:space="preserve">Asiakirjan numero 20268</w:t>
      </w:r>
    </w:p>
    <w:p>
      <w:r>
        <w:t xml:space="preserve">Meksikon tulvat: Hanna kastelee pohjoisen.</w:t>
      </w:r>
    </w:p>
    <w:p>
      <w:r>
        <w:t xml:space="preserve">Yhdysvaltain kansallinen hurrikaanikeskus on varoittanut, että sateiden jatkuminen voi aiheuttaa maanantaina äkkitulvia ja mutavyöryjä Coahuilan, Nuevo Leónin ja Tamaulipasin osavaltioissa. Hannasta tuli Pohjois-Atlantin hurrikaanikauden ensimmäinen hurrikaani ennen kuin se alennettiin trooppiseksi myrskyksi. Se laskeutui Teksasiin lauantaina ennen siirtymistään Meksikoon. Monterreyssä etsitään edelleen 11-vuotiasta poikaa, jonka uskotaan pudonneen puroon Monterreyssa ja joutuneen virran vietäväksi. Monterreyssä ja sen lähialueilla oli sähkökatkoksia, ja Monterreyn ja Reynosan yhdistävä päävaltatie jouduttiin sulkemaan läheisen joen puhjettua penkereensä. Haluat ehkä katsoa: Kaikki kuvat ovat tekijänoikeuden alaisia.</w:t>
      </w:r>
    </w:p>
    <w:p>
      <w:r>
        <w:rPr>
          <w:b/>
        </w:rPr>
        <w:t xml:space="preserve">Yhteenveto</w:t>
      </w:r>
    </w:p>
    <w:p>
      <w:r>
        <w:t xml:space="preserve">Meksikon pohjoisosassa sijaitsevan Monterreyn kadut tulvivat sunnuntaina Hanna-trooppisen laman aiheuttamien rankkasateiden vuoksi.</w:t>
      </w:r>
    </w:p>
    <w:p>
      <w:r>
        <w:rPr>
          <w:b/>
          <w:u w:val="single"/>
        </w:rPr>
        <w:t xml:space="preserve">Asiakirjan numero 20269</w:t>
      </w:r>
    </w:p>
    <w:p>
      <w:r>
        <w:t xml:space="preserve">Sardiniassa kuolettavia tulvia rankkasateiden jälkeen</w:t>
      </w:r>
    </w:p>
    <w:p>
      <w:r>
        <w:t xml:space="preserve">Sosiaalisessa mediassa julkaistussa dramaattisessa kuvamateriaalissa näkyy mutajokia virtaamassa Bittin kaupungin läpi Nuoron maakunnassa. Italialaismedian mukaan siellä on kuollut kolme ihmistä, joista yksi on hukkunut kotonaan ja toinen kuoli autossaan. Voimakkaat tuulet ja sateet ovat koetelleet saarta perjantaista lähtien, katkaisseet sähköt ja pakottaneet osan ihmisistä evakkoon. Maakunnan pääkaupungin Nuoron pormestari Andrea Soddu varoitti "erityisen voimakkaista" sateista alueella ja pyysi asukkaita noudattamaan "äärimmäistä varovaisuutta" Facebookissa julkaistussa viestissä. Eräs paikallisen sanomalehden La Nuova Sardegnan toimittaja julkaisi kuvamateriaalia tulvista Bittissä. Myös läheisissä Torpèn ja Galtellìn kaupungeissa pelätään tulvia, ja lisäsateita odotetaan lauantaiksi. Pelastuspalvelut ovat siirtäneet noin 150 Galtellìn asukasta kunnallisiin tiloihin, pormestari Giovanni Santo Porcu kertoi ANSA-uutistoimistolle. "Seuraamme tilannetta, mutta ennen kaikkea yritämme suojella yleistä turvallisuutta", hän kertoi. Vuonna 2013 hirmumyrsky Kleopatran aiheuttamat rankat tulvat tappoivat Sardiniassa ainakin 18 ihmistä.</w:t>
      </w:r>
    </w:p>
    <w:p>
      <w:r>
        <w:rPr>
          <w:b/>
        </w:rPr>
        <w:t xml:space="preserve">Yhteenveto</w:t>
      </w:r>
    </w:p>
    <w:p>
      <w:r>
        <w:t xml:space="preserve">Ainakin kolme ihmistä on kuollut Italian Sardinian saarella rankkasateiden aiheuttamien tulvien seurauksena.</w:t>
      </w:r>
    </w:p>
    <w:p>
      <w:r>
        <w:rPr>
          <w:b/>
          <w:u w:val="single"/>
        </w:rPr>
        <w:t xml:space="preserve">Asiakirjan numero 20270</w:t>
      </w:r>
    </w:p>
    <w:p>
      <w:r>
        <w:t xml:space="preserve">Neuvosto paljastaa Dumfries DG One -keskuksen korjauskustannusten osuuden.</w:t>
      </w:r>
    </w:p>
    <w:p>
      <w:r>
        <w:t xml:space="preserve">Viime vuonna Dumfries and Gallowayn neuvosto kieltäytyi luovuttamasta tietoja BBC:n Skotlannin uutissivuston vapaata tiedonsaantia koskevan pyynnön jälkeen. Se on nyt vahvistanut, että se maksaa hieman yli 1,3 miljoonaa puntaa Dumfriesissa sijaitsevan DG One -keskuksen korjaustöihin. Asia vietiin Skotlannin tiedotuskomissioon, mutta neuvosto on nyt vapaaehtoisesti paljastanut summan. DG One -keskus suljettiin lokakuussa 2014, mutta neuvoston ja alkuperäisten rakentajien välisen oikeudellisen kiistan vuoksi töitä ei voitu aloittaa lähes kahteen vuoteen. Ne käynnistyivät vihdoin viime vuoden syyskuussa, ja valmistumiselle on varattu noin 18 kuukautta. 17 miljoonan punnan arvoinen keskus avattiin vuonna 2008, mutta se kärsi monista ongelmista, jotka johtivat sen täydelliseen sulkemiseen vuonna 2014. Paljastuneiden ongelmien korjaamisen kokonaiskustannukset ovat vajaat 10 miljoonaa puntaa, ja urakoitsijat McLaughlin ja Harvey aloittivat työt 5. syyskuuta viime vuonna. Dumfries and Gallowayn neuvosto kieltäytyi paljastamasta osuutensa suuruutta, kun sitä pyydettiin ensin FOI-pyynnöllä. Nyt se on kuitenkin vahvistanut, että summa on 1,301 miljoonaa puntaa.</w:t>
      </w:r>
    </w:p>
    <w:p>
      <w:r>
        <w:rPr>
          <w:b/>
        </w:rPr>
        <w:t xml:space="preserve">Yhteenveto</w:t>
      </w:r>
    </w:p>
    <w:p>
      <w:r>
        <w:t xml:space="preserve">Valtuusto on paljastanut, kuinka paljon se on osallistunut lippulaivansa vapaa-ajankeskuksen suuriin korjaustöihin.</w:t>
      </w:r>
    </w:p>
    <w:p>
      <w:r>
        <w:rPr>
          <w:b/>
          <w:u w:val="single"/>
        </w:rPr>
        <w:t xml:space="preserve">Asiakirjan numero 20271</w:t>
      </w:r>
    </w:p>
    <w:p>
      <w:r>
        <w:t xml:space="preserve">Hassan Akhtar vangittiin huumeiden salakuljetuksesta Celebrations-ammeissa</w:t>
      </w:r>
    </w:p>
    <w:p>
      <w:r>
        <w:t xml:space="preserve">Hassan Akhtar yritti lähettää 70 000 punnan arvosta A-luokan huumeita Pakistaniin kuriiripalvelu DHL:n avulla. Poliisin mukaan postiyhtiö löysi huumeet Celebrations-suklaapakkauksista, ja Akhtar tunnistettiin myöhemmin valvontakameran kuvamateriaalin perusteella. Maidenheadin Cornwall Closessa asuva 64-vuotias tuomittiin maanantaina sen jälkeen, kun hänet oli tuomittu heinäkuussa. Akhtar tuomittiin viisipäiväisen oikeudenkäynnin jälkeen kiellon vilpillisestä kiertämisestä eli salakuljetusrikoksesta. Ylikonstaapeli Rob Hood sanoi, että syytetty "selvästi pyrki hyötymään" huumausaineiden myynnistä ja "ajatteli, että piilottamalla ne suklaa-astioihin niitä ei havaittaisi".</w:t>
      </w:r>
    </w:p>
    <w:p>
      <w:r>
        <w:rPr>
          <w:b/>
        </w:rPr>
        <w:t xml:space="preserve">Yhteenveto</w:t>
      </w:r>
    </w:p>
    <w:p>
      <w:r>
        <w:t xml:space="preserve">Mies, joka yritti viedä yli 5 000 MDMA-tablettia makeispulloissa, on tuomittu kahdeksaksi vuodeksi vankilaan.</w:t>
      </w:r>
    </w:p>
    <w:p>
      <w:r>
        <w:rPr>
          <w:b/>
          <w:u w:val="single"/>
        </w:rPr>
        <w:t xml:space="preserve">Asiakirjan numero 20272</w:t>
      </w:r>
    </w:p>
    <w:p>
      <w:r>
        <w:t xml:space="preserve">Covid: Ludhamin uudenvuodenaaton "epäilty rave-tapahtuma" hajotettiin.</w:t>
      </w:r>
    </w:p>
    <w:p>
      <w:r>
        <w:t xml:space="preserve">Poliisit kutsuttiin laittomaan juhlaan Hall Roadilla Ludhamissa, Norfolkissa, noin klo 21:45 GMT. He tukkivat paikalle johtavat tiet, takavarikoivat laitteita ja antoivat 24 henkilölle rangaistusmääräykset. Ylikomisario Terry Lordan sanoi, että koska suurin osa Norfolkin asukkaista noudattaa koronavirusrajoituksia, "on hyvin valitettavaa, että vähemmistö käyttäytyy tällä tavoin". Kaksi henkilöä ilmoitettiin myös huumeiden hallussapidosta. Maakunta on pysynyt Englannin neljännen tason koronavirusrajoituksissa 26. joulukuuta lähtien. Etsi BBC News: East of England Facebookista, Instagramista ja Twitteristä. Jos sinulla on juttuehdotus, lähetä sähköpostia osoitteeseen eastofenglandnews@bbc.co.uk.</w:t>
      </w:r>
    </w:p>
    <w:p>
      <w:r>
        <w:rPr>
          <w:b/>
        </w:rPr>
        <w:t xml:space="preserve">Yhteenveto</w:t>
      </w:r>
    </w:p>
    <w:p>
      <w:r>
        <w:t xml:space="preserve">Poliisi on hajottanut epäillyn uudenvuodenaaton raveissa, joihin osallistui noin 60 ihmistä.</w:t>
      </w:r>
    </w:p>
    <w:p>
      <w:r>
        <w:rPr>
          <w:b/>
          <w:u w:val="single"/>
        </w:rPr>
        <w:t xml:space="preserve">Asiakirjan numero 20273</w:t>
      </w:r>
    </w:p>
    <w:p>
      <w:r>
        <w:t xml:space="preserve">Burundi: Burundi: Yli 4000 joukkohautaa paljastui</w:t>
      </w:r>
    </w:p>
    <w:p>
      <w:r>
        <w:t xml:space="preserve">Etnisiä jännitteitä selvittämään vuonna 2018 perustettu toimikunta sanoo tunnistaneensa 142 505 uhria. Joukkomurhat tapahtuivat vuosina 1965, 1969, 1972, 1988 ja 1993. Burundin poliitikkoja syytetään vähemmistön tutsi- ja enemmistön hutu-yhteisöjen kääntämisestä toisiaan vastaan. Komission puheenjohtaja Pierre-Claver Ndayicariye esitteli raportin Afrikan sisämaamaan parlamentille. "Monia joukkohautoja ei ole vielä löydetty, koska ihmiset, jotka tietävät niistä, eivät uskalla puhua tai ovat traumatisoituneita", hän sanoi. Totuuden selvittäminen tapahtumista johtaisi anteeksiantoon rikoksentekijöiden ja uhrien perheiden välillä, jotta "Burundin sukupolville voitaisiin luoda rauhanomainen tulevaisuus", hän lisäsi. Maanantaina maan pääkaupungissa Bujumburassa avattiin yleisölle joukkohauta, jossa oli jopa 270 ruumista. Sen uskotaan sisältävän niiden ihmisten jäännökset, jotka surmattiin maan ensimmäisen vaaleilla valitun hutu-presidentin Melchior Ndadayen murhan jälkeisissä yhteenotoissa vuonna 1993. Hänen murhansa käynnisti raa'an sisällissodan tutsien hallitseman armeijan ja pääasiassa hutukapinallisryhmien välillä. Yli 300 000 ihmistä kuoli 12 vuotta kestäneessä sodassa. Jotkut Bujumburassa haudalla vierailleet ihmiset pystyivät tunnistamaan tuttujaan löytyneiden vaatteiden ja henkilöllisyystodistusten perusteella. "Ihmiset itkivät ja olivat järkyttyneitä", kertoi komission varapuheenjohtaja Noah Clément Ninziza BBC:lle.</w:t>
      </w:r>
    </w:p>
    <w:p>
      <w:r>
        <w:rPr>
          <w:b/>
        </w:rPr>
        <w:t xml:space="preserve">Yhteenveto</w:t>
      </w:r>
    </w:p>
    <w:p>
      <w:r>
        <w:t xml:space="preserve">Burundista on löydetty yli 4 000 joukkohautaa, kun totuus- ja sovintokomissio on tutkinut vuonna 1962 tapahtuneen itsenäistymisen jälkeisiä konflikteja.</w:t>
      </w:r>
    </w:p>
    <w:p>
      <w:r>
        <w:rPr>
          <w:b/>
          <w:u w:val="single"/>
        </w:rPr>
        <w:t xml:space="preserve">Asiakirjan numero 20274</w:t>
      </w:r>
    </w:p>
    <w:p>
      <w:r>
        <w:t xml:space="preserve">Peterborough'n sairaala-alue myydään avoimilla markkinoilla</w:t>
      </w:r>
    </w:p>
    <w:p>
      <w:r>
        <w:t xml:space="preserve">25 hehtaarin (10 hehtaarin) kokoinen alue poistetaan käytöstä sen jälkeen, kun palvelut siirrettiin viime vuonna uuteen Peterboroughin kaupunginsairaalaan. Suuren talonrakentajan 16 miljoonan punnan tarjous on tiettävästi hylätty. Thorpe Roadin varrella sijaitsevaa aluetta tarjotaan myyntiin Jones Lang LaSallen kiinteistönvälittäjien kautta. Peterborough and Stamford Hospitals NHS Trustin tiedottaja vahvisti, että Bellway Homesin kaltaisen rakennuttajan tarjous oli hylätty. "Olemme pitäneet yhteyttä kyseiseen rakennuttajaan ja ilmoittaneet heille, että olemme päättäneet saattaa alueen markkinoille", hän sanoi.</w:t>
      </w:r>
    </w:p>
    <w:p>
      <w:r>
        <w:rPr>
          <w:b/>
        </w:rPr>
        <w:t xml:space="preserve">Yhteenveto</w:t>
      </w:r>
    </w:p>
    <w:p>
      <w:r>
        <w:t xml:space="preserve">Peterboroughin entisen piirimielisairaalan tyhjillään olevaa aluetta tarjotaan myyntiin.</w:t>
      </w:r>
    </w:p>
    <w:p>
      <w:r>
        <w:rPr>
          <w:b/>
          <w:u w:val="single"/>
        </w:rPr>
        <w:t xml:space="preserve">Asiakirjan numero 20275</w:t>
      </w:r>
    </w:p>
    <w:p>
      <w:r>
        <w:t xml:space="preserve">Aspiriini: Aspiriini: Mitkä ovat riskit ja hyödyt?</w:t>
      </w:r>
    </w:p>
    <w:p>
      <w:r>
        <w:t xml:space="preserve">Mikä on aspiriini? Aspiriini (asetyylisalisyylihappo) on lääke, jota on käytetty kipulääkkeenä jo vuosia. Sillä on tulehdusta ehkäisevä vaikutus, ja sitä käytetään päänsäryn, kuukautiskipujen ja lihassärkyjen lievittämiseen. Se maksaa 1 pennin tabletti. Miten se toimii? Se auttaa estämään verihyytymien muodostumista verisuoniin estämällä verihiutaleiksi kutsuttuja verisoluja tarttumasta toisiinsa ja tukkimasta valtimoita. Miten se voi ehkäistä sairauksia? Aspiriini pienentää riskiä, että verihyytymä muodostuu sydämen tai aivojen valtimoihin, mikä vähentää sydänkohtauksen tai aivohalvauksen riskiä. Mitä näyttöä on siitä, että se voi ehkäistä syöpää? On olemassa huomattavaa näyttöä siitä, että aspiriini voi vähentää riskiä sairastua tai kuolla moniin eri syöpätyyppeihin. Varhaisissa tutkimuksissa esitettiin, että hyödyt tulevat suurten aspiriiniannosten ottamisesta. Uusimpien tutkimusten mukaan jo pienetkin annokset - 75 mg - voivat vähentää syöpäriskiä, kun niitä käytetään vähintään viiden vuoden ajan. Kenen tulisi käyttää aspiriinia? Kaikkien, jotka harkitsevat aspiriinin ottamista, on suositeltavaa keskustella ensin lääkärin kanssa, sillä aspiriini voi vaikuttaa terveyteen muilla tavoin, kuten lisäämällä verenvuodon mahdollisuutta suolistosta. Lähde: Koulutuksen järjestäjät ja lääkärit: Patient UK/Cancer Research UK</w:t>
      </w:r>
    </w:p>
    <w:p>
      <w:r>
        <w:rPr>
          <w:b/>
        </w:rPr>
        <w:t xml:space="preserve">Yhteenveto</w:t>
      </w:r>
    </w:p>
    <w:p>
      <w:r>
        <w:t xml:space="preserve">Pieni annos aspiriinia päivittäin on yhdistetty pienempään syöpäriskiin. Mitä aspiriini sitten on ja mitkä ovat sen riskit ja hyödyt?</w:t>
      </w:r>
    </w:p>
    <w:p>
      <w:r>
        <w:rPr>
          <w:b/>
          <w:u w:val="single"/>
        </w:rPr>
        <w:t xml:space="preserve">Asiakirjan numero 20276</w:t>
      </w:r>
    </w:p>
    <w:p>
      <w:r>
        <w:t xml:space="preserve">Brightonin talojuhlien järjestäjälle 10 000 punnan sakko</w:t>
      </w:r>
    </w:p>
    <w:p>
      <w:r>
        <w:t xml:space="preserve">Norwich Drivessa sijaitsevassa kiinteistössä havaittiin lauantaina noin klo 23.55 GMT yli 100 ihmisen rikkovan Covid-19-määräyksiä. Sussexin poliisin mukaan poliisit pyysivät ihmisiä poistumaan, mutta he kohtasivat "väkivaltaa ja pahoinpitelyä". Samaan aikaan suuri ryhmä hajotettiin juhlista Sussexin yliopiston kampuksella Falmerissa hieman ennen kello 23:00. Ryhmä havaittiin myöhemmin kokoontuvan läheisessä Stanmer Parkissa, ja poliisit takavarikoivat generaattorin ja äänentoistojärjestelmän. Poliisi yrittää tunnistaa kampusjuhlien järjestäjät, joita voi heidän mukaansa uhata 10 000 punnan sakko tiukkojen toimenpiteiden nojalla, jotka kohdistuvat sosiaalista etäisyyttä koskevien säännösten suuriin rikkomuksiin.</w:t>
      </w:r>
    </w:p>
    <w:p>
      <w:r>
        <w:rPr>
          <w:b/>
        </w:rPr>
        <w:t xml:space="preserve">Yhteenveto</w:t>
      </w:r>
    </w:p>
    <w:p>
      <w:r>
        <w:t xml:space="preserve">Poliisi on määrännyt 10 000 punnan sakon Brightonissa järjestettyjen kotibileiden järjestäjälle.</w:t>
      </w:r>
    </w:p>
    <w:p>
      <w:r>
        <w:rPr>
          <w:b/>
          <w:u w:val="single"/>
        </w:rPr>
        <w:t xml:space="preserve">Asiakirjan numero 20277</w:t>
      </w:r>
    </w:p>
    <w:p>
      <w:r>
        <w:t xml:space="preserve">Talyllynin höyryrautatie korvaa kärsineen bussilinjan</w:t>
      </w:r>
    </w:p>
    <w:p>
      <w:r>
        <w:t xml:space="preserve">Gwyneddissä sijaitsevan Abergynolwynin ja Tywynin välisen 19 kilometrin (12 mailia) bussiliikennettä on vähennetty B4405-tiellä keskiviikosta perjantaihin tehtävien tietöiden vuoksi. Talyllyn Railway on tarjonnut ilmaisia matkoja niille, joita väliaikainen sulkeminen koskee. Pääjohtaja Stuart Williams sanoi olevansa "iloinen" palvelun tarjoamisesta. Suora bussimatka kestää noin 20 minuuttia, ja höyryrautatiematka noin 40 minuuttia. "Kuultuamme tien sulkemisesta ja siitä, että suurin osa Abergynolwynin ja Tywynin välisistä bussikuljetuksista on väliaikaisesti keskeytetty, ajattelimme, että voisimme tehdä tämän tarjouksen osana sitoumustamme paikallisyhteisöä kohtaan", Williams sanoi. "Julkiset liikenneyhteydet ovat elintärkeitä maaseudulla, ja olemme iloisia, että rautatie voi palvella yhteisöä tällä tavoin, kuten se on tehnyt viimeiset 150 vuotta." Talyllyn Railway avattiin tavaraliikenteelle vuonna 1865 ja pian sen jälkeen matkustajaliikenteelle, joka on liikennöinyt siitä lähtien joka vuosi Tywynin ja Nant Gwernolin välillä Gwyneddissä. Vuonna 1951 Talyllyn Railway Preservation Society otti radan käyttöön, ja siitä tuli maailman ensimmäinen säilynyt rautatie, jota pyörittävät pääasiassa vapaaehtoiset.</w:t>
      </w:r>
    </w:p>
    <w:p>
      <w:r>
        <w:rPr>
          <w:b/>
        </w:rPr>
        <w:t xml:space="preserve">Yhteenveto</w:t>
      </w:r>
    </w:p>
    <w:p>
      <w:r>
        <w:t xml:space="preserve">Walesilainen höyryrautatie tarjoaa ilmaisia matkoja bussimatkustajille, jotka ovat jääneet jumiin kylänsä päätien sulkemisen vuoksi.</w:t>
      </w:r>
    </w:p>
    <w:p>
      <w:r>
        <w:rPr>
          <w:b/>
          <w:u w:val="single"/>
        </w:rPr>
        <w:t xml:space="preserve">Asiakirjan numero 20278</w:t>
      </w:r>
    </w:p>
    <w:p>
      <w:r>
        <w:t xml:space="preserve">Kenialainen Lupita Nyong'o nimettiin maailman kauneimmaksi ihmiseksi</w:t>
      </w:r>
    </w:p>
    <w:p>
      <w:r>
        <w:t xml:space="preserve">Hän sanoi, ettei olisi ikinä osannut kuvitellakaan, että häntä kehuttaisiin hänen ulkonäöstään ja että hän löytäisi itsensä yhdysvaltalaisen viikkolehden kannesta. Nyong'o tuli tunnetuksi elokuvasta 12 Years a Slave, josta hän voitti parhaan miessivuosan Oscarin viime kuussa. Tämän jälkeen hän voitti ensimmäisen merkittävän sponsoripalkintonsa, kun hänestä tuli ranskalaisen kosmetiikkajätti Lancomen uusi kasvo. Nyong'o sanoi, että People-lehden kanteen pääseminen oli "jännittävää ja suuri kohteliaisuus". "Olin iloinen kaikkien niiden tyttöjen puolesta, jotka näkivät minut siinä ja tunsivat olonsa hieman näkyvämmäksi", hän sanoi lehden mukaan. Hän sai tänä vuonna Oscar-palkinnon parhaan naissivuosan kategoriassa Patseyn roolistaan Steve McQueenin ohjaamassa elokuvassa.</w:t>
      </w:r>
    </w:p>
    <w:p>
      <w:r>
        <w:rPr>
          <w:b/>
        </w:rPr>
        <w:t xml:space="preserve">Yhteenveto</w:t>
      </w:r>
    </w:p>
    <w:p>
      <w:r>
        <w:t xml:space="preserve">People-lehti on nimennyt kenialaisen Oscar-palkitun näyttelijän Lupita Nyong'on, 31, maailman kauneimmaksi ihmiseksi vuonna 2014.</w:t>
      </w:r>
    </w:p>
    <w:p>
      <w:r>
        <w:rPr>
          <w:b/>
          <w:u w:val="single"/>
        </w:rPr>
        <w:t xml:space="preserve">Asiakirjan numero 20279</w:t>
      </w:r>
    </w:p>
    <w:p>
      <w:r>
        <w:t xml:space="preserve">Sea Palling: Palling: Rantapelastuksessa merestä vedetty pari</w:t>
      </w:r>
    </w:p>
    <w:p>
      <w:r>
        <w:t xml:space="preserve">HM Coastguard Bacton ja muut pelastuspalvelut kutsuttiin Sea Pallingiin noin klo 18:15 BST maanantaina. Sea Pallingin pelastusvene saapui aluksi paikalle mönkijällä, mutta sanoi, että "heti kävi ilmi, että kyseessä oli hyvin vakava tapaus". Ensihoitajat hoitivat yhtä ihmistä rannalla, mutta toinen jouduttiin viemään sairaalaan ambulanssilla. Sea Pallingin pelastusvene sanoi, että kyseessä oli "fantastinen moniviranomaispelastus". Etsi BBC News: East of England Facebookissa, Instagramissa ja Twitterissä. Jos sinulla on juttuehdotuksia, lähetä sähköpostia osoitteeseen eastofenglandnews@bbc.co.uk.</w:t>
      </w:r>
    </w:p>
    <w:p>
      <w:r>
        <w:rPr>
          <w:b/>
        </w:rPr>
        <w:t xml:space="preserve">Yhteenveto</w:t>
      </w:r>
    </w:p>
    <w:p>
      <w:r>
        <w:t xml:space="preserve">Yleisön jäsen auttoi pelastamaan kaksi ihmistä, jotka "kamppailivat vedessä" Norfolkin rannikolla.</w:t>
      </w:r>
    </w:p>
    <w:p>
      <w:r>
        <w:rPr>
          <w:b/>
          <w:u w:val="single"/>
        </w:rPr>
        <w:t xml:space="preserve">Asiakirjan numero 20280</w:t>
      </w:r>
    </w:p>
    <w:p>
      <w:r>
        <w:t xml:space="preserve">Ongelmat eläke: Tuomari antaa neuvotteluille kaksi viikkoa lisäaikaa</w:t>
      </w:r>
    </w:p>
    <w:p>
      <w:r>
        <w:t xml:space="preserve">Julian O'NeillBBC News NI:n sisäasioiden kirjeenvaihtaja Tuomareille kerrottiin, että keskustelut jatkuvat valtiovarainministeriön ja Pohjois-Irlannin toimiston välisessä kiistassa. Stormont on pyytänyt hallitukselta apua sen mahdollisten 1,2 miljardin punnan kustannusten kattamiseen. Hiljattain tehty 100 miljoonan punnan tarjous hylättiin "ei ratkaisuna". Lord Chief Justice Sir Declan Morgan ilmoitti, että tuomioistuin on taipuvainen antamaan toimeenpanovirastoa vastaan pakottavan määräyksen, kun se kokoontuu uudelleen 12. huhtikuuta. Hän lisäsi, että tuomioistuimen ehdottaman määräyksen tarkoituksena oli "lohduttaa" uhreja. "Toimeenpanovirastolla on lakisääteinen velvollisuus maksaa rahat, ja ensimmäinen ministeri (Arlene Foster) sanoo, että ne maksetaan. Toimeenpanoviraston asianajaja sanoi, ettei sillä ole rahaa, ja riita koski valtiovarainministeriötä ja Pohjois-Irlannin virastoa. Hänen mukaansa toimeenpanovirastoa vastaan annettua määräystä "ei pitäisi käyttää muiden osapuolten painostamiseen". Oikeudellisen muutoksenhaun Belfastin korkeimmassa oikeudessa on tehnyt eräs mies, joka pyrkii varmistamaan, että rahoituspaketti on valmis, jotta järjestelmä voi edetä. Brian Turley on yksi niin sanotuista huppumiehistä, 14 henkilön ryhmästä, joihin armeija käytti kiistanalaisia kuulustelutekniikoita 1970-luvun alussa. Järjestelmä on tarkoitettu niille, jotka ovat kärsineet vakavia ja pysyviä fyysisiä tai psyykkisiä vammoja levottomuuksiin liittyvissä tapahtumissa ilman omaa syytään. Hakemuksia on tarkoitus ottaa vastaan lähiviikkoina vuoden viivästyksen jälkeen. Henkilöt, jotka täyttävät edellytykset, saavat enintään 10 000 puntaa vuodessa.</w:t>
      </w:r>
    </w:p>
    <w:p>
      <w:r>
        <w:rPr>
          <w:b/>
        </w:rPr>
        <w:t xml:space="preserve">Yhteenveto</w:t>
      </w:r>
    </w:p>
    <w:p>
      <w:r>
        <w:t xml:space="preserve">Tuomioistuin on antanut kaksi viikkoa lisäaikaa neuvotteluille ongelmien eläkkeen rahoittamisesta, mutta on "vahvasti sitä mieltä", että toimeenpanovirasto on velvoitettava maksamaan sen ensimmäinen toimintavuosi.</w:t>
      </w:r>
    </w:p>
    <w:p>
      <w:r>
        <w:rPr>
          <w:b/>
          <w:u w:val="single"/>
        </w:rPr>
        <w:t xml:space="preserve">Asiakirjan numero 20281</w:t>
      </w:r>
    </w:p>
    <w:p>
      <w:r>
        <w:t xml:space="preserve">Mick Jaggerin ja Keith Richardsin muistolaatta Dartfordin asemalle</w:t>
      </w:r>
    </w:p>
    <w:p>
      <w:r>
        <w:t xml:space="preserve">Mick Jagger ja Keith Richards tapasivat ensimmäisen kerran Dartfordin asemalla 17. lokakuuta 1961. Teini-ikäiset tunnistivat toisensa, sillä he olivat molemmat käyneet kaupungin Wentworthin peruskoulua, ja Jagger jatkoi opintojaan Dartford Grammarissa. Dartfordin valtuuston johtaja Jeremy Kite sanoi, että kaupunki on ylpeä tästä yhteydestä. "Kohtalo sinetöi" Muusikot tapasivat laiturilla kaksi - Richards oli matkalla Sidcupin taidekouluun mukanaan onttorunkoinen Höfner-sähkökitaransa, kun taas Jagger oli matkalla Lontoon kauppakorkeakouluun, ja hänellä oli kädessään arvokkaita blues-levyjään. "Kohtalo oli sinetöity, ja he alkoivat puhua musiikin soittamisesta yhdessä", Kite sanoi. "Seuraavaksi he värväsivät Brian Jonesin, ja loppu on historiaa", hän lisäsi. Rolling Stones perustettiin vuonna 1962, ja siitä tuli yksi musiikin historian menestyneimmistä, vaikutusvaltaisimmista ja kestävimmistä rock 'n' roll -yhtyeistä. Kite sanoi, että aseman sininen muistolaatta muistuttaa ihmisiä historiallisesta hetkestä.</w:t>
      </w:r>
    </w:p>
    <w:p>
      <w:r>
        <w:rPr>
          <w:b/>
        </w:rPr>
        <w:t xml:space="preserve">Yhteenveto</w:t>
      </w:r>
    </w:p>
    <w:p>
      <w:r>
        <w:t xml:space="preserve">Kentissä sijaitsevalla rautatieasemalla sattumalta tapahtunut kohtaaminen, jota ilman Rolling Stonesia ei ehkä olisi koskaan ollut olemassa, on tarkoitus merkitä muistolaatalla.</w:t>
      </w:r>
    </w:p>
    <w:p>
      <w:r>
        <w:rPr>
          <w:b/>
          <w:u w:val="single"/>
        </w:rPr>
        <w:t xml:space="preserve">Asiakirjan numero 20282</w:t>
      </w:r>
    </w:p>
    <w:p>
      <w:r>
        <w:t xml:space="preserve">Corbridgen maanvyöry: Insinöörien on raivattava 35 000 tonnia maata.</w:t>
      </w:r>
    </w:p>
    <w:p>
      <w:r>
        <w:t xml:space="preserve">Newcastlen ja Carlislen välinen rata oli tukossa, kun Corbridgen lähellä oli tapahtunut kolme maanvyöryä tulvien seurauksena. Network Rail toivoo, että korjaustyöt saadaan päätökseen helmikuun loppuun mennessä. Junat kulkevat tällä hetkellä Carlislesta Hexhamiin ja Newcastlesta Prudhoeen, ja bussit pysähtyvät kaikilla asemilla Prudhoen ja Hexhamin välillä. Network Railin toimitusjohtaja Rob McIntosh sanoi: "Vielä muutama päivä sitten maanvyörymä oli edelleen liikkeessä eikä se ollut vakaa, mutta viikonlopun aikana ohjasimme jäljellä olevan veden pois. Tämä on vakauttanut paikan, ja olemme voineet suorittaa tutkimukset." Näin voimme jatkaa tutkimuksia. "Arvioimme, että siirrettävää materiaalia on noin 35 000 tonnia. "Olemme kuitenkin laatineet suunnitelman sen poistamiseksi, minkä pitäisi kestää kolmesta neljään viikkoa, minkä jälkeen voimme avata radan uudelleen.", sanoo hän. "Tarkkaa päivämäärää ei ole järkevää sanoa, koska sääolosuhteet voivat muuttua, mutta olemme kuitenkin hyvin varmoja, että kolmen tai neljän viikon kuluttua voimme jälleen liikennöidä junia Newcastlen ja Carlislen välillä."</w:t>
      </w:r>
    </w:p>
    <w:p>
      <w:r>
        <w:rPr>
          <w:b/>
        </w:rPr>
        <w:t xml:space="preserve">Yhteenveto</w:t>
      </w:r>
    </w:p>
    <w:p>
      <w:r>
        <w:t xml:space="preserve">Insinöörien mukaan 35 000 tonnia maata on raivattava, ennen kuin Koillis-Englantia ja Cumbriaa yhdistävä, maanvyöryn vaurioittama rautatielinja avataan uudelleen.</w:t>
      </w:r>
    </w:p>
    <w:p>
      <w:r>
        <w:rPr>
          <w:b/>
          <w:u w:val="single"/>
        </w:rPr>
        <w:t xml:space="preserve">Asiakirjan numero 20283</w:t>
      </w:r>
    </w:p>
    <w:p>
      <w:r>
        <w:t xml:space="preserve">NFU kritisoi Peterborough'n aurinkovoimalaitosta, joka sijaitsee "parhaalla" maalla</w:t>
      </w:r>
    </w:p>
    <w:p>
      <w:r>
        <w:t xml:space="preserve">Kaupunginvaltuusto ehdottaa uusiutuvan energian puistojen rakentamista kolmelle vuokraviljelmälleen. NFU:n mukaan monet niistä 18 maanviljelijästä, joita asia saattaa koskea, ovat ottaneet heihin yhteyttä. Kaupunginvaltuuston johtaja Marco Cereste sanoi, että toteutettavuustutkimus on käynnissä ja että se "pyrkii korvaamaan" viljelijöille aiheutuvat kustannukset. Hän sanoi, että järjestelmä, joka voisi kattaa yli 3 000 hehtaaria (1 215 hehtaaria) neuvoston omistamaa maata, voisi tuottaa tuloja 90-137 miljoonaa puntaa 20 vuoden aikana. "Outo taktiikka" Ehdotus on osa Peterborough'n kaupunginvaltuuston pyrkimystä korjata budjettivajetta. Peterborough NFU:n ryhmäsihteeri Peter Brewer on kuitenkin kritisoinut toimenpidettä harhaanjohtavaksi taloudeksi. "Ranskassa ja Amerikassa on julkisuudessa paljon puhuttu viljapulasta, ja tämä on paitsi piirikunnan myös koko maan parasta viljelymaata", hän sanoi. "Kyseessä on 1. tai 2. luokan maatalousmaa, joka on parasta mahdollista laatua. "Se tuottaa huomattavasti enemmän satoa hehtaaria kohti kuin muut maat, ja vaikuttaa oudolta taktiikalta poistaa erinomaista viljelymaata tuotannosta aikana, jolloin elintarvikkeiden hinnat nousevat. "Ymmärrän, että neuvostolla on alijäämä, mutta en ole varma, että tämä on paras tapa korjata se", hän lisäsi. Cereste sanoi olevansa valmis keskustelemaan huolenaiheista, mutta toteutettavuustutkimus ei ole vielä valmis. Hän lisäsi: "Ymmärrän kyllä, mutta jos käy ilmi, että tarvitsemme maanviljelijän maata kaupungin energiantuotantoon, pyrimme luonnollisesti maksamaan hänelle korvauksen ja varmistamaan, että hän on kunnossa." Valtuuston tiedottaja sanoi, että sen on annettava asianomaisille vuokralaisille kolmen kuukauden irtisanomisaika.</w:t>
      </w:r>
    </w:p>
    <w:p>
      <w:r>
        <w:rPr>
          <w:b/>
        </w:rPr>
        <w:t xml:space="preserve">Yhteenveto</w:t>
      </w:r>
    </w:p>
    <w:p>
      <w:r>
        <w:t xml:space="preserve">Peterborough'n lähelle suunnitellut aurinkovoimalaitokset voivat viedä "joitakin maan parhaista viljelysmaista" pois tuotannosta, varoitti National Farmers' Union (NFU).</w:t>
      </w:r>
    </w:p>
    <w:p>
      <w:r>
        <w:rPr>
          <w:b/>
          <w:u w:val="single"/>
        </w:rPr>
        <w:t xml:space="preserve">Asiakirjan numero 20284</w:t>
      </w:r>
    </w:p>
    <w:p>
      <w:r>
        <w:t xml:space="preserve">Galloway Forest Parkin pimeän taivaan vuosipäivää vietetään</w:t>
      </w:r>
    </w:p>
    <w:p>
      <w:r>
        <w:t xml:space="preserve">Kansainvälinen pimeän taivaan yhdistys (International Dark Sky Association) on vahvistanut sen yhdeksi maailman parhaista paikoista tähtien tarkkailuun. Forestry Commission Scotlandin matkailupäällikkö Keith Muir sanoi, että viime vuoden marraskuussa tapahtuneen ilmoituksen jälkeen alue on ollut "pyörremyrsky". Hän sanoi, että komissio haluaa varmistaa, että puisto pysyy tulevinakin vuosina "merkittävänä vetonaulana matkailijoille". "Olen kuullut monia myönteisiä kommentteja paikallisilta majoitusliikkeiltä, joiden yöpymisten määrä on kasvanut pelkästään tähtien katselun ansiosta", hän sanoi. "Halusimme auttaa paikallisia yrityksiä hyödyntämään hanketta, joten järjestimme heille useita työpajoja." Koska kiinnostus on lisääntynyt, komissio on palkannut uuden Dark Sky Parkin kehittämisvastaavan, jonka tehtävänä on järjestää useita tapahtumia tulevan vuoden aikana. Jo nyt on koottu laaja tapahtumaohjelma, joka alkaa tänä viikonloppuna Galloway Forest Astrofest 2010 -tapahtuman merkeissä ja jonka tarkoituksena on juhlistaa ensimmäistä vuosipäivää.</w:t>
      </w:r>
    </w:p>
    <w:p>
      <w:r>
        <w:rPr>
          <w:b/>
        </w:rPr>
        <w:t xml:space="preserve">Yhteenveto</w:t>
      </w:r>
    </w:p>
    <w:p>
      <w:r>
        <w:t xml:space="preserve">Galloway Forest Parkista on tulossa Yhdistyneen kuningaskunnan ensimmäinen pimeän taivaan puisto, ja sen kunniaksi järjestetään useita tapahtumia.</w:t>
      </w:r>
    </w:p>
    <w:p>
      <w:r>
        <w:rPr>
          <w:b/>
          <w:u w:val="single"/>
        </w:rPr>
        <w:t xml:space="preserve">Asiakirjan numero 20285</w:t>
      </w:r>
    </w:p>
    <w:p>
      <w:r>
        <w:t xml:space="preserve">Hollie Gazzard: Hyväntekeväisyyskävely puukotetun kampaajan muistoksi</w:t>
      </w:r>
    </w:p>
    <w:p>
      <w:r>
        <w:t xml:space="preserve">20-vuotiaan kimppuun hyökättiin, kun hän työskenteli Fringe Benefits -liikkeessä kaupungin keskustassa viime viikolla. Neiti Gazzardin ystävät ja perhe ovat järjestäneet hyväntekeväisyyskävelyn Gloucesterista Cheltenhamiin hänen muistokseen. Cheltenhamin Gloucester Roadilla asuvaa 22-vuotiasta Asher Thomas Maslinia syytetään neiti Gazzardin murhasta. Hänen on määrä saapua Bristol Crown Courtiin ensi viikolla. Yli 600 ihmistä on ilmoittanut auttavansa keräämään rahaa neiti Gazzardin perheen perustamaan rahastoon. Facebook-ryhmä, Charity Walk To Remember The Beautiful Hollie Gazzard, on kutsunut "kaikki, jotka tunsivat Hollien tai haluaisivat osoittaa tukensa Hollielle", osallistumaan kävelyyn 27. huhtikuuta. Hänen siskonsa Chloe sanoi: "Hollien intohimona oli kampaaminen, ja säätiön ajatuksena on sponsoroida vuosittain nuorta kampaajaa Gloucesterissa." "Hollien intohimona oli kampaaminen."</w:t>
      </w:r>
    </w:p>
    <w:p>
      <w:r>
        <w:rPr>
          <w:b/>
        </w:rPr>
        <w:t xml:space="preserve">Yhteenveto</w:t>
      </w:r>
    </w:p>
    <w:p>
      <w:r>
        <w:t xml:space="preserve">Sadat ihmiset ovat lupautuneet osallistumaan hyväntekeväisyyskävelyyn Gloucesterin kampaamossa kuolettavasti puukotetun kampaaja Hollie Gazzardin muistoksi.</w:t>
      </w:r>
    </w:p>
    <w:p>
      <w:r>
        <w:rPr>
          <w:b/>
          <w:u w:val="single"/>
        </w:rPr>
        <w:t xml:space="preserve">Asiakirjan numero 20286</w:t>
      </w:r>
    </w:p>
    <w:p>
      <w:r>
        <w:t xml:space="preserve">Whitehavenin satama luo näyttämön "satumaiselle" esitykselle.</w:t>
      </w:r>
    </w:p>
    <w:p>
      <w:r>
        <w:t xml:space="preserve">Station-näytelmää esittävät argentiinalainen, espanjalainen ja brasilialainen ryhmä, ja sen tukena on vain trapetsi tai jättiläisnosturista riippuva kangaslakana. Se kertoo tarinan rautatieasemalla sattumalta tapahtuvasta kohtaamisesta, joka johtaa ilmaseikkailuun. Esiintyjä Nicole Dittmar sanoi, että sen katsominen oli kuin "eläisi satua". Elävän musiikin säestämä esitys päättyy sunnuntaina ilotulitukseen. Nicole Dittmar sanoi: "Odotamme todella innolla Whitehaveniin tuloa. Uskon, että se on fantastinen paikka. "Esitys esitettiin ensimmäisen kerran Argentiinassa vuonna 2008, mutta se kehittyy edelleen. Meidän on sovitettava esityksemme kuhunkin tilaan; jokainen ympäristö on erilainen, joten jokainen esitys on ainutlaatuinen. "Uskon, että esitys vetoaa ihmisiin kaikkialla, koska sen katsominen on kuin eläisi satua; se saa ihmiset uskomaan, että he voivat lentää." "Se on kuin satu." Maksuton esitys on osa Lakes Aliven Cumbrian ulkoilmataidetapahtumia.</w:t>
      </w:r>
    </w:p>
    <w:p>
      <w:r>
        <w:rPr>
          <w:b/>
        </w:rPr>
        <w:t xml:space="preserve">Yhteenveto</w:t>
      </w:r>
    </w:p>
    <w:p>
      <w:r>
        <w:t xml:space="preserve">Whitehavenin satama herätetään henkiin, kun akrobaatit ja tanssijat riippuvat 40 metrin korkeudessa ilmassa ainutlaatuisessa esityksessä.</w:t>
      </w:r>
    </w:p>
    <w:p>
      <w:r>
        <w:rPr>
          <w:b/>
          <w:u w:val="single"/>
        </w:rPr>
        <w:t xml:space="preserve">Asiakirjan numero 20287</w:t>
      </w:r>
    </w:p>
    <w:p>
      <w:r>
        <w:t xml:space="preserve">Coronavirus: Neljännes Manxin yrityksistä "aikoo vähentää henkilöstöä".</w:t>
      </w:r>
    </w:p>
    <w:p>
      <w:r>
        <w:t xml:space="preserve">Yli 400 yritykselle tehdyn tutkimuksen mukaan 26 prosenttia aikoo vähentää pysyvästi henkilöstöä ja 50 prosenttia lomauttaa työntekijöitä seuraavan viikon aikana. Tästä huolimatta 82 prosenttia yrityksistä uskoo selviytyvänsä pandemiasta "oikealla hallituksen tuella", todettiin tutkimuksessa. Mansaarella on tehty noin 300 positiivista virustestiä. Kauppakamarin aiemmin julkaisemassa tutkimuksessa todettiin, että koronavirus oli "vaatinut kovan veron" saaren yrityksiltä. Viime kuussa valtiovarainministeri ilmoitti 100 miljoonan punnan toimenpidepaketista, jolla tuetaan yrityksiä ja yksityishenkilöitä taudinpurkauksen aikana. Yritysministeri Laurence Skelly sanoi, että jotkin yritykset ovat saattaneet jäädä ilman tukea, mutta hänen ministeriönsä pyrkii korjaamaan nykyisten järjestelmien puutteita. Skelly lisäsi, että noin 2 400 yritystä oli hakenut 3 000 punnan avustuksia yritystukijärjestelmän puitteissa, ja yli 1 000 näistä oli käsitelty. Monet saaren yrityksistä ovat joutuneet sulkemaan ovensa viruksen leviämisen estämiseksi, mutta ne saavat tarjota verkko- ja toimituspalveluja.</w:t>
      </w:r>
    </w:p>
    <w:p>
      <w:r>
        <w:rPr>
          <w:b/>
        </w:rPr>
        <w:t xml:space="preserve">Yhteenveto</w:t>
      </w:r>
    </w:p>
    <w:p>
      <w:r>
        <w:t xml:space="preserve">Kauppakamarin mukaan neljäsosa Manxin yrityksistä aikoo vähentää työvoimaansa koronaviruksen taudinpurkauksen vaikutuksesta.</w:t>
      </w:r>
    </w:p>
    <w:p>
      <w:r>
        <w:rPr>
          <w:b/>
          <w:u w:val="single"/>
        </w:rPr>
        <w:t xml:space="preserve">Asiakirjan numero 20288</w:t>
      </w:r>
    </w:p>
    <w:p>
      <w:r>
        <w:t xml:space="preserve">Rochdalen muovitehtaalla syttyy tulipalo</w:t>
      </w:r>
    </w:p>
    <w:p>
      <w:r>
        <w:t xml:space="preserve">Rochdalen Moss Bridge Roadilla syttyneessä tulipalossa, joka on nyt hallinnassa, on mukana suuri määrä muovia, ja se on levinnyt viereiseen rakennukseen. Hätäkeskus kutsuttiin paikalle kello 11:30 BST, ja neljä miehistöä on paikalla, palokunta kertoi. Palo on noin 12 kilometrin päässä paikasta, jossa palokunta käsittelee suurta tulipaloa lähellä Saddleworth Mooria. Paksu savu näkyy Rochdalen yli, ja paikallisia asukkaita on pyydetty pitämään ovet ja ikkunat kiinni ja välttämään aluetta. Rochdalen, Heywoodin, Broughtonin ja Oldhamin palokunnat torjuvat paloa peittosuihkuilla. Se on hallinnassa, mutta palomiehet pysyvät paikalla koko päivän, Greater Manchester Fire and Rescue Service sanoi.</w:t>
      </w:r>
    </w:p>
    <w:p>
      <w:r>
        <w:rPr>
          <w:b/>
        </w:rPr>
        <w:t xml:space="preserve">Yhteenveto</w:t>
      </w:r>
    </w:p>
    <w:p>
      <w:r>
        <w:t xml:space="preserve">Palomiehet torjuvat muovitehtaalla Suur-Manchesterissa syttynyttä tulipaloa.</w:t>
      </w:r>
    </w:p>
    <w:p>
      <w:r>
        <w:rPr>
          <w:b/>
          <w:u w:val="single"/>
        </w:rPr>
        <w:t xml:space="preserve">Asiakirjan numero 20289</w:t>
      </w:r>
    </w:p>
    <w:p>
      <w:r>
        <w:t xml:space="preserve">Bradfordin tehdaspalo: Bradfordin palo: Syy tutkitaan</w:t>
      </w:r>
    </w:p>
    <w:p>
      <w:r>
        <w:t xml:space="preserve">Suurimmillaan noin 70 palomiestä kutsuttiin sunnuntaina Annison Streetillä sijaitsevan rakennuksen tulipalon sammuttamiseen. Jopa 30 asuntoa evakuoitiin, mutta asukkaat päästettiin myöhemmin takaisin. Jotkut kiinteistöt olivat jääneet ilman sähköä, kertoi Bradford Council. Kaksi rakennuksessa tuolloin ollutta ihmistä pääsi pakenemaan, kertoi palokunta. West Yorkshiren palo- ja pelastuspalvelu kertoi, että eri puolilta aluetta tulleet miehistöt olivat osallistuneet Eastbrookin alueella kaupungin alueella tapahtuneeseen tulipaloon, joka syttyi sunnuntaina noin kello 02.45 GMT. Palon syytä tutkitaan parhaillaan, ja kaksi paloautoa on edelleen paikalla, palokunta kertoi. Lähistöllä olevissa kodeissa asuvia ihmisiä kehotettiin pitämään ovet ja ikkunat kiinni sunnuntain aikana suurten savupilvien vuoksi. Länsi-Yorkshiren palokunnan ryhmäpäällikkö Chris Hannah sanoi, että tulipalo oli aiheuttanut rakennuksen katon romahtamisen. "Rakennus on melko vaarallinen, joten emme päässeet sisälle nähdaksemme syyn, mutta palontutkintamme tekee kovasti töitä sen selvittämiseksi", hän sanoi. Aiheeseen liittyvät Internet-linkit West Yorkshiren palo- ja pelastuspalvelu.</w:t>
      </w:r>
    </w:p>
    <w:p>
      <w:r>
        <w:rPr>
          <w:b/>
        </w:rPr>
        <w:t xml:space="preserve">Yhteenveto</w:t>
      </w:r>
    </w:p>
    <w:p>
      <w:r>
        <w:t xml:space="preserve">Palomiehet ovat edelleen sammuttamassa, kun tutkimukset Bradfordissa sijaitsevassa tehtaassa viikonloppuna syttyneen suuren tulipalon syystä käynnistyvät.</w:t>
      </w:r>
    </w:p>
    <w:p>
      <w:r>
        <w:rPr>
          <w:b/>
          <w:u w:val="single"/>
        </w:rPr>
        <w:t xml:space="preserve">Asiakirjan numero 20290</w:t>
      </w:r>
    </w:p>
    <w:p>
      <w:r>
        <w:t xml:space="preserve">Saksan teollisuustilaukset laskivat jyrkästi elokuussa</w:t>
      </w:r>
    </w:p>
    <w:p>
      <w:r>
        <w:t xml:space="preserve">Talousministeriön lukujen mukaan sopimukset vähenivät 5,7 prosenttia kuukaudessa, mikä viittaa Euroopan suurimman talouden heikkenemisen jatkumiseen. Eniten laskivat euroalueen ulkopuolelta saadut tilaukset, jotka vähenivät 9,9 prosenttia. Saksan talous aloitti vuoden vahvasti, mutta supistui 0,2 prosenttia toisella neljänneksellä. Ekonomistit ovat varoittaneet, että talous voi supistua jälleen kolmannella neljänneksellä, kun koko euroalue heikkenee. Ukrainaan liittyvät jännitteet ovat varjostaneet Saksan ja Venäjän välistä kauppaa. ING:n vanhempi ekonomisti Carsten Brzeski sanoi kuitenkin: "Kyse ei ole vain [Venäjän presidentin Vladimir] Putinin pelkotekijästä - Saksa kärsii myös euroalueen muiden maiden heikkoudesta." Ranskan ja Italian taloudet kamppailevat edelleen. Heikot tiedot tulivat sen jälkeen, kun viime viikolla tehty tutkimus osoitti Saksan valmistusteollisuuden supistuneen syyskuussa ensimmäistä kertaa 15 kuukauteen, kun uudet tilaukset ehtyivät. Saksan talousvaikeudet huolestuttavat suuresti euroaluetta, joka kamppailee jatkuvasti alhaisen kasvun ja inflaation kanssa. Euroopan keskuspankki on ottanut käyttöön uusia toimenpiteitä alueen heikentyneen talouden elvyttämiseksi. EKP käynnisti omaisuuserien osto-ohjelman, jolla se ostaa velkatuotteita pankeilta, ja alensi viitekorkonsa 0,05 prosenttiin.</w:t>
      </w:r>
    </w:p>
    <w:p>
      <w:r>
        <w:rPr>
          <w:b/>
        </w:rPr>
        <w:t xml:space="preserve">Yhteenveto</w:t>
      </w:r>
    </w:p>
    <w:p>
      <w:r>
        <w:t xml:space="preserve">Saksan tehdastilaukset laskivat elokuussa eniten sitten maailmanlaajuisen finanssikriisin huipun vuonna 2009, kuten virallisista tiedoista käy ilmi.</w:t>
      </w:r>
    </w:p>
    <w:p>
      <w:r>
        <w:rPr>
          <w:b/>
          <w:u w:val="single"/>
        </w:rPr>
        <w:t xml:space="preserve">Asiakirjan numero 20291</w:t>
      </w:r>
    </w:p>
    <w:p>
      <w:r>
        <w:t xml:space="preserve">Magna Carta -varkaudesta syytetty mies jäi kiinni valvontakameran kuvasta.</w:t>
      </w:r>
    </w:p>
    <w:p>
      <w:r>
        <w:t xml:space="preserve">Mark Roydenia, 47, Canterburystä, Kentistä, syytetään siitä, että hän rikkoi suojakotelon viedäkseen 800 vuotta vanhan asiakirjan Salisburyn katedraalista vuonna 2018. Salisbury Crown Court kuuli, että Royden yritti kääntää kameran poispäin hetkeä ennen kuin hän rikkoi kotelon, mutta samalla hänen kasvonsa tallentuivat filmille. Hän kiistää kaikki häntä vastaan nostetut syytteet. Syyttäjä Rob Welling kertoi oikeudelle, että Royden oli "suunnitellut tämän". "Vakavasti väärin laskettu", hän sanoi: "Hän tiesi, missä Magna Carta olisi, hän tiesi, missä kamerat sijaitsivat ja mitä reittiä hän voisi mennä sisään ja poistua ilman, että häntä nähtäisiin tai kuvattaisiin. "Hän tiesi, missä palohälytin sijaitsisi läheisessä wc-rakennuksessa, jonka hän voisi laukaista harhautukseksi." Welling sanoi, että Royden siirsi valvontakameraa, koska hän halusi välttää tallentamisen. "Hän teki vakavan laskuvirheen, hän uskoi, ettei kamera näyttäisi, mitä hän aikoi tehdä, mutta se näytti hänet huppu päässä, keltaiset hanskat ja vasara näkyvissä", hän sanoi. Mark Royden kiistää syytteen varkauden yrityksestä ja toisen syytteen 14 466 puntaa maksaneen turvakotelon rikollisesta vahingoittamisesta. Oikeudenkäynti jatkuu.</w:t>
      </w:r>
    </w:p>
    <w:p>
      <w:r>
        <w:rPr>
          <w:b/>
        </w:rPr>
        <w:t xml:space="preserve">Yhteenveto</w:t>
      </w:r>
    </w:p>
    <w:p>
      <w:r>
        <w:t xml:space="preserve">Valamiehistölle näytettiin Magna Cartan varastamisesta syytetyn miehen oikeudenkäynnissä valvontakamerakuvaa, jossa väitetään kuvattavan miehen kasvoja, kun hän yritti poistaa kameran käytöstä.</w:t>
      </w:r>
    </w:p>
    <w:p>
      <w:r>
        <w:rPr>
          <w:b/>
          <w:u w:val="single"/>
        </w:rPr>
        <w:t xml:space="preserve">Asiakirjan numero 20292</w:t>
      </w:r>
    </w:p>
    <w:p>
      <w:r>
        <w:t xml:space="preserve">MGM Resorts lopettaa ostotarjouksen Ladbrokesin omistajasta Entainista</w:t>
      </w:r>
    </w:p>
    <w:p>
      <w:r>
        <w:t xml:space="preserve">MGM ilmoitti, ettei se aio korottaa kahden viikon takaista 11 miljardin dollarin (8,1 miljardin punnan) tarjoustaan, jonka Entain oli torjunut, koska se piti sitä "merkittävästi" aliarvostettuna. Entainin hylkäämisen jälkeen Isossa-Britanniassa noteeratun yhtiön osakkeet romahtivat. Kun MGM ilmoitti tiistaina luopuvansa yritysostosta, Entainin osakkeet laskivat vielä 20 prosenttia. FTSE 100 -listalla noteerattu Entain, joka muutti nimensä GVC Holdingsista viime kuussa, kuvailee itseään "yhdeksi maailman suurimmista urheiluvedonlyönti- ja peliryhmistä, joka toimii verkko- ja vähittäiskaupassa". Ladbrokesin lisäksi se omistaa online-urheiluvedonlyönti- ja rahapelisivustoja, kuten Bwin, Partypoker, Coral, Eurobet, Gala ja Foxy Bingo. Epäonnistunut tarjous oli kasino-operaattorin viimeisin yritys siirtyä online-rahapelibisnekseen. MGM Resorts, joka ylläpitää Bellagio-kasinoa Las Vegasissa, pyrki jäljittelemään kilpailija Caesars Entertainmentia, joka sopi viime vuoden syyskuussa brittiläisen William Hillin ostamisesta 3,7 miljardilla dollarilla (2,9 miljardilla punnalla).</w:t>
      </w:r>
    </w:p>
    <w:p>
      <w:r>
        <w:rPr>
          <w:b/>
        </w:rPr>
        <w:t xml:space="preserve">Yhteenveto</w:t>
      </w:r>
    </w:p>
    <w:p>
      <w:r>
        <w:t xml:space="preserve">Yhdysvaltalainen kasinojätti MGM Resorts on luopunut Ladbrokesin ja Coralin omistajan Entainin ostoyrityksestä sen jälkeen, kun sen aiempi tarjous hylättiin.</w:t>
      </w:r>
    </w:p>
    <w:p>
      <w:r>
        <w:rPr>
          <w:b/>
          <w:u w:val="single"/>
        </w:rPr>
        <w:t xml:space="preserve">Asiakirjan numero 20293</w:t>
      </w:r>
    </w:p>
    <w:p>
      <w:r>
        <w:t xml:space="preserve">Poika voitti monen miljoonan punnan korvauksen synnytysvirheiden jälkeen</w:t>
      </w:r>
    </w:p>
    <w:p>
      <w:r>
        <w:t xml:space="preserve">Poika, jonka henkilöllisyyttä ei voida oikeudellisista syistä paljastaa, sai aivohalvauksen sen jälkeen, kun hän oli erehtynyt John Radcliffe -sairaalassa Oxfordissa syyskuussa 2002. High Courtin tuomari David Steel totesi, että julkistamaton sovinto oli pojan edun mukainen. Pojan vanhemmat sanoivat, ettei mikään muuttaisi perheelle aiheutuneita "tuhoisia" seurauksia. Taloudellinen huoli Perhe aloitti vahingonkorvauskanteen Oxford Radcliffe Hospital NHS Trustia vastaan, jotta poika voisi rahoittaa ympärivuorokautisen hoidon, jota hän tarvitsee koko elämänsä ajan. NHS:n asianajaja Neil Block QC sanoi, että trusti ja hänen hoitoonsa osallistuneet henkilöt olivat "syvästi pahoillaan" siitä, että he jättivät hänet pulaan. "Myönnämme, että raha ei koskaan korvaa sitä, mitä hän on menettänyt, mutta toivomme, että tämän päivän jälkeen he voivat katsoa eteenpäin tietäen, että taloudellinen huoli hänen tarpeidensa tyydyttämisestä tulevaisuudessa on nyt täytetty." Pojan vanhemmat sanoivat lausunnossaan: "Vaikka tämä tarkoittaa nyt sitä, että lapsellamme on resursseja, jotka voivat auttaa häntä elämässä, tämä korvaus ei millään tavoin korvaa hänen tuskaansa, meidän tuskaamme ja sitä vaikutusta, joka tällä on lapseen ja perheeseemme jokapäiväisessä elämässä. "Ainoa toiveemme on, ettei tällaista tapahdu muille perheille ja että NHS oppii tehdyistä virheistä." Korvauksen tarkkaa summaa ei ole julkistettu.</w:t>
      </w:r>
    </w:p>
    <w:p>
      <w:r>
        <w:rPr>
          <w:b/>
        </w:rPr>
        <w:t xml:space="preserve">Yhteenveto</w:t>
      </w:r>
    </w:p>
    <w:p>
      <w:r>
        <w:t xml:space="preserve">Kahdeksanvuotias on saanut miljoonien punnan korvauksen sairaalasäätiöltä sen jälkeen, kun hän jäi vammautuneeksi synnytyksensä aikana tapahtuneiden virheiden vuoksi.</w:t>
      </w:r>
    </w:p>
    <w:p>
      <w:r>
        <w:rPr>
          <w:b/>
          <w:u w:val="single"/>
        </w:rPr>
        <w:t xml:space="preserve">Asiakirjan numero 20294</w:t>
      </w:r>
    </w:p>
    <w:p>
      <w:r>
        <w:t xml:space="preserve">Oxfordin Randolph-hotellin uudelleen avaaminen viivästyy</w:t>
      </w:r>
    </w:p>
    <w:p>
      <w:r>
        <w:t xml:space="preserve">Beaumont Streetillä sijaitsevan 150 vuotta vanhan rakennuksen tulipalo syttyi 17. huhtikuuta keittiössä liekitetyn naudanlihastroganoffin vuoksi, ja tulipalo räjäytti kolme kerrosta. Alun perin hotellin johto sanoi, että hotelli avattaisiin uudelleen lauantaina, mutta sitten se lykkäsi päivämäärää maanantaiksi. Nyt se sanoo, ettei se voi taata, milloin se avaa ovensa uudelleen. Hotelli ei ole ilmoittanut syytä viivästykseen. Katu suljettiin Palon ollessa suurimmillaan paikalla oli 14 paloautoa, kun palomiehet taistelivat paloa vastaan samalla, kun sakea musta savu levisi kaupungin ylle. Kuitenkin vain noin viiden prosentin viktoriaanisen goottilaisen rakennuksen uskotaan vaurioituneen. Yli 80 ihmistä evakuoitiin, mutta henkilövahinkoja ei raportoitu. Sittemmin rakennukseen on tuotu telineitä suojaamaan katon harjakattopäätyjä romahtamiselta. Osa Beaumont Streetistä on edelleen suljettu liikenteeltä, ja siellä on käytössä kiertoteitä. Hotelli oli vakiokohde tv-sarjassa Komisario Morse, jossa se oli yksi etsivän suosikkipaikoista.</w:t>
      </w:r>
    </w:p>
    <w:p>
      <w:r>
        <w:rPr>
          <w:b/>
        </w:rPr>
        <w:t xml:space="preserve">Yhteenveto</w:t>
      </w:r>
    </w:p>
    <w:p>
      <w:r>
        <w:t xml:space="preserve">Oxfordissa sijaitsevan viiden tähden Randolph-hotellin, joka vaurioitui suuressa tulipalossa, uudelleen avaaminen on viivästynyt.</w:t>
      </w:r>
    </w:p>
    <w:p>
      <w:r>
        <w:rPr>
          <w:b/>
          <w:u w:val="single"/>
        </w:rPr>
        <w:t xml:space="preserve">Asiakirjan numero 20295</w:t>
      </w:r>
    </w:p>
    <w:p>
      <w:r>
        <w:t xml:space="preserve">Dizzee Rascal ja James Corden levyttävät MM-kisakappaleen</w:t>
      </w:r>
    </w:p>
    <w:p>
      <w:r>
        <w:t xml:space="preserve">Kappale, joka on rap-versio Tears For Fearsin Shout-hitistä, on saanut Simon Cowellin tuen. Englantilaisille faneille tarjotaan mahdollisuutta lisätä laulunsa kertosäkeeseen matkapuhelimen välityksellä. Kappale on yksi lukuisista epävirallisista MM-kisojen julkaisuista, sillä virallista Englannin laulua ei ole ensimmäistä kertaa sitten vuoden 1966. Räppäri ja Gavin and Stacey -tähti lahjoittaa kaikki 13. kesäkuuta julkaistavan kappaleen tekijänoikeustulot Great Ormond Street Children's Hospitalille. Dizzeen räppi sisältää sanoituksen: "Leave the wags alone, set aside your ego, we're tired of bragging about 40 years ago. "Tarvitsemme voiton, nopeasti, nopeasti." Muihin Englannin MM-kisojen kappaleisiin kuuluu 3 Lionsin remake, jossa laulavat Robbie Williams ja Russell Brand. Etelä-Afrikassa 11. kesäkuuta alkavan turnauksen virallisen hymnin esittävät Shakira ja paikallinen ryhmä Freshlyground.</w:t>
      </w:r>
    </w:p>
    <w:p>
      <w:r>
        <w:rPr>
          <w:b/>
        </w:rPr>
        <w:t xml:space="preserve">Yhteenveto</w:t>
      </w:r>
    </w:p>
    <w:p>
      <w:r>
        <w:t xml:space="preserve">Dizzee Rascal ja näyttelijä James Corden ovat yhdistäneet voimansa äänittääkseen kappaleen jalkapallon MM-kisojen kunniaksi.</w:t>
      </w:r>
    </w:p>
    <w:p>
      <w:r>
        <w:rPr>
          <w:b/>
          <w:u w:val="single"/>
        </w:rPr>
        <w:t xml:space="preserve">Asiakirjan numero 20296</w:t>
      </w:r>
    </w:p>
    <w:p>
      <w:r>
        <w:t xml:space="preserve">Tamarin sillan ja lautan maksun korotus hyväksytty</w:t>
      </w:r>
    </w:p>
    <w:p>
      <w:r>
        <w:t xml:space="preserve">Plymouthin kaupunginvaltuusto on hyväksynyt sen, että autoilijoilta peritään huhtikuusta alkaen 80 penniä kuukaudessa sähköisten tunnisteiden käytöstä Devonin ja Cornwallin yhdistävän Tamarin sillan ja Torpointin lauttojen ylittämisessä. Crossingsin osaomistaja Cornwall Council keskustelee suunnitelmista tiistaina. Silta ja lautta keräävät vuosittain yhteensä yli 9 miljoonaa puntaa tietulleja. Risteysten tietulleja korotettiin viimeksi maaliskuussa 2010, ja Tamar Tag -elektroninen maksujärjestelmä otettiin käyttöön vuonna 2007. Nykyinen tiemaksu on 1,50 puntaa henkilöautoille ja 75 penniä tunnisteen käyttäjille, ja uusi maksu voisi tuoda 506 000 puntaa lisää vuodessa. Tamarin sillan ja Torpointin lautan yhteislautan tiedottaja sanoi aiemmin, että kyseessä on Yhdistyneen kuningaskunnan toiseksi suurin tällainen järjestelmä (Dartfordin jälkeen), jossa on myönnetty noin 95 000 tunnusta 65 000 tiliä vastaan. Johtajat olivat luvanneet, että jos merkkimaksu hyväksytään, ylitysmaksut pysyvät kiinteinä seuraavat kolme vuotta.</w:t>
      </w:r>
    </w:p>
    <w:p>
      <w:r>
        <w:rPr>
          <w:b/>
        </w:rPr>
        <w:t xml:space="preserve">Yhteenveto</w:t>
      </w:r>
    </w:p>
    <w:p>
      <w:r>
        <w:t xml:space="preserve">Yksi risteystä hallinnoivista neuvostoista on hyväksynyt suunnitelmat kuukausimaksun perimisestä autoilijoilta, jotka käyttävät maksullisen reitin alennusjärjestelmää.</w:t>
      </w:r>
    </w:p>
    <w:p>
      <w:r>
        <w:rPr>
          <w:b/>
          <w:u w:val="single"/>
        </w:rPr>
        <w:t xml:space="preserve">Asiakirjan numero 20297</w:t>
      </w:r>
    </w:p>
    <w:p>
      <w:r>
        <w:t xml:space="preserve">Keira Knightley tähdittää uutta West Endin tuotantoa</w:t>
      </w:r>
    </w:p>
    <w:p>
      <w:r>
        <w:t xml:space="preserve">Tähden rinnalla nähdään Elisabeth Moss, joka tunnetaan parhaiten Peggy Olsonina palkitussa Mad Men -sarjassa. Knightley, joka on viimeksi nähty näyttämöllä Komediateatterin The Misanthrope -näytelmässä, esittää uudessa tuotannossa tyttöjen sisäoppilaitoksen opettajaa. Hänen uusi elokuvansa Never Let Me Go avasi tämän vuoden Lontoon elokuvajuhlat. West Endissä debytoiva Moss on esiintynyt myös elokuvissa Get Him to the Greek, Did you Hear About the Morgans? ja Girl, Interrupted. Näytelmässä Knightleyn ja Mossin esittämät opettajat joutuvat tyytymättömän oppilaan syytösten kohteeksi lesbosuhteesta. The Children's Hour on esitetty Lontoossa viimeksi vuonna 1994 Kansallisteatterissa, ja sen on kirjoittanut Lillian Hellman vuonna 1934.</w:t>
      </w:r>
    </w:p>
    <w:p>
      <w:r>
        <w:rPr>
          <w:b/>
        </w:rPr>
        <w:t xml:space="preserve">Yhteenveto</w:t>
      </w:r>
    </w:p>
    <w:p>
      <w:r>
        <w:t xml:space="preserve">Näyttelijä Keira Knightley palaa West Endiin ensi vuoden alussa ensi-iltansa saavassa The Children's Hour -näytelmässä.</w:t>
      </w:r>
    </w:p>
    <w:p>
      <w:r>
        <w:rPr>
          <w:b/>
          <w:u w:val="single"/>
        </w:rPr>
        <w:t xml:space="preserve">Asiakirjan numero 20298</w:t>
      </w:r>
    </w:p>
    <w:p>
      <w:r>
        <w:t xml:space="preserve">Cheshire Eastin neuvosto valitsee ensimmäisen työväenpuolueen johtajan</w:t>
      </w:r>
    </w:p>
    <w:p>
      <w:r>
        <w:t xml:space="preserve">Phil McCannCheshiren poliittinen toimittaja, BBC News Vastavalittu Sam Corcoran sanoi, että nämä kaksi ryhmää johtavat yhteistä kabinettia ensi vuoden ajan. Yhdelläkään puolueella ei ole viranomaisvaltaa sen jälkeen, kun konservatiivit menettivät 19 paikkaa paikallisvaaleissa. Työväenpuolue johtaa myös Cheshire West and Chesterin neuvostoa, vaikka enemmistö puuttuu yhden paikan verran. Puolue menetti hallintoalueensa hallinnan laajojen rajojen muutosten ja liberaalidemokraateille menetetyn yhden paikan jälkeen. Cheshire Westin työväenpuolueen johtaja Louise Gittins sanoi, että valinta oli "suuri kunnia ja etuoikeus", kun opposition jäsenet äänestivät tyhjää tiistai-iltana. Ennen valintaansa Cheshire Eastin uusi työväenpuolueen johtaja Sam Corcoran sanoi, että "Cheshire Eastin äänestäjät hylkäsivät selvästi edellisen mädän konservatiivihallinnon". Hän sanoi, että riippumattomien valtuutettujen kanssa tehty sopimus kestää vuoden, kunnes kuulemisen jälkeen päätetään, lakkautetaanko hallitus ja johdetaanko neuvostoa sen sijaan useiden komiteoiden kautta.</w:t>
      </w:r>
    </w:p>
    <w:p>
      <w:r>
        <w:rPr>
          <w:b/>
        </w:rPr>
        <w:t xml:space="preserve">Yhteenveto</w:t>
      </w:r>
    </w:p>
    <w:p>
      <w:r>
        <w:t xml:space="preserve">Cheshire East Councilin ensimmäinen työväenpuolueen johtaja on valittu sen jälkeen, kun puolue teki sopimuksen riippumattomien valtuutettujen kanssa.</w:t>
      </w:r>
    </w:p>
    <w:p>
      <w:r>
        <w:rPr>
          <w:b/>
          <w:u w:val="single"/>
        </w:rPr>
        <w:t xml:space="preserve">Asiakirjan numero 20299</w:t>
      </w:r>
    </w:p>
    <w:p>
      <w:r>
        <w:t xml:space="preserve">Yhdysvaltalaisesta petoksesta syytetty skotti häviää luovutusjutun</w:t>
      </w:r>
    </w:p>
    <w:p>
      <w:r>
        <w:t xml:space="preserve">Dunragitissa Stranraerin lähellä asuvaa James Craigia, 65, syytetään Twitterin käyttämisestä Nasdaq-pörssin hintojen vääristämiseen tammikuussa 2013. Sheriffi on nyt päättänyt, että hänen luovuttamisensa Yhdysvaltoihin olisi laillista. Crown Officen edustaja sanoi, että Skotlannin hallituksella on nyt kaksi kuukautta aikaa päättää, antaako se luvan. Craigin lakimiehet väittivät viime vuonna Court of Sessionissa menestyksekkäästi, että Yhdistyneen kuningaskunnan hallitus oli toiminut lainvastaisesti, kun se ei ollut ottanut skotlantilaiseen lainsäädäntöön käyttöön "forum bar" -nimistä suojakeinoa. Säännön mukaan brittiläiset tuomioistuimet voivat pysäyttää luovutuksen, jos väitetty rikos on tehty ja useimmiten tapahtunut Yhdistyneessä kuningaskunnassa. Oikeusasiantuntijat arvioivat, että forum bar -sääntöä voitaisiin soveltaa tapauksissa, joissa Britannian kansalaisten väitetään syyllistyneen rikoksiin, kuten Internet-petoksiin. Tällä viikolla sheriffi Norman McFadyen kuitenkin päätti, että Craigin - joka on kiistänyt syytökset - luovuttaminen olisi laillista. Skotlannin ministerien on nyt päätettävä, antavatko he luvan siirtoon.</w:t>
      </w:r>
    </w:p>
    <w:p>
      <w:r>
        <w:rPr>
          <w:b/>
        </w:rPr>
        <w:t xml:space="preserve">Yhteenveto</w:t>
      </w:r>
    </w:p>
    <w:p>
      <w:r>
        <w:t xml:space="preserve">Yhdysvaltain viranomaisten etsintäkuuluttama skotlantilainen mies, jonka väitetään olleen osallisena 1,1 miljoonan punnan osakehuijauksessa, on hävinnyt oikeudellisen yrityksensä välttää luovuttaminen.</w:t>
      </w:r>
    </w:p>
    <w:p>
      <w:r>
        <w:rPr>
          <w:b/>
          <w:u w:val="single"/>
        </w:rPr>
        <w:t xml:space="preserve">Asiakirjan numero 20300</w:t>
      </w:r>
    </w:p>
    <w:p>
      <w:r>
        <w:t xml:space="preserve">Joseph Chattawayta etsitään vanhempiin kohdistuneen Nottinghamin hyökkäyksen jälkeen</w:t>
      </w:r>
    </w:p>
    <w:p>
      <w:r>
        <w:t xml:space="preserve">Nottinghamshiren poliisin mukaan kaikkia, jotka näkevät Joseph Chattawayn, 25, on kehotettu olemaan lähestymättä häntä ja soittamaan välittömästi numeroon 999. Poliisien mukaan hyökkäys tapahtui keskiviikkona noin kello 14.00 BST Pilkington Roadilla, Mapperleyssä, Nottinghamissa. Chattawayn isä on edelleen kriittisessä tilassa sairaalassa, kun taas hänen äitinsä tila on vakaa. Komisario Parminder Dhillon sanoi, että poliisit uskovat, että kyseessä oli "yksittäinen tapaus", ja kehotti kaikkia, jotka näkevät herra Chattawayn - jonka uskotaan oleskelevan Nottinghamshiren alueella - olemaan lähestymättä häntä ja soittamaan 999. Seuraa BBC East Midlandsia Facebookissa, Twitterissä tai Instagramissa. Lähetä juttuideoita osoitteeseen eastmidsnews@bbc.co.uk.</w:t>
      </w:r>
    </w:p>
    <w:p>
      <w:r>
        <w:rPr>
          <w:b/>
        </w:rPr>
        <w:t xml:space="preserve">Yhteenveto</w:t>
      </w:r>
    </w:p>
    <w:p>
      <w:r>
        <w:t xml:space="preserve">Poliisi jahtaa miestä, joka on etsintäkuulutettu vanhempansa sairaalaan jättäneen hyökkäyksen johdosta.</w:t>
      </w:r>
    </w:p>
    <w:p>
      <w:r>
        <w:rPr>
          <w:b/>
          <w:u w:val="single"/>
        </w:rPr>
        <w:t xml:space="preserve">Asiakirjan numero 20301</w:t>
      </w:r>
    </w:p>
    <w:p>
      <w:r>
        <w:t xml:space="preserve">Äänestikö parlamentin jäseneni 12. joulukuuta pidettävien parlamenttivaalien puolesta?</w:t>
      </w:r>
    </w:p>
    <w:p>
      <w:r>
        <w:t xml:space="preserve">Oppositiopuolueet olivat yrittäneet muuttaa vaalipäivää 9. joulukuuta, mutta tämä hylättiin äänin 315-295. Lopputulos oli hallitukselle erittäin mukava, sillä yli kaksi kolmasosaa alahuoneen jäsenistä kannatti lakiesitystä. Jos haluat selvittää, miten oma kansanedustajasi äänesti, käytä alla olevaa hakukenttää. Klikkaa tästä, jos et näe hakua. Tiedot Commons Votes Services -palvelusta. Lakiesitys siirtyy nyt ylähuoneeseen, ja sen odotetaan menevän läpi ennen viikon loppua. Ennen äänestystä 10 brexit-kapinallista otettiin takaisin konservatiivipuolueeseen. Kaikki heistä äänestivät hallituksen kanssa sen puolesta, että vaalit järjestetään 12. eikä 9. joulukuuta.</w:t>
      </w:r>
    </w:p>
    <w:p>
      <w:r>
        <w:rPr>
          <w:b/>
        </w:rPr>
        <w:t xml:space="preserve">Yhteenveto</w:t>
      </w:r>
    </w:p>
    <w:p>
      <w:r>
        <w:t xml:space="preserve">Kansanedustajat ovat tukeneet torstaina 12. joulukuuta järjestettäviä parlamenttivaaleja. Äänestyksessä annettiin äänin 438-20.</w:t>
      </w:r>
    </w:p>
    <w:p>
      <w:r>
        <w:rPr>
          <w:b/>
          <w:u w:val="single"/>
        </w:rPr>
        <w:t xml:space="preserve">Asiakirjan numero 20302</w:t>
      </w:r>
    </w:p>
    <w:p>
      <w:r>
        <w:t xml:space="preserve">Field Marshal Montgomery Pipe Band voittaa kolmannen maailmanmestaruuden</w:t>
      </w:r>
    </w:p>
    <w:p>
      <w:r>
        <w:t xml:space="preserve">Pohjois-Irlannista kotoisin oleva yhtye kruunattiin voittajaksi, kun Glasgow Greenillä järjestetty The Worlds -niminen vuosittainen tapahtuma päättyi. Noin 8 000 soittajaa ja rumpalia kilpaili kahden päivän ajan eri luokkien kärkisijoista. Kaikkiaan Glasgow'hun oli saapunut arviolta 225 yhtyettä 17 eri maasta. Tämä oli ensimmäinen kerta, kun tapahtuma järjestettiin kaksipäiväisenä. Kaksi edellistä mestaruutta oli voittanut pohjoisirlantilainen Field Marshal Montgomery Pipe Band Lisburnista. MM-kilpailut päättävät Glasgow'n viikon mittaisen Piping Live -festivaalin. Maailmanmestaruuskilpailut järjestää Glasgow Life The Royal Scottish Pipe Band Associationin ja Glasgow'n kaupunginvaltuuston puolesta.</w:t>
      </w:r>
    </w:p>
    <w:p>
      <w:r>
        <w:rPr>
          <w:b/>
        </w:rPr>
        <w:t xml:space="preserve">Yhteenveto</w:t>
      </w:r>
    </w:p>
    <w:p>
      <w:r>
        <w:t xml:space="preserve">Field Marshal Montgomery Pipe Band on voittanut piippuharrastajien maailmanmestaruuskilpailut kolmannen kerran peräkkäin.</w:t>
      </w:r>
    </w:p>
    <w:p>
      <w:r>
        <w:rPr>
          <w:b/>
          <w:u w:val="single"/>
        </w:rPr>
        <w:t xml:space="preserve">Asiakirjan numero 20303</w:t>
      </w:r>
    </w:p>
    <w:p>
      <w:r>
        <w:t xml:space="preserve">Harry Stylesin ahdisteluoikeudenkäynti: Styles: Koditon mies todettiin syylliseksi</w:t>
      </w:r>
    </w:p>
    <w:p>
      <w:r>
        <w:t xml:space="preserve">Styles, 25, tarjoutui ostamaan Pablo Tarazaga-Orerolle, 26, ruokaa nähtyään tämän nukkuvan raakalaisena luoteislontoolaisen kotinsa ulkopuolella maaliskuussa. Hendon Magistrates' Courtissa puhuessaan laulaja sanoi lukitsevansa makuuhuoneensa oven joka ilta sen jälkeen, kun häntä on seurattu. Styles sanoi, että miehen käytös oli "epäsäännöllistä ja pelottavaa". Entinen One Directionin laulaja sanoi, että hän oli "surullinen nähdessään jonkun niin nuoren nukkuvan raakalaisena", kun hän näki Tarazaga-Oreron ensimmäisen kerran. Hän osti tälle vegaanisia voileipiä, salaatteja ja muffinsseja, kun raakamatkustaja oli pyytänyt edamame-papuja. Yritettyään katkaista yhteydenpidon poptähti näki häntä lähes joka päivä ja sai postilaatikkoonsa viestejä ja rahaa, käräjätuomari Nigel Deane kuuli. Kun häneltä kysyttiin, oliko hän vainonnut julkkista, Tarazaga-Orero sanoi: "Se ei ollut koskaan tarkoitukseni. Loppujen lopuksi halusin vain ne rahat, joita hän tarjosi minulle. "Minulla ei ole mitään tunteita häntä kohtaan. En ole rakastunut häneen." Tarazaga-Orero saa tuomionsa 21. lokakuuta.</w:t>
      </w:r>
    </w:p>
    <w:p>
      <w:r>
        <w:rPr>
          <w:b/>
        </w:rPr>
        <w:t xml:space="preserve">Yhteenveto</w:t>
      </w:r>
    </w:p>
    <w:p>
      <w:r>
        <w:t xml:space="preserve">Koditon mies, joka leiriytyi pop-tähti Harry Stylesin talon ulkopuolelle useiden kuukausien ajan, on todettu syylliseksi laulajan ahdisteluun.</w:t>
      </w:r>
    </w:p>
    <w:p>
      <w:r>
        <w:rPr>
          <w:b/>
          <w:u w:val="single"/>
        </w:rPr>
        <w:t xml:space="preserve">Asiakirjan numero 20304</w:t>
      </w:r>
    </w:p>
    <w:p>
      <w:r>
        <w:t xml:space="preserve">Doris Shelley: "Mielenkiintoinen" johtolanka Martleshamin vuoden 1993 murhajutussa</w:t>
      </w:r>
    </w:p>
    <w:p>
      <w:r>
        <w:t xml:space="preserve">Doris Shelleyn kimppuun hyökättiin tylpällä esineellä ja häntä potkittiin ja lyötiin hänen bungalowissaan Martleshamissa, Suffolkissa. Naapuri löysi hänet 11. helmikuuta 1993, ja hän kuoli 11 päivää myöhemmin. Suffolkin poliisi kertoi saaneensa pienen määrän puheluita 25-vuotispäivän vetoomuksen johdosta. Andy Guy, suurrikosten tutkinnan ja kylmien tapausten päällikkö, sanoi: "Yksi mielenkiintoinen tutkintalinja on tunnistettu, ja rikostekninen tutkimus jatkuu." Hän sanoi, että uudelleenkutsuminen voi usein olla "onnistunut tapa saada ihmiset, joille on ehkä uskottu, puhumaan". Kuolemaan johtanut pahoinpitely tapahtui vain reilut 18 kuukautta sen jälkeen, kun leskirouva Shelley oli joutunut väkivaltaisen ryöstön uhriksi kotonaan. Poliisin mukaan hänen bungalowistaan varastettiin tuolloin 12 637 puntaa, ja toisen tapauksen aikana rikoksentekijä "etsi arvoesineitä vietäväksi". Alkuperäisen tutkinnan aikana tapauksen parissa työskenteli 70 virkamiestä, 10 000 punnan palkkio tiedoista ja Crimewatchin vetoomus, mutta useista pidätyksistä huolimatta ketään ei saatu kiinni. Poliisi tarkastelee parhaillaan alkuperäisen tutkinnan aikana otettuja 397 esinettä. Näihin kuuluu kotitalousesineitä, joihin rikoksentekijä on saattanut koskea, rouva Shelleyn vaatteita ja pidätetyiltä henkilöiltä otettuja esineitä.</w:t>
      </w:r>
    </w:p>
    <w:p>
      <w:r>
        <w:rPr>
          <w:b/>
        </w:rPr>
        <w:t xml:space="preserve">Yhteenveto</w:t>
      </w:r>
    </w:p>
    <w:p>
      <w:r>
        <w:t xml:space="preserve">Poliisin mukaan kotonaan raa'asti pahoinpidellyn 82-vuotiaan naisen selvittämättömän murhan tutkinnassa on löydetty "mielenkiintoinen tutkintalinja".</w:t>
      </w:r>
    </w:p>
    <w:p>
      <w:r>
        <w:rPr>
          <w:b/>
          <w:u w:val="single"/>
        </w:rPr>
        <w:t xml:space="preserve">Asiakirjan numero 20305</w:t>
      </w:r>
    </w:p>
    <w:p>
      <w:r>
        <w:t xml:space="preserve">Take Thatin Gary Barlow ja Robbie Williams kynäilevät kappaleen</w:t>
      </w:r>
    </w:p>
    <w:p>
      <w:r>
        <w:t xml:space="preserve">Shame-niminen kappale julkaistaan singlenä 4. lokakuuta. Se ilmestyy viikkoa ennen kuin Williams julkaisee In And Out Of Consciousness - The Greatest Hits 1990-2010 -kappaleen. Pitkän eron jälkeen pari palasi jälleen yhteen lavalle Children In Need -konsertissa Lontoon Royal Albert Hallissa viime vuoden marraskuussa. 'Nimi menneisyydestä' Erottuaan Take Thatista vuonna 1995 Robbien ensimmäinen julkaisu oli George Michaelin Freedomin coverointi. Uudesta 39 kappaletta sisältävästä albumista Williams kertoi lausunnossaan: "On uskomatonta kuunnella albumia ja tajuta, että on kulunut jo 20 vuotta musiikin tekemisestä ja keikkailusta. "Ja hienoa albumissa on se, että se ei ole vain menneisyyteni juhlistaminen vaan myös silta tulevaisuuteen. "Se, että osa tulevaisuudesta sisältää nimen menneisyydestäni, tekee siitä minulle entistäkin koskettavamman." Williamsin viimeisin albumi Reality Killed The Radio Star julkaistiin marraskuussa 2009. Se löi albumilistan kärkeen JLS:n.</w:t>
      </w:r>
    </w:p>
    <w:p>
      <w:r>
        <w:rPr>
          <w:b/>
        </w:rPr>
        <w:t xml:space="preserve">Yhteenveto</w:t>
      </w:r>
    </w:p>
    <w:p>
      <w:r>
        <w:t xml:space="preserve">Take Thatin entiset bändikaverit Gary Barlow ja Robbie Williams ovat kirjoittaneet uuden kappaleen, joka on tarkoitus sisällyttää Robbien uudelle Best Of -albumille.</w:t>
      </w:r>
    </w:p>
    <w:p>
      <w:r>
        <w:rPr>
          <w:b/>
          <w:u w:val="single"/>
        </w:rPr>
        <w:t xml:space="preserve">Asiakirjan numero 20306</w:t>
      </w:r>
    </w:p>
    <w:p>
      <w:r>
        <w:t xml:space="preserve">Mansaaren poliitikot valitsevat House of Keysin puhujan</w:t>
      </w:r>
    </w:p>
    <w:p>
      <w:r>
        <w:t xml:space="preserve">Rushen MHK Phil Gawne ehdotti jäsen Rodania, ja North Douglas MHK John Houghton kannatti ehdotusta. Rodan voitti murskavoiton Garffin yksipaikkaisessa vaalipiirissä Mansaaren parlamenttivaaleissa viime viikolla. Laxeyssa asuva mies sanoi olevansa "otettu" siitä, että hänet valittiin tehtävään. Puhuja on Mansaaren lainsäädäntöelimen alahuoneen, House of Keysin, päävirkamies. Kaikki 24 MHK:n jäsentä vannoivat virkavalansa House of Keysissä tiistaina järjestetyssä seremoniassa. Tynwald valitsee uuden pääministerin 11. lokakuuta sen jälkeen, kun Tony Brown on päättänyt vetäytyä politiikasta 35 vuoden julkisen palvelun jälkeen. Brown toimi House of Keysin puhemiehenä vuodesta 2001 ja pääministerinä vuodesta 2006.</w:t>
      </w:r>
    </w:p>
    <w:p>
      <w:r>
        <w:rPr>
          <w:b/>
        </w:rPr>
        <w:t xml:space="preserve">Yhteenveto</w:t>
      </w:r>
    </w:p>
    <w:p>
      <w:r>
        <w:t xml:space="preserve">Manxin poliitikot ovat yksimielisesti valinneet Steve Rodanin jatkamaan House of Keysin puhemiehenä, jota hän on hoitanut vuodesta 2006 lähtien.</w:t>
      </w:r>
    </w:p>
    <w:p>
      <w:r>
        <w:rPr>
          <w:b/>
          <w:u w:val="single"/>
        </w:rPr>
        <w:t xml:space="preserve">Asiakirjan numero 20307</w:t>
      </w:r>
    </w:p>
    <w:p>
      <w:r>
        <w:t xml:space="preserve">Dawlishin kaupunginvaltuusto jakaa yli 10 000 puntaa.</w:t>
      </w:r>
    </w:p>
    <w:p>
      <w:r>
        <w:t xml:space="preserve">Myrskyt vaurioittivat raidetta ja osaa rantamuurista pahoin, mikä katkaisi Cornwallin ja suuren osan Devonia muuhun Yhdistyneeseen kuningaskuntaan yhdistävän palvelun. Kaupunginvaltuutettu Michael Clayson sanoi, että avustusten tarkoituksena on osoittaa, että Dawlish on avoinna liiketoiminnalle myrskyjen jälkeen. Avustuksiin sisältyi 5 000 puntaa Dawlish Air Show'lle. Näytös on määrä järjestää lauantaina 23. elokuuta. Lisäksi 5 000 puntaa myönnettiin Community Transport Associationille ja 850 puntaa Shaftesbury Theatre -teatterille. Clayson sanoi: "Ei voi olla parempaa merkkiä siitä, että Dawlish on avoinna liiketoiminnalle, kuin upea lentonäytöksemme. Sitoutuneiden vapaaehtoisten järjestämä tapahtuma toivottaa tervetulleeksi arviolta 70 000 kävijää kaupunkiin, mikä osoittaa, että Dawlish on nousussa." Hän jatkaa: "Se on hieno tapahtuma.</w:t>
      </w:r>
    </w:p>
    <w:p>
      <w:r>
        <w:rPr>
          <w:b/>
        </w:rPr>
        <w:t xml:space="preserve">Yhteenveto</w:t>
      </w:r>
    </w:p>
    <w:p>
      <w:r>
        <w:t xml:space="preserve">Dawlishin kaupunginvaltuusto on jakanut yli 10 000 puntaa avustuksia, jotta kaupunki saataisiin takaisin liiketoimintaan helmikuussa tapahtuneen rautatieliikenteen romahduksen jälkeen.</w:t>
      </w:r>
    </w:p>
    <w:p>
      <w:r>
        <w:rPr>
          <w:b/>
          <w:u w:val="single"/>
        </w:rPr>
        <w:t xml:space="preserve">Asiakirjan numero 20308</w:t>
      </w:r>
    </w:p>
    <w:p>
      <w:r>
        <w:t xml:space="preserve">Tadcasterin tulvan runteleman sillan kaarituet vaihdetaan uusiin</w:t>
      </w:r>
    </w:p>
    <w:p>
      <w:r>
        <w:t xml:space="preserve">Tadcaster Pohjois-Yorkshiressä jakautui kahtia joulupäivänä, kun Wharfe-joen silta romahti osittain. Sillan on nyt määrä valmistua joulun sijasta 27. tammikuuta mennessä, koska "epätavallisen ja jatkuvan" korkean vedenkorkeuden vuoksi sillan rakentaminen viivästyi. Kaarirenkaiden ansiosta kivimiehet voivat aloittaa työt kaarien peittämiseksi. David Bowe North Yorkshiren kreivikunnanvaltuuston liiketoiminta- ja ympäristöpalveluista kertoi, että kaaren renkaat oli nostettu päivää aikaisemmin. Hän sanoi: "Määrätietoisesti voitimme päivämäärän": "Eilen illalla saimme nostettua sisään suuret muotin kaarenrenkaat, joiden ansiosta voimme aloittaa Tadcasterin sillan kaarien muuraustyöt. "Seuraavaksi muurarit aloittavat muurattujen pilarien rakentamisen ja täyttävät ne betonilla sekä muuraavat kaaren renkaiden päälle. "Uusi tavoite valmistumispäivämäärä on 27. tammikuuta, eli kuukausi alkuperäisen päivämäärän jälkeen, mutta työmaalla työskentelevät kaverit ovat todella valmiita ottamaan haasteen vastaan ja ovat päättäneet ylittää tämän päivämäärän." Uudet paalutukset ja laituripohjan rakentaminen, joka on toimenpiteen monimutkaisin osa, on saatu valmiiksi. Paalutuksen avulla voitaisiin estää perustusten tuleva huuhtoutuminen, joka vaikutti osaltaan sillan romahtamiseen viime vuonna, neuvosto sanoi. Hallitus lupasi 3 miljoonaa puntaa korjaustöihin muutama päivä sillan romahtamisen jälkeen, ja alueen paikallinen yrityskumppanuus antoi 1,4 miljoonaa puntaa sillan leventämiseen ja vahvistamiseen.</w:t>
      </w:r>
    </w:p>
    <w:p>
      <w:r>
        <w:rPr>
          <w:b/>
        </w:rPr>
        <w:t xml:space="preserve">Yhteenveto</w:t>
      </w:r>
    </w:p>
    <w:p>
      <w:r>
        <w:t xml:space="preserve">Viime joulukuussa tulvissa vaurioituneen II-luokan sillan kaarituet on asennettu paikalleen, ja nyt muuraustöiden viimeinen vaihe voidaan aloittaa.</w:t>
      </w:r>
    </w:p>
    <w:p>
      <w:r>
        <w:rPr>
          <w:b/>
          <w:u w:val="single"/>
        </w:rPr>
        <w:t xml:space="preserve">Asiakirjan numero 20309</w:t>
      </w:r>
    </w:p>
    <w:p>
      <w:r>
        <w:t xml:space="preserve">Tohtori Seussin animaatio The Lorax on toistaiseksi paras vuoden 2012 debyytti</w:t>
      </w:r>
    </w:p>
    <w:p>
      <w:r>
        <w:t xml:space="preserve">Tohtori Seussin luomaan hahmoon perustuva ympäristöaiheinen satu tuotti studion arvioiden mukaan 70,7 miljoonaa dollaria (44,7 miljoonaa puntaa) perjantain ja sunnuntain välisenä aikana. Sen lähin kilpailija, savukomedia Project X, keräsi samalla ajanjaksolla arviolta 20,8 miljoonaa dollaria (13,1 miljoonaa puntaa). Tohtori Seussin The Lorax -elokuva julkaistaan Britanniassa 27. heinäkuuta. Danny DeVito, Zac Efron ja laulaja Taylor Swift puhuvat hahmoja elokuvassa, joka kertoo pojasta, joka yrittää löytää mystisen ja kiukkuisen puunvartijan. Universal Picturesin levityksestä vastaava johtaja Nikki Rocco sanoi, ettei hän "voisi olla enempää innoissaan" elokuvan esityksestä. Hänen mukaansa sen menestys oli "uskomattoman" markkinointikampanjan ja yhdysvaltalaisen lastenkirjailijan Theodor Geiselin kirjailijanimen Dr. Seussin vetovoiman ansiota. Viime vuosina on filmatisoitu muun muassa teokset How the Grinch Stole Christmas, The Cat in the Hat ja Horton Hears a Who!. Viimeisimmän elokuvan on tehnyt sama tiimi, joka tuotti Despicable Me -elokuvan, joka oli sekä Yhdysvaltain että Yhdistyneen kuningaskunnan lipputulotilastojen kärjessä vuonna 2010. The Lorax ja Project X, jossa teini-ikäisten kotibileet riistäytyvät käsistä, pudottivat viime viikon lipputulomestarin, toimintaelokuvan Act of Valour kaksi sijaa kolmoseksi. Tämän viikon top 10:ssä oli myös mykkäelokuva The Artist, jonka tulot nousivat Oscar-gaalassa menestyneen elokuvan jälkeen.</w:t>
      </w:r>
    </w:p>
    <w:p>
      <w:r>
        <w:rPr>
          <w:b/>
        </w:rPr>
        <w:t xml:space="preserve">Yhteenveto</w:t>
      </w:r>
    </w:p>
    <w:p>
      <w:r>
        <w:t xml:space="preserve">3D-animaatio The Lorax on ollut vuoden paras avausviikonloppu tähän mennessä Yhdysvaltain lippukassoilla, sillä se tuotti yli 70 miljoonaa dollaria (44 miljoonaa puntaa) kolmena ensimmäisenä päivänä.</w:t>
      </w:r>
    </w:p>
    <w:p>
      <w:r>
        <w:rPr>
          <w:b/>
          <w:u w:val="single"/>
        </w:rPr>
        <w:t xml:space="preserve">Asiakirjan numero 20310</w:t>
      </w:r>
    </w:p>
    <w:p>
      <w:r>
        <w:t xml:space="preserve">Toisen maailmansodan aikainen pommilaatikko löytyi pensasaidasta Somersetissä.</w:t>
      </w:r>
    </w:p>
    <w:p>
      <w:r>
        <w:t xml:space="preserve">Hiljattain kaivettu panssarivaunu, joka sijaitsee A30-tien varrella lähellä Crewkernea, oli osa puolustuslinjaa, jonka tarkoituksena oli estää saksalaisten joukkojen eteneminen länteen hyökkäyksen sattuessa. Crewkernen kaupunginvaltuuston piharyhmä löysi sen viime kuussa, kun se oli vuosikymmeniä hautautunut pensaiden ja mullan alle. Kaupunginjohtaja Robin Pailthorpe sanoi: "Se on ihmeellinen, sillä se on metrin päässä päätieltä, mutta kukaan ei näyttänyt tietävän, että se oli täällä." Sotaministeriö piti vuonna 1940 Cornwallista Lontooseen kulkevaa A30-tietä strategisesti tärkeänä reittinä. 'Siellä tiedettiin jotain' Tien varrelle rakennettiin useita panssarivaunuja siinä toivossa, että niiden avulla voitaisiin hidastaa kohti Lontoota etenevien joukkojen etenemistä. "Se on hyvin ilmeinen paikka tällaiselle, mutta se oli hyvin hautautunut kahdeksan tai yhdeksän metrin pensasaitojen ja puiden alle", Pailthorpe sanoi. "Tiesimme, että siellä oli jotakin, koska tiiliperustukset näkyivät, mutta työtiimi oli hyvin yllättynyt, kun se löydettiin. "Nyt yritämme koota sotamuistomerkkipolkua, jotta ihmiset voivat kävellä ympäriinsä ja nähdä Crewkernen sotaperinnön."</w:t>
      </w:r>
    </w:p>
    <w:p>
      <w:r>
        <w:rPr>
          <w:b/>
        </w:rPr>
        <w:t xml:space="preserve">Yhteenveto</w:t>
      </w:r>
    </w:p>
    <w:p>
      <w:r>
        <w:t xml:space="preserve">Somersetissä pensasaidasta kaivettu toisen maailmansodan aikainen pommikenttä voi olla uuden perinnekiertueen keskipiste.</w:t>
      </w:r>
    </w:p>
    <w:p>
      <w:r>
        <w:rPr>
          <w:b/>
          <w:u w:val="single"/>
        </w:rPr>
        <w:t xml:space="preserve">Asiakirjan numero 20311</w:t>
      </w:r>
    </w:p>
    <w:p>
      <w:r>
        <w:t xml:space="preserve">Huumepomo Escobarin palkkamurhaaja Jhon Velásquez kuoli Kolumbiassa</w:t>
      </w:r>
    </w:p>
    <w:p>
      <w:r>
        <w:t xml:space="preserve">Jhon Jairo Velásquez, joka kehui tappaneensa 300 ihmistä Escobarin puolesta, oli 57-vuotias. Hänet tunnetaan nimellä "Popeye", ja hän vapautui vankilasta vuonna 2014 yli 20 vuoden jälkeen ja perusti YouTube-kanavan, jolla on yli miljoona seuraajaa. Hänet vangittiin kuitenkin uudelleen vuonna 2018 kiristyssyytteiden vuoksi. Velásquez kuoli pääkaupungissa Bogotassa sijaitsevassa kansallisessa syöpäinstituutissa, jossa hän oli saanut hoitoa vatsasyöpään joulukuusta lähtien. Hän oli Escobarin läheinen kumppani, joka johti kolumbialaisesta Medellínin kaupungista käsin huumekauppaimperiumia, joka lähetti tuhansia tonneja kokaiinia Yhdysvaltoihin. Velásquez antautui viranomaisille vuonna 1992 ja vietti 23 vuotta vankilassa, ja hänen kerrotaan saaneen mainetta tarinoistaan, joita hän kertoi rikollisesta elämästään. Vapautumisensa jälkeen hän perusti YouTube-kanavan nimeltä Repentant. Hänet pidätettiin uudelleen kiristyksestä, ja hänet otettiin kiinni Kolumbian huumekaupan huippututkijan järjestämissä juhlissa. Escobarin huumeimperiumi teki hänestä yhden maailman rikkaimmista miehistä 1980- ja 1990-luvuilla. Kolumbian poliisi tappoi hänet vuonna 1993, kun hän yritti välttää luovuttamista Yhdysvaltoihin.</w:t>
      </w:r>
    </w:p>
    <w:p>
      <w:r>
        <w:rPr>
          <w:b/>
        </w:rPr>
        <w:t xml:space="preserve">Yhteenveto</w:t>
      </w:r>
    </w:p>
    <w:p>
      <w:r>
        <w:t xml:space="preserve">Kolumbialaiselle huumeparoni Pablo Escobarille työskennellyt pahamaineinen murhaaja on kuollut vatsasyöpään, kertovat kolumbialaiset viranomaiset.</w:t>
      </w:r>
    </w:p>
    <w:p>
      <w:r>
        <w:rPr>
          <w:b/>
          <w:u w:val="single"/>
        </w:rPr>
        <w:t xml:space="preserve">Asiakirjan numero 20312</w:t>
      </w:r>
    </w:p>
    <w:p>
      <w:r>
        <w:t xml:space="preserve">Indonesialainen nainen säästyi vankilalta, koska vei koiran moskeijaan</w:t>
      </w:r>
    </w:p>
    <w:p>
      <w:r>
        <w:t xml:space="preserve">Heinäkuussa levisi video, jossa Suzethe Margaret astuu moskeijaan kengät jalassa ja päästää koiransa juoksentelemaan. Se herätti vihaa muslimienemmistöisessä maassa, jossa monet pitävät koiria epäpuhtaina. Jakartan lähellä sijaitsevan Bogorin kaupungin tuomaristo totesi keskiviikkona, että hän on syyllistynyt jumalanpilkkaan, mutta sanoi, ettei häntä voida pitää vastuussa teoistaan. Vuonna 2013 tehtyjen psykiatristen tutkimusten mukaan Margaretilla on paranoidinen skitsofrenia. Syyttäjät olivat vaatineet hänelle kahdeksan kuukauden vankeusrangaistusta. Mitä videolla tapahtuu? Silminnähden ahdistunut nainen astuu Bogorissa sijaitsevaan moskeijaan ilmoittaen olevansa katolilainen ja kertoen, että hänen miehensä on tarkoitus mennä naimisiin moskeijassa myöhemmin samana päivänä. Nainen syyttää moskeijaa miehen käännyttämisestä islamiin koiran juostessa ympäriinsä. Moskeijan väki sanoo, ettei heillä ole tietoa häistä. Nainen potkaisee sitten vartijaa, kun häntä kehotetaan poistumaan. Koiran kerrotaan myöhemmin kuolleen jäätyään ajoneuvon alle.</w:t>
      </w:r>
    </w:p>
    <w:p>
      <w:r>
        <w:rPr>
          <w:b/>
        </w:rPr>
        <w:t xml:space="preserve">Yhteenveto</w:t>
      </w:r>
    </w:p>
    <w:p>
      <w:r>
        <w:t xml:space="preserve">Mielisairas nainen on säästynyt vankilatuomioilta Indonesiassa jumalanpilkasta kannettuaan koiraa moskeijaan.</w:t>
      </w:r>
    </w:p>
    <w:p>
      <w:r>
        <w:rPr>
          <w:b/>
          <w:u w:val="single"/>
        </w:rPr>
        <w:t xml:space="preserve">Asiakirjan numero 20313</w:t>
      </w:r>
    </w:p>
    <w:p>
      <w:r>
        <w:t xml:space="preserve">Sähköskootterin kuljettaja loukkaantui yliajossa Edinburghissa</w:t>
      </w:r>
    </w:p>
    <w:p>
      <w:r>
        <w:t xml:space="preserve">Skotlannin poliisin mukaan välikohtaus sattui Great King Streetillä Dundas Streetin ja Dundas Streetin risteyksessä noin kello 21.45 perjantaina. 26-vuotias uhri oli ylittämässä tietä, kun häneen törmäsi ajoneuvo, joka ei pysähtynyt. Poliisin tiedottajan mukaan mies palasi sen jälkeen kotiin, mutta häntä hoidettiin myöhemmin Edinburghin kuninkaallisessa sairaalassa. Komisario Roger Park sanoi: "Sen jälkeen, kun tästä onnettomuudesta ilmoitettiin meille, olemme tehneet tutkimuksia selvittääksemme lisätietoja tästä tapauksesta, ja pyrimme tunnistamaan osallisena olleen ajoneuvon ja jäljittämään sen matkustajat." Poliisi kehottaa kaikkia, jotka ovat nähneet tapauksen tai jotka ovat mahdollisesti tallentaneet sen valvontakameralla, ilmoittautumaan. Sähkökäyttöisillä skoottereilla ajaminen teillä ja jalkakäytävillä on laitonta lukuun ottamatta niitä osia Yhdistyneessä kuningaskunnassa, joissa on meneillään kokeiluja. Yksityisellä maalla niillä voi ajaa laillisesti omistajan luvalla.</w:t>
      </w:r>
    </w:p>
    <w:p>
      <w:r>
        <w:rPr>
          <w:b/>
        </w:rPr>
        <w:t xml:space="preserve">Yhteenveto</w:t>
      </w:r>
    </w:p>
    <w:p>
      <w:r>
        <w:t xml:space="preserve">Edinburghissa sähköskootterilla ajanut mies on loukkaantunut yliajossa.</w:t>
      </w:r>
    </w:p>
    <w:p>
      <w:r>
        <w:rPr>
          <w:b/>
          <w:u w:val="single"/>
        </w:rPr>
        <w:t xml:space="preserve">Asiakirjan numero 20314</w:t>
      </w:r>
    </w:p>
    <w:p>
      <w:r>
        <w:t xml:space="preserve">Itä-Englannin ambulanssipaneeli hylkää viisi ehdokasta</w:t>
      </w:r>
    </w:p>
    <w:p>
      <w:r>
        <w:t xml:space="preserve">Viisi nimeämätöntä hakijaa haki työtä East of England Ambulance Service Trustissa, mutta kukaan ei ollut sopiva. Trustin mukaan väliaikainen toimitusjohtaja Andrew Morgan jatkaa tehtävässään. Se ei kertonut, oliko hän yksi hylätyistä ehdokkaista. Ehdokkaita haastatellut paneeli "ei pystynyt suosittelemaan nimitystä", trust lisäsi. Trustin puheenjohtaja Geoffrey Harris sanoi: "Tämä päätös ei ollut osoitus ehdokkaiden laadusta, vaan viittaus haastaviin olosuhteisiin, joissa trusti nyt toimii". Viisi johtoon kuulumatonta johtajaa erosi kesäkuussa trustin suorituskykyä koskevan vahingollisen raportin vuoksi. Trust tarjoaa ambulanssipalveluja Bedfordshiren, Cambridgeshiren, Essexin, Hertfordshiren, Norfolkin ja Suffolkin alueella.</w:t>
      </w:r>
    </w:p>
    <w:p>
      <w:r>
        <w:rPr>
          <w:b/>
        </w:rPr>
        <w:t xml:space="preserve">Yhteenveto</w:t>
      </w:r>
    </w:p>
    <w:p>
      <w:r>
        <w:t xml:space="preserve">Ambulanssipalvelu, jota on arvosteltu huonoista vasteajoista, ei ole onnistunut löytämään uutta toimitusjohtajaa.</w:t>
      </w:r>
    </w:p>
    <w:p>
      <w:r>
        <w:rPr>
          <w:b/>
          <w:u w:val="single"/>
        </w:rPr>
        <w:t xml:space="preserve">Asiakirjan numero 20315</w:t>
      </w:r>
    </w:p>
    <w:p>
      <w:r>
        <w:t xml:space="preserve">Avon ja Somersetin poliisi kunnioittaa kaatuneita kollegojaan</w:t>
      </w:r>
    </w:p>
    <w:p>
      <w:r>
        <w:t xml:space="preserve">Portisheadin poliisipäämajassa pidettiin yksityinen tilaisuus, jota seurasi paraati ja jumalanpalvelus Weston-super-Maren keskustassa. Poliisipäällikkö Nick Gargan, Avon ja Somersetin poliisi- ja rikoskomissaari Sue Mountstevens ja johtavat virkamiehet osallistuivat tilaisuuteen. Tapahtumat järjestettiin Cardiffissa järjestetyn kansallisen muistotilaisuuden mukaisesti. Muistokulkue, joka koostuu vakinaisista poliiseista, erikoisjoukkojen poliiseista, poliisiyhteisöjen tukihenkilöistä ja poliisin henkilökunnasta, järjestettiin ensimmäisen kerran Westonissa vuonna 2006. Paraatia tukivat seremoniallinen ratsujoukko, keihäsmarsalkan saattoryhmä, Avon Fire and Rescue Band, Avonin ja Somersetin poliisikuoro ja poliisin moottoripyöräilijöiden hyväntekeväisyysryhmä Blue Knights. Myös North Somersetin neuvoston ja Weston-super-Maren kaupunginvaltuuston edustajat tukivat tapahtumaa.</w:t>
      </w:r>
    </w:p>
    <w:p>
      <w:r>
        <w:rPr>
          <w:b/>
        </w:rPr>
        <w:t xml:space="preserve">Yhteenveto</w:t>
      </w:r>
    </w:p>
    <w:p>
      <w:r>
        <w:t xml:space="preserve">Avon ja Somersetin poliisi on järjestänyt muistotilaisuuksia työssä menehtyneiden kollegojensa kunniaksi.</w:t>
      </w:r>
    </w:p>
    <w:p>
      <w:r>
        <w:rPr>
          <w:b/>
          <w:u w:val="single"/>
        </w:rPr>
        <w:t xml:space="preserve">Asiakirjan numero 20316</w:t>
      </w:r>
    </w:p>
    <w:p>
      <w:r>
        <w:t xml:space="preserve">Sir Tom Jones esiintyy Celtic Connections -festivaalilla</w:t>
      </w:r>
    </w:p>
    <w:p>
      <w:r>
        <w:t xml:space="preserve">Walesilainen musiikkilegenda esittää uusimman albuminsa Praise and Blame Royal Concert Hallissa 17. tammikuuta. Jonesin ylistetty 39. studioalbumi on kokoelma amerikkalaisia gospel-, blues-, perinne- ja kantrilauluja. Celtic Connections 2011 -tapahtuma kestää 13.-30. tammikuuta, ja siihen kuuluu 300 konserttia, ceilidhia, keskustelutilaisuutta, työpajoja ja ilmaistapahtumia 14 eri paikassa. Festivaali, joka oli alun perin Glasgow'n kuninkaallisen konserttitalon talviohjelman täytteenä, järjestetään nyt 18. kerran. Celtic Connectionsin taiteellinen johtaja Donald Shaw sanoi: "Tom Jones on todellinen musiikkiikillinen ikoni, ja on kunnia saada hänet Celtic Connectionsiin. "Tänä tammikuussa festivaali kunnioittaa suuren gospel-perinteen vaikutusta, ja Tom Jonesin esitys hänen upealta gospel-, roots- ja blues-albumiltaan Praise and Blame on osa tätä ohjelmalohkoa."</w:t>
      </w:r>
    </w:p>
    <w:p>
      <w:r>
        <w:rPr>
          <w:b/>
        </w:rPr>
        <w:t xml:space="preserve">Yhteenveto</w:t>
      </w:r>
    </w:p>
    <w:p>
      <w:r>
        <w:t xml:space="preserve">Sir Tom Jones esiintyy vuoden 2011 Celtic Connections -festivaalilla Glasgow'ssa yksinoikeudella.</w:t>
      </w:r>
    </w:p>
    <w:p>
      <w:r>
        <w:rPr>
          <w:b/>
          <w:u w:val="single"/>
        </w:rPr>
        <w:t xml:space="preserve">Asiakirjan numero 20317</w:t>
      </w:r>
    </w:p>
    <w:p>
      <w:r>
        <w:t xml:space="preserve">Perry Barr One Stopin tulipalo aiheuttaa "huomattavaa vahinkoa".</w:t>
      </w:r>
    </w:p>
    <w:p>
      <w:r>
        <w:t xml:space="preserve">West Midlandsin palo- ja pelastuspalvelu ilmoitti, että se kutsuttiin One Stop -keskukseen Perry Barrissa keskiviikkona klo 03:42 GMT, ja sen uskottiin alkaneen vahingossa. Kauppakeskus ilmoitti, että seitsemän myymälää ja ulkokauppapuisto pystytään avaamaan keskiviikkona. Palon syyn tutkimukset jatkuvat. Seuraa BBC West Midlandsia Facebookissa, Twitterissä ja Instagramissa. Lähetä juttuideasi osoitteeseen: newsonline.westmidlands@bbc.co.uk</w:t>
      </w:r>
    </w:p>
    <w:p>
      <w:r>
        <w:rPr>
          <w:b/>
        </w:rPr>
        <w:t xml:space="preserve">Yhteenveto</w:t>
      </w:r>
    </w:p>
    <w:p>
      <w:r>
        <w:t xml:space="preserve">Birminghamin ostoskeskuksessa syttynyt tulipalo on aiheuttanut "merkittäviä vahinkoja", kertovat palomiehet.</w:t>
      </w:r>
    </w:p>
    <w:p>
      <w:r>
        <w:rPr>
          <w:b/>
          <w:u w:val="single"/>
        </w:rPr>
        <w:t xml:space="preserve">Asiakirjan numero 20318</w:t>
      </w:r>
    </w:p>
    <w:p>
      <w:r>
        <w:t xml:space="preserve">Boeing 747 -koneita tarjotaan julkiseen huutokauppaan Kiinassa</w:t>
      </w:r>
    </w:p>
    <w:p>
      <w:r>
        <w:t xml:space="preserve">By News from Elsewhere......as found by BBC Monitoring Kolme Boeing 747:ää on päätynyt Kiinan johtavan eBayn kaltaisen palvelun Taobaon huutokauppahaaraan. Koneet ovat olleet varastossa Shanghain ja Shenzhenin kaupungeissa vuodesta 2013 lähtien sen jälkeen, kun niiden omistaja Jade Cargo International hakeutui konkurssiin saman vuoden syyskuussa. Eteläisen Shenzhenin kaupungin tuomioistuin takavarikoi ne, mutta niille ei ollut koskaan löytynyt ostajia, vaikka niitä oli aiemmin tarjottu kuudessa offline-huutokaupassa. Yangcheng Evening Post -lehden mukaan tämä on ensimmäinen kerta, kun tuomioistuin on tarjonnut Boeing-konetta yleisölle nettihuutokauppaan. Valitettavasti tarvitset syviä taskuja, jos haluat varata itsellesi yhden näistä suihkukoneista - avaustarjoukset koneista vaihtelevat 122-135 miljoonan juanin (18,5-20,4 miljoonaa dollaria; 13,7-15,1 miljoonaa puntaa) välillä. Taobao kehottaa mahdollisia ostajia maksamaan lentokoneiden takuumaksun ennen 20. lokakuuta, ja tarjoukset sulkeutuvat virallisesti 20. marraskuuta. Kerry Allenin raportointi Seuraava juttu: Käytä #NewsfromElsewhere, jotta pysyt ajan tasalla uutisistamme Twitterin kautta.</w:t>
      </w:r>
    </w:p>
    <w:p>
      <w:r>
        <w:rPr>
          <w:b/>
        </w:rPr>
        <w:t xml:space="preserve">Yhteenveto</w:t>
      </w:r>
    </w:p>
    <w:p>
      <w:r>
        <w:t xml:space="preserve">Oletko koskaan halunnut omistaa oman yksityiskoneen? Se voi nyt olla mahdollista, sillä useat niistä ovat nyt huutokaupattavana Kiinassa, kerrotaan.</w:t>
      </w:r>
    </w:p>
    <w:p>
      <w:r>
        <w:rPr>
          <w:b/>
          <w:u w:val="single"/>
        </w:rPr>
        <w:t xml:space="preserve">Asiakirjan numero 20319</w:t>
      </w:r>
    </w:p>
    <w:p>
      <w:r>
        <w:t xml:space="preserve">Airbus sanoo Flintshiren tehtaan näkymien parantuneen</w:t>
      </w:r>
    </w:p>
    <w:p>
      <w:r>
        <w:t xml:space="preserve">Airbus sai viime viikolla kaupallisen ilmailun historian suurimman yksittäisen tilauksen 180 A320-koneesta, joiden siivet valmistetaan Broughtonissa. Airbus ilmoitti, että A320-siivien tuotanto kasvaa tänä vuonna 33 prosenttia, ja A380-superjumbon siipien tuotanto kasvaa 25 prosenttia viime vuoteen verrattuna. Airbusin mukaan myös uuden A350-mallin siipien valmistus alkaa tänä vuonna. Broughtonin henkilökunta on uraauurtavaa uutta komposiittisiipiteknologiaa A350-mallia varten, jonka ensimmäinen tilaus on määrä toimittaa vuonna 2013. Airbus, joka piti vuosittaisen tiedotustilaisuutensa Ranskassa maanantaina, sanoi, että ensimmäiset siivet kootaan tänä vuonna, ensimmäinen kone kootaan vuoden loppuun mennessä ja lentotestaus alkaa vuonna 2012.</w:t>
      </w:r>
    </w:p>
    <w:p>
      <w:r>
        <w:rPr>
          <w:b/>
        </w:rPr>
        <w:t xml:space="preserve">Yhteenveto</w:t>
      </w:r>
    </w:p>
    <w:p>
      <w:r>
        <w:t xml:space="preserve">Airbusin Flintshiren tehtaan virkamiesten mukaan työntekijöiden näkymät ovat paljon paremmat kuin vuosi sitten.</w:t>
      </w:r>
    </w:p>
    <w:p>
      <w:r>
        <w:rPr>
          <w:b/>
          <w:u w:val="single"/>
        </w:rPr>
        <w:t xml:space="preserve">Asiakirjan numero 20320</w:t>
      </w:r>
    </w:p>
    <w:p>
      <w:r>
        <w:t xml:space="preserve">Irlannin vaalit: Sinn Féinin pakettiautosta soitettiin IRA:ta kannattava kappale</w:t>
      </w:r>
    </w:p>
    <w:p>
      <w:r>
        <w:t xml:space="preserve">Pakettiautoa käytettiin Cavanin/Monaghanin vaalipiirissä ehdolla olevan Pauline Tullyn puolesta. Nolan Show'lle lähetetyllä videolla auto nähdään torstaina pysäköitynä Kingscourtissa, Cavanin kreivikunnassa, ja siinä soi Wolfe Tonesin Celtic Symphony. BBC on ottanut yhteyttä Sinn Féiniin kommenttia varten. Rouva Tully on Gardan [poliisin] murhaajaksi tuomitun Pearse McAuleyn entinen vaimo. Pearse McAuley sai vankilatuomion puukotuksesta jouluaattona 2014. Sinn Féin on tällä viikolla joutunut paineiden kohteeksi erään jäsenensä kommenttien vuoksi, jotka koskivat naapurikunnassa Monaghanin kreivikunnassa vuonna 2007 murhattua miestä. Armaghin kreivikunnasta kotoisin ollut 21-vuotias Paul Quinn hakattiin kuoliaaksi aseistetun jengin toimesta ladossa. Hänen vanhempansa uskovat, että IRA oli syyllinen. Keskiviikkona Sinn Féinin Conor Murphy, Pohjois-Irlannin valtiovarainministeri, pyysi perheeltä anteeksi sitä, että hän oli murhan jälkeen sanonut, että Quinn oli yhteydessä rikollisuuteen. Quinnin vanhemmat hyväksyivät anteeksipyynnön, mutta sanoivat, ettei se ollut mennyt tarpeeksi pitkälle.</w:t>
      </w:r>
    </w:p>
    <w:p>
      <w:r>
        <w:rPr>
          <w:b/>
        </w:rPr>
        <w:t xml:space="preserve">Yhteenveto</w:t>
      </w:r>
    </w:p>
    <w:p>
      <w:r>
        <w:t xml:space="preserve">Sinn Féinin puolesta Irlannin parlamenttivaaleissa kampanjoivasta autosta on soitettu IRA:n kannattajien laulua, jonka sanat ovat "ooh ah, up the Ra".</w:t>
      </w:r>
    </w:p>
    <w:p>
      <w:r>
        <w:rPr>
          <w:b/>
          <w:u w:val="single"/>
        </w:rPr>
        <w:t xml:space="preserve">Asiakirjan numero 20321</w:t>
      </w:r>
    </w:p>
    <w:p>
      <w:r>
        <w:t xml:space="preserve">Hartlepoolin ostoskeskuksen uudistaminen lupaa 600 työpaikkaa</w:t>
      </w:r>
    </w:p>
    <w:p>
      <w:r>
        <w:t xml:space="preserve">Jacksons Landing on ollut käytöstä poistettuna vuodesta 2004, ja Hartlepool Borough Council osti sen vuonna 2013. Ranta-alueelle on tarkoitus rakentaa urheilu- ja vapaa-ajan keskus, ja läheistä merimuseota laajennetaan. Suunnitelma on osa jo sovittua hanketta, jonka tarkoituksena on uudistaa kaupunkia seuraavien kahdeksan vuoden aikana 500 miljoonalla punnalla. Viranomaisen uudistamisesta vastaava puheenjohtaja Kevin Cranney sanoi, että valmistelevat työt viiden hehtaarin (kahden hehtaarin) kokoisella Jacksons Landingin alueella aloitetaan ensi vuonna. Hartlepool on jo tehnyt yhteistyötä Kuninkaallisen laivaston kansallisen museon (NMRN) kanssa, joka on luvannut lainata kaupungille aluksen osana uudistusta. Cranney sanoi: "Tämä tulee ehdottomasti tapahtumaan. "Tapasimme museon johtajia viime viikolla, ja he ovat jo puhuneet siitä, että he tuovat ensi vuonna aluksen, joka sijoitetaan paikalle. "Toivomme, että kaikki valmistuu vuoteen 2025 mennessä, ja pohjatyöt alkavat ensi vuonna. "Odotamme, että vesiurheiluvaihe on valmis vuoteen 2019 mennessä." Aiheeseen liittyvät Internet-linkit Hartlepool Borough Council</w:t>
      </w:r>
    </w:p>
    <w:p>
      <w:r>
        <w:rPr>
          <w:b/>
        </w:rPr>
        <w:t xml:space="preserve">Yhteenveto</w:t>
      </w:r>
    </w:p>
    <w:p>
      <w:r>
        <w:t xml:space="preserve">Hartlepoolissa sijaitsevan, 13 vuotta tyhjillään olleen entisen ostoskeskuksen saneerauksen yhteydessä on luvassa jopa 600 uutta työpaikkaa.</w:t>
      </w:r>
    </w:p>
    <w:p>
      <w:r>
        <w:rPr>
          <w:b/>
          <w:u w:val="single"/>
        </w:rPr>
        <w:t xml:space="preserve">Asiakirjan numero 20322</w:t>
      </w:r>
    </w:p>
    <w:p>
      <w:r>
        <w:t xml:space="preserve">8 miljoonan punnan suunnitelmat Whisstocksille esillä Woodbridgessä</w:t>
      </w:r>
    </w:p>
    <w:p>
      <w:r>
        <w:t xml:space="preserve">Rakennuttaja FW Properties toivoo voivansa kehittää 17 vuotta sitten suljetun Whisstocksin ja Nunn's Millin sekakäyttöiseksi alueeksi, jossa on ravintoloita ja museo. Kaksi rakennusta varattaisiin yhteisöllisille hankkeille, kuten Sutton Hoo'sta löydetyn anglosaksisen hautalaivan täysikokoisen kopion rakentamiselle. Suunnitelmat ovat nähtävillä The Crownissa 24. ja 25. tammikuuta. FW Propertiesin johtaja Julian Wells sanoi: "Haluamme tuoda elinvoimaa ja tehdä siitä uuden osan kaupungin keskustaa. "Se olisi toimiva alue, jonka ympärillä tapahtuu paljon, mutta myös paikka, jossa voi rentoutua ja viihtyä." Wells sanoi, että Investec Bankin kanssa käydään keskusteluja hankkeen rahoituksesta. FW Properties toivoo voivansa jättää suunnitteluhakemuksen maaliskuussa. Työt voisivat alkaa vuoden loppuun mennessä ja valmistua keväällä 2015.</w:t>
      </w:r>
    </w:p>
    <w:p>
      <w:r>
        <w:rPr>
          <w:b/>
        </w:rPr>
        <w:t xml:space="preserve">Yhteenveto</w:t>
      </w:r>
    </w:p>
    <w:p>
      <w:r>
        <w:t xml:space="preserve">Woodbridgessä, Suffolkissa sijaitsevan hylätyn venetelakan kahdeksan miljoonan punnan kunnostussuunnitelmat asetetaan julkisesti nähtäville.</w:t>
      </w:r>
    </w:p>
    <w:p>
      <w:r>
        <w:rPr>
          <w:b/>
          <w:u w:val="single"/>
        </w:rPr>
        <w:t xml:space="preserve">Asiakirjan numero 20323</w:t>
      </w:r>
    </w:p>
    <w:p>
      <w:r>
        <w:t xml:space="preserve">Guernseyn poliitikot vierailevat jätteenkäsittelylaitoksessa Yhdistyneessä kuningaskunnassa</w:t>
      </w:r>
    </w:p>
    <w:p>
      <w:r>
        <w:t xml:space="preserve">Julkisten palvelujen osaston jäsenet näkevät Vantage-jätteenprosessorin toiminnassa. Osavaltiot hylkäsivät suunnitelmat sellaisen esittelystä saarella, koska ne pelkäsivät suosivansa yhtä vaihtoehtoa. Liikemies Rodney Brouard halusi rakentaa laitteen Guernseyyn ja väitti, että se ratkaisisi saaren jäteongelman. Tuhannet saaren asukkaat allekirjoittivat Brouardin vetoomuksen, joka oli osa kampanjaa, joka johti menestyksekkäästi jätteenpolttolaitoksen rakentamista koskevien ehdotusten hylkäämiseen. Mont Cuet'n kaatopaikan, joka on saaren nykyinen jätteenkäsittelymenetelmä, on määrä saavuttaa kapasiteettinsa vuonna 2019.</w:t>
      </w:r>
    </w:p>
    <w:p>
      <w:r>
        <w:rPr>
          <w:b/>
        </w:rPr>
        <w:t xml:space="preserve">Yhteenveto</w:t>
      </w:r>
    </w:p>
    <w:p>
      <w:r>
        <w:t xml:space="preserve">Poliitikot, joiden tehtävänä on laatia Guernseyn uusi jätehuoltostrategia, hakevat inspiraatiota Yhdistyneestä kuningaskunnasta.</w:t>
      </w:r>
    </w:p>
    <w:p>
      <w:r>
        <w:rPr>
          <w:b/>
          <w:u w:val="single"/>
        </w:rPr>
        <w:t xml:space="preserve">Asiakirjan numero 20324</w:t>
      </w:r>
    </w:p>
    <w:p>
      <w:r>
        <w:t xml:space="preserve">Turkana-"nälänhädän" aiheuttama kenialaisten viha jätetään huomiotta.</w:t>
      </w:r>
    </w:p>
    <w:p>
      <w:r>
        <w:t xml:space="preserve">Hashtag #WeCannotIgnore on ollut maan Twitterissä trendinä. Kenian hallituksen mukaan yli 1,1 miljoonaa ihmistä kärsii ruokapulasta. Viranomaisten mukaan luku on kuitenkin "normaali", eivätkä kuolemantapaukset liity suoraan kuivuuteen. James Oduor kuivuudenhallintaviranomaisista kertoi BBC:lle, ettei ole mitään epätavallista, että miljoona ihmistä joutuu kärsimään nälästä. "Köyhyyden vuoksi lähes normaalioloissa noin miljoona ihmistä tarvitsee aina ruoka-apua, koska... he ovat köyhiä", Oduor sanoi BBC:n Newsday-ohjelmassa. Hän lisäsi, että loka-joulukuun sateet olivat normaalia vähäisemmät. 'Ei vielä hätätilanne' Karjantautia, heinäsirkkamyrskyä ja alueen turvattomuutta on myös syytetty. Oduor sanoi kuitenkin, että tämä "ei ole vielä hätätilanne". "Esimerkiksi maaliskuussa 2017, kuivuuden ollessa pahimmillaan, kun presidentti julisti kuivuuden kansalliseksi katastrofiksi, meillä oli lähes 3,4 miljoonaa [hädässä olevaa] ihmistä", hän sanoi. Asia on ollut maan Twitterissä trenditietona BBC:n toimittajan Roncliffe Oditin maanantaina julkaisemien kuvien jälkeen: Vaikka Turkana on Kenian 47 piirikunnasta toiseksi suurin, se on myös köyhin. Äärimmäisessä luoteisosassa sijaitseva Turkana on yksi Kenian kuivimmista ja vähiten kehittyneistä alueista, ja joidenkin kriitikoiden mukaan poliitikot vierailevat alueella vain silloin, kun he vetoavat ääniin.</w:t>
      </w:r>
    </w:p>
    <w:p>
      <w:r>
        <w:rPr>
          <w:b/>
        </w:rPr>
        <w:t xml:space="preserve">Yhteenveto</w:t>
      </w:r>
    </w:p>
    <w:p>
      <w:r>
        <w:t xml:space="preserve">Kenialaiset ovat syyttäneet hallitustaan kuivuuden uhrien huomiotta jättämisestä sen jälkeen, kun ainakin 10 ihmistä on kuollut nälkään Luoteis-Turkanan alueella.</w:t>
      </w:r>
    </w:p>
    <w:p>
      <w:r>
        <w:rPr>
          <w:b/>
          <w:u w:val="single"/>
        </w:rPr>
        <w:t xml:space="preserve">Asiakirjan numero 20325</w:t>
      </w:r>
    </w:p>
    <w:p>
      <w:r>
        <w:t xml:space="preserve">Turkki: Tutkinta "pilalle menneistä" roomalaisista mosaiikeista</w:t>
      </w:r>
    </w:p>
    <w:p>
      <w:r>
        <w:t xml:space="preserve">By News from Elsewhere......as found by BBC Monitoring Viranomaiset tutkivat paikallisen käsityöläisen väitteitä, jotka ovat herättäneet huolta ainakin 10 mosaiikin kunnosta Hatayn arkeologisessa museossa, kertoo Hurriyet Daily News -sivusto. Mehmet Daskapan puhui asiasta ensimmäisen kerran paikallislehden haastattelussa helmikuussa, mutta Turkin valtamedia tarttui uutiseen vasta maanantaina. "Arvokkaita roomalaiselta ajalta peräisin olevia esineitä on tuhottu", Daskapan sanoi tuolloin Antakya Gazetesi -sivustolle. "Niistä on tullut entisen itsensä irvikuva. Jotkut ovat erityisen huonossa kunnossa ja ovat menettäneet alkuperäisyytensä ja arvonsa." Daskapanin esittelemät ennen ja jälkeen -valokuvat mosaiikeista osoittavat, että "restauroidut" versiot näyttävät huomattavasti erilaisilta kuin alkuperäiset. Jotkin kivet on ilmeisesti korvattu eri väreillä ja muodoilla, mikä on muuttanut kuvattujen hahmojen ilmeitä. Radikal-verkkosivuston raportissa esitettiin, että kuvat on saatettu photoshopata, mutta sivusto totesi myöhemmin, että alueen kuvernööri oli kuitenkin sulkenut alueen, jossa kyseiset mosaiikit sijaitsivat. Sivuston mukaan Turkin kulttuuriministeriö on varotoimena keskeyttänyt kaikki restaurointityöt kohteessa, jossa on mosaiikkeja, jotka ovat peräisin 2. vuosisadalta 6. vuosisadalle jKr. Museo avasi joulukuussa valtavan uuden rakennuksen, ja kuraattorit siirtävät parhaillaan esineitä tiloihin. Kun muutto on valmis, museo omistaa 5 000 neliömetriä mosaiikkien esittelyyn. Turkkilaiset tiedotusvälineet ovat verranneet episodia iäkkään espanjalaisnaisen yritykseen restauroida Jeesus Kristus -fresko vuonna 2012. Zaragozan lähellä sijaitsevan kirkon seinällä oleva lopputulos ei muistuttanut lainkaan alkuperäistä kuvaa. Seuraava juttu: Salomonsaarten kansanedustajien verovapaista palkoista nousi kohu Käytä #NewsfromElsewhere, jotta pysyt ajan tasalla uutisistamme Twitterin kautta.</w:t>
      </w:r>
    </w:p>
    <w:p>
      <w:r>
        <w:rPr>
          <w:b/>
        </w:rPr>
        <w:t xml:space="preserve">Yhteenveto</w:t>
      </w:r>
    </w:p>
    <w:p>
      <w:r>
        <w:t xml:space="preserve">Turkin kulttuuriministeriö tutkii raportteja, joiden mukaan arvokkaat roomalaiset mosaiikit vahingoittuivat pahoin arkeologisen museon epäonnistuneissa restaurointitöissä, kertovat turkkilaiset tiedotusvälineet.</w:t>
      </w:r>
    </w:p>
    <w:p>
      <w:r>
        <w:rPr>
          <w:b/>
          <w:u w:val="single"/>
        </w:rPr>
        <w:t xml:space="preserve">Asiakirjan numero 20326</w:t>
      </w:r>
    </w:p>
    <w:p>
      <w:r>
        <w:t xml:space="preserve">Englannin pakki pelastaa Adidaksen treenifanin kaduilta</w:t>
      </w:r>
    </w:p>
    <w:p>
      <w:r>
        <w:t xml:space="preserve">Craig Bell kirjoitti Twitterissä, että hänen oli pakko myydä joitakin rakkaita tennareitaan maksaakseen 100 punnan vuokrarästinsä. Bradford Cityn fani, jolla on kuuden vuoden aikana kertynyt 45 paria, sanoi, että jos hän ei maksaisi, hänet häädettäisiin. Kitaramies Pat Frost, joka on myös treenarimerkkien keräilijä, huomasi hänen twiittinsä ja tarjoutui maksamaan vuokran. Herra Bell sanoi: "Jos hän ei ole valmis maksamaan vuokraa, hän ei ole valmis maksamaan vuokraa: "Pat on kirkkain valo. Hän on tähti, josta tämän maan pitäisi olla ylpeä." Hän sanoi: "Hän ei ole koskaan nähnyt, että hän olisi ollut täällä, mutta hän ei ole koskaan ollut täällä. "Hän on minulle täysin tuntematon, mutta kun tapaan hänet ja kättelen häntä ja tarjoan hänelle tuopin, se on minulle suuri kunnia." 29-vuotias kertoi, että hän oli jäänyt pois töistä selkämurtuman vuoksi eikä hänellä ollut ystäviä tai perhettä, jolta hän olisi voinut pyytää apua, joten hänellä ei ollut muuta vaihtoehtoa kuin myydä osa treenikengistään, joita hän kuvaili "ylpeydekseen ja ilokseen". Hän lisäsi: "Tiedän, että osa kengistä on jonkin verran arvokkaita, ja ajattelin, että jos olen kadulla, minne laitan kaikki nämä kenkälaatikot, joten ajattelin, että se on ainoa tapa saada 100 puntaa päivän loppuun mennessä." Hän lisäsi: "Tiedän, että osa kengistä on arvokkaita." Frost sanoi uskovansa vahvasti siihen, että "mikä kiertää, se kiertää". "Se on vain yksi niistä asioista. Jos voi auttaa jotakuta, ja olin onnekas, että pystyin tekemään sen", hän sanoi. Bell sanoi, että yhteyden saaminen Frostiin oli Adidaksen sosiaalisen median yhteisön ansiota, ja lisäsi: "Vain rakkaus kolmeen raitaan, treenikenkiin ja siihen, mitä niiden takana on." Hän sanoi: "Se on vain rakkautta kolmeen raitaan, treenikenkiin ja siihen, mitä niiden takana on." Seuraa BBC Yorkshirea Facebookissa, Twitterissä ja Instagramissa. Lähetä juttuideoita osoitteeseen yorkslincs.news@bbc.co.uk.</w:t>
      </w:r>
    </w:p>
    <w:p>
      <w:r>
        <w:rPr>
          <w:b/>
        </w:rPr>
        <w:t xml:space="preserve">Yhteenveto</w:t>
      </w:r>
    </w:p>
    <w:p>
      <w:r>
        <w:t xml:space="preserve">Englannin jalkapallomaajoukkueen varusmies on tullut apuun Adidaksen treenikaverille, joka joutui myymään kokoelmansa tai jäämään kodittomaksi.</w:t>
      </w:r>
    </w:p>
    <w:p>
      <w:r>
        <w:rPr>
          <w:b/>
          <w:u w:val="single"/>
        </w:rPr>
        <w:t xml:space="preserve">Asiakirjan numero 20327</w:t>
      </w:r>
    </w:p>
    <w:p>
      <w:r>
        <w:t xml:space="preserve">Northamptonin "lehtimyyjän riidan" uhri nimettiin Daniel Fitzjohniksi</w:t>
      </w:r>
    </w:p>
    <w:p>
      <w:r>
        <w:t xml:space="preserve">Daniel Fitzjohn, 34, kuoli Brookfield Roadin ja Randall Roadin kulmassa Northamptonissa torstaina noin kello 21.45 BST tapahtuneen hyökkäyksen seurauksena. Murhaa tutkiva poliisi sanoi tutkivansa, liittyikö se läheisessä kaupassa tapahtuneeseen "riitaan". Poliisi on kehottanut mahdollisia silminnäkijöitä ilmoittautumaan. Ketään ei ole vielä pidätetty hänen kuolemaansa liittyen. Välikohtauksen jälkeen Fitzjohn vietiin Northamptonin sairaalaan, jossa hän kuoli myöhemmin. Komisario Ally White sanoi, että hänen perheensä oli "murtunut" ja että poliisilla oli "suuri joukko erikoisvirkailijoita, jotka työskentelivät ympäri vuorokauden Danielin kuolemaan osallistuneiden henkilöiden tunnistamiseksi, jotta heidät saataisiin oikeuden eteen".</w:t>
      </w:r>
    </w:p>
    <w:p>
      <w:r>
        <w:rPr>
          <w:b/>
        </w:rPr>
        <w:t xml:space="preserve">Yhteenveto</w:t>
      </w:r>
    </w:p>
    <w:p>
      <w:r>
        <w:t xml:space="preserve">Mies, jonka poliisi uskoo joutuneen puukotetuksi lehtimyymälässä sattuneen riidan jälkeen, on tunnistettu.</w:t>
      </w:r>
    </w:p>
    <w:p>
      <w:r>
        <w:rPr>
          <w:b/>
          <w:u w:val="single"/>
        </w:rPr>
        <w:t xml:space="preserve">Asiakirjan numero 20328</w:t>
      </w:r>
    </w:p>
    <w:p>
      <w:r>
        <w:t xml:space="preserve">Sarkin vaaleissa ehdolla 21 henkilöä</w:t>
      </w:r>
    </w:p>
    <w:p>
      <w:r>
        <w:t xml:space="preserve">Joulukuun 8. päivänä pidettävissä vaaleissa valitaan puolet pääjohtajista. Joulukuussa 2008 saaren asukkaat kävivät äänestämässä ensimmäisestä demokraattisesta hallituksesta yli 400 vuotta kestäneen feodaalihallinnon jälkeen. Valituiksi tulleet äänestivät kahden ja neljän vuoden toimikaudella, ja kaikki kaksi vuotta toimineet puolustivat paikkaansa. Ehdokkaat ovat: Andrew Bache, Diane Baker, Edric Baker, Christopher Bateson, Fiona Bird, Paul Burgess, David Cocksedge, Peter Cole, Andrew Cook, John Donnelly, Stefan Gomoll, Janet Guy, John Hunt, Tony Le Lievre, David Melling, Christopher Nightingale, Michelle Perree, Helen Plummer, Peter Stisted, Stephen Taylor ja Anthony Ventress.</w:t>
      </w:r>
    </w:p>
    <w:p>
      <w:r>
        <w:rPr>
          <w:b/>
        </w:rPr>
        <w:t xml:space="preserve">Yhteenveto</w:t>
      </w:r>
    </w:p>
    <w:p>
      <w:r>
        <w:t xml:space="preserve">Sarkissa järjestettäviin toisiin täysin demokraattisiin parlamenttivaaleihin osallistuu 21 ehdokasta, jotka pyrkivät saamaan 14 conseiller-paikkaa.</w:t>
      </w:r>
    </w:p>
    <w:p>
      <w:r>
        <w:rPr>
          <w:b/>
          <w:u w:val="single"/>
        </w:rPr>
        <w:t xml:space="preserve">Asiakirjan numero 20329</w:t>
      </w:r>
    </w:p>
    <w:p>
      <w:r>
        <w:t xml:space="preserve">Vetoomus yli 50 karitsan varastamisen jälkeen Morayssa</w:t>
      </w:r>
    </w:p>
    <w:p>
      <w:r>
        <w:t xml:space="preserve">Välikohtauksen uskotaan tapahtuneen Wellfieldin lähellä Newmillin alueella Keithissä joskus huhtikuun alun ja toukokuun 14. päivän välisenä aikana. Skotlannin poliisin mukaan vietiin Texel- ja Suffolk-risteytyskaritsoja, joiden selän keskellä oli sininen merkki ja joiden arvo oli tuhansia puntia. Poliisit vetoavat kaikkiin, jotka ovat saattaneet havaita epätavallista toimintaa alueella, ilmoittautumaan.</w:t>
      </w:r>
    </w:p>
    <w:p>
      <w:r>
        <w:rPr>
          <w:b/>
        </w:rPr>
        <w:t xml:space="preserve">Yhteenveto</w:t>
      </w:r>
    </w:p>
    <w:p>
      <w:r>
        <w:t xml:space="preserve">Poliisi tutkii asiaa sen jälkeen, kun 55 karitsaa oli varastettu pellolta Morayssa.</w:t>
      </w:r>
    </w:p>
    <w:p>
      <w:r>
        <w:rPr>
          <w:b/>
          <w:u w:val="single"/>
        </w:rPr>
        <w:t xml:space="preserve">Asiakirjan numero 20330</w:t>
      </w:r>
    </w:p>
    <w:p>
      <w:r>
        <w:t xml:space="preserve">Murhasyyte Handsworthin talon kylpyammeesta löytyneen ruumiin jälkeen</w:t>
      </w:r>
    </w:p>
    <w:p>
      <w:r>
        <w:t xml:space="preserve">Ruumis, jonka uskotaan olevan parikymppinen mies, löydettiin Birminghamin Handsworthin Handsworthissa sijaitsevasta Holly Roadin talosta kello 09:00 GMT. Häntä ei ole vielä virallisesti tunnistettu, ja poliisin mukaan ruumiinavaus on tarkoitus tehdä. Holly Roadilla asuvaa 33-vuotiasta David Swabya vastaan nostettiin syyte maanantai-iltana, ja hän saapui aiemmin Birminghamin tuomaristuomioistuimeen. Hänet määrättiin tutkintavankeuteen, koska hän saapuu torstaina kaupungin kruununoikeuteen. Poliisi ilmoitti, että hänet oli pidätetty junaradalla Wigmore Lanen lähellä West Bromwichin lähistöllä noin 90 minuuttia ruumiin löytymisen jälkeen. Seuraa BBC West Midlandsia Facebookissa, Twitterissä ja Instagramissa. Lähetä juttuideasi osoitteeseen: newsonline.westmidlands@bbc.co.uk Aiheeseen liittyvät Internet-linkit HM Courts &amp; Tribunals Service (HM Courts &amp; Tribunals Service).</w:t>
      </w:r>
    </w:p>
    <w:p>
      <w:r>
        <w:rPr>
          <w:b/>
        </w:rPr>
        <w:t xml:space="preserve">Yhteenveto</w:t>
      </w:r>
    </w:p>
    <w:p>
      <w:r>
        <w:t xml:space="preserve">Miestä on syytetty murhasta sen jälkeen, kun kylpyammeesta löytyi ruumis sunnuntaina.</w:t>
      </w:r>
    </w:p>
    <w:p>
      <w:r>
        <w:rPr>
          <w:b/>
          <w:u w:val="single"/>
        </w:rPr>
        <w:t xml:space="preserve">Asiakirjan numero 20331</w:t>
      </w:r>
    </w:p>
    <w:p>
      <w:r>
        <w:t xml:space="preserve">Intia myrkyllinen alkoholi: Punjabin myrkytyksessä kuoli kymmeniä ihmisiä</w:t>
      </w:r>
    </w:p>
    <w:p>
      <w:r>
        <w:t xml:space="preserve">Lauantaina poliisi teki yli 100 ratsiaa, joissa takavarikoitiin epäiltyä viinaa ja tehtiin 25 pidätystä. Kuolleiden määrä on noussut tasaisesti viime päivinä. Intiassa kuolee vuosittain satoja ihmisiä juotuaan salakuljetettua alkoholia takakadun tislaamoista. Punjabin pääministeri Amarinder Singh määräsi perjantaina tutkimuksen kuolemantapauksista. Raporttien mukaan laitonta viinaa on saatettu valmistaa irtotavarana, myydä tienvarsikahviloiden omistajille ja jakaa sitten paikallisille yhteisöille. Tapaus seuraa perjantaina raportteja, joiden mukaan 10 ihmistä - joiden sanotaan olleen alkoholiriippuvaisia - oli kuollut, kun he olivat juoneet käsidesinfiointiainetta eteläisessä Andhra Pradeshin osavaltiossa. Kuolemantapaukset laittomasti tuotetun alkoholin vuoksi, joka on paljon halvempaa kuin merkkituotteiden alkoholijuomat, ovat yleisiä Intian maaseudulla. Salakuljettajat lisäävät usein metanolia - erittäin myrkyllistä alkoholin muotoa, jota käytetään joskus jäätymisenestoaineena - seokseensa vahvuuden lisäämiseksi. Metanoli voi pienenäkin määränä nautittuna aiheuttaa sokeutta, maksavaurioita ja kuoleman.</w:t>
      </w:r>
    </w:p>
    <w:p>
      <w:r>
        <w:rPr>
          <w:b/>
        </w:rPr>
        <w:t xml:space="preserve">Yhteenveto</w:t>
      </w:r>
    </w:p>
    <w:p>
      <w:r>
        <w:t xml:space="preserve">Ainakin 86 ihmistä on kuollut viime päivinä laittomasti valmistetun alkoholin juomisen seurauksena, kertovat Pohjois-Intian Punjabin osavaltion viranomaiset.</w:t>
      </w:r>
    </w:p>
    <w:p>
      <w:r>
        <w:rPr>
          <w:b/>
          <w:u w:val="single"/>
        </w:rPr>
        <w:t xml:space="preserve">Asiakirjan numero 20332</w:t>
      </w:r>
    </w:p>
    <w:p>
      <w:r>
        <w:t xml:space="preserve">Foremost-koulussa 67 opettajan ja huoltajan pahoinpitelyä</w:t>
      </w:r>
    </w:p>
    <w:p>
      <w:r>
        <w:t xml:space="preserve">Pohjois-Yorkshiren Harrogaten lähellä sijaitsevan Foremost-koulun luku on peräisin BBC:n tiedonvälityksen vapauden pyynnöstä. Koulu, jossa on 20 oppilasta, on erityistoimenpiteissä Ofstedin aikaisemman tarkastuksen jälkeen, ja sen ylläpito maksaa 2 miljoonaa puntaa vuodessa. North Yorkshiren kreivikunnanvaltuusto sanoi: "Pahoinpitelyjen määrä on laskussa, ja edistystä on tapahtunut." "Opetuksen ja oppimisen johdonmukaisuudessa esiintyviin heikkouksiin on vielä matkaa", lausunnossa lisättiin. Skiptonin ja Riponin konservatiivinen kansanedustaja Julian Smith sanoi: "Tilanne on vaikea. "Uskon, että me kaikki haluamme tehdä parhaamme varmistaaksemme, että asiaan saadaan myönteinen ratkaisu." Entinen laivastotyömaa Maaliskuussa tehdyssä Ofted-tarkastuksessa koulu arvioitiin riittämättömäksi. Neuvosto sanoi, että koulun asemaa pohditaan parhaillaan "tärkeällä tavalla". Koulu avattiin vuonna 2012 kahden eri koulun fuusion jälkeen, ja tuona vuonna kolme opettajaa ja seitsemän koulun 12:sta johtokunnan jäsenestä erosi koulusta. Koulun henkilökunta ja oppilaat asuvat Forest Moorissa sijaitsevassa kunnostetussa entisessä laivastotilassa. Tämä 11 miljoonan punnan arvoinen rakennus rakennettiin oppilaille, jotka on poistettu tavallisesta koulusta vaikean käytöksen vuoksi.</w:t>
      </w:r>
    </w:p>
    <w:p>
      <w:r>
        <w:rPr>
          <w:b/>
        </w:rPr>
        <w:t xml:space="preserve">Yhteenveto</w:t>
      </w:r>
    </w:p>
    <w:p>
      <w:r>
        <w:t xml:space="preserve">Opettajien ja hoitajien kimppuun on käyty 67 kertaa 18 kuukauden aikana erityiskoulussa, joka on tarkoitettu pojille, joilla on käyttäytymis- ja sosiaalisia vaikeuksia.</w:t>
      </w:r>
    </w:p>
    <w:p>
      <w:r>
        <w:rPr>
          <w:b/>
          <w:u w:val="single"/>
        </w:rPr>
        <w:t xml:space="preserve">Asiakirjan numero 20333</w:t>
      </w:r>
    </w:p>
    <w:p>
      <w:r>
        <w:t xml:space="preserve">Aberdeen FC Kingsfordin stadionin oikeudellisesta päätöksestä ei valiteta</w:t>
      </w:r>
    </w:p>
    <w:p>
      <w:r>
        <w:t xml:space="preserve">Westhillin lähellä sijaitsevaan Kingsfordiin suunnitellun 20 000-paikkaisen rakennuksen on määrä korvata Pittodrie. Kampanjoijat väittivät kuitenkin, että rakennuspaikka olisi tunkeutuminen vihreälle vyöhykkeelle ja että vaihtoehtoja olisi tarjolla. No Kingsford Stadium -ryhmä hävisi suunnitteluprosessia koskevan oikeudellisen muutoksenhaun, eikä se aio valittaa asiasta. Ryhmän mukaan päätös tehtiin "huomattavan pahoillani". Fanien helpotus Aberdeen FC:n puheenjohtaja Stewart Milne sanoi: "Tämä on erittäin tervetullut uutinen, joka on helpotus faneillemme ja laajemmalle yleisölle, joka on tukenut Kingsfordin suunnitelmia. "Tämä saattaa olla tien päätepiste oikeudellisille haasteille, mutta se on meille matkan alku, ja jatkamme yhteistyötä paikallisen yhteisön kanssa varmistaaksemme, että otamme huomioon heidän huolenaiheensa ja tarjoamme samalla fantastisia yhteisö- ja urheilutiloja." Suunnitelmat lykättiin vuonna 2017, mutta neuvosto hyväksyi ne viime vuoden tammikuussa. Seuran mukaan tilat ovat elintärkeitä sen tulevaisuudelle. Rakentaminen alkoi viime vuoden heinäkuussa.</w:t>
      </w:r>
    </w:p>
    <w:p>
      <w:r>
        <w:rPr>
          <w:b/>
        </w:rPr>
        <w:t xml:space="preserve">Yhteenveto</w:t>
      </w:r>
    </w:p>
    <w:p>
      <w:r>
        <w:t xml:space="preserve">Ryhmä, joka vastustaa Aberdeen FC:n tarjousta uudesta 50 miljoonan punnan stadionista Kingsfordiin, ei aio valittaa suunnitelmista sen jälkeen, kun tuomari hyväksyi ne oikeudellisesti.</w:t>
      </w:r>
    </w:p>
    <w:p>
      <w:r>
        <w:rPr>
          <w:b/>
          <w:u w:val="single"/>
        </w:rPr>
        <w:t xml:space="preserve">Asiakirjan numero 20334</w:t>
      </w:r>
    </w:p>
    <w:p>
      <w:r>
        <w:t xml:space="preserve">Starbucks siirtää Euroopan pääkonttorin Yhdistyneeseen kuningaskuntaan</w:t>
      </w:r>
    </w:p>
    <w:p>
      <w:r>
        <w:t xml:space="preserve">"Tämä siirto tarkoittaa, että maksamme enemmän veroja Yhdistyneeseen kuningaskuntaan", yhtiö sanoi. Muutto keskittää "vaatimattoman määrän ylempiä johtajia" Lontooseen. Yhdysvaltalainen kahvijätti sanoi, että sen johtajat voivat "valvoa Yhdistyneen kuningaskunnan markkinoita paremmin" pääkaupungista käsin, ja lisäsi, että Yhdistynyt kuningaskunta on sen suurin Euroopan markkina-alue. Viime vuonna Starbucks maksoi yhtiöveroa 5 miljoonaa puntaa, mikä oli ensimmäinen veronmaksu sitten vuoden 2009. Siirto oli seurausta poliitikkojen ja kampanjoijien painostuksesta. Osa veronkiertoa koskevasta kiistasta keskittyi siihen, että Starbucks siirsi rahaa hollantilaiselle sisaryhtiölleen rojaltimaksuina. Starbucksin talousjohtaja kertoi kansanedustajien valiokunnalle vuonna 2012, että Alankomaiden viranomaisten kanssa tehty verosopimus oli ollut "houkutteleva syy" toiminnan sijoittamiselle sinne. Verotuksen kohdentaminen Pinsent Masons -nimisen lakiasiaintoimiston verojohtaja Heather Self kertoi BBC:lle, että Yhdistyneessä kuningaskunnassa maksettujen verojen lisääntyminen merkitsisi todennäköisesti sitä, että yhtiö maksaisi vähemmän veroja muualla. "Ne eivät aiheuta suurempaa verolaskua koko konsernille", hän sanoi. Verojen kerääminen globaaleilta yrityksiltä on hallituksille monimutkainen asia. Selfin mukaan yrityksiä ei pitäisi verottaa kahteen kertaan samoista tuloista, mutta hallitusten on kohtuullista odottaa yritysten maksavan veroa jossakin. "Kysymys ei välttämättä ole siitä, mikä on moraalista ja mikä ei, vaan siitä, seuraako vero todellista taloudellista toimintaa", hän lisäsi.</w:t>
      </w:r>
    </w:p>
    <w:p>
      <w:r>
        <w:rPr>
          <w:b/>
        </w:rPr>
        <w:t xml:space="preserve">Yhteenveto</w:t>
      </w:r>
    </w:p>
    <w:p>
      <w:r>
        <w:t xml:space="preserve">Starbucks aikoo siirtää Euroopan pääkonttorinsa Amsterdamista Lontooseen vuoden loppuun mennessä yritysveronkierrosta syntyneen riidan jälkeen.</w:t>
      </w:r>
    </w:p>
    <w:p>
      <w:r>
        <w:rPr>
          <w:b/>
          <w:u w:val="single"/>
        </w:rPr>
        <w:t xml:space="preserve">Asiakirjan numero 20335</w:t>
      </w:r>
    </w:p>
    <w:p>
      <w:r>
        <w:t xml:space="preserve">Ensimmäinen henkilö sai sakot, koska hän ei käyttänyt kasvosuojusta Jedburghin kaupassa</w:t>
      </w:r>
    </w:p>
    <w:p>
      <w:r>
        <w:t xml:space="preserve">Poliisit puhuttelivat miestä nähtyään hänet ilman naamiota Jedburghissa sijaitsevassa supermarketissa 16. heinäkuuta. Häntä neuvottiin ohjeista, mutta hän kieltäytyi noudattamasta niitä, ja hänelle annettiin 60 punnan suuruinen kiinteä rangaistusvaatimus (FPN). Tiedottaja vahvisti, että tämä oli ainoa FPN, jonka poliisi oli antanut sen jälkeen, kun sääntö otettiin käyttöön Skotlannissa 10. heinäkuuta. Apulaispoliisipäällikkö Gary Ritchie sanoi: "Poliisipäällikkö on tehnyt selväksi, että pyydämme ihmisiä ottamaan henkilökohtaisen vastuun siitä, että he toimivat oikein, ja muistamaan, että näiden toimenpiteiden tarkoituksena on auttaa yhteisiä ponnisteluja turvallisuuden säilyttämiseksi, muiden suojelemiseksi ja ihmishenkien pelastamiseksi estämällä viruksen leviäminen. "Poliisit jatkavat yhteydenpitoa yleisön kanssa, selittävät lainsäädäntöä ja ohjeita ja kannustavat noudattamaan niitä. Käytämme lainvalvontaa viimeisenä keinona vain silloin, kun lainsäädäntöä rikotaan selvästi." Hän lisäsi: "On olemassa useita poikkeuksia, joiden mukaan tiettyjen ihmisten ei tarvitse käyttää kasvosuojusta kaupassa. "Kehotamme ihmisiä ottamaan mahdolliset huolenaiheet esille ensisijaisesti liikkeen omistajien tai henkilökunnan kanssa."</w:t>
      </w:r>
    </w:p>
    <w:p>
      <w:r>
        <w:rPr>
          <w:b/>
        </w:rPr>
        <w:t xml:space="preserve">Yhteenveto</w:t>
      </w:r>
    </w:p>
    <w:p>
      <w:r>
        <w:t xml:space="preserve">Yksi henkilö on saanut sakon, koska hän ei käyttänyt kasvosuojusta kaupassa kahden ensimmäisen viikon aikana sen jälkeen, kun se tuli pakolliseksi.</w:t>
      </w:r>
    </w:p>
    <w:p>
      <w:r>
        <w:rPr>
          <w:b/>
          <w:u w:val="single"/>
        </w:rPr>
        <w:t xml:space="preserve">Asiakirjan numero 20336</w:t>
      </w:r>
    </w:p>
    <w:p>
      <w:r>
        <w:t xml:space="preserve">Ammuttu Leicesterin mies syytettynä ampuma-ase- ja huumausainerikoksista</w:t>
      </w:r>
    </w:p>
    <w:p>
      <w:r>
        <w:t xml:space="preserve">24-vuotias loukkaantui, kun poliisi saapui maanantai-iltana Equity Roadilla Leicesterissä sijaitsevaan osoitteeseen. Häntä syytetään ampuma-aseen ja ampumatarvikkeiden hallussapidosta sekä kahdesta A-huumeiden hallussapidosta. Hänet on määrä viedä Leicesterin käräjäoikeuteen torstaina. Hänestä on tehty myös pakollinen rikosilmoitus riippumattomalle poliisin käyttäytymisvirastolle. Seuraa BBC East Midlandsia Facebookissa, Twitterissä tai Instagramissa. Lähetä juttuideoita osoitteeseen eastmidsnews@bbc.co.uk.</w:t>
      </w:r>
    </w:p>
    <w:p>
      <w:r>
        <w:rPr>
          <w:b/>
        </w:rPr>
        <w:t xml:space="preserve">Yhteenveto</w:t>
      </w:r>
    </w:p>
    <w:p>
      <w:r>
        <w:t xml:space="preserve">Miestä on syytetty ampuma-ase- ja huumausainerikoksista ampumisen jälkeen.</w:t>
      </w:r>
    </w:p>
    <w:p>
      <w:r>
        <w:rPr>
          <w:b/>
          <w:u w:val="single"/>
        </w:rPr>
        <w:t xml:space="preserve">Asiakirjan numero 20337</w:t>
      </w:r>
    </w:p>
    <w:p>
      <w:r>
        <w:t xml:space="preserve">Mansaari myy 50 prosenttia Pinewood Studion osakkeista.</w:t>
      </w:r>
    </w:p>
    <w:p>
      <w:r>
        <w:t xml:space="preserve">Tiistaina julkistettu kauppa pienensi saaren omistusosuutta Pinewoodissa 9,9 prosentista 4,99 prosenttiin. Myynnistä saatiin 7,6 miljoonaa puntaa, ja se on tuottanut noin 2,5 miljoonan punnan voiton. Valtiovarainministeri Eddie Teare sanoi: "Suhteessamme Pinewoodiin ei ole mitään muutosta, ja tämä siirto on tehty yhtiön kanssa täysin yhteisymmärryksessä." Hän lisäsi: "Elokuvia tulee edelleen Mansaarelle, ja toivon voivani tehdä asiasta ilmoituksen lähitulevaisuudessa, mutta voin kertoa, että toimintaa tulee olemaan enemmän". Mansaaren omistusosuus Pinewood Studiosissa on tällä hetkellä noin 10,7 miljoonaa puntaa. Pinewood-sopimuksen seurauksena saarella on tuotettu muun muassa elokuvia Belle ja Robot Overlords. Buckinghamshiren Pinewood Shepperton Studios on tuottanut 76 vuoden aikana yli 1 500 elokuvaa. Siellä kuvattiin James Bond -elokuva Skyfall sekä Oscar-ehdokkuuden saanut hittielokuva Les Miserables.</w:t>
      </w:r>
    </w:p>
    <w:p>
      <w:r>
        <w:rPr>
          <w:b/>
        </w:rPr>
        <w:t xml:space="preserve">Yhteenveto</w:t>
      </w:r>
    </w:p>
    <w:p>
      <w:r>
        <w:t xml:space="preserve">Mansaaren hallitus on myynyt noin puolet osakkeistaan Pinewood Shepperton Studiosissa, kertoo Mansaaren valtiovarainministeriö.</w:t>
      </w:r>
    </w:p>
    <w:p>
      <w:r>
        <w:rPr>
          <w:b/>
          <w:u w:val="single"/>
        </w:rPr>
        <w:t xml:space="preserve">Asiakirjan numero 20338</w:t>
      </w:r>
    </w:p>
    <w:p>
      <w:r>
        <w:t xml:space="preserve">ASAP Rocky esiintyy ensimmäistä kertaa vapautumisensa jälkeen</w:t>
      </w:r>
    </w:p>
    <w:p>
      <w:r>
        <w:t xml:space="preserve">Kyseessä on hänen ensimmäinen sooloesiintymisensä sen jälkeen, kun hänet vapautettiin väliaikaisesti pidätyksestä Ruotsissa. Hän on tunnustanut syyttömyytensä 19-vuotiaan miehen pahoinpitelyyn Tukholmassa kesäkuussa. Räppäri on päässyt pois maasta ennen kuin tuomari antaa tuomionsa 14. elokuuta. 30-vuotias räppäri, oikealta nimeltään Rakim Mayers, on heinäkuisen pidätyksensä jälkeen jättänyt väliin useita festivaalikeikkoja, muun muassa Longitude-festivaalin Irlannissa ja Wireless-festivaalin Lontoossa. Viime viikolla oikeus kuuli todisteita ja todistajanlausuntoja tappelusta, joka johti hänen pidätykseen. ASAP Rocky sekä kaksi ystäväänsä ovat tunnustaneet syyttömyytensä syytteisiin ja sanovat toimineensa itsepuolustukseksi. Tuomari käsittelee nyt kaikki todisteet ja päättää tuomiosta. Hän laskeutui takaisin Yhdysvaltoihin viikonloppuna. Presidentti Donald Trump kertoi puhuneensa Ruotsin pääministerin Stefan Lofvenin kanssa tapauksesta ennen räppärin vapauttamista. Trump sanoi myös Twitterissä, että Ruotsi oli "pettänyt afroamerikkalaisen yhteisömme". ASAP Rockyn on määrä esiintyä viikonlopun festivaaleilla yhdessä Cardi B:n, Big Seanin ja Futuren kaltaisten esiintyjien kanssa. Seuraa Newsbeatia Instagramissa, Facebookissa, Twitterissä ja YouTubessa. Kuuntele Newsbeatia suorana arkisin klo 12:45 ja 17:45 - tai kuuntele takaisin täällä.</w:t>
      </w:r>
    </w:p>
    <w:p>
      <w:r>
        <w:rPr>
          <w:b/>
        </w:rPr>
        <w:t xml:space="preserve">Yhteenveto</w:t>
      </w:r>
    </w:p>
    <w:p>
      <w:r>
        <w:t xml:space="preserve">ASAP Rocky esiintyy Real Street Festivalissa Anaheimissa, Kaliforniassa sunnuntaina 11. elokuuta, kuten tapahtuman edustajat ovat vahvistaneet.</w:t>
      </w:r>
    </w:p>
    <w:p>
      <w:r>
        <w:rPr>
          <w:b/>
          <w:u w:val="single"/>
        </w:rPr>
        <w:t xml:space="preserve">Asiakirjan numero 20339</w:t>
      </w:r>
    </w:p>
    <w:p>
      <w:r>
        <w:t xml:space="preserve">Tony McCusker johtaa poliisiasiamiehen arviointia</w:t>
      </w:r>
    </w:p>
    <w:p>
      <w:r>
        <w:t xml:space="preserve">Viime viikolla pääjohtaja Sam Pollock erosi väitettyään, että korkeiden virkamiesten sekaantuminen oli heikentänyt viraston riippumattomuutta. Oikeusministeri David Ford sanoi viime viikolla, että hän aikoo käynnistää riippumattoman selvityksen väitteistä. McCusker toimittaa ministerille alustavan raportin 16. toukokuuta mennessä. Hän antaa suosituksen siitä, onko väitteitä syytä tutkia tarkemmin. Tarkastelussa keskitytään seuraaviin kysymyksiin: Fordin mukaan: "Olen päättänyt, että tämä asia käsitellään mahdollisimman nopeasti ja päättäväisesti. "Siksi ilmoittaessani tästä riippumattomasta tarkastelusta korostin, että nämä vakavat syytökset on dokumentoitava ja perusteltava tärkeäksi ensimmäiseksi askeleeksi". "McCusker tutkii nyt esiin tulleet kysymykset ja antaa 16. toukokuuta 2011 mennessä ministeriölle alustavan raportin esitetyistä väitteistä." Oikeusasiamies Al Hutchinson on torjunut jyrkästi väitteet, joiden mukaan viraston riippumattomuus olisi vaarantunut.</w:t>
      </w:r>
    </w:p>
    <w:p>
      <w:r>
        <w:rPr>
          <w:b/>
        </w:rPr>
        <w:t xml:space="preserve">Yhteenveto</w:t>
      </w:r>
    </w:p>
    <w:p>
      <w:r>
        <w:t xml:space="preserve">Yhteisösuhteiden neuvoston puheenjohtaja Tony McCusker tutkii poliisiasiamiehen toimistossa esitettyjä väitteitä sekaantumisesta poliisin toimintaan.</w:t>
      </w:r>
    </w:p>
    <w:p>
      <w:r>
        <w:rPr>
          <w:b/>
          <w:u w:val="single"/>
        </w:rPr>
        <w:t xml:space="preserve">Asiakirjan numero 20340</w:t>
      </w:r>
    </w:p>
    <w:p>
      <w:r>
        <w:t xml:space="preserve">Covid: Onko pandemia vaikuttanut mielenterveyteesi?</w:t>
      </w:r>
    </w:p>
    <w:p>
      <w:r>
        <w:t xml:space="preserve">Kansallisen tilastokeskuksen mukaan masennuksen oireita oireilevien aikuisten osuus on lähes kaksinkertaistunut pandemian alkamisen jälkeen. Walesin lapsiasiavaltuutetun mukaan Covid-19:llä on ollut "murskaava vaikutus" lasten ja nuorten elämään. Onko sinulla tai läheiselläsi ollut mielenterveysongelmia pandemian aikana? Tai ovatko olosuhteet auttaneet sinua käsittelemään ongelmaa? Lähetä meille tarinasi ja kokemuksesi tällä lomakkeella. Huomaathan, että otamme sinuun yhteyttä ennen kuin julkaisemme kaikki antamasi tiedot, eikä antamiasi yhteystietoja koskaan julkaista. Tutustu käyttöehtoihimme ja tietosuojakäytäntöihimme. Yhteystietosi Tilaa minut uutiskirjeeseenne! Älä julkaise nimeäni Olen yli 16-vuotias Hyväksyn käyttöehdot Jos luet tätä sivua BBC News -sovelluksella, sinun on käytävä BBC:n verkkosivuston mobiiliversiossa lähettämässä kysymyksesi tästä aiheesta. Jos nämä kysymykset ovat koskeneet sinua, saat tietoa ja tukea BBC Action Lines -palvelusta.</w:t>
      </w:r>
    </w:p>
    <w:p>
      <w:r>
        <w:rPr>
          <w:b/>
        </w:rPr>
        <w:t xml:space="preserve">Yhteenveto</w:t>
      </w:r>
    </w:p>
    <w:p>
      <w:r>
        <w:t xml:space="preserve">Pandemia on vaikuttanut valtavasti ihmisten jokapäiväiseen elämään Walesissa, ja mielenterveysongelmat ovat pahentuneet eri ikäryhmissä viime vuonna.</w:t>
      </w:r>
    </w:p>
    <w:p>
      <w:r>
        <w:rPr>
          <w:b/>
          <w:u w:val="single"/>
        </w:rPr>
        <w:t xml:space="preserve">Asiakirjan numero 20341</w:t>
      </w:r>
    </w:p>
    <w:p>
      <w:r>
        <w:t xml:space="preserve">Snowdonian kanafarmia tuetaan melu- ja hajuvakuutusten jälkeen.</w:t>
      </w:r>
    </w:p>
    <w:p>
      <w:r>
        <w:t xml:space="preserve">Jalkapallokentän kokoiseen yksikköön mahtuisi jopa 32 000 kanaa, jotka voisivat laiduntaa 40 hehtaarin (16 hehtaarin) alueella Llanegrynissä, lähellä Tywyniä. Paikalliset asukkaat olivat vastustaneet hanketta melun, hajun ja saasteiden vuoksi. Päätöstä lykättiin maaliskuussa, kun maanviljelijät Glyn ja Janet Pugh pyysivät aikaa kumota nämä pelot. Fferm Castell Mawr -alueelle suunnitellun rakennushankkeen lähellä on kuusi ikivanhaa metsää ja kolme tieteellisesti erityisen kiinnostavaa aluetta, kertoi Local Democracy Reporting Service. Snowdonia National Park Authorityn jäsenet äänestivät suunnitelman puolesta sen jälkeen, kun virkailijat olivat todenneet, että hakijat olivat toimittaneet tarvittavat todisteet ja että he olivat vakuuttuneita siitä, että mahdolliset huolenaiheet voidaan lieventää. He suosittelivat hyväksyntää edellyttäen, että hankkeelle laaditaan hajujen hallintasuunnitelma ja että rehun toimituksia ja rakennusaikoja rajoitetaan. Elfed Powell Roberts, Gwyneddin kunnanvaltuutettu, joka on mukana viranomaisessa, sanoi: "Meidän pitäisi tukea nuorta walesilaista perhettä, joka yrittää monipuolistaa liiketoimintaansa. "Aiheutuva saastuminen on mitättömän pientä verrattuna kaikkiin kävijöihin, jotka saapuvat tänne joka vuosi."</w:t>
      </w:r>
    </w:p>
    <w:p>
      <w:r>
        <w:rPr>
          <w:b/>
        </w:rPr>
        <w:t xml:space="preserve">Yhteenveto</w:t>
      </w:r>
    </w:p>
    <w:p>
      <w:r>
        <w:t xml:space="preserve">Snowdonian kansallispuiston johtajat ovat antaneet suunnitteluluvan Snowdonian kaikkien aikojen suurimmalle siipikarjatilalle, vaikka paikalliset ovat olleet huolissaan mahdollisesta pölystä ja hajusta.</w:t>
      </w:r>
    </w:p>
    <w:p>
      <w:r>
        <w:rPr>
          <w:b/>
          <w:u w:val="single"/>
        </w:rPr>
        <w:t xml:space="preserve">Asiakirjan numero 20342</w:t>
      </w:r>
    </w:p>
    <w:p>
      <w:r>
        <w:t xml:space="preserve">Rahankeräys auttaa maksamaan uuden erityiskoulurakennuksen rakentamisen kustannukset</w:t>
      </w:r>
    </w:p>
    <w:p>
      <w:r>
        <w:t xml:space="preserve">Olympiavoittajat Lord Coe ja Hannah Cockcroft avasivat Halifaxissa sijaitsevan Ravenscliffe High Schoolin kuudennen luokan keskuksen. Uudesta rakennuksesta avautuu näkymä yleisurheiluradalle, jolla moninkertainen paralympiaurheilija Cockcroft harjoittelee. Calderdalen neuvosto maksoi loput 3,4 miljoonan punnan kustannuksista. Lisää Yorkshiren tarinoita Spring Hall -keskuksessa on kuusi esteetöntä opetustilaa, joissa on elintarviketeknologian luokkahuone, taide-, tanssi- ja tietotekniikkasalit, mukautettu pyörävarasto ja joukkueen pukuhuoneet. Keskuksessa on myös kahvila, jonka tarkoituksena on antaa erityistarpeita omaaville nuorille mahdollisuus kouluttautua ravintola- ja vieraanvaraisuustaitoihin. Koulu keräsi rahat paikallisten ihmisten ja yritysten tuella. Koulun rehtori Martin Moorman sanoi: "Olemme niin kiitollisia monien yksityishenkilöiden, hyväntekeväisyysjärjestöjen sekä paikallisten ja monikansallisten yritysten tuesta, jotka ovat lahjoittaneet yli 1,8 miljoonaa puntaa. "Vain neljässä vuodessa ja keskellä erittäin vaikeita taloudellisia aikoja koulutuksessa ja julkisella sektorilla tämä hanke on saanut poikkeuksellisen paljon julkista ja yksityistä rahoitusta." Aiheeseen liittyvät Internet-linkit Ravenscliffe High School and Sports College -yliopisto ja urheiluopisto</w:t>
      </w:r>
    </w:p>
    <w:p>
      <w:r>
        <w:rPr>
          <w:b/>
        </w:rPr>
        <w:t xml:space="preserve">Yhteenveto</w:t>
      </w:r>
    </w:p>
    <w:p>
      <w:r>
        <w:t xml:space="preserve">Erityiskoulun uusi rakennus on rakennettu, kun paikallinen yhteisö keräsi yli 1,8 miljoonaa puntaa sen kustannuksiin.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docId:37248774D046C36474225782B59E0822</keywords>
  <dc:description>generated by python-docx</dc:description>
  <lastModifiedBy/>
  <revision>1</revision>
  <dcterms:created xsi:type="dcterms:W3CDTF">2013-12-23T23:15:00.0000000Z</dcterms:created>
  <dcterms:modified xsi:type="dcterms:W3CDTF">2013-12-23T23:15:00.0000000Z</dcterms:modified>
  <category/>
</coreProperties>
</file>