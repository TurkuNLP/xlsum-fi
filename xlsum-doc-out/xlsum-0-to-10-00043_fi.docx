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36531</w:t>
      </w:r>
    </w:p>
    <w:p>
      <w:r>
        <w:t xml:space="preserve">Southern Health peruuttaa kriisineuvottelut</w:t>
      </w:r>
    </w:p>
    <w:p>
      <w:r>
        <w:t xml:space="preserve">Southern Healthin hallintoneuvoston jäsen Peter Bell vaati, että esityksestä keskustellaan hallintoneuvoston ylimääräisessä kokouksessa tiistaina. Trustin puheenjohtaja Tim Smart kuitenkin perui kokouksen laillisista syistä lauantaina. Bell sanoi, että peruutus ei ollut "mikään naurun asia". Kokous, joka olisi pidetty Lyndhurstin yhteisökeskuksessa Hampshiressä, järjestettiin sen jälkeen, kun raportissa todettiin, että NHS:n mielenterveyssäätiö ei ole tutkinut yli 1 000 ihmisen odottamattomia kuolemantapauksia vuodesta 2011 lähtien. Peruutuksen johdosta Bell uhkasi trustia oikeustoimilla, jos se ei harkitse kokouksen järjestämistä uudelleen 17. toukokuuta. Hän sanoi: "Päänsärky": "Alkaa tuntua siltä, että perheet, jotka ovat pyrkineet saamaan aikaan muutoksia Southern Health NHS Foundation Trustissa, näyttävät hakkaavan päätään tiiliseinään. "Jos tämä ei olisi niin vakava asia, nauraisin ääneen tällaiselle taktiikalle. Mutta tämä ei ole naurun asia. Tämä on kuolemanvakava asia, ja toivon todella, että väliaikainen puheenjohtaja alkaa ymmärtää, kuinka vakavasta asiasta on kyse. "Tarvitseeko meidän todella turvautua tuomioistuimeen kahden ensimmäisen viikon aikana nimityksestänne?" Smart sanoi, että viivästys oli "kaukana ihanteellisesta" ja että hallintoneuvoston jäsenten keskustelua varten esittämät päätöslauselmat "eivät olleet NHS Improvementin ohjeiden mukaisia, eikä mikään äänestys olisi oikeudellisesti kestävä". "Olen päättänyt, että teemme kaiken oikein, huolimatta lyhytaikaisista vaikeuksista matkan varrella", hän lisäsi.</w:t>
      </w:r>
    </w:p>
    <w:p>
      <w:r>
        <w:rPr>
          <w:b/>
        </w:rPr>
        <w:t xml:space="preserve">Yhteenveto</w:t>
      </w:r>
    </w:p>
    <w:p>
      <w:r>
        <w:t xml:space="preserve">Terveyssäätiö, jota on arvosteltu potilaidensa vaarantamisesta, on perunut kokouksen, jossa odotettiin epäluottamuslauseäänestystä johtokunnalle.</w:t>
      </w:r>
    </w:p>
    <w:p>
      <w:r>
        <w:rPr>
          <w:b/>
          <w:u w:val="single"/>
        </w:rPr>
        <w:t xml:space="preserve">Asiakirjan numero 36532</w:t>
      </w:r>
    </w:p>
    <w:p>
      <w:r>
        <w:t xml:space="preserve">Tuhansia "vaarallisia" hampaiden valkaisuaineita takavarikoitu Warwickshiressä</w:t>
      </w:r>
    </w:p>
    <w:p>
      <w:r>
        <w:t xml:space="preserve">Warwickshiren kreivikunnan neuvoston mukaan jotkin pysäytetyistä tuotteista sisälsivät yli 33 prosenttia vetyperoksidia. Yleisön käyttöön sallittu laillinen enimmäisraja on 0,1 prosenttia ja hammaslääkäreiden ja muiden rekisteröityjen ammatinharjoittajien 6 prosenttia. Toukokuusta 2015 lähtien vietyjen 15 398 tuotteen kokonaisarvo on arviolta 100 000 puntaa. Lisää tästä jutusta ja muista päivityksistä Coventrysta ja Warwickshiresta Coventryn Parcelforce International Hubissa toimivien kaupallisten standardien virkailijoiden ja Yhdistyneen kuningaskunnan rajavartiolaitoksen yhteinen operaatio johti takavarikkoihin. John Horner, piirikunnanvaltuuston kabinettijäsen, joka vastaa yhteisön turvallisuudesta, sanoi, että tuontituotteisiin sovellettavat vähemmän tiukat turvallisuusmenettelyt ovat riski asukkaille. "Valitettavasti monilla maailman alueilla kuluttajat eivät saa samanlaista suojelua kuin Yhdistyneen kuningaskunnan ostajat odottavat ja saavat, ja vaarallisina pitämiämme tuotteita valmistetaan ja myydään säännöllisesti", hän sanoi.</w:t>
      </w:r>
    </w:p>
    <w:p>
      <w:r>
        <w:rPr>
          <w:b/>
        </w:rPr>
        <w:t xml:space="preserve">Yhteenveto</w:t>
      </w:r>
    </w:p>
    <w:p>
      <w:r>
        <w:t xml:space="preserve">Kaupanvalvontaviranomaiset ovat takavarikoineet yli 15 000 "vaarallista" hampaiden valkaisutuotetta.</w:t>
      </w:r>
    </w:p>
    <w:p>
      <w:r>
        <w:rPr>
          <w:b/>
          <w:u w:val="single"/>
        </w:rPr>
        <w:t xml:space="preserve">Asiakirjan numero 36533</w:t>
      </w:r>
    </w:p>
    <w:p>
      <w:r>
        <w:t xml:space="preserve">Stockton £ 1m kannabisfarmi paljastui ratsiassa</w:t>
      </w:r>
    </w:p>
    <w:p>
      <w:r>
        <w:t xml:space="preserve">Poliisit löysivät High Streetillä sijaitsevan kiinteistön 12 huoneessa neljässä kerroksessa 1 200 kasvia. Kuvissa näkyy rakennuksen sisälle asennettuja huumekasvien kasvatuslaitteita, kuten valoja. Kaksi 19- ja 50-vuotiasta henkilöä on pidätetty epäiltynä huumausainerikoksista, ja he ovat edelleen poliisin huostassa. Clevelandin poliisin mukaan kasvien arvoksi arvioidaan 960 000 puntaa. Tiedottaja sanoi: "Olemme tänään takavarikoineet lähes miljoonan punnan arvosta huumeita kaduiltamme. "Tämä kannabisfarmi oli selvästi järjestäytynyt ja erittäin kehittynyt." Poliisit ovat eristäneet tilat tutkinnan ajaksi. Aiheeseen liittyvät Internet-linkit Clevelandin poliisi</w:t>
      </w:r>
    </w:p>
    <w:p>
      <w:r>
        <w:rPr>
          <w:b/>
        </w:rPr>
        <w:t xml:space="preserve">Yhteenveto</w:t>
      </w:r>
    </w:p>
    <w:p>
      <w:r>
        <w:t xml:space="preserve">Stocktonissa tehdyssä ratsiassa on paljastunut kannabisfarmi, jonka huumeiden katuarvo on arviolta lähes miljoona puntaa.</w:t>
      </w:r>
    </w:p>
    <w:p>
      <w:r>
        <w:rPr>
          <w:b/>
          <w:u w:val="single"/>
        </w:rPr>
        <w:t xml:space="preserve">Asiakirjan numero 36534</w:t>
      </w:r>
    </w:p>
    <w:p>
      <w:r>
        <w:t xml:space="preserve">PC:lle viimeinen varoitus haavoittuvassa asemassa olevaan poikaan kohdistuvista uhkauksista</w:t>
      </w:r>
    </w:p>
    <w:p>
      <w:r>
        <w:t xml:space="preserve">Poliisit Paul Jackson ja James Newton kutsuttiin puhumaan 14-vuotiaan kanssa Hullissa sijaitsevaan kiinteistöön, kun hänen isänsä oli pyytänyt apua toukokuussa 2013. PC Newtonia vastaan esitetyt syytökset hylättiin, mutta PC Jacksonin todettiin syyllistyneen törkeään virkavirheeseen ja häntä rangaistiin kurinpidollisesti. Humbersiden poliisi sanoi, ettei se hyväksy liiallista voimankäyttöä tai käytöstä. Väärinkäytöskäsittelyssä kerrottiin, että pojan pää oli "lyöty seinään" ja hänen kasvoihinsa oli tullut mustelmia. Lontoosta kotoisin oleva poika, joka oli käymässä siskonsa luona Hullissa, sai "useita jalkojen pyyhkäisyjä" sen jälkeen, kun poliisi oli kertonut hänen olleen "hallitsematon". PC Jacksonin väitetään sanoneen pojalle uhkaavasti: "Jos et puhu minulle, saatat joutua lähemmäs tuota taseria kuin olisit toivonut." Hän sanoi: "Jos et puhu minulle, saatat joutua lähemmäs tuota taseria kuin olisit toivonut." Humbersiden poliisi sanoi lausunnossaan: "PC Jacksonin osalta väite, jonka mukaan hän oli puhunut pojalle uhkaavalla ja/tai pelottelevalla tavalla, todettiin toteen näytetyksi, ja sen katsottiin merkitsevän törkeää virkavirhettä. "Vaadimme poliiseiltamme ja henkilökunnaltamme korkeinta ammattitaitoa, rehellisyyttä ja rehellisyyttä, emmekä suvaitse, hyväksy tai siedä liiallista voimankäyttöä tai käytöstä." Aiheeseen liittyvät Internet-linkit Humbersiden poliisi</w:t>
      </w:r>
    </w:p>
    <w:p>
      <w:r>
        <w:rPr>
          <w:b/>
        </w:rPr>
        <w:t xml:space="preserve">Yhteenveto</w:t>
      </w:r>
    </w:p>
    <w:p>
      <w:r>
        <w:t xml:space="preserve">Poliisimiehelle on annettu viimeinen kirjallinen varoitus, koska hän oli uhkaillut oppimisvaikeuksista kärsivää teini-ikäistä poikaa.</w:t>
      </w:r>
    </w:p>
    <w:p>
      <w:r>
        <w:rPr>
          <w:b/>
          <w:u w:val="single"/>
        </w:rPr>
        <w:t xml:space="preserve">Asiakirjan numero 36535</w:t>
      </w:r>
    </w:p>
    <w:p>
      <w:r>
        <w:t xml:space="preserve">'Hämähäkkimies' Alain Robert kiipeää Lontoon Heron Toweriin</w:t>
      </w:r>
    </w:p>
    <w:p>
      <w:r>
        <w:t xml:space="preserve">Alain Robert, 56, kiipesi paljain käsin 110 Bishopsgate 110:ssä sijaitsevaan 202-metriseen rakennukseen, joka tunnetaan nimellä Heron Tower, 40 minuutissa. Poliisi vahvisti, että hänet oli pidätetty yleisen haitan aiheuttamisesta. Hänen kiipeämisensä vei poliisit "pois todellisista hätätilanteista", kertoi Lontoon poliisi. Komentaja Karen Baxter sanoi: "Iltapäivän tapahtumalla on ollut huomattava vaikutus poliisille, muille pelastuspalveluille ja paikallisyhteisölle. "Tiesulut aiheuttivat huomattavaa häiriötä paikalliselle liikenteelle, ja myös rakennuksessa sijaitseviin yrityksiin ja niiden henkilökuntaan kohdistui huomattavia vaikutuksia". "Tapahtuma on aiheuttanut valtavia häiriöitä Lontoon Cityn jokapäiväiselle liiketoiminnalle, mutta se aiheutti myös merkittävän riskin Heron Towerissa ja sen ympäristössä tuolloin olleiden ihmisten turvallisuudelle." Ennen kiipeämistä Robert sanoi: "Tunnen olevani täysin elossa, kun henkeni on vaakalaudalla." Kalliokiipeilijä kiinnitti huomionsa pilvenpiirtäjiin 1990-luvun puolivälissä, ja hänen managerinsa mukaan hän on tähän mennessä tehnyt jopa 160 tällaista nousua. Hän on kiivennyt muun muassa Taiwanin Taipei 101 -rakennukseen, Lloydsin rakennukseen Lontoossa ja Dubain 828-metriseen Burj Khalifaan.</w:t>
      </w:r>
    </w:p>
    <w:p>
      <w:r>
        <w:rPr>
          <w:b/>
        </w:rPr>
        <w:t xml:space="preserve">Yhteenveto</w:t>
      </w:r>
    </w:p>
    <w:p>
      <w:r>
        <w:t xml:space="preserve">Hämähäkkimieheksi tekojensa vuoksi kutsuttu ranskalainen urbaani kiipeilijä on kiivennyt yhteen Lontoon korkeimmista rakennuksista ilman turvavarusteita.</w:t>
      </w:r>
    </w:p>
    <w:p>
      <w:r>
        <w:rPr>
          <w:b/>
          <w:u w:val="single"/>
        </w:rPr>
        <w:t xml:space="preserve">Asiakirjan numero 36536</w:t>
      </w:r>
    </w:p>
    <w:p>
      <w:r>
        <w:t xml:space="preserve">West Mercia PC syytetty Hartleburyn onnettomuuskuolemasta</w:t>
      </w:r>
    </w:p>
    <w:p>
      <w:r>
        <w:t xml:space="preserve">PC Jamie Hollowayta, 49, West Mercian poliisista syytetään 28. toukokuuta 2018 Hartleburyn Hartleburyssä, Worcestershiressä, A449-tiellä tapahtuneesta onnettomuudesta. Independent Office for Police Conductin mukaan toisessa ajoneuvossa ollut 53-vuotias kuljettaja loukkaantui ja kuoli myöhemmin. PC Hollowayta syytetään kuoleman aiheuttamisesta vaarallisella ajotavalla. Hänen on määrä saapua Kidderminsterin tuomareiden eteen 14. heinäkuuta. West Mercian poliisin apulaispoliisipäällikkö Rachel Jones sanoi: "Ajatuksemme ovat edelleen mukana olleen miehen perheen ja ystävien luona erittäin järkyttävänä ja vaikeana aikana." Seuraa BBC West Midlandsia Facebookissa, Twitterissä ja Instagramissa. Lähetä juttuideasi osoitteeseen: newsonline.westmidlands@bbc.co.uk</w:t>
      </w:r>
    </w:p>
    <w:p>
      <w:r>
        <w:rPr>
          <w:b/>
        </w:rPr>
        <w:t xml:space="preserve">Yhteenveto</w:t>
      </w:r>
    </w:p>
    <w:p>
      <w:r>
        <w:t xml:space="preserve">Poliisimiestä on syytetty autoilijan kuoleman aiheuttamisesta hänen vastatessaan hätäpuheluun.</w:t>
      </w:r>
    </w:p>
    <w:p>
      <w:r>
        <w:rPr>
          <w:b/>
          <w:u w:val="single"/>
        </w:rPr>
        <w:t xml:space="preserve">Asiakirjan numero 36537</w:t>
      </w:r>
    </w:p>
    <w:p>
      <w:r>
        <w:t xml:space="preserve">Ryanair peruuttaa 20 uutta lentoa lakon vuoksi</w:t>
      </w:r>
    </w:p>
    <w:p>
      <w:r>
        <w:t xml:space="preserve">Lentoyhtiön mukaan kaikille 3 500 asiakkaalle on jo ilmoitettu asiasta sähköpostitse tai tekstiviestillä. Syynä on Dublinissa työskentelevien lentäjien neljäs työtaistelupäivä kyseisenä päivänä. Irlannin pääministeri Leo Varadkar ilmaisi Roomassa puhuessaan huolensa Ryanairin käynnissä olevan työtaistelun vaikutuksista. Varadkar vetosi lentoyhtiöön ja ammattiliittoon, jotta ne pohtisivat, miten työtaistelutoimet vaikuttavat "ihmisiin ja asiakkaisiin". "He maksavat lentäjien ja matkustamohenkilökunnan palkat ja maksavat viime kädessä osakkeenomistajien osingot ja pitävät hallituksen virassa", hän sanoi. "Pyydän, että he istuvat neuvottelupöydän ääreen, pääsevät sopimukseen ja antavat asioiden palautua normaaliksi". Ryanairin johto ilmoitti, että kaikille 50 000 matkustajalle, joihin lakko vaikutti, oli annettu vaihtoehtoisia lentoja tai hyvityksiä.</w:t>
      </w:r>
    </w:p>
    <w:p>
      <w:r>
        <w:rPr>
          <w:b/>
        </w:rPr>
        <w:t xml:space="preserve">Yhteenveto</w:t>
      </w:r>
    </w:p>
    <w:p>
      <w:r>
        <w:t xml:space="preserve">Ryanair on peruuttanut 20 Dubliniin ja Dublinista lähtevää 300 lentoa perjantaina 3. elokuuta lakon vuoksi.</w:t>
      </w:r>
    </w:p>
    <w:p>
      <w:r>
        <w:rPr>
          <w:b/>
          <w:u w:val="single"/>
        </w:rPr>
        <w:t xml:space="preserve">Asiakirjan numero 36538</w:t>
      </w:r>
    </w:p>
    <w:p>
      <w:r>
        <w:t xml:space="preserve">Mies jäi auton alle kävellessään pienen pojan kanssa</w:t>
      </w:r>
    </w:p>
    <w:p>
      <w:r>
        <w:t xml:space="preserve">38-vuotias törmäsi vuoden 2017 rekisterikilvillä varustettuun punaiseen Ford Fiestaan Cuparissa, Fifessä, perjantaina noin kello 17.00. Hänet vietiin Dundeen Ninewellsin sairaalaan alavartalonsa vakavien vammojen vuoksi. Poika ei loukkaantunut. Poliisi vetoaa silminnäkijöihin tapauksesta, joka sattui A91 Stirlingin ja St Andrewsin välisellä tiellä, lähellä Melville Lodgesin liikenneympyrää. Ylikonstaapeli Michelle Burns sanoi: "Alueella olisi ollut tuolloin vilkas liikenne, ja vetoamme kaikkiin, jotka näkivät tapauksen, ottamaan yhteyttä meihin". "38-vuotias mies ja nuori poika olivat kävelyllä kyseisellä maaseutualueella, joten vetoamme myös kaikkiin, jotka näkivät molemmat hieman ennen tapahtumaa, ottamaan yhteyttä meihin. Myös kojelautakameran kuvamateriaalin voi antaa meille."</w:t>
      </w:r>
    </w:p>
    <w:p>
      <w:r>
        <w:rPr>
          <w:b/>
        </w:rPr>
        <w:t xml:space="preserve">Yhteenveto</w:t>
      </w:r>
    </w:p>
    <w:p>
      <w:r>
        <w:t xml:space="preserve">Mies on loukkaantunut vakavasti, kun hän jäi auton alle kävellessään 10-vuotiaan pojan kanssa.</w:t>
      </w:r>
    </w:p>
    <w:p>
      <w:r>
        <w:rPr>
          <w:b/>
          <w:u w:val="single"/>
        </w:rPr>
        <w:t xml:space="preserve">Asiakirjan numero 36539</w:t>
      </w:r>
    </w:p>
    <w:p>
      <w:r>
        <w:t xml:space="preserve">Pohjois-Irlannin kansanedustajat tapaavat RBS:n Ulster Bankin kriisin vuoksi</w:t>
      </w:r>
    </w:p>
    <w:p>
      <w:r>
        <w:t xml:space="preserve">Kokous, johon osallistuvat DUP:n ja SDLP:n kansanedustajat, pidetään lounasaikaan RBS:n toimistolla Lontoossa. Ulster Bankin johdon odotetaan myös esiintyvän keskiviikkona Pohjois-Irlannin edustajakokouksen yritysvaliokunnan edessä. On kulunut kaksi viikkoa siitä, kun teknisen vian vuoksi asiakkaat eivät päässeet kunnolla käsiksi tileihinsä. Tiistaina asiakkaille kerrottiin, että kriisin aiheuttaneet tietokoneongelmat saataisiin ratkaistua vasta ensi viikolla, mikä aiheutti vihaa ja turhautumista. Ulster Bank on osa RBS-konsernia. Ennen Lontoon kokousta DUP:n valtuuskuntaa johtava Nigel Dodds sanoi: "Tuhannet ihmiset eri puolilla Pohjois-Irlantia joutuvat vakaviin vaikeuksiin Ulster Bankin pitkään jatkuneen saagan vuoksi. "Pohjois-Irlannin asiakkaat kysyvät myös, miksi Nat Westin asiakkaille on ilmeisesti annettu suurempi etusija kuin Ulster Bankin asiakkaille. "On täysin mahdotonta hyväksyä, että asiakkaat pidetään viikkojen ajan epävarmuudessa ilman toivoa ratkaisusta ja ilman, että asiakkaille annetaan juurikaan tietoa", Dodds sanoi.</w:t>
      </w:r>
    </w:p>
    <w:p>
      <w:r>
        <w:rPr>
          <w:b/>
        </w:rPr>
        <w:t xml:space="preserve">Yhteenveto</w:t>
      </w:r>
    </w:p>
    <w:p>
      <w:r>
        <w:t xml:space="preserve">Pohjois-Irlannin kansanedustajat tapaavat keskiviikkona RBS:n johtajia keskustellakseen Ulster Bankin käteiskriisistä.</w:t>
      </w:r>
    </w:p>
    <w:p>
      <w:r>
        <w:rPr>
          <w:b/>
          <w:u w:val="single"/>
        </w:rPr>
        <w:t xml:space="preserve">Asiakirjan numero 36540</w:t>
      </w:r>
    </w:p>
    <w:p>
      <w:r>
        <w:t xml:space="preserve">Lontoo 2012: Poliisi pyytää väkijoukkoja pysymään erossa pyöräilijöistä</w:t>
      </w:r>
    </w:p>
    <w:p>
      <w:r>
        <w:t xml:space="preserve">Tuhannet ihmiset ovat saapuneet Surreyn läpi kulkevalle reitille tapahtumaa varten. Twitterissä Surreyn poliisi sanoi: "PLEASE pysykää poissa pyöräilijöiden (erityisesti lasten kanssa). Ette halua olla vastuussa siitä, että @MarkCavendish putoaa pyörältä!" Hän tavoittelee Britannian joukkueen ensimmäistä kultaa kilpailussa. Tour de France -voittaja Bradley Wiggins on myös mukana GB:n pyöräilijöiden joukkueessa. 250 kilometrin pituinen kilpailu kulkee Walton-on-Thamesin ja Weybridgen, West Byfleetin, West Horsleyn ja Dorkingin kautta ja sisältää yhdeksän kierrosta Box Hillin ympäri. West Byfleetin katsojat toivat mukanaan tikkaat, jotta he saisivat hyvän näkymän, kun kilpailu kulkee heidän ohitseen. Autoilijoita on kehotettu välttämään Surreytä ja Lontoota, sillä Surreyssä on suljettu yli 500 tietä ja Lontoon keskustassa on suljettu tiet. Tiet avautuvat uudelleen noin kolme tuntia viimeisen tukiauton ohituksen jälkeen, mutta sulkemiset alkavat jälleen sunnuntaina noin kello 06.00 BST naisten maantiepyöräilykilpailun ajaksi.</w:t>
      </w:r>
    </w:p>
    <w:p>
      <w:r>
        <w:rPr>
          <w:b/>
        </w:rPr>
        <w:t xml:space="preserve">Yhteenveto</w:t>
      </w:r>
    </w:p>
    <w:p>
      <w:r>
        <w:t xml:space="preserve">Surreyn poliisi on pyytänyt miesten olympialaisten maantiekilpailun katsojia pysymään poissa pyöräilijöiden tieltä, kun nämä kulkevat maakunnan läpi.</w:t>
      </w:r>
    </w:p>
    <w:p>
      <w:r>
        <w:rPr>
          <w:b/>
          <w:u w:val="single"/>
        </w:rPr>
        <w:t xml:space="preserve">Asiakirjan numero 36541</w:t>
      </w:r>
    </w:p>
    <w:p>
      <w:r>
        <w:t xml:space="preserve">Chathamin koiran hyökkäys: Kadonneen koiran omistaja vangittiin ja vangittiin</w:t>
      </w:r>
    </w:p>
    <w:p>
      <w:r>
        <w:t xml:space="preserve">Michael Thornton, 27, Chathamista, Kentistä, oli tunnustanut syyllisyytensä koiran omistamiseen, joka oli vaarallisen hallitsemattomasti hallitsematon julkisella paikalla. Hän ei osallistunut 10. lokakuuta pidettyyn tuomioistuntoon, ja hänet tuomittiin poissa ollessaan kahdeksi vuodeksi vankilaan. Hänestä annettiin pidätysmääräys, ja hänet pidätettiin ja vangittiin tiistaina. Thorntonin vankeusrangaistukseen lisättiin 28 päivää Maidstone Crown Courtissa järjestetyssä kuulemistilaisuudessa. Hayley Eldridge, 29, Chathamista, Kentistä, oli myös tunnustanut syyllisyytensä samaan rikokseen, ja hänet vangittiin lokakuussa 21 kuukaudeksi ja kahdeksi viikoksi. Hän sai lisäksi 16 viikkoa vankeutta väärästä valasta. Molemmat syytetyt määrättiin viiden vuoden ajaksi koiran omistuskieltoon. Oikeudelle oli kerrottu, että tyttö, jonka nimeä ei voida mainita, joutui pitbullterrierin tyyppisen koiran hyökkäyksen kohteeksi leikkiessään isosiskonsa kanssa Jenkins Dalen kiinteistöllä Chathamissa. Silminnäkijät kuvailivat, että pientä lasta raahattiin poninhännästään ja "ravisteltiin kuin räsynukkea". Ampuma-asevirkailijat ampuivat koiran myöhemmin kuoliaaksi.</w:t>
      </w:r>
    </w:p>
    <w:p>
      <w:r>
        <w:rPr>
          <w:b/>
        </w:rPr>
        <w:t xml:space="preserve">Yhteenveto</w:t>
      </w:r>
    </w:p>
    <w:p>
      <w:r>
        <w:t xml:space="preserve">Mies, joka vangittiin poissa ollessaan sen jälkeen, kun hänen koiransa oli raatanut 18 kuukauden ikäisen tytön ja jättänyt tälle hirvittävät vammat, on joutunut vankilaan.</w:t>
      </w:r>
    </w:p>
    <w:p>
      <w:r>
        <w:rPr>
          <w:b/>
          <w:u w:val="single"/>
        </w:rPr>
        <w:t xml:space="preserve">Asiakirjan numero 36542</w:t>
      </w:r>
    </w:p>
    <w:p>
      <w:r>
        <w:t xml:space="preserve">Jodie Chesneyn murhaoikeudenkäynti: Chesney Chesney: Kuolemaan johtanut puukotus "oli väijytys".</w:t>
      </w:r>
    </w:p>
    <w:p>
      <w:r>
        <w:t xml:space="preserve">Jodie Chesneyta, 17, puukotettiin selkään 1. maaliskuuta, kun hän keskusteli ystäviensä kanssa Harold Hillissä. Syyttäjä Crispin Aylett QC kertoi päätöspuheessaan Old Baileyn valamiehistölle, että Jodie oli "provosoimattoman väkivallan raa'an teon uhri". Kaikki neljä syytettyä, jotka ovat 16-20-vuotiaita, kiistävät murhan. Aylett sanoi, että Jodien kuolema oli "vain yksi esimerkki" "veitsien kantamisen ja käytön kauheista seurauksista". Hän lisäsi: "Näyttää siltä, että kaupungissamme menetetään joka päivä uusi nuori elämä veitsen takia. "Olen pahoillani siitä, että tuomionne tässä oikeudenkäynnissä eivät saa tätä loppumaan." "Olen pahoillani siitä, että tuomionne tässä oikeudenkäynnissä eivät saa tätä loppumaan." Romfordista kotoisin oleva Manuel Petrovic, 20, Collier Row'sta kotoisin oleva Svenson Ong-a-Kwie, 19, 16-vuotias poika ja 17-vuotias poika ovat olleet oikeudessa syyskuusta lähtien. Aylett sanoi, että kaikki neljä syytettyä olivat "ajautuneet rikolliseen elämään, olipa kyse sitten moottoripyörien varastamisesta tai huumekaupasta". Valamiehistölle kerrottiin, että Jodien kuoliniltana Ong-a-Kwie pyysi "kiireellisesti" Petrovicilta kyytiä Collier Row'sta Harold Hillille. Petrovic ajoi ryhmän mustalla Vauxhall Corsallaan Retford Roadille ja odotti, kun Ong-a-Kwie ja 17-vuotias menivät Amy's Parkiin. "Tämä oli väijytys", Aylett lisäsi: "Auto oli käännettävä ympäri, jotta he pääsivät nopeasti pois. "Tiedämme nyt, että ne kaksi puistossa olleet olivat Svenson ja poika, sanon nyt tiedämme, koska poliisille ei kerrottu tätä aiemmin." Oikeudenkäynti jatkuu.</w:t>
      </w:r>
    </w:p>
    <w:p>
      <w:r>
        <w:rPr>
          <w:b/>
        </w:rPr>
        <w:t xml:space="preserve">Yhteenveto</w:t>
      </w:r>
    </w:p>
    <w:p>
      <w:r>
        <w:t xml:space="preserve">Itä-Lontoon puistossa tapahtuneella teinitytön kuolemaan johtaneella puukotuksella ei ollut "mitään tekemistä huumeiden kanssa, mutta kaikki liittyy väijytykseen", on kuultu oikeudessa.</w:t>
      </w:r>
    </w:p>
    <w:p>
      <w:r>
        <w:rPr>
          <w:b/>
          <w:u w:val="single"/>
        </w:rPr>
        <w:t xml:space="preserve">Asiakirjan numero 36543</w:t>
      </w:r>
    </w:p>
    <w:p>
      <w:r>
        <w:t xml:space="preserve">Brit Awards 2019: Täydellinen luettelo voittajista</w:t>
      </w:r>
    </w:p>
    <w:p>
      <w:r>
        <w:t xml:space="preserve">Tässä on täydellinen luettelo palkintojen saajista. Vuoden brittiläinen albumi Brittiläinen naispuolinen sooloartisti Brittiläinen miespuolinen sooloartisti Brittiläinen miespuolinen sooloartisti Brittiläinen ryhmä Brittiläinen läpimurtoartisti Kriitikoiden valinta Brittiläinen single Brittiläinen video Kansainvälinen miespuolinen sooloartisti Kansainvälinen naispuolinen sooloartisti Kansainvälinen ryhmä Britsin maailmanlaajuinen menestyspalkinto Brittiläinen vuoden tuottaja Erinomainen panos musiikin alalla Seuraa meitä Facebookissa, Twitterissä @BBCNewsEnts tai Instagramissa bbcnewsents. Jos sinulla on juttuehdotus, lähetä sähköpostia osoitteeseen entertainment.news@bbc.co.uk.</w:t>
      </w:r>
    </w:p>
    <w:p>
      <w:r>
        <w:rPr>
          <w:b/>
        </w:rPr>
        <w:t xml:space="preserve">Yhteenveto</w:t>
      </w:r>
    </w:p>
    <w:p>
      <w:r>
        <w:t xml:space="preserve">Calvin Harris ja The 1975 johtivat kenttää kahdella voitolla kumpikin vuoden 2019 Brit Awards -gaalassa.</w:t>
      </w:r>
    </w:p>
    <w:p>
      <w:r>
        <w:rPr>
          <w:b/>
          <w:u w:val="single"/>
        </w:rPr>
        <w:t xml:space="preserve">Asiakirjan numero 36544</w:t>
      </w:r>
    </w:p>
    <w:p>
      <w:r>
        <w:t xml:space="preserve">Meksikolainen opiskelija haavoitti neljää ennen kuin ampui itsensä koulussa</w:t>
      </w:r>
    </w:p>
    <w:p>
      <w:r>
        <w:t xml:space="preserve">15-vuotiaan, joka haavoitti opettajaa ja kolmea muuta oppilasta hyökkäyksessä, sanottiin kärsineen masennuksesta. Colegio Americano del Norestessa ammuttujen kansallisuudet eivät olleet selvillä. Kouluammuskelut ovat Meksikossa harvinaisia. Raporttien mukaan loukkaantuneiden tila oli vakava. Nuevo Leonin osavaltion kuvernööri Jaime Rodriguez nimesi teinin Federico Guevaraksi ja sanoi, että hänen motiiviaan tutkitaan, kertoo uutistoimisto Reuters. Nuevo Leónin osavaltion turvallisuustiedottaja Aldo Fasci kutsui tapausta ennennäkemättömäksi. Hän sanoi, että motiivia tutkitaan. Videolla näkyy, kuinka asemies ampuu 24-vuotiaan opettajan ja oppilaat, kaksi 14-vuotiasta ja yhden 15-vuotiaan, tiedottaja sanoi. Sen jälkeen hän ampui itsensä. "[Tämä] on seurausta tilanteesta, jota tapahtuu kaikkialla. Lapsilla on pääsy internetiin. Näin on tapahtunut muissa maissa", hän sanoi. Fasci sanoi, ettei ollut selvää, miten oppilas sai aseen yksityiseen kaksikieliseen kouluun, jossa on esikoulu-, ala- ja yläkoululuokkia. Hän lisäsi, että Meksikossa oli aikoinaan käytössä järjestelmä oppilaiden laukkujen tarkastamiseksi, mutta se lopetettiin vanhempien valituksen jälkeen. Meksikon presidentti Enrique Pena Nieto kirjoitti sosiaalisen median Twitter-sivustolla viestin, jossa hän sanoi ajatustensa olevan paikallisyhteisön ja asianomaisten perheiden kanssa. "Isänä ja presidenttinä se, mitä tänä aamuna tapahtui Monterreyn koulussa, satuttaa minua hyvin paljon", hän kirjoitti.</w:t>
      </w:r>
    </w:p>
    <w:p>
      <w:r>
        <w:rPr>
          <w:b/>
        </w:rPr>
        <w:t xml:space="preserve">Yhteenveto</w:t>
      </w:r>
    </w:p>
    <w:p>
      <w:r>
        <w:t xml:space="preserve">Meksikon koillisosassa sijaitsevassa Monterreyn kaupungissa sijaitsevan amerikkalaisen koulun oppilas on kuollut avattuaan tulen luokkatovereitaan kohti ennen kuin hän ampui itsensä kuolettavasti, kertovat viranomaiset.</w:t>
      </w:r>
    </w:p>
    <w:p>
      <w:r>
        <w:rPr>
          <w:b/>
          <w:u w:val="single"/>
        </w:rPr>
        <w:t xml:space="preserve">Asiakirjan numero 36545</w:t>
      </w:r>
    </w:p>
    <w:p>
      <w:r>
        <w:t xml:space="preserve">Yorkshiren hankkeessa varoitetaan seksiviestien vaaroista.</w:t>
      </w:r>
    </w:p>
    <w:p>
      <w:r>
        <w:t xml:space="preserve">Safety.net-verkkohankkeessa annetaan neuvoja oikeudellisista seurauksista, jos he jäisivät kiinni itsestään otettujen kuvien lähettämisestä muille. Sen on kehittänyt teini-ikäisten käyttäytymisen asiantuntija yhdessä poliisin ja ehdonalaisvalvojien kanssa. Järjestelmä tarjoaa myös tietoa verkossa esiintyvien seksuaalisten saalistajien välttämisestä. Siveettömien kuvien" Yorkin ehdonalaisvalvoja Martin Magill neuvoi hankkeessa seksiviestien oikeudellisista näkökohdista. Hänen mukaansa alle 16-vuotiaat nuoret eivät useinkaan tiedä, että itsestään tai kumppanistaan otettujen kuvien lähettäminen tai vastaanottaminen on laitonta. Hän sanoi: "Jos toinen osapuoli lähettää toiselle puhelimessa kuvan, jossa hän on osittain alasti, siitä tulee Britannian lain mukaan säädytön kuva. "Jos sinulla on sellainen puhelimessasi, sinulla on hallussasi säädytön kuva lapsesta." Beatbullying-hyväntekeväisyysjärjestön vuonna 2009 tekemässä tutkimuksessa todettiin, että 38 prosenttia 11-18-vuotiaista nuorista oli saanut seksuaalisesti ilmeisen tai järkyttävän tekstiviestin tai sähköpostin.</w:t>
      </w:r>
    </w:p>
    <w:p>
      <w:r>
        <w:rPr>
          <w:b/>
        </w:rPr>
        <w:t xml:space="preserve">Yhteenveto</w:t>
      </w:r>
    </w:p>
    <w:p>
      <w:r>
        <w:t xml:space="preserve">Yorkshiren nuoria varoitetaan seksuaalisuuteen viittaavien valokuvien tai kuvien vaihtamisesta matkapuhelimella, joka tunnetaan nimellä "sexting".</w:t>
      </w:r>
    </w:p>
    <w:p>
      <w:r>
        <w:rPr>
          <w:b/>
          <w:u w:val="single"/>
        </w:rPr>
        <w:t xml:space="preserve">Asiakirjan numero 36546</w:t>
      </w:r>
    </w:p>
    <w:p>
      <w:r>
        <w:t xml:space="preserve">Bournemouthin kalliotie suljetaan "aktiivisen liikkumisen" suunnitelman mukaisesti.</w:t>
      </w:r>
    </w:p>
    <w:p>
      <w:r>
        <w:t xml:space="preserve">Autot eivät voi enää käyttää osaa Overcliff Drivesta Boscomben ja Southbournen alueella. Kokeilutoimenpiteet Shelley Parkin ja Chessel Avenuen sekä Portman Crescentin ja Seaward Avenuen välillä alkavat 24. elokuuta. Vastaava ehdotus East Overcliffin itäosaa varten hylättiin hotelliyrittäjien vastalauseiden vuoksi. Boscomben ja Southbournen osuuksille kalliotietä asennetaan pollareita ja puisia istutuslaitteita, jotka rahoitetaan hallituksen hätäapurahoituksesta (Emergency Active Travel Funding). Portman Crescentin ja Seaward Avenuen välinen suljettu osuus on 55 metriä pitkä, kun taas Shelley Parkin kohdalla suljettu osuus on 18 metriä pitkä. Bournemouth Christchurch and Poole (BCP) Council sanoi, että pääsy kiinteistöihin, pysäköintipaikoille ja yrityksiin säilyy. Järjestelmästä järjestetään parhaillaan kuuden kuukauden kuuleminen, jotta voidaan päättää, pitäisikö siitä tehdä pysyvä. Viranomainen oli aiemmin ehdottanut East Overcliff Driven sulkemista Manor Roadin ja Meyrick Roadin väliltä, kunnes hotellit ilmaisivat huolensa sen vaikutuksesta niiden liiketoimintaan.</w:t>
      </w:r>
    </w:p>
    <w:p>
      <w:r>
        <w:rPr>
          <w:b/>
        </w:rPr>
        <w:t xml:space="preserve">Yhteenveto</w:t>
      </w:r>
    </w:p>
    <w:p>
      <w:r>
        <w:t xml:space="preserve">Bournemouthissa suljetaan kaksi rannikkotieosuutta, jotta alue saataisiin paremmaksi kävelijöille ja pyöräilijöille.</w:t>
      </w:r>
    </w:p>
    <w:p>
      <w:r>
        <w:rPr>
          <w:b/>
          <w:u w:val="single"/>
        </w:rPr>
        <w:t xml:space="preserve">Asiakirjan numero 36547</w:t>
      </w:r>
    </w:p>
    <w:p>
      <w:r>
        <w:t xml:space="preserve">Kielderin kalasääskikolonian poikaset ilahduttavat</w:t>
      </w:r>
    </w:p>
    <w:p>
      <w:r>
        <w:t xml:space="preserve">Petolinnut palautettiin Kielder Water and Forest Parkiin neljä vuotta sitten yli 200 vuoden poissaolon jälkeen. Kaksi pesää on sittemmin perustettu, ja vapaaehtoisten mukaan osa samoista linnuista on palannut, vaikka yhteen pesään muutti viime vuonna uusi uros. Metsäkomissio, joka hallinnoi aluetta, on asentanut verkkokameran, jotta yleisö voi seurata lintujen edistymistä. Vuonna 2012 paikan kuudesta poikasesta kolme kuoli huonon sään vuoksi.</w:t>
      </w:r>
    </w:p>
    <w:p>
      <w:r>
        <w:rPr>
          <w:b/>
        </w:rPr>
        <w:t xml:space="preserve">Yhteenveto</w:t>
      </w:r>
    </w:p>
    <w:p>
      <w:r>
        <w:t xml:space="preserve">Northumberlandissa sijaitsevassa kalasääskiyhdyskunnassa on kuoriutunut kaksi poikasta.</w:t>
      </w:r>
    </w:p>
    <w:p>
      <w:r>
        <w:rPr>
          <w:b/>
          <w:u w:val="single"/>
        </w:rPr>
        <w:t xml:space="preserve">Asiakirjan numero 36548</w:t>
      </w:r>
    </w:p>
    <w:p>
      <w:r>
        <w:t xml:space="preserve">NIC "este" vaaleille</w:t>
      </w:r>
    </w:p>
    <w:p>
      <w:r>
        <w:t xml:space="preserve">Vapaiden ja oikeudenmukaisten vaalien kampanjan (CaFFE) mediatiedottaja Keerthi Tennakoon kertoi BBC Sandeshayalle, että yli 25 prosentilla Uvan maakunnan äänestäjistä ei ole viranomaisten suosittelemia vaihtoehtoisia henkilökortteja. Vaalikomissaari on ilmoittanut, että kaikilla äänestäjillä pitäisi olla äänestyksissä mukanaan kansallinen henkilökortti tai vaihtoehtoinen henkilökortti. "Kalliit henkilöllisyystodistukset" "Badullan piirikunnassa on huomattava määrä singalealaisia ja tamililaisia kiinteistötyöntekijöitä. Yli 25 prosentilla heistä ei ole minkäänlaista suositeltua henkilöllisyystodistusta", Tennakoon kertoi BBC:n singaleesinkieliselle palvelulle. Hänen mukaansa näiden kartanotyöntekijöiden on vaikea saada vaihtoehtoista henkilöllisyystodistusta taloudellisten vaikeuksien vuoksi. "Tilatyöntekijöiden on vaikea käyttää noin 300 rupiaa, joka on noin kolmen päivän palkka, vaihtoehtoisen henkilöllisyystodistuksen hankkimiseen", hän sanoi. Hallitus on aiemmin hajottanut Uvan maakuntaneuvoston ja valmistellut uusia vaaleja. Samaan aikaan hallitus sanoo, että se on järjestänyt mobiilipalvelun henkilökorttien myöntämiseksi Badullan piirikunnassa.</w:t>
      </w:r>
    </w:p>
    <w:p>
      <w:r>
        <w:rPr>
          <w:b/>
        </w:rPr>
        <w:t xml:space="preserve">Yhteenveto</w:t>
      </w:r>
    </w:p>
    <w:p>
      <w:r>
        <w:t xml:space="preserve">Sri Lankan vaalitarkkailijat sanovat, että on olemassa vaara, että ihmisiä estetään äänestämästä, koska he tarvitsevat henkilöllisyystodistuksen voidakseen äänestää.</w:t>
      </w:r>
    </w:p>
    <w:p>
      <w:r>
        <w:rPr>
          <w:b/>
          <w:u w:val="single"/>
        </w:rPr>
        <w:t xml:space="preserve">Asiakirjan numero 36549</w:t>
      </w:r>
    </w:p>
    <w:p>
      <w:r>
        <w:t xml:space="preserve">Peterboroughin taiteilija maalaa nyrkiniskun rasistisen "kunnioituksen" seinämaalauksen</w:t>
      </w:r>
    </w:p>
    <w:p>
      <w:r>
        <w:t xml:space="preserve">Nathan Murdoch maalasi Peterboroughissa viime vuonna kaksi kättä sydämen muotoon, mutta kuva levisi laajalti George Floydin kuoleman jälkeen. Hänen uusi teoksensa, jonka hän sanoi osoittavan "kunnioitusta", on kaksi kättä nyrkiniskussa. Murdoch sanoi yrittävänsä "käyttää taidetta edustamaan yhtenäisyyttä". Molemmat teokset tilasi paikallinen hyväntekeväisyysjärjestö Diaspora, jonka tarkoituksena on käyttää taidetta rasisminvastaisuuden korostamiseen. Jotkut Black Lives Matter -liikkeen kannattajat ottivat käyttöön Murdochin kuvan käsistä ja sydämestä, ja siihen kiinnittivät huomiota räppäri Ice T, Chuck D ja amerikkalainen jalkapalloilija. Toinen teos on sittemmin maalattu Bourges Boulevardin alikulkukäytävään, ja kolmas on suunnitteilla. Murdoch, 34, sanoi, että hänen sydänmaalauksestaan oli "tullut liikkeen symboli". "On miellyttävä ja myönteinen tunne, että jokin tekemäni asia on vaikuttanut [Black Lives Matter -liikkeeseen]", hän sanoi. Maalatut kädet seinämaalauksessa eivät ole mustavalkoisia, vaan lukuisia eri ihonvärejä. "En yritä määritellä kahta rotua, vaan käsitellä rasismia kokonaisuutena", Murdoch sanoi. Taiteilija sanoi, että viimeisimmän maalauksen valmistuminen kesti noin kuusi tuntia. "Se oli vilkkain alikulku, jossa olen työskennellyt", hän lisäsi. "Mutta kaikki etnisyydet, kulttuurit ja uskonnot olivat edustettuina ohi kulkijoissa, ja monet pysähtyivät ja sanoivat minulle 'respect'."</w:t>
      </w:r>
    </w:p>
    <w:p>
      <w:r>
        <w:rPr>
          <w:b/>
        </w:rPr>
        <w:t xml:space="preserve">Yhteenveto</w:t>
      </w:r>
    </w:p>
    <w:p>
      <w:r>
        <w:t xml:space="preserve">Katutaiteilija, jonka rotujen yhtenäisyyttä edistävä seinämaalaus sai maailmanlaajuista huomiota ja jota räppäri Ice T kehui, on luonut toisen teoksen, joka edustaa "kaikkien rotujen välistä kunnioitusta".</w:t>
      </w:r>
    </w:p>
    <w:p>
      <w:r>
        <w:rPr>
          <w:b/>
          <w:u w:val="single"/>
        </w:rPr>
        <w:t xml:space="preserve">Asiakirjan numero 36550</w:t>
      </w:r>
    </w:p>
    <w:p>
      <w:r>
        <w:t xml:space="preserve">Tuomioistuin varoittaa poliisia</w:t>
      </w:r>
    </w:p>
    <w:p>
      <w:r>
        <w:t xml:space="preserve">Tuomioistuin määräsi poliisin suorittamaan tutkimuksia muiden todisteiden kuin tuomioistuimessa esitettyjen CD-levyjen perusteella. Lisätuomari Manjula Thilakaratne kertoi poliisille, että poliisin vastuulla on pidättää epäillyt tuomioistuimen määräyksen mukaisesti. Tarkasteltuaan Peliyagodan poliisin pyyntöä ylimääräinen tuomari Thilakartne totesi, että Sirasan uutispäällikkö Susil Kindelpitiya oli kieltäytynyt antamasta lausuntoa oikeudessa esitettyjen CD-levyjen todisteista. Peliyagodan poliisi sanoi, että sen vuoksi he eivät voineet tehdä päätöstä CD-levyjen pätevyydestä. Lisätuomari Thilakaratne ilmoitti poliisille, että CD-levyjen pätevyydestä päättää tuomioistuin eikä poliisi. Varoittaen, että tuomioistuimen työhön ei saisi puuttua, ylimääräinen tuomari Thilakartne määräsi poliisin suorittamaan tutkimuksia muiden todisteiden kuin CD-levyjen perusteella. Tuomari antoi Sirasan uutispäällikölle Susil Kindelpitiyalle haasteen saapua oikeuteen 18. elokuuta antamaan lausuntonsa oikeudessa esitetyistä kahdesta CD-levystä.</w:t>
      </w:r>
    </w:p>
    <w:p>
      <w:r>
        <w:rPr>
          <w:b/>
        </w:rPr>
        <w:t xml:space="preserve">Yhteenveto</w:t>
      </w:r>
    </w:p>
    <w:p>
      <w:r>
        <w:t xml:space="preserve">Colombon maistraatti määräsi poliisin suorittamaan puolueettoman tutkimuksen välikohtauksesta, jossa ministeri Mervyn Silvan väitetään hyökänneen Sirasan kuvaajan kimppuun Kelaniyassa.</w:t>
      </w:r>
    </w:p>
    <w:p>
      <w:r>
        <w:rPr>
          <w:b/>
          <w:u w:val="single"/>
        </w:rPr>
        <w:t xml:space="preserve">Asiakirjan numero 36551</w:t>
      </w:r>
    </w:p>
    <w:p>
      <w:r>
        <w:t xml:space="preserve">Pidätys, kun Carlisle nainen kärsii vakavasta seksuaalisesta pahoinpitelystä</w:t>
      </w:r>
    </w:p>
    <w:p>
      <w:r>
        <w:t xml:space="preserve">Kolmekymppisen uhrin kimppuun hyökättiin perjantaina noin kello 17.00 GMT Stonegarthissa sijaitsevan Co-operative-myymälän lähellä Mortonin alueella Carlislessa. Mies on sittemmin vapautettu tutkinnan ajaksi, kertoo Cumbrian poliisi. Poliisit etsivät myös tunnistamaan toista miestä, jonka uskotaan olevan parikymppinen tai kolmekymppinen ja joka oli alueella. Häntä kuvaillaan valkoihoiseksi, noin 1,76 metriseksi ja hänellä oli yllään tummia vaatteita. Poliisin mukaan hän juoksi pois kohti läheistä Chances Parkia. Poliisi ei ole vahvistanut, mistä 44-vuotias on pidätetty epäiltynä. Kaikkia alueella tuolloin olleita henkilöitä on pyydetty ottamaan yhteyttä poliisiin tutkinnan helpottamiseksi. Seuraa BBC North East &amp; Cumbrian uutisia Twitterissä, Facebookissa ja Instagramissa. Lähetä juttuideoita osoitteeseen northeastandcumbria@bbc.co.uk.</w:t>
      </w:r>
    </w:p>
    <w:p>
      <w:r>
        <w:rPr>
          <w:b/>
        </w:rPr>
        <w:t xml:space="preserve">Yhteenveto</w:t>
      </w:r>
    </w:p>
    <w:p>
      <w:r>
        <w:t xml:space="preserve">44-vuotias mies on pidätetty sen jälkeen, kun nainen oli joutunut vakavan seksuaalisen väkivallan kohteeksi.</w:t>
      </w:r>
    </w:p>
    <w:p>
      <w:r>
        <w:rPr>
          <w:b/>
          <w:u w:val="single"/>
        </w:rPr>
        <w:t xml:space="preserve">Asiakirjan numero 36552</w:t>
      </w:r>
    </w:p>
    <w:p>
      <w:r>
        <w:t xml:space="preserve">Jättimäinen adventtikalenteri paljastettiin Manchesterissa</w:t>
      </w:r>
    </w:p>
    <w:p>
      <w:r>
        <w:t xml:space="preserve">Suunnittelutoimisto True North on kiinnittänyt 24 Days of Lever Street -kalenterin 23 ikkunaan ja oveen eräässä rakennuksessa kaupungin pohjoisessa korttelissa. Kuvittaja Stanley Chow on toimittanut ensimmäisen teoksen, jonka juhlava nimi on A Partridge in a Pear Tree. Kalenteri on tehty lasten hyväntekeväisyysjärjestö Wood Street Missionin hyväksi. True Northin luovan johtajan Ady Bibbyn mukaan ideana oli "osoittaa Northern Quarterin luovaa lahjakkuutta ja tuoda samalla hieman joulumieltä ihmisille, jotka asuvat ja työskentelevät täällä". "Olen iso lapsi, kun on kyse joulusta, eikä joulu voi olla tämän suurempaa", hän lisäsi. Monet muut pohjoisen korttelin taiteilijat ja suunnittelijat, kuten Young, Deanna Halsall, Hyper Island, Chilli Marketing ja True North, tarjoavat muita tilaustöitä.</w:t>
      </w:r>
    </w:p>
    <w:p>
      <w:r>
        <w:rPr>
          <w:b/>
        </w:rPr>
        <w:t xml:space="preserve">Yhteenveto</w:t>
      </w:r>
    </w:p>
    <w:p>
      <w:r>
        <w:t xml:space="preserve">Manchesterissa on paljastettu jättimäinen adventtikalenteri, jonka värikkäiden luukkujen takaa paljastuu suuria taideteoksia.</w:t>
      </w:r>
    </w:p>
    <w:p>
      <w:r>
        <w:rPr>
          <w:b/>
          <w:u w:val="single"/>
        </w:rPr>
        <w:t xml:space="preserve">Asiakirjan numero 36553</w:t>
      </w:r>
    </w:p>
    <w:p>
      <w:r>
        <w:t xml:space="preserve">Norwichin katedraalin muuttohaukan poikanen löytyi kuolleena</w:t>
      </w:r>
    </w:p>
    <w:p>
      <w:r>
        <w:t xml:space="preserve">Yleisö löysi YT:ksi nimetyn naisen ruumiin Norwichin katedraalin puutarhasta torstaina noin klo 22.30 BST. David Gittens Hawk and Owl Trust -järjestöstä sanoi, että lintujen lentoonlähtö on "täynnä vaaroja", mutta linnun kuolemaan ei ollut "mitään ilmeistä syytä". Kuolemansyyntutkimus on määrä tehdä viikonlopun aikana. "Meidän on ymmärrettävä, mikä tämän aiheutti osana kaupunkien muuttolintuhankkeita", sanoi Gittens, joka on seurannut muuttolinnun pesän suoraa lähetystä. "Lintujen poikasvaiheen alkupäiviin liittyy monenlaisia vaaroja, ja petolintujen kuolleisuus on aina suuri ensimmäisinä päivinä pesästä lähdön jälkeen. "Voi olla, että se lensi johonkin päin, tai ehkä se joutui tekemisiin lokin kanssa - tässä vaiheessa emme vain tiedä." Aikuinen pariskunta hautoi huhtikuun lopussa neljä poikasta, kaksi urosta ja kaksi naarasta, ja ensimmäinen poikanen kuoriutui 6. kesäkuuta. Neljä poikasta kuoriutui katedraalin pesässä myös viime vuonna, mikä oli toinen pesue kaupungissa sitten vuoden 2011 ja ensimmäisiä 200 vuoteen. Hawk and Owl Trust -järjestön ylläpitämä katedraalissa sijaitseva tarkkailupiste on avoinna kesäkuun loppuun asti.</w:t>
      </w:r>
    </w:p>
    <w:p>
      <w:r>
        <w:rPr>
          <w:b/>
        </w:rPr>
        <w:t xml:space="preserve">Yhteenveto</w:t>
      </w:r>
    </w:p>
    <w:p>
      <w:r>
        <w:t xml:space="preserve">Muuttohaukan poikanen on löydetty kuolleena kaksi päivää sen jälkeen, kun siitä oli tullut neljäs katedraalin tornin pesästä poikanen.</w:t>
      </w:r>
    </w:p>
    <w:p>
      <w:r>
        <w:rPr>
          <w:b/>
          <w:u w:val="single"/>
        </w:rPr>
        <w:t xml:space="preserve">Asiakirjan numero 36554</w:t>
      </w:r>
    </w:p>
    <w:p>
      <w:r>
        <w:t xml:space="preserve">Tewkesburyn kaupunginvaltuusto puuttuu "dogging"-ongelmiin</w:t>
      </w:r>
    </w:p>
    <w:p>
      <w:r>
        <w:t xml:space="preserve">Tewkesburyn kaupunginvaltuuston mukaan Brockeridge Commonissa tapahtuva toiminta aiheuttaa huolta paikallisille asukkaille ja aiheuttaa roskaantumisongelman. Tiedottaja sanoi, että se puhuu maanomistajan kanssa, jotta alue saataisiin näkyvämmäksi ja jotta "koiria" voitaisiin estää. Hän lisäsi, että asukkaita pyydettiin ilmoittamaan poliisille kaikista tapauksista. Neuvoston tiedottajan mukaan aluetta oli mainostettu verkkosivustoilla, ja ihmiset pysäköivät Brockeridge Commonin luona olevalle parkkipaikalle ja hyppäsivät aidan yli metsään. "Työskentelemme yhdessä muiden paikallisten virastojen kanssa tämän epäsosiaalisen käyttäytymisen kitkemiseksi", hän sanoi. "Sen lisäksi, että paikkaa käytetään sopimattomaan käytökseen, olemme saaneet raportteja kuorma-autonkuljettajista, jotka käyttävät A38-tien varrella Ripplen kohdalla sijaitsevaa suurempaa pysähtymispaikkaa julkisena käymälänä, mikä ei myöskään ole hyväksyttävää, ja poliisi on sanonut valvovansa myös tätä asiaa". Gloucestershiren poliisi ilmoitti, että poliisit suorittavat lisävartiointia alueella "vaihtelevina aikoina" koko päivän ajan. "Jatkamme tiivistä yhteistyötä yhteistyökumppaniemme kanssa neuvostossa, jotta ongelmaan löydettäisiin pidemmän aikavälin ratkaisuja", tiedottaja sanoi. Oikeudellisesti koiran syyttäminen on harmaa alue, sillä siihen osallistuvat eivät syyllisty rikokseen, ellei joku yleisön jäsen, joka voidaan määritellä lain mukaan "törkeäksi", näe sitä silminnäkijänä.</w:t>
      </w:r>
    </w:p>
    <w:p>
      <w:r>
        <w:rPr>
          <w:b/>
        </w:rPr>
        <w:t xml:space="preserve">Yhteenveto</w:t>
      </w:r>
    </w:p>
    <w:p>
      <w:r>
        <w:t xml:space="preserve">Gloucestershiren A38-tien lähellä sijaitsevaa metsäistä aluetta, jota mainostetaan "tapaamis- ja seksialueena", valvovat poliisi ja neuvoston henkilökunta.</w:t>
      </w:r>
    </w:p>
    <w:p>
      <w:r>
        <w:rPr>
          <w:b/>
          <w:u w:val="single"/>
        </w:rPr>
        <w:t xml:space="preserve">Asiakirjan numero 36555</w:t>
      </w:r>
    </w:p>
    <w:p>
      <w:r>
        <w:t xml:space="preserve">Nottinghamshiren katuvalojen sammuttamisen toinen vaihe</w:t>
      </w:r>
    </w:p>
    <w:p>
      <w:r>
        <w:t xml:space="preserve">Tällä viikolla lääninhallitus alkaa sammuttaa 1 050 valoa Binghamissa ja 207 valoa kahdeksassa lähikylässä. Kyseessä on toinen vaihe energiansäästöohjelmassa, jossa maaliskuussa säädettiin 200 katuvaloa. Viranomainen aikoo muuttaa yli 90 000 valoa eri puolilla kreivikuntaa ja säästää sähkökustannuksissa 1,25 miljoonaa puntaa vuodessa. Hankkeessa monet katuvalot sammutetaan asuinalueilla keskiyöstä klo 0530 BST:n välisenä aikana, joitakin pääteiden valoja himmennetään klo 22.00 BST:n ja 07.00 BST:n välisenä aikana ja joitakin valoja sammutetaan kokonaan syrjäseuduilla. Jotkut asukkaat ovat arvostelleet tätä toimenpidettä, koska he ovat huolissaan siitä, että se voi lisätä rikollisuutta ja liikenneonnettomuuksia. Valtuusto ilmoitti, että joitakin valoja ei muuteta, esimerkiksi sairaaloiden lähellä olevia valoja, onnettomuuspaikkoja tai alueita, joilla rikollisuus on keskimääräistä suurempaa. Viimeisimmässä työvaiheessa kaikki Flawborough'n, Granbyn, Hawksworthin, Orstonin, Sheltonin, Sibthorpen ja Thorotonin valot (yhteensä 158) sekä 49 Whattonin 53 valosta ja 1050 Binghamin 1278 valosta sammutetaan kello 05.30 (BST) asti. Aslocktonia koskevia ehdotuksia ja paikallisten asukkaiden kommentteja tarkastellaan edelleen. Hankkeen odotetaan valmistuvan vuoteen 2014 mennessä.</w:t>
      </w:r>
    </w:p>
    <w:p>
      <w:r>
        <w:rPr>
          <w:b/>
        </w:rPr>
        <w:t xml:space="preserve">Yhteenveto</w:t>
      </w:r>
    </w:p>
    <w:p>
      <w:r>
        <w:t xml:space="preserve">Nottinghamshiren yli 1 200 katuvaloa sammutetaan keskiyöstä klo 0530 BST välisenä aikana.</w:t>
      </w:r>
    </w:p>
    <w:p>
      <w:r>
        <w:rPr>
          <w:b/>
          <w:u w:val="single"/>
        </w:rPr>
        <w:t xml:space="preserve">Asiakirjan numero 36556</w:t>
      </w:r>
    </w:p>
    <w:p>
      <w:r>
        <w:t xml:space="preserve">Samsung Galaxy Tab 10.1:n myyntikielto poistuu Yhdysvalloissa</w:t>
      </w:r>
    </w:p>
    <w:p>
      <w:r>
        <w:t xml:space="preserve">Käräjätuomari Lucy Kohin siirto avaa tien Samsungin vanhemman tablettimallin myynnin uudelleenkäynnistämiselle Yhdysvalloissa. Samsung jätti tiistaina Applen iPhone 5 -mallia vastaan kanteen, jossa se väittää, että sen patentteja on loukattu. iPhone 5 esiteltiin viime kuussa, ja se rikkoi Applen ennakkomyyntiennätyksen. Apple ei ole kommentoinut kumpaakaan liikettä. Eteläkorealainen yritys sanoi, että sillä oli "vähän valinnanvaraa vähän valinnanvaraa kuin ryhtyä tarvittaviin toimiin innovaatioidemme ja immateriaalioikeuksiemme suojelemiseksi". Apple ja Samsung, kaksi markkinajohtajaa tuottoisilla älypuhelinmarkkinoilla, ovat sotkeutuneet patenttikiistoihin jopa 10 maassa. Ei rikkomusta Galaxy Tab 10.1:n myyntikielto Yhdysvalloissa asetettiin kesäkuussa ennen oikeudenkäyntiä. Elokuussa käydyn oikeudenkäynnin päätteeksi Apple sai voiton monissa patenttirikkomusvaatimuksissaan, jotka keskittyivät syytöksiin, joiden mukaan Samsung oli kopioinut Applen iPhone- ja iPad-malleja. Apple sai myös yli 1 miljardin dollarin (664 miljoonan punnan) vahingonkorvaukset. Valamiehistö kuitenkin katsoi, että Samsung ei ollut rikkonut patenttia, jonka perusteella Galaxy Tab 10.1:n myynti kiellettiin. Samsung vaati siksi myyntikiellon kumoamista.</w:t>
      </w:r>
    </w:p>
    <w:p>
      <w:r>
        <w:rPr>
          <w:b/>
        </w:rPr>
        <w:t xml:space="preserve">Yhteenveto</w:t>
      </w:r>
    </w:p>
    <w:p>
      <w:r>
        <w:t xml:space="preserve">Yhdysvaltalainen tuomioistuin on poistanut Samsung Electronicsin Galaxy Tab 10.1 -taulutietokoneen väliaikaisen myyntikiellon Yhdysvalloissa.</w:t>
      </w:r>
    </w:p>
    <w:p>
      <w:r>
        <w:rPr>
          <w:b/>
          <w:u w:val="single"/>
        </w:rPr>
        <w:t xml:space="preserve">Asiakirjan numero 36557</w:t>
      </w:r>
    </w:p>
    <w:p>
      <w:r>
        <w:t xml:space="preserve">Laiton maahanmuutto EU:hun vähenee</w:t>
      </w:r>
    </w:p>
    <w:p>
      <w:r>
        <w:t xml:space="preserve">EU:n rajaturvallisuusvirasto Frontexin mukaan EU:n rajoilla pysäytettiin vuonna 2009 noin 106 200 laitonta maahanmuuttajaa, mikä on 33 prosenttia vähemmän kuin edellisenä vuonna. Frontexin virkamiesten mukaan Kreikka on edelleen tärkein laittoman maahanmuuton maahantulopaikka. Albanialaiset ovat tärkein Kreikkaan pyrkivä maahanmuuttajaryhmä. Useimmat muut tulevat Pohjois-Afrikasta ja yrittävät päästä Kreikkaan Turkin kautta, sanoi Frontexin varatoimitusjohtaja Gil Arias Fernandez. Työpaikkojen puute oli hänen mukaansa keskeinen syy määrän laskuun. Hän viittasi myös "hyvään yhteistyöhön niiden Afrikan maiden kanssa, joista maahanmuuttajat yleensä lähtevät", kuten Libyan, Mauritanian ja Senegalin. Arias sanoi, että suurin osa Kreikkaan saapuvista ihmisistä aikoo jatkaa matkaansa muihin EU:n jäsenvaltioihin. Hän kiisti tiedot, joiden mukaan EU:lla olisi välittömiä suunnitelmia käyttää miehittämättömiä lennokkeja Kreikan ja Turkin välisen rajan valvontaan. "Seuraamme alan kehitystä nähdaksemme, voidaanko niitä käyttää, mutta tässä vaiheessa on ennenaikaista sanoa, että Frontex aikoo käyttää niitä", hän sanoi.</w:t>
      </w:r>
    </w:p>
    <w:p>
      <w:r>
        <w:rPr>
          <w:b/>
        </w:rPr>
        <w:t xml:space="preserve">Yhteenveto</w:t>
      </w:r>
    </w:p>
    <w:p>
      <w:r>
        <w:t xml:space="preserve">EU:hun laittomasti saapuvien maahanmuuttajien määrä on vähentynyt jyrkästi, mikä johtuu talouskriisistä ja tiukemmista rajatarkastuksista.</w:t>
      </w:r>
    </w:p>
    <w:p>
      <w:r>
        <w:rPr>
          <w:b/>
          <w:u w:val="single"/>
        </w:rPr>
        <w:t xml:space="preserve">Asiakirjan numero 36558</w:t>
      </w:r>
    </w:p>
    <w:p>
      <w:r>
        <w:t xml:space="preserve">Hillary Clintonin muistelmateos What Happened myy 300 000 kappaletta</w:t>
      </w:r>
    </w:p>
    <w:p>
      <w:r>
        <w:t xml:space="preserve">Simon &amp; Schusterin mukaan What Happened -kirjan myynti käsittää 167 000 kovakantista kappaletta sekä e-kirjaa ja äänitettä. NPD BookScanin tietojen mukaan kyseessä on suurin avausviikko kovakantiselle tietokirjalle viiteen vuoteen. What Happened -kirjassa entinen First Lady yrittää selittää, miksi hän ei päässyt presidentiksi. Kirja julkaistiin 12. syyskuuta, ja se nousee tänä viikonloppuna Sunday Timesin bestseller-listan kärkeen kovakantisten tietokirjojen kategoriassa. Rouva Clinton paljasti vasta heinäkuussa, että muistelmateos oli tulossa, ja kertoi twiitissä, että kirjoittamisprosessi oli ollut rankka. Simon &amp; Schusterin pääjohtaja Carolyn Reidy sanoi: "Lukijoiden keskuudessa on selvästi valtava halu oppia ja kokea Hillary Clintonin ainutlaatuisesta näkökulmasta vuoden 2016 vaalien historialliset tapahtumat. What Happened vastaa tähän kysyntään." What Happened on Clintonin kolmas muistelmateos vuoden 2003 Living History -kirjan ja vuoden 2014 Hard Choices -kirjan jälkeen, joka käsitteli hänen aikaansa ulkoministerinä. Hän on kirjoittanut myös yhteiskunnasta kertovan kirjan It takes a Village, josta on nyt tehty kuvakirja lapsille. Seuraa meitä Facebookissa, Twitterissä @BBCNewsEnts tai Instagramissa bbcnewsents. Jos sinulla on juttuehdotus, lähetä sähköpostia osoitteeseen entertainment.news@bbc.co.uk.</w:t>
      </w:r>
    </w:p>
    <w:p>
      <w:r>
        <w:rPr>
          <w:b/>
        </w:rPr>
        <w:t xml:space="preserve">Yhteenveto</w:t>
      </w:r>
    </w:p>
    <w:p>
      <w:r>
        <w:t xml:space="preserve">Hillary Clintonin muistelmateos vuoden 2016 Yhdysvaltain vaalien häviämisestä Donald Trumpille on kustantajien mukaan myynyt Yhdysvalloissa yli 300 000 kappaletta.</w:t>
      </w:r>
    </w:p>
    <w:p>
      <w:r>
        <w:rPr>
          <w:b/>
          <w:u w:val="single"/>
        </w:rPr>
        <w:t xml:space="preserve">Asiakirjan numero 36559</w:t>
      </w:r>
    </w:p>
    <w:p>
      <w:r>
        <w:t xml:space="preserve">Omistajan toivo, kun koira "karkasi lemmikkieläimenä pidetty chihuahua suussa" jälkeen</w:t>
      </w:r>
    </w:p>
    <w:p>
      <w:r>
        <w:t xml:space="preserve">Omistaja Jenna Beeby sanoi, että Munchien vienyt koira oli omillaan ja näytti Staffordshire-bullterrieriltä. Munchiea ei ole nähty sen jälkeen. Neiti Beeby sanoi, että "sen saaminen takaisin merkitsisi kaikkea". Munchie vietiin 20. elokuuta noin kello 19:00, kun he olivat kävelyllä Falcon Wayllä Derbyssä. 27-vuotias sanoi, että aluksi koira oli kunnossa ja haisteli Munchiea. "Mutta sitten se alkoi hyökätä sen kimppuun, kävi sen kimppuun, painoi sen maahan - yritin saada sitä irti, mutta se ei päästänyt irti", hän sanoi. Hän lisäsi, että se veti koiran pois hänen käsistään ja juoksi pois koiran kanssa, jonka johto ja kaulapanta olivat yhä kiinni. "Yritin juosta perässä, mutta se pääsi karkuun. Koen sen yhä uudelleen", hän sanoi. Neiti Beeby kertoi, että Munchie pelastettiin kolme vuotta sitten pentutilalta. Se oli "hyvin hermostunut" koira, joka ei koskaan pitänyt kävelystä eikä lähestynyt vieraita, mutta "se piti halailusta". Myymäläapulainen sanoi: "En ole nukkunut, syönyt enkä mennyt töihin - olen niin traumatisoitunut ja järkyttynyt. Hänen takaisin saamisensa merkitsisi kaikkea - hän on meidän pieni vauvamme. "Meillä on yhä toivoa, että löydämme hänet." Derbyshiren poliisi sanoi, että kaikki, joilla on tietoa, voivat ottaa yhteyttä heihin. Seuraa BBC East Midlandsia Facebookissa, Twitterissä tai Instagramissa. Lähetä juttuideoita osoitteeseen eastmidsnews@bbc.co.uk. Aiheeseen liittyvät Internet-linkit Derbyshiren poliisi</w:t>
      </w:r>
    </w:p>
    <w:p>
      <w:r>
        <w:rPr>
          <w:b/>
        </w:rPr>
        <w:t xml:space="preserve">Yhteenveto</w:t>
      </w:r>
    </w:p>
    <w:p>
      <w:r>
        <w:t xml:space="preserve">Kahdeksan päivää sen jälkeen, kun koira karkasi koiran kanssa suussaan, kadonneen chihuahuan omistaja sanoi olevansa yhä toiveikas koiran löytymisen suhteen.</w:t>
      </w:r>
    </w:p>
    <w:p>
      <w:r>
        <w:rPr>
          <w:b/>
          <w:u w:val="single"/>
        </w:rPr>
        <w:t xml:space="preserve">Asiakirjan numero 36560</w:t>
      </w:r>
    </w:p>
    <w:p>
      <w:r>
        <w:t xml:space="preserve">Battersean mies kuolee kerrostalossa käydyn "taistelun" jälkeen</w:t>
      </w:r>
    </w:p>
    <w:p>
      <w:r>
        <w:t xml:space="preserve">Poliisi kutsuttiin paikalle, kun ilmoitettiin, että joukko miehiä tappeli Charlotte Despard Avenuella, Batterseassa, keskiviikkona noin kello 17.30 BST. 46-vuotias mies löydettiin loukkaantuneena ja hän kuoli tapahtumapaikalla noin 45 minuuttia myöhemmin. Hänen lähiomaisilleen on ilmoitettu, ja murhatutkinta on aloitettu, Metropolitan Police kertoi. Kaikki epäillyt pakenivat paikalta ennen poliisin saapumista, eikä pidätyksiä tehty. Ruumiinavaus tehdään myöhemmin. Battersean kansanedustaja Marsha de Cordova sanoi Twitterissä: "Olen hyvin pahoillani kuullessani, että jälleen yksi elämä on viety väkivaltarikoksen seurauksena Batterseassa. "Ajatukseni ja rukoukseni ovat uhrin ystävien ja perheen kanssa."</w:t>
      </w:r>
    </w:p>
    <w:p>
      <w:r>
        <w:rPr>
          <w:b/>
        </w:rPr>
        <w:t xml:space="preserve">Yhteenveto</w:t>
      </w:r>
    </w:p>
    <w:p>
      <w:r>
        <w:t xml:space="preserve">Mies on kuollut jouduttuaan pahoinpidellyksi kerrostalon yhteistiloissa Etelä-Lontoossa.</w:t>
      </w:r>
    </w:p>
    <w:p>
      <w:r>
        <w:rPr>
          <w:b/>
          <w:u w:val="single"/>
        </w:rPr>
        <w:t xml:space="preserve">Asiakirjan numero 36561</w:t>
      </w:r>
    </w:p>
    <w:p>
      <w:r>
        <w:t xml:space="preserve">Coronavirus: Lentokenttämatkustajien on otettava maskit mukaan</w:t>
      </w:r>
    </w:p>
    <w:p>
      <w:r>
        <w:t xml:space="preserve">AGS Airports kertoi ottaneensa käyttöön turvatoimenpiteitä, joihin kuuluu tuote, joka tappaa pöpöt ja kestää 30 päivää esimerkiksi lähtöselvitystarjottimien pinnoilla. Lähtöselvitys- ja turvahalleihin asennetaan suojaseinät. Henkilökunta käyttää suojavarusteita, ja matkustajia pyydetään myös noudattamaan fyysistä etäisyyttä. Kaikkia, joilla on koronaviruksen oireita, pyydetään olemaan matkustamatta lentoasemille. AGS, joka omistaa myös Southamptonin lentoaseman, ilmoitti, että käytössä on tehostettu siivousjärjestelmä. Mikrobien vastainen tuote Tähän kuuluu sähköstaattisten sumukoneiden käyttö, jotka desinfioivat pinnat kahdessa minuutissa, sekä pitkävaikutteinen mikrobien vastainen tuote, jonka uskotaan olevan 99,9-prosenttisesti tehokas Covid-19:tä vastaan. Matkatavarahalleissa oleviin matkatavaravaunuihin asennetaan itsepuhdistuvat asemat. AGS Airportsin toimitusjohtaja Derek Provan sanoi: "Kun lentoasemien sulkeminen alkaa hellittää ja lentoyhtiöt alkavat vahvistaa suunnitelmiaan kotimaan yhteyksien palauttamiseksi, on tärkeää, että teemme kaikkemme pitääkseen lentoasemamme puhtaina ja turvallisina henkilökunnallemme ja matkustajillemme. "Näillä toimenpiteillä, jotka ovat käytössä kaikilla kolmella lentoasemallamme, varmistamme, että autamme toisiamme matkustamaan turvallisesti terminaaliemme kautta aikana, jolloin pyrimme saamaan maamme ja taloutemme jälleen liikkeelle."</w:t>
      </w:r>
    </w:p>
    <w:p>
      <w:r>
        <w:rPr>
          <w:b/>
        </w:rPr>
        <w:t xml:space="preserve">Yhteenveto</w:t>
      </w:r>
    </w:p>
    <w:p>
      <w:r>
        <w:t xml:space="preserve">Glasgow'n ja Aberdeenin lentoasemien omistaja pyytää matkustajia ottamaan mukaan omat kasvosuojukset, kun keskeiset reitit aloitetaan uudelleen myöhemmin tässä kuussa.</w:t>
      </w:r>
    </w:p>
    <w:p>
      <w:r>
        <w:rPr>
          <w:b/>
          <w:u w:val="single"/>
        </w:rPr>
        <w:t xml:space="preserve">Asiakirjan numero 36562</w:t>
      </w:r>
    </w:p>
    <w:p>
      <w:r>
        <w:t xml:space="preserve">Shropshiren paloviranomaisten johtajat hakevat oikeudellista tarkastelua</w:t>
      </w:r>
    </w:p>
    <w:p>
      <w:r>
        <w:t xml:space="preserve">Shropshiren ja Wrekinin palo- ja pelastusviranomainen hakee oikeuskäsittelyä entisen sisäministerin Amber Ruddin päätöksestä. Se antoi West Mercian poliisi- ja rikoskomissaari John Campionille määräysvallan palvelussa. Hän on ehdottanut suunnitelmaa, jonka hän sanoi säästävän 4 miljoonaa puntaa vuodessa, mutta viranomainen on väittänyt, että luku on harhaanjohtava. Paloviranomainen väittää, että PCC:n liiketoiminta-arviosta tehdyssä riippumattomassa arvioinnissa todettiin, että ehdotettu hallinto ei vaikuttaisi yleiseen turvallisuuteen. Yli 60 prosenttia vastaajista äänesti alun perin ehdotuksen puolesta kolmen kuukauden kuulemisprosessin jälkeen. Paloviranomaisen varapuheenjohtaja Keith Roberts sanoi kuitenkin uskovansa, että kuuleminen oli johtanut ihmisiä harhaan. Hän sanoi: "Olemme hyvin pahoillamme, että jouduimme ryhtymään tähän toimenpiteeseen, mutta meillä ei ole ollut muuta vaihtoehtoa." Campion sanoi: "Olen pettynyt siihen, että paloviranomainen valitsee tämän toimintatavan. "Se viivästyttää sekä paikallisyhteisöjen että pelastuspalveluiden hyötyjen saavuttamista ja johtaa veronmaksajien rahojen merkittävään ja tarpeettomaan käyttöön."</w:t>
      </w:r>
    </w:p>
    <w:p>
      <w:r>
        <w:rPr>
          <w:b/>
        </w:rPr>
        <w:t xml:space="preserve">Yhteenveto</w:t>
      </w:r>
    </w:p>
    <w:p>
      <w:r>
        <w:t xml:space="preserve">Paloviranomaisten johtajat ovat nostaneet oikeudellisen haasteen palokunnan hallinnan siirtämistä koskevaa päätöstä vastaan.</w:t>
      </w:r>
    </w:p>
    <w:p>
      <w:r>
        <w:rPr>
          <w:b/>
          <w:u w:val="single"/>
        </w:rPr>
        <w:t xml:space="preserve">Asiakirjan numero 36563</w:t>
      </w:r>
    </w:p>
    <w:p>
      <w:r>
        <w:t xml:space="preserve">Mies puukotettiin kuoliaaksi Sheffieldin kadulla</w:t>
      </w:r>
    </w:p>
    <w:p>
      <w:r>
        <w:t xml:space="preserve">Paikallisesti Jarvin Blakeksi nimetty mies löydettiin puukotushaavoissa sen jälkeen, kun poliisi oli kutsuttu Brackley Streetille, Burngreaveen, torstaina iltapäivällä. 22-vuotias kolmen lapsen isä vietiin sairaalaan, mutta hänet todettiin pian sen jälkeen kuolleeksi. Myös 23-vuotias mies loukkaantui samassa tapahtumassa, poliisi kertoi. Hänen tilansa on edelleen vakava mutta vakaa sairaalassa. More from Yorkshire Poliisi uskoo, että auto pysähtyi tielle ja matkustajat hyökkäsivät Blaken kimppuun kadulla. Jopa 70 poliisia osallistuu tutkimuksiin, ja partiointia alueella on lisätty. Poliisin tiedottaja sanoi, että tällä hetkellä autosta on "hyvin vähän tietoa", ja pyysi kaikkia, jotka näkivät ajoneuvon kadulla torstaina iltapäivällä, ilmoittautumaan.</w:t>
      </w:r>
    </w:p>
    <w:p>
      <w:r>
        <w:rPr>
          <w:b/>
        </w:rPr>
        <w:t xml:space="preserve">Yhteenveto</w:t>
      </w:r>
    </w:p>
    <w:p>
      <w:r>
        <w:t xml:space="preserve">Mies on kuollut ja toinen loukkaantunut puukotuksessa Sheffieldin kadulla.</w:t>
      </w:r>
    </w:p>
    <w:p>
      <w:r>
        <w:rPr>
          <w:b/>
          <w:u w:val="single"/>
        </w:rPr>
        <w:t xml:space="preserve">Asiakirjan numero 36564</w:t>
      </w:r>
    </w:p>
    <w:p>
      <w:r>
        <w:t xml:space="preserve">Virgin Trains jättää Lontoon suoraa palvelua koskevan tarjouksen</w:t>
      </w:r>
    </w:p>
    <w:p>
      <w:r>
        <w:t xml:space="preserve">Suunnitelmat kahdesti päivässä liikennöivistä vuoroista hylättiin toisen kerran heinäkuussa. Network Rail oli sanonut, ettei rata kestäisi ylimääräistä liikennettä, mutta junayhtiö sanoi, että infrastruktuurin parannukset mahdollistavat nyt reittien toteuttamisen. Se lisäsi toivovansa, että palvelut toimisivat ensi vuoden toukokuussa. Hylätessään edellisen hakemuksen rautatievirasto (ORR) totesi, että kysymystä uusista palveluista kaupunkeihin on tarkasteltava uudelleen mahdollisimman pian, kunhan Network Rail on tehnyt parannuksia suorituskykyyn. Kesäkuussa Network Rail ilmoitti 40 miljoonan punnan investointiohjelmasta West Coast -radan parantamiseksi sen jälkeen, kun sitä arvosteltiin junien myöhästymisistä, jotka johtuivat raidevioista ja ilmajohtojen ongelmista. Yhtiön tuotantojohtaja Phil Bearpark sanoi, että Blackpool ja Shrewsbury "ovat ilmaisseet selvästi halunsa saada suora junayhteys Lontooseen". "Olemme jatkaneet yhteistyötä Network Railin kanssa varmistaaksemme, että se parantaa suorituskykyä, ja nyt on sen tehtävä varmistaa, että se noudattaa sitoumuksiaan ja että ORR pitää sitä tilivelvollisena", hän lisäsi.</w:t>
      </w:r>
    </w:p>
    <w:p>
      <w:r>
        <w:rPr>
          <w:b/>
        </w:rPr>
        <w:t xml:space="preserve">Yhteenveto</w:t>
      </w:r>
    </w:p>
    <w:p>
      <w:r>
        <w:t xml:space="preserve">Virgin Trains on jättänyt uuden hakemuksen, joka koskee suoraa liikennöintiä Lontoosta Blackpooliin ja Shrewsburyyn West Coast Main Line -reitillä.</w:t>
      </w:r>
    </w:p>
    <w:p>
      <w:r>
        <w:rPr>
          <w:b/>
          <w:u w:val="single"/>
        </w:rPr>
        <w:t xml:space="preserve">Asiakirjan numero 36565</w:t>
      </w:r>
    </w:p>
    <w:p>
      <w:r>
        <w:t xml:space="preserve">Tarot-lukemien ja loitsujen myynti kielletty eBayssä</w:t>
      </w:r>
    </w:p>
    <w:p>
      <w:r>
        <w:t xml:space="preserve">Tarot-lukemat, loitsut, kiroukset ja siunaukset ovat yksi sivuston poistamista "aineettomista" luokista. Päätös on tehty, koska näiden palvelujen ostajien ja myyjien välisiä ristiriitoja on vaikea ratkaista, eBay sanoi. Kaikki tämäntyyppiset listaukset poistetaan syyskuussa, se lisäsi. Päätöstä vastustava vetoomus gopetition.com-sivustolla on kerännyt 1440 allekirjoitusta, kertoo Wired. "Ostin loitsun eBaysta auttaakseni sukulaista, jolla oli vaikeuksia töissä, ja olimme hämmästyneitä tuloksista", sanoi Michelle Hobbs Dorsetista. "Jos uskoo tuollaisiin asioihin ja uskoo, että ne toimivat, niin silloin niiden ostaminen pitäisi olla sallittua." Michael Marshall, Merseyside Skeptics Societyn varapuheenjohtaja, ei ole yhtä vakuuttunut. "Minusta se on vankkaa kuluttajansuojaa", hän sanoi BBC Newsille. "Se on erittäin viisas päätös. Jotkut pitävät sitä sensuurina, mutta tosiasia on se, että tarot, loitsut ja kiroukset ovat kaikki hyvin todistamattomia. "Tarotinlukijoita on paljon, ja he uskovat aidosti omaavansa selvänäkijän kyvyn, mutta se ei tee siitä yhtään sen todellisempaa." Sivustollaan antamassaan lausunnossa eBay totesi, että jos joku jatkaa tämän luokan palvelujen listaamista 30. elokuuta päättyneen määräajan jälkeen, hänen tilinsä voidaan keskeyttää.</w:t>
      </w:r>
    </w:p>
    <w:p>
      <w:r>
        <w:rPr>
          <w:b/>
        </w:rPr>
        <w:t xml:space="preserve">Yhteenveto</w:t>
      </w:r>
    </w:p>
    <w:p>
      <w:r>
        <w:t xml:space="preserve">Erilaisten ennustamiseen ja noituuteen liittyvien palvelujen myynti kielletään verkkohuutokauppasivusto eBayssä 30. elokuuta 2012 jälkeen.</w:t>
      </w:r>
    </w:p>
    <w:p>
      <w:r>
        <w:rPr>
          <w:b/>
          <w:u w:val="single"/>
        </w:rPr>
        <w:t xml:space="preserve">Asiakirjan numero 36566</w:t>
      </w:r>
    </w:p>
    <w:p>
      <w:r>
        <w:t xml:space="preserve">Trumpin koteja koskeva suunnitelma Mennessä on kuulemisen kohteena</w:t>
      </w:r>
    </w:p>
    <w:p>
      <w:r>
        <w:t xml:space="preserve">Suunnitelmissa on rakentaa Menieen yli 500 asuntoa sekä kauppoja, toimistoja ja elintarvikemyymälöitä. Ennakkokuuleminen järjestetään Ellon Community Campuksessa keskiviikkoiltana. Lopullista päätöstä ei tehdä. Valtuutetut vierailevat ensin rakennuspaikalla. Sen jälkeen esitetään huomautuksia Formartinen aluekomitealle. Myöhemmin asia menee koko valtuuston käsiteltäväksi. "Heikko korvike" Suunnitelmissa on investoida 150 miljoonaa puntaa Menien kehityshankkeeseen. The Trump Estate -nimellä kulkevassa hankkeessa rakennettaisiin kahden, kolmen, neljän ja viiden makuuhuoneen mökkejä, joiden hinnat olisivat 295 000 punnasta alkaen ja joiden hinta olisi yli miljoona puntaa. Viime kuussa kävi ilmi, että neuvoston muistiossa suunnitelmia kuvailtiin "heikoksi korvikkeeksi" 10 vuotta sitten esitetyille alkuperäisille ehdotuksille. Suunnitelmissa sanottiin nyt olevan "hyvin paljon painotusta" asumiseen matkailun sijasta. Trump-organisaatio kuvaili muistion huomautuksia "parhaimmillaan naiiveiksi".</w:t>
      </w:r>
    </w:p>
    <w:p>
      <w:r>
        <w:rPr>
          <w:b/>
        </w:rPr>
        <w:t xml:space="preserve">Yhteenveto</w:t>
      </w:r>
    </w:p>
    <w:p>
      <w:r>
        <w:t xml:space="preserve">Trump-organisaation suunnitelmat sadoista asunnoista Aberdeenshiressä sijaitsevaan golfkeskukseensa ovat kuulemisen kohteena.</w:t>
      </w:r>
    </w:p>
    <w:p>
      <w:r>
        <w:rPr>
          <w:b/>
          <w:u w:val="single"/>
        </w:rPr>
        <w:t xml:space="preserve">Asiakirjan numero 36567</w:t>
      </w:r>
    </w:p>
    <w:p>
      <w:r>
        <w:t xml:space="preserve">Coronavirus: Grand Central junat ilmoittaa "mitattu" paluu</w:t>
      </w:r>
    </w:p>
    <w:p>
      <w:r>
        <w:t xml:space="preserve">Grand Central aloittaa uudelleen matkat Länsi-Yorkshiren ja Koillis-Yorkshiren reiteillä 26. heinäkuuta alkaen. Liikennöintiä jatketaan päivittäisillä edestakaisilla vuoroilla Bradfordin ja Sunderlandin sekä Lontoon King's Crossin välillä. Koska Yorkshireen sijoittautunut yhtiö on avoin liikennöitsijä, se ei saa valtion tukea. Liikenneministeriö käynnisti lukituksen alkamisen jälkeen tukipaketin franchising-operaattoreille, jotta niiden palvelut pysyisivät käynnissä. Toimitusjohtaja Richard McClean sanoi, että yritys ei pysty ylläpitämään "elinkelpoista rautatieliikennettä hallituksen lukitussääntöjen mukaisesti". "Sosiaalinen etäisyys ja muiden kuin välttämättömien matkojen kieltäminen merkitsivät sitä, että meillä ei ollut muuta vaihtoehtoa kuin lopettaa junien liikennöinti ja lähettää suurin osa henkilöstöstämme lomalle", hän sanoi. "Päätöksen jälkeen olemme tehneet kovasti töitä suunnitellaksemme turvallisen ja kestävän paluun kaikki osatekijät, ja voimme nyt todeta, että sulku on hellittänyt siinä määrin, että voimme aloittaa liikennöinnin asteittaisen palauttamisen heinäkuun lopusta alkaen." Uudelleen käynnistämisen myötä Bradford Interchangen ja King's Crossin välillä on kaksi päivittäistä paluuvuoroa ja lisäksi kolme päivittäistä paluuvuoroa Sunderlandin ja King's Crossin välillä. Yritys vahvisti, että kuljettajat ja operatiivinen henkilökunta palaavat töihin pian.</w:t>
      </w:r>
    </w:p>
    <w:p>
      <w:r>
        <w:rPr>
          <w:b/>
        </w:rPr>
        <w:t xml:space="preserve">Yhteenveto</w:t>
      </w:r>
    </w:p>
    <w:p>
      <w:r>
        <w:t xml:space="preserve">Junayhtiö on ilmoittanut "harkitusta" paluusta liikenteeseen sen jälkeen, kun se joutui keskeyttämään liikennöinnin huhtikuussa koronaviruspandemian vuoksi.</w:t>
      </w:r>
    </w:p>
    <w:p>
      <w:r>
        <w:rPr>
          <w:b/>
          <w:u w:val="single"/>
        </w:rPr>
        <w:t xml:space="preserve">Asiakirjan numero 36568</w:t>
      </w:r>
    </w:p>
    <w:p>
      <w:r>
        <w:t xml:space="preserve">Uudelleenjärjestelyjen riskit ja palkitsevuus</w:t>
      </w:r>
    </w:p>
    <w:p>
      <w:r>
        <w:t xml:space="preserve">Laura KuenssbergPoliittinen päätoimittaja@bbclaurakon Twitter Yksi asia, jota he voivat kuitenkin hallita, on uudelleenjärjestelyjen ajoitus ja ainakin ensimmäiset päätökset. Ne ovat hetki, jolloin pomo tekee tiiminsä palkkaukset ja potkut - rankaisee tai palkitsee ja sijoittaa kannattajat tai viholliset poliittisesti sopivimpiin paikkoihin. Olivatpa uudelleenjärjestelyt sitten poliittisten onnettomuuksien, kuten skandaalien tai eroamisten, tai hallituksen ilmeen ja suunnan päivittämisen halun pakottamia - tässä tapauksessa kyse on molemmista - ne, kuten monet muutkin suuret poliittiset tapahtumat, ovat valtavan potentiaalisen palkkion, mutta myös valtavan riskin hetkiä. Tämän vuoksi on syytä pitää mielessä muutama käytäntö, ellei peräti sääntö:</w:t>
      </w:r>
    </w:p>
    <w:p>
      <w:r>
        <w:rPr>
          <w:b/>
        </w:rPr>
        <w:t xml:space="preserve">Yhteenveto</w:t>
      </w:r>
    </w:p>
    <w:p>
      <w:r>
        <w:t xml:space="preserve">Kuten Theresa May hyvin tietää, pääministereillä ei ole niin paljon valtaa vaikuttaa omaan onneensa, kuin suuren viran koristelu antaa ymmärtää.</w:t>
      </w:r>
    </w:p>
    <w:p>
      <w:r>
        <w:rPr>
          <w:b/>
          <w:u w:val="single"/>
        </w:rPr>
        <w:t xml:space="preserve">Asiakirjan numero 36569</w:t>
      </w:r>
    </w:p>
    <w:p>
      <w:r>
        <w:t xml:space="preserve">Kadonnut Oscar Montgomery: ruumis löytyi snorklaajan etsinnöissä</w:t>
      </w:r>
    </w:p>
    <w:p>
      <w:r>
        <w:t xml:space="preserve">Oscar Montgomery, 17, nähtiin viimeksi lähellä Church Ope Covea, Portlandissa, 27. toukokuuta noin klo 17.00 BST. Ihmisen jäännökset löydettiin pian kello 08:00 BST jälkeen vedestä Portlandin rannikon edustalta. Poliisin mukaan ruumista ei ole vielä virallisesti tunnistettu, mutta sen uskotaan olevan Oscar, ja hänen perheelleen on ilmoitettu asiasta. Komisario Neil Wood Dorsetin poliisista sanoi: "Ajatuksemme ovat Oscarin perheen ja läheisten luona, ja tuemme heitä kaikin mahdollisin tavoin. "Haluan kiittää kaikkia niitä, jotka jakoivat vetoomuksemme, ja kaikkia etsintätoimiin osallistuneita." Poliisin mukaan kuolemaa ei pidetä epäilyttävänä. Birminghamin alueelta kotoisin olevan Oscarin löytämiseksi käynnistettiin mittavat etsinnät. Jossain vaiheessa kaksi laivaston sota-alusta otettiin mukaan etsintöihin.</w:t>
      </w:r>
    </w:p>
    <w:p>
      <w:r>
        <w:rPr>
          <w:b/>
        </w:rPr>
        <w:t xml:space="preserve">Yhteenveto</w:t>
      </w:r>
    </w:p>
    <w:p>
      <w:r>
        <w:t xml:space="preserve">Dorsetin rannikolta kolme viikkoa sitten kadonneen teinisnorklaajan etsinnöissä on löydetty ruumis.</w:t>
      </w:r>
    </w:p>
    <w:p>
      <w:r>
        <w:rPr>
          <w:b/>
          <w:u w:val="single"/>
        </w:rPr>
        <w:t xml:space="preserve">Asiakirjan numero 36570</w:t>
      </w:r>
    </w:p>
    <w:p>
      <w:r>
        <w:t xml:space="preserve">Borderlands line -rautatieasemat saavat 280 000 punnan uudistuksen</w:t>
      </w:r>
    </w:p>
    <w:p>
      <w:r>
        <w:t xml:space="preserve">Walesin hallituksen omistama junayhtiö ilmoitti, että rahat käytetään Borderlands-linjalle Wrexhamin ja Wirralin Uptonin välillä. Se on osa 194 miljoonan punnan parannusohjelmaa, joka koskee kaikkia 247 TfW:n toimipistettä Walesissa ja Borders-asemia. Borderlandsin asemilla tehtävien töiden on määrä alkaa kuun lopussa. TfW:n johtaja Colin Lea sanoi: "Borderlandsin rata on elintärkeä yhteys Pohjois-Walesin ja Wirralin välillä, ja se yhdistää yhteisöt pääradan palveluihin, mikä on erittäin tärkeää näiden maiden talouksille. "Asemien parannusvisiomme on todella tarkoitettu kaikille, ja sillä on suuri vaikutus siihen, millaisen vaikutelman asiakkaat saavat käyttäessään palveluitamme." TfW:n mukaan ohjelmassa asemat Nestonista Wrexhamiin puhdistetaan perusteellisesti ja niihin asennetaan uudet opasteet ja maisemointi. Operaattori lisäsi, että pidemmällä aikavälillä asemat hyötyisivät uusista infonäytöistä, odotushuoneiden kunnostuksesta ja laituripaikkojen lisäämisestä. Ilmoitus tulee ennen uusien 230-luokan junien käyttöönottoa linjalla, joiden odotetaan aloittavan liikennöinnin joulukuussa. Aiheeseen liittyvät Internet-linkit Transport for Wales</w:t>
      </w:r>
    </w:p>
    <w:p>
      <w:r>
        <w:rPr>
          <w:b/>
        </w:rPr>
        <w:t xml:space="preserve">Yhteenveto</w:t>
      </w:r>
    </w:p>
    <w:p>
      <w:r>
        <w:t xml:space="preserve">Kolmetoista rautatieasemaa Pohjois-Walesista Merseysideen hyötyvät 280 000 punnan uudistuksesta, Transport for Wales (TfW) on ilmoittanut.</w:t>
      </w:r>
    </w:p>
    <w:p>
      <w:r>
        <w:rPr>
          <w:b/>
          <w:u w:val="single"/>
        </w:rPr>
        <w:t xml:space="preserve">Asiakirjan numero 36571</w:t>
      </w:r>
    </w:p>
    <w:p>
      <w:r>
        <w:t xml:space="preserve">Belgian poliisi lainaa polkupyöriä varkauksien uhreille</w:t>
      </w:r>
    </w:p>
    <w:p>
      <w:r>
        <w:t xml:space="preserve">By News from Elsewhere......as löysi BBC:n seurantaan Länsi-Flanderin Veurnen rannikkokaupungissa toimivat poliisit tarjoavat nyt viikon ajan polkupyörän niille, jotka ilmoittavat varkaudesta, kertoo flaaminkielinen uutissivusto Flanders News. Paikallisilla poliiseilla on varastossaan kymmenen erimuotoista ja -kokoista polkupyörää, jotka paikalliset opiskelijat ovat kehittäneet, Focus WTV toteaa. Viime vuonna alueella ilmoitettiin 75 polkupyörävarkaudesta, mutta poliisi myöntää, että todellinen määrä on paljon suurempi. Veurnen pormestari Peter Roose sanoo, että suurin ongelma on paikallisella rautatieasemalla sijaitseva pyörävarasto, joka on tuttu ongelma pyöräilijöille kaikkialla maailmassa. Roose kertoi Focus WTV:lle, että jatkuvien varkauksien vuoksi pyörävarasto aiotaan siirtää valvontakameroiden valvomalle alueelle. Spoorkalin poliisivyöhykkeen päällikön Devid Camerlynckin mukaan polkupyörien lainausjärjestelmä on luotu, jotta ihmiset pysyisivät liikkeellä ja jotta heidän elämäänsä aiheutuisi mahdollisimman vähän häiriöitä. "Kun ihmiset ilmoittavat kadonneesta polkupyörästään pääpoliisiasemalla, tarjoamme heille korvaavan pyörän viikoksi, jotta he voivat pyöräillä kotiin, kouluun tai vain seurata harrastustaan", hän sanoi VRT Radio 2:lle. Alistair Colemanin raportointi Seuraava juttu: Käytä #NewsfromElsewhere, jotta pysyt ajan tasalla uutisistamme Twitterin kautta.</w:t>
      </w:r>
    </w:p>
    <w:p>
      <w:r>
        <w:rPr>
          <w:b/>
        </w:rPr>
        <w:t xml:space="preserve">Yhteenveto</w:t>
      </w:r>
    </w:p>
    <w:p>
      <w:r>
        <w:t xml:space="preserve">Belgiassa poliisi on ottanut käyttöön polkupyörän lainaohjelman pyörävarkauden uhriksi joutuneille henkilöille, on kerrottu.</w:t>
      </w:r>
    </w:p>
    <w:p>
      <w:r>
        <w:rPr>
          <w:b/>
          <w:u w:val="single"/>
        </w:rPr>
        <w:t xml:space="preserve">Asiakirjan numero 36572</w:t>
      </w:r>
    </w:p>
    <w:p>
      <w:r>
        <w:t xml:space="preserve">Taisteluista poistuminen kiihtyy</w:t>
      </w:r>
    </w:p>
    <w:p>
      <w:r>
        <w:t xml:space="preserve">Armeijan tiedottaja prikaatikenraali Udaya Nanayakkara kertoi, että pelkästään kahden viime päivän aikana yli kolme tuhatta ihmistä on paennut Tamilitiikerien hallussa olevalta supistuvalta alueelta. Hallituksen mukaan lähes viisikymmentätuhatta siviiliä on nyt päässyt pois alueelta ja heidät on majoitettu erityisleireihin. Vielä suurempi osa on kuitenkin edelleen loukussa sota-alueella. Pulmudain sairaala Tällä välin yli 400 ihmistä hoidetaan Pulmudain tilapäisessä sairaalassa, kertoivat viranomaiset. Pulmudain Pradesheeya Sabhan puheenjohtaja Adam Bava Towfeeq kertoi BBC Sandeshayalle, että srilankalaiset lääkärit ja sairaanhoitajat auttavat kahdeksaa intialaista lääkäriä hoitamaan potilaita, jotka on tuotu taistelukentältä Mullaitivun alueelta. Hänen mukaansa tilapäisessä sairaalassa on paljon ihmisiä, jotka eivät ole saaneet riittävästi ruokaa moneen päivään. "Heidän välitön tarpeensa ei ole lääketieteellinen. He tarvitsevat ennen kaikkea kunnon aterian", hän sanoi. "On niitä, jotka eivät ole vaihtaneet vaatteitaan päiväkausiin. Lääketieteellisen hoidon lisäksi hallitus antaa heille ruokaa ja vaatteita", hän sanoi BBC:n singhala-palvelulle. Joukot ovat jatkaneet asteittaista lähestymistä tamilitiikerien asemiin, ja armeija on kertonut löytäneensä hylätyn kapinallisten laivastotukikohdan.</w:t>
      </w:r>
    </w:p>
    <w:p>
      <w:r>
        <w:rPr>
          <w:b/>
        </w:rPr>
        <w:t xml:space="preserve">Yhteenveto</w:t>
      </w:r>
    </w:p>
    <w:p>
      <w:r>
        <w:t xml:space="preserve">Sri Lankan armeijan mukaan koillisosan sotatoimialueelta pakenevien siviilien määrä on kasvanut merkittävästi viime päivinä.</w:t>
      </w:r>
    </w:p>
    <w:p>
      <w:r>
        <w:rPr>
          <w:b/>
          <w:u w:val="single"/>
        </w:rPr>
        <w:t xml:space="preserve">Asiakirjan numero 36573</w:t>
      </w:r>
    </w:p>
    <w:p>
      <w:r>
        <w:t xml:space="preserve">Coronavirus: NI:n automyynti elpymässä, mutta silti 40 prosenttia laskussa</w:t>
      </w:r>
    </w:p>
    <w:p>
      <w:r>
        <w:t xml:space="preserve">John CampbellBBC News NI Economics &amp; Business Editor Autokaupat olivat suljettuina koko huhti- ja toukokuun, mutta ne avattiin uudelleen 8. kesäkuuta. Kesäkuussa myytiin hieman alle 3 300 autoa, kun viime vuonna vastaavana kuukautena myytiin lähes 5 200 autoa. Huhti- ja toukokuussa yhteensä myytiin alle 200 uutta autoa. Ford Focus oli kesäkuun myydyin uusi auto, ja Renault Captur seurasi perässä. "Kuluttajien luottamus heikko" Koko Yhdistyneessä kuningaskunnassa myynti laski kesäkuussa kolmanneksen edellisvuodesta, kertoo Society of Motor Manufacturers and Traders (SMMT). SMMT:n mukaan joka viides autoliike Englannissa pysyi suljettuna koko kesäkuun ajan, ja Walesissa ja Skotlannissa autoliikkeet eivät voineet avautua ennen kuun loppua, joten kysynnän todellisesta tasosta ei ole varmuutta. Se lisäsi, että "toivottua kuroutuneen myynnin vapautumista ei ole vielä tapahtunut, ja kuluttajien luottamus suuriin ostoksiin näyttää heikolta, mikä tarkoittaa, että autoteollisuus on todennäköisesti jäljessä muista vähittäiskaupan aloista".</w:t>
      </w:r>
    </w:p>
    <w:p>
      <w:r>
        <w:rPr>
          <w:b/>
        </w:rPr>
        <w:t xml:space="preserve">Yhteenveto</w:t>
      </w:r>
    </w:p>
    <w:p>
      <w:r>
        <w:t xml:space="preserve">Pohjois-Irlannin automyynti elpyi kesäkuussa, mutta alan tietojen mukaan se oli edelleen lähes 40 prosenttia pienempi kuin viime vuonna.</w:t>
      </w:r>
    </w:p>
    <w:p>
      <w:r>
        <w:rPr>
          <w:b/>
          <w:u w:val="single"/>
        </w:rPr>
        <w:t xml:space="preserve">Asiakirjan numero 36574</w:t>
      </w:r>
    </w:p>
    <w:p>
      <w:r>
        <w:t xml:space="preserve">Machynllethin kierrätyskeskus Powysissa suljetaan</w:t>
      </w:r>
    </w:p>
    <w:p>
      <w:r>
        <w:t xml:space="preserve">Puolet sen jätteistä tuli Gwyneddistä ja Ceredigionista, ja viranomaisten on tarjottava veronmaksajille vastinetta rahoilleen, kerrottiin jäsenille. Eräs valtuutettu, Mike Williams, sanoi, että ei ole hyväksyttävää sulkea Machynllethin jätekeskusta ja säilyttää kaikkia muita. Neuvosto sanoi, että kabinetin päätös on lopullinen, mutta se on luvannut tarjota lisää kierrätyspankkeja. Williams sanoi olevansa järkyttynyt ja tyrmistynyt keskuksen sulkemista koskevasta suosituksesta, vaikka Machynllethin, Dyfin laakson ja ympäröivän alueen asukkaat olivat ottaneet suunnitelmista järjestettyyn kuulemiseen erittäin aktiivisesti osaa. Valtuutettu Gwilym Fychan muistutti valtuutettuja siitä, että Machynlleth sijaitsee Dyfi Valleyn biosfäärin keskellä, joka on ekologisesti merkittävä alue.</w:t>
      </w:r>
    </w:p>
    <w:p>
      <w:r>
        <w:rPr>
          <w:b/>
        </w:rPr>
        <w:t xml:space="preserve">Yhteenveto</w:t>
      </w:r>
    </w:p>
    <w:p>
      <w:r>
        <w:t xml:space="preserve">Powysin valtuusto aikoo sulkea Machynllethissa sijaitsevan kierrätyskeskuksen säästääkseen rahaa.</w:t>
      </w:r>
    </w:p>
    <w:p>
      <w:r>
        <w:rPr>
          <w:b/>
          <w:u w:val="single"/>
        </w:rPr>
        <w:t xml:space="preserve">Asiakirjan numero 36575</w:t>
      </w:r>
    </w:p>
    <w:p>
      <w:r>
        <w:t xml:space="preserve">Hwb: Walesin oppimisjärjestelmästä "maailmanluokan" vaatimus</w:t>
      </w:r>
    </w:p>
    <w:p>
      <w:r>
        <w:t xml:space="preserve">Kaksikielinen järjestelmä, jonka nimi on Hwb, antaa käyttäjille mahdollisuuden käyttää ja jakaa tietoa, ja sitä on tarkoitus käyttää millä tahansa internet-yhteensopivalla laitteella. Koko Walesin laajuinen lanseeraus on jatkoa neljässä Cardiffin koulussa toteutetulle pilottihankkeelle. Opetusministeri Leighton Andrews kuvaili järjestelmää "maailmanluokan" järjestelmäksi kolmesta 19-vuotiaille. Hwb:n käyttöönotto on seurausta kansallisen digitaalisen oppimisen neuvoston perustamisesta viime vuonna. Walesin hallituksen mukaan opettajat ja oppijat voivat luoda ja jakaa omia resurssejaan, jotta he voivat "työskennellä yhteistyössä ja saada käyttöönsä työkaluja ja sisältöjä, joita isännöidään eri puolilla verkkoa". Koulut ja oppilaitokset voivat myös luoda ja isännöidä paikallisia alustoja Hwb+:n kautta, jota kuvataan "suojatuksi alueeksi, johon vain ne pääsevät". Andrewsin mukaan Hwb:llä on "keskeinen rooli, kun kouluja autetaan jakamaan tietoa vanhempien kanssa ja ottamaan heidät mukaan lapsensa oppimiseen, sillä tiedämme, että tämä tärkeä suhde vaikuttaa merkittävästi oppijoiden tuloksiin". Hän lisäsi: "Olen vakuuttunut siitä, että Hwb:llä on todellista ja merkittävää vaikutusta kaikkien 3-19-vuotiaiden oppijoiden koulutustuloksiin ja että siitä tulee Walesin todellinen maailmanluokan oppimisalusta." Hwb:n toivotaan olevan kaikkien 3-19-vuotiaiden oppijoiden käytettävissä vuoteen 2015 mennessä.</w:t>
      </w:r>
    </w:p>
    <w:p>
      <w:r>
        <w:rPr>
          <w:b/>
        </w:rPr>
        <w:t xml:space="preserve">Yhteenveto</w:t>
      </w:r>
    </w:p>
    <w:p>
      <w:r>
        <w:t xml:space="preserve">Digitaalinen "oppimisalusta", jonka tarkoituksena on antaa kaikille Walesin oppilaille ja opettajille paremmat mahdollisuudet käyttää verkkoaineistoja, on tarkoitus käynnistää.</w:t>
      </w:r>
    </w:p>
    <w:p>
      <w:r>
        <w:rPr>
          <w:b/>
          <w:u w:val="single"/>
        </w:rPr>
        <w:t xml:space="preserve">Asiakirjan numero 36576</w:t>
      </w:r>
    </w:p>
    <w:p>
      <w:r>
        <w:t xml:space="preserve">Guernseyn osavaltioiden sähköistä äänestystä koskeva raportti vuoteen 2013 mennessä</w:t>
      </w:r>
    </w:p>
    <w:p>
      <w:r>
        <w:t xml:space="preserve">Apulaisministeri Peter Gillson sanoi odottavansa, että raportti julkaistaan vuonna 2013. Hänen mukaansa viivästys johtuu siitä, että valtiovarain- ja resurssiosastolla ei ole riittävästi henkilöstöä. SACC:n puheenjohtaja, varapuheenjohtaja Matt Fallaize sanoi heinäkuussa odottavansa, että raportin julkaiseminen kestää enintään kolmesta neljään kuukautta. Tuolloin käyty keskustelu johti siihen, että SACC:lle annettiin tehtäväksi laatia kattava raportti samanaikaisen sähköisen äänestyksen puolesta ja sitä vastaan esitetyistä argumenteista. Valiokuntaa kehotettiin tekemään yhteistyötä valtiovarain- ja resurssiosaston kanssa asian ja siihen liittyvien kustannusten tutkimiseksi. Varapuheenjohtaja Gillson sanoi, että ministeriön ministeri, varapuheenjohtaja Gavin St Pier, on tähän mennessä tukenut asiaa. Hän sanoi ymmärtävänsä, että ministeriön on asetettava tehtävänsä ja resurssinsa tärkeysjärjestykseen. Varapuheenjohtaja Gillson sanoi, että valtiovarain- ja resurssiosasto priorisoi hallintopalvelujen keskittämistä koskevaa työtään. Edellinen parlamentti hylkäsi sähköisen äänestyksen joulukuussa 2011.</w:t>
      </w:r>
    </w:p>
    <w:p>
      <w:r>
        <w:rPr>
          <w:b/>
        </w:rPr>
        <w:t xml:space="preserve">Yhteenveto</w:t>
      </w:r>
    </w:p>
    <w:p>
      <w:r>
        <w:t xml:space="preserve">Guernseyn osavaltioiden sähköistä äänestystä koskeva raportti viivästyy, sanoi osavaltioiden yleiskokouksen ja perustuslakivaliokunnan (SACC) jäsen.</w:t>
      </w:r>
    </w:p>
    <w:p>
      <w:r>
        <w:rPr>
          <w:b/>
          <w:u w:val="single"/>
        </w:rPr>
        <w:t xml:space="preserve">Asiakirjan numero 36577</w:t>
      </w:r>
    </w:p>
    <w:p>
      <w:r>
        <w:t xml:space="preserve">Harvinainen merihevonen löytyi Thames-joesta Lontoossa.</w:t>
      </w:r>
    </w:p>
    <w:p>
      <w:r>
        <w:t xml:space="preserve">Lyhytnokkainen merihevonen, joka voi kasvaa jopa 15 senttimetrin pituiseksi, löydettiin Greenwichin joesta. Vaikka niitä tavataan etelärannikolla, tämä on kauimpana ylävirtaan löydetty laji. Se, että tämä merihevonen oli vain 5 senttimetrin pituinen nuori yksilö, viittaa siihen, että joessa saattaa olla lisääntymiskolonia. Ympäristöviraston kalastusvastaava Emma Barton sanoi: "Tämä on todella hyvä merkki siitä, että merihevoskannat eivät vain lisäänny, vaan leviävät myös paikkoihin, joissa niitä ei ole aiemmin nähty". "Tutkimme Thamesia rutiininomaisesti tähän aikaan vuodesta, ja tämä on todella jännittävä löytö." Merihevonen oli kiinniottohetkellä elossa. Ympäristöviraston tiedottajan mukaan se vapautettiin vahingoittumattomana.</w:t>
      </w:r>
    </w:p>
    <w:p>
      <w:r>
        <w:rPr>
          <w:b/>
        </w:rPr>
        <w:t xml:space="preserve">Yhteenveto</w:t>
      </w:r>
    </w:p>
    <w:p>
      <w:r>
        <w:t xml:space="preserve">Harvinainen merihevonen on löydetty ensimmäistä kertaa Thames-joesta syvältä Lontoosta, mikä viittaa siihen, että siellä saattaa olla kolonia.</w:t>
      </w:r>
    </w:p>
    <w:p>
      <w:r>
        <w:rPr>
          <w:b/>
          <w:u w:val="single"/>
        </w:rPr>
        <w:t xml:space="preserve">Asiakirjan numero 36578</w:t>
      </w:r>
    </w:p>
    <w:p>
      <w:r>
        <w:t xml:space="preserve">JNU: Intian yliopisto peruu hostellien maksujen korotuksen protestien jälkeen</w:t>
      </w:r>
    </w:p>
    <w:p>
      <w:r>
        <w:t xml:space="preserve">Hallituksen virkamies twiittasi, että Jawaharlal Nehru -yliopiston maksuja oli päätetty alentaa merkittävästi, mutta ei tarkentanut asiaa. Virkamiehet olivat puolustaneet 150 prosentin maksujen korotusta sanomalla, että se oli "liian tuettu". Monet sanoivat kuitenkin, että halvemmat maksut mahdollistavat köyhien opiskelijoiden opiskelun. Maksut ovat 2 000 rupiaa (28 dollaria, 22 puntaa) kuukaudessa, mikä on paljon halvempaa kuin monissa yksityisissä oppilaitoksissa. Kiista kärjistyi aiemmin tällä viikolla, kun tuhannet opiskelijat kerääntyivät auditorion ulkopuolelle, jossa järjestettiin valmistujaisseremonia. Poliisi käytti vesitykkejä, kun opiskelijat olivat murtautuneet barrikadien läpi ja tunkeutuneet eteenpäin. "Mielenosoitukset jatkuvat, kunnes vaatimuksiimme vastataan. Emme tee tätä siksi, että olemme itsepäisiä, vaan siksi, että täällä on monia opiskelijoita, joilla ei ole varaa maksaa tätä maksua", yksi protestoivista opiskelijoista sanoi BBC Hindin Vineet Kharelle. He sanoivat myös, ettei heillä ollut muuta vaihtoehtoa kuin osoittaa mieltään tapahtuman ulkopuolella, johon osallistuivat Intian varapresidentti ja liittovaltion ministeri. "Kukaan hallinnon edustajista ei puhu meille. Olemme toistuvasti pyytäneet virkamiehiä tapaamaan. Kävimme jopa useita kertoja heidän toimistoissaan, mutta he eivät vaivautuneet tapaamaan meitä", eräs opiskelija sanoi.</w:t>
      </w:r>
    </w:p>
    <w:p>
      <w:r>
        <w:rPr>
          <w:b/>
        </w:rPr>
        <w:t xml:space="preserve">Yhteenveto</w:t>
      </w:r>
    </w:p>
    <w:p>
      <w:r>
        <w:t xml:space="preserve">Yksi Intian arvostetuimmista yliopistoista on osittain peruuttanut hostellien maksujen korotuksen muutama päivä sen jälkeen, kun tuhannet protestoivat opiskelijat olivat ottaneet yhteen poliisin kanssa.</w:t>
      </w:r>
    </w:p>
    <w:p>
      <w:r>
        <w:rPr>
          <w:b/>
          <w:u w:val="single"/>
        </w:rPr>
        <w:t xml:space="preserve">Asiakirjan numero 36579</w:t>
      </w:r>
    </w:p>
    <w:p>
      <w:r>
        <w:t xml:space="preserve">Mansaaren kadonnut punainen panda saatiin takaisin drone-etsinnän jälkeen.</w:t>
      </w:r>
    </w:p>
    <w:p>
      <w:r>
        <w:t xml:space="preserve">"Kush katosi Curraghs Wildlife Parkista kolme viikkoa sitten, kun puu kaatui sen aitauksen yli. Pandaa tutkitaan nyt puiston sairaalassa ennen kuin se palautetaan kotiinsa. Pääjohtaja Kathleen Graham sanoi, että henkilökunta oli "todella helpottunut" etsintöjen päättymisestä myönteisesti. Eläintä etsittiin elävällä ansalla ja myös lennokilla, ja se havaittiin lopulta noin kilometrin päässä Sulbyn Tholt-y-Willissä sijaitsevan talon puutarhassa. Seitsemänvuotias nisäkäs "on saattanut laihtua hieman", mutta muuten "näyttää melko terveeltä", rouva Graham sanoi. Henkilökunnalta meni "noin tunti" eläimen pyydystämiseen verkolla, ennen kuin se vietiin takaisin puistoon laatikossa. Rouva Graham kertoi, että karkaamisen jälkeen puun oksat, jotka näyttivät olevan vaarassa murtua punaisen pandan aitauksessa, oli poistettu.</w:t>
      </w:r>
    </w:p>
    <w:p>
      <w:r>
        <w:rPr>
          <w:b/>
        </w:rPr>
        <w:t xml:space="preserve">Yhteenveto</w:t>
      </w:r>
    </w:p>
    <w:p>
      <w:r>
        <w:t xml:space="preserve">Mansaarella sijaitsevasta eläinpuistosta karannut punainen panda on saatu takaisin, kun se on nähty puutarhassa puun päällä.</w:t>
      </w:r>
    </w:p>
    <w:p>
      <w:r>
        <w:rPr>
          <w:b/>
          <w:u w:val="single"/>
        </w:rPr>
        <w:t xml:space="preserve">Asiakirjan numero 36580</w:t>
      </w:r>
    </w:p>
    <w:p>
      <w:r>
        <w:t xml:space="preserve">Paikallisvaalien suuntaviivoista sovittu</w:t>
      </w:r>
    </w:p>
    <w:p>
      <w:r>
        <w:t xml:space="preserve">Pääoppositiopuolue United National Party (UNP) on pyytänyt Dayananda Dissanayakea varmistamaan, että jokainen äänestäjä tuo äänestyskoppiin tunnustetun henkilöllisyystodistuksen. "Lähes 75 prosentilla äänestäjistä on komissaarin mukaan jo kansallinen henkilökortti", UNP:n parlamentaarikko Karunasena Kodituwakku sanoi bbcsinhala.comille. Komissaaria on kehotettu tekemään järjestelyjä väliaikaisten henkilöllisyystodistusten tekemiseksi niille, joilla ei ole kansallista henkilökorttia. Hallitus on sillä välin torjunut jyrkästi vaalitarkkailijoiden vihjailut, joiden mukaan vaaleja saattaisi varjostaa väkivalta, sillä 30. maaliskuuta pidettävissä vaaleissa on ehdolla yli 20 000 ehdokasta. Ministeri Susil Premjayanth, United Peoples Freedom Alliancen (UPFA) pääsihteeri, muistutti, että lähes 3500 heidän kannattajaansa oli pidätettynä vuoden 2001 paikallisvaalien aikana. Hän sanoi BBC Sandeshayalle, että vaalit ovat pääosin vapaat ja oikeudenmukaiset toisin kuin UNP:n johtaman hallituksen vuonna 2001 järjestämät vaalit. Hallitus on pyytänyt komissaaria olemaan lykkäämättä vaaleja, koska lähes 22 elintä koskevat oikeuden päätökset ovat vireillä. "Koulujen loma-aikoja on vaikea säätää, jos vaaleja lykätään", ministeri Premjayanth sanoi. Komissaari ja puolueet ovat sopineet, että vaalikampanjalle asetetaan määräaika, sillä paikallisvaaleille ei ole tällaista määräaikaa. "Puolueet sopivat, että kampanjointi lopetetaan 48 tuntia ennen vaaleja", sanoi Janantha Vimukthi Peramunan (JVP) pääsihteeri Tilvin Silva.</w:t>
      </w:r>
    </w:p>
    <w:p>
      <w:r>
        <w:rPr>
          <w:b/>
        </w:rPr>
        <w:t xml:space="preserve">Yhteenveto</w:t>
      </w:r>
    </w:p>
    <w:p>
      <w:r>
        <w:t xml:space="preserve">Sri Lankan tärkeimpien poliittisten puolueiden edustajat ovat kehottaneet vaalikomissaaria ryhtymään toimenpiteisiin väärinkäytösten hillitsemiseksi kunnallisvaaleissa.</w:t>
      </w:r>
    </w:p>
    <w:p>
      <w:r>
        <w:rPr>
          <w:b/>
          <w:u w:val="single"/>
        </w:rPr>
        <w:t xml:space="preserve">Asiakirjan numero 36581</w:t>
      </w:r>
    </w:p>
    <w:p>
      <w:r>
        <w:t xml:space="preserve">HIV:n esivalmistelulääkettä koskeva oikeudellinen uudelleentarkastelu</w:t>
      </w:r>
    </w:p>
    <w:p>
      <w:r>
        <w:t xml:space="preserve">Sophie HutchinsonBBC News National Aids Trust (NAT) on kuvannut päätöstä "häpeälliseksi" ja sanoo, että ihmishenkiä kärsii, jos Prep-nimellä tunnettua lääkettä ei saada käyttöön. NHS:n mukaan hoidon tarjoaminen on paikallisviranomaisten tehtävä. Molemmat osapuolet ovat sopineet pyytävänsä tuomioistuimelta poikkeuksellisen nopeaa aikataulua, jotta asia saadaan ratkaistua 6-8 viikon kuluessa. Prep (pre-exposure prophylaxis) on päivittäinen pilleri, joka pystyy vähentämään hiv-tartunnan riskiä yli 90 prosenttia. Sitä käytetään tällä hetkellä Amerikassa, Kanadassa, Australiassa ja Ranskassa suojaamaan kaikkein riskialttiimpia homomiehiä. NAT väittää oikeudellisessa haasteessaan, että NHS:n on mahdollista rahoittaa ennaltaehkäisevää hoitoa erikoistuneiden tilausten kautta. Se väittää myös, ettei Prep:n ja toisen hivin ehkäisevän lääkehoidon, PEP:n (post-exposure prophylaxis), joka on NHS:n rahoittama, välillä ole eroa. NHS Englandin verkkosivuilla olevassa lausunnossa todetaan seuraavaa: "Kuten Local Authorities (Public Health Functions and Entry to Premises by Local Healthwatch Representatives) Regulations 2013 -säädöksissä säädetään, paikallisviranomaiset ovat vastuullinen toimeksiantaja hiv-ehkäisypalveluista."</w:t>
      </w:r>
    </w:p>
    <w:p>
      <w:r>
        <w:rPr>
          <w:b/>
        </w:rPr>
        <w:t xml:space="preserve">Yhteenveto</w:t>
      </w:r>
    </w:p>
    <w:p>
      <w:r>
        <w:t xml:space="preserve">Hyväntekeväisyysjärjestö on käynnistänyt oikeudellisen muutoksenhaun, jossa se haastaa NHS:n päätöksen olla rahoittamatta niin sanottua mullistavaa lääkehoitoa, jolla voidaan ehkäistä HIV:tä.</w:t>
      </w:r>
    </w:p>
    <w:p>
      <w:r>
        <w:rPr>
          <w:b/>
          <w:u w:val="single"/>
        </w:rPr>
        <w:t xml:space="preserve">Asiakirjan numero 36582</w:t>
      </w:r>
    </w:p>
    <w:p>
      <w:r>
        <w:t xml:space="preserve">Meduusaparvi tappoi 300 000 lohta Uistin kalanviljelylaitoksella.</w:t>
      </w:r>
    </w:p>
    <w:p>
      <w:r>
        <w:t xml:space="preserve">Lilanpunaiset pistinmeduusat, jotka tunnetaan myös nimellä pelagia noctiluca, ovat tarpeeksi pieniä päästäkseen lohen häkkiin. Meduusat parveilivat Loch Duart -lohifirman North Uistissa sijaitsevalla lohifarmilla viime kuussa. Tapahtumaa seurannut huono sää esti kaloja toipumasta vammoistaan. Loch Duartin mukaan puolet sen kalakannasta oli kuollut. Vuonna 2007 pistävät meduusat valtasivat lohihäkit Pohjois-Irlannin rannikolla, minkä jälkeen niitä esiintyi parvina Skotlannin Ylämaan rannikolla. Miljardit otukset peittivät jopa 10 neliömailin alueen Antrimin kreivikunnan rannikolla.</w:t>
      </w:r>
    </w:p>
    <w:p>
      <w:r>
        <w:rPr>
          <w:b/>
        </w:rPr>
        <w:t xml:space="preserve">Yhteenveto</w:t>
      </w:r>
    </w:p>
    <w:p>
      <w:r>
        <w:t xml:space="preserve">Meduusaparvet ovat tappaneet jopa 300 000 lohta kalanviljelylaitoksella Länsisaarilla.</w:t>
      </w:r>
    </w:p>
    <w:p>
      <w:r>
        <w:rPr>
          <w:b/>
          <w:u w:val="single"/>
        </w:rPr>
        <w:t xml:space="preserve">Asiakirjan numero 36583</w:t>
      </w:r>
    </w:p>
    <w:p>
      <w:r>
        <w:t xml:space="preserve">Vanha Catton: 300 asuntoa Norwichin lentokentän läheisyydessä hyväksytty</w:t>
      </w:r>
    </w:p>
    <w:p>
      <w:r>
        <w:t xml:space="preserve">Norwichin lentoasema oli esittänyt lentoturvallisuuteen liittyviä huolenaiheita Old Cattonissa toteutettavasta merkittävästä rakennushankkeesta. Valtuutetut sanoivat kuitenkin, että lentoaseman pomot olivat tyytyväisiä Taylor Wimpeyn pyrkimyksiin hälventää heidän pelkonsa. Broadlandin piirineuvoston suunnittelukomitea on hyväksynyt suunnitelmat. Yksi lentoaseman suurimmista huolenaiheista oli sen ehdon poistaminen, jolla estetään avoimet vesialueet St Faith's Lanen varrella sijaitsevalla tontilla, sillä ne voisivat houkutella lintuja ja lisätä lintujen ja lentokoneiden törmäysriskiä, kertoi Local Democracy Reporting Service. Taylor Wimpeyn vanhempi suunnittelukoordinaattori Jordan Last sanoi: "Olemme olleet jatkuvasti yhteydessä lentokenttään, ja he ovat tyytyväisiä siihen, että suunniteltu ei millään tavoin vaaranna lentoturvallisuutta."</w:t>
      </w:r>
    </w:p>
    <w:p>
      <w:r>
        <w:rPr>
          <w:b/>
        </w:rPr>
        <w:t xml:space="preserve">Yhteenveto</w:t>
      </w:r>
    </w:p>
    <w:p>
      <w:r>
        <w:t xml:space="preserve">Suunnitelmille rakentaa 328 asuntoa lentokentän laidalle on annettu lupa sen jälkeen, kun linnunlentojen aiheuttamat huolenaiheet poistettiin.</w:t>
      </w:r>
    </w:p>
    <w:p>
      <w:r>
        <w:rPr>
          <w:b/>
          <w:u w:val="single"/>
        </w:rPr>
        <w:t xml:space="preserve">Asiakirjan numero 36584</w:t>
      </w:r>
    </w:p>
    <w:p>
      <w:r>
        <w:t xml:space="preserve">Yli 100 työpaikkaa poistuu, kun Bakkavorin elintarviketehdas suljetaan</w:t>
      </w:r>
    </w:p>
    <w:p>
      <w:r>
        <w:t xml:space="preserve">Kirtonissa sijaitsevan Exotic Farm Producen (EFP) omistaja Bakkavor aloitti helmikuussa 90 päivän kuulemisen alueen tulevaisuudesta. Yritys oli korostanut, että tehdas on tehnyt tappiota jo jonkin aikaa ja että se lopettaisi tuotannon perjantain lopussa. Yrityksen tiedottajan mukaan se toivoi voivansa sijoittaa osan henkilöstöstä uudelleen, ja tällä hetkellä se odottaa noin 60 työntekijän irtisanomista. Bakkavor lisäsi, että herneillä, pavuilla ja eksoottisilla vihanneksilla kauppaa käyvä EFP oli kärsinyt myynnin laskusta ja kustannusten noususta. Yritys sanoi, että koska sisäisiä työhakemuksia käsitellään edelleen, irtisanottavien lopullinen määrä todennäköisesti laskee.</w:t>
      </w:r>
    </w:p>
    <w:p>
      <w:r>
        <w:rPr>
          <w:b/>
        </w:rPr>
        <w:t xml:space="preserve">Yhteenveto</w:t>
      </w:r>
    </w:p>
    <w:p>
      <w:r>
        <w:t xml:space="preserve">Lincolnshireläinen elintarviketehdas on sulkemassa ovensa ja menettää yli 100 työpaikkaa.</w:t>
      </w:r>
    </w:p>
    <w:p>
      <w:r>
        <w:rPr>
          <w:b/>
          <w:u w:val="single"/>
        </w:rPr>
        <w:t xml:space="preserve">Asiakirjan numero 36585</w:t>
      </w:r>
    </w:p>
    <w:p>
      <w:r>
        <w:t xml:space="preserve">David Bowien Ziggy Stardustin muistolaatta paljastettiin</w:t>
      </w:r>
    </w:p>
    <w:p>
      <w:r>
        <w:t xml:space="preserve">Se on paikka, jossa hänet kuvattiin The Rise and Fall of Ziggy Stardust and the Spiders from Mars -albuminsa kanteen. Valokuvaaja Brian Ward otti kuvan Bowiesta Heddon Streetillä vuonna 1972. Spandau Balletin Gary Kemp sanoi, että albumin vaikutus oli muutakin kuin musiikkia. Kemp, joka paljasti muistolaatan, sanoi: "Kyse on Bowien luomasta hahmosta. "Se oli käsitteellinen taideteos, jota hän yritti myydä populaarikulttuurin kautta - ja se toimi. "Ziggy syntyi paljon synkemmästä, köyhtyneestä Lontoosta - se tarjosi loistavan pakokeinon nuorelle sukupolvelle, joka oli yhä toisen maailmansodan varjossa." "Ziggy oli kuin pimeä, köyhä ja köyhä Lontoo." Musiikkikriitikko Pete Paphides sanoi: "Bowie oli itse tehty luomus, ja yksityiskohtien huomioiminen on hämmästyttävää. "Hän loi tämän hahmon, ja se oli niin hätkähdyttävää siihen aikaan. "Se oli hyvin tulevaisuuteen suuntautuvaa."</w:t>
      </w:r>
    </w:p>
    <w:p>
      <w:r>
        <w:rPr>
          <w:b/>
        </w:rPr>
        <w:t xml:space="preserve">Yhteenveto</w:t>
      </w:r>
    </w:p>
    <w:p>
      <w:r>
        <w:t xml:space="preserve">Lontoon West Endissä on paljastettu sininen muistolaatta laulaja David Bowien kunniaksi.</w:t>
      </w:r>
    </w:p>
    <w:p>
      <w:r>
        <w:rPr>
          <w:b/>
          <w:u w:val="single"/>
        </w:rPr>
        <w:t xml:space="preserve">Asiakirjan numero 36586</w:t>
      </w:r>
    </w:p>
    <w:p>
      <w:r>
        <w:t xml:space="preserve">King's College Chapel valaistu Cambridgen festivaalia varten</w:t>
      </w:r>
    </w:p>
    <w:p>
      <w:r>
        <w:t xml:space="preserve">Plenum-nimisen installaation ovat luoneet taiteilija Simeon Nelson, säveltäjä Nick Rothwell ja tietokonetaiteilija Rob Godman. Järjestäjien mukaan näyttely oli "taiteellinen tulkinta siitä, miten maailmankaikkeus muodostui". Näytös pyöri kappelissa 15 minuutin mittaisina silmukoina koko perjantai-illan ajan. Sarja valopisteitä loi tietokoneella luodun "arkkitehtonisen valoprojektion", joka sykki musiikin ja "avaruusolentojen äänien" tahdissa. "Plenum sai inspiraationsa tieteellisistä ja uskonnollisista kertomuksista siitä, miten maailmamme syntyi ja miten kosmoksessa säilyy elämä", järjestäjät kertoivat. Cambridgen musiikkifestivaali, jossa kuullaan orkesteri-, kuoro- ja kamarimusiikkikonsertteja, kestää 20. marraskuuta asti.</w:t>
      </w:r>
    </w:p>
    <w:p>
      <w:r>
        <w:rPr>
          <w:b/>
        </w:rPr>
        <w:t xml:space="preserve">Yhteenveto</w:t>
      </w:r>
    </w:p>
    <w:p>
      <w:r>
        <w:t xml:space="preserve">Ääni- ja valoshow valaisi King's College Chapelin Cambridgessa osana kaupungin musiikkifestivaalia.</w:t>
      </w:r>
    </w:p>
    <w:p>
      <w:r>
        <w:rPr>
          <w:b/>
          <w:u w:val="single"/>
        </w:rPr>
        <w:t xml:space="preserve">Asiakirjan numero 36587</w:t>
      </w:r>
    </w:p>
    <w:p>
      <w:r>
        <w:t xml:space="preserve">M62:n onnettomuus: Toinen mies kuolee asuntoauton kolarin jälkeen</w:t>
      </w:r>
    </w:p>
    <w:p>
      <w:r>
        <w:t xml:space="preserve">Manchesterista kotoisin oleva 37-vuotias oli matkustajana autossa, joka kulki itään päin menevää ajorataa, kun asuntovaunua kuljettanut kuorma-auto törmäsi siihen Goolen lähellä 3. huhtikuuta. Hänet vietiin sairaalaan vakavien vammojen vuoksi, mutta myöhemmin hän kuoli. Autoa kuljettanut Nigel Eley, 41, Urmstonista Suur-Manchesterista, julistettiin kuolleeksi paikan päällä. Myös 22-vuotias kuorma-auton kuljettaja sai vakavia vammoja, ja hänet vietiin sairaalaan. Hänet on sittemmin kotiutettu. Moottoritien molemmat puolet oli suljettuna 12 tunnin ajan klo 09.30 BST tapahtuneen onnettomuuden jälkeen, ja itään johtava ajorata avattiin uudelleen seuraavana aamuna.</w:t>
      </w:r>
    </w:p>
    <w:p>
      <w:r>
        <w:rPr>
          <w:b/>
        </w:rPr>
        <w:t xml:space="preserve">Yhteenveto</w:t>
      </w:r>
    </w:p>
    <w:p>
      <w:r>
        <w:t xml:space="preserve">Toinen mies on kuollut sen jälkeen, kun kuorma-auto ajoi M62-tien keskikaistan läpi ja törmäsi vastaantulevaan autoon.</w:t>
      </w:r>
    </w:p>
    <w:p>
      <w:r>
        <w:rPr>
          <w:b/>
          <w:u w:val="single"/>
        </w:rPr>
        <w:t xml:space="preserve">Asiakirjan numero 36588</w:t>
      </w:r>
    </w:p>
    <w:p>
      <w:r>
        <w:t xml:space="preserve">Salfordin kaupunginvaltuusto vähentää 400 työpaikkaa</w:t>
      </w:r>
    </w:p>
    <w:p>
      <w:r>
        <w:t xml:space="preserve">Viranomaisilta on jo kadonnut kuutisensataa työpaikkaa, ja viime vuonna on säästetty 40 miljoonaa puntaa. Valtiovarainministeriön tiedottaja Bill Hinds sanoi, että leikkaukset tuntuvat kaikkialla, mutta Labour-puolueen johtama viranomainen tekee kaikkensa suojellakseen ihmisiä. Hän sanoi: Hinds sanoi: "Kukaan ei voi leikata tuollaista määrää rahaa ilman vakavia seurauksia." Joe Murphy, joka vastaa neuvoston työvoimasta, sanoi: "Olemme yrittäneet parhaan kykymme mukaan välttää pakollisia irtisanomisia. "Raatihuoneella työskentelevien ihmisten palkat on jäädytetty, ja he joutuvat kohtaamaan lisäkustannuksia ja epävarmuutta. "He ovat kuitenkin pitäneet yhtä ja tehneet töitä varmistaakseen, että etulinjan palvelut jatkuvat ja että löydämme uusia keinoja kustannusten leikkaamiseen, jotta voimme tarjota samaa tasoa." Ensi vuoden talousarvion kaikki yksityiskohdat vahvistetaan tiistain kokouksessa.</w:t>
      </w:r>
    </w:p>
    <w:p>
      <w:r>
        <w:rPr>
          <w:b/>
        </w:rPr>
        <w:t xml:space="preserve">Yhteenveto</w:t>
      </w:r>
    </w:p>
    <w:p>
      <w:r>
        <w:t xml:space="preserve">Salfordin kaupunginvaltuusto esittelee tiistaina budjettisuunnitelmansa, jonka mukaan ensi vuoden budjetista vähennetään 400 työpaikkaa ja leikataan 24 miljoonaa puntaa.</w:t>
      </w:r>
    </w:p>
    <w:p>
      <w:r>
        <w:rPr>
          <w:b/>
          <w:u w:val="single"/>
        </w:rPr>
        <w:t xml:space="preserve">Asiakirjan numero 36589</w:t>
      </w:r>
    </w:p>
    <w:p>
      <w:r>
        <w:t xml:space="preserve">500 kuollutta kalaa Powys-joessa lähellä Llansantffraid-ym-Mechainia.</w:t>
      </w:r>
    </w:p>
    <w:p>
      <w:r>
        <w:t xml:space="preserve">Ympäristövirasto Natural Resources Walesin mukaan Cain-joesta Llansantffraid-ym-Mechainin lähellä löydettiin perjantaina noin 500 kalaa, mukaan lukien nuoria lohia ja aikuisia taimenia. Vesinäytteitä ja testejä on otettu asianomaisten kalojen osalta syyn selvittämiseksi. Jess Poole NRW:stä sanoi, että mitään selviä merkkejä saastumisesta ei ollut havaittavissa ja vesi näytti kirkkaalta. Hän lisäsi, että joen kalakantojen elpyminen voi kestää useita vuosia. Viranomaiset tutkivat jo syytä erilliseen tapaukseen, jossa kuoli noin 100 kalaa Angleseylla.</w:t>
      </w:r>
    </w:p>
    <w:p>
      <w:r>
        <w:rPr>
          <w:b/>
        </w:rPr>
        <w:t xml:space="preserve">Yhteenveto</w:t>
      </w:r>
    </w:p>
    <w:p>
      <w:r>
        <w:t xml:space="preserve">Satoja kaloja on kuollut Powys-joessa sattuneen saastumisen seurauksena.</w:t>
      </w:r>
    </w:p>
    <w:p>
      <w:r>
        <w:rPr>
          <w:b/>
          <w:u w:val="single"/>
        </w:rPr>
        <w:t xml:space="preserve">Asiakirjan numero 36590</w:t>
      </w:r>
    </w:p>
    <w:p>
      <w:r>
        <w:t xml:space="preserve">"Curry jogurttiini": NI:n edustajakokouksen yhteenotto irlannin kielestä: "Puhdasta tietämättömyyttä".</w:t>
      </w:r>
    </w:p>
    <w:p>
      <w:r>
        <w:t xml:space="preserve">Yhteentörmäys tapahtui irlannin kieltä ja Ulsterin skotlantilaisuutta koskevan keskustelun aikana. Kun varapuhemies Mitchel McLaughlin pyysi häntä puhumaan, Campbell vastasi: "Curry my yoghurt can coca coalyer". Irlanniksi lause "go raibh maith agat, Ceann Comhairle" tarkoittaa "kiitos, puhuja". Campbell kysyi sitten ministeriltä vähemmistökielistrategiasta. Ní Chuilín kieltäytyi kuitenkin vastaamasta kysymykseen ja sanoi, että Campbellin käytös ei ollut "edustajakokouksen jäsenelle sopivaa". "Jos sen perusteella, mitä juuri teitte, emme tarvitse strategiaa pelkkää tietämättömyyttä varten", Ní Chuilín sanoi. Myöhemmässä twiitissään Ní Chuilín sanoi, että hän oli valittanut puhemiehen toimistoon "Gregory Campbellin irlannin kielen pilkkaamisesta". Rosie McCorley MLA, Sinn Féinin irlannin kielen tiedottaja, sanoi: "Valitettavasti tämä ei ole mitään uutta DUP:ltä, joka on estänyt irlannin kielilain kehittämisen ja jonka edustajilla on pitkä historia irlanninkielisen yhteisön loukkaamisesta. "Vaikka tämä saattaa olla hauskaa Gregoryn pienessä suljetussa maailmassa, se on valtavan loukkaavaa kaikille niille, jotka edistävät kaksikielisyyden tukemisen ja vahvistamisen valtavia etuja yhteiskunnassamme ja erityisesti lapsissamme."</w:t>
      </w:r>
    </w:p>
    <w:p>
      <w:r>
        <w:rPr>
          <w:b/>
        </w:rPr>
        <w:t xml:space="preserve">Yhteenveto</w:t>
      </w:r>
    </w:p>
    <w:p>
      <w:r>
        <w:t xml:space="preserve">Sinn Féinin kulttuuriministeri Carál Ní Chuilín on syyttänyt DUP:n Gregory Campbellia "puhtaasta tietämättömyydestä" Pohjois-Irlannin parlamentissa.</w:t>
      </w:r>
    </w:p>
    <w:p>
      <w:r>
        <w:rPr>
          <w:b/>
          <w:u w:val="single"/>
        </w:rPr>
        <w:t xml:space="preserve">Asiakirjan numero 36591</w:t>
      </w:r>
    </w:p>
    <w:p>
      <w:r>
        <w:t xml:space="preserve">South Western Railway pysäyttää lakon jatkoneuvotteluita varten</w:t>
      </w:r>
    </w:p>
    <w:p>
      <w:r>
        <w:t xml:space="preserve">RMT suostui perumaan lauantain työtaistelun sen jälkeen, kun se oli käynyt "vilkasta kirjeenvaihtoa" viimeisten 24 tunnin aikana rautatieyhtiön kanssa. South Western Railway (SWR) ilmoitti olevansa "tyytyväinen" ja aikovansa noudattaa täyttä lauantaiaikataulua. Molemmat osapuolet sanoivat, että loput suunnitelluista työtaistelutoimista jatkuvat. RMT:n pääsihteeri Mick Cash sanoi, että liitto on edelleen "sitoutunut neuvottelemaan ratkaisusta" SWR:n kanssa. Ammattiliiton pomot sanoivat aiemmin, että rautatieyhtiö oli "sabotoinut" ja tehnyt "pilkkaa" neuvotteluista, jotka koskivat suunnitelmia ottaa käyttöön vain kuljettajia käyttävä toiminta. Vielä käynnissä olevat lakot ovat 18., 31. elokuuta ja 1. syyskuuta. RMT on sanonut, että vartijoiden roolin muuttaminen ja pelkän veturinkuljettajan palvelujen laajentaminen vaarantaisi henkilöstön ja matkustajien turvallisuuden, minkä hallitus kiistää.</w:t>
      </w:r>
    </w:p>
    <w:p>
      <w:r>
        <w:rPr>
          <w:b/>
        </w:rPr>
        <w:t xml:space="preserve">Yhteenveto</w:t>
      </w:r>
    </w:p>
    <w:p>
      <w:r>
        <w:t xml:space="preserve">South Western Railwayn työntekijöiden lakko on keskeytetty, jotta junien vartijoita koskevassa pitkäaikaisessa kiistassa voitaisiin käydä "lisäneuvotteluja".</w:t>
      </w:r>
    </w:p>
    <w:p>
      <w:r>
        <w:rPr>
          <w:b/>
          <w:u w:val="single"/>
        </w:rPr>
        <w:t xml:space="preserve">Asiakirjan numero 36592</w:t>
      </w:r>
    </w:p>
    <w:p>
      <w:r>
        <w:t xml:space="preserve">Dennis-myrsky: Kovat tuulet sulkevat Orwellin sillan</w:t>
      </w:r>
    </w:p>
    <w:p>
      <w:r>
        <w:t xml:space="preserve">Highways England ilmoitti, että Orwellin silta suljetaan noin klo 14.00 GMT. Hallituksen mukaan tämä varmistaisi, että autoilijat olisivat turvallisesti vapaita, kun Dennis-myrsky iskee Suffolkiin noin kello 15.00 GMT. Se sanoi, että tuuli "todennäköisesti ylittää turvalliset rajat". Silta suljettiin 17 tunniksi kello 02:00-19:00 edellisenä sunnuntaina, kun Ciara-myrsky iski. Kiertotie on käytössä Ipswichin kautta kulkevien teiden A1156, A1189 ja A1214 kautta. "Alueella matkustavien autoilijoiden on syytä varautua äkillisiin tuulenpuuskoihin ja antaa korkeakylkisille ajoneuvoille, asuntovaunuille, moottoripyörille ja polkupyörille runsaasti tilaa", tiedottaja sanoi. Etsi BBC News: East of England Facebookissa, Instagramissa ja Twitterissä. Jos sinulla on juttuehdotuksia, lähetä sähköpostia osoitteeseen eastofenglandnews@bbc.co.uk.</w:t>
      </w:r>
    </w:p>
    <w:p>
      <w:r>
        <w:rPr>
          <w:b/>
        </w:rPr>
        <w:t xml:space="preserve">Yhteenveto</w:t>
      </w:r>
    </w:p>
    <w:p>
      <w:r>
        <w:t xml:space="preserve">Dennis-myrskyn odotetaan sulkevan tärkeän A-tien sillan noin 16 tunniksi, koska ennustetaan kovia tuulia.</w:t>
      </w:r>
    </w:p>
    <w:p>
      <w:r>
        <w:rPr>
          <w:b/>
          <w:u w:val="single"/>
        </w:rPr>
        <w:t xml:space="preserve">Asiakirjan numero 36593</w:t>
      </w:r>
    </w:p>
    <w:p>
      <w:r>
        <w:t xml:space="preserve">Burgh Castlen louhoksen raunioista löydetty toisen maailmansodan aikainen pommi</w:t>
      </w:r>
    </w:p>
    <w:p>
      <w:r>
        <w:t xml:space="preserve">Poliisin mukaan pomminpurkuryhmä on tehnyt hallitun räjähdyksen laitteeseen, joka on panssarivaunuraketti, jossa ei ole sytytintä. Se löydettiin Folkes Plant and Aggregaten työmaalta Burgh Castlessa lähellä Great Yarmouthia maanantaina. Laite oli tuotu louhokselle raunioina ja se meni lajittelukoneen läpi kahdesti, louhoksen johtaja kertoi. Cambridgeshiressä sijaitsevan RAF Witteringin pomminpurkuryhmä räjäytti 27-kiloisen pommin maanantaina iltapäivällä. Louhoksen johtaja Kevin Lee sanoi, ettei hän tiennyt, mistä pommi oli alun perin peräisin. "Tänne tulee niin paljon kuorma-autoja, että jos emme näe, että sitä puretaan, emme voi mitenkään tietää, mistä se tuli", hän sanoi. "Pommissa ei ollut siivekkeitä eikä nokkakartion osia, ja ne ovat saattaneet irrota lajittelukoneessa. "Pomminraivausasiantuntija sanoi kuitenkin, että se oli turvallinen, koska siinä ei ollut sytytintä, mutta räjähdys aiheutti varmasti kovan äänen.", hän sanoi. "Hän ei halunnut viedä sitä pois työmaalta, joten siksi hallittu räjähdys tehtiin täällä."</w:t>
      </w:r>
    </w:p>
    <w:p>
      <w:r>
        <w:rPr>
          <w:b/>
        </w:rPr>
        <w:t xml:space="preserve">Yhteenveto</w:t>
      </w:r>
    </w:p>
    <w:p>
      <w:r>
        <w:t xml:space="preserve">Toisen maailmansodan aikainen pommi kulki raunioiden lajittelulaitteen läpi ennen kuin se löydettiin Norfolkin louhoksesta, kertoivat johtajat.</w:t>
      </w:r>
    </w:p>
    <w:p>
      <w:r>
        <w:rPr>
          <w:b/>
          <w:u w:val="single"/>
        </w:rPr>
        <w:t xml:space="preserve">Asiakirjan numero 36594</w:t>
      </w:r>
    </w:p>
    <w:p>
      <w:r>
        <w:t xml:space="preserve">East Riding Community Hospital sulkee vuoteet tarkastuksen jälkeen</w:t>
      </w:r>
    </w:p>
    <w:p>
      <w:r>
        <w:t xml:space="preserve">East Riding Community Hospital on vähentänyt vuodepaikkoja väliaikaisesti 30:stä 12:een. CQC teki tarkastuksen kesäkuussa ja "havaitsi joitakin alueita, joilla ei noudatettu kansallisia standardeja". Humber NHS Foundation Trustin mukaan vain potilaat, jotka täyttävät "akuuttisairaalasta siirtämisen kriteerit", otetaan vastaan. Beverleyssä sijaitseva sairaala avattiin viime heinäkuussa, ja se rakennettiin korvaamaan ikääntynyt 12-paikkainen Westwood Hospital, joka on sittemmin suljettu. Sairaala palvelee Driffieldin, West Woldsin, Beverleyn ja Hornsean yhteisöjä, ja siihen kuuluu myös lievien vammojen yksikkö ja yleislääkärin avopalvelu. Trust ilmoitti lausunnossaan, että se pitää "hoidossaan olevien potilaiden turvallisuutta ja heidän hoitajiensa luottamusta kaikkien päätöstemme ytimenä, ja siksi olemme päättäneet vähentää väliaikaisesti käytettävissä olevien vuoteiden määrää". Tiedottajan mukaan Itä-Yorkshiren kunnallisissa sairaaloissa on "riittävästi vuodepaikkoja" "vastaanottoa tarvitseville potilaille". CQC ilmoitti, että tarkastuskertomus julkaistaan lähiaikoina. Valvontakomission tiedottaja lisäsi: "Palaamme ilman ennakkoilmoitusta East Riding Community Hospitaliin tarkistaaksemme, että vaaditut parannukset on tehty." Aiheeseen liittyvät Internet-linkit CQC Humber NHS Foundation Trust (Humber NHS Foundation Trust)</w:t>
      </w:r>
    </w:p>
    <w:p>
      <w:r>
        <w:rPr>
          <w:b/>
        </w:rPr>
        <w:t xml:space="preserve">Yhteenveto</w:t>
      </w:r>
    </w:p>
    <w:p>
      <w:r>
        <w:t xml:space="preserve">Alle vuosi sitten avattu sairaala on sulkenut yli puolet vuoteistaan Care Quality Commissionin (CQC) tarkastuksen jälkeen.</w:t>
      </w:r>
    </w:p>
    <w:p>
      <w:r>
        <w:rPr>
          <w:b/>
          <w:u w:val="single"/>
        </w:rPr>
        <w:t xml:space="preserve">Asiakirjan numero 36595</w:t>
      </w:r>
    </w:p>
    <w:p>
      <w:r>
        <w:t xml:space="preserve">Martin Birch: kunnianosoitukset heavy metal -musiikin tuottajalle</w:t>
      </w:r>
    </w:p>
    <w:p>
      <w:r>
        <w:t xml:space="preserve">"Martin oli valtava osa elämääni", Whitesnaken David Coverdale twiittasi. Black Sabbathin Geezer Butler sanoi, että hän oli "loistava tuottaja", kun taas Wendy Dio sanoi Birchin olleen "hyvin rakas ystävä" hänen edesmenneelle ex-miehelleen Ronnielle. Sunnuntaina 71-vuotiaana kuollut Birch aloitti 1960-luvun lopulla muun muassa Fleetwood Macin insinöörinä. Hän työskenteli Iron Maidenin kanssa 11 vuotta ja tuotti muun muassa klassikkolevyjä Number of the Beast ja Somewhere In Time. The Headmasterina tunnettu Birch tuotti tai äänitti levyjä myös Rainbow'lle, Blue Oyster Cultille ja monille muille. Hän jäi eläkkeelle vuonna 1992 tuotettuaan Fear of the Darkin, joka oli viimeinen niistä kymmenestä Iron Maiden -levystä, joiden parissa hän työskenteli. Birch tunnettiin pitkästä yhteistyöstään muun muassa Whitesnaken kanssa, jonka kanssa hän työskenteli yhtyeen debyytti-EP:stä Snakebiteen ja vuoden 1984 Slide It In -levyyn asti. "Se, että olen tottunut bändeihin, joiden kanssa olen työskennellyt, auttaa minua tietämään heti, mitä he haluavat tai jopa mitä he voivat saavuttaa, vaikka he eivät sitä itse selvästi tajua", hän sanoi kerran. Seuraa meitä Facebookissa, Twitterissä @BBCNewsEnts tai Instagramissa bbcnewsents. Jos sinulla on juttuehdotus, lähetä sähköpostia osoitteeseen entertainment.news@bbc.co.uk,</w:t>
      </w:r>
    </w:p>
    <w:p>
      <w:r>
        <w:rPr>
          <w:b/>
        </w:rPr>
        <w:t xml:space="preserve">Yhteenveto</w:t>
      </w:r>
    </w:p>
    <w:p>
      <w:r>
        <w:t xml:space="preserve">Martin Birchille, brittiläiselle musiikkituottajalle, joka tunnettiin työstään muun muassa Deep Purplen, Iron Maidenin ja Black Sabbathin kanssa, on osoitettu kunnioitusta.</w:t>
      </w:r>
    </w:p>
    <w:p>
      <w:r>
        <w:rPr>
          <w:b/>
          <w:u w:val="single"/>
        </w:rPr>
        <w:t xml:space="preserve">Asiakirjan numero 36596</w:t>
      </w:r>
    </w:p>
    <w:p>
      <w:r>
        <w:t xml:space="preserve">Kuuba vetää lääkärit pois Brasiliasta riitojen keskellä</w:t>
      </w:r>
    </w:p>
    <w:p>
      <w:r>
        <w:t xml:space="preserve">Äärioikeistolainen johtaja, joka astuu virkaansa 1. tammikuuta, oli kyseenalaistanut lääkäreiden pätevyyden. Hän myös syytti Kuuban kommunistihallitusta siitä, että se pitää 75 prosenttia heidän palkastaan ja kieltäytyy päästämästä heidän perheitään heidän luokseen. Vetäytyminen voi häiritä miljoonien brasilialaisten terveydenhuoltoa. Miksi Brasiliassa oli niin paljon kuubalaisia lääkäreitä? Terveydenhuolto on Kuuban tuottoisinta vientitavaraa. Lisää lääkäreitä -apuohjelma toimii 67 maassa, ja se tuottaa saarelle 11 miljardia dollaria vuodessa. Noin 8 000 kuubalaista lääkäriä on työskennellyt ohjelman puitteissa Brasilian köyhimmillä ja syrjäisimmillä alueilla. Kuuba on ilmoittanut, että heidät kaikki kutsutaan kotiin joulukuun loppuun mennessä. Brasilialainen diplomaattilähde kertoi kuitenkin AFP:lle, että 2 000 jää todennäköisesti paikalleen henkilökohtaisten siteiden vuoksi. Brasilian pormestarit ovat varoittaneet, että jopa 30 miljoonaa ihmistä on hoitokriisin edessä - monet heistä ovat alueilla, joille paikalliset lääkärit eivät suostu menemään. Ensimmäiset 196 lähtevää lääkäriä on jo tervehtinyt Havannassa Kuuban apulaisterveysministeri. Kuubalainen uutistoimisto ACN sanoi, että lääkärit olivat "onnellisia suoritettuaan tehtävänsä", mutta "huolissaan siitä, mitä [Brasilian] kansaa odottaa vastavalitun presidentin myötä". Brasilian terveysministeriö ilmoitti perjantaina, että se alkaa valita paikallisia lääkäreitä lähtevien kuubalaisten tilalle myöhemmin tässä kuussa.</w:t>
      </w:r>
    </w:p>
    <w:p>
      <w:r>
        <w:rPr>
          <w:b/>
        </w:rPr>
        <w:t xml:space="preserve">Yhteenveto</w:t>
      </w:r>
    </w:p>
    <w:p>
      <w:r>
        <w:t xml:space="preserve">Kuuba vetää tuhansia lääkäreitä pois Brasiliasta sen jälkeen, kun valittu presidentti Jair Bolsonaro on esittänyt "halveksivia ja uhkaavia" huomautuksia.</w:t>
      </w:r>
    </w:p>
    <w:p>
      <w:r>
        <w:rPr>
          <w:b/>
          <w:u w:val="single"/>
        </w:rPr>
        <w:t xml:space="preserve">Asiakirjan numero 36597</w:t>
      </w:r>
    </w:p>
    <w:p>
      <w:r>
        <w:t xml:space="preserve">Jason Clarkin kuolema: Hullin murhasta syytetään kahta henkilöä</w:t>
      </w:r>
    </w:p>
    <w:p>
      <w:r>
        <w:t xml:space="preserve">Jason Clark, 40, löydettiin kuolemaan johtaneiden vammojen kanssa Beech Closessa sijaitsevan kiinteistön ulkopuolelta tiistaina kello 07:15 GMT. Patrick William Claytonin, 54, ja 26-vuotiaan Patrick Sean Claytonin on määrä saapua myöhemmin oikeuden eteen, Humbersiden poliisi kertoo. Clarken perhettä tukevat erikoiskoulutetut poliisit, poliisi lisäsi. Apulaiskonstaapeli Darren Downs sanoi: "Tällainen traaginen tapaus on järkyttänyt paikallista yhteisöä. "Naapuruusryhmämme on edelleen paikalla puhumassa asukkaiden kanssa heidän huolistaan." Seuraa BBC East Yorkshire ja Lincolnshire Facebookissa, Twitterissä ja Instagramissa. Lähetä juttuideoita osoitteeseen yorkslincs.news@bbc.co.uk. Aiheeseen liittyvät Internet-linkit HM Courts &amp; Tribunals Service (HM Courts &amp; Tribunals Service).</w:t>
      </w:r>
    </w:p>
    <w:p>
      <w:r>
        <w:rPr>
          <w:b/>
        </w:rPr>
        <w:t xml:space="preserve">Yhteenveto</w:t>
      </w:r>
    </w:p>
    <w:p>
      <w:r>
        <w:t xml:space="preserve">Kahta miestä syytetään Hullissa sijaitsevan asunnon ulkopuolelta vakavasti loukkaantuneena löydetyn miehen murhasta.</w:t>
      </w:r>
    </w:p>
    <w:p>
      <w:r>
        <w:rPr>
          <w:b/>
          <w:u w:val="single"/>
        </w:rPr>
        <w:t xml:space="preserve">Asiakirjan numero 36598</w:t>
      </w:r>
    </w:p>
    <w:p>
      <w:r>
        <w:t xml:space="preserve">Lammas löydettiin teurastettuna toiselta Northamptonshiren maatilalta.</w:t>
      </w:r>
    </w:p>
    <w:p>
      <w:r>
        <w:t xml:space="preserve">Maanantaina 14 karitsaa kuoli maatilalla Crickin lähellä, ja tiistaina 21 karitsaa löytyi kuolleena Whiltonin läheltä. Karja lopetettiin ja teurastettiin pellolla molemmilla kerroilla, ja poliisi uskoo, että tapot liittyvät toisiinsa. Ylikonstaapeli Sam Dobbs Northamptonshiren poliisista sanoi, että kyseessä oli "karmea ja kuvottava kohtaus". Tämä on poliisin mukaan toinen kerta, kun Whiltonissa sijaitseva maatila on joutunut hyökkäyksen kohteeksi. Ylikonstaapeli Dobbs sanoi, että "eläimet varastettiin, mikä aiheutti huomattavia tulonmenetyksiä maanviljelijälle, joka oli kasvattanut niitä niiden syntymästä lähtien maaliskuussa". Poliisi on myös lisäämässä virkapukuista läsnäoloaan iltahämärän aikaan ja suorittaa siviilipukuisia partioita merkitsemättömillä autoilla pimeän aikaan. Ylikonstaapeli Dobbs sanoi, että on epätodennäköistä, että lihaa myytäisiin paikallisesti, ja kehotti silminnäkijöitä ilmoittautumaan. Hän sanoi, että "nämä kaksi tapausta ovat ymmärrettävästi aiheuttaneet järkytystä ja vastenmielisyyttä paikallisessa yhteisössä ja sosiaalisessa mediassa". Ylikonstaapeli Dobbs sanoi myös, että hän oli tiedottanut maanviljelijöille ja Althorp Housen riistanhoitajalle "valppauden tarpeesta".</w:t>
      </w:r>
    </w:p>
    <w:p>
      <w:r>
        <w:rPr>
          <w:b/>
        </w:rPr>
        <w:t xml:space="preserve">Yhteenveto</w:t>
      </w:r>
    </w:p>
    <w:p>
      <w:r>
        <w:t xml:space="preserve">Toinen tapaus, jossa lampaita teurastettiin laittomasti maatilalla Northamptonshiressä, on aiheuttanut "järkytystä ja vastenmielisyyttä", poliisi on sanonut.</w:t>
      </w:r>
    </w:p>
    <w:p>
      <w:r>
        <w:rPr>
          <w:b/>
          <w:u w:val="single"/>
        </w:rPr>
        <w:t xml:space="preserve">Asiakirjan numero 36599</w:t>
      </w:r>
    </w:p>
    <w:p>
      <w:r>
        <w:t xml:space="preserve">Uber ja Lyft voittavat taistelun kuljettajan asemasta Kaliforniassa</w:t>
      </w:r>
    </w:p>
    <w:p>
      <w:r>
        <w:t xml:space="preserve">Se kumoaa viime vuonna hyväksytyn työlainsäädännön, jonka mukaan keikkatalouden työntekijöillä pitäisi olla työntekijän asema ja siihen liittyvä suoja. Uber, Lyft ja DoorDash tukivat uutta toimenpidettä, Proposition 22:ta. Kahden kyytipalveluyrityksen osakkeet nousivat huimasti keskiviikon alun kaupankäynnissä. Uberin osake oli aamupäivällä New Yorkissa 15 prosenttia plussalla avauskurssiinsa verrattuna, kun taas Lyft oli noussut 13 prosenttia. Niiden kampanja oli maksanut 205 miljoonaa dollaria (157 miljoonaa puntaa), mikä teki siitä osavaltion historian kalleimman kampanjan. Mainoskampanjat Jotkut kuljettajat olivat tukeneet ehdotusta 22 - mutta työväenliikkeen ryhmät vastustivat sitä ja korostivat, että työntekijöinä oleminen tuo mukanaan kaikki edut, mukaan lukien oikeudet: Kalifornian työväenliitto oli syyttänyt Prop 22:n kannattajia siitä, että he "yrittivät ostaa oman lainsa äänestysprosessin kautta". Työntekijäryhmät keräsivät noin 20 miljoonaa dollaria vastustaakseen Prop 22:ta - mutta Uberin, Lyftin, DoorDashin ja Instacartin paljon varakkaampi kampanja pystyi ostamaan televisiomainontaa ja laittamaan mainoksia taksipalvelusovelluksiinsa. Sekä Uber että Lyft olivat uhanneet vetäytyä kokonaan Kaliforniasta tai vähentää tuntuvasti kuljettajien määrää, jos niiden olisi alettava kohdella työntekijöitä työntekijöinä. Kasvontunnistus Uber totesi, että äänestys, joka oli osa laajempaa presidentinvaalia, oli menestyksekäs: "Tänään kalifornialaiset äänestäjät olivat yhtä mieltä siitä, että itsenäisen työn poistamisen sijaan meidän pitäisi tehdä siitä parempaa." Voitto tuli kuitenkin joidenkin myönnytysten kanssa, ja yritysten on nyt tarjottava työntekijöille: Muita yön aikana hyväksyttyjä teknologiaan liittyviä äänestyksiä olivat mm:</w:t>
      </w:r>
    </w:p>
    <w:p>
      <w:r>
        <w:rPr>
          <w:b/>
        </w:rPr>
        <w:t xml:space="preserve">Yhteenveto</w:t>
      </w:r>
    </w:p>
    <w:p>
      <w:r>
        <w:t xml:space="preserve">Kalifornian äänestäjät ovat hyväksyneet toimenpiteen, jonka mukaan freelance-työntekijät luokitellaan jatkossakin itsenäisiksi yrittäjiksi, mikä on voitto Uberin ja Lyftin kaltaisille yrityksille.</w:t>
      </w:r>
    </w:p>
    <w:p>
      <w:r>
        <w:rPr>
          <w:b/>
          <w:u w:val="single"/>
        </w:rPr>
        <w:t xml:space="preserve">Asiakirjan numero 36600</w:t>
      </w:r>
    </w:p>
    <w:p>
      <w:r>
        <w:t xml:space="preserve">Guernseyn osavaltiot pitävät kierrätystavoitteen 50 prosentissa</w:t>
      </w:r>
    </w:p>
    <w:p>
      <w:r>
        <w:t xml:space="preserve">Se on seurausta siitä, että vuonna 2007 asetettua tavoitetta, jonka mukaan kotitalous- ja kaupallisen jätteen kierrätysaste olisi nostettava 50 prosenttiin vuoden 2010 loppuun mennessä, ei ole saavutettu. Kansanedustajat päättivät, että nykyistä tavoitetta jatketaan, kunnes se korvataan uudessa jätehuoltostrategiassa asetetuilla tavoitteilla. Kierrätyksen lisääminen on johtanut siihen, että Mont Cuetin kaatopaikan arvioitu käyttöikä on pidentynyt yhdeksällä vuodella vuoteen 2021. Kolmas jätehuoltostrategia 16 vuoden aikana on kehitteillä sen jälkeen, kun valtiot hylkäsivät kaksi edellistä strategiaa, jotka molemmat koskivat jätteenpolttolaitoksia, sen jälkeen kun ne oli hyväksytty.</w:t>
      </w:r>
    </w:p>
    <w:p>
      <w:r>
        <w:rPr>
          <w:b/>
        </w:rPr>
        <w:t xml:space="preserve">Yhteenveto</w:t>
      </w:r>
    </w:p>
    <w:p>
      <w:r>
        <w:t xml:space="preserve">Guernseyn kierrätystavoite pysyy 50 prosentissa, ovat valtiot päättäneet.</w:t>
      </w:r>
    </w:p>
    <w:p>
      <w:r>
        <w:rPr>
          <w:b/>
          <w:u w:val="single"/>
        </w:rPr>
        <w:t xml:space="preserve">Asiakirjan numero 36601</w:t>
      </w:r>
    </w:p>
    <w:p>
      <w:r>
        <w:t xml:space="preserve">Sveitsiläinen tuomioistuin estää pankkitilitietojen luovuttamisen Yhdysvaltoihin</w:t>
      </w:r>
    </w:p>
    <w:p>
      <w:r>
        <w:t xml:space="preserve">Liittovaltion hallintotuomioistuin totesi, että Sveitsin verovirasto ei voinut luovuttaa tietoja, koska pyyntö perustui ainoastaan epäilyyn veronkierrosta. Yhdysvaltain veroviranomaiset ovat jo vuosia tutkineet Yhdysvaltain kansalaisia, joiden epäillään käyttävän sveitsiläisiä pankkitilejä verojen välttämiseksi. Nämä tutkimukset ovat aiheuttaneet poliittisia jännitteitä Sveitsin ja Yhdysvaltojen välillä. Sveitsin hallitus toivoo, että uusi lainsäädäntö, jonka mukaan Sveitsin viranomaiset antaisivat enemmän apua veronkiertotapauksissa, auttaisi lopettamaan kiistan. Yhdysvallat ei kuitenkaan ole vielä hyväksynyt tätä kompromissia. Tällä välin Yhdysvaltain veroviranomaiset tutkivat 11 sveitsiläistä pankkia, mukaan lukien Credit Suisse ja Julius Baer. Vuonna 2009 UBS julkaisi Yhdysvaltojen painostuksesta 4 500 asiakkaan nimet ja maksoi sakkoa. Tuomioistuin totesi viimeisimmässä tuomiossaan, että Yhdysvaltain veroviraston on esitettävä selvät todisteet petollisesta tarkoituksesta, kun se pyytää tietoja tilinomistajista.</w:t>
      </w:r>
    </w:p>
    <w:p>
      <w:r>
        <w:rPr>
          <w:b/>
        </w:rPr>
        <w:t xml:space="preserve">Yhteenveto</w:t>
      </w:r>
    </w:p>
    <w:p>
      <w:r>
        <w:t xml:space="preserve">Sveitsin ylin tuomioistuin on estänyt Credit Suissen asiakasta koskevien tietojen luovuttamisen Yhdysvaltain viranomaisille.</w:t>
      </w:r>
    </w:p>
    <w:p>
      <w:r>
        <w:rPr>
          <w:b/>
          <w:u w:val="single"/>
        </w:rPr>
        <w:t xml:space="preserve">Asiakirjan numero 36602</w:t>
      </w:r>
    </w:p>
    <w:p>
      <w:r>
        <w:t xml:space="preserve">Pohjakosketukseen joutunut ydinsukellusvene HMS Astute vaurioitui pelastustöissä</w:t>
      </w:r>
    </w:p>
    <w:p>
      <w:r>
        <w:t xml:space="preserve">HMS Astute hinattiin irti 22. lokakuuta sen jäätyä jumiin kiveyspenkereeseen noin 10 tunniksi. Merivoimat on vahvistanut, että miljardin punnan arvoisen aluksen ja rannikkovartioston hinaajan välinen törmäys aiheutti vaurioita sukellusveneen oikeanpuoleiseen keulalevyyn. Puolustusministeriön mukaan parhaillaan selvitetään tarvittavien korjausten laajuutta. HMS Astute, kuninkaallisen laivaston uusin sukellusvene, oli merikokeissa, kun se juuttui jumiin. Se vapautui, kun vuorovesi alkoi nousta. Rannikkovartioston hinaaja, joka oli osallisena törmäyksessä, oli Anglian Prince. Puolustusministeriö sanoi lausunnossaan: "Voimme vahvistaa, että yksi hinausaluksista joutui kosketuksiin HMS Astuten kanssa. "Törmäysalue tarkastettiin tuolloin, ja alus pystyi jatkamaan matkaansa. "Jatkotutkimukset ovat käynnissä karilleajon ja törmäyksen seurauksena tarvittavien korjausten laajuuden määrittämiseksi." Merivoimien edustaja sanoi, että Astuten vauriot korjataan sen Faslanen tukikohdassa, ja aluksen koeajoja jatketaan aikanaan. Merenkulku- ja rannikkovartioviraston tiedottaja sanoi, että se tutkii törmäystä. BAE Systemsin Barrow in Furnessissa Cumbrian osavaltiossa rakentaman HMS Astuten odotetaan tulevan virallisesti käyttöön vasta ensi vuonna. Se voi kuljettaa jopa 38 Spearfish-raskasrakenteista torpedoa ja Tomahawk Land Attack -risteilyohjuksia.</w:t>
      </w:r>
    </w:p>
    <w:p>
      <w:r>
        <w:rPr>
          <w:b/>
        </w:rPr>
        <w:t xml:space="preserve">Yhteenveto</w:t>
      </w:r>
    </w:p>
    <w:p>
      <w:r>
        <w:t xml:space="preserve">Isle of Skyen edustalla karille ajanut ydinsukellusvene vaurioitui törmäyksessä hinaajan kanssa, joka yritti vapauttaa sitä, kuten on käynyt ilmi.</w:t>
      </w:r>
    </w:p>
    <w:p>
      <w:r>
        <w:rPr>
          <w:b/>
          <w:u w:val="single"/>
        </w:rPr>
        <w:t xml:space="preserve">Asiakirjan numero 36603</w:t>
      </w:r>
    </w:p>
    <w:p>
      <w:r>
        <w:t xml:space="preserve">Secamb harkitsee CCTV: tä ambulansseissa henkilöstön suojelemiseksi</w:t>
      </w:r>
    </w:p>
    <w:p>
      <w:r>
        <w:t xml:space="preserve">South East Coast Ambulance (Secamb) kuulee henkilöstöä mahdollisuudesta ottaa käyttöön kameroita ajoneuvoissaan. Henkilöstötutkimuksen mukaan lähes kolmannes sen työntekijöistä joutui potilaiden väkivallan kohteeksi vuonna 2012. "Henkilökuntaan kohdistuvaa väkivaltaa, väkivallalla uhkailua ja loukkaavaa käytöstä ei suvaita", Secamb totesi. Henkilökuntaan kohdistuneita pahoinpitelyjä raportoitiin 98 vuonna 2011/12 noin puolen miljoonan puhelun aikana. Tämä oli kuitenkin 28 tapausta vähemmän kuin edellisenä vuonna. Väkivaltaiset potilaat Ambulanssiliitto uskoo, että suuntaus on ollut melko tasainen viime vuosina, mutta liiton tiedottaja sanoi: "Yksikin pahoinpitely on yksi liikaa." Nyt ambulanssipalvelu harkitsee muiden ambulanssiliittojen tavoin sellaisen järjestelmän käyttöönottoa, jonka se toivoo ehkäisevän väkivaltaisia potilaita. Tiedottajan mukaan valvontakamerat eivät ole täydellinen ratkaisu, koska useimmat hyökkäykset tapahtuvat ajoneuvojen ulkopuolella, mutta ammattiliitot vaativat toimia henkilöstön suojelemiseksi. Mary Laxton, Unisonin alueellinen järjestäjä, sanoi: "Poliisilla ei ole resursseja lähettää ketään ulos. Heillä on yhtä paljon resursseja kuin meillä. "Meidän on valistettava Joe Publicia siitä, että nämä ovat NHS:n ammattilaisia, ja kun he saapuvat paikalle auttamaan, yrittämään tukea ja hoitamaan potilasta, he eivät halua joutua väkivaltaisen kohtelun, juopottelun ja väkivallan uhkailun kohteeksi."</w:t>
      </w:r>
    </w:p>
    <w:p>
      <w:r>
        <w:rPr>
          <w:b/>
        </w:rPr>
        <w:t xml:space="preserve">Yhteenveto</w:t>
      </w:r>
    </w:p>
    <w:p>
      <w:r>
        <w:t xml:space="preserve">Kaakkois-Englannin ambulansseihin voitaisiin asentaa valvontakameroita, jotta voitaisiin vähentää hätätilanteisiin osallistuvaan henkilökuntaan kohdistuvia hyökkäyksiä.</w:t>
      </w:r>
    </w:p>
    <w:p>
      <w:r>
        <w:rPr>
          <w:b/>
          <w:u w:val="single"/>
        </w:rPr>
        <w:t xml:space="preserve">Asiakirjan numero 36604</w:t>
      </w:r>
    </w:p>
    <w:p>
      <w:r>
        <w:t xml:space="preserve">Säästöjen suojaa koskevaa rajaa korotettu</w:t>
      </w:r>
    </w:p>
    <w:p>
      <w:r>
        <w:t xml:space="preserve">Kevin PeacheyHenkilökohtaisen rahoituksen toimittaja Punnan heikentyminen euroon nähden Brexit-äänestyksen jälkeen johti kynnysarvon muutokseen. Maksettavan korvauksen määrä on vahvistettu 100 000 euroon koko Euroopan unionissa, joten merkittävät valuuttakurssimuutokset voivat muuttaa tasoa brittisäästäjien kannalta. Muutos tarkoittaa, että suoja palaa heinäkuun 2015 edeltävälle tasolle. Kritiikkiä Se kattaa käyttötileillä, säästötileillä ja käteisvaroina olevilla ISA-tileillä olevat rahat. Rahoituspalvelujen korvausjärjestelmän (Financial Services Compensation Scheme, FSCS) nojalla pankin, rakennusyhdistyksen tai luotto-osuuskunnan ajautuessa konkurssiin on nyt suojattu enintään 85 000 Englannin puntaa henkilöä ja laitosta kohti. Toisin sanoen, jos pankki kaatuu, säästäjät saavat näillä tileillä olevat rahat takaisin 85 000 puntaan asti korvauksina. Yhteisillä tileillä suoja on 170 000 puntaa. FSCS:n toimitusjohtaja Mark Neale sanoi: "Rajojen korottaminen suojaa entistä enemmän ihmisten säästöjä. Uusi raja suojaa noin 98 prosenttia ihmisistä, joten ihmisten kannattaa tietää omat rajansa." Järjestelmällä on tallettajille tarkoitettu suojan tarkistusohjelma. Jotkut parlamentin jäsenet ovat arvostelleet rajan vaihtelua ja vaatineet vakiintunutta tasoa, jotta yleisön tietoisuus säilyisi. Pankkikriisin alkaessa vuonna 2007 tallettajien enimmäiskorvaus oli vain 31 700 puntaa henkilöä kohti, joka koostui 100 prosentista ensimmäisestä 2 000 punnasta ja 90 prosentista seuraavasta 33 000 punnasta.</w:t>
      </w:r>
    </w:p>
    <w:p>
      <w:r>
        <w:rPr>
          <w:b/>
        </w:rPr>
        <w:t xml:space="preserve">Yhteenveto</w:t>
      </w:r>
    </w:p>
    <w:p>
      <w:r>
        <w:t xml:space="preserve">Jopa 85 000 punnan suuruiset säästöt ovat turvassa, jos pankki tai rakennusyhdistys romahtaa tästä lähtien, kun suojan tasoa on nostettu 10 000 punnalla.</w:t>
      </w:r>
    </w:p>
    <w:p>
      <w:r>
        <w:rPr>
          <w:b/>
          <w:u w:val="single"/>
        </w:rPr>
        <w:t xml:space="preserve">Asiakirjan numero 36605</w:t>
      </w:r>
    </w:p>
    <w:p>
      <w:r>
        <w:t xml:space="preserve">Morayn murhayritysoikeudenkäynnissä kuullaan autosta tehdystä löydöstä</w:t>
      </w:r>
    </w:p>
    <w:p>
      <w:r>
        <w:t xml:space="preserve">Kyle Urquhart, 22, ja Patrick Noble, 52, molemmat Aberdeenista, Ian Ewing, 44, Stonehavenista ja Ian Yeomans, 57, Peterheadista, kiistävät syytteet, mukaan lukien murhayritys Morayssa. Syytteet perustuvat syyskuussa 2018 A98-tiellä Cullenin lähellä sattuneeseen välikohtaukseen. Komisario Andrew Machray kertoi Edinburghin korkeimmassa oikeudessa tehneensä löydön. Hän kertoi valamiehille tiistaina tehneensä löydön tutkiessaan Vauxhall Insignia -autoa, jonka rekisteritunnus on BK67 NUH. Etsintä suoritettiin A98-tiellä sattuneen välikohtauksen jälkeen. Moottoripyöräilijöiden ryhmän kimppuun väitettiin hyökätyn syyttäjien mukaan murhayrityksenä. Kun syyttäjä Andrew Bowen QC pyysi komisario Machrayta kuvailemaan vaatekappaleessa olevaa kirjoitusta, hän vastasi: "Blue Angels North East". Komisario Machray todisti neljäntenä käsittelypäivänä. Ensimmäisenä päivänä valamiehistö kuuli kruunun väitteitä siitä, että väitetyissä hyökkäyksissä käytettiin moottoriajoneuvoa, jonka rekisteritunnus oli BK67 NUH. Oikeudenkäynti Lady Scottin edessä jatkuu.</w:t>
      </w:r>
    </w:p>
    <w:p>
      <w:r>
        <w:rPr>
          <w:b/>
        </w:rPr>
        <w:t xml:space="preserve">Yhteenveto</w:t>
      </w:r>
    </w:p>
    <w:p>
      <w:r>
        <w:t xml:space="preserve">Poliisi löysi autosta, jota on väitetty käytetyn moottoripyöräilijöiden kimppuun kohdistuneessa hyökkäyksessä, topin, jossa luki "Blue Angels", kuten oikeus kuuli.</w:t>
      </w:r>
    </w:p>
    <w:p>
      <w:r>
        <w:rPr>
          <w:b/>
          <w:u w:val="single"/>
        </w:rPr>
        <w:t xml:space="preserve">Asiakirjan numero 36606</w:t>
      </w:r>
    </w:p>
    <w:p>
      <w:r>
        <w:t xml:space="preserve">Euro 2016: 87 väkivaltaista jalkapallofania kielletty</w:t>
      </w:r>
    </w:p>
    <w:p>
      <w:r>
        <w:t xml:space="preserve">Fanit, joille on määrätty jalkapallokielto, eivät saa matkustaa Ranskassa järjestettävään turnaukseen. Yhdistyneen kuningaskunnan jalkapallopoliisiyksikkö (United Kingdom Football Policing Unit, UKFPU) on lähettänyt heille kirjeet, joissa heitä kehotetaan luovuttamaan passinsa 1. kesäkuuta kello 19:00 BST mennessä tai he ovat vaarassa joutua pidätetyiksi. Määräykset annetaan, kun henkilöt on tuomittu jalkapalloon liittyvistä rikoksista. Tuomioistuin antaa ne vähintään kolmeksi vuodeksi. Cardiff Cityn kannattajille on annettu yhteensä 45, Swansea Cityn kannattajille 12, Newport Countyn kannattajille 11 ja Wrexhamin kannattajille 19 kieltomääräystä. Etelä-Walesin poliisiylijohtaja Steve Furnham sanoi: "Jalkapallokesän odotuksen kasvaessa haluamme varmistaa, että faneilla on nautinnollinen ja turvallinen Euro 2016 -kokemus. Kiellon saaneiden on luovutettava passinsa poliisille 10 päivää ennen kansainvälisen jalkapalloturnauksen, kuten euro- tai MM-kisojen, alkua. Myös noin 1 841 englantilaisfania on määrätty matkustuskieltoon, kun taas Pohjois-Irlannin poliisi ilmoitti, ettei se ole antanut yhtään kieltoa.</w:t>
      </w:r>
    </w:p>
    <w:p>
      <w:r>
        <w:rPr>
          <w:b/>
        </w:rPr>
        <w:t xml:space="preserve">Yhteenveto</w:t>
      </w:r>
    </w:p>
    <w:p>
      <w:r>
        <w:t xml:space="preserve">Yhteensä 87 Walesista kotoisin olevan, jalkapallo-otteluissa väkivaltaisesti käyttäytyneen henkilön on luovutettava passinsa poliisille ennen Euro 2016 -tapahtumaa.</w:t>
      </w:r>
    </w:p>
    <w:p>
      <w:r>
        <w:rPr>
          <w:b/>
          <w:u w:val="single"/>
        </w:rPr>
        <w:t xml:space="preserve">Asiakirjan numero 36607</w:t>
      </w:r>
    </w:p>
    <w:p>
      <w:r>
        <w:t xml:space="preserve">Wakefield Eastern Relief Road avataan uuden joen ylityksen jälkeen</w:t>
      </w:r>
    </w:p>
    <w:p>
      <w:r>
        <w:t xml:space="preserve">Wakefield Eastern Relief Road ulottuu 7,5 kilometrin (4,6 mailia) matkan A642:n ja A638:n välille ja ylittää Calder-joen. Wakefieldin neuvoston mukaan tie voisi auttaa vähentämään kaupungin ruuhkia ja saasteita. Kaupungin keskustan itäpuolella sijaitsevan 2 500 asunnon rakennusalue on suunniteltu rakennettavaksi uuden tien ympärille. Suorat päivitykset ja lisää tarinoita Yorkshiresta Wakefieldin neuvoston johtaja Peter Box sanoi: "Kyseessä on yksi suurimmista ja kunnianhimoisimmista hankkeista, joita tällä alueella on nähty vuosikymmeniin." Tien rakennustyöt alkoivat huhtikuussa 2015. Aiheeseen liittyvät Internet-linkit Wakefield Council Wakefield Eastern Relief Road (Wakefieldin itäinen kevennystie)</w:t>
      </w:r>
    </w:p>
    <w:p>
      <w:r>
        <w:rPr>
          <w:b/>
        </w:rPr>
        <w:t xml:space="preserve">Yhteenveto</w:t>
      </w:r>
    </w:p>
    <w:p>
      <w:r>
        <w:t xml:space="preserve">Wakefieldissä on avattu 33 miljoonan punnan helpotustie, joka on ensimmäinen uusi jokiristeys yli 100 vuoteen.</w:t>
      </w:r>
    </w:p>
    <w:p>
      <w:r>
        <w:rPr>
          <w:b/>
          <w:u w:val="single"/>
        </w:rPr>
        <w:t xml:space="preserve">Asiakirjan numero 36608</w:t>
      </w:r>
    </w:p>
    <w:p>
      <w:r>
        <w:t xml:space="preserve">Poliisi pysäytti raveilun Dartmoorissa</w:t>
      </w:r>
    </w:p>
    <w:p>
      <w:r>
        <w:t xml:space="preserve">Poliisin mukaan Bellever Woodsiin, lähellä Postbridgeä, kokoontui yli 1 200 ihmistä ja jopa 500 autoa. Devonin ja Cornwallin poliisi kertoi, että heidät kutsuttiin Forestry Commissionin omistamalle alueelle noin klo 00.30 BST. Poliisi pysäytti kokoontumisen ja pystytti tiesulut estääkseen useampien ihmisten osallistumisen. Devonin ja Cornwallin poliisin edustaja sanoi: "Maa-alue on Forestry Commissionin omistuksessa, eikä se ole pyytänyt tai myöntänyt lupaa tämän ravitapahtuman järjestämiseen." Hän lisäsi: "Kehotamme paikalla olleita poistumaan, ja estämme varmasti muita ihmisiä osallistumasta." Paikalliset maanviljelijät kertoivat olevansa huolissaan joistakin eläimistään. Lowertown Farm kirjoitti Twitterissä: "Meillä on poneja Belleverissä - toivottavasti ne ovat kunnossa". Myös Dartmoor Pony Heritage Trust kirjoitti Twitterissä: "Halusin vain kertoa kaikille, että ponimme ovat turvassa ja voivat hyvin Dartmoorin raven jälkeen viime yönä. "Olemme yhteydessä asianomaisiin viranomaisiin."</w:t>
      </w:r>
    </w:p>
    <w:p>
      <w:r>
        <w:rPr>
          <w:b/>
        </w:rPr>
        <w:t xml:space="preserve">Yhteenveto</w:t>
      </w:r>
    </w:p>
    <w:p>
      <w:r>
        <w:t xml:space="preserve">Epäilty laiton rave-tapahtuma, johon osallistui satoja ihmisiä, on pysäytetty Dartmoorissa, kertoo poliisi.</w:t>
      </w:r>
    </w:p>
    <w:p>
      <w:r>
        <w:rPr>
          <w:b/>
          <w:u w:val="single"/>
        </w:rPr>
        <w:t xml:space="preserve">Asiakirjan numero 36609</w:t>
      </w:r>
    </w:p>
    <w:p>
      <w:r>
        <w:t xml:space="preserve">"Poikkeuksellinen" roomalainen hautakivi asetetaan näytteille Cirencesterissä.</w:t>
      </w:r>
    </w:p>
    <w:p>
      <w:r>
        <w:t xml:space="preserve">Hautakivi, jonka uskotaan olevan ensimmäinen laatuaan Yhdistyneessä kuningaskunnassa, löydettiin helmikuussa. Se löytyi läheltä luurangon jäänteitä, joiden uskotaan kuuluvan kaiverruksessa mainitulle henkilölle, ja sen uskotaan olevan ainutlaatuinen löytö. Vielä ei ole ilmoitettu, milloin hautakivi asetetaan näytteille. Museon johtaja Amanda Hart sanoi olevansa "iloinen", että hautakivi asetetaan näytteille paikallisesti. "Kaiverrus ja koristelu ovat vertaansa vailla roomalaisessa maailmassa, joten se on poikkeuksellinen arkeologinen esine, jota monet ihmiset ympäri maailmaa haluavat tulla katsomaan", hän sanoi. "Siksi on suuri etuoikeus, että hautakivi voidaan asettaa näytteille kaupungissa, lähellä paikkaa, josta se oikeastaan löydettiin." Maanomistajat St James's Place Wealth Management suostuivat luovuttamaan hautakiven museolle sen jälkeen, kun se löydettiin arkeologisten kaivausten aikana Bridgesin entisen autotallin alueelta. Sen uskotaan kuuluneen roomalaiselle Bodicacia-nimiselle naiselle. Latinankielisessä kaiverruksessa lukee: "Alamaailman sävyihin, Bodicacia, puoliso, eli 27 vuotta."</w:t>
      </w:r>
    </w:p>
    <w:p>
      <w:r>
        <w:rPr>
          <w:b/>
        </w:rPr>
        <w:t xml:space="preserve">Yhteenveto</w:t>
      </w:r>
    </w:p>
    <w:p>
      <w:r>
        <w:t xml:space="preserve">Cirencesteristä aiemmin tänä vuonna kaivettu roomalainen hautakivi asetetaan pysyvästi näytteille kaupungin Corinium-museoon.</w:t>
      </w:r>
    </w:p>
    <w:p>
      <w:r>
        <w:rPr>
          <w:b/>
          <w:u w:val="single"/>
        </w:rPr>
        <w:t xml:space="preserve">Asiakirjan numero 36610</w:t>
      </w:r>
    </w:p>
    <w:p>
      <w:r>
        <w:t xml:space="preserve">Norfolkin poliisi sai potkut laskuvarjohyppäämisestä "sairaana</w:t>
      </w:r>
    </w:p>
    <w:p>
      <w:r>
        <w:t xml:space="preserve">Julian Moulton irtisanottiin Norfolkin poliisista ilman irtisanomisaikaa ammatillisten normien rikkomisen vuoksi. Paneelille kerrottiin, että hän harjoitti toimintaa ulkomailla, vaikka hän ilmoitti kärsivänsä kivuista ja olevansa epävakaa jaloillaan. Poliisin mukaan hänen toimintansa ei vastannut poliiseilta odotettua "rehellisyyttä". Paneeli kuuli, että varjoliitosta saadut vammat haittasivat hänen paluutaan työhön ja että hän oli epärehellinen kertoessaan, miten hän sai vammat. Norfolkin poliisin tiedottaja sanoi: "Tällainen käytös rikkoo selvästi poliiseiltamme odotettua korkeaa rehellisyyden tasoa. "Julian Moultonin toiminta uhkaa heikentää yleisön luottamusta poliisitoimintaan. "On tärkeää, että näiden kuulemisten tulokset julkistetaan, jotta yhteisöt ja henkilöstömme tietävät, mihin toimiin poliisi on ryhtynyt, kun käytös ei vastaa odotettuja normeja." Moultonilla on oikeus valittaa lautakunnan päätöksestä. Etsi BBC News: East of England Facebookissa, Instagramissa ja Twitterissä. Jos sinulla on juttuehdotuksia, lähetä sähköpostia osoitteeseen eastofenglandnews@bbc.co.uk Aiheeseen liittyvät Internet-linkit Norfolk Constabulary</w:t>
      </w:r>
    </w:p>
    <w:p>
      <w:r>
        <w:rPr>
          <w:b/>
        </w:rPr>
        <w:t xml:space="preserve">Yhteenveto</w:t>
      </w:r>
    </w:p>
    <w:p>
      <w:r>
        <w:t xml:space="preserve">Poliisitarkastaja, jonka työtehtäviä oli rajoitettu terveydentilan vuoksi, lähti varjoliitolle ja sai uusia vammoja, minkä jälkeen hän valehteli niiden tapahtumisesta, totesi väärinkäytösten tutkintaelin.</w:t>
      </w:r>
    </w:p>
    <w:p>
      <w:r>
        <w:rPr>
          <w:b/>
          <w:u w:val="single"/>
        </w:rPr>
        <w:t xml:space="preserve">Asiakirjan numero 36611</w:t>
      </w:r>
    </w:p>
    <w:p>
      <w:r>
        <w:t xml:space="preserve">Työpaikkoja toivotaan Newcastlen keskustan uudistussuunnitelmasta</w:t>
      </w:r>
    </w:p>
    <w:p>
      <w:r>
        <w:t xml:space="preserve">Kaupungin keskusaseman läheisyydessä sijaitsevan Stephenson Quarterin uudistamiseen kuuluu uusi 251-paikkainen neljän tähden hotelli, liikekeskus ja 156 asuntoa. Kaupunginvaltuusto tekee yhteistyötä yksityisen rakennuttajan kanssa, ja töiden odotetaan alkavan maaliskuussa 2011 ja päättyvän vuonna 2013. Yksityiskohtainen rakennuslupa 10 hehtaarin alueelle ulottuvalle hankkeelle on jo hyväksytty. Newcastlen kaupunginvaltuuston ympäristö- ja elvytysyksikön johtaja David Slater sanoi: "Siksi Newcastlen on tartuttava tilaisuuteen, jotta asioita voidaan viedä eteenpäin yhteistyössä rakennuttajien kanssa." Silverlink Holdingsin johtaja Michelle Percy lisäsi: "Stephenson Quarter on ollut pääkohteemme yli kuuden vuoden ajan, ja tänä aikana olemme työskennelleet tiiviissä yhteistyössä kaupunginhallituksen kanssa. "Kaupungin sitoutuminen osoittaa yhteistä luottamustamme siihen, että tämä jännittävä, strateginen kehitys tuottaa työpaikkoja ja vaurautta ja luo kaupunkiin uuden, elinvoimaisen ja kiinnostavan kaupunginosan."</w:t>
      </w:r>
    </w:p>
    <w:p>
      <w:r>
        <w:rPr>
          <w:b/>
        </w:rPr>
        <w:t xml:space="preserve">Yhteenveto</w:t>
      </w:r>
    </w:p>
    <w:p>
      <w:r>
        <w:t xml:space="preserve">Newcastlen kaupunginvaltuuston pomot ovat luvanneet 30 miljoonaa puntaa merkittävään kehitystyöhön, joka voisi tuoda 2000 työpaikkaa.</w:t>
      </w:r>
    </w:p>
    <w:p>
      <w:r>
        <w:rPr>
          <w:b/>
          <w:u w:val="single"/>
        </w:rPr>
        <w:t xml:space="preserve">Asiakirjan numero 36612</w:t>
      </w:r>
    </w:p>
    <w:p>
      <w:r>
        <w:t xml:space="preserve">Pakistan julistaa Siachenin lumivyöryn haudatuksi kuolleena</w:t>
      </w:r>
    </w:p>
    <w:p>
      <w:r>
        <w:t xml:space="preserve">Huhtikuun 7. päivänä 21 metriä lunta peitti sotilasleirin Gayarissa lähellä Siachenin jäätikköä. Ilmoitus, jonka mukaan haudatut ovat "marttyyreja", tuli päiviä sen jälkeen, kun ensimmäinen lumivyöryn aiheuttama ruumis kaivettiin esiin. Tapahtuman seurauksena Intiaa ja Pakistania kehotettiin vetämään joukkonsa pois kiistellyltä jäätiköltä. Pataljoonan 6. Pohjoisen kevyen jalkaväen pataljoonan päämaja, joka sijaitsee 4 572 metrin korkeudessa merenpinnan yläpuolella Kashmirin Gayarin piirikunnassa lähellä Intian rajaa, joutui lumivyöryn alle 7. huhtikuuta noin kello 06.00 paikallista aikaa (01.00 GMT). Vaikka pelastustoimet aloitettiin pian sen jälkeen, kun viranomaiset saivat tiedon syrjäisen alueen lumivyörystä, jäätävät ja vaikeakulkuiset olosuhteet tekivät toiveet kaikkien loukkuun jääneiden pelastamisesta käytännössä mahdottomiksi. Seitsemän viime viikon ajan pelastajat ovat kaivaneet tunneleita lumeen ja jäähän yrittäessään saada ruumiita talteen, kertoo uutistoimisto AFP. Tähän mennessä on löydetty vain kolme ruumista. Kashmir on jaettu Intian ja Pakistanin kesken vuodesta 1947 lähtien. Epäonnistuminen alueen asemasta sopimisessa diplomaattisin keinoin on kahdesti johtanut Intian ja Pakistanin sotaan. Siachenin jäätikkö tunnetaan maailman korkeimpana taistelukenttänä, ja sotilaita on sijoitettu jopa 6 700 metrin korkeuteen. Siellä on kuitenkin kuollut enemmän sotilaita ankarissa sääolosuhteissa kuin taisteluissa.</w:t>
      </w:r>
    </w:p>
    <w:p>
      <w:r>
        <w:rPr>
          <w:b/>
        </w:rPr>
        <w:t xml:space="preserve">Yhteenveto</w:t>
      </w:r>
    </w:p>
    <w:p>
      <w:r>
        <w:t xml:space="preserve">Pakistan on julistanut 129 sotilasta ja 11 siviiliä kuolleeksi seitsemän viikkoa sen jälkeen, kun kiistanalaisella Kashmirin alueella tapahtunut massiivinen lumivyöry hautasi armeijan leirin.</w:t>
      </w:r>
    </w:p>
    <w:p>
      <w:r>
        <w:rPr>
          <w:b/>
          <w:u w:val="single"/>
        </w:rPr>
        <w:t xml:space="preserve">Asiakirjan numero 36613</w:t>
      </w:r>
    </w:p>
    <w:p>
      <w:r>
        <w:t xml:space="preserve">Taidekeskus avataan Wrexhamin People's Marketiin</w:t>
      </w:r>
    </w:p>
    <w:p>
      <w:r>
        <w:t xml:space="preserve">Kansan markkinoita koskevat ehdotukset ovat osoittautuneet kiistanalaisiksi, ja vastustajat ovat esittäneet epäilyjä kustannuksista ja sijainnista. Wrexhamin valtuuston johtokunnalle laaditussa raportissa todetaan kuitenkin, että 4,5 miljoonan punnan suunnitelman tarkoituksena on elvyttää keskeinen rakennus ja lisätä kävijämääriä kaupungin keskustassa. Oriel-galleria on etsinyt tiloja sen jälkeen, kun se lähti kaupunginkirjastosta. Se on sittemmin muuttanut väliaikaiseen myymälään Chester Streetillä lähellä markkinoita, ja entinen galleriatila on varattu uudelle poliisiasemalle. Kaupunginvaltuutettu Huw Jones, joka on johtava jäsen yhteisöyhteistyössä ja kumppanuuksissa, sanoi, että kyseessä on "yksi merkittävimmistä kehityskohteista Wrexhamissa viime vuosina". Hanketta rahoittaisivat Walesin hallitus, Walesin taideneuvosto ja Wrexhamin neuvosto.</w:t>
      </w:r>
    </w:p>
    <w:p>
      <w:r>
        <w:rPr>
          <w:b/>
        </w:rPr>
        <w:t xml:space="preserve">Yhteenveto</w:t>
      </w:r>
    </w:p>
    <w:p>
      <w:r>
        <w:t xml:space="preserve">Suunnitelmille perustaa taidekeskus yhteen Wrexhamin kauppahalleista on annettu vihreää valoa.</w:t>
      </w:r>
    </w:p>
    <w:p>
      <w:r>
        <w:rPr>
          <w:b/>
          <w:u w:val="single"/>
        </w:rPr>
        <w:t xml:space="preserve">Asiakirjan numero 36614</w:t>
      </w:r>
    </w:p>
    <w:p>
      <w:r>
        <w:t xml:space="preserve">Guernseyn asumisen vähimmäisvaatimuksia koskevat suunnitelmat paljastettiin</w:t>
      </w:r>
    </w:p>
    <w:p>
      <w:r>
        <w:t xml:space="preserve">Val Cameron sanoi, että parhaillaan laaditaan raporttiluonnosta, joka toimitetaan jäsenvaltioiden jäsenille. Hän sanoi, että osa saaren kiinteistöistä ei ollut hyvän tason mukaisia ja että uusi lainsäädäntö voisi auttaa standardoimaan Guernseyn vuokra-asuntoja. Cameron sanoi, että raportti toimitetaan valtioille "lähikuukausina". Cameron sanoi: "Teemme edelleen paljon tutkimusta ja kuulemistilaisuuksia". Hän myönsi, että Guernseyllä oli joitakin hyviä vuokrakiinteistöjä, mutta lisäsi, että kiinteistöjen kuntoa koskevaa lainsäädäntöä ei ollut. "Meillä ei oikeastaan ole asuntoja koskevaa lainsäädäntöä, eikä meillä ole paikallisia asuntostandardeja", hän sanoi. Huhtikuussa Cameron sanoi, että ympäristöterveydenhuollon pomot halusivat ottaa käyttöön säännölliset tarkastukset saaren yksityisesti vuokratuissa kiinteistöissä.</w:t>
      </w:r>
    </w:p>
    <w:p>
      <w:r>
        <w:rPr>
          <w:b/>
        </w:rPr>
        <w:t xml:space="preserve">Yhteenveto</w:t>
      </w:r>
    </w:p>
    <w:p>
      <w:r>
        <w:t xml:space="preserve">Guernseyn ympäristöterveydenhuollon johtaja on ilmoittanut suunnitelmista laatia lainsäädäntö, jossa asetetaan majoitusliikkeille vähimmäisvaatimukset.</w:t>
      </w:r>
    </w:p>
    <w:p>
      <w:r>
        <w:rPr>
          <w:b/>
          <w:u w:val="single"/>
        </w:rPr>
        <w:t xml:space="preserve">Asiakirjan numero 36615</w:t>
      </w:r>
    </w:p>
    <w:p>
      <w:r>
        <w:t xml:space="preserve">Verokanta voi vaikuttaa Mansaareen ja Kanaalisaariin</w:t>
      </w:r>
    </w:p>
    <w:p>
      <w:r>
        <w:t xml:space="preserve">Jersey ja Mansaari eivät ole hyväksyneet Euroopan unionin käytännesääntöjä käsittelevän paneelin päätöstä, jonka mukaan nolla-10-verojärjestelmä on "haitallinen". Laurie Morganin mukaan Yhdistyneen kuningaskunnan valtiovarainministeriö voi ryhtyä vastatoimiin ja asettaa pakotteita saarilla toimiville tytäryhtiöille. Hän sanoi, että viime kädessä pankkeja voitaisiin kieltää pitämästä sivukonttoreita saarilla. Morgan sanoi: "Se olisi karvas isku, ja toivon, ettei yksikään kolmesta Crown Dependencies -alueesta mene niin pitkälle, että kaikki joutuvat kärsimään siitä." Nolla-10-järjestelmä, joka on tällä hetkellä käytössä Guernseyssä, Jerseyssä ja Mansaarella, tarkoittaa, että monet yritykset eivät maksa lainkaan yhtiöveroa. Guernseyn ensimmäisenä pääministerinä toiminut Morgan sanoi, että yhteistyö kruununvartioiden välillä oli "surkeaa". Hän sanoi, että saarten välinen epäluulo oli vahingollista erityisesti yritysveropolitiikan osalta. Morgan sanoi: Morgan: "Monien vuosien ajan on ollut tapana odottaa, mitä toinen tekee, jotta se ei pääsisi meitä helpommalla. "Jos kaikki kolme odottavat koko ajan, mitä kaksi muuta tekevät tai mitä toinen niistä tekee, emme pääse koskaan mihinkään." Hän totesi, että "jos kaikki kolme odottavat koko ajan, mitä kaksi muuta tekevät tai mitä yksi niistä tekee, emme pääse mihinkään".</w:t>
      </w:r>
    </w:p>
    <w:p>
      <w:r>
        <w:rPr>
          <w:b/>
        </w:rPr>
        <w:t xml:space="preserve">Yhteenveto</w:t>
      </w:r>
    </w:p>
    <w:p>
      <w:r>
        <w:t xml:space="preserve">Guernseyn entinen pääministeri on sanonut, että Jerseyn kanta yritysverotukseen voi lopulta vahingoittaa kaikkien kolmen kruununvarustamon rahoitusalaa.</w:t>
      </w:r>
    </w:p>
    <w:p>
      <w:r>
        <w:rPr>
          <w:b/>
          <w:u w:val="single"/>
        </w:rPr>
        <w:t xml:space="preserve">Asiakirjan numero 36616</w:t>
      </w:r>
    </w:p>
    <w:p>
      <w:r>
        <w:t xml:space="preserve">Dumfries DG One -harjoitusallas avataan uudelleen viiden kuukauden kuluttua.</w:t>
      </w:r>
    </w:p>
    <w:p>
      <w:r>
        <w:t xml:space="preserve">Dumfriesissa DG One -kompleksissa sijaitseva laitos suljettiin 15. toukokuuta, koska sen siirrettävään lattiaan liittyi ongelmia. Kyseessä on viimeisin sulkemisten sarja, joka on koskenut miljoonia puntia maksavaa keskusta sen jälkeen, kun se avattiin yleisölle vuonna 2008. Harjoitusallas tarjoaa monenlaista toimintaa, kuten uimaopetusta nuorille ja yleisöuintia. Aikaisemmin tänä vuonna tehty tiedonvälityksen vapautta koskeva pyyntö osoitti keskuksen ongelmien laajuuden. Yksi sen tärkeimmistä tiloista on nyt ollut poissa käytöstä yhteensä lähes 300 päivää sen avaamisen jälkeen.</w:t>
      </w:r>
    </w:p>
    <w:p>
      <w:r>
        <w:rPr>
          <w:b/>
        </w:rPr>
        <w:t xml:space="preserve">Yhteenveto</w:t>
      </w:r>
    </w:p>
    <w:p>
      <w:r>
        <w:t xml:space="preserve">Lounais-Skotlannissa sijaitsevan vapaa-ajankeskuksen lippulaiva-allas on avattu uudelleen yli viiden kuukauden jälkeen.</w:t>
      </w:r>
    </w:p>
    <w:p>
      <w:r>
        <w:rPr>
          <w:b/>
          <w:u w:val="single"/>
        </w:rPr>
        <w:t xml:space="preserve">Asiakirjan numero 36617</w:t>
      </w:r>
    </w:p>
    <w:p>
      <w:r>
        <w:t xml:space="preserve">Mudeford Spitin rantakahvilan uudelleenrakentaminen hyväksyttiin tulipalon jälkeen</w:t>
      </w:r>
    </w:p>
    <w:p>
      <w:r>
        <w:t xml:space="preserve">Beach House Cafe Mudeford Spitissä purettiin viime vuonna 2. marraskuuta 2018 tapahtuneen tulipalon jälkeen. Bournemouth, Christchurch and Poole (BCP) Council, joka omisti rakennuksen, on yksimielisesti päättänyt korvata sen. Se on myös sopinut yli 800 000 punnan lainasta työn rahoittamiseksi. Samassa paikassa on toiminut väliaikainen kahvila kolmesta muunnetusta laivakontista ja fish and chip -autosta. Vakuutusyhtiöltä 350 000 puntaa saanut neuvosto totesi kuitenkin, että tämä ei voi jatkua pitkään, koska kontit "huononevat nopeasti" pitkäaikaisissa merisääolosuhteissa. Uuden pysyvän kahvilan, jota nykyisen vuokralaisen, Macemade Ltd:n, odotetaan pitävän yllä, on määrä avautua toukokuussa 2021. Aiheeseen liittyvät Internet-linkit BPC Council</w:t>
      </w:r>
    </w:p>
    <w:p>
      <w:r>
        <w:rPr>
          <w:b/>
        </w:rPr>
        <w:t xml:space="preserve">Yhteenveto</w:t>
      </w:r>
    </w:p>
    <w:p>
      <w:r>
        <w:t xml:space="preserve">Tulipalossa tuhoutunut kahvila dorsetilaisessa kauneuskohteessa korvataan miljoona puntaa maksavalla laitoksella, kuten neuvosto on hyväksynyt.</w:t>
      </w:r>
    </w:p>
    <w:p>
      <w:r>
        <w:rPr>
          <w:b/>
          <w:u w:val="single"/>
        </w:rPr>
        <w:t xml:space="preserve">Asiakirjan numero 36618</w:t>
      </w:r>
    </w:p>
    <w:p>
      <w:r>
        <w:t xml:space="preserve">Wirralin kalastusalueelta poistettu "vieraslaji" kala</w:t>
      </w:r>
    </w:p>
    <w:p>
      <w:r>
        <w:t xml:space="preserve">Frankbyn Larton Livery Fishery -kalastuskeskuksesta on löydetty särkeä. Ympäristöviraston mukaan kalat lisäävät kotoperäisten kalojen tautiriskiä, ja niiden tiedetään syövän niiden mätimunia ja toukkia. Ympäristökeskuksen asiantuntijaryhmät ovat Frankbyn kalanviljelylaitoksella, jossa ne poistavat lohen ja taimenen ja käsittelevät sardiinin piscidillä (myrkyllä). Alkuperäiset kalat palautetaan sitten takaisin veteen. Strateginen kalastusasiantuntija Steve Powell sanoi: "Olemme ryhtyneet ripeisiin toimiin poistaaksemme Larton Livery -kalastamosta Topmouth Gudgeonin, koska ne muodostavat riskin kotoperäisten kalakantojen, kuten lohen ja taimenen, terveydelle ja määrälle." Ympäristövirasto sanoi, että alkuperäiset kalat varastoidaan sen varikolla Winsfordissa työn ajaksi. Topmouth Gudgeon on pieni aasialainen karppisuvun jäsen, joka ilmestyi Manner-Eurooppaan 1960-luvulla. Laji sukukypsyy vuoden ikäisenä ja voi lisääntyä jopa neljä kertaa vuodessa.</w:t>
      </w:r>
    </w:p>
    <w:p>
      <w:r>
        <w:rPr>
          <w:b/>
        </w:rPr>
        <w:t xml:space="preserve">Yhteenveto</w:t>
      </w:r>
    </w:p>
    <w:p>
      <w:r>
        <w:t xml:space="preserve">Wirralin kalastusalueelta poistetaan "vieras" kalalaji, koska se uhkaa lohta ja taimenta.</w:t>
      </w:r>
    </w:p>
    <w:p>
      <w:r>
        <w:rPr>
          <w:b/>
          <w:u w:val="single"/>
        </w:rPr>
        <w:t xml:space="preserve">Asiakirjan numero 36619</w:t>
      </w:r>
    </w:p>
    <w:p>
      <w:r>
        <w:t xml:space="preserve">Kazakstanin presidentti Nazarbajev vannoi virkavalansa uudelle kaudelle</w:t>
      </w:r>
    </w:p>
    <w:p>
      <w:r>
        <w:t xml:space="preserve">Tuhannet ihmiset heiluttivat lippuja ja tervehtivät häntä virkaanastujaisseremoniassa Astanassa. Kolmatta vuosikymmentä hallitsijana toimiva 70-vuotias presidentti sanoi, että hänen voittonsa oli ääni vakauden ja vaurauden puolesta, sillä hän sai 95,5 prosenttia annetuista äänistä. Euroopan turvallisuus- ja yhteistyöjärjestön mukaan sunnuntain vaaleista puuttui kuitenkin avoimuus. Uutistoimisto AP siteerasi presidentti Nazarbajevia: "Meidän on löydettävä optimaalinen tapa antaa parlamentille valtuudet, lisätä hallituksen vastuuta ja parantaa vaaliprosessia." Kazakstanin kabinetti tarjosi perjantain virkaanastujaisten jälkeen eroa perustuslain mukaisesti. Presidentin odotetaan nimittävän ministerit uudelleen tai korvaavan heidät lähipäivinä. Kazakstanissa ei ole vielä pidetty vaaleja, joita kansainväliset tarkkailijat pitävät täysin vapaina ja oikeudenmukaisina.</w:t>
      </w:r>
    </w:p>
    <w:p>
      <w:r>
        <w:rPr>
          <w:b/>
        </w:rPr>
        <w:t xml:space="preserve">Yhteenveto</w:t>
      </w:r>
    </w:p>
    <w:p>
      <w:r>
        <w:t xml:space="preserve">Kazakstanin presidentti Nursultan Nazarbajev on vannonut virkavalansa uudeksi viisivuotiskaudeksi kansainvälisten tarkkailijoiden arvosteleman murskavoiton jälkeen.</w:t>
      </w:r>
    </w:p>
    <w:p>
      <w:r>
        <w:rPr>
          <w:b/>
          <w:u w:val="single"/>
        </w:rPr>
        <w:t xml:space="preserve">Asiakirjan numero 36620</w:t>
      </w:r>
    </w:p>
    <w:p>
      <w:r>
        <w:t xml:space="preserve">Bradley Cooper tuo Elefanttimiehen Lontoon näyttämölle</w:t>
      </w:r>
    </w:p>
    <w:p>
      <w:r>
        <w:t xml:space="preserve">Kankkunen-tähti esittää fyysisesti epämuodostunutta Joseph Merrickiä, jonka tositapahtumiin perustuva tarina innoitti David Lynchin Bafta-palkittua elokuvaa vuodelta 1980. Patricia Clarkson ja Alessandro Nivola esiintyvät myös näytelmässä, jota esitetään New Yorkissa 21. helmikuuta asti. Sen jälkeen se siirtyy Lontooseen 19. toukokuuta alkavaksi rajoitetuksi esityskaudeksi. Yhdysvaltalaiset kriitikot ovat ylistäneet Cooperia, 40, hänen suorituksestaan Bernard Pomerancen näytelmässä, joka esitettiin ensimmäisen kerran Lontoossa vuonna 1977. Näyttelijä, joka sai tässä kuussa Oscar-ehdokkuuden roolistaan American Sniper -elokuvassa, kertoi Daily Mail -lehdelle "tuovansa [Merrickin] kotiin". Sen sijaan, että Cooper käyttäisi proteeseja, kuten Sir John Hurt teki Lynchin elokuvassa, hän vääntää kehoaan näyttämöllä tuodakseen esiin Merrickin moninaiset fyysiset epämuodostumat. "Joka ilta hyvästelen itseni ja päästän hänet sisään", näyttelijä kertoi Mailin Baz Bamigboyelle. Cooper on aiemmin ollut Oscar-ehdokkaana rooleistaan elokuvissa Silver Linings Playbook ja American Hustle ennen kuin hän sai kolmannen ehdokkuuden tänä vuonna näyttelemällä Yhdysvaltain armeijan tarkka-ampujaa elokuvassa American Sniper. Scott Ellisin ohjaamaa The Elephant Man -elokuvaa esitetään Theatre Royal Haymarketissa 8. elokuuta asti. Toinen amerikkalainen näyttelijä, joka debytoi West Endissä tänä keväänä, on Roseannen entinen tähti John Goodman, joka esiintyy Damien Lewisin rinnalla American Buffalossa. Brittiläinen Tom Sturridge täydentää näyttelijäkaartin David Mametin tarinassa kolmesta pikkurikollisesta, jotka suunnittelevat ryöstöä. Tarina pyörii Wyndham's Theatre -teatterissa 16. huhtikuuta - 27. kesäkuuta.</w:t>
      </w:r>
    </w:p>
    <w:p>
      <w:r>
        <w:rPr>
          <w:b/>
        </w:rPr>
        <w:t xml:space="preserve">Yhteenveto</w:t>
      </w:r>
    </w:p>
    <w:p>
      <w:r>
        <w:t xml:space="preserve">Kolminkertainen Oscar-ehdokas Bradley Cooper näyttelee Lontoossa Elefanttimiestä sen jälkeen, kun kriitikot ovat ylistäneet häntä roolistaan Broadwaylla.</w:t>
      </w:r>
    </w:p>
    <w:p>
      <w:r>
        <w:rPr>
          <w:b/>
          <w:u w:val="single"/>
        </w:rPr>
        <w:t xml:space="preserve">Asiakirjan numero 36621</w:t>
      </w:r>
    </w:p>
    <w:p>
      <w:r>
        <w:t xml:space="preserve">Portsmouthin suunnitelma hillitä yliopisto-opiskelijoiden asuntopulaa</w:t>
      </w:r>
    </w:p>
    <w:p>
      <w:r>
        <w:t xml:space="preserve">Rakennuttaja Unite Students osti Greetham Streetillä sijaitsevan tontin Portsmouth City Councililta, ja se aikoo esittää suunnitelmat yksiöistä ja yhteisasunnoista. Yliopisto tarjoaa noin 2 800 tarkoitukseen rakennettua opiskelija-asuntoa, ja siellä oli 18 300 opiskelijaa vuonna 2013. Unite Studentsin mukaan suunnitelmat lieventäisivät yksityisiin asuntoihin kohdistuvaa painetta. Yritys tarjoaa jo nyt puolet yliopiston tarkoitukseen rakennetuista opiskelija-asunnoista kolmessa kiinteistössä. Portsmouthin yliopiston tiedottaja Anne Stanford sanoi: "Unite on pitänyt meidät ajan tasalla ehdotuksistaan jättää suunnitteluhakemus tästä merkittävästä uudesta opiskelija-asuntokohteesta kaupungin sydämessä. "Odotamme innolla lopullisten suunnitelmien näkemistä ja jatkamme vuoropuhelua Uniten kanssa hakemuksen edetessä."</w:t>
      </w:r>
    </w:p>
    <w:p>
      <w:r>
        <w:rPr>
          <w:b/>
        </w:rPr>
        <w:t xml:space="preserve">Yhteenveto</w:t>
      </w:r>
    </w:p>
    <w:p>
      <w:r>
        <w:t xml:space="preserve">Portsmouthin yliopiston opiskelija-asuntopulaan pyritään puuttumaan suunnitelmilla rakentaa uusi 830-paikkainen rakennus kaupungin keskustaan.</w:t>
      </w:r>
    </w:p>
    <w:p>
      <w:r>
        <w:rPr>
          <w:b/>
          <w:u w:val="single"/>
        </w:rPr>
        <w:t xml:space="preserve">Asiakirjan numero 36622</w:t>
      </w:r>
    </w:p>
    <w:p>
      <w:r>
        <w:t xml:space="preserve">Syytetyn vaimo kieltäytyy todistamasta Suzanne Pilleyn oikeudenkäynnissä</w:t>
      </w:r>
    </w:p>
    <w:p>
      <w:r>
        <w:t xml:space="preserve">Andrea Gilroy kutsuttiin syyttäjän todistajaksi, mutta kun hän saapui oikeuteen, tuomari sanoi, että hänellä oli oikeus olla todistamatta. Kun Gilroy kertoi Edinburghin korkeimmalle oikeudelle, ettei hän halunnut tehdä sitä, hän sai lähteä. David Gilroy kiistää kaikki häntä vastaan nostetut syytteet. Oikeudenkäynti jatkuu. Gilroy kiistää seitsemän syytettä, mukaan lukien murha ja yritys estää oikeuden toteutuminen. Häntä syytetään Pilleyn murhasta joko Thistle Streetillä tai muualla Skotlannissa. Pilleyn ruumista ei ole koskaan löydetty. Hänet kuvattiin kameroilla busseissa, kadulla ja supermarketissa aamulla 4. toukokuuta 2010, jolloin hän katosi. Pilley oli matkalla keskustan työpaikalleen, mutta hänen kollegansa eivät nähneet häntä saapuvan.</w:t>
      </w:r>
    </w:p>
    <w:p>
      <w:r>
        <w:rPr>
          <w:b/>
        </w:rPr>
        <w:t xml:space="preserve">Yhteenveto</w:t>
      </w:r>
    </w:p>
    <w:p>
      <w:r>
        <w:t xml:space="preserve">Edinburghin kirjanpitäjä Suzanne Pilleyn murhasta syytetyn miehen vaimo on kieltäytynyt todistamasta oikeudenkäynnissä.</w:t>
      </w:r>
    </w:p>
    <w:p>
      <w:r>
        <w:rPr>
          <w:b/>
          <w:u w:val="single"/>
        </w:rPr>
        <w:t xml:space="preserve">Asiakirjan numero 36623</w:t>
      </w:r>
    </w:p>
    <w:p>
      <w:r>
        <w:t xml:space="preserve">Naton huippukokous Brecon Beaconsin valokuvakomissio "etuoikeus</w:t>
      </w:r>
    </w:p>
    <w:p>
      <w:r>
        <w:t xml:space="preserve">Nigel Forster Talybont-on-Uskista kuvasi Pen y Fanin ja Beaconsin keskeisen alueen pääsalia varten. Toisessa salissa esiteltiin hänen kuviaan Black Mountains -vuoristosta. "Oli valtava etuoikeus osallistua näin arvostetun tapahtuman näkyvän osan luomiseen", hän sanoi. Forsterin mukaan häneen otettiin yhteyttä heinäkuussa, ja häntä pyydettiin ottamaan kuvia, jotka antaisivat "myönteisen ja vaikuttavan vaikutelman Walesista ja sen maisemista" konferenssin päähuoneiden taustakuviksi. Hän sanoi olleensa tyytyväinen saadessaan esitellä Brecon Beaconsia maailmanlaajuiselle yleisölle ja toivoo, että sillä on tärkeä rooli Brecon Beaconsin tunnettuuden kehittämisessä ulkomaisten vierailijoiden keskuudessa. Forster lisäsi, että pääministeri David Cameron onnitteli häntä henkilökohtaisesti huippukokoukseen osallistuneille walesilaisille tavarantoimittajille järjestetyssä tilaisuudessa.</w:t>
      </w:r>
    </w:p>
    <w:p>
      <w:r>
        <w:rPr>
          <w:b/>
        </w:rPr>
        <w:t xml:space="preserve">Yhteenveto</w:t>
      </w:r>
    </w:p>
    <w:p>
      <w:r>
        <w:t xml:space="preserve">Powysilainen valokuvaaja on ilahtunut siitä, että hänen ottamansa Brecon Beaconsin maisemat ovat Newportissa pidettävän Naton huippukokouksen taustana.</w:t>
      </w:r>
    </w:p>
    <w:p>
      <w:r>
        <w:rPr>
          <w:b/>
          <w:u w:val="single"/>
        </w:rPr>
        <w:t xml:space="preserve">Asiakirjan numero 36624</w:t>
      </w:r>
    </w:p>
    <w:p>
      <w:r>
        <w:t xml:space="preserve">Salfordin pormestariehdokas Paul Massey poliisitutkinnan kohteena</w:t>
      </w:r>
    </w:p>
    <w:p>
      <w:r>
        <w:t xml:space="preserve">Suur-Manchesterin poliisin mukaan joulukuussa pidätettiin viisi miestä, joista yksi on Massey, ja 55-vuotias nainen. Pidätykset tehtiin osoitteissa Salfordissa, Oldhamissa, Whitefieldissä ja Lowtonissa. Kaikki kuusi ovat edelleen poliisin takuita vastaan. Massey, 52, joka asettuu ehdolle riippumattomana ehdokkaana, ei ollut tavoitettavissa kommentoimaan asiaa. Suur-Manchesterin poliisin tiedottajan mukaan pidätykset olivat osa poliisitutkintaa, joka alkoi vuonna 2011 ja joka koski väärinkäytöksiä salfordilaisessa 21st Securityn turvallisuusyrityksessä. "Kuusi henkilöä on poliisitutkinnan kohteena Salfordissa sijaitsevan turvallisuusyrityksen rahanpesusta", hän sanoi. Liikemies on yksi kymmenestä henkilöstä, jotka pyrkivät Salfordin ensimmäiseksi suoraan valituksi pormestariksi. Kaupungin asukkaat äänestävät 3. toukokuuta.</w:t>
      </w:r>
    </w:p>
    <w:p>
      <w:r>
        <w:rPr>
          <w:b/>
        </w:rPr>
        <w:t xml:space="preserve">Yhteenveto</w:t>
      </w:r>
    </w:p>
    <w:p>
      <w:r>
        <w:t xml:space="preserve">Poliisi tutkii rahanpesuepäilyjä, jotka koskevat Salfordin pormestariehdokasta Paul Masseya.</w:t>
      </w:r>
    </w:p>
    <w:p>
      <w:r>
        <w:rPr>
          <w:b/>
          <w:u w:val="single"/>
        </w:rPr>
        <w:t xml:space="preserve">Asiakirjan numero 36625</w:t>
      </w:r>
    </w:p>
    <w:p>
      <w:r>
        <w:t xml:space="preserve">Miestä syytetään vaimonsa murhasta Burton-upon-Trentissä</w:t>
      </w:r>
    </w:p>
    <w:p>
      <w:r>
        <w:t xml:space="preserve">Burton-upon-Trentissä asuvaa Phillip Gydeä syytettiin 52-vuotiaan Susan Gyden murhasta, kertoi Staffordshiren poliisi. Poliisit kertoivat, että heidät kutsuttiin St Chads Roadille sunnuntai-iltana, kun heille oli ilmoitettu pahoinpitelystä. Rouva Gyde vietiin sairaalaan, jossa hän kuoli vähän myöhemmin. St Chads Roadilla asuva 58-vuotias Gyde saapuu North Staffordshiren oikeuslaitoksen eteen Newcastle-under-Lymeen.</w:t>
      </w:r>
    </w:p>
    <w:p>
      <w:r>
        <w:rPr>
          <w:b/>
        </w:rPr>
        <w:t xml:space="preserve">Yhteenveto</w:t>
      </w:r>
    </w:p>
    <w:p>
      <w:r>
        <w:t xml:space="preserve">Mies on saanut syytteen vaimonsa murhasta, kertoi poliisi.</w:t>
      </w:r>
    </w:p>
    <w:p>
      <w:r>
        <w:rPr>
          <w:b/>
          <w:u w:val="single"/>
        </w:rPr>
        <w:t xml:space="preserve">Asiakirjan numero 36626</w:t>
      </w:r>
    </w:p>
    <w:p>
      <w:r>
        <w:t xml:space="preserve">Gwyneddin asukkaita kehotetaan auttamaan 50 miljoonan punnan valtuustoleikkauksissa.</w:t>
      </w:r>
    </w:p>
    <w:p>
      <w:r>
        <w:t xml:space="preserve">Gwyneddin neuvoston mukaan sillä on edessään "ennennäkemätön haaste" säästää miljoonia puntia vuoteen 2017-18 mennessä. Se kehottaa asukkaita keskustelemaan palvelujensa tulevaisuudesta. Se järjestää loka- ja marraskuun aikana julkisia foorumeita, joissa ihmiset voivat keskustella tulevaisuudesta johtavien kunnanvaltuutettujen ja neuvoston virkamiesten kanssa. Gwynedd Challenge -konsultaatiotilaisuuksia järjestetään Balassa, Bangorissa, Blaenau Ffestiniogissa, Caernarfonissa, Dolgellaussa, Porthmadogissa, Pwllhelissä ja Tywynissä. "Budjettivaje" Gwyneddin valtuuston johtaja Dyfed Edwards sanoi, että maailmanlaajuisen talouskriisin vaikutukset ovat vasta nyt todella kohdanneet walesilaiset valtuustot. "Täällä Gwyneddissä edessämme oleva haaste on ennennäkemättömän suuri", hän sanoi. "Pelkästään tänä vuonna valtion rahoitusta, jota neuvosto saa paikallispalvelujen maksamiseen, on leikattu valtavasti 8,1 miljoonaa puntaa. Kaiken kaikkiaan Gwyneddillä arvioidaan olevan noin 50 miljoonan punnan budjettivaje vuoteen 2017-18 mennessä. "Edessä olevat taloudelliset ja demografiset haasteet ovat pelottavia, ja niihin voidaan vastata vain, jos me kaikki teemme yhdessä töitä määrittääksemme ne palvelut, joita paikalliset ihmiset haluavat neuvoston priorisoivan tulevina vuosina, sillä emme yksinkertaisesti pysty jatkamaan entiseen tapaan."</w:t>
      </w:r>
    </w:p>
    <w:p>
      <w:r>
        <w:rPr>
          <w:b/>
        </w:rPr>
        <w:t xml:space="preserve">Yhteenveto</w:t>
      </w:r>
    </w:p>
    <w:p>
      <w:r>
        <w:t xml:space="preserve">Gwyneddin asukkaita pyydetään auttamaan päättämään, mitkä paikalliset palvelut olisi asetettava etusijalle, kun neuvosto yrittää löytää 50 miljoonan punnan säästöt.</w:t>
      </w:r>
    </w:p>
    <w:p>
      <w:r>
        <w:rPr>
          <w:b/>
          <w:u w:val="single"/>
        </w:rPr>
        <w:t xml:space="preserve">Asiakirjan numero 36627</w:t>
      </w:r>
    </w:p>
    <w:p>
      <w:r>
        <w:t xml:space="preserve">Henry Mooren veistos palaa Greenwich Parkiin</w:t>
      </w:r>
    </w:p>
    <w:p>
      <w:r>
        <w:t xml:space="preserve">Brittitaiteilijan teos "Suuri seisova hahmo: Knife Edge" on sijoitettu alkuperäiselle sokkelilleen, jossa se oli vuosina 1979-2007. Sen jälkeen Henry Moore -säätiö vei sen kansainväliselle kiertueelle. Säätiö on lainannut teoksen takaisin kahdeksi vuodeksi, ja se on paikallaan Lontoon vuoden 2012 olympia- ja paralympiakisojen aikana. Kaakkois-Lontoossa sijaitsevassa Greenwich Parkissa järjestetään ratsastuskilpailut kisojen aikana. Veistoksen palauttamisen ovat rahoittaneet The Royal Parks, The Friends of Greenwich Park ja London 2012.</w:t>
      </w:r>
    </w:p>
    <w:p>
      <w:r>
        <w:rPr>
          <w:b/>
        </w:rPr>
        <w:t xml:space="preserve">Yhteenveto</w:t>
      </w:r>
    </w:p>
    <w:p>
      <w:r>
        <w:t xml:space="preserve">Henry Mooren veistos on paljastettu Greenwich Parkissa - yli neljä vuotta sen poistamisen jälkeen.</w:t>
      </w:r>
    </w:p>
    <w:p>
      <w:r>
        <w:rPr>
          <w:b/>
          <w:u w:val="single"/>
        </w:rPr>
        <w:t xml:space="preserve">Asiakirjan numero 36628</w:t>
      </w:r>
    </w:p>
    <w:p>
      <w:r>
        <w:t xml:space="preserve">Kings Heathin koomassa olevan miehen äiti pyytää apua hyökkääjien löytämisessä</w:t>
      </w:r>
    </w:p>
    <w:p>
      <w:r>
        <w:t xml:space="preserve">Jason Webbin, 28, kimppuun hyökättiin Kernthorpe Roadilla, Kings Heathissa. Häntä potkittiin toistuvasti päähän, minkä vuoksi hän oli viikkoja koomassa ja sai vakavan aivovamman, poliisi kertoi. Hänen äitinsä Anita Larden vetosi silminnäkijöihin, jotta nämä "toimisivat oikein" ja ottaisivat yhteyttä poliisiin. "Kun hänet oli hakattu, hänet jätettiin makaamaan tielle seitsemäksi tunniksi ennen kuin hänet löydettiin", hän sanoi. "Ihmiset, jotka tekivät tämän, tietävät, keitä he ovat, ja on ihmisiä, joilla on tietoa." West Midlandsin poliisi kertoi, että useita ihmisiä oli pidätetty, mutta ketään ei ole syytetty hyökkäyksen yhteydessä. Ylikonstaapeli Indi Basra sanoi, että kyseessä oli "ilkeä hyökkäys", jonka seurauksena Webb sai "vakavia, elämää muuttavia vammoja", kuten aivoverenvuodon, murtuneen käden ja nenän. "Jason on edelleen kuntoutussairaalassa ja tarvitsee jatkuvaa hoitoa", hän sanoi. Hänen äitinsä sanoi, että Webb oli "seurallinen, hauska mies, joka nautti piloista ja kavereidensa tapaamisesta". "En koskaan haluaisi kenenkään kärsivän samalla tavalla kuin Jason on kärsinyt", hän sanoi.</w:t>
      </w:r>
    </w:p>
    <w:p>
      <w:r>
        <w:rPr>
          <w:b/>
        </w:rPr>
        <w:t xml:space="preserve">Yhteenveto</w:t>
      </w:r>
    </w:p>
    <w:p>
      <w:r>
        <w:t xml:space="preserve">Uudenvuodenaaton juhlien jälkeen pahoinpidellyn koomaan joutuneen miehen äiti on pyytänyt apua hyökkääjien löytämiseksi.</w:t>
      </w:r>
    </w:p>
    <w:p>
      <w:r>
        <w:rPr>
          <w:b/>
          <w:u w:val="single"/>
        </w:rPr>
        <w:t xml:space="preserve">Asiakirjan numero 36629</w:t>
      </w:r>
    </w:p>
    <w:p>
      <w:r>
        <w:t xml:space="preserve">Southamptonin raiskaus: Puisto: Valitus silminnäkijöistä "vilkkaassa" puistossa</w:t>
      </w:r>
    </w:p>
    <w:p>
      <w:r>
        <w:t xml:space="preserve">Tytön kimppuun hyökättiin "kiireiseen aikaan päivästä", kun hän käveli Houndwell Parkin läpi noin kello 10:00 GMT, vahvisti Hampshire Constabulary. Tekijän kuvailtiin olevan valkoihoinen, nelikymppinen mies, jolla oli shortsit jalassa. Rikostutkijat uskovat, että ryhmä opiskelijoita oli puistossa suunnilleen samaan aikaan. Ketään ei ole toistaiseksi pidätetty, ja tutkinta jatkuu. Uhri saa tukea erikoiskoulutetuilta poliiseilta, ja poliisi on lisännyt partiointia alueella. Komisario Matt Watson sanoi: "Tapaus sattui vilkkaaseen aikaan päivästä laajasti käytetyssä puistossa, joka on myös suosittu läpikulkupaikka. "Uskomme, että puistossa saattoi olla ryhmä opiskelijoita noin tapahtuma-aikaan". "Jos sinulla on tietoja, jotka voivat auttaa, olipa ne kuinka pieniä tai merkityksettömiä tahansa, ne voivat todella auttaa tutkimustamme." "Jos sinulla on tietoja, jotka voivat auttaa, olipa ne kuinka pieniä tai merkityksettömiä tahansa, ne voivat todella auttaa tutkimustamme. "Ota yhteyttä numeroon 101, 44200438513", hän lisäsi.</w:t>
      </w:r>
    </w:p>
    <w:p>
      <w:r>
        <w:rPr>
          <w:b/>
        </w:rPr>
        <w:t xml:space="preserve">Yhteenveto</w:t>
      </w:r>
    </w:p>
    <w:p>
      <w:r>
        <w:t xml:space="preserve">Poliisi pyytää silminnäkijöitä sen jälkeen, kun 17-vuotias tyttö raiskattiin Southamptonin puistossa torstaina.</w:t>
      </w:r>
    </w:p>
    <w:p>
      <w:r>
        <w:rPr>
          <w:b/>
          <w:u w:val="single"/>
        </w:rPr>
        <w:t xml:space="preserve">Asiakirjan numero 36630</w:t>
      </w:r>
    </w:p>
    <w:p>
      <w:r>
        <w:t xml:space="preserve">Magna Carta -matkailureitit 800-vuotispäivän kunniaksi</w:t>
      </w:r>
    </w:p>
    <w:p>
      <w:r>
        <w:t xml:space="preserve">Rauhansopimus, joka merkitsi kuningas Johanneksen ja kapinoivien paronien välisen konfliktin päättymistä, sinetöitiin Runnymedessä, Surreyssä, 15. kesäkuuta 1215. Asiakirjaa pidetään Englannin valtiosääntöoikeuden kehityksen kulmakivenä. Reitit kattavat kukin eri näkökohtia Magna Cartan historiasta, ja ne tarjoavat kahdesta neljään päivää kestäviä reittejä. Ne ovat seuraavat: Magna Cartan 800-vuotisjuhlakomitean puheenjohtaja Sir Robert Worcester sanoi, että reitit "upottavat kävijät 800 vuoden historiaan". Magna Cartasta on säilynyt neljä kappaletta - kaksi kappaletta kuuluu British Libraryyn, yksi Lincolnin katedraaliin ja yksi Salisburyn katedraaliin. Ensi vuonna vietettävän 800-vuotisjuhlavuoden kunniaksi järjestetään tapahtumia eri puolilla maailmaa.</w:t>
      </w:r>
    </w:p>
    <w:p>
      <w:r>
        <w:rPr>
          <w:b/>
        </w:rPr>
        <w:t xml:space="preserve">Yhteenveto</w:t>
      </w:r>
    </w:p>
    <w:p>
      <w:r>
        <w:t xml:space="preserve">Kuusi matkailupolkua on paljastettu osana suurta kampanjaa, jolla juhlistetaan Magna Cartan 800-vuotispäivää.</w:t>
      </w:r>
    </w:p>
    <w:p>
      <w:r>
        <w:rPr>
          <w:b/>
          <w:u w:val="single"/>
        </w:rPr>
        <w:t xml:space="preserve">Asiakirjan numero 36631</w:t>
      </w:r>
    </w:p>
    <w:p>
      <w:r>
        <w:t xml:space="preserve">Brighousen murhatutkimus: Mathew Kitcher</w:t>
      </w:r>
    </w:p>
    <w:p>
      <w:r>
        <w:t xml:space="preserve">Rastrickista kotoisin oleva 33-vuotias Mathew Kitcher löydettiin loukkaantuneena osoitteesta Thornes Parkissa, Brighousessa, hieman ennen 01:40 BST maanantaina. Hänet vietiin sairaalaan, mutta hän kuoli myöhemmin vammoihinsa, West Yorkshiren poliisi kertoi. Kaksi miestä ja 52-vuotias nainen pidätettiin murhasta epäiltynä. 32- ja 44-vuotiaat miehet on asetettu takuita vastaan odottamaan lisätutkimuksia. Nainen on vapautettu ilman jatkotoimia. Rikostutkijat kertoivat, että myös 36-vuotias nainen pidätettiin maanantai-iltana ja hänet vapautettiin takuita vastaan. Seuraa BBC Yorkshirea Facebookissa, Twitterissä ja Instagramissa. Lähetä juttuideoita osoitteeseen yorkslincs.news@bbc.co.uk.</w:t>
      </w:r>
    </w:p>
    <w:p>
      <w:r>
        <w:rPr>
          <w:b/>
        </w:rPr>
        <w:t xml:space="preserve">Yhteenveto</w:t>
      </w:r>
    </w:p>
    <w:p>
      <w:r>
        <w:t xml:space="preserve">Poliisi on nimennyt miehen, joka kuoli löydettyään hänet Länsi-Yorkshiressä sijaitsevasta kiinteistöstä vakavien päävammojen kanssa.</w:t>
      </w:r>
    </w:p>
    <w:p>
      <w:r>
        <w:rPr>
          <w:b/>
          <w:u w:val="single"/>
        </w:rPr>
        <w:t xml:space="preserve">Asiakirjan numero 36632</w:t>
      </w:r>
    </w:p>
    <w:p>
      <w:r>
        <w:t xml:space="preserve">Royal Mailin joulupostimerkeissä on punainen postilaatikkoteema</w:t>
      </w:r>
    </w:p>
    <w:p>
      <w:r>
        <w:t xml:space="preserve">Kuuden postimerkin sarjan kuvitti taiteilija Andrew Davidson Stroudista Gloucestershirestä. Davidson sanoi, että postimerkkien kuvitus antoi hänelle "todellista juhlailoa". Tämänvuotinen sarja tulee myyntiin torstaista alkaen, ja sen hinta on 2,25 puntaa ensimmäisen ja toisen luokan postimerkkien välillä. Postilaatikoiden kuvitukset vaihtelevat pienemmistä, pylvääseen tai seinään kiinnitetyistä postilaatikoista suuriin postilaatikoihin, joissa on kaksinkertainen postitusaukko. Jokaisessa postimerkissä on myös kuuden viimeisen sadan vuoden aikana eläneen monarkin tunnusmerkki. Davidson sanoi: Davidson Davidson: "Tieto siitä, että kuvitukseni vuoden 2018 joulupostimerkeissä lentävät ympäri maailmaa ja vievät joulutervehdyksiä ystäville ja perheelle, antaa minulle todellista juhlailoa." "Joulun iloa", sanoo Davidson. Joulupostimerkit julkaistiin ensimmäisen kerran vuonna 1966, kun Royal Mail järjesti BBC:n Blue Peter -ohjelmassa kilpailun, jossa valittiin joulupostimerkin kuvitus. Viimeiset suositeltavat postituspäivät ovat 18. joulukuuta toisen luokan postimerkkien osalta ja 20. joulukuuta ensimmäisen luokan postimerkkien osalta.</w:t>
      </w:r>
    </w:p>
    <w:p>
      <w:r>
        <w:rPr>
          <w:b/>
        </w:rPr>
        <w:t xml:space="preserve">Yhteenveto</w:t>
      </w:r>
    </w:p>
    <w:p>
      <w:r>
        <w:t xml:space="preserve">Royal Mail on julkistanut tämän vuoden joulupostimerkit, joissa on juhlallisia kuvia perinteisistä punaisista postilaatikoista.</w:t>
      </w:r>
    </w:p>
    <w:p>
      <w:r>
        <w:rPr>
          <w:b/>
          <w:u w:val="single"/>
        </w:rPr>
        <w:t xml:space="preserve">Asiakirjan numero 36633</w:t>
      </w:r>
    </w:p>
    <w:p>
      <w:r>
        <w:t xml:space="preserve">KFC:n omistaja Yum neuvottelee KKR:n kanssa Kiinan yksikön osuuden myynnistä.</w:t>
      </w:r>
    </w:p>
    <w:p>
      <w:r>
        <w:t xml:space="preserve">Yhdysvaltalainen yritys voisi tiettävästi myydä jopa 20 prosenttia Kiinan toiminnoistaan, jolloin yksikön arvo olisi noin 10 miljardia dollaria (7 miljardia puntaa). Viime lokakuussa se ilmoitti suunnitelmistaan irrottaa ja listata Kiinan divisioonansa vuoden 2016 loppuun mennessä. Uudelleenjärjestelystä tulee suurin sen jälkeen, kun Yum erotettiin PepsiCosta kaksi vuosikymmentä sitten. Neuvottelujen sanotaan kuitenkin olevan alkuvaiheessa, eikä kauppa ole taattu. "Edistymme edelleen hyvin sen jälkeen, kun ilmoitimme Yumin ja Yum Kiinan erottamisesta tehdystä kaupasta", Yumin tiedottaja sanoi lausunnossaan. "Tulemme tiedottamaan päivityksiä kaupasta sopivina ajankohtina emmekä kommentoi huhuja tai spekulaatioita." Yumin kokonaismarkkina-arvo on 32 miljardia dollaria, mutta se saa yli puolet voitoistaan Kiinan liiketoiminnasta. Sen tuloja mantereelta ovat kuitenkin viime vuosina heikentäneet lihantoimittajaan liittynyt elintarviketurvallisuusskandaali sekä kilpailun lisääntyminen. Yumin osakkeet nousivat lähes 2 prosenttia Yhdysvaltain pörssissä sen jälkeen, kun myyntineuvotteluista kerrottiin.</w:t>
      </w:r>
    </w:p>
    <w:p>
      <w:r>
        <w:rPr>
          <w:b/>
        </w:rPr>
        <w:t xml:space="preserve">Yhteenveto</w:t>
      </w:r>
    </w:p>
    <w:p>
      <w:r>
        <w:t xml:space="preserve">KFC:n, Taco Bellin ja Pizza Hutin omistaja Yum Brands neuvottelee KKR:n ja muiden rahoitusyhtiöiden kanssa Kiinan-liiketoimintansa osuuden myynnistä.</w:t>
      </w:r>
    </w:p>
    <w:p>
      <w:r>
        <w:rPr>
          <w:b/>
          <w:u w:val="single"/>
        </w:rPr>
        <w:t xml:space="preserve">Asiakirjan numero 36634</w:t>
      </w:r>
    </w:p>
    <w:p>
      <w:r>
        <w:t xml:space="preserve">HMP Stockenin kuolemantapaukset aiheuttavat poliisitutkinnan</w:t>
      </w:r>
    </w:p>
    <w:p>
      <w:r>
        <w:t xml:space="preserve">David Saxton ja Patrick Kettle löydettiin kuolleina Rutlandissa sijaitsevan Stockenin vankilan eri siivistä 6. lokakuuta. Viranomaisten mukaan kuolemantapauksia C-luokan vankilassa, johon mahtuu yli 800 vankia, pidetään selittämättöminä. Oikeusministeriö ilmoitti, että vankiloiden ja ehdonalaisvalvonnan oikeusasiamies tutkii tapaukset. Vuonna 2015 siellä oli mellakka, joka aiheutti yli 12 000 punnan vahingot. Vankilassa tehdään parhaillaan rakennustöitä, jotka lisäävät vankilakapasiteettia noin 200:lla. Seuraa BBC East Midlandsia Facebookissa, Twitterissä tai Instagramissa. Lähetä juttuideoita osoitteeseen eastmidsnews@bbc.co.uk.</w:t>
      </w:r>
    </w:p>
    <w:p>
      <w:r>
        <w:rPr>
          <w:b/>
        </w:rPr>
        <w:t xml:space="preserve">Yhteenveto</w:t>
      </w:r>
    </w:p>
    <w:p>
      <w:r>
        <w:t xml:space="preserve">Poliisi on vahvistanut, että kahden samana päivänä löydetyn vangin kuolemantapauksen tutkinta on aloitettu.</w:t>
      </w:r>
    </w:p>
    <w:p>
      <w:r>
        <w:rPr>
          <w:b/>
          <w:u w:val="single"/>
        </w:rPr>
        <w:t xml:space="preserve">Asiakirjan numero 36635</w:t>
      </w:r>
    </w:p>
    <w:p>
      <w:r>
        <w:t xml:space="preserve">Sir Terry Pratchettin ja Neil Gaimanin romaani Good Omens radiolle</w:t>
      </w:r>
    </w:p>
    <w:p>
      <w:r>
        <w:t xml:space="preserve">Kuusiosainen draama, jonka pääosissa nähdään Mark Heap ja Peter Serafinowicz, esitetään BBC Radio 4:llä joulukuussa. Vuonna 1990 julkaistussa tarinassa enkeli ja demoni yhdistävät voimansa ja yrittävät estää maailmanlopun toteutumisen. Radio 4:n ohjaaja Gwyneth Williams sanoi, että dramatisointi olisi "loistava jouluherkku". Viime vuonna Gaimanin romaani Neverwhere tuli ensimmäistä kertaa radioon sen jälkeen, kun siitä oli tehty televisio-, näyttämö- ja sarjakuvasovituksia. Sen radioesityksen pääosissa näyttelivät Benedict Cumberbatch ja James McAvoy, ja sen ohjasi ja sovitti Dirk Maggs, joka vastaa myös Good Omensin toteuttamisesta. Näytelmä lähetetään viidessä osassa viikon aikana, ja se huipentuu lauantaina esitettävään tunnin mittaiseen finaaliin. Tarkkoja lähetyspäiviä ei ole vielä ilmoitettu. Gaimanin muita romaaneja ovat muun muassa American Gods ja Stardust. Hän on myös kirjoittanut jakson Doctor Whon 50-vuotisjuhlavuotta varten. Sir Terry Pratchett tunnetaan parhaiten Discworld-fantasiasarjastaan, jonka ensimmäinen osa julkaistiin vuonna 1983. Sir Terry on sanonut, että hän teki suurimman osan Good Omenin fyysisestä kirjoittamisesta, mutta kirjailijat puhuivat päivittäin puhelimessa ideoiden ideoimiseksi teosta varten.</w:t>
      </w:r>
    </w:p>
    <w:p>
      <w:r>
        <w:rPr>
          <w:b/>
        </w:rPr>
        <w:t xml:space="preserve">Yhteenveto</w:t>
      </w:r>
    </w:p>
    <w:p>
      <w:r>
        <w:t xml:space="preserve">Sir Terry Pratchettin ja Neil Gaimanin kirjoittama maailmanlopun tarina Good Omens sovitetaan ensimmäistä kertaa radiolle.</w:t>
      </w:r>
    </w:p>
    <w:p>
      <w:r>
        <w:rPr>
          <w:b/>
          <w:u w:val="single"/>
        </w:rPr>
        <w:t xml:space="preserve">Asiakirjan numero 36636</w:t>
      </w:r>
    </w:p>
    <w:p>
      <w:r>
        <w:t xml:space="preserve">Adelen kiertue jatkuu lykkäysten jälkeen</w:t>
      </w:r>
    </w:p>
    <w:p>
      <w:r>
        <w:t xml:space="preserve">Laulajan keikkojen oli määrä alkaa Plymouthissa 4. syyskuuta, mutta ne jouduttiin perumaan. Tämän illan keikka Leicesterin De Montford Hallissa on nyt hänen ensimmäinen paluukeikkansa. Adelen virallisella verkkosivustolla julkaistussa lausunnossa vahvistettiin, että kyseiset keikat järjestetään uudelleen "mahdollisimman pian". Peruutetut keikat Peruutetut keikat olivat Plymouthissa, Bournemouthissa, Blackpoolissa, Cardiffissa ja Wolverhamptonissa. Tämän illan keikan jälkeen kiertue jatkuu Newcastleen, Manchesteriin, Lontooseen, Edinburghiin ja Glasgow'hun. Adele esiintyi lyhyesti viime viikolla Mercury Prize -seremoniassa, jossa hänen albuminsa 21 oli ehdolla. Kirjoittaessaan blogiinsa hän pyysi faneilta anteeksi: "Minäkään en kuulosta itseltäni, koska olen ihan rähmälläni ja käheä. "Mieluummin jätän keikan tekemättä, kuin en tee teille hyvää keikkaa." Tämän konserttisarjan päätyttyä hän suuntaa Yhdysvaltoihin kiertueelle, joka alkaa Atlantic Citystä 7. lokakuuta.</w:t>
      </w:r>
    </w:p>
    <w:p>
      <w:r>
        <w:rPr>
          <w:b/>
        </w:rPr>
        <w:t xml:space="preserve">Yhteenveto</w:t>
      </w:r>
    </w:p>
    <w:p>
      <w:r>
        <w:t xml:space="preserve">Adele aikoo jatkaa Britannian-kiertuettaan lykättyään kuutta keikkaa vakavan rintatulehduksen vuoksi.</w:t>
      </w:r>
    </w:p>
    <w:p>
      <w:r>
        <w:rPr>
          <w:b/>
          <w:u w:val="single"/>
        </w:rPr>
        <w:t xml:space="preserve">Asiakirjan numero 36637</w:t>
      </w:r>
    </w:p>
    <w:p>
      <w:r>
        <w:t xml:space="preserve">Lincolnshiren jäniksenmetsästäjät kolaroivat autonsa pakomatkalla</w:t>
      </w:r>
    </w:p>
    <w:p>
      <w:r>
        <w:t xml:space="preserve">Poliisit vastasivat keskiviikkona ilmoituksiin jäniksenmetsästyksestä West Pinchbeckin alueella Lincolnshiressä. Hopeanvärinen Honda CR-V löydettiin hylättynä läheltä Deeping St Nicholasin luonnonsuojelualuetta koiran kanssa. Poliisi on pyytänyt silminnäkijöitä ilmoittautumaan ja yrittää jäljittää koiran omistajaa. Lincolnshiren poliisi- ja rikoskomissaari Marc Jones sanoi Twitterissä, että kurssilaiset levittävät pelkoa maaseutuyhteisöjen keskuudessa. Poliisin mukaan coursereilla on usein laittomia vedonlyöntiyrityksiä, joissa on kyse suurista rahasummista, ja myös koirien arvo voi olla tuhansia puntia. On raportoitu useista tapauksista, joissa epäillyt karsinoitsijat ovat ajaneet poliisia päin tai ajaneet kovaa vauhtia yrittäessään päästä karkuun. Myös maanviljelijät Lincolnshiren osissa ovat sanoneet pelkäävänsä turvallisuutensa puolesta, kun koirien jäniksien perään ajavien ihmisten käyttämä väkivalta on lisääntynyt. Jäniksenmetsästyslähde: Jäniksenmetsästys: Lincolnshiren poliisi</w:t>
      </w:r>
    </w:p>
    <w:p>
      <w:r>
        <w:rPr>
          <w:b/>
        </w:rPr>
        <w:t xml:space="preserve">Yhteenveto</w:t>
      </w:r>
    </w:p>
    <w:p>
      <w:r>
        <w:t xml:space="preserve">Poliisi vetoaa silminnäkijöihin sen jälkeen, kun epäillyt jäniksenmetsästäjät ajoivat autolla peltojen poikki ja törmäsivät kolmen metallisen maatilan portin läpi.</w:t>
      </w:r>
    </w:p>
    <w:p>
      <w:r>
        <w:rPr>
          <w:b/>
          <w:u w:val="single"/>
        </w:rPr>
        <w:t xml:space="preserve">Asiakirjan numero 36638</w:t>
      </w:r>
    </w:p>
    <w:p>
      <w:r>
        <w:t xml:space="preserve">Teneriffan mestaus: Perhe sanoo, että murhaoikeudenkäynti on "pelottava</w:t>
      </w:r>
    </w:p>
    <w:p>
      <w:r>
        <w:t xml:space="preserve">Jennifer Mills-Westley, 60, eläkkeellä oleva liikenneturvallisuusvastaava Norwichista, kuoli Los Cristianosin lomakohteessa Teneriffan saarella toukokuussa 2011. Deyan Deyanovin, bulgarialaisen miehen, jolla on ollut mielenterveysongelmia, on määrä aloittaa oikeudenkäynti maanantaina. Mills-Westleyn tyttäret Sarah ja Sam kertoivat olevansa paikalla oikeudenkäynnissä. He sanoivat haluavansa kohdata murhasta syytetyn miehen "kasvokkain" ja halusivat karkottaa muistot, jotka olivat jääneet "hänen kuolemansa raakuuden varjoon". 'Avaa haavat uudelleen' Yhteisessä lausunnossaan he sanoivat, että heidän elämänsä oli muuttunut "peruuttamattomasti", kun he kuulivat järkyttävän uutisen siitä, että heidän äitinsä "oli murhattu raa'asti Teneriffalla". "Paluu Teneriffalle ei ole vain pelottava mahdollisuus, vaan se avaa haavamme uudelleen. "Meidän on toivottava, että oikeus voittaa, jotta voimme haudata äitimme ja muistella häntä onnellisempina aikoina kuin nykyisin - muistoja, joita hänen kuolemansa raakuus varjostaa." Heidän mukaansa he eivät voi enää odottaa, että hän olisi kuollut." Mills-Westley oli asunut Teneriffalla jäätyään eläkkeelle Norfolkin kreivikunnan neuvoston palveluksesta. Hänet puukotettiin ja mestattiin saarella sijaitsevassa kaupassa. Ulkoministeriö ilmoitti jatkavansa konsuliavun antamista perheelle.</w:t>
      </w:r>
    </w:p>
    <w:p>
      <w:r>
        <w:rPr>
          <w:b/>
        </w:rPr>
        <w:t xml:space="preserve">Yhteenveto</w:t>
      </w:r>
    </w:p>
    <w:p>
      <w:r>
        <w:t xml:space="preserve">Espanjassa mestatun norfolkilaisen naisen tyttäret ovat kuvailleet paluuta maahan hänen hyökkääjänsä oikeudenkäyntiä varten "pelottavaksi".</w:t>
      </w:r>
    </w:p>
    <w:p>
      <w:r>
        <w:rPr>
          <w:b/>
          <w:u w:val="single"/>
        </w:rPr>
        <w:t xml:space="preserve">Asiakirjan numero 36639</w:t>
      </w:r>
    </w:p>
    <w:p>
      <w:r>
        <w:t xml:space="preserve">Bournemouthin rannikon aktiviteettipuiston suunnitelmat paljastettiin</w:t>
      </w:r>
    </w:p>
    <w:p>
      <w:r>
        <w:t xml:space="preserve">Alum Chinen ja Southbournen välissä Bournemouthissa sijaitsevan 1,5 kilometrin pituisen puiston on määrä avautua 13. huhtikuuta. 700 000 puntaa maksavaan nähtävyyteen kuuluu moniurheiluareena, urheilutapahtumapaikka ja venepuisto. Puistoon liittyvien töiden yhteydessä korjataan myös Boscomben 3,2 miljoonan punnan keinotekoinen surffiriutta, joka suljettiin vuonna 2011, kun veneen potkuri vaurioitti sitä. Paikalliset kauppiaat, hotelliyrittäjät ja yritykset osallistuivat tammikuussa tapahtumiin, joissa he saivat antaa palautetta puiston suunnitelmista ja mahdollisista hyödyistä. Puistoa on rahoitettu valtion rannikkoyhteisöjen rahastosta myönnetyllä 254 000 punnan avustuksella.</w:t>
      </w:r>
    </w:p>
    <w:p>
      <w:r>
        <w:rPr>
          <w:b/>
        </w:rPr>
        <w:t xml:space="preserve">Yhteenveto</w:t>
      </w:r>
    </w:p>
    <w:p>
      <w:r>
        <w:t xml:space="preserve">Dorsetin rannikolle suunnitellun aktiviteettipuiston suunnitelmat on julkistettu.</w:t>
      </w:r>
    </w:p>
    <w:p>
      <w:r>
        <w:rPr>
          <w:b/>
          <w:u w:val="single"/>
        </w:rPr>
        <w:t xml:space="preserve">Asiakirjan numero 36640</w:t>
      </w:r>
    </w:p>
    <w:p>
      <w:r>
        <w:t xml:space="preserve">Takaisinperintämääräys varmistettu 120 000 punnan osalta, joka liittyy South East Antrim UDA:han.</w:t>
      </w:r>
    </w:p>
    <w:p>
      <w:r>
        <w:t xml:space="preserve">Sen mukaan tutkinta liittyy asuinkiinteistöihin, jotka ovat puolisotilaallisen ryhmän väitetyn jäsenen, hänen kumppaninsa ja kumppaneidensa omistuksessa. Kiinteistöt sijaitsivat Carrickfergusin alueella. Belfastin korkein oikeus antoi määräyksen 15. tammikuuta. NCA väitti, että kiinteistöt oli ostettu "laittomalla rahan lainaamisella, asuntolainapetoksella, rahanpesulla ja veronkierrolla". Se totesi, että tutkinnan tuloksena vastaajat päättivät olla riitauttamatta tapausta ja suostuivat maksamaan käteissumman sovintoratkaisuna. He lisäsivät, että vastaajilla "on nyt kuusi kuukautta aikaa myydä kiinteistönsä ja luovuttaa rahat". Tutkinnan suorittivat NCA:n talous- ja verotutkijat, jotka työskentelivät osana puolisotilaallisen rikollisuuden erikoisryhmää (PCTF). NCA:n osaston komentaja David Cunningham sanoi, että määräys "osoittaa NCA:n sitoutumisen laittomalla toiminnalla hankitun omaisuuden jäljittämiseen".</w:t>
      </w:r>
    </w:p>
    <w:p>
      <w:r>
        <w:rPr>
          <w:b/>
        </w:rPr>
        <w:t xml:space="preserve">Yhteenveto</w:t>
      </w:r>
    </w:p>
    <w:p>
      <w:r>
        <w:t xml:space="preserve">Kansallinen rikostorjuntavirasto (NCA) on ilmoittanut saaneensa siviilioikeudellisen perintämääräyksen noin 120 000 punnasta, jonka väitetään liittyvän South East Antrim UDA:han.</w:t>
      </w:r>
    </w:p>
    <w:p>
      <w:r>
        <w:rPr>
          <w:b/>
          <w:u w:val="single"/>
        </w:rPr>
        <w:t xml:space="preserve">Asiakirjan numero 36641</w:t>
      </w:r>
    </w:p>
    <w:p>
      <w:r>
        <w:t xml:space="preserve">Vetoomuksessa vaaditaan Aberdeenin kiertoliittymää Milltimberin kohdalla.</w:t>
      </w:r>
    </w:p>
    <w:p>
      <w:r>
        <w:t xml:space="preserve">A93 North Deeside Roadin ja Milltimber Braen risteykseen on asennettu väliaikaiset valot. Culter Community Council on laatinut vetoomuksen, jossa se vaatii Transport Scotlandia rakentamaan risteykseen liikenneympyrän. Transport Scotland pyysi anteeksi aiheutuneita haittoja. Yhdyskuntaneuvoston mukaan tilapäiset liikennevalot ovat aiheuttaneet suuria ruuhkia, ja ympäröivistä teistä on tullut "rotankolkkia". "Valtava paheksunta" Yhdyskuntaneuvoston varapuheenjohtaja Julia Crighton sanoi: "Valtava, valtava paheksunta. "Se vaikuttaa tuhansien ihmisten työmatkoihin. Jonkun on kuunneltava." Transport Scotlandin edustaja sanoi: "Haluamme pyytää anteeksi näiden kriittisten töiden Milltimberissä aiheuttamia haittoja. "Urakoitsija pyrkii saamaan työt päätökseen mahdollisimman pian, ja sillä välin pyydämme tienkäyttäjiä varaamaan lisäaikaa matkoihinsa". "Urakoitsija työskentelee Aberdeen City Councilin kanssa kehittääkseen väliaikaisen ratkaisun, joka vähentää Milltimberin ruuhkia mahdollisuuksien mukaan. "Urakoitsija jatkaa risteyksen valvontaa ja käyttää tarvittaessa manuaalista valvontaa."</w:t>
      </w:r>
    </w:p>
    <w:p>
      <w:r>
        <w:rPr>
          <w:b/>
        </w:rPr>
        <w:t xml:space="preserve">Yhteenveto</w:t>
      </w:r>
    </w:p>
    <w:p>
      <w:r>
        <w:t xml:space="preserve">Liikennevalojen asentaminen Deesiden risteykseen Aberdeenin ohitustyön aikana aiheuttaa suuria liikenneongelmia, on väitetty.</w:t>
      </w:r>
    </w:p>
    <w:p>
      <w:r>
        <w:rPr>
          <w:b/>
          <w:u w:val="single"/>
        </w:rPr>
        <w:t xml:space="preserve">Asiakirjan numero 36642</w:t>
      </w:r>
    </w:p>
    <w:p>
      <w:r>
        <w:t xml:space="preserve">Mies veloitetaan sen jälkeen, kun liikennevalvoja leimasi Alum Rockissa</w:t>
      </w:r>
    </w:p>
    <w:p>
      <w:r>
        <w:t xml:space="preserve">Hyökkäys tapahtui Hartopp Roadilla Alum Rockin alueella Birminghamissa perjantaina. Hartopp Roadilla asuva 19-vuotias Danyal Bashir on vapautettu takuita vastaan 16. lokakuuta Birmingham Magistrates' Courtissa. Ryöstöstä epäiltynä pidätetty 20-vuotias mies on vapautettu tutkinnan jatkuessa. West Midlandsin poliisi kiitti yhteisöä "fantastisesta reaktiosta". Hyökkäyksessä ilmenneestä "kuvottavasta väkivallasta" huolimatta uhri ei saanut vakavia fyysisiä vammoja, poliisi kertoi. Tutkintaa johtava komisario Jim Church sanoi: "Yleisö on reagoinut fantastisesti. "Käymme läpi saamiamme tietoja ensisijaisesti ja odotamme, että koputtelemme ovia hyvin pian." Birminghamin kaupunginvaltuutettu Waseem Zaffar sanoi, että liikennevalvoja "pärjäsi melko hyvin" ja että kypärä, joka hänellä oli päässään, kun hänen kimppuunsa hyökättiin, oli suojannut häntä "merkittävästi".</w:t>
      </w:r>
    </w:p>
    <w:p>
      <w:r>
        <w:rPr>
          <w:b/>
        </w:rPr>
        <w:t xml:space="preserve">Yhteenveto</w:t>
      </w:r>
    </w:p>
    <w:p>
      <w:r>
        <w:t xml:space="preserve">Miestä on syytetty pahoinpitelystä sen jälkeen, kun liikennevalvoja oli raahattu mopostaan, potkittu ja tallottu, ennen kuin hänen ajoneuvonsa varastettiin.</w:t>
      </w:r>
    </w:p>
    <w:p>
      <w:r>
        <w:rPr>
          <w:b/>
          <w:u w:val="single"/>
        </w:rPr>
        <w:t xml:space="preserve">Asiakirjan numero 36643</w:t>
      </w:r>
    </w:p>
    <w:p>
      <w:r>
        <w:t xml:space="preserve">Birminghamin onnettomuuden silminnäkijöitä etsitään loukkaantuneena miehenä Covid-19:ssä</w:t>
      </w:r>
    </w:p>
    <w:p>
      <w:r>
        <w:t xml:space="preserve">Miehen yliajo tapahtui Queenswayn Holloway Circuksessa noin kello 03:40 BST. West Midlandsin poliisin mukaan valvontakameran mukaan "kourallinen ihmisiä" oli hänen kanssaan läheisessä yhteydessä, kunnes pelastuspalvelut saapuivat paikalle. Poliisivirkailija oli nyt eristämässä itseään oltuaan "lähellä" loukkaantunutta miestä, poliisivoimat kertoivat. Myös miehen tuntema nainen sai jalkavamman. Ei ole tiedossa, onko hänkin saanut tartunnan. "Tarvitsemme kiireellisesti yleisön jäseniä, jotka olivat kosketuksissa miehen ja naisen kanssa törmäyksen jälkeen, tunnistamaan itsensä. "He eivät ole vain todistajia, vaan heidän on noudatettava hallituksen ohjeita ollessaan läheisessä kosketuksessa vahvistettuihin Covid-19-tapauksiin", poliisi sanoi. Vaarallisesta ja rattijuopumuksesta epäiltynä pidätetty 18-vuotias mies on edelleen poliisin huostassa kuulusteluja varten. Seuraa BBC West Midlandsia Facebookissa, Twitterissä ja Instagramissa. Lähetä juttuideasi osoitteeseen: newsonline.westmidlands@bbc.co.uk</w:t>
      </w:r>
    </w:p>
    <w:p>
      <w:r>
        <w:rPr>
          <w:b/>
        </w:rPr>
        <w:t xml:space="preserve">Yhteenveto</w:t>
      </w:r>
    </w:p>
    <w:p>
      <w:r>
        <w:t xml:space="preserve">Birminghamin keskustassa auton alle jäänyttä miestä auttaneita ihmisiä kehotetaan ilmoittautumaan sen jälkeen, kun hänen testinsä oli positiivinen koronavirukselle.</w:t>
      </w:r>
    </w:p>
    <w:p>
      <w:r>
        <w:rPr>
          <w:b/>
          <w:u w:val="single"/>
        </w:rPr>
        <w:t xml:space="preserve">Asiakirjan numero 36644</w:t>
      </w:r>
    </w:p>
    <w:p>
      <w:r>
        <w:t xml:space="preserve">Hammersmithin sillan korjaukset voivat maksaa 120 miljoonaa puntaa.</w:t>
      </w:r>
    </w:p>
    <w:p>
      <w:r>
        <w:t xml:space="preserve">132 vuotta vanha silta suljettiin autoilijoilta toistaiseksi huhtikuussa, kun valurautakotelossa havaittiin "kriittisiä vikoja". Transport for London (TfL) on rahoittanut hankkeen ensimmäiset 25 miljoonaa puntaa, mutta päärahoituslähteestä ei ole vielä päätetty. Työn odotetaan kestävän kolme vuotta. Hammersmith &amp; Fulham Council työskentelee TfL:n kanssa varmistaakseen rahoituksen korjausten seuraavalle vaiheelle keväällä 2020. Viranomaisen mukaan 120 miljoonan punnan arvio voi muuttua sillan "tuntemattomuuden, monimutkaisuuden ja haasteiden" vuoksi. Neuvoston johtaja Stephen Cowan sanoi, että sillan rakenteessa on ollut "merkittäviä puutteita", joiden vuoksi joihinkin jalustoihin on ilmestynyt halkeamia. "Keskitymme siihen, että saamme sillan avattua uudelleen autoille ja busseille mahdollisimman nopeasti", hän lisäsi.</w:t>
      </w:r>
    </w:p>
    <w:p>
      <w:r>
        <w:rPr>
          <w:b/>
        </w:rPr>
        <w:t xml:space="preserve">Yhteenveto</w:t>
      </w:r>
    </w:p>
    <w:p>
      <w:r>
        <w:t xml:space="preserve">Hammersmithin sillan korjaaminen voi maksaa 120 miljoonaa puntaa, arvioivat insinöörit, kun töiden ensimmäinen vaihe alkaa.</w:t>
      </w:r>
    </w:p>
    <w:p>
      <w:r>
        <w:rPr>
          <w:b/>
          <w:u w:val="single"/>
        </w:rPr>
        <w:t xml:space="preserve">Asiakirjan numero 36645</w:t>
      </w:r>
    </w:p>
    <w:p>
      <w:r>
        <w:t xml:space="preserve">Yhdeksän kuoli perhettä kuljettaneen veneen kaaduttua Egyptin järvellä</w:t>
      </w:r>
    </w:p>
    <w:p>
      <w:r>
        <w:t xml:space="preserve">Aluksessa oli lähes 20 samaan perheeseen kuuluvaa henkilöä, kun onnettomuus tapahtui Mariout-järvellä. Pelastajat ovat tähän mennessä löytäneet seitsemän eloonjäänyttä, joista viisi oli loukkaantunut. Kaatumisen syytä ei tiedetä. Valtakunnansyyttäjä kuitenkin sanoi, että veneen omistaja, joka oli veneessä perheen kanssa, on pidätetty. Alexandrian kuvernööri sanoi, että vene oli yksi monista, joita käytettiin järvellä viihdetarkoituksiin ilman tarvittavia lupia. Paikallisten lähteiden mukaan vene oli ylikuormattu ja sää oli tuolloin epävakaa. Mariout-järvi on suosittu risteily- ja piknik-kohde Aleksandrian asukkaiden keskuudessa, sillä suuri osa järven pohjoisrannasta sijaitsee järven pohjoisrannan ja Välimeren rannikon välissä. Saatat olla myös kiinnostunut:</w:t>
      </w:r>
    </w:p>
    <w:p>
      <w:r>
        <w:rPr>
          <w:b/>
        </w:rPr>
        <w:t xml:space="preserve">Yhteenveto</w:t>
      </w:r>
    </w:p>
    <w:p>
      <w:r>
        <w:t xml:space="preserve">Ainakin yhdeksän ihmistä on kuollut ja useita muita on kateissa veneen kaaduttua järvellä lähellä egyptiläistä Alexandrian kaupunkia maanantai-iltana.</w:t>
      </w:r>
    </w:p>
    <w:p>
      <w:r>
        <w:rPr>
          <w:b/>
          <w:u w:val="single"/>
        </w:rPr>
        <w:t xml:space="preserve">Asiakirjan numero 36646</w:t>
      </w:r>
    </w:p>
    <w:p>
      <w:r>
        <w:t xml:space="preserve">Sydneyn teini pidätettiin poliisin ampumisen jälkeisistä viesteistä</w:t>
      </w:r>
    </w:p>
    <w:p>
      <w:r>
        <w:t xml:space="preserve">Poliisin mukaan pojalta kysyttiin väitetyistä sosiaalisen median viesteistä, mutta hänestä tuli uhkaava ja pelotteli poliiseja. Facebook-viesteissä, jotka paikalliset tiedotusvälineet kertovat pojan, jota ei ole nimetty, kirjoittaneen, puolustettiin ja ylistettiin teiniampuja Farhad Jabarin toimia. Poliisi ampui Jabarin kuoliaaksi surmattuaan poliisiveteraani Curtis Chengin. Uuden Etelä-Walesin poliisipäällikkö Andrew Scipione sanoi lauantaina, että Jabarin teot olivat poliittisesti motivoituja ja siksi yhteydessä terrorismiin. Tiistaina pidätetty poika vietiin käsiraudoissa Parramattain poliisiasemalle jatkokuulusteluja varten. Hän kertoi Australian Broadcasting Corp:lle, että poliisi oli loukkaantunut siitä, että hän kuvasi heitä puhelimellaan, kun he partioivat koulun ulkopuolella. Mediatietojen mukaan hän oli kirjoittanut Facebookiin viestejä, joissa hän sanoi, että läheinen Merrylandin poliisiasema "on seuraava". Pidätys tapahtui samaan aikaan, kun opetus alkoi uudelleen ensimmäistä kertaa perjantain ampumisen jälkeen ja koulujen loma päättyi. NSW:n opetusministeriö tarjoaa Arthur Phillip High Schoolin oppilaille ja henkilökunnalle neuvontaa. Poliisin kirjanpitäjä Curtis Cheng, 58, ammuttiin kadulla, kun hän oli matkalla kotiin pitkää viikonloppua viettämään. Ystävät, työtoverit ja jopa tuntemattomat ihmiset laskivat viikonloppuna kukkakimppuja Chengin muistoksi Uuden Etelä-Walesin poliisin päämajan edustalle, joka sijaitsee 300 metrin päässä Arthur Phillip High -lukiosta.</w:t>
      </w:r>
    </w:p>
    <w:p>
      <w:r>
        <w:rPr>
          <w:b/>
        </w:rPr>
        <w:t xml:space="preserve">Yhteenveto</w:t>
      </w:r>
    </w:p>
    <w:p>
      <w:r>
        <w:t xml:space="preserve">Sydneyssä asuva teini-ikäinen, joka on samasta koulusta kuin perjantaina poliisityöntekijän ampunut 15-vuotias, on pidätetty matkalla tunnille.</w:t>
      </w:r>
    </w:p>
    <w:p>
      <w:r>
        <w:rPr>
          <w:b/>
          <w:u w:val="single"/>
        </w:rPr>
        <w:t xml:space="preserve">Asiakirjan numero 36647</w:t>
      </w:r>
    </w:p>
    <w:p>
      <w:r>
        <w:t xml:space="preserve">Norovirus puhkeaa Carlislen Cumberlandin sairaalassa</w:t>
      </w:r>
    </w:p>
    <w:p>
      <w:r>
        <w:t xml:space="preserve">Tartunta on aiheuttanut Carlislen Cumberland Infirmaryn potilaille oksentelua ja ripulia. Epidemian uskotaan alkaneen sen jälkeen, kun eräs vierailija kävi osastolla viruksen oireiden vuoksi. Sairaalapomot ovat yrittäneet pysäyttää tartunnan leviämisen, ja he ovat pyytäneet ihmisiä välttämään tapaamisia ystävien ja perheenjäsenten kanssa, jos he ovat itse huonovointisia. Rajoituksia voidaan asettaa, jos tilanne ei parane, he lisäsivät. Kaikkia, joilla on ollut erittäin tarttuvan infektion oireita viimeisten 48 tunnin aikana, pyydetään olemaan vierailematta potilaiden luona. Talven oksentelutartuntana tunnettu tauti vaikuttaa Yhdistyneessä kuningaskunnassa vuosittain 600 000-1 miljoonaan ihmiseen. Terveydenhuoltoviranomaisten mukaan kyseessä on yleensä lyhytkestoinen, itsestään häviävä infektio, josta ihmiset toipuvat yleensä 12-60 tunnissa.</w:t>
      </w:r>
    </w:p>
    <w:p>
      <w:r>
        <w:rPr>
          <w:b/>
        </w:rPr>
        <w:t xml:space="preserve">Yhteenveto</w:t>
      </w:r>
    </w:p>
    <w:p>
      <w:r>
        <w:t xml:space="preserve">Noroviruksen puhkeaminen cumbrialaisessa sairaalassa on saanut terveysjohtajat pyytämään joitakin vierailijoita pysymään poissa.</w:t>
      </w:r>
    </w:p>
    <w:p>
      <w:r>
        <w:rPr>
          <w:b/>
          <w:u w:val="single"/>
        </w:rPr>
        <w:t xml:space="preserve">Asiakirjan numero 36648</w:t>
      </w:r>
    </w:p>
    <w:p>
      <w:r>
        <w:t xml:space="preserve">Staffordshire Moorlandsin tulipalo sammui kuuden päivän jälkeen</w:t>
      </w:r>
    </w:p>
    <w:p>
      <w:r>
        <w:t xml:space="preserve">Nurmikko syttyi tuleen Thorncliffen ja Shawfieldsin välillä, lähellä Leekiä, lauantaina iltapäivällä, ja maanantaina syttyi tulipalo metsässä Altonissa. Yksi laite on edelleen paikalla Altonissa, ja miehistöt tarkkailevat "kuumia kohtia" ja "varmistavat, että tulipalo on kokonaan sammunut". Miehistöt jatkavat myös Moorlandsin alueen valvontaa viikonlopun ajan. Staffordshiren palo- ja pelastuspalvelu jakoi uutisen sosiaalisessa mediassa ja kiitti ihmisiä avusta. Palokunta sanoi aiemmin, että se on ollut "täysin venytetty" kuumassa säässä.</w:t>
      </w:r>
    </w:p>
    <w:p>
      <w:r>
        <w:rPr>
          <w:b/>
        </w:rPr>
        <w:t xml:space="preserve">Yhteenveto</w:t>
      </w:r>
    </w:p>
    <w:p>
      <w:r>
        <w:t xml:space="preserve">Staffordshiren nummialueella syttynyt tulipalo on sammutettu sen jälkeen, kun se oli palanut kuusi päivää.</w:t>
      </w:r>
    </w:p>
    <w:p>
      <w:r>
        <w:rPr>
          <w:b/>
          <w:u w:val="single"/>
        </w:rPr>
        <w:t xml:space="preserve">Asiakirjan numero 36649</w:t>
      </w:r>
    </w:p>
    <w:p>
      <w:r>
        <w:t xml:space="preserve">Walesin hallitus hylkäsi taivaan lyhtyjen ja ilmapallojen kiellon.</w:t>
      </w:r>
    </w:p>
    <w:p>
      <w:r>
        <w:t xml:space="preserve">Marine Conservation Society ja Keep Wales Tidy -järjestö olivat vaatineet suoranaista kieltoa. Conwyn kunta oli ensimmäinen Walesissa, joka kielsi ne alueellaan, koska niiden käyttö oli lisääntynyt ja osa niistä ei hajonnut. Poliitikoille torstaina annetussa raportissa todettiin, että vaikka kieltoa ei voitaisi perustella, sen käyttöä olisi ehkäistävä. Luonnonvaroista ja elintarvikkeista vastaavan ministerin Alun Daviesin mukaan riippumattomat tutkimukset osoittivat, että riski karjalle, kasveille ja ympäristölle oli vähäinen. "Näiden tulosten perusteella olisi vaikea perustella taivaan lyhtyjen tai heliumpallojen kieltämistä", hän sanoi. "Olen kuitenkin edelleen huolissani asiasta ja jatkan tiivistä yhteistyötä kumppaneidemme, erityisesti Keep Wales Tidyn, kanssa varmistaakseni, että taivaan lyhtyjen ja heliumpallojen vaikutukset minimoidaan." Hän sanoi, että raportissa todettiin, että taivaan lyhtyjen aiheuttama tulipaloriski - lähinnä viljelykasveille, rakennuksille ja nummille - oli "merkittävä". Maanviljelijäliitot ovat aiemmin korostaneet lyhtyjen aiheuttamaa riskiä eläimille ja maatilarakennuksille, ja myös palopäälliköt ovat varoittaneet vaaroista.</w:t>
      </w:r>
    </w:p>
    <w:p>
      <w:r>
        <w:rPr>
          <w:b/>
        </w:rPr>
        <w:t xml:space="preserve">Yhteenveto</w:t>
      </w:r>
    </w:p>
    <w:p>
      <w:r>
        <w:t xml:space="preserve">Walesin hallituksen mukaan taivaan lyhtyjen ja heliumpallojen käyttökieltoa ei voida perustella ympäristöryhmien huolenaiheista huolimatta.</w:t>
      </w:r>
    </w:p>
    <w:p>
      <w:r>
        <w:rPr>
          <w:b/>
          <w:u w:val="single"/>
        </w:rPr>
        <w:t xml:space="preserve">Asiakirjan numero 36650</w:t>
      </w:r>
    </w:p>
    <w:p>
      <w:r>
        <w:t xml:space="preserve">Covid Skotlannissa: Aberdeenin jalkapallojuhlabaarin toimilupaa on laajennettu</w:t>
      </w:r>
    </w:p>
    <w:p>
      <w:r>
        <w:t xml:space="preserve">Riemukkaat fanit hurrasivat, tanssivat ja halasivat Draft Projectissa Aberdeenissa, kun Skotlanti voitti Serbian rangaistuspotkukilpailussa 12. marraskuuta. Kymmeniä valituksia jätettiin. Aberdeenin lupalautakunta on nyt hyväksynyt satunnaisen toimiluvan lisäehdoin, joihin kuuluu muun muassa se, ettei televisiossa näytetä urheilua. Hakemuksen hyväksymisen puolesta annettiin kolme ääntä, mutta myös kolme ääntä hakemuksen hylkäämisen puolesta. Lautakunnan puheenjohtajan Marie Boultonin ratkaiseva ääni keskiviikkoiltapäivän kokouksessa jatkoi väliaikaista lupaa, joka on voimassa 4. joulukuuta asti. Hän kuvaili kohtauksia "hulluuden hetkeksi" ja toivoi, että ihmiset olisivat "ottaneet opikseen". Pop-up-baarin omistajan PB Devcon edustaja sanoi, että he arvostavat kuvamateriaalin aiheuttamaa huolta. PB Devco pyörittää myös läheistä Soul Baria, jossa kahdeksan Aberdeen FC:n pelaajaa vieraili aiemmin tänä vuonna koronavirussääntöjen vastaisesti. Skotlannin 23 vuotta kestänyt poissaolo suurista miesten turnauksista päättyi Serbian voittoon. Skotlanti kohtaa ensi kesän lopputurnauksessa D-lohkossa Englannin, Kroatian ja Tšekin tasavallan.</w:t>
      </w:r>
    </w:p>
    <w:p>
      <w:r>
        <w:rPr>
          <w:b/>
        </w:rPr>
        <w:t xml:space="preserve">Yhteenveto</w:t>
      </w:r>
    </w:p>
    <w:p>
      <w:r>
        <w:t xml:space="preserve">Baarin, jossa fanit kuvattiin juhlimassa Skotlannin Euro 2020 -voittoa ilmeisesti Covidin sääntöjen vastaisesti, väliaikaista toimilupaa on jatkettu.</w:t>
      </w:r>
    </w:p>
    <w:p>
      <w:r>
        <w:rPr>
          <w:b/>
          <w:u w:val="single"/>
        </w:rPr>
        <w:t xml:space="preserve">Asiakirjan numero 36651</w:t>
      </w:r>
    </w:p>
    <w:p>
      <w:r>
        <w:t xml:space="preserve">Pohjanmeren öljytyöntekijät järjestävät 24 tunnin lakon</w:t>
      </w:r>
    </w:p>
    <w:p>
      <w:r>
        <w:t xml:space="preserve">Unite-liiton sekä Akerin ja Petrofacin väliset neuvottelut katkesivat maanantaina ilman sopimusta. Lakkojen sarjasta ilmoitettiin aiemmin sen jälkeen, kun yli 200 öljytyöntekijää oli äänestänyt työtaistelutoimien puolesta. Ammattiyhdistyksen jäseniä koskeva 24 tunnin lakko on käynnissä Elgin-Franklin-, North Alwyn- ja Dunbar-lavoilla. Total, joka operoi näitä lauttoja, sanoi: "Olemme suorittaneet täydellisen riskinarvioinnin varmistaaksemme, että lauttamme ovat edelleen turvallinen työympäristö niille, jotka pysyvät työpaikoillaan. Tuotanto jatkuu laitoksillamme." Unite-ammattiliitto väittää, että siirtyminen kolmen viikon työvuorosuunnitelmaan on vaaraksi terveydelle. Aker sanoi toivovansa, että tilanne saadaan ratkaistua aikanaan.</w:t>
      </w:r>
    </w:p>
    <w:p>
      <w:r>
        <w:rPr>
          <w:b/>
        </w:rPr>
        <w:t xml:space="preserve">Yhteenveto</w:t>
      </w:r>
    </w:p>
    <w:p>
      <w:r>
        <w:t xml:space="preserve">Useilla Pohjanmeren öljynporauslautoilla on käynnissä 24 tunnin lakko, joka johtuu työvuorolistamuutoksista.</w:t>
      </w:r>
    </w:p>
    <w:p>
      <w:r>
        <w:rPr>
          <w:b/>
          <w:u w:val="single"/>
        </w:rPr>
        <w:t xml:space="preserve">Asiakirjan numero 36652</w:t>
      </w:r>
    </w:p>
    <w:p>
      <w:r>
        <w:t xml:space="preserve">Kylpylän proomu protestoi hylätyn Newark Worksin vuoksi</w:t>
      </w:r>
    </w:p>
    <w:p>
      <w:r>
        <w:t xml:space="preserve">Aiemmin noin 30 kampanjoijaa oli viettänyt kaksi viikkoa Newark Worksin kyykyssä korostaakseen sen rappeutuvaa tilaa. Mielenosoittaja Charlie Dancey on kehottanut neuvostoa "lopettamaan perintömme tuhoamisen" ja lisännyt, että Western Riversiden varrella tapahtuva kehitys on "hirvittävää". Bath and North East Somerset Council ei ollut tavoitettavissa kommentoimaan asiaa. Lower Bristol Roadilla sijaitsevan Newark Worksin kunnostuksen on suunnitellut arkkitehti Thomas Fuller, joka suunnitteli myös ylistetyn Ottawan parlamentin Kanadassa. Dancey, joka on mielenosoituksen järjestävän South Quay Community Arts Project (SQCAP) -järjestön jäsen, sanoi: "Kukaan neuvostossa ei puhu meille, joten aiomme olla täällä, kunnes he puhuvat. "Tämä on Bathin kuvatuin paikka, ja tällä tavoin viestimme saavuttaa nopeasti ihmiset kaikkialla maailmassa." Dancey lisäsi, että noin 30 tehtaan kyykkyyn asettuneen ryhmän jäsentä oli myös lakaissut lattiat ja yrittänyt siistiä rakennusta oleskelunsa aikana. He ovat sittemmin muuttaneet pois sen jälkeen, kun valtuusto oli aiemmin tällä viikolla antanut heille häätöilmoituksen. Ryhmä kampanjoi myös sen puolesta, että Destructor-silta, joka on nyt tarkoitus purkaa, siirrettäisiin Newark Worksiin, jotta se toimisi kävelysiltana, joka yhdistää Green Parkin joen eteläpuolelle. Aiheeseen liittyvät Internet-linkit Bath and North East Somerset Council (Bathin ja Koillis-Somersetin neuvosto)</w:t>
      </w:r>
    </w:p>
    <w:p>
      <w:r>
        <w:rPr>
          <w:b/>
        </w:rPr>
        <w:t xml:space="preserve">Yhteenveto</w:t>
      </w:r>
    </w:p>
    <w:p>
      <w:r>
        <w:t xml:space="preserve">Mielenosoittaja on kiinnittänyt hollantilaisen proomun Bathin keskustaan viimeisimpänä osana kampanjaa, joka koskee 1700-luvulla rakennetun tehtaan hylättyä tilaa.</w:t>
      </w:r>
    </w:p>
    <w:p>
      <w:r>
        <w:rPr>
          <w:b/>
          <w:u w:val="single"/>
        </w:rPr>
        <w:t xml:space="preserve">Asiakirjan numero 36653</w:t>
      </w:r>
    </w:p>
    <w:p>
      <w:r>
        <w:t xml:space="preserve">Yhdistyneen kuningaskunnan teollisuuden kasvu hidastui marraskuussa</w:t>
      </w:r>
    </w:p>
    <w:p>
      <w:r>
        <w:t xml:space="preserve">Indeksi laski marraskuussa 52,7:ään, kun se lokakuussa oli 16 kuukauden korkeimmillaan 55,2:ssa. Kaikki yli 50 lukemat merkitsevät kasvua. Viime kuun lukema oli edelleen tämän vuoden keskiarvon yläpuolella, ja se antaa paremman kuvan teollisuudesta kuin viimeaikaiset viralliset tiedot. Markitin mukaan marraskuun tiedot olivat myönteisiä, mutta heikkouksia on edelleen. "Vaikka kasvuvauhti on toistaiseksi vain hyvin vaatimaton, teollisuus ei ole enää niin suuri rasite laajemmalle taloudelle", Markitin ekonomisti Rob Dobson sanoi lausunnossaan. Hän sanoi: "Jos se on totta, niin se on totta, että se on totta, niin se on totta: "Vaikka viime kuukausien paraneminen on tervetullut suuntaus, teollisuustuotannon lukujen pinnan alta paljastuu edelleen useita heikkouksia. Kasvu keskittyy edelleen voimakkaasti kotimaiseen kuluttajaan, kun taas suurten tuottajien voimakas kasvu ei ole vielä heijastunut pk-yrityksiin. Laajeneminen on välttämätöntä, jotta orastava elpyminen voi jatkua. Palvelut ovat olleet talouskasvun tärkein moottori, ja Markitin mukaan näin on oltava jälleen, jos talous kasvaa 0,6 prosentin neljännesvuosittaisella kasvuvauhdilla, jonka hallitus on ennustanut vuoden 2015 kolmeksi viimeiseksi kuukaudeksi. PMI-tutkimus osoitti, että kulutustavaroiden valmistajat pärjäsivät parhaiten, ja vientitilaukset kasvoivat voimakkaimmin Yhdysvalloista, Saksasta ja Lähi-idästä. Marraskuussa teollisuuden työpaikkojen luominen ei muuttunut juurikaan lokakuun suuren lisäyksen jälkeen, todettiin tutkimuksessa.</w:t>
      </w:r>
    </w:p>
    <w:p>
      <w:r>
        <w:rPr>
          <w:b/>
        </w:rPr>
        <w:t xml:space="preserve">Yhteenveto</w:t>
      </w:r>
    </w:p>
    <w:p>
      <w:r>
        <w:t xml:space="preserve">Yhdistyneen kuningaskunnan teollisuuden kasvu hidastui viime kuussa lokakuun nopeasta vauhdista, kertoo tuorein Markitin ostopäälliköiden indeksi (PMI).</w:t>
      </w:r>
    </w:p>
    <w:p>
      <w:r>
        <w:rPr>
          <w:b/>
          <w:u w:val="single"/>
        </w:rPr>
        <w:t xml:space="preserve">Asiakirjan numero 36654</w:t>
      </w:r>
    </w:p>
    <w:p>
      <w:r>
        <w:t xml:space="preserve">Night Tuben ensimmäinen viikonloppu on 100k käyttäjää</w:t>
      </w:r>
    </w:p>
    <w:p>
      <w:r>
        <w:t xml:space="preserve">Victoria- ja Central-linjoilla tehtiin noin 100 300 matkaa perjantain ja lauantain yöaikaan. Britannian liikennepoliisi (BTP) kertoi, että yksi henkilö pidätettiin, mutta lisäsi, että liikenne oli "turvallista ja ongelmatonta". Lontoon pormestari Sadiq Khan sanoi, että palvelu oli "muuttanut viikonloppumatkustamisen kasvot lopullisesti". Noin 100 poliisia partioi asemilla ja laitureilla, kun palveluja jatkettiin klo 00.30 ja 05.00 BST välisenä aikana. 17-vuotias teini pidätettiin Victoria-linjan laiturilla Oxford Circusissa sunnuntaina noin kello 02:00 epäiltynä huumeiden hallussapidosta ja teräaseella varustetun esineen kuljettamisesta. Komisario Dominique Ioannou sanoi kuitenkin, että Night Tube oli "historiallinen tapahtuma Lontoossa", ja hän kehui "koko ajan vallinnutta hienoa tunnelmaa". Suurista ongelmista ei raportoitu, lukuun ottamatta signaalihäiriötä, joka viivästytti junia Woodfordin ja Loughtonin välillä lauantaiaamuna. Monet Night Tubea käyttäneet kertoivat olleensa vaikuttuneita palvelusta. Matkustajamäärän ennustetaan nousevan 200 000:een, kun palvelua laajennetaan syksyllä Jubilee-, Piccadilly- ja Northern-linjoille.</w:t>
      </w:r>
    </w:p>
    <w:p>
      <w:r>
        <w:rPr>
          <w:b/>
        </w:rPr>
        <w:t xml:space="preserve">Yhteenveto</w:t>
      </w:r>
    </w:p>
    <w:p>
      <w:r>
        <w:t xml:space="preserve">Transport for London (TfL) on kertonut, että yöjunalla tehtiin yli 100 000 matkaa sen ensimmäisenä viikonloppuna.</w:t>
      </w:r>
    </w:p>
    <w:p>
      <w:r>
        <w:rPr>
          <w:b/>
          <w:u w:val="single"/>
        </w:rPr>
        <w:t xml:space="preserve">Asiakirjan numero 36655</w:t>
      </w:r>
    </w:p>
    <w:p>
      <w:r>
        <w:t xml:space="preserve">RAF Wytonin ja Pathfinder Force -joukkojen veteraaneja kunnioitetaan</w:t>
      </w:r>
    </w:p>
    <w:p>
      <w:r>
        <w:t xml:space="preserve">Kunnianosoitus myönnettiin RAF Wytonille ja sen Pathfinder-joukkojen veteraaneille. Toisen maailmansodan aikana he lensivät Cambridgeshiren lentokentältä ja pudottivat soihtuja ohjatakseen RAF:n pommikoneet kohteisiinsa. Tukikohdan rooli on muuttumassa, ja siitä tulee pian Joint Forces Intelligence Groupin päämaja. Vuoden kuluessa sinne odotetaan sijoitettavan lähes 2 000 henkilöä. Tukikohdalle myönnettiin Huntingdonin piirin vapaus vuonna 1955. Lauantain seremoniassa sille ja sen veteraaneille myönnetään Huntingdonshiren piirikunnan vapaus. "Se merkitsee sekä RAF Wytonin ja paikallisen yhteisön välistä historiallista yhteyttä että katsoo vahvasti tulevaisuuteen", sanoi prikaatikenraali Nick Davies Joint Forces Intelligence Groupista. Pathfinder Force muodostettiin RAF Wytonissa, ja tukikohdan lentokoneet osallistuivat viimeiseen Bomber Command -hyökkäykseen Saksaan. Luutnantti Colin Bell, Pathfinder-joukkojen veteraani, sanoi: "Vaaraa oli lisää, mutta se oli tehtävä, joka oli tehtävä. "Jonkun oli tehtävä se, joten me vain jatkoimme sitä."</w:t>
      </w:r>
    </w:p>
    <w:p>
      <w:r>
        <w:rPr>
          <w:b/>
        </w:rPr>
        <w:t xml:space="preserve">Yhteenveto</w:t>
      </w:r>
    </w:p>
    <w:p>
      <w:r>
        <w:t xml:space="preserve">RAF:n entiset ja nykyiset jäsenet ovat kulkeneet Huntingdonin keskustan läpi saadakseen alueen vapauden.</w:t>
      </w:r>
    </w:p>
    <w:p>
      <w:r>
        <w:rPr>
          <w:b/>
          <w:u w:val="single"/>
        </w:rPr>
        <w:t xml:space="preserve">Asiakirjan numero 36656</w:t>
      </w:r>
    </w:p>
    <w:p>
      <w:r>
        <w:t xml:space="preserve">Jätteenpolttolaitosta vastustava kaupunginvaltuutettu luopuu hankkeesta</w:t>
      </w:r>
    </w:p>
    <w:p>
      <w:r>
        <w:t xml:space="preserve">Ympäristö- ja jäteasioista vastaava valtuutettu Lance Kennedy sanoi, että se oli "ironista", mutta suunnitelmiin perehdyttyään "ei ollut muuta vaihtoehtoa kuin edetä". St Dennisin suunnitelman vastustajat ovat käyneet läpi kaikki tuomioistuinten sallimat oikeusprosessit. Laitos sai lopullisen hyväksynnän muutoksenhakutuomioistuimessa maaliskuussa. St Dennisin kylän yhteisörahastoon maksetaan korvausta 200 000 puntaa vuodessa ensimmäisten kolmen vuoden ajan ja sen jälkeen 100 000 puntaa pienempää korvausta jäljellä olevana sopimusaikana, joka voi kestää 30 vuotta. Aluetta edustava valtuutettu Fred Greenslade sanoi: "Luulen, että monet alueen asukkaat sanoisivat, että kyseessä on verirahaa tai että se on myyntiä." Cornwallissa syntyy vuosittain noin 300 000 tonnia jätettä, ja lääninhallituksen mukaan alueelta loppuu kaatopaikkatila vuoteen 2014 mennessä. Polttolaitoksen rakentaa Sita UK, joka teki vuonna 2006 30-vuotisen sopimuksen Cornwallin jätteiden käsittelystä.</w:t>
      </w:r>
    </w:p>
    <w:p>
      <w:r>
        <w:rPr>
          <w:b/>
        </w:rPr>
        <w:t xml:space="preserve">Yhteenveto</w:t>
      </w:r>
    </w:p>
    <w:p>
      <w:r>
        <w:t xml:space="preserve">Cornwalliin rakennettavaa 117 miljoonan punnan jätteenpolttolaitosta vastustavan kaupunginvaltuutetun on nyt hyväksyttävä hanke sen jälkeen, kun vastustajien oikeustoimet epäonnistuivat.</w:t>
      </w:r>
    </w:p>
    <w:p>
      <w:r>
        <w:rPr>
          <w:b/>
          <w:u w:val="single"/>
        </w:rPr>
        <w:t xml:space="preserve">Asiakirjan numero 36657</w:t>
      </w:r>
    </w:p>
    <w:p>
      <w:r>
        <w:t xml:space="preserve">Lämmitetyt pyöräkaistat lämmittävät hollantilaisia talvipyöräilijöitä</w:t>
      </w:r>
    </w:p>
    <w:p>
      <w:r>
        <w:t xml:space="preserve">Järjestelmässä ehdotetaan geotermisen energian käyttöä jään muodostumisen estämiseksi. Idean alustavaksi kustannusarvioksi on arvioitu 20-40 000 euroa kilometriä kohti (25-50 000 puntaa mailia kohti). Ehdotuksen takana olevan Marcel Boerefijnin mukaan säästöjä syntyisi kuitenkin onnettomuuksien vähenemisestä, teiden hiekoitukseen tarvittavan suolan vähenemisestä ja autokulujen vähenemisestä. Boerefijnin mukaan on mahdollista, että lopulliset nettokustannukset olisivat pienemmät kuin jos poluille levitettäisiin olkia. Alankomaiden pyöräilijäliiton tiedottaja Arien de Jong sanoi: "Olemme hyvin innoissamme lämmitetyistä poluista, koska ne voivat estää niin paljon kurjuutta. Jos pyörätiet jäätyvät neljäksi viikoksi, pyöräilijöille sattuu noin 7 000 onnettomuutta enemmän. "Joten olemme tietenkin tyytyväisiä kaikkiin ideoihin, joilla parannetaan pyöräilijöiden liikenneturvallisuutta." Enemmän pyöriä kuin ihmisiä Maan itäosassa sijaitseva Zutphenin kaupunki odottaa alustavan arvioinnin tuloksia ennen kuin se aloittaa toteutettavuustutkimuksen ensi vuonna. Myös Utrechtin maakunta harkitsee järjestelmää. Alankomaissa on arviolta 18 miljoonaa polkupyörää alle 17 miljoonan asukkaan alueella. Maassa on yli 35 000 kilometriä pyöräteitä.</w:t>
      </w:r>
    </w:p>
    <w:p>
      <w:r>
        <w:rPr>
          <w:b/>
        </w:rPr>
        <w:t xml:space="preserve">Yhteenveto</w:t>
      </w:r>
    </w:p>
    <w:p>
      <w:r>
        <w:t xml:space="preserve">Alankomaalaiset kaupungit harkitsevat ehdotusta pyöräteiden lämmittämisestä, jotta polkupyörien käyttöä voitaisiin lisätä talvella.</w:t>
      </w:r>
    </w:p>
    <w:p>
      <w:r>
        <w:rPr>
          <w:b/>
          <w:u w:val="single"/>
        </w:rPr>
        <w:t xml:space="preserve">Asiakirjan numero 36658</w:t>
      </w:r>
    </w:p>
    <w:p>
      <w:r>
        <w:t xml:space="preserve">Derbyn jalokiviliikkeen tulevaisuus epävarma murtovarkauden jälkeen</w:t>
      </w:r>
    </w:p>
    <w:p>
      <w:r>
        <w:t xml:space="preserve">Murtovarkaat murtautuivat torstain vastaisena yönä Derbyn Green Lanella sijaitsevan J W Jewellersin takaseinän läpi. Winston English, joka on pitänyt liikettä neljä vuotta, sanoi, että kassakaapissa oli käteistä ja arvoesineitä noin 70 000 punnan arvosta. Hän sanoi: "Se on hyvin arvokas: "En tiedä, mikä on tulevaisuus, koska olen menettänyt kaiken, ja jatkaminen on vaikeaa." Varkaat hakkeroivat reiän tiiliseinän läpi takakujalla ja työnsivät turvakiskon syrjään. Herra English sanoi: "En ole koskaan nähnyt, että varkaat olisivat voineet varastaa... "En voi uskoa, että tämä on tapahtunut keskellä kaupungin keskustaa. "Kaikki näyteikkunassa esillä oleva tavara on laitettu kassakaappiin, samoin kuin tärkeät paperit, ja kaikki on kadonnut. "Toivottavasti poliisi voi tehdä asialle jotain." Hänen tyttärensä Natalie sanoi: "Olemme järkyttyneitä. Kyse ei ole vain rahasta, vaan hän on tehnyt kovasti töitä päästäkseen tänne. "Hän on tulossa siihen ikään, että hänen pitäisi voida ottaa se helpommin, ja varkaat ovat vieneet sen häneltä." Derbyshiren poliisi on vahvistanut, että tutkinta on käynnissä. Seuraa BBC East Midlandsia Facebookissa, Twitterissä tai Instagramissa. Lähetä juttuideoita osoitteeseen eastmidsnews@bbc.co.uk. Aiheeseen liittyvät Internet-linkit Derbyshire Constabularyn poliisilaitos</w:t>
      </w:r>
    </w:p>
    <w:p>
      <w:r>
        <w:rPr>
          <w:b/>
        </w:rPr>
        <w:t xml:space="preserve">Yhteenveto</w:t>
      </w:r>
    </w:p>
    <w:p>
      <w:r>
        <w:t xml:space="preserve">Jalokivikauppias sanoo, että hän saattaa joutua lopettamaan liiketoimintansa, kun varkaat murtautuivat seinän läpi ja varastivat kassakaapin, jossa oli suuri osa hänen varastostaan.</w:t>
      </w:r>
    </w:p>
    <w:p>
      <w:r>
        <w:rPr>
          <w:b/>
          <w:u w:val="single"/>
        </w:rPr>
        <w:t xml:space="preserve">Asiakirjan numero 36659</w:t>
      </w:r>
    </w:p>
    <w:p>
      <w:r>
        <w:t xml:space="preserve">Uzbekistanin elokuva estetty Morgan Freemanin puuttumisen vuoksi</w:t>
      </w:r>
    </w:p>
    <w:p>
      <w:r>
        <w:t xml:space="preserve">News from Elsewhere......as found by BBC Monitoring Elokuvan, jonka nimi on Daydi (Rogue), oli määrä tulla elokuvateattereihin tällä viikolla, kunnes Uzbekistanin elokuvalupaviranomainen puuttui asiaan. Se sanoo, että vaikka Freeman on näkyvästi esillä elokuvan julisteissa ja ohimennen trailerissa, häntä ei näy missään koko elokuvan pituisessa elokuvassa, joka on toimitettu lupahyväksyntää varten. Se syyttää tuotantostudio Timur Filmiä siitä, että se on loukannut kuluttajien oikeuksia yrittämällä herättää lippujen kysyntää lupauksilla suuresta elokuvatähdestä. Timur Film ei ole vielä kommentoinut asiaa. Hallitukseen kuuluva Podrobno-uutistoimisto sanoo, että näyttelijän kuva oli otettu ilman lupaa elokuvasta, jossa hän näytteli - vuonna 2015 ilmestyneestä toimintaseikkailusta Last Knights. Daydin julisteen ja Last Knightsin trailerin vertailu osoittaa, että Freeman on molemmissa identtisessä asussa. Elokuvassa ei ehkä ole Morgan Freemania, mutta siinä esiintyy uzbekistanilainen näyttelijä Mirolim Qilichev uzbekistanilaisena poliisina, jonka tehtävänä on pelastaa maa pahoilta hyökkääjiltä. Vielä ei ole varmaa, tuleeko elokuva julki vai ei - se riippuu kahden valtion elimen päätöksistä, eikä elokuvaa voi esittää sillä välin. Seuraava tarina: Käytä #NewsfromElsewhere, jotta pysyt ajan tasalla Twitterin kautta.</w:t>
      </w:r>
    </w:p>
    <w:p>
      <w:r>
        <w:rPr>
          <w:b/>
        </w:rPr>
        <w:t xml:space="preserve">Yhteenveto</w:t>
      </w:r>
    </w:p>
    <w:p>
      <w:r>
        <w:t xml:space="preserve">Uzbekistanilaisen toimintaelokuvan julkaisu on estetty, koska sen mainonnassa on käytetty yhdysvaltalaisen näyttelijän Morgan Freemanin kuvia, vaikka hän ei esiinny elokuvassa.</w:t>
      </w:r>
    </w:p>
    <w:p>
      <w:r>
        <w:rPr>
          <w:b/>
          <w:u w:val="single"/>
        </w:rPr>
        <w:t xml:space="preserve">Asiakirjan numero 36660</w:t>
      </w:r>
    </w:p>
    <w:p>
      <w:r>
        <w:t xml:space="preserve">Essexin poliisi "hukkuu" tarjouksiin auttaa poliisikoiraa.</w:t>
      </w:r>
    </w:p>
    <w:p>
      <w:r>
        <w:t xml:space="preserve">Essexin poliisin mukaan henkilökunta on ollut "hukkua" tarjousten määrään, jotka koskevat kaksivuotiaan PD Baloon hoitamista. Belgialainen malinois jäi eläkkeelle sen jälkeen, kun se oli loukkaantunut pahoin palveluksessa. Se mursi lantionsa ja jalkansa, ja jalka jouduttiin amputoimaan. Baloo oli ollut vastaamassa välikohtaukseen ohjaajansa PC Ross Ashcroftin kanssa lokakuussa. Twitterissä julkaisemassaan viestissä poliisi kertoi, että se oli ollut häkeltynyt niiden ihmisten määrästä, jotka halusivat antaa Baloolle "rakastavan kodin". "Kiitos kaikille tuestanne", se sanoi. "Pidämme teidät ajan tasalla, kun Baloo on asettunut uuteen kotiinsa." Tehtävänsä vuoksi PC Ashcroft ei voinut pitää Baloota. Hän sanoi aiemmin, että se oli "uskollinen ja suojeleva" ja "rakasti elämää poliisikoirana". "Niin itsevarma kuin se olikin töissä, se oli töiden ulkopuolella varsinainen pehmo, joka halusi vain huomiota ja syliä", hän sanoi. Tutkinta siitä, miten Baloo loukkaantui, on käynnissä, poliisi kertoi.</w:t>
      </w:r>
    </w:p>
    <w:p>
      <w:r>
        <w:rPr>
          <w:b/>
        </w:rPr>
        <w:t xml:space="preserve">Yhteenveto</w:t>
      </w:r>
    </w:p>
    <w:p>
      <w:r>
        <w:t xml:space="preserve">Sadat ihmiset ovat tarjoutuneet hankkimaan kolmijalkaisen poliisikoiran, joka jouduttiin poistamaan palveluksesta.</w:t>
      </w:r>
    </w:p>
    <w:p>
      <w:r>
        <w:rPr>
          <w:b/>
          <w:u w:val="single"/>
        </w:rPr>
        <w:t xml:space="preserve">Asiakirjan numero 36661</w:t>
      </w:r>
    </w:p>
    <w:p>
      <w:r>
        <w:t xml:space="preserve">Saako presidentti Macronin meikkilaki sinut punastumaan?</w:t>
      </w:r>
    </w:p>
    <w:p>
      <w:r>
        <w:t xml:space="preserve">Sherie RyderBBC News Ranskalainen viikoittainen uutislehti Le Point väitti, että tämä summa käytettiin henkilökohtaiseen meikkaajaan, joka oli "palkattu kaunistamaan" Macronia. Vastauksena väitteisiin presidentin Elysée-palatsi kertoi France Infolle, että vaikka summa oli suuri, se ei ollut yhtä suuri kuin entisillä presidenteillä Hollande ja Sarkozy. Macronin avustajat sanoivat myös, että he tarkastelevat tulevaisuudessa halvempia vaihtoehtoja. Vaikka ei ole tavatonta, että julkisuudessa esiintyvät ihmiset käyttävät säätöä, joka auttaa torjumaan kameroiden kovia valoja ja salamavaloja, monet sosiaalisen median käyttäjät ovat sanoneet, että presidentin lakiesitys on kaikkea muuta kuin virheetön. Sosiaalisessa mediassa on väistämättä ilmestynyt Macron-meemejä, joista yksi leimaa hänet "ToutanMacroniksi" viitaten egyptiläiseen faaraoon Tutankhamoniin. Toiset ovat pitäneet hauskaa hänen kampanjajulisteellaan ja photoshopilla. Elodie ihmettelee, kuinka paljon olisi maksanut, jos hän olisi meikannut myös silmänsä, suunsa ja poskensa. Saatat myös pitää tästä: @Hadreb ja @Stayveiner viittasivat meikkiin nimellä "poudre de Perlimpinpin", jolla voi olla kaksi merkitystä - keijupölyä tai käärmeöljyä - ja joka on viittaus hänen Marine Le Peniin kohdistamiinsa valikoiviin sanoihin kiihkeässä väittelyssä Ranskan vaalien alla.</w:t>
      </w:r>
    </w:p>
    <w:p>
      <w:r>
        <w:rPr>
          <w:b/>
        </w:rPr>
        <w:t xml:space="preserve">Yhteenveto</w:t>
      </w:r>
    </w:p>
    <w:p>
      <w:r>
        <w:t xml:space="preserve">Sen jälkeen kun Emmanuel Macronista tuli Ranskan presidentti toukokuussa 2017, hän on käyttänyt meikkiin noin 26 000 euroa (24 000 puntaa), mikä on saanut monet sosiaalisen median käyttäjät punastumaan.</w:t>
      </w:r>
    </w:p>
    <w:p>
      <w:r>
        <w:rPr>
          <w:b/>
          <w:u w:val="single"/>
        </w:rPr>
        <w:t xml:space="preserve">Asiakirjan numero 36662</w:t>
      </w:r>
    </w:p>
    <w:p>
      <w:r>
        <w:t xml:space="preserve">Northfleetin puukotus: Northleet: Mies syytettynä murhasta</w:t>
      </w:r>
    </w:p>
    <w:p>
      <w:r>
        <w:t xml:space="preserve">South East Coast Ambulance Servicen ensihoitajat löysivät 44-vuotiaan miehen loukkaantuneena kiinteistöstä Hamerton Roadilla, Northfleetissä, tiistaina noin klo 02:45 GMT. Hänet julistettiin kuolleeksi tapahtumapaikalla, kertoi Kentin poliisi. Harry Harrisia, 28, Stanway Closesta, Chigwellistä, Essexistä, syytetään myös veitsen hallussapidosta. Harris pidätettiin Chelmsfordissa noin kello 16.35 tiistaina, poliisin edustaja kertoi. Hänen on määrä saapua myöhemmin Medwayn tuomaristuomioistuimeen. Seuraa BBC South Eastia Facebookissa, Twitterissä ja Instagramissa. Lähetä juttuideoita osoitteeseen southeasttoday@bbc.co.uk. Aiheeseen liittyvät Internet-linkit HM Courts Service</w:t>
      </w:r>
    </w:p>
    <w:p>
      <w:r>
        <w:rPr>
          <w:b/>
        </w:rPr>
        <w:t xml:space="preserve">Yhteenveto</w:t>
      </w:r>
    </w:p>
    <w:p>
      <w:r>
        <w:t xml:space="preserve">Miestä on syytetty murhasta sen jälkeen, kun mies oli puukotettu kuoliaaksi Kentissä.</w:t>
      </w:r>
    </w:p>
    <w:p>
      <w:r>
        <w:rPr>
          <w:b/>
          <w:u w:val="single"/>
        </w:rPr>
        <w:t xml:space="preserve">Asiakirjan numero 36663</w:t>
      </w:r>
    </w:p>
    <w:p>
      <w:r>
        <w:t xml:space="preserve">Readingin neuvosto perustaa oman asunto-osakeyhtiön</w:t>
      </w:r>
    </w:p>
    <w:p>
      <w:r>
        <w:t xml:space="preserve">Reading Borough Council teki tiistaina päätöksen oman kiinteistöyhtiön perustamisesta. Työväenpuolueen johtama viranomainen sanoi, että se aikoo ostaa viiden vuoden aikana noin 500 kiinteistöä ja vuokrata ne. Neuvosto sanoi, että se majoittaa tällä hetkellä noin 120 perhettä aamiaismajoituksessa. Vihreiden ryhmänjohtaja Rob White sanoi, että tämä oli "askel oikeaan suuntaan" Readingin "massiivisen asunto-ongelman" ratkaisemiseksi. "Se on askel oikeaan suuntaan - sillä on merkitystä", hän sanoi. Konservatiiviryhmän johtaja Jeanette Skeats sanoi: "Tuemme sitä täysin - uskomme, että se on täysin järkevää ja auttaa B&amp;B:ssä asuvia." Viranomainen sanoi, että kiinteistöyhtiön kautta hankittuja uusia koteja hoidettaisiin sen sosiaalisesta asuntokannasta riippumatta.</w:t>
      </w:r>
    </w:p>
    <w:p>
      <w:r>
        <w:rPr>
          <w:b/>
        </w:rPr>
        <w:t xml:space="preserve">Yhteenveto</w:t>
      </w:r>
    </w:p>
    <w:p>
      <w:r>
        <w:t xml:space="preserve">Valtuutetut ovat hyväksyneet suunnitelmat perustaa Readingiin neuvoston omistama kiinteistöyhtiö, jonka tarkoituksena on vähentää kalliiden tilapäisasuntojen käyttöä.</w:t>
      </w:r>
    </w:p>
    <w:p>
      <w:r>
        <w:rPr>
          <w:b/>
          <w:u w:val="single"/>
        </w:rPr>
        <w:t xml:space="preserve">Asiakirjan numero 36664</w:t>
      </w:r>
    </w:p>
    <w:p>
      <w:r>
        <w:t xml:space="preserve">Öljyvuotoisen Gartlyn koulun tulevaisuutta koskevat kaikki vaihtoehdot harkittavaksi</w:t>
      </w:r>
    </w:p>
    <w:p>
      <w:r>
        <w:t xml:space="preserve">Gartlyn koulun oppilaat siirrettiin toiseen kouluun joulukuussa 2018 sattuneen välikohtauksen jälkeen. Joidenkin lasten kerrottiin voivan pahoin vuodon ja siitä aiheutuneen voimakkaan hajun jälkeen. Aberdeenshiren neuvoston koulutus- ja lapsipalvelukomitea sopi täydellisestä vaihtoehtojen arvioinnista. Rakennuksen uudelleen käyttöönotto maksaisi vielä 850 000 puntaa jo käytetyn 450 000 punnan lisäksi, tai se voitaisiin sulkea. Raportin toivotaan valmistuvan kesäkuuhun mennessä. Vuonna 1962 avattu ja vuonna 1970 laajennettu koulu suljettiin 17. joulukuuta 2018 "lämmitysongelman" vuoksi. Lämmitysöljyvuoto aiheutti saastumista. Gartlyn oppilaat siirrettiin Kennethmontin kouluun, mutta myöhemmin heidät siirrettiin Rhynien kouluun, joka sijaitsee noin neljän kilometrin päässä. Myös Huntlyn lähellä sijaitsevan koulun päiväkoti siirrettiin Rhynieen. Gartlyn koulun virallinen oppilasmäärä on tällä välin laskenut 36:sta kahdeksaan. Korjaustöihin on tähän mennessä käytetty yli 450 000 puntaa, ja rakennuksen palauttaminen kouluksi vaatii vielä 872 000 puntaa. Mahdollisiin vaihtoehtoihin kuuluu pyytää Skotlannin ministereitä sallimaan koulun pysyvä sulkeminen. Aiheeseen liittyvät Internet-linkit Aberdeenshire Council</w:t>
      </w:r>
    </w:p>
    <w:p>
      <w:r>
        <w:rPr>
          <w:b/>
        </w:rPr>
        <w:t xml:space="preserve">Yhteenveto</w:t>
      </w:r>
    </w:p>
    <w:p>
      <w:r>
        <w:t xml:space="preserve">Aberdeenshiren koulun, joka on ollut suljettuna yli kaksi vuotta öljyvuodon vuoksi, tulevaisuutta varten harkitaan kaikkia vaihtoehtoja.</w:t>
      </w:r>
    </w:p>
    <w:p>
      <w:r>
        <w:rPr>
          <w:b/>
          <w:u w:val="single"/>
        </w:rPr>
        <w:t xml:space="preserve">Asiakirjan numero 36665</w:t>
      </w:r>
    </w:p>
    <w:p>
      <w:r>
        <w:t xml:space="preserve">Humbersiden poliisi ottaa käyttöön "yhden yksikön" järjestelmän</w:t>
      </w:r>
    </w:p>
    <w:p>
      <w:r>
        <w:t xml:space="preserve">Yhden yksikön mallin mukaan poliisit voivat työskennellä missä tahansa perinteisten maantieteellisten alueiden sijaan. Myös työvuoromalleja on muutettu, jotta työvuorossa olevien poliisien määrä vastaisi hätäpuhelujen määrää. Poliisi ilmoitti, että se pyrkii säästöihin myös jakamalla palveluja South Yorkshiren poliisin kanssa. Poliisipäällikkö Justine Curran sanoi, että muutokset merkitsevät sitä, että poliisivoimat pystyvät "paremmin valvomaan aluetta ruuhka-aikoina". Hän sanoi: "Yleisö saa edelleen tutut ja luotettavat poliisit ja poliisiviranomaiset omille alueilleen, ja heillä on nyt myös paikallisia etsiviä, mikä on todellinen edistysaskel." Muutokset käynnisti Humbersiden poliisi- ja rikoskomissaari Matthew Grove. Groven tiedottajan mukaan nämä muutokset säästävät poliisivoimille noin 22 miljoonaa puntaa vuoteen 2019 mennessä.</w:t>
      </w:r>
    </w:p>
    <w:p>
      <w:r>
        <w:rPr>
          <w:b/>
        </w:rPr>
        <w:t xml:space="preserve">Yhteenveto</w:t>
      </w:r>
    </w:p>
    <w:p>
      <w:r>
        <w:t xml:space="preserve">Humbersiden poliisi on lakkauttanut erillisiä osastoja osana suunnitelmaa säästää 31 miljoonaa puntaa vuoteen 2019 mennessä.</w:t>
      </w:r>
    </w:p>
    <w:p>
      <w:r>
        <w:rPr>
          <w:b/>
          <w:u w:val="single"/>
        </w:rPr>
        <w:t xml:space="preserve">Asiakirjan numero 36666</w:t>
      </w:r>
    </w:p>
    <w:p>
      <w:r>
        <w:t xml:space="preserve">Greenoddin tietyömaan viivästykset suututtavat autoilijat</w:t>
      </w:r>
    </w:p>
    <w:p>
      <w:r>
        <w:t xml:space="preserve">Greenoddissa sijaitsevan A590/A5092-tien T-risteyksen korvaamiseksi liikenneympyrällä tehdään töitä. Autoilijat ovat myöhästyneet jopa tunnin verran, ja yritysjohtajat vaativat parempaa suunnittelua ja tiedotusta. Highways Agency (HA) ilmoitti, että se odottaa liikenteenhallinnan muutosten parantavan tilannetta ensi viikosta alkaen. Suunnitelman tarkoituksena on tehdä risteyksestä turvallisempi, ja työn odotetaan valmistuvan ensi vuonna. Furness Enterprise kertoi tehneensä kyselytutkimuksen yrityksille ja havainneensa, että jonot olivat tällä viikolla venyneet jopa viiden mailin pituisiksi ja että tietyömaan läpi pääseminen kesti keskimäärin yli tunnin. Furness Enterprisen toimitusjohtaja Harry Knowles sanoi, että he olivat vaatineet "älykkäämpää lähestymistapaa". Hän sanoi: "Uskon, että Highways Agency kuuntelee. Luulen, että he ovat luultavasti olleet hieman yllättyneitä tunteiden voimakkuudesta, ja jos on istunut ruuhkassa 50 minuuttia odottamatta, tunteet ovat hyvin voimakkaita. "Toivon kovasti, että he tekevät yhteistyötä ihmisten kanssa ja varmistavat, että liikennehäiriöt ovat mahdollisimman vähäisiä, jotta me kaikki pääsemme hyötymään tästä uudesta liikenneympyrästä." HA:n mukaan tilanteen pitäisi parantua ensi viikolla, kun asemakaavan muutos vähentää viivytyksiä.</w:t>
      </w:r>
    </w:p>
    <w:p>
      <w:r>
        <w:rPr>
          <w:b/>
        </w:rPr>
        <w:t xml:space="preserve">Yhteenveto</w:t>
      </w:r>
    </w:p>
    <w:p>
      <w:r>
        <w:t xml:space="preserve">Maanteiden päälliköitä painostetaan puuttumaan autoilijoiden kohtaamiin vakaviin viivytyksiin Cumbrian tien keskeisen risteyksen parannustöiden aikana.</w:t>
      </w:r>
    </w:p>
    <w:p>
      <w:r>
        <w:rPr>
          <w:b/>
          <w:u w:val="single"/>
        </w:rPr>
        <w:t xml:space="preserve">Asiakirjan numero 36667</w:t>
      </w:r>
    </w:p>
    <w:p>
      <w:r>
        <w:t xml:space="preserve">RSPB Saltholmessa havaittiin pikku kottarainen ensimmäistä kertaa sitten vuoden 1852.</w:t>
      </w:r>
    </w:p>
    <w:p>
      <w:r>
        <w:t xml:space="preserve">RSPB Saltholmen ruovikossa oli 26. marraskuuta pikku-uikku - ensimmäinen vahvistettu havainto lajista alueella sitten vuoden 1852. RSPB:n tiedottaja sanoi, että 166 vuoden odotuksen jälkeen monet viettivät pitkiä päiviä piilopaikassa "toivoen toista havaintoa". Lintu on harvinainen vierailija Britanniassa, ja sitä tavataan yleensä lämpimämmillä alueilla. Alueen johtaja Chris Francis sanoi: "Paikallisten tietojen mukaan pikku-uikku nähtiin Clevelandissa viimeksi 26. syyskuuta 1852. "Redcariin matkannut yksilö sai surkean kohtalonsa, kun eräs paikallinen ampui hänet. Onneksi Saltholmen lintu on saanut paljon lämpimämmän vastaanoton. "Lintu on salamyhkäinen ja sen tapa piileskellä tiheässä ruovikossa, minkä vuoksi sitä on vaikea nähdä. 166 vuoden odotuksen jälkeen on paljon ihmisiä, jotka haluavat yrittää."</w:t>
      </w:r>
    </w:p>
    <w:p>
      <w:r>
        <w:rPr>
          <w:b/>
        </w:rPr>
        <w:t xml:space="preserve">Yhteenveto</w:t>
      </w:r>
    </w:p>
    <w:p>
      <w:r>
        <w:t xml:space="preserve">Lintuharrastajat saapuivat Stockton-on-Teesin luonnonsuojelualueelle, kun harvinainen lintu havaittiin ensimmäistä kertaa yli 150 vuoteen.</w:t>
      </w:r>
    </w:p>
    <w:p>
      <w:r>
        <w:rPr>
          <w:b/>
          <w:u w:val="single"/>
        </w:rPr>
        <w:t xml:space="preserve">Asiakirjan numero 36668</w:t>
      </w:r>
    </w:p>
    <w:p>
      <w:r>
        <w:t xml:space="preserve">Tupakointi kielletty Jerseyn poliisin päämajassa ja terveydenhuollon rakennuksissa</w:t>
      </w:r>
    </w:p>
    <w:p>
      <w:r>
        <w:t xml:space="preserve">Kielto osuu samaan aikaan kansallisen tupakoimattomuuspäivän kanssa. Se tarkoittaa, että Jerseyn sairaaloiden henkilökunta ja potilaat eivät saa tupakoida. Kielto koskee myös ulkotiloja, kuten yleissairaalan sisäpihan puutarhaa, ja näiden rakennusten ulkoisia sisäänkäyntejä. Kaikille potilaille, jotka haluavat tupakoida, tarjotaan nikotiinikorvikkeita, mutta jos he haluavat savukkeen, heidän on poistuttava sairaalasta ja tupakoitava muualla kuin sairaalan alueella. Poliisiaseman henkilökunta, pidätetyt ja vierailijat eivät voi polttaa savuketta missään säilytystiloissa, joihin kuuluvat sellit, kuulusteluhuoneet, wc:t ja harjoituspihat. Komisario Sarah Henderson, joka vastaa poliisin päämajan säilytystiloista, sanoi: "Tämä on ollut yleinen käytäntö useiden vuosien ajan monissa suurissa poliisivoimissa. Se ei eroa lentokoneeseen nousemisesta, vaan voisi väittää, että se on joillekin ihmisille yhtä stressaava tilanne". Ihmisten on hyväksyttävä, että asiat muuttuvat."</w:t>
      </w:r>
    </w:p>
    <w:p>
      <w:r>
        <w:rPr>
          <w:b/>
        </w:rPr>
        <w:t xml:space="preserve">Yhteenveto</w:t>
      </w:r>
    </w:p>
    <w:p>
      <w:r>
        <w:t xml:space="preserve">Tupakointikielto on tullut voimaan Jerseyn poliisipäämajassa ja kaikissa terveysviraston rakennuksissa.</w:t>
      </w:r>
    </w:p>
    <w:p>
      <w:r>
        <w:rPr>
          <w:b/>
          <w:u w:val="single"/>
        </w:rPr>
        <w:t xml:space="preserve">Asiakirjan numero 36669</w:t>
      </w:r>
    </w:p>
    <w:p>
      <w:r>
        <w:t xml:space="preserve">James Stokoen kuolema: Stokoe: Mies syytettynä murhasta</w:t>
      </w:r>
    </w:p>
    <w:p>
      <w:r>
        <w:t xml:space="preserve">James Stokoe löydettiin vakavasti loukkaantuneena BMW:stä Trenchard Avenuella Thornabyssa perjantaina iltapäivällä. Hän kuoli tapahtumapaikalla. 33-vuotias mies saapuu myöhemmin Teessiden käräjäoikeuden eteen syytettynä murhasta ja hyökkäysaseen hallussapidosta julkisella paikalla. Stokoen perhe sanoi, että hän oli "ihanan kiltti ja lempeä ihminen" ja "arvostettu ystävä" monille. Aiheeseen liittyvät Internet-linkit HM Courts &amp; Tribunals Service (HM Courts &amp; Tribunals Service)</w:t>
      </w:r>
    </w:p>
    <w:p>
      <w:r>
        <w:rPr>
          <w:b/>
        </w:rPr>
        <w:t xml:space="preserve">Yhteenveto</w:t>
      </w:r>
    </w:p>
    <w:p>
      <w:r>
        <w:t xml:space="preserve">Miestä on syytetty 40-vuotiaan teessideläisen miehen murhasta.</w:t>
      </w:r>
    </w:p>
    <w:p>
      <w:r>
        <w:rPr>
          <w:b/>
          <w:u w:val="single"/>
        </w:rPr>
        <w:t xml:space="preserve">Asiakirjan numero 36670</w:t>
      </w:r>
    </w:p>
    <w:p>
      <w:r>
        <w:t xml:space="preserve">Alderneyn osavaltiot tutkivat vähittäishintoja</w:t>
      </w:r>
    </w:p>
    <w:p>
      <w:r>
        <w:t xml:space="preserve">Poliittinen komitea totesi, että se halusi luoda perustason, jota voidaan verrata muihin lainkäyttöalueisiin. Valiokunnan jäsen Louis Jean sanoi olevansa huolissaan kiinteätuloisista ihmisistä, joiden on vaikea selviytyä elinkustannuksista. Hän sanoi: "Liian pitkään emme ole saaneet näyttöä, joka tukisi näkemystämme siitä, että [Alderneyn] talous eroaa suuresti Guernseyn taloudesta." Hän sanoi, että hankkeessa tarkasteltaisiin noin 200-250 keskeistä tuotetta ja palvelua, joita voitaisiin käyttää vertailukohtana talousindikaattoreita tarkasteltaessa. Hän sanoi, että tähän sisältyisi myös kiinteistöverojen ja vuokrakustannusten analyysi Guernseyn eri osissa. Jean sanoi, että valiokunta päätti myös harkita, olisiko elinkustannustutkimuksen tekeminen hyödyllistä.</w:t>
      </w:r>
    </w:p>
    <w:p>
      <w:r>
        <w:rPr>
          <w:b/>
        </w:rPr>
        <w:t xml:space="preserve">Yhteenveto</w:t>
      </w:r>
    </w:p>
    <w:p>
      <w:r>
        <w:t xml:space="preserve">Alderneyn osavaltio on suostunut tutkimaan vähittäishintoja saarella.</w:t>
      </w:r>
    </w:p>
    <w:p>
      <w:r>
        <w:rPr>
          <w:b/>
          <w:u w:val="single"/>
        </w:rPr>
        <w:t xml:space="preserve">Asiakirjan numero 36671</w:t>
      </w:r>
    </w:p>
    <w:p>
      <w:r>
        <w:t xml:space="preserve">Swindonin ja Kemblen välinen rautatietyö sulkee linjan kolmeksi viikoksi.</w:t>
      </w:r>
    </w:p>
    <w:p>
      <w:r>
        <w:t xml:space="preserve">Se on osa 45 miljoonan punnan suuruista hanketta Great Western Main Line -linjan sähköistämistä varten. Opastimia ja muita laitteita siirretään, jotta saadaan tilaa 12 mailin (19,3 km) lisäraiteelle. Töiden aikana näiden kahden aseman välillä liikennöi korvaava bussiliikenne. Rautatieoperaattori First Great Western (FGW) ilmoitti, että junat Kemblestä Gloucesteriin ja Cheltenhamiin kulkevat muutetun aikataulun mukaan. Jotkin ruuhka-aikojen vuorot Lontoosta Gloucesteriin, Cheltenham Spaan ja Worcester Shrub Hilliin ohjataan Bristol Parkwayn kautta. Muina aikoina asiakkaiden on vaihdettava Swindonissa Kembleen menevään linja-autovuoroon. "Asiakkaat voivat odottaa, että matkat kestävät 30-55 minuuttia tavallista kauemmin. FGW:n lippuja saa käyttää muissa junayhtiöissä", FGW:n tiedottaja sanoi. Työt, joihin osallistuu noin 600 rautateiden työntekijää, on määrä saada päätökseen 2. syyskuuta kello 05.00 BST mennessä. Swindonin ja Gloucestershiren Kemblen kylän välinen rata "sinkoutettiin" 1960-luvun lopulla British Railin kustannussäästötoimenpiteenä hallituksen kanssa tehdyn sopimuksen mukaisesti. Toisen raiteen lisäämisen odotetaan mahdollistavan jopa neljä junaa tunnissa molempiin suuntiin.</w:t>
      </w:r>
    </w:p>
    <w:p>
      <w:r>
        <w:rPr>
          <w:b/>
        </w:rPr>
        <w:t xml:space="preserve">Yhteenveto</w:t>
      </w:r>
    </w:p>
    <w:p>
      <w:r>
        <w:t xml:space="preserve">Swindonin ja Kemblen välinen rata on suljettu kolmeksi viikoksi, jotta insinöörit voivat muuttaa reitin kaksiraiteiseksi.</w:t>
      </w:r>
    </w:p>
    <w:p>
      <w:r>
        <w:rPr>
          <w:b/>
          <w:u w:val="single"/>
        </w:rPr>
        <w:t xml:space="preserve">Asiakirjan numero 36672</w:t>
      </w:r>
    </w:p>
    <w:p>
      <w:r>
        <w:t xml:space="preserve">Uber-autoja enemmän kuin keltaisia takseja New Yorkissa</w:t>
      </w:r>
    </w:p>
    <w:p>
      <w:r>
        <w:t xml:space="preserve">New Yorkin taksi- ja limusiinikomission mukaan rekisteröityjä Uber-autoja oli 14 088, kun taas keltaisia takseja oli 13 587. Keltaisilla takseilla tehtyjen matkojen määrä on kuitenkin paljon suurempi kuin Uber-kyytien määrä. Tämä johtuu siitä, että monet Uber-kuljettajat tekevät osa-aikatyötä, kun taas taksit toimivat usein koko päivän. Vuonna 2011 käyttöön otettu Uber väittää, että sen UberX-kyydit ovat usein samanhintaisia - tai halvempia - kuin keskimääräinen keltaisen taksin kyyti. Monet käyttäjät ovat kuitenkin valittaneet lisämaksuista ja niin sanotusta ruuhkahuippuhinnoittelusta, jolloin Uber veloittaa enemmän kyydeistä ruuhka-aikoina, kuten uudenvuodenaattona. Lisäksi perinteiset taksiyrittäjät ja -omistajat ovat sanoneet, että Uberin työmalli, jossa työntekijät toimivat yleensä vapaamuotoisina ja freelance-urakoitsijoina, ei ole kestävä. "Se, että Uberilla on rajoittamaton määrä autoja, tarkoittaa, että yksikään kuljettaja - ei taksi- tai musta-autoilija - ei ansaitse kunnollista elantoa", sanoi Bhairavi Desai, joka on sekä Uberin autojen että keltaisten taksien kuljettajien etujärjestön, New York Taxi Workers Alliancen toiminnanjohtaja. Uber on laajentunut nopeasti eri puolilla maailmaa, ja se ilmoitti hiljattain suunnitelmistaan palkata miljoona naiskuljettajaa vuoteen 2020 mennessä. Uber on kuitenkin joutunut arvostelun kohteeksi sekä kuljetuksia koskevien paikallisten lakien rikkomisesta että joidenkin kuljettajiensa erilaisista turvallisuusongelmista.</w:t>
      </w:r>
    </w:p>
    <w:p>
      <w:r>
        <w:rPr>
          <w:b/>
        </w:rPr>
        <w:t xml:space="preserve">Yhteenveto</w:t>
      </w:r>
    </w:p>
    <w:p>
      <w:r>
        <w:t xml:space="preserve">Ensimmäistä kertaa New Yorkin kaduilla on enemmän mustia Uber-autoja kuin perinteisiä keltaisia takseja.</w:t>
      </w:r>
    </w:p>
    <w:p>
      <w:r>
        <w:rPr>
          <w:b/>
          <w:u w:val="single"/>
        </w:rPr>
        <w:t xml:space="preserve">Asiakirjan numero 36673</w:t>
      </w:r>
    </w:p>
    <w:p>
      <w:r>
        <w:t xml:space="preserve">Birminghamin alakoulun opettaja vangittiin lasten seksuaalirikoksista</w:t>
      </w:r>
    </w:p>
    <w:p>
      <w:r>
        <w:t xml:space="preserve">Nasser Khalil, 49, Stechfordista, Birminghamista, sanoi haluavansa harrastaa seksiä tytön kanssa, kertoi Crown Prosecution Service (CPS). Verkkokeskustelun aikana hän sanoi olevansa opettaja ja kysyi, onko tyttö neitsyt, CPS sanoi. Hän myönsi kaksi rikosta ja sai 20 kuukauden vankeusrangaistuksen. Hän kuvaili "ilkeitä" asioita, joita hän halusi tehdä tytölle, pyysi selfieitä ja ehdotti, että he odottaisivat, että tyttö täyttää 16 vuotta ennen kuin he tapaisivat, Birminghamin kruununoikeus kuuli. Khalil oli aiemmin tunnustanut syyllisyytensä yhteen syytekohtaan, joka koski seksuaalista kanssakäymistä lapsen kanssa, ja yhteen syytekohtaan, joka koski alle 13-vuotiaan lapsen yllyttämistä tai yllyttämistä seksuaaliseen toimintaan. Virinder Bains CPS:stä sanoi: "Nasser Khalil on syyllistynyt erittäin vakaviin rikoksiin, joista on annettu asianmukainen rangaistus. "Pyrimme nostamaan syytteen ja suojelemaan kaikkia lapsia niiltä, jotka aiheuttavat heille vaaraa ja jotka pyrkivät tällaiseen rikolliseen toimintaan." Khalil, joka pidätettiin kotonaan marraskuussa, merkittiin seksuaalirikollisten rekisteriin 10 vuodeksi. Seuraa BBC West Midlandsia Facebookissa ja Twitterissä ja tilaa paikalliset uutispäivitykset suoraan puhelimeesi.</w:t>
      </w:r>
    </w:p>
    <w:p>
      <w:r>
        <w:rPr>
          <w:b/>
        </w:rPr>
        <w:t xml:space="preserve">Yhteenveto</w:t>
      </w:r>
    </w:p>
    <w:p>
      <w:r>
        <w:t xml:space="preserve">Peruskoulun apuopettaja, joka lähetti seksuaalista viestintää poliisille, jota hän luuli 12-vuotiaaksi tytöksi, on tuomittu vankilaan.</w:t>
      </w:r>
    </w:p>
    <w:p>
      <w:r>
        <w:rPr>
          <w:b/>
          <w:u w:val="single"/>
        </w:rPr>
        <w:t xml:space="preserve">Asiakirjan numero 36674</w:t>
      </w:r>
    </w:p>
    <w:p>
      <w:r>
        <w:t xml:space="preserve">Newtownin ohitustie-ehdotusta koskeva julkinen kuuleminen järjestetään</w:t>
      </w:r>
    </w:p>
    <w:p>
      <w:r>
        <w:t xml:space="preserve">Newtown Bypassia koskeva kolmiviikkoinen julkinen kuuleminen järjestetään kesäkuun lopussa vastalauseiden jälkeen. Ehdotetun 5,6 kilometrin (3,4 mailin) pituisen ohitustien odotetaan helpottavan kaupungin liikenneongelmia. Reitistä on kuitenkin esitetty huolenaiheita, ja tutkimuksessa tarkastellaan esitettyjä vaihtoehtoisia reittejä. Nykyisen ehdotuksen mukaan ohitustie kulkisi Mochdren teollisuusalueen eteläpuolella, mutta vastustajat vaativat, että se kulkisi suoraan alueen läpi. Paikallinen parlamentin jäsen Russell George sanoi, että muutoksia voitaisiin tehdä, mutta lisäsi: "En kuitenkaan usko, että reitin muuttaminen Mochdren teollisuusalueen kautta on ratkaisu." Hän sanoi, että reittiä voitaisiin muuttaa. Myös Mid Walesin kauppakamari ja Mid Wales Manufacturing Group ovat kehottaneet hallitusta olemaan muuttamatta reittiä.</w:t>
      </w:r>
    </w:p>
    <w:p>
      <w:r>
        <w:rPr>
          <w:b/>
        </w:rPr>
        <w:t xml:space="preserve">Yhteenveto</w:t>
      </w:r>
    </w:p>
    <w:p>
      <w:r>
        <w:t xml:space="preserve">Walesin keskiosaan suunnitellusta ohitustiestä järjestetään julkinen tutkimus, ilmoitti Walesin hallitus.</w:t>
      </w:r>
    </w:p>
    <w:p>
      <w:r>
        <w:rPr>
          <w:b/>
          <w:u w:val="single"/>
        </w:rPr>
        <w:t xml:space="preserve">Asiakirjan numero 36675</w:t>
      </w:r>
    </w:p>
    <w:p>
      <w:r>
        <w:t xml:space="preserve">Portsmouthin poliisin keskuksen sijainti julkistettiin</w:t>
      </w:r>
    </w:p>
    <w:p>
      <w:r>
        <w:t xml:space="preserve">Michael Lane kertoi, että Eastern Police Investigation Centre rakennettaisiin tontille, joka on vuokrattu Merlin Park Development -alueelta, Airport Service Roadin vierestä. Keskus, jossa olisi sekä tutkinta- että säilöönottotilat, palvelisi Portsmouthia, Farehamia, Waterloovillea, Havantia ja Hayling Islandia. Sen on määrä avautua keväällä 2019. Portsmouth Centralin ja Farehamin poliisiasemat säilyvät, kunnes uusi poliisikeskus on toiminnassa, ja myös Frattonin ja Havantin poliisiasemien tutkintatoiminnot siirtyvät uuteen paikkaan. Entinen poliisipäällikkö Simon Hayes oli aiemmin harkinnut Havantin lähistöllä sijaitsevaa paikkaa, mutta sen katsottiin olevan liian kallis ja liian kaukana kaupungista. Poliisipäällikön lausunnossa sanottiin, että uusi sijaintipaikka kaupungin itäosassa valittiin sen liikenneyhteyksien vuoksi ja että se "pitää poliisitoiminnan Portsmouthin rajojen sisällä". Lane sanoi, että laitoksen odotus oli ollut "pitkä ja turhauttava". "Se on keskeinen esimerkki siitä, mitä nykyaikainen poliisitoiminta edellyttää - suuria investointeja oikeisiin toiminnallisiin vaikutuksiin ja oikeaan työympäristöön kollegoilleni. "Ymmärrän, että ihmiset haluavat paikallista poliisitoimintaa, ja teemme työtä varmistaaksemme, että sijaintimme on sellainen, että se on helposti saavutettavissa", hän lisäsi.</w:t>
      </w:r>
    </w:p>
    <w:p>
      <w:r>
        <w:rPr>
          <w:b/>
        </w:rPr>
        <w:t xml:space="preserve">Yhteenveto</w:t>
      </w:r>
    </w:p>
    <w:p>
      <w:r>
        <w:t xml:space="preserve">Piirikunnan poliisi- ja rikoskomissaari (PCC) on ilmoittanut, että Itä-Hampshireen perustetaan uusi poliisikeskittymä.</w:t>
      </w:r>
    </w:p>
    <w:p>
      <w:r>
        <w:rPr>
          <w:b/>
          <w:u w:val="single"/>
        </w:rPr>
        <w:t xml:space="preserve">Asiakirjan numero 36676</w:t>
      </w:r>
    </w:p>
    <w:p>
      <w:r>
        <w:t xml:space="preserve">Naisten selfieitä haetaan jättimäistä Face of Suffrage -taideteosta varten</w:t>
      </w:r>
    </w:p>
    <w:p>
      <w:r>
        <w:t xml:space="preserve">Taiteilija Helen Marshall pyysi Face of Suffrage -hankkeeseen selfieitä ja valokuvia naisista, joita "haluatte juhlia". "Kyse ei ole vain rohkeista ja rohkeista tarinoista", hän sanoi. "Kyse on todella osallistumisesta ja näkyvänä olemisesta." Taidetta on esillä Birminghamin New Streetin asemalla 15. marraskuuta alkaen. Yli 3 000 valokuvaa odotetaan käytettävän 20 metriä korkeassa teoksessa, joka paljastaa West Midlandsin "inspiroivan" suffragetin henkilöllisyyden. Jotkut naiset äänestivät ensimmäistä kertaa yleisissä vaaleissa 14. joulukuuta 1918. Naiset eri puolilla aluetta voivat osallistua "pop-up"-valokuvatapahtumissa, ja kuka tahansa voi osallistua työhön verkossa hankkeen verkkosivustolla ja sosiaalisessa mediassa. Marshall, joka on muun muassa luonut mosaiikin kaatuneesta ensimmäisen maailmansodan sotilaasta, sanoi, että hankkeessa kerrotaan myös naisten tarinoita, mutta niiden ei tarvitse olla sankaritarinoita. "Kyse voi olla vain rakkaudesta tai jostain arkipäiväisestä asiasta", hän sanoi. Marshall halusi auttaa juhlistamaan satavuotista taivalta, jolloin suffragettien ääni "vihdoin kuultiin". Hän sanoi, että teos merkitsi myös uutta lukua hänen elämässään äitinä ja taiteilijana. "Tämä on tuntunut henkilökohtaiselta naisena, yksinhuoltajana, joka kasvattaa lasta, ja koska teen sitä, mitä haluan olemalla taiteilija", hän sanoi. "Uskon, että naisilla on vaikeaa taidemaailmassa, kuten joillakin muillakin aloilla", hän sanoi. Arts Council Englandin tukema hanke yhdistää amatööri- ja ammattilaiskuvia.</w:t>
      </w:r>
    </w:p>
    <w:p>
      <w:r>
        <w:rPr>
          <w:b/>
        </w:rPr>
        <w:t xml:space="preserve">Yhteenveto</w:t>
      </w:r>
    </w:p>
    <w:p>
      <w:r>
        <w:t xml:space="preserve">Tuhansien tyttöjen ja naisten valokuvista on tarkoitus muodostaa jättimäinen suffragettimosaiikki sen kunniaksi, että on kulunut 100 vuotta siitä, kun ensimmäiset brittinaiset saivat äänioikeuden.</w:t>
      </w:r>
    </w:p>
    <w:p>
      <w:r>
        <w:rPr>
          <w:b/>
          <w:u w:val="single"/>
        </w:rPr>
        <w:t xml:space="preserve">Asiakirjan numero 36677</w:t>
      </w:r>
    </w:p>
    <w:p>
      <w:r>
        <w:t xml:space="preserve">Segan virhe antaa pelaajille ilmaisen Yakuza 6 -pelin</w:t>
      </w:r>
    </w:p>
    <w:p>
      <w:r>
        <w:t xml:space="preserve">Julkaisijan tarkoituksena oli julkaista Yakuza 6: The Song of Life -pelistä rajoitettu "demo", mutta yhdysvaltalaiset pelaajat pääsivät pelaamaan peliin prologia pidemmälle. Jotkut pelaajat olivat kyseenalaistaneet, miksi pieni demo pakattiin 36,5 gigatavun kokoiseksi latauspaketiksi. Sega pyysi virhettä anteeksi ja sanoi tutkivansa asiaa. Euroopassa ja Australiassa pelaajat pystyivät pelaamaan vain pelin prologin ennen kuin heille kerrottiin, että kokeilu oli päättynyt. Näin ei kuitenkaan käynyt Pohjois-Amerikan pelaajille. "Olemme yhtä järkyttyneitä kuin tekin, ja toivoimme, että demo olisi ollut kaikkien saatavilla tänään", Sega sanoi lausunnossaan. "Huomasimme, että jotkut pystyivät käyttämään demoa koko pelin avaamiseen. Tutkimme parhaillaan ongelman luonnetta."</w:t>
      </w:r>
    </w:p>
    <w:p>
      <w:r>
        <w:rPr>
          <w:b/>
        </w:rPr>
        <w:t xml:space="preserve">Yhteenveto</w:t>
      </w:r>
    </w:p>
    <w:p>
      <w:r>
        <w:t xml:space="preserve">Sega on poistanut uusimman videopelinsä "esikatselun" PlayStationin latauskaupasta huomattuaan, että se antoi joillekin pelaajille pääsyn koko peliin.</w:t>
      </w:r>
    </w:p>
    <w:p>
      <w:r>
        <w:rPr>
          <w:b/>
          <w:u w:val="single"/>
        </w:rPr>
        <w:t xml:space="preserve">Asiakirjan numero 36678</w:t>
      </w:r>
    </w:p>
    <w:p>
      <w:r>
        <w:t xml:space="preserve">Jättimäinen palapeli täydentyy, kun puuttuvat palat lisätään.</w:t>
      </w:r>
    </w:p>
    <w:p>
      <w:r>
        <w:t xml:space="preserve">Graham Andrew rekrytoi 200 palapelifania täyttämään 33 600-osaista luontopalapeliä kerätäkseen rahaa hyväntekeväisyyteen. Saavutus oli vähällä kaatua puuttuviin osiin, jotka hänen mukaansa saattoivat "jäädä kiinni mummon villatakkiin". Laminoitu palapeli leikataan kymmeneen osaan, ja se asetetaan esille Norfolkin ja Norwichin sairaalan seinille. Adrian Chesterman, joka maalasi luontokuvan ja asuu nykyään Fuengirolassa Costa del Solilla, otti yhteyttä Andrew'hun ja sanoi tulevansa tammikuussa Norwichiin tapaamaan häntä ja katsomaan asennettua palapeliä. Andrew ja vapaaehtoiset eri puolilta Norfolkia käyttivät noin kaksi viikkoa 5,7 metriä (18,7 jalkaa) kertaa 1,57 metriä (5 jalkaa) suuren kuvan kokoamiseen. Palat saapuivat Barcelonasta torstaina. "Meidän oli leikattava palapeliä, mikä vahingoitti monia paloja, jotka oli sitten korjattava huolellisesti. Saimme palapelin valmiiksi kello 00.30 seuraavana aamuna, noin 13 tuntia myöhemmin", Andrew sanoi. Andrew jatkaa varojen keräämistä sairaalan lastenosastoille ja Reephamin lastentarhaan pyytämällä ihmisiä sponsoroimaan palapelin paloja. Palapeli viedään myös Addenbrooken sairaalaan Cambridgeen.</w:t>
      </w:r>
    </w:p>
    <w:p>
      <w:r>
        <w:rPr>
          <w:b/>
        </w:rPr>
        <w:t xml:space="preserve">Yhteenveto</w:t>
      </w:r>
    </w:p>
    <w:p>
      <w:r>
        <w:t xml:space="preserve">Markkinoiden suurimmaksi uskottu palapeli on saatu valmiiksi, kun neljä puuttuvaa palaa leikattiin uudelleen ja toimitettiin Espanjasta.</w:t>
      </w:r>
    </w:p>
    <w:p>
      <w:r>
        <w:rPr>
          <w:b/>
          <w:u w:val="single"/>
        </w:rPr>
        <w:t xml:space="preserve">Asiakirjan numero 36679</w:t>
      </w:r>
    </w:p>
    <w:p>
      <w:r>
        <w:t xml:space="preserve">Cockenzien voimalaitoksen viimeinen osa puretaan.</w:t>
      </w:r>
    </w:p>
    <w:p>
      <w:r>
        <w:t xml:space="preserve">Cockenzien voimalaitoksen kattilahuone räjäytettiin torstaina räjähteillä, mikä päätti laitoksen purkamisen. Purkaminen oli viimeinen vaihe kaksi vuotta kestäneessä voimalan käytöstäpoistoprosessissa. Kattilahuone oli 220 metriä pitkä, 60 metriä korkea ja 30 metriä leveä, ja se oli pääosin valmistettu teräksestä. ScottishPowerin projektipäällikkö George Camps sanoi: "Hanke jatkuu Cockenzien alueella ainakin seuraavat kuusi kuukautta, kun raivaamme materiaalit pois alueelta ja poistamme vanhan toimiston ja muut apurakennukset. "Varmistamme, että paikalliset yhteisöt pidetään täysin ajan tasalla."</w:t>
      </w:r>
    </w:p>
    <w:p>
      <w:r>
        <w:rPr>
          <w:b/>
        </w:rPr>
        <w:t xml:space="preserve">Yhteenveto</w:t>
      </w:r>
    </w:p>
    <w:p>
      <w:r>
        <w:t xml:space="preserve">Itä-Lothianin tunnetuimpiin maamerkkeihin kuuluvan rakennuksen viimeinen jäljellä oleva osa on purettu.</w:t>
      </w:r>
    </w:p>
    <w:p>
      <w:r>
        <w:rPr>
          <w:b/>
          <w:u w:val="single"/>
        </w:rPr>
        <w:t xml:space="preserve">Asiakirjan numero 36680</w:t>
      </w:r>
    </w:p>
    <w:p>
      <w:r>
        <w:t xml:space="preserve">Nato-joukot aloittavat mittavan sotaharjoituksen Puolassa</w:t>
      </w:r>
    </w:p>
    <w:p>
      <w:r>
        <w:t xml:space="preserve">Noin 31 000 puolalaista, yhdysvaltalaista ja muuta sotilasta osallistuu maa-, meri- ja ilmaharjoituksiin, joita kutsutaan Anaconda-16:ksi. Harjoitukset järjestetään viikkoja ennen Naton huippukokousta, jossa johtajien odotetaan päättävän, että Puolaan ja Baltian maihin sijoitetaan merkittävä määrä Nato-joukkoja. Venäjä sanoo, että sen rajojen läheisyydessä olevat Nato-joukot ovat uhka sen turvallisuudelle. Ulkoministeri Sergei Lavrov sanoi: "Emme peittele, että suhtaudumme kielteisesti Naton linjaan siirtää sotilaallinen infrastruktuurinsa rajoillemme ja vetää muita maita mukaan sotilasyksikkötoimintaan". "Tämä aktivoi Venäjän suvereenin oikeuden huolehtia omasta turvallisuudestaan menetelmillä, jotka ovat riittäviä nykypäivän riskeihin nähden." Rauhoittaminen Anaconda-harjoitukset alkoivat vuonna 2006, ja niitä järjestetään joka toinen vuosi. Tällä kertaa harjoituksiin osallistuu noin 12 000 puolalaista ja 14 000 yhdysvaltalaista sotilasta sekä 1 000 brittiläistä ja muita Nato-maista ja viidestä kumppanimaasta. Harjoitusten tarkoituksena on testata Naton kykyä vastata uhkiin. BBC:n Varsovan-kirjeenvaihtaja Adam Easton sanoo, että Itä-Euroopassa on oltu entistä hälyttyneempiä sen jälkeen, kun Venäjä liitti Krimin itselleen kaksi vuotta sitten, ja Anaconda on tapa vakuuttaa näille maille, että Naton sotilasliitto on tosissaan niiden turvallisuuden suhteen.</w:t>
      </w:r>
    </w:p>
    <w:p>
      <w:r>
        <w:rPr>
          <w:b/>
        </w:rPr>
        <w:t xml:space="preserve">Yhteenveto</w:t>
      </w:r>
    </w:p>
    <w:p>
      <w:r>
        <w:t xml:space="preserve">Nato-maat osallistuvat Puolassa kaikkien aikojen suurimpiin yhteisiin sotaharjoituksiinsa Venäjän mahdollisesta uhasta huolestuneina.</w:t>
      </w:r>
    </w:p>
    <w:p>
      <w:r>
        <w:rPr>
          <w:b/>
          <w:u w:val="single"/>
        </w:rPr>
        <w:t xml:space="preserve">Asiakirjan numero 36681</w:t>
      </w:r>
    </w:p>
    <w:p>
      <w:r>
        <w:t xml:space="preserve">Glencoe Mountainin hiihtokeskuksessa on "planeetan paras puuterilumi".</w:t>
      </w:r>
    </w:p>
    <w:p>
      <w:r>
        <w:t xml:space="preserve">Hiihtäjien ja lumilautailijoiden suosiman Glencoe Mountain Resortin olosuhteet olivat seurausta viime päivien runsaista lumisateista. Snowaction-lehti on arvioinut, että keskuksessa on tällä hetkellä maailman hiihtokeskuksista paras puuterilumi. Kauden 2014-15 viimeinen hiihtopäivä Glencoessa on 4. toukokuuta. Glencoe Mountainin tiedottaja sanoi: "Olosuhteet ovat tähän vuodenaikaan nähden todella poikkeukselliset. "Olosuhteet ovat enemmänkin sellaiset, joita voisi odottaa keskitalvella. "Normaalisti toukokuun viikonloppuun mennessä hiihdämme suurilla lumilaikuilla."</w:t>
      </w:r>
    </w:p>
    <w:p>
      <w:r>
        <w:rPr>
          <w:b/>
        </w:rPr>
        <w:t xml:space="preserve">Yhteenveto</w:t>
      </w:r>
    </w:p>
    <w:p>
      <w:r>
        <w:t xml:space="preserve">Skotlannissa sijaitsevaa lumilajikeskusta on kuvailtu "planeetan parhaaksi puuterilumeksi".</w:t>
      </w:r>
    </w:p>
    <w:p>
      <w:r>
        <w:rPr>
          <w:b/>
          <w:u w:val="single"/>
        </w:rPr>
        <w:t xml:space="preserve">Asiakirjan numero 36682</w:t>
      </w:r>
    </w:p>
    <w:p>
      <w:r>
        <w:t xml:space="preserve">Suositeltava vähimmäispalkan 3 prosentin korotus</w:t>
      </w:r>
    </w:p>
    <w:p>
      <w:r>
        <w:t xml:space="preserve">Hän sanoi, että inflaation ylittävä aikuisten palkkatason nousu 6,50 punnasta 6,70 puntaan tunnissa olisi suurin sitten vuoden 2008 ja olisi 416 punnan arvoinen vuodessa kokoaikaiselle työntekijälle. Matalapalkkaisuuskomissio antaa vuosittain suosituksia vähimmäispalkan tulevasta tasosta. Korotusta, jota hallituksen on vielä hyväksyttävä, sovellettaisiin lokakuusta alkaen. 18-20-vuotiaille suositellaan 3,3 prosentin korotusta 5,13 punnasta 5,30 puntaan ja 16-17-vuotiaille 2,2 prosentin korotusta 3,87 puntaan. Viime vuonna liittokansleri George Osborne sanoi, että vähimmäispalkka olisi 7 puntaa vuoteen 2015 mennessä, jos se olisi pysynyt inflaation tahdissa. Cable kuitenkin sanoi BBC:lle, että liittokansleri oli esittänyt "toteamuksen tosiasioista" sen sijaan, että hän olisi itse asiassa suositellut 7 punnan tuntipalkkaa. Komissio hylkäsi hänen oman vetoomuksensa oppisopimuskoulutuksessa olevien vähimmäispalkan korottamisesta yhdellä punnalla, jotta se vastaisi 16- ja 17-vuotiaille maksettavaa vähimmäispalkkaa, ja sen sijaan oppisopimuskoulutuksessa olevien palkka nousee 7 punnalla 2,80 puntaan. Katja Hall CBI:stä oli tyytyväinen komission "huolelliseen tasapainoon". "Poliittisen tarkoituksenmukaisuuden vuoksi tehty keinotekoinen korotus ei auta ketään ja vahingoittaa lopulta yhtä hallituksen viime vuosien menestyksekkäimmistä politiikoista", hän lisäsi.</w:t>
      </w:r>
    </w:p>
    <w:p>
      <w:r>
        <w:rPr>
          <w:b/>
        </w:rPr>
        <w:t xml:space="preserve">Yhteenveto</w:t>
      </w:r>
    </w:p>
    <w:p>
      <w:r>
        <w:t xml:space="preserve">Hallitusta vähimmäispalkasta neuvova riippumaton elin suosittelee 3 prosentin korotusta, ilmoitti elinkeinoministeri Vince Cable.</w:t>
      </w:r>
    </w:p>
    <w:p>
      <w:r>
        <w:rPr>
          <w:b/>
          <w:u w:val="single"/>
        </w:rPr>
        <w:t xml:space="preserve">Asiakirjan numero 36683</w:t>
      </w:r>
    </w:p>
    <w:p>
      <w:r>
        <w:t xml:space="preserve">Storm Ciara: Korvaus Cumbriassa menetetystä vedestä</w:t>
      </w:r>
    </w:p>
    <w:p>
      <w:r>
        <w:t xml:space="preserve">Cumbriassa 8 000 kiinteistön jäätyä ilman vettä julistettiin suuronnettomuudeksi. United Utilities ilmoitti, että toimitukset oli palautettu, mutta jotkut hanat eivät ehkä toimi täydellä paineella. Yhtiön tiedottaja Helen Apps sanoi, että yli 12 tuntia ilman vettä olleet kotitaloudet ovat oikeutettuja korvauksiin. Appleby, Shap, Orton, Low Braithwaite, Threlkeld ja Glenridding kuuluivat niihin alueisiin, jotka kärsivät vahingoista. United Utilitiesin mukaan järjestelmään oli pumpattava 90 miljoonaa litraa vettä. Shapin ja Glenriddingin yleislääkäriasemat, joihin vedenjakeluongelmat olivat vaikuttaneet, ovat palanneet normaaliin toimintaan. Ms Apps sanoi: "Tiedämme, millä alueilla ei ollut vettä tai millä alueilla oli alhainen paine ja milloin se tapahtui. "Teemme laskelman, ja kymmenen päivän kuluessa otamme yhteyttä ihmisiin ja lähetämme heille automaattisen korvauksen."</w:t>
      </w:r>
    </w:p>
    <w:p>
      <w:r>
        <w:rPr>
          <w:b/>
        </w:rPr>
        <w:t xml:space="preserve">Yhteenveto</w:t>
      </w:r>
    </w:p>
    <w:p>
      <w:r>
        <w:t xml:space="preserve">Talonomistajat, jotka menettivät vesihuollon Ciara-myrskyn vuoksi, saavat korvauksia, ilmoitti United Utilities.</w:t>
      </w:r>
    </w:p>
    <w:p>
      <w:r>
        <w:rPr>
          <w:b/>
          <w:u w:val="single"/>
        </w:rPr>
        <w:t xml:space="preserve">Asiakirjan numero 36684</w:t>
      </w:r>
    </w:p>
    <w:p>
      <w:r>
        <w:t xml:space="preserve">Telfordin taksiturmassa sattuneen kuolemantapauksen vuoksi syytteet kuolemantuottamuksesta</w:t>
      </w:r>
    </w:p>
    <w:p>
      <w:r>
        <w:t xml:space="preserve">Ishfaq Hussain, 52, kuoli, kun hänen taksinsa törmäsi puuhun Ironbridge Roadilla Madeleyssä, Telfordissa, elokuussa 2017. Taksin matkustaja loukkaantui ja hänet vietiin sairaalaan. Telfordista kotoisin olevaa Brandon Dowenia, 19, ja Wolverhamptonista kotoisin olevaa John Coxia, 32, syytettiin keskiviikkona taposta. Heidän on määrä saapua Telfordin tuomariston eteen 26. helmikuuta. Kaksi 18- ja 38-vuotiasta naista pidätettiin myös elokuussa onnettomuuteen liittyen, mutta heidät vapautettiin ilman jatkotoimia. Hussain oli taksinkuljettajana Go Carzissa ja ajoi punaista Skoda Octavia -autoa, kun hän ajoi kolarin noin klo 22.30 BST.</w:t>
      </w:r>
    </w:p>
    <w:p>
      <w:r>
        <w:rPr>
          <w:b/>
        </w:rPr>
        <w:t xml:space="preserve">Yhteenveto</w:t>
      </w:r>
    </w:p>
    <w:p>
      <w:r>
        <w:t xml:space="preserve">Kaksi miestä on saanut syytteen taposta taksinkuljettajan kuoltua kolarissa.</w:t>
      </w:r>
    </w:p>
    <w:p>
      <w:r>
        <w:rPr>
          <w:b/>
          <w:u w:val="single"/>
        </w:rPr>
        <w:t xml:space="preserve">Asiakirjan numero 36685</w:t>
      </w:r>
    </w:p>
    <w:p>
      <w:r>
        <w:t xml:space="preserve">Harwell Dekatron tunnustettu vanhimmaksi toimivaksi tietokoneeksi</w:t>
      </w:r>
    </w:p>
    <w:p>
      <w:r>
        <w:t xml:space="preserve">Harwell Dekatron, National Museum of Computing, Bletchley Park, Buckinghamshire, ensimmäinen käyttö vuonna 1951. Se rakennettiin Oxfordshiressä sijaitsevalle Atomic Energy Research Establishment -laitokselle, ja se korvasi laskukoneiden tekemän työn. Marraskuussa se käynnistettiin uudelleen museossa tehdyn kolmen vuoden restauroinnin jälkeen. Witch-nimellä tunnetun 2 metriä korkean ja 6 metriä leveän koneen suunnittelu ja rakentaminen aloitettiin vuonna 1949. Kahden luvun kertominen kesti 2,5 tonnin painoisella tietokoneella jopa 10 sekuntia, mutta se oli luotettava ja toimi usein 80 tuntia viikossa. Kevin Murrell, yksi museon edunvalvojista, sanoi: "Tämä tapahtui aikana, jolloin tietokoneiden ei todellakaan odotettu toimivan yli viittä tai kymmentä minuuttia rikkoutumatta. "Nykyään täysin toimiva tietokone on korvaamaton apu opetettaessa lukuisille opetusryhmillemme tietotekniikan perintöä." Vuonna 1973 tietokone lahjoitettiin Birminghamin tiede- ja teollisuusmuseolle, ja se oli esillä 24 vuotta, kunnes museo suljettiin vuonna 1997, jolloin kone purettiin ja varastoitiin. Vuonna 2006 Murrell huomasi sattumalta Witchin ohjauspaneelin valokuvassa varastossa ja tunnisti sen osat. Myöhemmillä matkoilla rakennukseen löydettiin koneen eri osia, jotka vietiin Bletchleyn museoon, jossa koneen restaurointi aloitettiin.</w:t>
      </w:r>
    </w:p>
    <w:p>
      <w:r>
        <w:rPr>
          <w:b/>
        </w:rPr>
        <w:t xml:space="preserve">Yhteenveto</w:t>
      </w:r>
    </w:p>
    <w:p>
      <w:r>
        <w:t xml:space="preserve">Guinnessin ennätystenkirja on tunnustanut historiallisen laskimen, joka rakennettiin uudelleen sen jälkeen, kun se oli purettu ja varastoitu, maailman vanhimmaksi toimivaksi digitaalitietokoneeksi.</w:t>
      </w:r>
    </w:p>
    <w:p>
      <w:r>
        <w:rPr>
          <w:b/>
          <w:u w:val="single"/>
        </w:rPr>
        <w:t xml:space="preserve">Asiakirjan numero 36686</w:t>
      </w:r>
    </w:p>
    <w:p>
      <w:r>
        <w:t xml:space="preserve">Rautatie: Chase Line -linjan sähköjen parantaminen</w:t>
      </w:r>
    </w:p>
    <w:p>
      <w:r>
        <w:t xml:space="preserve">Walsallin ja Rugeley Trent Valleyn välisen Chase Line -radan sähköistämisen arvioidaan maksavan noin 30 miljoonaa puntaa. Se on osa hallituksen julkistamaa 9,4 miljardin punnan investointipakettia Englannin ja Walesin rautateihin, johon sisältyy 4,2 miljardin punnan uusia hankkeita. Cannock Chasen kansanedustaja Aidan Burley sanoi, että uutinen on "piristysruiske" alueelle. "Se päättää 50 vuoden odotuksen paikallisille asukkaille, jotka kuulivat ensimmäisen kerran tästä suunnitelmasta puhuttavan 1960-luvun alussa", hän sanoi.</w:t>
      </w:r>
    </w:p>
    <w:p>
      <w:r>
        <w:rPr>
          <w:b/>
        </w:rPr>
        <w:t xml:space="preserve">Yhteenveto</w:t>
      </w:r>
    </w:p>
    <w:p>
      <w:r>
        <w:t xml:space="preserve">Walsallin ja Staffordshiren välistä rautatietä parannetaan.</w:t>
      </w:r>
    </w:p>
    <w:p>
      <w:r>
        <w:rPr>
          <w:b/>
          <w:u w:val="single"/>
        </w:rPr>
        <w:t xml:space="preserve">Asiakirjan numero 36687</w:t>
      </w:r>
    </w:p>
    <w:p>
      <w:r>
        <w:t xml:space="preserve">Accringtonissa auton alle jäänyttä poliisia hoidetaan sairaalassa</w:t>
      </w:r>
    </w:p>
    <w:p>
      <w:r>
        <w:t xml:space="preserve">Konstaapeli lähestyi seisovaa BMW 2-sarjaa liikennevaloissa Eastgatessa Accringtonissa, Lancashiressa, torstaina klo 20:50 GMT puhuakseen kuljettajalle. Auto lähti liikkeelle törmättyään konstaapeliin, joka loukkaantui nilkkaan. Mies, 38, pidätettiin epäiltynä vakavan ruumiinvamman aiheuttamisesta, murtovarkaudesta ja huumausaineen käyttörikoksesta. Tie suljettiin onnettomuustutkijoiden suorittamien tutkimusten ajaksi, mutta se on sittemmin avattu uudelleen. Lancashire Constabulary on vedonnut silminnäkijöihin. Ylikomisario Zoe Russo sanoi: "Ajatuksemme ovat kollegamme ja hänen perheensä luona. Toivotamme hänelle pikaista paranemista."</w:t>
      </w:r>
    </w:p>
    <w:p>
      <w:r>
        <w:rPr>
          <w:b/>
        </w:rPr>
        <w:t xml:space="preserve">Yhteenveto</w:t>
      </w:r>
    </w:p>
    <w:p>
      <w:r>
        <w:t xml:space="preserve">Poliisi on sairaalassa sen jälkeen, kun varastetuksi epäillyn auton kuljettaja peruutti hänen päälleen.</w:t>
      </w:r>
    </w:p>
    <w:p>
      <w:r>
        <w:rPr>
          <w:b/>
          <w:u w:val="single"/>
        </w:rPr>
        <w:t xml:space="preserve">Asiakirjan numero 36688</w:t>
      </w:r>
    </w:p>
    <w:p>
      <w:r>
        <w:t xml:space="preserve">Yhdysvaltain presidentinvaalit: Keskustelupaikka siirretty Covid-varotoimien vuoksi</w:t>
      </w:r>
    </w:p>
    <w:p>
      <w:r>
        <w:t xml:space="preserve">Se oli tarkoitus järjestää Indianassa sijaitsevassa Notre Damen yliopistossa, mutta sitä muutettiin koronavirukseen liittyvien varotoimien vuoksi. Sen järjestävät nyt Case Western Reserve University ja Cleveland Clinic. Miehet käyvät yhteensä kolme väittelyä ennen marraskuun 3. päivän äänestystä. South Bendissä Indianassa sijaitsevan Notre Damen yliopiston rehtori John I Jenkins sanoi, että tapahtuman järjestämiseen vaadittavat terveysvarotoimet "olisivat vähentäneet huomattavasti väittelyn järjestämisen koulutusarvoa kampuksellamme". Uusi paikka on Western Reserve -yliopiston terveyskasvatuskampus, kertoi presidenttiväittelykomissio. Toinen presidentinvaalikeskustelu 15. lokakuuta järjestetään Miamissa sen jälkeen, kun se siirrettiin Michiganin yliopistosta. Kolmas väittely järjestetään Nashvillessä 22. lokakuuta, ja varapresidentti Mike Pencen ja demokraattien vielä valitsemattoman varapresidenttiehdokkaan välinen väittely järjestetään 7. lokakuuta Salt Lake Cityssä. Washington Postin ja ABC Newsin tekemän mielipidetutkimuksen mukaan Biden johtaa tällä hetkellä 15 prosenttiyksikön johtoasemalla koko maassa. Presidentin suosio on laskenut tänä vuonna, jota ovat hallinneet sepelvaltimotauti - jonka aiheuttamien kuolemantapausten määrä on Yhdysvalloissa ylivoimaisesti suurin maailmassa (yli 147 000) - ja laajat mielenosoitukset, jotka johtuivat mustan George Floydin kuolemasta poliisin huostassa toukokuussa.</w:t>
      </w:r>
    </w:p>
    <w:p>
      <w:r>
        <w:rPr>
          <w:b/>
        </w:rPr>
        <w:t xml:space="preserve">Yhteenveto</w:t>
      </w:r>
    </w:p>
    <w:p>
      <w:r>
        <w:t xml:space="preserve">Yhdysvaltain presidentinvaalien ensimmäinen väittely Donald Trumpin ja demokraattien haastajan Joe Bidenin välillä käydään Clevelandissa Ohiossa 29. syyskuuta.</w:t>
      </w:r>
    </w:p>
    <w:p>
      <w:r>
        <w:rPr>
          <w:b/>
          <w:u w:val="single"/>
        </w:rPr>
        <w:t xml:space="preserve">Asiakirjan numero 36689</w:t>
      </w:r>
    </w:p>
    <w:p>
      <w:r>
        <w:t xml:space="preserve">Graham Groupin tulos laski</w:t>
      </w:r>
    </w:p>
    <w:p>
      <w:r>
        <w:t xml:space="preserve">Graham Groupin voitto ennen veroja laski 8,2 miljoonaan puntaan maaliskuun loppuun päättyneeltä tilikaudelta, kun se edellisenä vuonna oli 13,1 miljoonaa puntaa. Myös liikevaihto laski 4 prosenttia 735 miljoonaan puntaan. Maa- ja vesirakennusalan yritys työllistää yli 2 100 työntekijää. Yhtiö sanoi, että se on hyvässä asemassa vuodelle 2020, sillä se on saanut runsaasti varmistettuja töitä ja sen ennustettu liikevaihto on 875 miljoonaa puntaa. "Keskittynyt lähestymistapamme töiden voittamiseen on johtanut nykyiseen 1,2 miljardin punnan tilauskantaamme sekä vahvaan läsnäoloon useissa puitejärjestelyissä, mikä auttaa säilyttämään konsernin terveen tasapainon julkisten ja yksityisten töiden välillä", sanoi hallituksen puheenjohtaja Michael Graham.</w:t>
      </w:r>
    </w:p>
    <w:p>
      <w:r>
        <w:rPr>
          <w:b/>
        </w:rPr>
        <w:t xml:space="preserve">Yhteenveto</w:t>
      </w:r>
    </w:p>
    <w:p>
      <w:r>
        <w:t xml:space="preserve">Yksi Pohjois-Irlannin suurimmista rakennusyrityksistä on ilmoittanut voittojensa laskusta.</w:t>
      </w:r>
    </w:p>
    <w:p>
      <w:r>
        <w:rPr>
          <w:b/>
          <w:u w:val="single"/>
        </w:rPr>
        <w:t xml:space="preserve">Asiakirjan numero 36690</w:t>
      </w:r>
    </w:p>
    <w:p>
      <w:r>
        <w:t xml:space="preserve">June Jonesin murha: Liverpoolissa pidätetty mies</w:t>
      </w:r>
    </w:p>
    <w:p>
      <w:r>
        <w:t xml:space="preserve">West Bromwichista kotoisin oleva 33-vuotias June Jones ilmoitti siskonsa kadonneeksi joulupäivänä. Poliisi löysi hänet uudenvuodenaattona. Poliisi nimesi hänen entisen kumppaninsa Michael Foranin epäillyksi. BBC:n tietojen mukaan poliisit eivät enää etsi häntä. 32-vuotias mies pidätettiin Liverpoolissa lauantaina. Hänet siirretään nyt West Midlandsiin kuulusteluja varten, poliisi kertoi. BBC:n Midlands Todayn erikoiskirjeenvaihtaja Peter Wilson sanoi ymmärtävänsä, että poliisi pidätti Foranin sen jälkeen, kun hänestä oli tehty havaintoja, joiden mukaan hän nukkui ulkona ja kerjäsi Liverpoolin keskustassa. Neiti Jonesin ruumis löydettiin hänen kotoaan Wyndmill Crescentistä. Hänen kuolinsyynsä ei ole vielä tiedossa. West Midlandsin poliisi on kääntynyt tapauksen vuoksi poliisin valvontaelimen puoleen. 34-vuotiaan miehen oli määrä tulla lauantaina Walsallin tuomareiden eteen syytettynä rikoksentekijän avustamisesta.</w:t>
      </w:r>
    </w:p>
    <w:p>
      <w:r>
        <w:rPr>
          <w:b/>
        </w:rPr>
        <w:t xml:space="preserve">Yhteenveto</w:t>
      </w:r>
    </w:p>
    <w:p>
      <w:r>
        <w:t xml:space="preserve">Poliisi, joka tutkii "viikkoja" asunnostaan löytyneen naisen kuolemaa, on pidättänyt miehen murhasta epäiltynä.</w:t>
      </w:r>
    </w:p>
    <w:p>
      <w:r>
        <w:rPr>
          <w:b/>
          <w:u w:val="single"/>
        </w:rPr>
        <w:t xml:space="preserve">Asiakirjan numero 36691</w:t>
      </w:r>
    </w:p>
    <w:p>
      <w:r>
        <w:t xml:space="preserve">Covid Skotlannissa: Rannikkovartiosto auttaa Barran testeissä</w:t>
      </w:r>
    </w:p>
    <w:p>
      <w:r>
        <w:t xml:space="preserve">Barra ja naapurisaari Vatersay ovat lukitussa tilassa yli 40 positiivisen tartuntatapauksen puhjettua. Matka Barrasta Stornowayssä sijaitsevaan Western Isles Hospitaliin edellyttää kahta lauttamatkaa. Ryhmät työskentelevät releenä ja kuljettavat testejä saariketjua pitkin. Mukana on Barran, Lochboisdalen, Stornowayn ja Harrisin rannikkovartioston virkamiehiä ja vapaaehtoisia. Siirtoja tehdään siihen asti, kunnes NHS Western Isles katsoo Barran taudinpurkauksen olevan hallinnassa. "Vaikea logistinen haaste" Saari ja Vatersay siirtyivät tällä viikolla tason 4 rajoituksiin. Muut Western Isles -saaret ovat edelleen kolmannen tason säännöissä. Murdo Macaulay, HM Coastguardin Länsisaarten, Skyen ja Lochaberin aluepäällikkö, sanoi: "Vapaaehtoisemme tekevät kovasti töitä auttaakseen tekemään testien kuljettamisesta saarten välillä etäisyyksien ja infrastruktuurin vuoksi melko vaikean logistisen haasteen, joka on paljon helpompi hallita ja toteuttaa mahdollisimman nopeasti ja tehokkaasti." "Vapaaehtoisemme tekevät kovasti töitä auttaakseen tekemään testien kuljettamisesta saarten välillä mahdollisimman nopeaa ja tehokasta." NHS Western Islesin toimitusjohtaja Gordon Jamieson sanoi, että rannikkovartiostot ovat olleet "korvaamattomia" Länsisaarten Covid-19-operaatiossa.</w:t>
      </w:r>
    </w:p>
    <w:p>
      <w:r>
        <w:rPr>
          <w:b/>
        </w:rPr>
        <w:t xml:space="preserve">Yhteenveto</w:t>
      </w:r>
    </w:p>
    <w:p>
      <w:r>
        <w:t xml:space="preserve">Rannikkovartioston pelastusryhmät auttavat toimittamaan Covid-19-testit Barrasta 140 mailin (225 km) päässä Lewisin laboratorioon.</w:t>
      </w:r>
    </w:p>
    <w:p>
      <w:r>
        <w:rPr>
          <w:b/>
          <w:u w:val="single"/>
        </w:rPr>
        <w:t xml:space="preserve">Asiakirjan numero 36692</w:t>
      </w:r>
    </w:p>
    <w:p>
      <w:r>
        <w:t xml:space="preserve">Claudia Webbe: Leicesterin kansanedustaja kiistää syytteen ahdistelusta</w:t>
      </w:r>
    </w:p>
    <w:p>
      <w:r>
        <w:t xml:space="preserve">Claudia Webbeä, joka edustaa Leicester Eastiä, syytetään yhdestä ahdistelusta syyskuun 2018 ja tämän vuoden huhtikuun välisenä aikana. Westminster Magistrates' Court kuuli syytteen yksityiskohtiin kuuluvan uhkailun esittämisen "ainakin kahteen otteeseen". 55-vuotias myönsi keskiviikkona syyttömyytensä syytteeseen. Hänelle myönnettiin ehdoton takuu, ja hänen oikeudenkäyntiään käydään samassa paikassa 16. maaliskuuta. Webbe valittiin kansanedustajaksi joulukuun parlamenttivaaleissa, ja hän otti vastaan Keith Vazin aiemmin hoitaman paikan. Hän on edelleen kaupunginvaltuutettu Islingtonissa, Pohjois-Lontoossa, ja hän oli myös Labourin kansallisen toimeenpanevan komitean jäsen. Hänet erotettiin puolueesta syyskuussa odotettaessa tapauksen lopputulosta. Seuraa BBC East Midlandsia Facebookissa, Twitterissä tai Instagramissa. Lähetä juttuideoita osoitteeseen eastmidsnews@bbc.co.uk.</w:t>
      </w:r>
    </w:p>
    <w:p>
      <w:r>
        <w:rPr>
          <w:b/>
        </w:rPr>
        <w:t xml:space="preserve">Yhteenveto</w:t>
      </w:r>
    </w:p>
    <w:p>
      <w:r>
        <w:t xml:space="preserve">Kansanedustaja "uhkaili" ja soitti "lukuisia ei-toivottuja puheluita" naiselle, on kuultu oikeudessa.</w:t>
      </w:r>
    </w:p>
    <w:p>
      <w:r>
        <w:rPr>
          <w:b/>
          <w:u w:val="single"/>
        </w:rPr>
        <w:t xml:space="preserve">Asiakirjan numero 36693</w:t>
      </w:r>
    </w:p>
    <w:p>
      <w:r>
        <w:t xml:space="preserve">Lafayette: Walmart-supermarketin lähellä pudonnut lentokone</w:t>
      </w:r>
    </w:p>
    <w:p>
      <w:r>
        <w:t xml:space="preserve">Yksi koneessa ollut henkilö selvisi hengissä. Kone törmäsi törmätessään autoon, jonka kuljettaja loukkaantui. Myös kaksi muuta maassa ollutta ihmistä loukkaantui. Kone oli lähdössä lentokentältä, kun se syöksyi maahan hieman kello 9:00 paikallista aikaa (15:00 GMT). Törmäyksen isku räjäytti läheisen postitoimiston ikkunat. Yksi uhreista on tunnistettu urheilutoimittaja Carley Ann McCordiksi. Hänen miehensä vahvisti hänen kuolemansa Associated Pressille. Walmart-supermarket evakuoitiin, kertoi KATC News. Paikallinen asukas Kevin Jackson näki onnettomuuden ja kertoi KLFY Newsille: "Olin aivan ulkona ennen onnettomuutta. Huomasin, että [lentokone] oli matalalla ja savusi aivan helvetisti. Se ravisteli asuntovaunuani. "Tiesin, että jokin oli pielessä. Menin sisään talooni, ja kuului vain valtava räjähdys." Louisianan kuvernööri John Edwards sanoi Twitterissä "rukoilevansa kaikkien tämän hirvittävän tragedian uhrien perheiden ja ystävien puolesta".</w:t>
      </w:r>
    </w:p>
    <w:p>
      <w:r>
        <w:rPr>
          <w:b/>
        </w:rPr>
        <w:t xml:space="preserve">Yhteenveto</w:t>
      </w:r>
    </w:p>
    <w:p>
      <w:r>
        <w:t xml:space="preserve">Viisi ihmistä on saanut surmansa lentokoneen syöksyttyä Walmart-supermarketin viereen Lafayettessä Louisianassa.</w:t>
      </w:r>
    </w:p>
    <w:p>
      <w:r>
        <w:rPr>
          <w:b/>
          <w:u w:val="single"/>
        </w:rPr>
        <w:t xml:space="preserve">Asiakirjan numero 36694</w:t>
      </w:r>
    </w:p>
    <w:p>
      <w:r>
        <w:t xml:space="preserve">Mackie's sanoo, että ostajat "etsivät piristäviä herkkuja" lukituksessa</w:t>
      </w:r>
    </w:p>
    <w:p>
      <w:r>
        <w:t xml:space="preserve">Yrityksen mukaan sen jäätelöannosten kysyntä laski aluksi viime maaliskuun ensimmäisen lukituksen jälkeen. Se selitti sen "paniikkikaupan" johtuneen siitä, että yleisö täytti pakastimet ja korit elintarvikkeilla. Jäätelön myynti elpyi kuitenkin nopeasti, koska kuluttajat halusivat "pientä ylellisyyttä" ollessaan jumissa kotona. Kantar Worldpanelin hiljattain tekemän markkinatutkimuksen mukaan premium-jäätelön kysyntä kasvoi Yhdistyneessä kuningaskunnassa 17,5 prosenttia vuonna 2020, kun taas vähäkaloristen vaihtoehtojen myynti laski merkittävästi. Mackie's itse koki jäätelön myynnin kasvaneen 37 prosenttia koko vuoden 2020 aikana, mikä johti arviolta 6 prosentin markkinaosuuteen Isossa-Britanniassa kaikissa suurimmissa vähittäiskaupoissa. Mackie'sin viimeisimmässä, toukokuun 2020 loppuun asti ulottuneessa vuosituloksessa raportoitiin suklaan ja kotiin vietävän jäätelön myynnin voittojen kasvusta. Suklaamyynti kasvoi 46 prosenttia, kun "reseptin tarkennukset auttoivat saamaan lisää supermarkettimyyntiä ja ostajien uskollisuutta". Westertown Farmilla Aberdeenshiressä sijaitseva Mackie's ilmoitti, että se pyrkii tänä vuonna 100-prosenttiseen uusiutuvan energian omavaraisuuteen. Se rakentaa parhaillaan uutta 4,5 miljoonan punnan arvoista vähähiilistä jäähdytysjärjestelmää, jonka odotetaan vähentävän energiankulutusta jopa 80 prosenttia. Mackie'silla on jo neljä tuulivoimalaa ja 10 hehtaarin aurinkopuisto. Aiheeseen liittyvät Internet-linkit Mackie's of Scotland</w:t>
      </w:r>
    </w:p>
    <w:p>
      <w:r>
        <w:rPr>
          <w:b/>
        </w:rPr>
        <w:t xml:space="preserve">Yhteenveto</w:t>
      </w:r>
    </w:p>
    <w:p>
      <w:r>
        <w:t xml:space="preserve">Mackie's of Scotland -elintarvikemerkin mukaan premium-jäätelön kysyntä on kasvanut, kun kuluttajat etsivät "piristävää herkkua" lukkojen aikana.</w:t>
      </w:r>
    </w:p>
    <w:p>
      <w:r>
        <w:rPr>
          <w:b/>
          <w:u w:val="single"/>
        </w:rPr>
        <w:t xml:space="preserve">Asiakirjan numero 36695</w:t>
      </w:r>
    </w:p>
    <w:p>
      <w:r>
        <w:t xml:space="preserve">Cumbrian yliopiston Amblesiden kampus jälleen avoinna</w:t>
      </w:r>
    </w:p>
    <w:p>
      <w:r>
        <w:t xml:space="preserve">Cumbrian yliopisto sulki Amblesiden kampuksensa vuonna 2010 taloudellisten vaikeuksien vuoksi. Mutta sen jälkeen, kun sen talous saatiin kuntoon, 100 ulkoilmaopetuksen opiskelijaa on juuri aloittanut opintonsa kampuksella. Yliopisto käyttää 4 miljoonaa puntaa alueen parantamiseen ja toivoo saavansa 300 uutta opiskelijaa vuoteen 2015 mennessä. Varakansleri Liz Beaty sanoi: "On erittäin tärkeää, että yliopistolla on keskus aivan Lake Districtin kansallispuistossa sekä toimipisteitä eri puolilla Cumbriaa. "Olemme kaikki hyvin innoissamme uudistetusta kampuksesta, jossa on kyse uusiutuvuudesta ja kestävyydestä. "Johtajuusinstituutin sijoittaminen Amblesideen ei voisi olla sopivampaa."</w:t>
      </w:r>
    </w:p>
    <w:p>
      <w:r>
        <w:rPr>
          <w:b/>
        </w:rPr>
        <w:t xml:space="preserve">Yhteenveto</w:t>
      </w:r>
    </w:p>
    <w:p>
      <w:r>
        <w:t xml:space="preserve">Kolme vuotta sitten toimintansa lopettanut, naftaliiniin suljettu yliopistokiinteistö on avannut ovensa uudelleen.</w:t>
      </w:r>
    </w:p>
    <w:p>
      <w:r>
        <w:rPr>
          <w:b/>
          <w:u w:val="single"/>
        </w:rPr>
        <w:t xml:space="preserve">Asiakirjan numero 36696</w:t>
      </w:r>
    </w:p>
    <w:p>
      <w:r>
        <w:t xml:space="preserve">Elon Musk eroaa tekoälyn etiikkaa tutkivasta ryhmästä</w:t>
      </w:r>
    </w:p>
    <w:p>
      <w:r>
        <w:t xml:space="preserve">Blogikirjoituksessaan OpenAI totesi, että päätös oli tehty eturistiriitojen välttämiseksi, kun Muskin sähköautoyhtiö Tesla keskittyi entistä enemmän tekoälyyn. Hän on ollut yksi tekoälyn äänekkäimmistä kriitikoista ja korostanut sen mahdollisia haittoja. Musk jatkaa lahjoitusten tekemistä ryhmälle ja sen neuvonantajana toimimista. Vuonna 2014 Musk sanoi tekoälyn olevan ihmiskunnan suurin eksistentiaalinen uhka. Vuonna 2017 hän sanoi, että YK:n on toimittava tappajarobottien asevarustelukilpailun estämiseksi. Hän perusti OpenAI:n joulukuussa 2015 voittoa tavoittelemattomaksi yritykseksi, joka työskentelee "turvallisemman" tekoälyn puolesta. OpenAI osallistui hiljattain Malicious Use of Artificial Intelligence -raportin laatimiseen, jossa varoitettiin, että tekoäly on kypsä roistovaltioiden, rikollisten ja terroristien hyödynnettäväksi. Blogikirjoituksessaan OpenAI totesi, että tulevina kuukausina se aikoo esittää kysymyksiä ja toimintalinjoja, joita tarvitaan sen varmistamiseksi, että tekoäly "hyödyttää koko ihmiskuntaa". Se ilmoitti myös uusista rahoittajista, joihin kuuluvat muun muassa videopelikehittäjä Gabe Newell ja Skypen perustaja Jaan Tallin.</w:t>
      </w:r>
    </w:p>
    <w:p>
      <w:r>
        <w:rPr>
          <w:b/>
        </w:rPr>
        <w:t xml:space="preserve">Yhteenveto</w:t>
      </w:r>
    </w:p>
    <w:p>
      <w:r>
        <w:t xml:space="preserve">Teknologiamiljardööri Elon Musk on eronnut tekoälyn eettisyyttä tutkivan tutkimusryhmän johtokunnasta, jonka hän oli mukana perustamassa.</w:t>
      </w:r>
    </w:p>
    <w:p>
      <w:r>
        <w:rPr>
          <w:b/>
          <w:u w:val="single"/>
        </w:rPr>
        <w:t xml:space="preserve">Asiakirjan numero 36697</w:t>
      </w:r>
    </w:p>
    <w:p>
      <w:r>
        <w:t xml:space="preserve">M4-onnettomuus: Moottoripyöräilijä Tony Hillardin muistoksi</w:t>
      </w:r>
    </w:p>
    <w:p>
      <w:r>
        <w:t xml:space="preserve">Tony Hillard, 70, kuoli onnettomuuspaikalla maanantaina Llandarcyyn johtavan risteyksen 43 ja Llansamletiin johtavan risteyksen 44 välillä. Hänen perheensä sanoi, että he olivat voineet "lohduttautua sillä, että hän kuoli tehdessään jotain, mitä hän ehdottomasti rakasti". Etelä-Walesin poliisi on pyytänyt silminnäkijöitä. Muita ajoneuvoja ei ollut osallisena. "Hän oli niin suuri osa perhettä, ettemme tiedä, miten voimme jatkaa ilman häntä", sanottiin perheen lausunnossa. "Voimme kuvailla häntä vain ensiluokkaiseksi, rakastavaksi, huolehtivaksi perheenisäksi, [joka] tarjosi aina ensimmäisenä apuaan ja tukeaan. "Hänellä oli koko elämänsä ajan rakkaus ja intohimo moottoripyöriä kohtaan, jonka hän siirsi monille perheenjäsenilleen." Sukulaiset osoittivat kunnioitusta myös pelastuspalveluille, jotka kutsuttiin paikalle onnettomuudessa, joka tapahtui kello 16.20 BST, ja sanoivat, että he olivat olleet "hukkua... tukeen ja ystävällisyyteen" perheeltä, ystäviltä ja yhteisöltä.</w:t>
      </w:r>
    </w:p>
    <w:p>
      <w:r>
        <w:rPr>
          <w:b/>
        </w:rPr>
        <w:t xml:space="preserve">Yhteenveto</w:t>
      </w:r>
    </w:p>
    <w:p>
      <w:r>
        <w:t xml:space="preserve">Moottoripyöräilijän kuolema M4-tiellä Neath Port Talbotissa sattuneessa kolarissa on jättänyt perheen "sydäntä särkeväksi".</w:t>
      </w:r>
    </w:p>
    <w:p>
      <w:r>
        <w:rPr>
          <w:b/>
          <w:u w:val="single"/>
        </w:rPr>
        <w:t xml:space="preserve">Asiakirjan numero 36698</w:t>
      </w:r>
    </w:p>
    <w:p>
      <w:r>
        <w:t xml:space="preserve">Disney+ kärsii teknisistä häiriöistä julkaisupäivänä</w:t>
      </w:r>
    </w:p>
    <w:p>
      <w:r>
        <w:t xml:space="preserve">Sosiaalisessa mediassa on raportoitu paljon ongelmista palvelun käyttämisessä, ja jotkut käyttäjät ovat jakaneet kuvakaappauksia virheilmoituksista. Disney+ tarjoaa Disney-elokuvien luettelon sekä yksinoikeussisältöä, kuten uuden Star Wars -sarjan The Mandalorian. Twitterin kautta Disney sanoi, että kysyntä oli "ylittänyt korkeimmat odotuksemme". Glitch-tracker Down Detector kirjasi lähes 8 300 Disney+:aa koskevaa valitusta 15 minuutin aikana, joka alkoi klo 14.00 GMT (09.00 EST). Disney+ ei ole vielä tarjolla maailmanlaajuisesti, vaan se otetaan käyttöön ensin Yhdysvalloissa, Kanadassa ja Alankomaissa. Disney kertoi "työskentelevänsä nopeasti" palvelun ongelmien ratkaisemiseksi. Alusta tulee kilpailemaan muiden suurten elokuva- ja tv-suoratoistopalveluiden - kuten Netflixin ja Amazon Primen - kanssa. Disney on arvioinut, että Disney+:n on saatava vähintään 60 miljoonaa tilaajaa, jolloin se olisi Netflixin tasolla, jotta se voisi tehdä kannattavuusrajan.</w:t>
      </w:r>
    </w:p>
    <w:p>
      <w:r>
        <w:rPr>
          <w:b/>
        </w:rPr>
        <w:t xml:space="preserve">Yhteenveto</w:t>
      </w:r>
    </w:p>
    <w:p>
      <w:r>
        <w:t xml:space="preserve">Disneyn uusi suoratoistopalvelu Disney+ on kärsinyt teknisistä ongelmista ensimmäisenä päivänään.</w:t>
      </w:r>
    </w:p>
    <w:p>
      <w:r>
        <w:rPr>
          <w:b/>
          <w:u w:val="single"/>
        </w:rPr>
        <w:t xml:space="preserve">Asiakirjan numero 36699</w:t>
      </w:r>
    </w:p>
    <w:p>
      <w:r>
        <w:t xml:space="preserve">Kiina: Lapset saavat luksushuvilaa "varallisuuskasvatusta</w:t>
      </w:r>
    </w:p>
    <w:p>
      <w:r>
        <w:t xml:space="preserve">By News from Elsewhere......as found by BBC Monitoring Yli 300 vanhempaa vei lapsensa vierailemaan luksuslomahuvilaan eteläisessä Qingyuanin kaupungissa ilmeisesti siinä toivossa, että se innostaa nuoria etsimään rikkauksia, kun he kasvavat isoksi, kertoo China Youth Daily -lehti. Kiinassa vietetään lastenpäivää 1. kesäkuuta, ja monet vanhemmat veivät lapsensa viikonloppuna museoihin tai puistoihin. Toiset kuitenkin päättivät, että aika olisi parempi käyttää "varallisuuskasvatukseen", raportissa kerrotaan. Kalliin kämpän arvo on neljä miljoonaa juania (645 000 dollaria; 425 000 puntaa), ja siihen kuuluu uima-allas. Eräs isä kertoo lehdelle, että varallisuus edustaa korkeampaa sosiaalista asemaa Kiinassa, ja hän haluaa lapsensa ymmärtävän sen jo varhain. Ajatus ei kuitenkaan ole mennyt läpi kiinalaisen sosiaalisen verkostosivuston Sina Weibon käyttäjien keskuudessa. Eräs henkilö tuomitsee sen merkkinä "sairaasta yhteiskunnasta, jossa arvot ovat vääristyneet", kun taas toinen kirjoittaa: "Kun kasvat isoksi, toivon, että tiedät, ettei raha tuo onnea." Eräs mies on vielä filosofisempi ja sanoo: "Rikkaus ei ole rahaa - rikkaus on ajatusten, mielen, taitojen, tunteiden ja rakkauden mies." Seuraava juttu: Käytä #NewsfromElsewhere, jotta pysyt ajan tasalla uutisistamme Twitterin kautta.</w:t>
      </w:r>
    </w:p>
    <w:p>
      <w:r>
        <w:rPr>
          <w:b/>
        </w:rPr>
        <w:t xml:space="preserve">Yhteenveto</w:t>
      </w:r>
    </w:p>
    <w:p>
      <w:r>
        <w:t xml:space="preserve">Kiinassa vanhemmat ovat näyttäneet lapsilleen rikkauden tunnusmerkkejä rohkaistakseen heitä menestyksen tavoitteluun, kerrotaan.</w:t>
      </w:r>
    </w:p>
    <w:p>
      <w:r>
        <w:rPr>
          <w:b/>
          <w:u w:val="single"/>
        </w:rPr>
        <w:t xml:space="preserve">Asiakirjan numero 36700</w:t>
      </w:r>
    </w:p>
    <w:p>
      <w:r>
        <w:t xml:space="preserve">Charles Jencks "ällistyi" vaimonsa sankariäänestysvoitosta.</w:t>
      </w:r>
    </w:p>
    <w:p>
      <w:r>
        <w:t xml:space="preserve">Hän sanoi olleensa hämmästynyt ja arveli, että myös nainen olisi yllättynyt kunniasta. Hän oli julkisen mielipidekyselyn kärjessä tunnustuksena työstään Maggien keskuksina tunnettujen syöpätautien hoitoyksiköiden suunnitelman kehittämiseksi. Jencks sanoi, ettei kumpikaan heistä olisi odottanut tätä kunnianosoitusta. "Olin iloinen, hämmästynyt, ällistynyt ja miettinyt, miten ironista se olisi hänen mielestään, koska hän ei koskaan pitänyt itseään sankarittarena", hän sanoi. "Kun minulle kerrottiin, että Maggie oli voittanut skotlantilaisen äänestyksen sankarittarena, olin hämmästynyt. "Hän ei ollut sellainen julkkistietoinen ihminen, joka olisi ponnistellut sillä saralla, ja siksi hän olisi mielestäni kokenut, että muut 13 naista ansaitsivat sen enemmän kuin hän." Hän sanoi: "Hän ei ollut mikään julkkistietoinen ihminen, joka olisi ponnistellut sillä saralla, ja siksi hän olisi mielestäni kokenut, että muut 13 naista ansaitsivat sen enemmän kuin hän." Dumfriesshiresta kotoisin oleva Maggie Keswick Jencks ja Aberdeenista kotoisin oleva Mary Slessor äänestettiin viime viikolla sankareiden saliin Wallace Monumentissa. Jencksin suunnittelema Kosmisen spekulaation puutarha Portrackissa lähellä Dumfriesia avataan tänä sunnuntaina vain yhdeksi päiväksi kerätäkseen rahaa hyväntekeväisyysjärjestöille, kuten Maggie's Centresille.</w:t>
      </w:r>
    </w:p>
    <w:p>
      <w:r>
        <w:rPr>
          <w:b/>
        </w:rPr>
        <w:t xml:space="preserve">Yhteenveto</w:t>
      </w:r>
    </w:p>
    <w:p>
      <w:r>
        <w:t xml:space="preserve">Maisema-arkkitehti Charles Jencks on kertonut olevansa iloinen ja hämmästynyt siitä, että hänen edesmennyt vaimonsa Maggie äänestettiin Skotlannin sankarihuoneeseen.</w:t>
      </w:r>
    </w:p>
    <w:p>
      <w:r>
        <w:rPr>
          <w:b/>
          <w:u w:val="single"/>
        </w:rPr>
        <w:t xml:space="preserve">Asiakirjan numero 36701</w:t>
      </w:r>
    </w:p>
    <w:p>
      <w:r>
        <w:t xml:space="preserve">Dylan Thomasin valokuvia: Nainen, 93, hylättiin kunnianloukkausjutussa.</w:t>
      </w:r>
    </w:p>
    <w:p>
      <w:r>
        <w:t xml:space="preserve">Haydn Price vaati vahingonkorvausta kunnianloukkauksesta Swanseasta kotoisin olevaa Gwen Watkinsia vastaan sen jälkeen, kun tämä oli kirjoittanut kirjeen, jossa hän oli sanonut, että hän oli "mustamaalannut muutoin seesteisen vanhuuteni". Tuomari Raymond Groarke sanoi kuitenkin Dublinin piirituomioistuimelle, ettei kirjeen julkaisemisesta ollut todisteita. Price velvoitettiin korvaamaan oikeudenkäyntikulut. Kirjeessä yhdysvaltalaiselle kustantajalle, jota Price haastoi oikeuteen tekijänoikeusrikkomuksesta Dylan Thomasin kuvan käytön vuoksi, rouva Watkins sanoi, että Price oli "suunnitellut" vierailua hänen luonaan saatuaan tietää, että hän oli kuuro ja heikkonäköinen. Hän lisäsi, että mies oli käynyt hänen luonaan ja "viipynyt seitsemän tuntia" ja palasi seuraavana päivänä tarjotakseen 1 000 puntaa useiden valokuvien tekijänoikeuksista. Yhteenvetona tuomari Groarke sanoi: "En mene niin pitkälle, että sanoisin Priceen käyttäneen hyväkseen rouva Watkinsia, mutta hänen olisi varmasti pitänyt olla paljon varovaisempi siinä, miten hän kohteli iäkästä ihmistä." Hän sanoi: "Hän ei ole koskaan käyttänyt rouva Watkinsia hyväkseen." Kirjailijasta ja hänen vaimostaan Caitlinista otetut kuvat olivat rouva Watkinsin vuonna 1967 kuolleen aviomiehen Vernonin ottamia, ja ne myytiin vuonna 2011 Pablo Star Ltd:n johtajalle, herra Pricelle. Pablo Star - jolla on toimistot Lontoossa ja Dublinissa - on nostanut kanteen useita yrityksiä vastaan Yhdistyneessä kuningaskunnassa ja ulkomailla väittäen, että tekijänoikeuksia on rikottu. Erään Pricen rouva Watkinsilta ostaman valokuvan nimi on Just Married, ja siinä Thomas ja Caitlin ovat pian häidensä jälkeen vuonna 1937. Toisen kuvan nimi on Pennard, ja siinä pariskunta pelaa krokettia.</w:t>
      </w:r>
    </w:p>
    <w:p>
      <w:r>
        <w:rPr>
          <w:b/>
        </w:rPr>
        <w:t xml:space="preserve">Yhteenveto</w:t>
      </w:r>
    </w:p>
    <w:p>
      <w:r>
        <w:t xml:space="preserve">93-vuotiasta naista vastaan nostettu kunnianloukkauskanne on hylätty. Hän oli kutsunut yrityksen johtajaa "pahaksi mieheksi" sen jälkeen, kun tämä oli ostanut häneltä Dylan Thomasin valokuvia.</w:t>
      </w:r>
    </w:p>
    <w:p>
      <w:r>
        <w:rPr>
          <w:b/>
          <w:u w:val="single"/>
        </w:rPr>
        <w:t xml:space="preserve">Asiakirjan numero 36702</w:t>
      </w:r>
    </w:p>
    <w:p>
      <w:r>
        <w:t xml:space="preserve">Yhdysvaltain entinen senaattori Gary Hart tapaa Pohjois-Irlannin puolueet</w:t>
      </w:r>
    </w:p>
    <w:p>
      <w:r>
        <w:t xml:space="preserve">Entinen senaattori käy keskusteluja myös Dublinissa ja Lontoossa. Vaikka Hart matkustaa yksityishenkilönä, on selvää, että hän tekee matkansa Yhdysvaltain ulkoministerin pyynnöstä. Yhdysvaltain apulaisulkoministeri Victoria Nuland vieraili siellä kesäkuussa. Hänen lyhyellä matkallaan Stormontissa keskusteltiin lipuista, paraateista ja menneisyydestä. Richard Haassin johtamat puolueiden väliset neuvottelut näistä kysymyksistä päättyivät ilman sopimusta vuodenvaihteessa. On selvää, että Hart käyttää vierailunsa arvioidakseen, miten Yhdysvallat voi auttaa Pohjois-Irlannin osapuolia rauhanprosessin edistämisessä. Coloradon entinen demokraattinen senaattori Gary Hart pyrki puolueen presidenttiehdokkaaksi kahdesti 1980-luvulla. Toisella kerralla hän vetäytyi kisasta kielteisen julkisuuden jälkeen, joka liittyi hänen väitettyyn suhteeseensa malli Donna Ricen kanssa. Sen jälkeen kun Hart jäi eläkkeelle Yhdysvaltain senaatista, hän on työskennellyt konsulttina Yhdysvaltain kansallisissa turvallisuusasioissa.</w:t>
      </w:r>
    </w:p>
    <w:p>
      <w:r>
        <w:rPr>
          <w:b/>
        </w:rPr>
        <w:t xml:space="preserve">Yhteenveto</w:t>
      </w:r>
    </w:p>
    <w:p>
      <w:r>
        <w:t xml:space="preserve">Yhdysvaltain entinen senaattori Gary Hart tapaa myöhemmin tällä viikolla viiden Stormontin toimeenpanevan puolueen edustajia osana Irlantiin suuntautuvaa tiedonkeruumatkaansa.</w:t>
      </w:r>
    </w:p>
    <w:p>
      <w:r>
        <w:rPr>
          <w:b/>
          <w:u w:val="single"/>
        </w:rPr>
        <w:t xml:space="preserve">Asiakirjan numero 36703</w:t>
      </w:r>
    </w:p>
    <w:p>
      <w:r>
        <w:t xml:space="preserve">Glasson Dock Marina: Uppoava vene jättää suuren polttoainelakan</w:t>
      </w:r>
    </w:p>
    <w:p>
      <w:r>
        <w:t xml:space="preserve">Lancashiren palo- ja pelastuspalvelu (LFRS) kertoi, että se kutsuttiin vuotoon kalastusaluksesta Glasson Dock Marina, Lancaster noin 08:00 BST. Se sanoi, että se käytti 150 metrin (490 jalan) puomia - väliaikaista kelluvaa estettä - vuodon rajoittamiseksi ja sen ympäristövaikutusten lieventämiseksi muiden virastojen avustuksella. LFRS:n lennokki kuvasi vuodon laajuuden ilmasta. Yksikön tiedottajan mukaan puhdistusoperaatio siirtyi Lancasterin kaupunginvaltuustolle, kun vuoto oli saatu hallintaan. Hän lisäsi, että lähistöllä asuvien asukkaiden ei enää tarvinnut pitää ikkunoita ja ovia kiinni. Seuraa BBC North West -kanavaa Facebookissa, Twitterissä ja Instagramissa. Voit myös lähettää juttuideoita osoitteeseen northwest.newsonline@bbc.co.uk</w:t>
      </w:r>
    </w:p>
    <w:p>
      <w:r>
        <w:rPr>
          <w:b/>
        </w:rPr>
        <w:t xml:space="preserve">Yhteenveto</w:t>
      </w:r>
    </w:p>
    <w:p>
      <w:r>
        <w:t xml:space="preserve">Puhdistusoperaatio on käynnissä sen jälkeen, kun uppoavasta veneestä valui suuri polttoainelieju venesataman veteen.</w:t>
      </w:r>
    </w:p>
    <w:p>
      <w:r>
        <w:rPr>
          <w:b/>
          <w:u w:val="single"/>
        </w:rPr>
        <w:t xml:space="preserve">Asiakirjan numero 36704</w:t>
      </w:r>
    </w:p>
    <w:p>
      <w:r>
        <w:t xml:space="preserve">Da Vinci -syytetty Marshall Ronald luopuu poliisin väitteestä</w:t>
      </w:r>
    </w:p>
    <w:p>
      <w:r>
        <w:t xml:space="preserve">Marsalkka Ronald ajaa edelleen kannetta Buccleuchin herttua vastaan. Hän oli yksi viidestä miehestä, jotka vapautettiin syytteistä, jotka koskivat juonittelua rahan kiristämiseksi Drumlanrigin linnasta vuonna 2003 varastetun Madonna of the Yarnwinderin palauttamiseksi. Ronald haastoi herttuan ja poliisin oikeuteen, mutta on nyt luopunut osasta kanteesta. Skelmersdalesta Lancashiren osavaltiosta kotoisin oleva Ronald vapautettiin vuonna 2010 Edinburghin korkeimmassa oikeudessa käydyssä oikeudenkäynnissä muiden kanssa syytteestä, jonka tarkoituksena oli kiristää 4,25 miljoonaa puntaa mestariteoksen turvallisesta palauttamisesta. Arvokas taideteos oli varastettu Buccleuchin herttuan omaisuudesta seitsemän vuotta aiemmin. Oikeudenkäynnin jälkeen Ronald nosti kanteen Edinburghin Court of Sessionissa väittäen, että hänelle oli maksettava 4,25 miljoonaa puntaa maalauksen palauttamisesta. Herttuan asianajajat väittivät, ettei hän ollut tehnyt mitään sopimusta Ronaldin kanssa. Asian käsittelyä jatkettiin.</w:t>
      </w:r>
    </w:p>
    <w:p>
      <w:r>
        <w:rPr>
          <w:b/>
        </w:rPr>
        <w:t xml:space="preserve">Yhteenveto</w:t>
      </w:r>
    </w:p>
    <w:p>
      <w:r>
        <w:t xml:space="preserve">Mies, joka on vapautettu salaliitosta, jonka tarkoituksena oli kiristää 4,25 miljoonaa puntaa Leonardo da Vincin maalauksen palauttamiseksi, on luopunut kanteesta poliisia vastaan.</w:t>
      </w:r>
    </w:p>
    <w:p>
      <w:r>
        <w:rPr>
          <w:b/>
          <w:u w:val="single"/>
        </w:rPr>
        <w:t xml:space="preserve">Asiakirjan numero 36705</w:t>
      </w:r>
    </w:p>
    <w:p>
      <w:r>
        <w:t xml:space="preserve">#BBCtrending: Sisällä "pick-up artisti" vihan maailmaan: Inside the world of 'pick-up artist' hate</w:t>
      </w:r>
    </w:p>
    <w:p>
      <w:r>
        <w:t xml:space="preserve">BBC Trending Mikä on suosittua ja miksi Kaliforniassa viime kuun lopulla tapahtuneiden ampumisten jälkeen huomio kääntyi PUA-yhteisöön, joka väittää, että heillä on salaisia taktiikoita naisten houkuttelemiseksi. Kävi ilmi, että ampuja Elliot Rodger oli ilmeisesti mukana "pick-up-artisteja" vastustavassa ja äärimmäisestä naisvihamielisyydestään tunnetussa haarassa. Tämän viikon ohjelman juontaa Anne-Marie Tomchak. Hän puhuu Patrick Kearnsille, joka on tutkinut "pick-up-artistien" vastaista maailmaa, ja kirjailija Nicole Brinkleylle hashtagista #YesAllWomen, joka oli trendi iskujen jälkeen. Lisäksi ohjelmassa venäläinen koomikko Igor Meerson kertoo, miten huono liikenne hänen kotimaassaan todella on, ja puhumme venäläisen StopXam-ryhmän takana olevan miehen kanssa, joka yrittää saada venäläiset autoilijat olemaan hieman kohteliaampia. Anne-Marie Tomchakin lisäksi studiossa ovat BBC Trendingin Mike Wendling ja Sam Judah sekä BBC:n Venäjän-palvelun uutistoimittaja Famil Ismailov. BBC Trending -radio lähetetään BBC World Servicessä joka lauantai klo 10.30 GMT. Voit tilata ilmaisen podcastin täältä.</w:t>
      </w:r>
    </w:p>
    <w:p>
      <w:r>
        <w:rPr>
          <w:b/>
        </w:rPr>
        <w:t xml:space="preserve">Yhteenveto</w:t>
      </w:r>
    </w:p>
    <w:p>
      <w:r>
        <w:t xml:space="preserve">Mitä ovat anti-"pick-up-artistit" ja pahentavatko he naisvihaa? Tämä on BBC:n uusimman Trending-radio-ohjelman aihe.</w:t>
      </w:r>
    </w:p>
    <w:p>
      <w:r>
        <w:rPr>
          <w:b/>
          <w:u w:val="single"/>
        </w:rPr>
        <w:t xml:space="preserve">Asiakirjan numero 36706</w:t>
      </w:r>
    </w:p>
    <w:p>
      <w:r>
        <w:t xml:space="preserve">Colchesterin sairaalan ja Ipswichin kumppanuus "vaarallisten käytäntöjen" torjumiseksi.</w:t>
      </w:r>
    </w:p>
    <w:p>
      <w:r>
        <w:t xml:space="preserve">Colchesterin sairaala Essexissä joutui erityistoimenpiteisiin kaksi vuotta sitten. Care Quality Commissionin (CQC) tarkastajat havaitsivat "jatkuvasti... huonoja ja vaarallisia käytäntöjä" ja uskovat, että tarvitaan "radikaali ratkaisu". Colchesterin toimitusjohtajan mukaan trusti keskittyy jatkossakin parantamaan potilaiden hoitoa ja laatua. Sairaala aloittaa nyt kumppanuuden Ipswichin sairaalan kanssa turvallisen hoidon tarjoamiseksi. CQC:n sairaaloiden ylitarkastaja, professori Sir Mike Richards, myönsi, että Colchester University NHS Foundation Trustin toimitusjohtaja Frank Sims oli ollut tehtävässään "vain lyhyen aikaa". Richardsin mukaan kumppanuus Ipswichin kanssa tarjoaa "paremmat mahdollisuudet saada aikaan parannuksia, joita potilaat tarvitsevat Colchesterissa". Potilasryhmä Healthwatch Essex sanoi olevansa "optimistinen" kumppanuuden suhteen, joka oli "looginen seuraava askel". Sims sanoi: "Hoidon ja laadun parantaminen, jotta voimme varmistaa, että tarjoamme erinomaista hoitoa johdonmukaisesti kaikille potilaille kaikkina aikoina, on jatkossakin kaiken toimintamme ytimessä.</w:t>
      </w:r>
    </w:p>
    <w:p>
      <w:r>
        <w:rPr>
          <w:b/>
        </w:rPr>
        <w:t xml:space="preserve">Yhteenveto</w:t>
      </w:r>
    </w:p>
    <w:p>
      <w:r>
        <w:t xml:space="preserve">Sairaaloiden ylitarkastaja sanoo, ettei hänellä ole "luottamusta trustin nykyisen hallituksen kykyyn" kääntää vaikeuksissa olevan sairaalan suuntaa.</w:t>
      </w:r>
    </w:p>
    <w:p>
      <w:r>
        <w:rPr>
          <w:b/>
          <w:u w:val="single"/>
        </w:rPr>
        <w:t xml:space="preserve">Asiakirjan numero 36707</w:t>
      </w:r>
    </w:p>
    <w:p>
      <w:r>
        <w:t xml:space="preserve">Raitiovaunut palaavat Birminghamiin sunnuntaina 62 vuoden jälkeen</w:t>
      </w:r>
    </w:p>
    <w:p>
      <w:r>
        <w:t xml:space="preserve">Midland Metron matkustajat viedään Snow Hilliltä uudelle pysäkille Bull Streetille 128 miljoonan punnan arvoisen hankkeen ensimmäisenä avajaisvaiheena. Raitiovaunut kulkivat Birminghamin keskustan kaduilla viimeksi vuonna 1953. Liikenneviranomainen Centro ilmoitti, että raitiovaunutöitä vähennetään joulun alla, jotta häiriöt joulukaupan aikana olisivat mahdollisimman vähäiset. Se ilmoitti kuitenkin, että tulevina viikkoina raitiovaunut kulkevat Corporation Streetillä New Streetin asemalle, sillä Centro pyrkii testaamaan ja ottamaan käyttöön koko 1,2 kilometrin pituisen laajennuksen joulukuun aikana. Matkustajaliikenne New Streetin asemalle alkaa, kun kaikki infrastruktuurityöt ja koeajot on saatu onnistuneesti päätökseen, Centro lisäsi. 128 miljoonan punnan raitiovaunulaajennus sisältää 40 miljoonan punnan uuden raitiovaunukaluston. New Streetin asemalta Centenary Squarelle johtavan reitin jatkaminen on käynnissä, ja palveluiden odotetaan alkavan vuonna 2019, Centro kertoi.</w:t>
      </w:r>
    </w:p>
    <w:p>
      <w:r>
        <w:rPr>
          <w:b/>
        </w:rPr>
        <w:t xml:space="preserve">Yhteenveto</w:t>
      </w:r>
    </w:p>
    <w:p>
      <w:r>
        <w:t xml:space="preserve">Raitiovaunut palaavat Birminghamin kaduille ensimmäistä kertaa yli 60 vuoteen sunnuntaina.</w:t>
      </w:r>
    </w:p>
    <w:p>
      <w:r>
        <w:rPr>
          <w:b/>
          <w:u w:val="single"/>
        </w:rPr>
        <w:t xml:space="preserve">Asiakirjan numero 36708</w:t>
      </w:r>
    </w:p>
    <w:p>
      <w:r>
        <w:t xml:space="preserve">Craig Woodhallin oikeudenkäynti: Aviomies syytetään Victoria Woodhallin murhasta</w:t>
      </w:r>
    </w:p>
    <w:p>
      <w:r>
        <w:t xml:space="preserve">Victoria Woodhall, 31, työskenteli Rotherhamin yleissairaalassa ja kuoli saatuaan puukotuksen Windsor Crescentillä Middlecliffessä Barnsleyssä 29. maaliskuuta. Hänen aviomiehensä Craig Woodhall, entinen Windsor Crescentin asukas, saapui Sheffieldin kruununoikeuteen. Tuomari Jeremy Richardson QC sanoi, että Woodhall saapuu uuteen istuntoon 19. kesäkuuta. Woodhall saapui oikeuteen videoyhteyden välityksellä, ja hänet määrättiin tutkintavankeuteen, ja oikeudenkäyntipäivä on alustavasti 28. syyskuuta. Lisää Yorkshiren tarinoita South Yorkshiren poliisi kertoi, että ruumiinavaus osoitti, että 31-vuotias Woodhall oli kuollut useisiin puukoniskuihin. Rotherham NHS Foundation Trust osoitti kunnioitusta leikkausosaston lääkärille hänen kuolemansa jälkeen. Säätiön ylihoitaja Angela Wood sanoi: "Hän oli arvostettu ja paljon rakastettu kollega, joka työskenteli leikkaussaleissamme." Seuraa BBC Yorkshirea Facebookissa, Twitterissä ja Instagramissa. Lähetä juttuideoita osoitteeseen yorkslincs.news@bbc.co.uk.</w:t>
      </w:r>
    </w:p>
    <w:p>
      <w:r>
        <w:rPr>
          <w:b/>
        </w:rPr>
        <w:t xml:space="preserve">Yhteenveto</w:t>
      </w:r>
    </w:p>
    <w:p>
      <w:r>
        <w:t xml:space="preserve">40-vuotias mies on saapunut oikeuteen syytettynä leikkaussalissa työskennelleen vaimonsa murhasta.</w:t>
      </w:r>
    </w:p>
    <w:p>
      <w:r>
        <w:rPr>
          <w:b/>
          <w:u w:val="single"/>
        </w:rPr>
        <w:t xml:space="preserve">Asiakirjan numero 36709</w:t>
      </w:r>
    </w:p>
    <w:p>
      <w:r>
        <w:t xml:space="preserve">Covid: Armeija lähetetään auttamaan South East Coast Ambulance Service -palvelua</w:t>
      </w:r>
    </w:p>
    <w:p>
      <w:r>
        <w:t xml:space="preserve">Armeija tarjoaa kuljettajia South East Coast Ambulance Servicelle (Secamb). Secambin mukaan 36 työntekijän on määrä aloittaa ajaminen muutaman päivän kuluessa. Komennusta supistetaan tai lisätään sen mukaan, millaisia paineita palveluun kohdistuu. Viime kuussa Secamb ilmoitti, että potilaat joutuivat odottamaan viivästyksiä, kun se käsitteli ambulanssien "ennennäkemätöntä" kysyntää. Kuninkaallisen logistiikkalaitoksen jäsenet työskentelevät Gatwickissa, West Sussexissa ja Polegatessa, East Sussexissa sijaitsevista tukikohdista. Trustin operatiivinen johtaja Joe Garcia sanoi, että se on "tutkinut tapoja, joilla voimme vahvistaa etulinjan vastaustamme potilaille näinä vaikeina aikoina", ja myös palomiehiä on tarkoitus käyttää kuljettajina. Seuraa BBC South Eastia Facebookissa, Twitterissä ja Instagramissa. Lähetä juttuideoita osoitteeseen southeasttoday@bbc.co.uk. Aiheeseen liittyvät Internet-linkit South East Coast Ambulance Service (South East Coast Ambulance Service)</w:t>
      </w:r>
    </w:p>
    <w:p>
      <w:r>
        <w:rPr>
          <w:b/>
        </w:rPr>
        <w:t xml:space="preserve">Yhteenveto</w:t>
      </w:r>
    </w:p>
    <w:p>
      <w:r>
        <w:t xml:space="preserve">Sotilashenkilöstö lähetetään auttamaan ambulanssipalvelua, johon kohdistuu Covid-19:n vuoksi kasvavia paineita.</w:t>
      </w:r>
    </w:p>
    <w:p>
      <w:r>
        <w:rPr>
          <w:b/>
          <w:u w:val="single"/>
        </w:rPr>
        <w:t xml:space="preserve">Asiakirjan numero 36710</w:t>
      </w:r>
    </w:p>
    <w:p>
      <w:r>
        <w:t xml:space="preserve">Crispin Odeya syytetään siveettömästä pahoinpitelystä vuonna 1998.</w:t>
      </w:r>
    </w:p>
    <w:p>
      <w:r>
        <w:t xml:space="preserve">Syyttäjälaitoksen mukaan hänen väitetään pahoinpidelleen yli 16-vuotiasta naista Chelseassa sijaitsevassa osoitteessa heinäkuussa 1998. Brexitin ja Boris Johnsonin tukija Odey sai syytteen 14. toukokuuta. Lyhyessä lausunnossaan herra Odey sanoi: "Väite kiistetään, ja aion kiistää asian voimakkaasti." Viimeisimmän Sunday Times Rich List -listan mukaan Odeyn, 61, ja hänen vaimonsa arvo on 825 miljoonaa puntaa. Odey perusti Odey Asset Managementin vuonna 1991. Hän kävi Harrow'n koulua ja opiskeli sen jälkeen historiaa ja taloutta Christ Churchissa Oxfordissa. Hän omistaa asunnon Swan Walkissa, joka on Thames-joen varrella sijaitseva katu Chelseassa. Vuoden 2016 Euroopan unionin kansanäänestystä edeltävänä aikana Odey lahjoitti yli 870 000 puntaa brexit-myönteisille ryhmille. Hän on myös joutunut aiemmin otsikoihin siitä, että hän on käyttänyt noin 150 000 puntaa Palladian-tyyliseen kivitemppeliin kanojen suojaksi Gloucestershiren kartanossaan.</w:t>
      </w:r>
    </w:p>
    <w:p>
      <w:r>
        <w:rPr>
          <w:b/>
        </w:rPr>
        <w:t xml:space="preserve">Yhteenveto</w:t>
      </w:r>
    </w:p>
    <w:p>
      <w:r>
        <w:t xml:space="preserve">Crispin Odey, yksi Britannian tunnetuimmista hedge-rahastojen johtajista ja poliittisista lahjoittajista, on saanut syytteen siveettömästä pahoinpitelystä.</w:t>
      </w:r>
    </w:p>
    <w:p>
      <w:r>
        <w:rPr>
          <w:b/>
          <w:u w:val="single"/>
        </w:rPr>
        <w:t xml:space="preserve">Asiakirjan numero 36711</w:t>
      </w:r>
    </w:p>
    <w:p>
      <w:r>
        <w:t xml:space="preserve">Bangladesh syyttää Jamaat-e-Islamin neljää jäsentä sotarikoksista.</w:t>
      </w:r>
    </w:p>
    <w:p>
      <w:r>
        <w:t xml:space="preserve">Tuomioistuimen virkamiehet kertoivat BBC:lle, että sotarikossyytteet kohdistuvat neljään jo pidätettynä olevaan islamistisen poliittisen puolueen Jamaat-e-Islamin johtajaan. Tuomioistuin perustettiin maaliskuussa tuomitsemaan julmuuksista syytettyjä henkilöitä. Bangladesh oli osa Pakistania yhdeksän kuukautta kestäneeseen irtautumissotaan asti, jossa kuoli jopa kolme miljoonaa ihmistä. Neljä syytettyä - Jamaatin johtaja Motiur Rahman Nizami, hänen sijaisensa Ali Ahsan Mohammad Mujahid ja kaksi muuta johtajaa, Muhammad Kamaruzzaman ja Abdul Quader Mollah - pidätettiin viime kuussa toisiinsa liittymättömien syytteiden perusteella. Vanhempi oikeuden virkamies Mohammed Shahinur Islam kertoi BBC:lle maanantaina, että nämä neljä eivät voi hakea takuita maanantaina annettujen etsintäkuulutusten nojalla. Jamaat-e-Islami syyttää hallitusta sotarikossyytösten käyttämisestä oppositiopuolueen toiminnan hillitsemiseksi. Jutun seuraava käsittely on 2. elokuuta. Awami Leaguen johtama hallitus perusti sotarikostuomioistuimen tämän vuoden maaliskuussa tutkimaan niitä bangladeshilaisia, jotka tekivät tuolloin yhteistyötä Pakistanin joukkojen kanssa - ja joita syytetään monien siviilien tappamisesta.</w:t>
      </w:r>
    </w:p>
    <w:p>
      <w:r>
        <w:rPr>
          <w:b/>
        </w:rPr>
        <w:t xml:space="preserve">Yhteenveto</w:t>
      </w:r>
    </w:p>
    <w:p>
      <w:r>
        <w:t xml:space="preserve">Bangladeshin sotarikostuomioistuin, joka tutkii maan vuoden 1971 vapautustaistelua Pakistania vastaan, on antanut ensimmäiset pidätysmääräyksensä.</w:t>
      </w:r>
    </w:p>
    <w:p>
      <w:r>
        <w:rPr>
          <w:b/>
          <w:u w:val="single"/>
        </w:rPr>
        <w:t xml:space="preserve">Asiakirjan numero 36712</w:t>
      </w:r>
    </w:p>
    <w:p>
      <w:r>
        <w:t xml:space="preserve">Triminghamin maanvyöry: Asuntovaunut epävarmalla kallion reunalla</w:t>
      </w:r>
    </w:p>
    <w:p>
      <w:r>
        <w:t xml:space="preserve">Norfolkissa sijaitsevan Trimingham House Caravan Parkin asuntovaunuista vain yksi oli käytössä, ja sen haltija saatiin turvaan varhain aamulla tapahtuneen jyrkänteen putoamisen jälkeen. HM Coastguard ja pelastustyöntekijät ovat edelleen paikalla. Yleisöä on varoitettu välttämään Vale Roadia Triminghamissa, lähellä Cromeria. "Kyseessä oli massiivinen jyrkänteen putoaminen, ja kolme asuntovaunua keikkui reunalla", asuntovaunualueen tiedottaja sanoi. "Onneksi vain yksi henkilö oli asuntovaunussa, ja heidät evakuoitiin sieltä." Pohjois-Norfolkin rannikkovartioston komentaja Tony Garbutt sanoi: "Putoaminen tapahtui joskus tänä aamuna. Osa asuntovaunuista on hyvin lähellä reunaa. "Kyseessä on reilun puolen hehtaarin kokoinen putoamisalue, noin parin jalkapallokentän kokoinen." Hän varoitti yleisöä siitä, että rannan hiekka saattaa olla epävakaata ja aiheuttaa riskin sen päällä käveleville ihmisille. "Neuvoni yleisölle on, että älkää tulko alas", Garbutt sanoi. Saatat olla myös kiinnostunut: Merenkulkulaitos ja rannikkovartiosto</w:t>
      </w:r>
    </w:p>
    <w:p>
      <w:r>
        <w:rPr>
          <w:b/>
        </w:rPr>
        <w:t xml:space="preserve">Yhteenveto</w:t>
      </w:r>
    </w:p>
    <w:p>
      <w:r>
        <w:t xml:space="preserve">Kolme merenrantamökkiä on jyrkänteen reunalla kahden jalkapallokentän kokoisen maanvyöryn jälkeen.</w:t>
      </w:r>
    </w:p>
    <w:p>
      <w:r>
        <w:rPr>
          <w:b/>
          <w:u w:val="single"/>
        </w:rPr>
        <w:t xml:space="preserve">Asiakirjan numero 36713</w:t>
      </w:r>
    </w:p>
    <w:p>
      <w:r>
        <w:t xml:space="preserve">Malediivit: Puukotuksista epäillyt jihadistit vangittuina</w:t>
      </w:r>
    </w:p>
    <w:p>
      <w:r>
        <w:t xml:space="preserve">Kolmen miehen kimppuun hyökättiin tiistaina Hulhumalessa, joka on saari neljä mailia pääkaupunki Malesta pohjoiseen. Miehet toipuvat sairaalassa. Islamilainen valtio -ryhmään liittyvä malediiviryhmä on ottanut vastuun hyökkäyksestä verkossa julkaistulla videolla, kertoivat paikalliset tiedotusvälineet. Poliisi tutkii videon aitoutta. "Malediivien poliisi on pidättänyt kolme epäiltyä tuomioistuimen antaman etsintäkuulutuksen nojalla kolmen ulkomaalaisen puukotuksesta", poliisi kertoi lausunnossaan. Yksi Kiinan kansalaisista oli turisti ja kaksi muuta työskentelivät maassa, poliisi sanoi ja lisäsi, että kaikkien kolmen tila on vakaa. 35-vuotias paikallinen mies pidätettiin Etelä-Aasian saarivaltiossa viime vuonna sen jälkeen, kun Yhdysvallat kutsui häntä Syyrian ja Afganistanin islamilaisen valtion värvääjäksi. Miehen uskottiin myös olleen vuonna 2007 Maleen tehdyn pommi-iskun takana, jossa loukkaantui kymmenkunta turistia.</w:t>
      </w:r>
    </w:p>
    <w:p>
      <w:r>
        <w:rPr>
          <w:b/>
        </w:rPr>
        <w:t xml:space="preserve">Yhteenveto</w:t>
      </w:r>
    </w:p>
    <w:p>
      <w:r>
        <w:t xml:space="preserve">Kolme epäiltyä ääri-islamistia on pidätetty Malediiveilla kahden Kiinan kansalaisen ja australialaisen puukottamisesta.</w:t>
      </w:r>
    </w:p>
    <w:p>
      <w:r>
        <w:rPr>
          <w:b/>
          <w:u w:val="single"/>
        </w:rPr>
        <w:t xml:space="preserve">Asiakirjan numero 36714</w:t>
      </w:r>
    </w:p>
    <w:p>
      <w:r>
        <w:t xml:space="preserve">Manxin keskiaikaiset ristit skannataan säilyttämisen helpottamiseksi.</w:t>
      </w:r>
    </w:p>
    <w:p>
      <w:r>
        <w:t xml:space="preserve">Manx National Heritage (MNH) sanoi, että työ oli tarpeen, koska 210 ristiä, jotka on veistetty noin 500 jKr. ja 1300 jKr. välisenä aikana, olivat "uskomattoman tärkeitä esineitä". Tiedottajan mukaan skannaukset antaisivat todisteita nykyisestä kunnosta, ja niitä voitaisiin käyttää myös tulevassa koulutuksessa ja tutkimuksessa. Ne ovat saatavilla verkossa vuoteen 2019 mennessä. Ristit ja veistetyt kivet, jotka sijaitsevat eri puolilla saarta, vaihtelevat yksinkertaisista hautamerkinnöistä monimutkaisesti kaiverrettuihin muistomerkkeihin. Joihinkin on kaiverrettu Oghamin, latinan ja riimukirjoituksen kirjaimia, kun taas toiset sisältävät henkilö- ja paikannimiä sekä kohtauksia kristillisestä ja norjalaisesta mytologiasta. MNH:n tiedottajan mukaan käytettävä laserkeilaustekniikka tallentaa ristit "millimetrin kymmenesosan tarkkuudella".</w:t>
      </w:r>
    </w:p>
    <w:p>
      <w:r>
        <w:rPr>
          <w:b/>
        </w:rPr>
        <w:t xml:space="preserve">Yhteenveto</w:t>
      </w:r>
    </w:p>
    <w:p>
      <w:r>
        <w:t xml:space="preserve">Yli 200 manxilaista keskiaikaista kiviristiä skannataan arkiston luomiseksi, joka auttaa niiden säilyttämisessä tulevaisuudessa.</w:t>
      </w:r>
    </w:p>
    <w:p>
      <w:r>
        <w:rPr>
          <w:b/>
          <w:u w:val="single"/>
        </w:rPr>
        <w:t xml:space="preserve">Asiakirjan numero 36715</w:t>
      </w:r>
    </w:p>
    <w:p>
      <w:r>
        <w:t xml:space="preserve">Olen Celebrity takaisin Australiaan Walesista 'jos voimme'.</w:t>
      </w:r>
    </w:p>
    <w:p>
      <w:r>
        <w:t xml:space="preserve">Covid-rajoitusten vuoksi tuottajat siirtyivät joulukuussa aurinkoisesta Queenslandista Conwyn Abergeleen kylmään Gwrych Castleen. Walesin menestyksestä huolimatta toimitusjohtaja Dame Carolyn McCall sanoi, että ohjelman "oli tarkoitus olla Australiassa". Toinen juontaja Ant McPartlin on sanonut, että hän palaisi mielellään Walesiin. Puhuessaan ITV:n julkaistessa konsernin vuosituloksensa Dame Carolyn sanoi, että 200 vuotta vanhassa linnassa toteutettu uudistettu formaatti oli ollut "valtava menestys". Podcast-juontaja, lastenohjelmien juontaja ja kirjailija Giovanna Fletcher oli lopulta voittaja, kun finaaliin pääsivät muun muassa BBC Radio 1:n DJ Jordan North ja tv-juontaja Vernon Kay sekä olympiajuoksija Sir Mo Farah, näyttelijä Shane Ritchie ja BBC:n juontaja Victoria Derbyshire. Dame Carolyn sanoi: "Jos voimme palata Australiaan - ja tämän ohjelman on tarkoitus olla Australiassa - niin teemme sen. "Meillä on erittäin hyvä suunnitelma, jos ei onnistu, sillä olemme tehneet sen jo kerran [linnassa]." Ant McPartlin, joka juontaa yhdessä Declan Donnellyn kanssa, kertoi hiljattain Digital Spy -lehdelle, että hän palaisi mielellään Walesiin. "Teurastamossa oli minun ja Decin pahvileikkeitä, ja paikallinen koulu teki kunnianosoituksen", hän sanoi. "Menisimme sinne mielellämme takaisin. Kaipaisimme auringonpaistetta." Linnan omistajat arvioivat, että sarjan siirtäminen Pohjois-Walesin kaupunkiin toi paikalliselle taloudelle yli miljoona puntaa. Eräs paikallinen yritys kuvaili rahoja "pelastusrenkaaksi" koronavirus-pandemian aikana. Aiheeseen liittyvät Internet-linkit I'm A Celebrity Get Me Out Of Here (Olen julkkis, vie minut pois täältä)</w:t>
      </w:r>
    </w:p>
    <w:p>
      <w:r>
        <w:rPr>
          <w:b/>
        </w:rPr>
        <w:t xml:space="preserve">Yhteenveto</w:t>
      </w:r>
    </w:p>
    <w:p>
      <w:r>
        <w:t xml:space="preserve">I'm a Celebrity Get Me Out of Here -ohjelmaa ei järjestetä tänä vuonna enää Walesissa, jos matkustaminen Australiaan on mahdollista lähetykseen mennessä, ITV:n johtaja on sanonut.</w:t>
      </w:r>
    </w:p>
    <w:p>
      <w:r>
        <w:rPr>
          <w:b/>
          <w:u w:val="single"/>
        </w:rPr>
        <w:t xml:space="preserve">Asiakirjan numero 36716</w:t>
      </w:r>
    </w:p>
    <w:p>
      <w:r>
        <w:t xml:space="preserve">Orangemen järjestää Drumcree-paraatin</w:t>
      </w:r>
    </w:p>
    <w:p>
      <w:r>
        <w:t xml:space="preserve">Orangemen-miehiä on vuodesta 1998 lähtien kielletty kulkemasta Portadownin pääosin kansallismielistä Garvaghy Roadia pitkin Drumcree-kirkosta lähtevän vuotuisen marssinsa jälkeen. Sadat Orangemen-miehet osallistuivat marssille ja sunnuntain jumalanpalvelukseen kirkossa. He luovuttivat poliisille protestikirjeen, koska Parades Commission kieltäytyi antamasta heille lupaa palata perinteistä reittiä pitkin. Ennen vuotta 1998 yritykset kieltää paraatia kulkemasta Garvaghy Roadia pitkin johtivat lojalistien mellakointiin sekä Portadownissa että koko Pohjois-Irlannissa. Kun vuoden 1997 marssi kuitenkin pakotettiin kulkemaan Garvaghy Roadin kautta, se aiheutti republikaanien mellakointia.</w:t>
      </w:r>
    </w:p>
    <w:p>
      <w:r>
        <w:rPr>
          <w:b/>
        </w:rPr>
        <w:t xml:space="preserve">Yhteenveto</w:t>
      </w:r>
    </w:p>
    <w:p>
      <w:r>
        <w:t xml:space="preserve">Oranssijärjestön vuosittainen paraati Drumcreen Portadownissa on sujunut ilman välikohtauksia.</w:t>
      </w:r>
    </w:p>
    <w:p>
      <w:r>
        <w:rPr>
          <w:b/>
          <w:u w:val="single"/>
        </w:rPr>
        <w:t xml:space="preserve">Asiakirjan numero 36717</w:t>
      </w:r>
    </w:p>
    <w:p>
      <w:r>
        <w:t xml:space="preserve">Naz Malik vapautettu kahdesta Awema-petossyytteestä</w:t>
      </w:r>
    </w:p>
    <w:p>
      <w:r>
        <w:t xml:space="preserve">Naz Malik, 65, kiisti huijanneensa 15 000 puntaa nykyään lakkautetulta All Wales Ethnic Minority Association -yhdistykseltä (Awema). Hänet vapautettiin yhdestä syytteestä, joka koski 2 500 punnan sekkiä, ja toisesta syytteestä, joka koski hyväntekeväisyysvarojen käyttämistä henkivakuutuksen maksamiseen. Swansean valamiehistö ei pystynyt tekemään päätöstä 9 340 punnan shekkiä koskevasta syytteestä, ja hänet vapautettiin syytteestä. Crown Prosecution Service (CPS) sanoi kunnioittavansa täysin valamiehistön tuomioita. Catrin Evans, CPS:n Walesin monimutkaisten tapausten yksikön päällikkö, sanoi: "Sen syytteen osalta, josta valamiehistö ei pystynyt tekemään päätöstä, otamme nyt aikaa tarkastella syyttäjän kantaa ennen kuin päätämme, pyydämmekö uudelleenkäsittelyä."</w:t>
      </w:r>
    </w:p>
    <w:p>
      <w:r>
        <w:rPr>
          <w:b/>
        </w:rPr>
        <w:t xml:space="preserve">Yhteenveto</w:t>
      </w:r>
    </w:p>
    <w:p>
      <w:r>
        <w:t xml:space="preserve">Entinen rotujen tasa-arvoa edistävän hyväntekeväisyysjärjestön pomo on vapautettu kahdesta petoksesta, mutta kolmas syyte on vielä nostamatta.</w:t>
      </w:r>
    </w:p>
    <w:p>
      <w:r>
        <w:rPr>
          <w:b/>
          <w:u w:val="single"/>
        </w:rPr>
        <w:t xml:space="preserve">Asiakirjan numero 36718</w:t>
      </w:r>
    </w:p>
    <w:p>
      <w:r>
        <w:t xml:space="preserve">Bake Off saa kaksi joulun erikoisohjelmaa</w:t>
      </w:r>
    </w:p>
    <w:p>
      <w:r>
        <w:t xml:space="preserve">Tuomarit Paul Hollywood ja Mary Berry johtavat edelleen kilpailua, jonka juontavat jälleen Sue Perkins ja Mel Giedroyc. BBC:n sisällöstä vastaava johtaja Charlotte Moore sanoi: "Mary, Paul, Mel ja Sue ovat täydellinen resepti juhlakaudelle". Ohjelmat korvaavat Bake Off Masterclass -ohjelmat. Viime vuonna Nadiya Hussain voitti ohjelman finaalin leivottuaan showstopperina "ison brittiläisen hääkakun", joka oli koristeltu hänen oman hääpäivänsä koruilla. Finaalista tuli vuoden katsotuin televisio-ohjelma, ja sen keskimääräinen katsojamäärä oli 15,1 miljoonaa ihmistä, ilmenee konsolidoiduista luvuista, jotka sisältävät myös katselukerrat. Hussain leipoi huhtikuussa kuningattaren 90-vuotissyntymäpäiväkakun. Seuraa meitä Twitterissä @BBCNewsEnts, Instagramissa tai sähköpostitse entertainment.news@bbc.co.uk.</w:t>
      </w:r>
    </w:p>
    <w:p>
      <w:r>
        <w:rPr>
          <w:b/>
        </w:rPr>
        <w:t xml:space="preserve">Yhteenveto</w:t>
      </w:r>
    </w:p>
    <w:p>
      <w:r>
        <w:t xml:space="preserve">Great British Bake Off saa myöhemmin tänä vuonna kaksi jouluspesiaalia, joissa neljä edellisistä sarjoista tuttua leipuria tekee kolme kausittaista haastetta.</w:t>
      </w:r>
    </w:p>
    <w:p>
      <w:r>
        <w:rPr>
          <w:b/>
          <w:u w:val="single"/>
        </w:rPr>
        <w:t xml:space="preserve">Asiakirjan numero 36719</w:t>
      </w:r>
    </w:p>
    <w:p>
      <w:r>
        <w:t xml:space="preserve">Japanin osakkeet lähellä kahdeksan vuoden huippua BKT-tietojen perusteella</w:t>
      </w:r>
    </w:p>
    <w:p>
      <w:r>
        <w:t xml:space="preserve">Alustavien tietojen mukaan talous kasvoi neljännellä neljänneksellä 2,2 prosentin vuosivauhdilla kahden edellisen neljänneksen supistumisen jälkeen. Luku jäi kuitenkin selvästi alle markkinaodotusten, joiden mukaan kasvu olisi ollut 3,7 prosenttia. Tästä huolimatta vertailuindeksi Nikkei 225 päätyi 0,5 % plussalle 18 004,77 pisteeseen, joka on korkein lukema sitten heinäkuun 2007. Dollarin kurssi oli 118,53 jeniä eli hieman alempana kuin perjantain 118,74 jeniä New Yorkin kaupassa. Myös Kiinan markkinat nousivat: Shanghai Composite nousi 0,6 % 3 222,36 pisteeseen, kun taas Hongkongin Hang Seng -indeksi nousi 0,2 % ja päätyi 24 726,53 pisteeseen. Hallituksen tiedot osoittivat, että Kiinaan tehtiin tammikuussa 13,9 miljardin dollarin (9 miljardin punnan) edestä suoria ulkomaisia sijoituksia, mikä on lähes 30 prosenttia enemmän kuin vuosi sitten. Australiassa osakkeet sulkeutuivat lähes seitsemän vuoden huippulukemiin energia- ja kaivososakkeiden nousun ansiosta. Viiteindeksi S&amp;P/ASX 200 oli 0,2 % plussalla 5 888,7 pisteessä, joka oli vain hieman alle perjantain seitsemän vuoden huippulukeman 5 893,5 pisteessä. Patties Foodin osakkeet putosivat yhdessä vaiheessa jopa 18 prosenttia sen jälkeen, kun yhtiö oli kutsunut takaisin pakastemarjatuotteensa kiinalaisen pakkaustehtaan huonoon hygieniaan ja vesihuoltoon liittyvän hepatiitti A -epidemian vuoksi. Yrityksen osakkeet saivat lopulta takaisin osan aiemmista tappioistaan ja päätyivät 7,7 prosentin laskuun. Etelä-Korean osakkeet päättyivät tasaisesti Kopsin ollessa 1 958,23. Sijoittajat pysyttelivät varovaisina tiistaina pidettävän keskuspankin poliittisen kokouksen edellä.</w:t>
      </w:r>
    </w:p>
    <w:p>
      <w:r>
        <w:rPr>
          <w:b/>
        </w:rPr>
        <w:t xml:space="preserve">Yhteenveto</w:t>
      </w:r>
    </w:p>
    <w:p>
      <w:r>
        <w:t xml:space="preserve">Japanin osakemarkkinat nousivat korkeimmalle tasolleen lähes kahdeksaan vuoteen sen jälkeen, kun tiedot osoittivat, että maailman kolmanneksi suurin talous oli päässyt taantumasta.</w:t>
      </w:r>
    </w:p>
    <w:p>
      <w:r>
        <w:rPr>
          <w:b/>
          <w:u w:val="single"/>
        </w:rPr>
        <w:t xml:space="preserve">Asiakirjan numero 36720</w:t>
      </w:r>
    </w:p>
    <w:p>
      <w:r>
        <w:t xml:space="preserve">Snake Pass Peak Districtissä suljettu kahdeksi viikoksi</w:t>
      </w:r>
    </w:p>
    <w:p>
      <w:r>
        <w:t xml:space="preserve">A57 Snake Pass -väylä on suljettu sen ja A6013 Ashopton Roadin risteyksestä aina Glossopissa sijaitsevan Hurst Roadin risteykseen asti 14. kesäkuuta asti. Tie on suljettu tukimuuritöiden vuoksi. Snake Pass suljetaan toisinaan lumen takia. Glossopista Sheffieldiin ei ole läpikulkureittiä millekään ajoneuvolle työn aikana. Työväenpuolueen valtuutettu Dean Collins, Derbyshiren kreivikunnanvaltuuston tie- ja liikenneasioiden kabinettijäsen, sanoi: "Haluamme pyytää anteeksi mahdollisia haittoja Snake Passin sulkemisen aikana, mutta emme voi tehdä tätä välttämätöntä työtä sulkematta tietä."</w:t>
      </w:r>
    </w:p>
    <w:p>
      <w:r>
        <w:rPr>
          <w:b/>
        </w:rPr>
        <w:t xml:space="preserve">Yhteenveto</w:t>
      </w:r>
    </w:p>
    <w:p>
      <w:r>
        <w:t xml:space="preserve">Peak Districtin läpi kulkeva, Sheffieldin ja Manchesterin yhdistävä päätie suljetaan kahden viikon ajaksi korjaustöiden vuoksi.</w:t>
      </w:r>
    </w:p>
    <w:p>
      <w:r>
        <w:rPr>
          <w:b/>
          <w:u w:val="single"/>
        </w:rPr>
        <w:t xml:space="preserve">Asiakirjan numero 36721</w:t>
      </w:r>
    </w:p>
    <w:p>
      <w:r>
        <w:t xml:space="preserve">Dawlishin rautatielinja: 10 miljoonaa puntaa rannikkoreitin pelastamiseen.</w:t>
      </w:r>
    </w:p>
    <w:p>
      <w:r>
        <w:t xml:space="preserve">Hallituksen ilmoitus tuli, kun Network Rail konsultoi vaihtoehtoja Devonin Dawlishissa ilmaan jääneelle radalle. Niihin kuuluu radan siirtäminen merelle päin ja radan yläpuolella olevien kallioiden vahvistaminen. Linja yhdistää Devonin ja Cornwallin muuhun Yhdistyneeseen kuningaskuntaan. Lisää rautateiden käteisvaroista sekä Devonin ja Cornwallin uutisia. Radan sulkemisen arvioitiin maksavan Lounais-Suomen taloudelle yli miljardi puntaa. Hallituksen rahat tulevat Network Railille aiemmin tänä vuonna myönnettyjen 5 miljoonan punnan ja Network Railin tähän mennessä hankkeeseen käyttämien 3 miljoonan punnan rahojen lisäksi. Liikenneministeri Chris Grayling sanoi: "On elintärkeää, että teemme kaikkemme valmistautuaksemme liikennejärjestelmäämme äärimmäisiin sääolosuhteisiin. "Luonnon vaikutukset eivät ole koskaan aiemmin näkyneet paremmin kuin Dawlishissa, ja on tärkeää, että teemme rautateistämme riittävän vahvoja selviytymään kaikista myrskyistä. "Tänään julkistamamme lisärahoitus auttaa varmistamaan, että tämä elintärkeä yhteys pysyy auki." Network Railin länsiväylän toimitusjohtaja Mark Langman sanoi: "Lounaisalueen yhteydet muuhun maahan rautateitse ovat elintärkeitä alueen taloudelle", sanoo Langman.</w:t>
      </w:r>
    </w:p>
    <w:p>
      <w:r>
        <w:rPr>
          <w:b/>
        </w:rPr>
        <w:t xml:space="preserve">Yhteenveto</w:t>
      </w:r>
    </w:p>
    <w:p>
      <w:r>
        <w:t xml:space="preserve">Network Rail saa 10 miljoonaa puntaa "jatkosuunnitteluun", jolla suojellaan keskeistä rannikkolinjaa, joka tuhoutui myrskyissä vuonna 2014.</w:t>
      </w:r>
    </w:p>
    <w:p>
      <w:r>
        <w:rPr>
          <w:b/>
          <w:u w:val="single"/>
        </w:rPr>
        <w:t xml:space="preserve">Asiakirjan numero 36722</w:t>
      </w:r>
    </w:p>
    <w:p>
      <w:r>
        <w:t xml:space="preserve">First Derivatives tekee £ 12m voittoa, 3% vähemmän kuin viime vuonna</w:t>
      </w:r>
    </w:p>
    <w:p>
      <w:r>
        <w:t xml:space="preserve">Clodagh RiceBusiness Reporter, BBC News NI Se on 3 prosentin lasku viime vuoden vastaavaan ajanjaksoon verrattuna. Voitto saavutettiin 186 miljoonan punnan liikevaihdolla, joka kasvoi 23 prosenttia edellisvuoden 151,7 miljoonasta punnasta. First Derivatives valmistaa ohjelmistoja, joita investointipankit käyttävät kaikkialla maailmassa, ja yritys työllistää nykyään yli 2 200 henkilöä. Se on myös laajentanut toimintaansa uusille markkinoille, kuten markkinointiteknologiaan, pelialalle ja autoteollisuuteen. Se ilmoitti viime vuonna yhteistyöstä Red Bull Racingin kanssa auttaakseen Formula 1 -tiimiä analysoimaan kilpailutietojaan. Puheenjohtaja Seamus Keating sanoi: "Tämä on ollut jälleen vuosi, jolloin olemme yhdistäneet orgaanisen kasvun ja valikoivat investoinnit liiketoimintaan First Derivativesin valtavien markkinamahdollisuuksien hyödyntämiseksi. "Kykymme hyödyntää tekemämme investoinnit ja ohjelmistomarkkinoidemme laajuus antaa meille mahdollisuuden jatkaa vahvaa kasvua tulevina vuosina." Brian Conlon perusti yrityksen vuonna 1996, ja se listautui pörssiin vuonna 2002. Tuolloin sillä oli vain 26 työntekijää ja liikevaihto oli alle 2 miljoonaa puntaa.</w:t>
      </w:r>
    </w:p>
    <w:p>
      <w:r>
        <w:rPr>
          <w:b/>
        </w:rPr>
        <w:t xml:space="preserve">Yhteenveto</w:t>
      </w:r>
    </w:p>
    <w:p>
      <w:r>
        <w:t xml:space="preserve">Newryyn sijoittautunut teknologiayritys First Derivatives teki helmikuun loppuun mennessä 12,1 miljoonan punnan voiton ennen veroja.</w:t>
      </w:r>
    </w:p>
    <w:p>
      <w:r>
        <w:rPr>
          <w:b/>
          <w:u w:val="single"/>
        </w:rPr>
        <w:t xml:space="preserve">Asiakirjan numero 36723</w:t>
      </w:r>
    </w:p>
    <w:p>
      <w:r>
        <w:t xml:space="preserve">Intian pääministerin Narendra Modin puku myydään 690 000 dollarilla.</w:t>
      </w:r>
    </w:p>
    <w:p>
      <w:r>
        <w:t xml:space="preserve">Voittaja Hitesh Patel kertoi BBC Hindille: Pathit Patheli Patheli sanoi: "Pidämme puvun tehtaallamme ja se on inspiraation lähde." Kriitikot hyökkäsivät Modin kimppuun, kun paljastui, että puku oli koristeltu hänen nimensä kirjaimilla. Hän huutokauppasi puvun satojen saamiensa lahjojen ohella ja lupasi käyttää rahat Ganges-joen puhdistamiseen. Patel sanoi tehneensä voittotarjouksen isänsä Lavjin puolesta, joka omistaa 900 miljoonan dollarin vuosiliikevaihdolla toimivan Dharmanandan Diamonds -yhtiön. Kilpaileva 50 miljoonan rupian tarjous hylättiin, kun se oli niukasti myöhästynyt määräajasta, joka päättyi kello 17.00 (12.30 GMT). Modi käytti pukua presidentti Barack Obaman Intian-vierailulla tammikuussa. Huutokauppa päättyi perjantaina kolmen päivän kiivaan huutokaupan jälkeen.</w:t>
      </w:r>
    </w:p>
    <w:p>
      <w:r>
        <w:rPr>
          <w:b/>
        </w:rPr>
        <w:t xml:space="preserve">Yhteenveto</w:t>
      </w:r>
    </w:p>
    <w:p>
      <w:r>
        <w:t xml:space="preserve">Intialainen timanttikauppias on suostunut maksamaan 43,1 miljoonaa rupiaa (690 000 dollaria, 450 000 puntaa) pääministeri Narendra Modin puvusta.</w:t>
      </w:r>
    </w:p>
    <w:p>
      <w:r>
        <w:rPr>
          <w:b/>
          <w:u w:val="single"/>
        </w:rPr>
        <w:t xml:space="preserve">Asiakirjan numero 36724</w:t>
      </w:r>
    </w:p>
    <w:p>
      <w:r>
        <w:t xml:space="preserve">Päätös Lyddin lentoaseman laajennussuunnitelmasta lykkääntyy entisestään</w:t>
      </w:r>
    </w:p>
    <w:p>
      <w:r>
        <w:t xml:space="preserve">Shepwayn kaupunginvaltuutetut hyväksyivät kiitotien laajennusta ja uutta terminaalirakennusta koskevat suunnitelmat maaliskuussa. Government Office for the South East (GOSE) on sittemmin harkinnut, hyväksyykö se 25 miljoonan punnan arvoisen hankkeen vai kutsuuko se julkiseen tutkimukseen. Lentoaseman toimitusjohtaja Jonathan Gordon sanoi, että lisäviivästys on turhauttavaa. Hän sanoi kuitenkin ymmärtävänsä, että uusi yhteisö- ja paikallishallintoministeri Eric Pickles saattaa tarvita enemmän aikaa harkitakseen tapausta perusteellisesti. "Olen edelleen hyvin luottavainen siihen, että Pickles tekee oikean päätöksen Shepwayn uusien työpaikkojen, nuorten tulevaisuuteen tehtävien investointien ja paikallisyhteisöjen hyvinvoinnin vuoksi, Gordon sanoi.</w:t>
      </w:r>
    </w:p>
    <w:p>
      <w:r>
        <w:rPr>
          <w:b/>
        </w:rPr>
        <w:t xml:space="preserve">Yhteenveto</w:t>
      </w:r>
    </w:p>
    <w:p>
      <w:r>
        <w:t xml:space="preserve">Päätöstä siitä, saako Kentissä sijaitsevan Lyddin lentoaseman laajentaa, on lykätty jälleen 30. kesäkuuta asti.</w:t>
      </w:r>
    </w:p>
    <w:p>
      <w:r>
        <w:rPr>
          <w:b/>
          <w:u w:val="single"/>
        </w:rPr>
        <w:t xml:space="preserve">Asiakirjan numero 36725</w:t>
      </w:r>
    </w:p>
    <w:p>
      <w:r>
        <w:t xml:space="preserve">Presidentti ohjaa epäillyt poliisin huostaan</w:t>
      </w:r>
    </w:p>
    <w:p>
      <w:r>
        <w:t xml:space="preserve">Valtion asianajaja kertoi tuomioistuimille, että viisi epäiltyä oli pidätetty poliisin huostassa 31. heinäkuuta asti. Myöhemmin maistraatin oli teknisen virheen vuoksi määrättävä heidät tutkintavankeuteen, koska uutta pidätysmääräystä ei ollut annettu heidän pitämisekseen poliisin hallussa. Colombon maistraatti on päättänyt siirtää viisi epäiltyä takaisin poliisin huostaan harkittuaan presidentin antamaa vangitsemismääräystä, jonka oikeusministeriön osasto esitti tuomioistuimille keskiviikkona. Maistraatti sanoi, että tätä määräystä vastaan voidaan esittää vastalauseita korkeimmalle oikeudelle. Tissanayagam Maistraattioikeus määräsi keskiviikkona, että toimittaja J.S Tissanayagam ja kaksi muuta henkilöä, joita pidettiin poliisin huostassa yli viisi kuukautta, vangitaan uudelleen. Oikeus määräsi heidät pidettäväksi tutkintavankeudessa 5. syyskuuta asti ja pyysi vankilan virkamiehiä antamaan lääkärinhoitoa toimittaja Tissanayagamille.</w:t>
      </w:r>
    </w:p>
    <w:p>
      <w:r>
        <w:rPr>
          <w:b/>
        </w:rPr>
        <w:t xml:space="preserve">Yhteenveto</w:t>
      </w:r>
    </w:p>
    <w:p>
      <w:r>
        <w:t xml:space="preserve">Colombon maistraatin tuomioistuin on määrännyt viisi LTTE:n epäiltyä siirtämään viisi LTTE:n vankia tutkintavankeudesta poliisin huostaan presidentin erityisohjeen perusteella.</w:t>
      </w:r>
    </w:p>
    <w:p>
      <w:r>
        <w:rPr>
          <w:b/>
          <w:u w:val="single"/>
        </w:rPr>
        <w:t xml:space="preserve">Asiakirjan numero 36726</w:t>
      </w:r>
    </w:p>
    <w:p>
      <w:r>
        <w:t xml:space="preserve">Justin Timberlake syrjäyttää David Bowien Britannian listalla</w:t>
      </w:r>
    </w:p>
    <w:p>
      <w:r>
        <w:t xml:space="preserve">The 20/20 Experience on Timberlaken kolmas sooloalbumi. Se on syrjäyttänyt The Next Dayn, Bowien ensimmäisen albumin vuosikymmeneen, joka vietti kärjessä yhden viikon. Timberlaken kappale Mirrors on kuitenkin menettänyt singlelistan kärkipaikan. Sen tilalle on noussut The Saturdaysin What About Us, joka on tyttöyhtyeen ensimmäinen ykkönen viiden vuoden yrittämisen jälkeen. He olivat aiemmin saavuttaneet 11 top 10 -singleä ilman kärkipaikkaa. Uusi single, jossa on mukana reggae-tähti Sean Paul, on kuitenkin 114 000 myydyllä kappaleella vuoden tähän mennessä nopeimmin myydyin single. Timberlaken Mirrors putosi kakkoseksi. Samalla hänen albumiaan myytiin lähes 106 000 kappaletta - enemmän kuin muita kärkiviisikkoa yhteensä. Muualla albumilistalla Emeli Sanden Our Version of Events on edelleen sijalla kolme, ja Les Miserables -elokuvan soundtrack on noussut takaisin sijalle neljä. Muita uusia tulokkaita ovat brittiläinen indie-yleisö Suede sijalla 10 albumillaan Bloodsports ja laulaja-lauluntekijä Billy Bragg sijalla 13 albumillaan Tooth and Nail, kertoo Official Charts Company.</w:t>
      </w:r>
    </w:p>
    <w:p>
      <w:r>
        <w:rPr>
          <w:b/>
        </w:rPr>
        <w:t xml:space="preserve">Yhteenveto</w:t>
      </w:r>
    </w:p>
    <w:p>
      <w:r>
        <w:t xml:space="preserve">Justin Timberlaken ensimmäinen albumi seitsemään vuoteen on noussut suoraan Britannian listaykköseksi ja pudottanut David Bowien comeback-levyn kärjestä.</w:t>
      </w:r>
    </w:p>
    <w:p>
      <w:r>
        <w:rPr>
          <w:b/>
          <w:u w:val="single"/>
        </w:rPr>
        <w:t xml:space="preserve">Asiakirjan numero 36727</w:t>
      </w:r>
    </w:p>
    <w:p>
      <w:r>
        <w:t xml:space="preserve">Sunderlandin kujan murha: Leighton Barrass sai vähintään 20 vuoden vankeusrangaistuksen</w:t>
      </w:r>
    </w:p>
    <w:p>
      <w:r>
        <w:t xml:space="preserve">Connor Brownin, 18, kimppuun hyökättiin helmikuussa Sunderlandin keskustassa sijaitsevan The Borough -pubin lähellä olevalla kujalla. Valamiehistö tuomitsi keskiviikkona 20-vuotiaan Leighton Barrassin, joka oli kiistänyt murhan. Myös 20-vuotias Ally Gordon sai kolme vuotta ja kuusi kuukautta vankeutta, kun hänet todettiin syylliseksi taposta. Hartside Roadilla asuva Barrass puukotti Brownin sen jälkeen, kun oikeudelle kerrottiin, että hän oli riidellyt huumeista ja väitetystä viiden punnan velasta. Valamiehistö kuuli, että Pulmuir Roadilla asuva Gordon potkaisi uhria, kun tämä makasi maassa. Valamiehistö vapautti hänet murhasta, mutta totesi hänet syylliseksi lievempään syytteeseen. Brownin perheen mukaan murhaajat olivat osoittaneet "vähän katumusta". Hänen äitinsä Tanya sanoi, että heidän elämänsä oli "tuhoutunut" ja että hänen kuolemansa oli "jättänyt tyhjiön, jota ei voi koskaan korjata".</w:t>
      </w:r>
    </w:p>
    <w:p>
      <w:r>
        <w:rPr>
          <w:b/>
        </w:rPr>
        <w:t xml:space="preserve">Yhteenveto</w:t>
      </w:r>
    </w:p>
    <w:p>
      <w:r>
        <w:t xml:space="preserve">Mies, joka puukotti teiniä sydämeen riidan aikana pubin ulkopuolella, on saanut elinkautisen tuomion, ja hänen on istuttava vähintään 20 vuotta vankilassa.</w:t>
      </w:r>
    </w:p>
    <w:p>
      <w:r>
        <w:rPr>
          <w:b/>
          <w:u w:val="single"/>
        </w:rPr>
        <w:t xml:space="preserve">Asiakirjan numero 36728</w:t>
      </w:r>
    </w:p>
    <w:p>
      <w:r>
        <w:t xml:space="preserve">Mariella Frostrup: Miehillä on "kaksinaismoraali" julkkisten himon suhteen</w:t>
      </w:r>
    </w:p>
    <w:p>
      <w:r>
        <w:t xml:space="preserve">BBC Radio 4:n Open Book -ohjelman juontaja paljasti huolensa kirjoittaessaan Poldarkin uudesta tv-sarjasta Radio Timesissa. Hän sanoi voivansa kommentoida "kuvaa paidattomasta, meressä kastuneesta Aidan Turnerista". Miehet eivät kuitenkaan voisi kommentoida samalla tavalla hänen naispuolisia näyttelijätovereitaan. "Naisena voin omistaa tuollaisen kommentin ilman suurempaa pelkoa sensuurista", Frostrup sanoi. "Tyttöystävieni keskuudessa vallitsee kiistaton juhlan tunne tämän huumaavan, piinaavan hahmon paluusta, jota ilahduttaa kaikkia katsojasukupolvia miellyttävä nuori näyttelijä. "Elämme kuitenkin hämmentäviä aikoja, ja olen ensimmäinen, joka myöntää kaksinaismoraalin - jos miespuolinen kollega olisi kirjoittanut nuo edelliset rivit kenestä tahansa Turnerin yhtä viehättävästä naispuolisesta näyttelijätoverista, hänen katumushuutonsa hukkuisivat Twitterin peikkokuoron alle." Juontaja sanoi pelkäävänsä, että "olemme menettämässä paitsi huumorintajumme myös suhteellisuudentajumme, kun heitämme jokaisen havaitun seksismin #MeToo-koriin". #MeToo levisi ympäri maailmaa Harvey Weinsteinia vastaan esitettyjen syytösten jälkeen ja on saanut ihmiset jakamaan tarinoitaan hyväksikäytöstä ja ahdistelusta. Frostrup lisäsi: "On valtava ero sen välillä, arvioidaanko ihmisen arvo vain hänen fyysisten ominaisuuksiensa perusteella vai ilmaistaanko ihailua kanssaihmiselle, jolla on Jumalan lahjana (muka) hyvä ulkonäkö. "Aidan Turnerin ihailun pitäisi olla hyväksyttävä kansallinen harrastus, peukku ihmiskunnan loistolle ja toinen hänen mukaansatempaavalle suoritukselleen."</w:t>
      </w:r>
    </w:p>
    <w:p>
      <w:r>
        <w:rPr>
          <w:b/>
        </w:rPr>
        <w:t xml:space="preserve">Yhteenveto</w:t>
      </w:r>
    </w:p>
    <w:p>
      <w:r>
        <w:t xml:space="preserve">Lähetystoimittaja Mariella Frostrup on valittanut uudesta "kaksinaismoraalista", joka sallii naisten himoitsevan miehiä - mutta näkee syytöksiä seksismistä, kun rooli on päinvastainen.</w:t>
      </w:r>
    </w:p>
    <w:p>
      <w:r>
        <w:rPr>
          <w:b/>
          <w:u w:val="single"/>
        </w:rPr>
        <w:t xml:space="preserve">Asiakirjan numero 36729</w:t>
      </w:r>
    </w:p>
    <w:p>
      <w:r>
        <w:t xml:space="preserve">Oaken Woodin louhoksen laajennuksen oikeudellinen uudelleentarkastelu hylättiin</w:t>
      </w:r>
    </w:p>
    <w:p>
      <w:r>
        <w:t xml:space="preserve">Eric Pickles antoi Gallagher Aggregatesille luvan laajentaa Hermitagen louhosta Oaken Woodiin Maidstonen lähellä julkisen kuulemisen jälkeen. Woodland Trust ja sitä vastustavat aktivistit väittivät, että 80 hehtaaria vanhaa metsää menetettäisiin. Torstaina evättiin lupa päätöksen oikeudelliseen uudelleentarkasteluun. Jasper Gerard, liberaalidemokraattien ehdokas Maidstone and the Weald -alueen parlamenttiin, sanoi, että hakemus oli hylätty "oikeudellisen muodollisuuden" vuoksi. Hän lisäsi: "Olen hyvin, hyvin pettynyt. Tuomari itse asiassa myönsi, että saatamme ajatella, että oikeutta ei ole tehty, mutta tämä oli oikeudellinen prosessi. "Meidän riitamme ei ole Gallagherin vaan Picklesin kanssa. "Valitettavasti on liian myöhäistä Oaken Woodin kannalta, mutta toivon, että ne, jotka ovat kokoontuneet yhteen sen pelastamiseksi, voivat jatkaa kampanjointia uhanalaisen metsän puolesta." Herra Pickles sanoi, että suurin osa alueesta oli uudempaa istutusta, jossa ei ollut veteraanipuita, kun hän hyväksyi hakemuksen heinäkuussa. Hän sanoi myös, että sekä kalliomurskeen että kiven tarve on erittäin suuri. Vanhaksi metsäksi luokitellaan maa-alue, joka on ollut jatkuvasti metsää vuodesta 1600 lähtien ja joka tarjoaa kodin monille eläin- ja kasvilajeille. Gallagher Aggregates on aiemmin sanonut, että on laajalti tunnustettu, että kastanjapuu on istutettu 150 vuotta sitten.</w:t>
      </w:r>
    </w:p>
    <w:p>
      <w:r>
        <w:rPr>
          <w:b/>
        </w:rPr>
        <w:t xml:space="preserve">Yhteenveto</w:t>
      </w:r>
    </w:p>
    <w:p>
      <w:r>
        <w:t xml:space="preserve">Kampanjoijat, jotka vastustavat suunnitelmia laajentaa louhosta muinaismetsään Kentissä, ovat hävinneet kanteensa, jolla he yrittivät haastaa päätöksen korkeimmassa oikeudessa.</w:t>
      </w:r>
    </w:p>
    <w:p>
      <w:r>
        <w:rPr>
          <w:b/>
          <w:u w:val="single"/>
        </w:rPr>
        <w:t xml:space="preserve">Asiakirjan numero 36730</w:t>
      </w:r>
    </w:p>
    <w:p>
      <w:r>
        <w:t xml:space="preserve">Web-hosting-yritys Iomart hylkää kaksi yritysostokohtaa</w:t>
      </w:r>
    </w:p>
    <w:p>
      <w:r>
        <w:t xml:space="preserve">Iomart kertoi saaneensa 13. kesäkuuta ja 27. kesäkuuta mahdolliset käteistarjoukset, jotka olivat 275 penniä ja 285 penniä Iomartin osakkeelta. Tarjoukset teki Host Europe Holdings. Glasgow'ssa sijaitseva yritys ilmoitti, että sen riippumattomat johtajat päättelivät, että molemmat tarjoukset olivat aliarvostettuja. Host on Cinven Capital Management (V) General Partner Ltd:n hallinnoimien rahastojen määräysvallassa. Host vahvisti lausunnossaan, että se oli lähestynyt web hosting -yritystä mahdollisen 285 punnan osakekohtaisen käteistarjouksen osalta. Hostilla on elokuun 21. päivään asti aikaa ilmoittaa, aikooko se tehdä tarjouksen Iomartista, tai jättää tarjouksen tekemättä. Torstaina kello 12.40 mennessä Iomartin osakekurssi oli noussut 10,53 prosenttia 259,75:een. Iomartilla on tällä hetkellä kahdeksan tietovarastokeskusta Yhdistyneessä kuningaskunnassa, muun muassa Glasgow'ssa, Lontoossa, Manchesterissa ja Nottinghamissa. Toukokuussa Iomart kertoi liikevaihdon ja voiton kasvusta, joka johtui orgaanisesta kasvusta ja yritysostojen vaikutuksesta. Iomartin tulot kasvoivat 29 prosenttia 55,6 miljoonaan puntaan maaliskuun loppuun mennessä, ja hosting-liiketoiminta kasvoi 40 prosenttia 44,7 miljoonaan puntaan. Oikaistu voitto ennen veroja kasvoi 37 prosenttia 14,6 miljoonaan puntaan.</w:t>
      </w:r>
    </w:p>
    <w:p>
      <w:r>
        <w:rPr>
          <w:b/>
        </w:rPr>
        <w:t xml:space="preserve">Yhteenveto</w:t>
      </w:r>
    </w:p>
    <w:p>
      <w:r>
        <w:t xml:space="preserve">Web-hosting-asiantuntija Iomartin osakkeet nousivat jyrkästi kaupankäynnin alkuvaiheessa sen jälkeen, kun yhtiö vahvisti torjuneensa kaksi yritysostoa.</w:t>
      </w:r>
    </w:p>
    <w:p>
      <w:r>
        <w:rPr>
          <w:b/>
          <w:u w:val="single"/>
        </w:rPr>
        <w:t xml:space="preserve">Asiakirjan numero 36731</w:t>
      </w:r>
    </w:p>
    <w:p>
      <w:r>
        <w:t xml:space="preserve">Poliisi metsästää Leedsissä paljain rintakehin ambulanssia hyppäävää miestä</w:t>
      </w:r>
    </w:p>
    <w:p>
      <w:r>
        <w:t xml:space="preserve">West Yorkshiren poliisin mukaan paljasrintainen mies tallentui valvontakameran kuviin, kun hän kiipesi ja hyppäsi nopean toiminnan ajoneuvon katolle Bramleyn ambulanssiaseman ulkopuolella tiistai-iltana. Kolme miestä käveli ambulanssiaseman ohi noin klo 23:30 BST tiistaina 14. toukokuuta, poliisi kertoi. Yksi heistä hyppäsi auton päälle ja aiheutti rikosvahinkoja. Yorkshiren ambulanssipalvelu on twiitannut apua miehen tunnistamiseksi. Lisää Yorkshiren tarinoita Nopean toiminnan ajoneuvot kuljettavat erikoistuneita ensihoitajia vaaratilanteeseen, ja ne voivat yleensä kulkea nopeammin kuin ambulanssit. Kaikki, joilla on tietoa, voivat ottaa yhteyttä poliisiin numeroon 101. Seuraa BBC Yorkshirea Facebookissa, Twitterissä ja Instagramissa. Lähetä juttuideoita osoitteeseen yorkslincs.news@bbc.co.uk.</w:t>
      </w:r>
    </w:p>
    <w:p>
      <w:r>
        <w:rPr>
          <w:b/>
        </w:rPr>
        <w:t xml:space="preserve">Yhteenveto</w:t>
      </w:r>
    </w:p>
    <w:p>
      <w:r>
        <w:t xml:space="preserve">Poliisi jahtaa yläosattomissa olevaa miestä, joka hyppi ylös ja alas Leedsin ambulanssissa.</w:t>
      </w:r>
    </w:p>
    <w:p>
      <w:r>
        <w:rPr>
          <w:b/>
          <w:u w:val="single"/>
        </w:rPr>
        <w:t xml:space="preserve">Asiakirjan numero 36732</w:t>
      </w:r>
    </w:p>
    <w:p>
      <w:r>
        <w:t xml:space="preserve">Guernseyn tuomioistuin vangitsee kaksi miestä huumepaketin takia</w:t>
      </w:r>
    </w:p>
    <w:p>
      <w:r>
        <w:t xml:space="preserve">Ian Matthew Vaudin, 36, ja Mark Brian Le Gallez, 28, tuomittiin Guernseyn kuninkaallisessa tuomioistuimessa maanantaina. He tunnustivat syyllisyytensä maahantuontiin. Molemmat miehet tuomittiin kahdeksi vuodeksi ja kolmeksi kuukaudeksi vankeuteen. Diatsepaamin kokonaismäärän mahdollinen paikallinen jälleenmyyntiarvo olisi ollut 1 003-3 009 puntaa. Elokuun 7. päivänä 2013 huumekoira kiinnostui kirjatusta postipaketista, jonka sisältä löytyi pakastepussi, jossa oli 1 003 diatsepaamitablettia. Paketti oli osoitettu Vaudinille, joka pidätettiin, kun hän saapui noutamaan paketin postista myöhemmin samana päivänä. Tutkimuksissa kävi ilmi, että maahantuonti oli Vaudinin ja Le Gallezin yhteisyritys. Yhteenvetona tuomari Russell Finch totesi, että maahantuonti oli merkittävää ja oli selvää, että miehet tiesivät, mitä olivat tekemässä.</w:t>
      </w:r>
    </w:p>
    <w:p>
      <w:r>
        <w:rPr>
          <w:b/>
        </w:rPr>
        <w:t xml:space="preserve">Yhteenveto</w:t>
      </w:r>
    </w:p>
    <w:p>
      <w:r>
        <w:t xml:space="preserve">Kaksi miestä on vangittu C-luokan diatsepaamin tuonnista Guernseyyn postitse.</w:t>
      </w:r>
    </w:p>
    <w:p>
      <w:r>
        <w:rPr>
          <w:b/>
          <w:u w:val="single"/>
        </w:rPr>
        <w:t xml:space="preserve">Asiakirjan numero 36733</w:t>
      </w:r>
    </w:p>
    <w:p>
      <w:r>
        <w:t xml:space="preserve">Bristolin puukotus: Bristol: Poika, 14, pidätetty teini-ikäisen kuolemasta</w:t>
      </w:r>
    </w:p>
    <w:p>
      <w:r>
        <w:t xml:space="preserve">17-vuotias poika löydettiin lauantaina Bedminsteristä puukotushaava rinnassa, kertoi poliisi. Hänet vietiin Mansfield Streetiltä sairaalaan noin kello 13.30 GMT, mutta hän kuoli vähän myöhemmin. Poliisin mukaan ruumiinavausta ja virallista tunnistusta ei ollut vielä tehty. Poliisit uskovat, että kyseessä oli yksittäistapaus. Rikospaikkatutkijat tutkivat Parson Streetillä sijaitsevaa kiinteistöä, jossa pahoinpitely tapahtui. Komisario Phil Walker sanoi: "Teemme täydellistä tutkintaa tästä selvästi hyvin traagisesta tapauksesta. "Uskomme, että kyseessä on yksittäinen tapaus, jossa on mukana toisilleen tuttuja ihmisiä."</w:t>
      </w:r>
    </w:p>
    <w:p>
      <w:r>
        <w:rPr>
          <w:b/>
        </w:rPr>
        <w:t xml:space="preserve">Yhteenveto</w:t>
      </w:r>
    </w:p>
    <w:p>
      <w:r>
        <w:t xml:space="preserve">14-vuotias poika on pidätetty epäiltynä Bristolissa kuoliaaksi puukotetun teinin murhasta.</w:t>
      </w:r>
    </w:p>
    <w:p>
      <w:r>
        <w:rPr>
          <w:b/>
          <w:u w:val="single"/>
        </w:rPr>
        <w:t xml:space="preserve">Asiakirjan numero 36734</w:t>
      </w:r>
    </w:p>
    <w:p>
      <w:r>
        <w:t xml:space="preserve">Leaving Neverland: Michael Jacksonin yhtiöitä vastaan: Oikeus päättää, että syyttäjät voivat haastaa Michael Jacksonin yhtiöt oikeuteen</w:t>
      </w:r>
    </w:p>
    <w:p>
      <w:r>
        <w:t xml:space="preserve">Wade Robson ja James Safechuck väittävät, että laulaja pahoinpiteli heitä 80-luvun lopulla ja 90-luvun alussa asuessaan Neverlandin tilalla. Jackson kuoli vuonna 2009, mutta hänen perheensä on kiistänyt väitteet. He kuvailivat Leaving Neverland -dokumenttia "julkiseksi lynkkaukseksi". Alempi tuomioistuin oli hylännyt näiden kahden miehen vuonna 2014 nostamat kanteet, koska Kalifornian vanhentumisaika edellytti, että lapsuuden seksuaalista hyväksikäyttöä koskevat kanteet on nostettava ennen syyttäjän 26-vuotissyntymäpäivää. Uusi, 1. tammikuuta voimaan tullut laki kuitenkin pidentää määräaikaa henkilön 40-vuotissyntymäpäivään asti. Sekä Robson että Safechuck väittävät joutuneensa Jacksonin hyväksikäyttämäksi seitsemän- ja kymmenvuotiaina. Vince Finaldi, näiden kahden miehen asianajaja, sanoi tuomion jälkeen antamassaan lausunnossa: "Olemme tyytyväisiä siihen, että tuomioistuin on tunnustanut Kalifornian seksuaalisen hyväksikäytön uhreille antaman vahvan suojan osavaltion uudessa laissa, joka pidentää vanhentumisaikaa." Jacksonin kuolinpesän asianajaja Howard Weitzman sanoi: "Hovioikeuden päätös vain elvytti Michael Jacksonin yhtiöitä vastaan nostetut kanteet, joissa väitetään järjettömästi, että Michaelin työntekijät ovat jotenkin vastuussa seksuaalisesta hyväksikäytöstä, jota ei koskaan tapahtunut."</w:t>
      </w:r>
    </w:p>
    <w:p>
      <w:r>
        <w:rPr>
          <w:b/>
        </w:rPr>
        <w:t xml:space="preserve">Yhteenveto</w:t>
      </w:r>
    </w:p>
    <w:p>
      <w:r>
        <w:t xml:space="preserve">Kaksi miestä, jotka esiintyivät dokumenttielokuvassa, jossa väitettiin laulaja Michael Jacksonin harjoittaneen seksuaalista hyväksikäyttöä, voivat nostaa kanteen kahta hänen yritystään vastaan, tuomioistuin on päättänyt.</w:t>
      </w:r>
    </w:p>
    <w:p>
      <w:r>
        <w:rPr>
          <w:b/>
          <w:u w:val="single"/>
        </w:rPr>
        <w:t xml:space="preserve">Asiakirjan numero 36735</w:t>
      </w:r>
    </w:p>
    <w:p>
      <w:r>
        <w:t xml:space="preserve">Kevin Mcleodin kuolema: Mcleodin kuolema: Valitus poliisitutkinnasta hyväksyttiin</w:t>
      </w:r>
    </w:p>
    <w:p>
      <w:r>
        <w:t xml:space="preserve">Kevin Mcleodin, 24, ruumis löydettiin Wickin satamasta 9. helmikuuta 1997. Hänen perheensä uskoo, että hänet murhattiin, ja he ovat arvostelleet sitä, miten poliisi on käsitellyt tapausta. Syyttäjä määräsi aikanaan Northern Constabularyn tutkimaan Mcleodin kuolemaa mahdollisena murhatutkimuksena. Poliisi ei kuitenkaan toiminut tämän ohjeen mukaisesti. Poliisi on sittemmin korvannut poliisi Skotlannin poliisin, ja Mcleodin perhe on vaatinut, että poliisi tutkii sekä hänen kuolemansa että tapauksen käsittelyn. Mcleodin perhe esitti Skotlannin poliisiviranomaiselle (SPA) huolensa siitä, että Skotlannin poliisi ei ollut "tutkinut perusteellisesti" tapauksen käsittelyä poliisin toimesta vuonna 1997. Koska Mcleodit olivat tyytymättömiä SPA:n vastaukseen valitukseen, he kääntyivät poliisitutkinta- ja uudelleentarkastelukomissaarin (Pirc) puoleen. Valvontakomitea on hyväksynyt valituksen ja pyytänyt SPA:ta korjaamaan vastauksessaan ilmenneet puutteet. SPA:n tiedottaja sanoi: "SPA:n valitus- ja käyttäytymiskomitea harkitsee huolellisesti ja puuttuu tarvittaessa kaikkiin suosituksiin, joita Pirc antaa valitusten käsittelyn tarkistuksen jälkeen." Skotlannin poliisi on aiemmin pyytänyt anteeksi sitä, miten entinen Northern Constabulary käsitteli tapausta. Aiemmin tässä kuussa lordi asianajaja antoi kokeneelle syyttäjälle tehtäväksi tarkastella uudelleen Mcleodin kuoleman käsittelyä poliisissa.</w:t>
      </w:r>
    </w:p>
    <w:p>
      <w:r>
        <w:rPr>
          <w:b/>
        </w:rPr>
        <w:t xml:space="preserve">Yhteenveto</w:t>
      </w:r>
    </w:p>
    <w:p>
      <w:r>
        <w:t xml:space="preserve">Skotlannin poliisiviranomaista on pyydetty korjaamaan "puutteet" 21 vuotta sitten kuolleena löydetyn miehen perheen tekemän valituksen käsittelyssä.</w:t>
      </w:r>
    </w:p>
    <w:p>
      <w:r>
        <w:rPr>
          <w:b/>
          <w:u w:val="single"/>
        </w:rPr>
        <w:t xml:space="preserve">Asiakirjan numero 36736</w:t>
      </w:r>
    </w:p>
    <w:p>
      <w:r>
        <w:t xml:space="preserve">Skotlannin tilintarkastus tarkastelee Aberdeenin pyörätietyötä</w:t>
      </w:r>
    </w:p>
    <w:p>
      <w:r>
        <w:t xml:space="preserve">Sääntelyviranomaista on pyydetty puuttumaan riitaan, joka puhkesi sen jälkeen, kun 200 000 punnan korjaukset oli tilattu ilman asianmukaista hyväksyntää. Aberdeenin kaupunginvaltuusto tutkii, miksi Wellington Braen korjaukset päätettiin tehdä ilman, että asiasta oli keskusteltu valiokunnassa. Viranomainen on jo myöntänyt "vakavan puutteen" menettelyissään. On ollut epäselvyyttä siitä, kuka omistaa maan, jolla korjaukset tehdään. Neuvosto on myöntänyt, että sen talousjohtaja Willie Young ei ollut rekisteröity omistusoikeuden haltija, mutta Young on kieltäytynyt kommentoimasta sitä, omistaako joku hänen perheestään maan. Audit Scotland sanoo, että se on saanut kirjeenvaihtoa asiasta ja päättää, tarvitaanko toimenpiteitä. Tiedottaja sanoi: "Harkitsemme esiin tulleita kysymyksiä. "Päätämme, tarvitaanko toimenpiteitä, ja vastaamme asianomaisille henkilöille aikanaan."</w:t>
      </w:r>
    </w:p>
    <w:p>
      <w:r>
        <w:rPr>
          <w:b/>
        </w:rPr>
        <w:t xml:space="preserve">Yhteenveto</w:t>
      </w:r>
    </w:p>
    <w:p>
      <w:r>
        <w:t xml:space="preserve">Skotlannin tilintarkastusvirasto tarkastelee kysymyksiä, jotka liittyvät Aberdeenissa sijaitsevan pyörätien kunnostustöihin.</w:t>
      </w:r>
    </w:p>
    <w:p>
      <w:r>
        <w:rPr>
          <w:b/>
          <w:u w:val="single"/>
        </w:rPr>
        <w:t xml:space="preserve">Asiakirjan numero 36737</w:t>
      </w:r>
    </w:p>
    <w:p>
      <w:r>
        <w:t xml:space="preserve">Rihanna tekee historiaa UK chartissa</w:t>
      </w:r>
    </w:p>
    <w:p>
      <w:r>
        <w:t xml:space="preserve">The Official Charts Company julkisti hänen ennätyksensä sen jälkeen, kun What's My Name? nousi kakkossijalta kärkipaikalle. Edellinen sooloartisti, joka saavutti tämän, oli Elvis Presley, joka oli listaykkönen joka vuosi vuosina 1957-1963. Myös Rihannan Loud-albumi pitää ykköspaikkansa, mikä on Rihannan uran toinen brittilistatupla. Vuonna 2007 hänen albuminsa Good Girl Gone Bad ja sinkku Umbrella olivat molempien listojen kärjessä samanaikaisesti. Loudia on myyty lähes 900 000 kappaletta sen jälkeen, kun se julkaistiin viime vuoden marraskuussa. Ykkösen lisäksi 22-vuotias barbadosilainen Rihanna on mukana kahdessa muussa top 10:ssä - Only Girl (In The World) ja Who's That Chick. Only Girl (In The World) oli ykkönen viime vuonna ja seurasi muita ykkösiä Run This Town (2009), Take A Bow (2008) ja Umbrella (2007). Muut albumit, jotka ovat nousseet uudelleen top 10:een, ovat Plan B:n The Defamation of Strickland Banks, Rumerin Seasons Of My Soul ja Cee Lo Greenin The Lady Killer, joka nousee korkeimmalle listasijoitukselleen sijalle neljä. Singlelistalla BBC:n Sound Of 2011 -voittaja Jessie J nousee viidenneksi viime viikon 18. sijalta Do It Like A Dude -kappaleellaan.</w:t>
      </w:r>
    </w:p>
    <w:p>
      <w:r>
        <w:rPr>
          <w:b/>
        </w:rPr>
        <w:t xml:space="preserve">Yhteenveto</w:t>
      </w:r>
    </w:p>
    <w:p>
      <w:r>
        <w:t xml:space="preserve">Rihanna on tehnyt uuden ennätyksen ensimmäisenä naisartistina Britannian listahistoriassa, joka on ollut listaykkönen viitenä peräkkäisenä vuonna.</w:t>
      </w:r>
    </w:p>
    <w:p>
      <w:r>
        <w:rPr>
          <w:b/>
          <w:u w:val="single"/>
        </w:rPr>
        <w:t xml:space="preserve">Asiakirjan numero 36738</w:t>
      </w:r>
    </w:p>
    <w:p>
      <w:r>
        <w:t xml:space="preserve">Kahdeksan loukkaantunutta jättäneen Lechtin hiihtohissionnettomuuden johdosta ei ole ryhdytty toimenpiteisiin.</w:t>
      </w:r>
    </w:p>
    <w:p>
      <w:r>
        <w:t xml:space="preserve">Tapaus sattui Lechtin hiihtokeskuksessa Corgarffissa Aberdeenshiressä viime vuoden helmikuussa. Jotkut hiihtäjät putosivat noin kuusi metriä maahan, ja toiset jäivät jumiin yli tunniksi. Health and Safety Executive sanoi, ettei se aio suositella oikeustoimia. Liitäntämekanismi vaurioitui, jolloin tuolit irtosivat vaijereista. HSE totesi tutkinnan jälkeen, että tuolihissi oli tarkastettu ja huollettu asianmukaisesti ja että hissin käyttäjä oli täyttänyt terveys- ja turvallisuusvelvoitteensa. Nyt on otettu käyttöön lisäturvatoimenpiteitä. Lausunnossa todetaan seuraavaa: "Tämänhetkisten todisteiden perusteella HSE:n tarkoituksena ei ole suositella lisätoimia Crown Office Procurator Fiscal Servicelle." James McIntosh, Lechtin hiihtokeskuksen omistaja, kertoi BBC Scotlandille: "Olemme tietenkin iloisia, että HSE on vapauttanut meidät syytteistä. "Olimme huolissamme siitä, mikä sen aiheutti, koska se näytti olevan mysteeri. "Kukaan meistä ei vieläkään tiedä, mikä sen olisi voinut aiheuttaa." Sittemmin on otettu käyttöön lisäturvatoimenpiteitä, jotta se ei toistuisi. Lechtin hiihtokeskus sijaitsee Cockbridgen ja Tomintoulin välisellä A939-tiellä Cairngormsin itäpuolella.</w:t>
      </w:r>
    </w:p>
    <w:p>
      <w:r>
        <w:rPr>
          <w:b/>
        </w:rPr>
        <w:t xml:space="preserve">Yhteenveto</w:t>
      </w:r>
    </w:p>
    <w:p>
      <w:r>
        <w:t xml:space="preserve">Kahdeksan ihmistä loukkaantuneen onnettomuuden keskipisteenä olleen hiihtotuolihissin käyttäjiä ei aseteta syytteeseen.</w:t>
      </w:r>
    </w:p>
    <w:p>
      <w:r>
        <w:rPr>
          <w:b/>
          <w:u w:val="single"/>
        </w:rPr>
        <w:t xml:space="preserve">Asiakirjan numero 36739</w:t>
      </w:r>
    </w:p>
    <w:p>
      <w:r>
        <w:t xml:space="preserve">Gloucestershiren valtuusto säästää 120 miljoonaa puntaa neljän vuoden aikana.</w:t>
      </w:r>
    </w:p>
    <w:p>
      <w:r>
        <w:t xml:space="preserve">Viranomaisen mukaan syynä olivat valtion rahoituksen leikkaukset ja ydinpalvelujen kysynnän kasvu. Asukkaita kehotetaan osallistumaan kuulemiseen, joka voi vaikuttaa siihen, mihin kirveet kohdistuvat. Meet the Challenge -niminen budjettisimulaattorisivusto on perustettu auttamaan ihmisiä päätöksenteossa. Eri puolilla maakuntaa järjestetään myös useita esittelytilaisuuksia. Affordable Service Council -neuvoston johtaja Mark Hawthorne sanoi, että on liian aikaista sanoa, kuinka monta työpaikkaa menetetään, mutta sanoi, että kaikki osastot joutuvat kärsimään. "[On sanottu], että ihmiset odottavat hallitukselta enemmän kuin Jumalalta, ja tämä on korjattava", hän sanoi. "Meidän on päästävä tilanteeseen, jossa meillä on julkinen sektori, johon meillä on varaa, ei vain hyvinä aikoina, vaan myös huonoina aikoina." Viranomainen on jo tehnyt leikkauksia sen jälkeen, kun sitä oli aiemmin tänä vuonna kehotettu tekemään 6,5 miljoonan punnan säästöt osana hallituksen pyrkimystä vähentää Yhdistyneen kuningaskunnan alijäämää. Ensimmäiseen aaltoon sisältyi leikkauksia joihinkin tiehankkeisiin ja lasten palveluihin. Viime viikolla valtuusto ilmoitti korottavansa pysäköintimaksuja ja koteihin toimitettavien lämpimien aterioiden hintaa.</w:t>
      </w:r>
    </w:p>
    <w:p>
      <w:r>
        <w:rPr>
          <w:b/>
        </w:rPr>
        <w:t xml:space="preserve">Yhteenveto</w:t>
      </w:r>
    </w:p>
    <w:p>
      <w:r>
        <w:t xml:space="preserve">Gloucestershiren kreivikunnanvaltuusto on ilmoittanut, että sen on tehtävä 120 miljoonan punnan arvosta säästöjä, mukaan lukien merkittäviä työpaikkojen menetyksiä, seuraavien neljän vuoden aikana.</w:t>
      </w:r>
    </w:p>
    <w:p>
      <w:r>
        <w:rPr>
          <w:b/>
          <w:u w:val="single"/>
        </w:rPr>
        <w:t xml:space="preserve">Asiakirjan numero 36740</w:t>
      </w:r>
    </w:p>
    <w:p>
      <w:r>
        <w:t xml:space="preserve">Dennis Kellondin kuolema: Kellond: Poliisi etsii kadonneita kalvosinnappeja</w:t>
      </w:r>
    </w:p>
    <w:p>
      <w:r>
        <w:t xml:space="preserve">Dennis Kellondin ruumis löydettiin hänen kotoaan Bletchingley Roadilta Godstonesta 27. huhtikuuta. Surreyn poliisin mukaan hän kuoli päävammaan. Kalvosinnappien uskotaan olleen varastettu hänen kotoaan, ja ne voivat auttaa tutkimuksissa, poliisit sanoivat. Darren McCleania, 41, Coneyburystä Bletchingleystä, syytetään murhasta, ja hän joutuu oikeuteen marraskuussa. Ylikonstaapeli Daniel Chant sanoi: "Perheen kanssa käytyjen keskustelujen perusteella uskotaan, että kalvosinnapit olivat Dennisin edesmenneen vaimon kihlajaislahja, joten niillä on suuri tunnearvo. "On mahdollista, että ne on myyty eteenpäin, ja niiden kohtalon selvittäminen voisi auttaa murhatutkimusta." Hän sanoi, että hänellä on paljon rahaa. Seuraa BBC South Eastia Facebookissa, Twitterissä ja Instagramissa. Lähetä juttuideoita osoitteeseen southeasttoday@bbc.co.uk.</w:t>
      </w:r>
    </w:p>
    <w:p>
      <w:r>
        <w:rPr>
          <w:b/>
        </w:rPr>
        <w:t xml:space="preserve">Yhteenveto</w:t>
      </w:r>
    </w:p>
    <w:p>
      <w:r>
        <w:t xml:space="preserve">88-vuotiaan miehen murhaa tutkivat rikostutkijat yrittävät löytää hänen kalvosinnappejaan.</w:t>
      </w:r>
    </w:p>
    <w:p>
      <w:r>
        <w:rPr>
          <w:b/>
          <w:u w:val="single"/>
        </w:rPr>
        <w:t xml:space="preserve">Asiakirjan numero 36741</w:t>
      </w:r>
    </w:p>
    <w:p>
      <w:r>
        <w:t xml:space="preserve">Yahoo pitää suunniteltua suuremman osuuden Alibabasta</w:t>
      </w:r>
    </w:p>
    <w:p>
      <w:r>
        <w:t xml:space="preserve">Se aikoo nyt myydä enintään 208 miljoonaa osaketta 523 miljoonasta osakkeestaan. Alun perin se sopi myyvänsä 261,5 miljoonaa osaketta. Alibaban odotetaan aloittavan osakemyyntinsä ensi vuonna, ja sen arvo voisi olla yli 100 miljardia dollaria (64 miljardia puntaa). Analyytikot sanoivat Yahoon pyrkivän hyötymään listautumisesta, eikä vähiten Alibaban jatkuvan kasvun vuoksi. "Ajatuksena on, että ei haluta myydä listautumishintaan, vaan myydä myöhemmin, jotta arvonnousu voisi nousta", Macquarie Researchin analyytikko Ben Schachter sanoo. Alibaba on Kiinan suurin verkkokauppakonserni, ja se on kasvanut nopeasti, mikä on herättänyt spekulaatioita siitä, että sen osakekurssi nousee pörssilistautumisen jälkeen, kun sijoittajat panostavat kasvun jatkumiseen. Yahoon mukaan kiinalaisen yrityksen myynti kasvoi huhti-kesäkuussa 61 prosenttia 1,74 miljardiin dollariin ja nettotulos kasvoi 160 prosenttia 717 miljoonaan dollariin. Ilmoitus suuremmasta omistusosuudesta tuli Yahoo:n ilmoitettua, että sen voitto laski 297 miljoonaan dollariin kolmannella neljänneksellä, kun se vuosi sitten oli 3,16 miljardia dollaria. Vuoden 2012 tulokseen sisältyi kuitenkin 2,8 miljardin dollarin myyntivoitto Alibaba-omistuksen osan myynnistä. Se ilmoitti myös kolmannen neljänneksen liikevaihdon laskeneen hieman 1,81 miljardiin dollariin.</w:t>
      </w:r>
    </w:p>
    <w:p>
      <w:r>
        <w:rPr>
          <w:b/>
        </w:rPr>
        <w:t xml:space="preserve">Yhteenveto</w:t>
      </w:r>
    </w:p>
    <w:p>
      <w:r>
        <w:t xml:space="preserve">Yahoo säilyttää alun perin suunniteltua suuremman osuuden kiinalaisesta sähköisen kaupankäynnin jättiläisestä Alibabasta sen jälkeen, kun kiinalaisyritys on myynyt osakkeitaan pörssissä.</w:t>
      </w:r>
    </w:p>
    <w:p>
      <w:r>
        <w:rPr>
          <w:b/>
          <w:u w:val="single"/>
        </w:rPr>
        <w:t xml:space="preserve">Asiakirjan numero 36742</w:t>
      </w:r>
    </w:p>
    <w:p>
      <w:r>
        <w:t xml:space="preserve">Heads of the Valleysin tien sulkeminen aiheuttaa kiertotien.</w:t>
      </w:r>
    </w:p>
    <w:p>
      <w:r>
        <w:t xml:space="preserve">Blaenau Gwentissä sijaitsevan Brynmawrin ja Monmouthshiren Gilwernin välinen 8 kilometrin tieosuus suljettiin perjantaina klo 20.30 GMT, ja se avataan uudelleen maanantaina klo 06.00. Autoilijat joutuvat kiertämään 27 mailin matkan Pontypoolin kautta ja Crumlinin kautta teillä A467, A472 ja A4042. Myös moottoritie M4 Newportin kohdalla on suljettu länteen päin lauantaina yön yli. Brynglas-tunnelin sulkeminen liittymien 26 ja 27 välillä alkaa lauantaina klo 19.00 ja päättyy sunnuntaina klo 10.00. Työt Heads of the Valleysin tien muuttamiseksi kaksikaistaiseksi tieksi on määrä saada päätökseen vuoden 2019 lopulla. Tämä viimeisin vaihe maksaa noin 220 miljoonaa puntaa, ja se on osa 20-vuotista hanketta, jolla Swansean ja Midlandsin välinen tie kaksisuuntaistetaan kokonaan. Ministerit kuvailivat reittiä "liikenneverkon tärkeäksi valtimoksi ja tärkeimmäksi tieyhteydeksi Länsi-Walesin ja Midlandsin välillä". Parannustöihin kuuluu nykyisen tien leventäminen. Tie kulkee Clydachin rotkon läpi, jota pidetään yhtenä Etelä-Walesin tärkeimmistä ympäristöllisesti ja ekologisesti herkistä alueista. Turvallisuus ja matka-ajat paranevat sen ansiosta, hallitus lisäsi.</w:t>
      </w:r>
    </w:p>
    <w:p>
      <w:r>
        <w:rPr>
          <w:b/>
        </w:rPr>
        <w:t xml:space="preserve">Yhteenveto</w:t>
      </w:r>
    </w:p>
    <w:p>
      <w:r>
        <w:t xml:space="preserve">Osa Heads of the Valleys -tietä Etelä-Walesissa on suljettu molempiin suuntiin tänä viikonloppuna 800 miljoonan punnan arvoisen A465-tien parannustöiden uusimman vaiheen vuoksi.</w:t>
      </w:r>
    </w:p>
    <w:p>
      <w:r>
        <w:rPr>
          <w:b/>
          <w:u w:val="single"/>
        </w:rPr>
        <w:t xml:space="preserve">Asiakirjan numero 36743</w:t>
      </w:r>
    </w:p>
    <w:p>
      <w:r>
        <w:t xml:space="preserve">Homoavioliitossa ei ole mitään pelättävää, sanovat korkea-arvoiset anglikaanit.</w:t>
      </w:r>
    </w:p>
    <w:p>
      <w:r>
        <w:t xml:space="preserve">The Times -lehdelle lähettämässään kirjeessä tunnetut henkilöt, mukaan lukien viisi entistä piispaa, sanovat, että kirkon johtajien lausunnot antavat väärän kuvan kansan tunteista. "Uskomme, ettei kirkolla ole mitään pelättävää... samaa sukupuolta olevien parien siviiliavioliitosta", kirjeessä sanotaan. "Kirkkojen tehtävänä on sitten päättää, miten ne reagoivat pastoraalisesti." Kirjeen johtava allekirjoittaja on tohtori Jeffrey John, St Albansin avoimesti homoseksuaalinen dekaani, jonka nimitys Readingin piispaksi vuonna 2003 peruttiin konservatiivisten anglikaanien vastalauseiden jälkeen. Kirjeen ovat allekirjoittaneet myös Buckinghamin piispa sekä Portsmouthin, Norwichin ja Guildfordin dekaanit. Siinä todetaan, että avioliitto on "vankka instituutio, joka on mukautunut paljon vuosisatojen kuluessa" ja "on siirtynyt Vanhan testamentin moniavioisuudesta ja valistuksen aikaisten aikojen sosiaaliseen asemaan ja omaisuuteen liittyvästä painotuksesta". Hallitus on asettanut kuulemismenettelyyn suunnitelmat homoseksuaalien siviiliavioliiton laillistamisesta vuoteen 2015 mennessä, ja ehdotuksen mukaan samaa sukupuolta olevat parit voivat muuttaa nykyiset parisuhteet avioliitoksi tai mennä naimisiin maistraatissa tai muissa siviilivihkimisissä. Suunnitelmissa kuitenkin säilytetään samaa sukupuolta olevien uskonnollisten toimitusten kielto, vaikka jotkut kirkot ovatkin kiinnostuneita niistä. Roomalaiskatolisen kirkon johtajat vastustavat edelleen jyrkästi homoavioliittoja ja siviilipartnereiden siunaamista, mutta anglikaanien keskuudessa mielipiteet ovat olleet jakautuneempia.</w:t>
      </w:r>
    </w:p>
    <w:p>
      <w:r>
        <w:rPr>
          <w:b/>
        </w:rPr>
        <w:t xml:space="preserve">Yhteenveto</w:t>
      </w:r>
    </w:p>
    <w:p>
      <w:r>
        <w:t xml:space="preserve">Johtavien anglikaanien ryhmän mukaan Englannin kirkolla ei ole "mitään pelättävää" homoavioliittojen suhteen, ja sen pitäisi olla ilon aihe.</w:t>
      </w:r>
    </w:p>
    <w:p>
      <w:r>
        <w:rPr>
          <w:b/>
          <w:u w:val="single"/>
        </w:rPr>
        <w:t xml:space="preserve">Asiakirjan numero 36744</w:t>
      </w:r>
    </w:p>
    <w:p>
      <w:r>
        <w:t xml:space="preserve">Bedfordshire PCC: Bedford Bedfordin poliisiohjelma: "Ei ole minun tehtäväni" katsoa poliisiohjelmaa</w:t>
      </w:r>
    </w:p>
    <w:p>
      <w:r>
        <w:t xml:space="preserve">Poliisivoimat on aiheena Channel 4:n 24 Hours in Police Custody -ohjelmassa, joka alkaa myöhemmin. Poliisipäällikkö Olly Martins sanoi, että sen näkeminen etukäteen ei ollut "asianmukaista", koska se oli "poliisipäällikön työtä". Poliisiliiton puheenjohtaja Jim Mallen sanoi, että hänen päätöksensä "herätti huomiota". Lutonin poliisiasemalla kuvattiin poliiseja heidän päivittäisessä työssään kahden kuukauden ajan aiemmin tänä vuonna. Martins sanoi, että hänellä oli "jonkinlainen käsitys" siitä, mitä 20-osaisessa sarjassa näytetään, koska poliisipäällikkö Collette Paul oli nähnyt joitakin jaksoja ja kertonut niistä hänelle. "Minä asetan strategiset painopisteet, mutta päivittäinen vastuu poliisin toiminnasta kuuluu poliisipäällikölle... Olen kuin takakadun kuljettaja", hän sanoi. "Lainsäädännössä on hyvin tiukka jako strategisen roolini ja poliisipäällikön roolin väliseen eroon. "Minä en mene yksityiskohtiin." Bedfordshiren poliisiliiton puheenjohtaja Jim Mallen sanoi kuitenkin, että Martinsin päätös olla pyytämättä ennakkokopioita "on yllätys, kun otetaan huomioon hänen roolinsa". "Kun otetaan huomioon, että hän on kanavana yleisön ja poliisivoimien välillä ja että kyseessä on "fly-on-the-wall"-sarja, luulisi hänen olevan kiinnostunut", hän sanoi. "En tiedä, oliko kyse ajasta vai halusta olla katsomatta, mutta se herättää varmasti huomiota, koska häntä on valittu tekemään juuri tätä." Hän sanoi, että hän ei halua katsoa sarjaa. Martins ei sanonut, katsooko hän lähetystä maanantaina, mutta selitti, että hän oli "laittanut sen Sky Plus -palveluun".</w:t>
      </w:r>
    </w:p>
    <w:p>
      <w:r>
        <w:rPr>
          <w:b/>
        </w:rPr>
        <w:t xml:space="preserve">Yhteenveto</w:t>
      </w:r>
    </w:p>
    <w:p>
      <w:r>
        <w:t xml:space="preserve">Bedfordshiren rikoskomissaarin päätös olla katsomatta omaa poliisivoimiaan käsittelevän dokumenttielokuvan ennakkojaksoja on "yllättävä", sanoo poliisiliiton johtaja.</w:t>
      </w:r>
    </w:p>
    <w:p>
      <w:r>
        <w:rPr>
          <w:b/>
          <w:u w:val="single"/>
        </w:rPr>
        <w:t xml:space="preserve">Asiakirjan numero 36745</w:t>
      </w:r>
    </w:p>
    <w:p>
      <w:r>
        <w:t xml:space="preserve">Laxeyn asukkaiden tulvarahasto kerää lähes 30 000 puntaa</w:t>
      </w:r>
    </w:p>
    <w:p>
      <w:r>
        <w:t xml:space="preserve">Kylä joutui eristyksiin, kun joki puhkesi 1. lokakuuta ja jätti kodit 1,8 metrin vesipinnan alle. Tähän mennessä 19 kotitaloudelle on myönnetty noin 21 000 puntaa, ja lisää avustuksia on tarkoitus myöntää niitä tarvitseville ensi kuussa. Rahaston järjestäjä Nigel Dobson sanoi arvostavansa lahjoituksia suuresti. "Rahasto ei voi mitenkään korvata kaiken kustannuksia", hän lisäsi, "mutta jos voimme auttaa heitä matkan varrella, sitä parempi." Tulvista kärsineillä on ensi kuuhun asti aikaa hakea 500 punnan avustusta Manxin hallitukselta. Useat asukkaat ovat voineet jäädä koteihinsa, mutta pahiten kärsineet voivat palata vasta vuodenvaihteessa. "Jotkut ihmiset ovat poissa kodeistaan jonkin aikaa", sanoi Dobson, joka perusti rahaston yhdessä Onchanin rotaryklubin kanssa. "Heidän on kuivattava talonsa jo ennen kuin he voivat aloittaa työt." Työt ovat käynnissä rankkasateiden seurauksena rikkoutuneen jokimuurin korvaamiseksi. Niiden odotetaan jatkuvan helmikuuhun asti.</w:t>
      </w:r>
    </w:p>
    <w:p>
      <w:r>
        <w:rPr>
          <w:b/>
        </w:rPr>
        <w:t xml:space="preserve">Yhteenveto</w:t>
      </w:r>
    </w:p>
    <w:p>
      <w:r>
        <w:t xml:space="preserve">Manxin Laxeyn kylässä hiljattain sattuneiden tulvien koettelemien ihmisten auttamiseksi perustettu vaikeuksiin varautuva rahasto on kerännyt lähes 30 000 puntaa, kertoi rahaston järjestäjä.</w:t>
      </w:r>
    </w:p>
    <w:p>
      <w:r>
        <w:rPr>
          <w:b/>
          <w:u w:val="single"/>
        </w:rPr>
        <w:t xml:space="preserve">Asiakirjan numero 36746</w:t>
      </w:r>
    </w:p>
    <w:p>
      <w:r>
        <w:t xml:space="preserve">Covid-19: Dublinin lukitusmielenosoitukseen liittyvä äärivasemmistolainen yhteys "kumottu</w:t>
      </w:r>
    </w:p>
    <w:p>
      <w:r>
        <w:t xml:space="preserve">Poliisia vastaan hyökättiin ilotulitteilla ja pollareilla, kun sadat ihmiset yrittivät kokoontua St Stephen's Greenille. Kolme gardaita (irlantilaisia poliiseja) loukkaantui. Sunnuntaina komissaari Drew Harris sanoi, että alkuperäiset merkit "äärivasemmiston" osallisuudesta olivat osoittautuneet vääriksi. "Valtaosa [lauantaina] osallistuneista kuului useisiin eri ryhmiin, kuten rokotevastaisiin, naamareita ja eristämistä vastustaviin mielenosoittajiin, äärioikeistolaisiin ryhmiin ja niihin, jotka pyrkivät häiriköimään ja järjestyshäiriöitä aiheuttamaan. "Lisätutkimusten jälkeen ei ole vahvistettuja todisteita äärivasemmistolaisten ryhmittymien osallistumisesta." An Garda Síochána sanoi, että äärivasemmistolaiset ryhmittymät määritellään väkivallan käyttämiseksi poliittisiin tarkoituksiin. Dáilin (Irlannin parlamentin) jäsenet arvostelivat Harrisia hänen kommentistaan, jossa hän yhdisti mielenosoittajat äärivasemmistoon. Poliisi pidätti mielenosoituksessa 23 henkilöä. Kolmetoista ihmistä - 12 miestä ja yksi nainen - saapui lauantai-iltana Dublinin piirituomioistuimen erityisistuntoon, jossa heitä syytettiin järjestyslain rikkomisesta.</w:t>
      </w:r>
    </w:p>
    <w:p>
      <w:r>
        <w:rPr>
          <w:b/>
        </w:rPr>
        <w:t xml:space="preserve">Yhteenveto</w:t>
      </w:r>
    </w:p>
    <w:p>
      <w:r>
        <w:t xml:space="preserve">Irlannin poliisin (An Garda Síochána) päällikkö on sanonut, ettei ole todisteita siitä, että äärivasemmistolaiset ryhmittymät olisivat osallistuneet Dublinissa lauantaina järjestettyyn eristyksen vastaiseen mielenosoitukseen.</w:t>
      </w:r>
    </w:p>
    <w:p>
      <w:r>
        <w:rPr>
          <w:b/>
          <w:u w:val="single"/>
        </w:rPr>
        <w:t xml:space="preserve">Asiakirjan numero 36747</w:t>
      </w:r>
    </w:p>
    <w:p>
      <w:r>
        <w:t xml:space="preserve">Aurinkoenergiaa 1000 eteläisen Norfolkin kodeille</w:t>
      </w:r>
    </w:p>
    <w:p>
      <w:r>
        <w:t xml:space="preserve">Saffron Housing Trust asentaa aurinkosähköpaneelit kiinteistöjen katoille Etelä-Norfolkissa. Yhdistys arvioi, että vuokralaiset, joilla on keskimääräinen sähkölasku, voisivat säästää 125 puntaa vuodessa. Kaikki asunnot eivät ole tukikelpoisia, ja yksi tärkeimmistä kriteereistä ilmaisten aurinkopaneelien saamiseksi on etelään suuntautuva kiinteistö. Kattojen on myös oltava riittävän suuria, jotta niihin mahtuu useita paneeleita, niillä on oltava oikea kaltevuus, eivätkä suuret puut tai muut rakennukset saa varjostaa niitä. Saffron hyödyntää hallituksen syöttötariffijärjestelmää, joka kannustaa investointeihin vähähiiliseen sähköön ja saa vastineeksi taatun maksun tuotetusta ja viedystä sähköstä.</w:t>
      </w:r>
    </w:p>
    <w:p>
      <w:r>
        <w:rPr>
          <w:b/>
        </w:rPr>
        <w:t xml:space="preserve">Yhteenveto</w:t>
      </w:r>
    </w:p>
    <w:p>
      <w:r>
        <w:t xml:space="preserve">Norfolkin asuntoyhtiö investoi yli 7 miljoonaa puntaa aurinkoenergiaan 1 000:ssa 4 600 kodistaan.</w:t>
      </w:r>
    </w:p>
    <w:p>
      <w:r>
        <w:rPr>
          <w:b/>
          <w:u w:val="single"/>
        </w:rPr>
        <w:t xml:space="preserve">Asiakirjan numero 36748</w:t>
      </w:r>
    </w:p>
    <w:p>
      <w:r>
        <w:t xml:space="preserve">Presidentin kunniamerkit varastettu autosta Boliviassa</w:t>
      </w:r>
    </w:p>
    <w:p>
      <w:r>
        <w:t xml:space="preserve">Sotilasupseeri kertoi jättäneensä historialliset tunnukset reppuun autossaan, kun hän oli matkalla lentokentälle. Poliisi löysi laukun myöhemmin paikallisesta kirkosta vihjeen saatuaan. Smaragdeilla koristeltu kultamitali on peräisin maan perustamisesta vuonna 1825, jolloin se luovutettiin kansallissankari Simón Bolívarille. Uutistoimisto AFP:n mukaan Bolivian entinen presidentti Carlos Mesa vertasi rikosta "Englannin kuningatar Elisabet II:n kruunun varastamiseen". Presidentti Evo Moralesin oli määrä käyttää tunnuksia asevoimien vuosittaisessa juhlassa keskiviikkona, mutta hän esiintyi ilman niitä. Kyseinen upseeri oli matkalla pääkaupungin La Pazin länsipuolella sijaitsevalle El Alton lentokentälle lentääkseen Cochabambaan ja antaakseen ne Moralesille. Upseeri myöhästyi kuitenkin lennoltaan, ja tavarat katosivat, kun hän odotti uutta lähtöaikaa. Kun hän palasi autolleen, hän huomasi repun kadonneen. Vartija on pidätetty, ja tutkinta on käynnissä, kertoo maan puolustusministeriö. Mitali sisältää 22 karaatin kultaa ja on lähes 200 vuotta vanha, ja sitä säilytetään yleensä vyöllä Bolivian keskuspankin holvissa. Esineet otetaan esiin vain juhlallisiin tilaisuuksiin. Saatat myös pitää tästä:</w:t>
      </w:r>
    </w:p>
    <w:p>
      <w:r>
        <w:rPr>
          <w:b/>
        </w:rPr>
        <w:t xml:space="preserve">Yhteenveto</w:t>
      </w:r>
    </w:p>
    <w:p>
      <w:r>
        <w:t xml:space="preserve">Bolivian historiallinen presidentinmitali ja liivi on varastettu autosta, joka oli pysäköity El Alton kaupungin punaisen valon alueelle.</w:t>
      </w:r>
    </w:p>
    <w:p>
      <w:r>
        <w:rPr>
          <w:b/>
          <w:u w:val="single"/>
        </w:rPr>
        <w:t xml:space="preserve">Asiakirjan numero 36749</w:t>
      </w:r>
    </w:p>
    <w:p>
      <w:r>
        <w:t xml:space="preserve">Nintendo tuo markkinoille 3D DS-käsikonsolin</w:t>
      </w:r>
    </w:p>
    <w:p>
      <w:r>
        <w:t xml:space="preserve">Uusi järjestelmä näyttää pelit kolmiulotteisesti ilman erikoislaseja. Yhtiön mukaan se on myös taaksepäin yhteensopiva vanhempien 2D-Nintendo-pelien kanssa. 3D DS:n odotetaan tulevan julki Los Angelesissa kesäkuussa järjestettävässä E3-videopelimessuilla. Tarkempia yksityiskohtia näytön toiminnasta ei ole julkistettu. Todennäköisesti siinä käytetään "linssikuvajärjestelmää", jossa pienet linssit lähettävät eri kuvia käyttäjän vasempaan ja oikeaan silmään. Sony on jo julkistanut suunnitelmat tehdä Playstation 3 -konsolista yhteensopiva uusien 3D-televisioiden kanssa ladattavan ohjelmistopäivityksen avulla.</w:t>
      </w:r>
    </w:p>
    <w:p>
      <w:r>
        <w:rPr>
          <w:b/>
        </w:rPr>
        <w:t xml:space="preserve">Yhteenveto</w:t>
      </w:r>
    </w:p>
    <w:p>
      <w:r>
        <w:t xml:space="preserve">Nintendo kertoo suunnittelevansa 3D-versiota myydyimmästä käsikonsolistaan, DS:stä.</w:t>
      </w:r>
    </w:p>
    <w:p>
      <w:r>
        <w:rPr>
          <w:b/>
          <w:u w:val="single"/>
        </w:rPr>
        <w:t xml:space="preserve">Asiakirjan numero 36750</w:t>
      </w:r>
    </w:p>
    <w:p>
      <w:r>
        <w:t xml:space="preserve">Mitä erityisiä muistoja sinulla on kuningattaresta hänen valtakautensa ajalta?</w:t>
      </w:r>
    </w:p>
    <w:p>
      <w:r>
        <w:t xml:space="preserve">Oletko tavannut kuningattaren? Onko sinulla jokin erityinen lapsuusmuisto hänen majesteetistaan? Onko kuningattaren suojelus hyväntekeväisyysjärjestölle tai organisaatiolle vaikuttanut erityisesti sinuun tai muiden läheistesi elämään? Miten olette juhlistaneet muita kuningattaren 60-vuotisen valtakauden erityistapahtumia, kuten hänen hopea- ja kultajuhliaan? Mitä muistoja tai mielleyhtymiä sinulla on kuningattaresta kansainyhteisön päämiehenä? Onko sinulla tai perheenjäsenelläsi ollut virallinen tai juhlallinen rooli kuninkaallisessa kulkueessa tai tapahtumassa? Asutko alueella, joka liittyy läheisesti kuningattareen, kuten Balmoralin, Sandringhamin tai Windsorin alueella?</w:t>
      </w:r>
    </w:p>
    <w:p>
      <w:r>
        <w:rPr>
          <w:b/>
        </w:rPr>
        <w:t xml:space="preserve">Yhteenveto</w:t>
      </w:r>
    </w:p>
    <w:p>
      <w:r>
        <w:t xml:space="preserve">Kuningatar Elisabet II:n timanttisen juhlavuoden aikana BBC haluaa heijastaa muistojasi hänen valtakaudestaan.</w:t>
      </w:r>
    </w:p>
    <w:p>
      <w:r>
        <w:rPr>
          <w:b/>
          <w:u w:val="single"/>
        </w:rPr>
        <w:t xml:space="preserve">Asiakirjan numero 36751</w:t>
      </w:r>
    </w:p>
    <w:p>
      <w:r>
        <w:t xml:space="preserve">Staffordshiren poliisi käyttää Facebookia ja Twitteriä juhlailtana</w:t>
      </w:r>
    </w:p>
    <w:p>
      <w:r>
        <w:t xml:space="preserve">Poliisi aloitti twiittaamisen perjantai-iltana kello 19.00 GMT - viimeinen viesti oli lauantaina kello 02.46 GMT. Tapahtumiin kuului muun muassa kokaiinin hallussapidosta pidätetty mies ja juoppo, joka lauloi joululauluja selleissä. Poliisit julkaisivat poliisin Facebook-sivulla valokuvia, muun muassa niistä, joissa ihmisiltä otetaan alkoholia. Poliisi vastasi myös kysymyksiin ja yleisön lähettämiin kommentteihin. Eräässä viestissä sanottiin: "Kumppanini työskentelee kaupungissa tänä iltana, mukava nähdä, mitä tapahtuu ja pitää mieleni rauhallisena, kun on maaninen jouluperjantai." Safer Nights Live on toinen sosiaalisen median tapahtuma, jonka poliisi on järjestänyt. Aiemmin tänä vuonna poliisi järjesti vastaavanlaisen tapahtuman antaakseen yleisölle käsityksen siitä, mitä perjantai-iltana tapahtui säilöönottokeskuksessa. Toisto illan viesteistä on nähtävissä poliisin Facebook-profiilissa ja poliisin verkkosivuilla.</w:t>
      </w:r>
    </w:p>
    <w:p>
      <w:r>
        <w:rPr>
          <w:b/>
        </w:rPr>
        <w:t xml:space="preserve">Yhteenveto</w:t>
      </w:r>
    </w:p>
    <w:p>
      <w:r>
        <w:t xml:space="preserve">Staffordshiren poliisi kertoi Twitterin ja Facebookin välityksellä toiminnastaan yhtenä vuoden vilkkaimmista juhlailloista.</w:t>
      </w:r>
    </w:p>
    <w:p>
      <w:r>
        <w:rPr>
          <w:b/>
          <w:u w:val="single"/>
        </w:rPr>
        <w:t xml:space="preserve">Asiakirjan numero 36752</w:t>
      </w:r>
    </w:p>
    <w:p>
      <w:r>
        <w:t xml:space="preserve">Haitilla ei väkivaltaisuuksia vaaleissa</w:t>
      </w:r>
    </w:p>
    <w:p>
      <w:r>
        <w:t xml:space="preserve">Noin 15 000 poliisia ja Yhdistyneiden Kansakuntien rauhanturvajoukkojen jäsentä lähetettiin estämään välikohtauksia. Haitilaiset olivat valitsemassa yli 50 ehdokkaan joukosta seuraajaa presidentti Michel Martellylle. He olivat myös valitsemassa jäseniä kongressiin, joka hajotettiin tammikuussa poliittisen kriisin vuoksi. Tulosten odotetaan selviävän vasta ensi kuussa. Äänestysprosentti oli korkea kaikkialla Haitissa, vaikka 9. elokuuta pidetty äänestys epäonnistui. Silloin valittiin virallisesti vain muutama ehdokas. Useissa vaalipiireissä oli järjestettävä uudet vaalit. Elokuun 9. päivänä olin lähtenyt kotoani äänestämään, mutta näin ihmisiä tönimässä toisiaan, ihmisiä aiheuttamassa sekasortoa ja heittelemässä tavaroita, 26-vuotias äänestäjä Franzty Jeudi kertoi uutistoimisto AFP:lle pääkaupungissa Port-au-Princessä. "Tänään kaikki sujuu todella hyvin. Tulin äänestämään vanhempieni kanssa, ja olemme rauhassa", hän sanoi aiemmin sunnuntaina. Presidentti Michel Martelly ei saa pyrkiä uudelleen vaaleihin. Hänen valitsemansa ehdokas Jovenel Moise on kuitenkin yksi suosikeista. Moisen, joka omistaa banaanivientiyrityksen, odotetaan kohtaavan sveitsiläisen koneinsinöörin Jude Celestinin 27. joulukuuta järjestettävässä vaalitentissä. Voittajalla on edessään vaikea tehtävä, kun hän ottaa Martellyn paikan vastaan helmikuussa. Haiti on Amerikan köyhin maa. Vuonna 2010 tapahtuneen maanjäristyksen jälkeen se on ollut suurelta osin riippuvainen kansainvälisistä lahjoituksista ja Yhdysvaltojen ja muiden maiden antamasta ulkomaanavusta.</w:t>
      </w:r>
    </w:p>
    <w:p>
      <w:r>
        <w:rPr>
          <w:b/>
        </w:rPr>
        <w:t xml:space="preserve">Yhteenveto</w:t>
      </w:r>
    </w:p>
    <w:p>
      <w:r>
        <w:t xml:space="preserve">Haitin parlamenttivaalit ovat sujuneet ilman suurempia välikohtauksia alle kolme kuukautta väkivaltaisuuksien varjostamien parlamenttivaalien jälkeen.</w:t>
      </w:r>
    </w:p>
    <w:p>
      <w:r>
        <w:rPr>
          <w:b/>
          <w:u w:val="single"/>
        </w:rPr>
        <w:t xml:space="preserve">Asiakirjan numero 36753</w:t>
      </w:r>
    </w:p>
    <w:p>
      <w:r>
        <w:t xml:space="preserve">Poliisin ajoneuvot vaurioituneet, kun Wiganin laiton rave suljettiin</w:t>
      </w:r>
    </w:p>
    <w:p>
      <w:r>
        <w:t xml:space="preserve">Greater Manchesterin poliisi (GMP) kertoi, että noin 300 ihmistä oli kokoontunut ja kymmeniä muita käännytettiin pois Glazeburyn rajalla sijaitsevalla maatilalla. Tilan omistaja soitti poliisille noin kello 20.45 GMT, kun hän oli palannut 320 hehtaarin alueelle ja huomannut, että siellä soitettiin kovaa musiikkia. Kaksi ihmistä pidätettiin. GMP:n Covid-19-yksikkö yhdisti voimansa Cheshiren poliisin, British Transport Police (BTP), National Police Air Service (NPAS) -yksikön ja Network Railin kanssa estääkseen pääsyn alueelle yli yhdeksän tunnin ajaksi Wiganin piirikunnan ja Warringtonin välisen rajan molemmin puolin. Poliisin neuvoista huolimatta monet ihmiset pakenivat jalan raiteiden yli, kun junat vielä kulkivat alueella, GMP:n tiedottaja sanoi. Seitsemän poliisiauton renkaat puhkaistiin, ja poliisit löysivät paikkaa tutkiessaan puskista macheten. Apulaispoliisipäällikkö Rob Potts sanoi: "Tätä tapahtumaa ei voida hyväksyä, ja se oli räikeä piittaamattomuus paitsi Covid-19:n rajoituksista ja muiden turvallisuudesta myös läsnäolijoiden turvallisuudesta, sillä näimme kesän aikana vakavia esimerkkejä vaaroista, joita tällaisiin tapahtumiin osallistuminen aiheuttaa." Hän sanoi, että 26-vuotias mies pidätettiin epäiltynä siitä, että hän ei ollut antanut henkilötietoja kiinteää rangaistusmääräystä varten, ja 36-vuotias pidätettiin A-luokan huumeiden hallussapidosta.</w:t>
      </w:r>
    </w:p>
    <w:p>
      <w:r>
        <w:rPr>
          <w:b/>
        </w:rPr>
        <w:t xml:space="preserve">Yhteenveto</w:t>
      </w:r>
    </w:p>
    <w:p>
      <w:r>
        <w:t xml:space="preserve">Poliisiajoneuvoja vahingoitettiin ja ihmisiä pakeni junareittien yli, kun satoja ihmisiä hajotettiin Wiganissa järjestetystä laittomasta raveista lauantai-iltana.</w:t>
      </w:r>
    </w:p>
    <w:p>
      <w:r>
        <w:rPr>
          <w:b/>
          <w:u w:val="single"/>
        </w:rPr>
        <w:t xml:space="preserve">Asiakirjan numero 36754</w:t>
      </w:r>
    </w:p>
    <w:p>
      <w:r>
        <w:t xml:space="preserve">Etelä-Afrikan puolustusministerin palkka vähennetty ilmavoimien koneen käytön vuoksi</w:t>
      </w:r>
    </w:p>
    <w:p>
      <w:r>
        <w:t xml:space="preserve">Nosiviwe Mapisa-Nqakulaa syytettiin valtion varojen väärinkäytöstä puolueen poliittiseen toimintaan. Puolustusvoimat oli väittänyt, että hän oli ollut virkatehtävissä ja vain antanut muille matkustajille kyydin. Presidentti Cyril Ramaphosa kutsui tapausta kuitenkin "arviointivirheeksi". Mapisa-Nqakula oli matkalla Zimbabwen pääkaupunkiin Harareen, jossa oli tarkoitus keskustella alueellisista kysymyksistä. Etelä-Afrikan hallituspuolue Afrikan kansalliskongressin (ANC) valtuuskunta oli samaan aikaan menossa sinne kriisineuvotteluihin Zimbabwen hallitsevan Zanu-PF-puolueen kanssa, joiden tarkoituksena on auttaa maan poliittisten ja taloudellisten ongelmien ratkaisemisessa. Oppositiopoliitikot arvostelivat kuitenkin voimakkaasti sitä, että hän antoi ANC:n valtuuskunnan ottaa kyydin mukaansa. Ramaphosa, joka valtaan tullessaan oli luvannut puhdistaa ANC:n maineen vuosikymmenen kestäneiden korruptioskandaalien jälkeen, sanoi, että ANC:n delegaatioiden kyyditseminen koneeseen ei ollut "hyvän hallinnon edun mukaista". Tämän seurauksena hän sanoi päättäneensä vähentää Mapisa-Nqakulan palkkaa, ja rahat menevät rahastoon, joka auttaa torjumaan koronavirusta. Oppositiopuolue Democratic Alliance sanoi, ettei Ramaphosa ollut mennyt tarpeeksi pitkälle, ja luonnehti rangaistusta pelkäksi läpsyttelyksi. Asiasta saatetaan keskustella lisää parlamentissa, kun jotkut vaativat hänen erottamistaan.</w:t>
      </w:r>
    </w:p>
    <w:p>
      <w:r>
        <w:rPr>
          <w:b/>
        </w:rPr>
        <w:t xml:space="preserve">Yhteenveto</w:t>
      </w:r>
    </w:p>
    <w:p>
      <w:r>
        <w:t xml:space="preserve">Etelä-Afrikan presidentti on vähentänyt puolustusministerin kolmen kuukauden palkkaa sen jälkeen, kun hän oli sallinut hallituspuolueen virkamiesten lentää ilmavoimien koneella Zimbabween 9. syyskuuta.</w:t>
      </w:r>
    </w:p>
    <w:p>
      <w:r>
        <w:rPr>
          <w:b/>
          <w:u w:val="single"/>
        </w:rPr>
        <w:t xml:space="preserve">Asiakirjan numero 36755</w:t>
      </w:r>
    </w:p>
    <w:p>
      <w:r>
        <w:t xml:space="preserve">Angela Wrightson: Wightson: Murhasta syytetty teini "oli mielenterveydellinen tila": Murhasta syytetty teini "oli mielenterveydellinen tila</w:t>
      </w:r>
    </w:p>
    <w:p>
      <w:r>
        <w:t xml:space="preserve">Angela Wrightson, 39, hakattiin kuoliaaksi kotonaan Hartlepoolissa Teessidessa joulukuussa 2014. Kaksi tuolloin 13- ja 14-vuotiasta tyttöä kiistävät murhan. Oikeuspsykiatrian tohtori Indranil Chakrabarti todisti Leeds Crown Courtissa vanhemman, nyt 15-vuotiaan tytön osalta. Hän on myöntänyt tapon. Hän sanoi, että tytöllä oli sairaus nimeltä Other Mixed Disorder of Conduct and Emotions, joka sai hänet toimimaan "aggressiivisesti, väkivaltaisesti ja julmasti". "Aggressiivinen ja vaarallinen" Tytöllä on myös hyvin alhainen älykkyysosamäärä - 60-70 - sanoi Chakrabarti, minkä vuoksi hänen oli vaikea ymmärtää tekojensa seurauksia "joko itselleen tai uhrilleen". Hän lisäsi, että tytön perheessä oli väkivaltaista väkivaltaa, mikä "typistää" hänen käsitystään siitä, millaista voimankäyttöä "pidettäisiin liiallisena". Tyttö, joka ei ollut läsnä oikeudessa, oli myös kokenut kuulo- ja näköharhoja, mutta tohtori Chakrabarti sanoi, että ne eivät olleet "riittävän merkittäviä" osoittaakseen psykoottista sairautta. "Hänen mielenterveysongelmansa tarkoittaa, että hänen käytöksensä on aggressiivista, vaarallista ja julmaa muita kohtaan", hän kertoi oikeudelle. "Hänen henkinen poikkeavuutensa yhdistettynä hänen alhaiseen älykkyysosamääräänsä ja väkivallan yleistymiseen hänen kotielämässään antaa syyn Angela Wrightsonin kimppuun hyökkäämiselle", tohtori Chakrabarti sanoi. Oikeudenkäynti jatkuu.</w:t>
      </w:r>
    </w:p>
    <w:p>
      <w:r>
        <w:rPr>
          <w:b/>
        </w:rPr>
        <w:t xml:space="preserve">Yhteenveto</w:t>
      </w:r>
    </w:p>
    <w:p>
      <w:r>
        <w:t xml:space="preserve">Tuomioistuin on kuullut, että haavoittuvan naisen murhasta syytetyllä tytöllä oli mielenterveydellinen sairaus, jonka vuoksi hän ei ymmärtänyt, mitä oli tekemässä.</w:t>
      </w:r>
    </w:p>
    <w:p>
      <w:r>
        <w:rPr>
          <w:b/>
          <w:u w:val="single"/>
        </w:rPr>
        <w:t xml:space="preserve">Asiakirjan numero 36756</w:t>
      </w:r>
    </w:p>
    <w:p>
      <w:r>
        <w:t xml:space="preserve">Swindonin syntymäpäiväjuhlat hajotettu poliisin toimesta lukitukseen</w:t>
      </w:r>
    </w:p>
    <w:p>
      <w:r>
        <w:t xml:space="preserve">Poliisit löysivät yhdeksän ihmistä buffetista alkoholin ja diskovalojen kanssa, kun he hajottivat juhlat Swindonissa, Wiltshiren osavaltiossa. He olivat 23-35-vuotiaita, ja heidät löydettiin juhlimasta Rutland Roadilla Park Northissa sijaitsevasta kiinteistöstä lauantaina, ja jokaiselle heistä annettiin 200 punnan kiinteät rangaistusmääräykset. Kaksi vieraista oli matkustanut juhliin Nottinghamista. Wiltshiren poliisi kertoi antaneensa 8. ja 14. helmikuuta välisenä aikana 54 rangaistusmääräystä, eli yhteensä 571 määräystä pandemian alkamisen jälkeen. Apulaispoliisipäällikkö Paul Mills sanoi, että "huomattava määrä ihmisiä" ei vieläkään noudata hallituksen lukitussääntöjä. "Tämäntyyppiset kokoontumiset ja juhlat aiheuttavat riskin kansanterveydelle ja heikentävät niiden suuren enemmistön ponnisteluja, jotka tekevät edelleen oman osuutensa Covid-19:n leviämisen estämiseksi", hän sanoi. Aiheeseen liittyvät Internet-linkit Wiltshiren poliisi - Wiltshire Police - Wiltshire Policehttps---www.wiltshire.police.uk Koronavirus (COVID-19) - NHShttps---www.nhs.uk ' olosuhteet ' coronavirus-covid-19</w:t>
      </w:r>
    </w:p>
    <w:p>
      <w:r>
        <w:rPr>
          <w:b/>
        </w:rPr>
        <w:t xml:space="preserve">Yhteenveto</w:t>
      </w:r>
    </w:p>
    <w:p>
      <w:r>
        <w:t xml:space="preserve">Poliisi on määrännyt sakkoja juhlijoille, jotka uhmasivat Covid-19-rajoituksia ja matkustivat maan halki juhlimaan 30-vuotissyntymäpäiväjuhlia.</w:t>
      </w:r>
    </w:p>
    <w:p>
      <w:r>
        <w:rPr>
          <w:b/>
          <w:u w:val="single"/>
        </w:rPr>
        <w:t xml:space="preserve">Asiakirjan numero 36757</w:t>
      </w:r>
    </w:p>
    <w:p>
      <w:r>
        <w:t xml:space="preserve">Jesmondin eläkeläinen menettää 5 200 puntaa valepoliisihuijauksessa</w:t>
      </w:r>
    </w:p>
    <w:p>
      <w:r>
        <w:t xml:space="preserve">Jesmondista, Newcastle upon Tyne -kaupungista kotoisin olevaan mieheen otti yhteyttä huijarit, jotka väittivät olevansa hänen pankistaan, ja sitten huijari, joka esiintyi Met Police -poliisin työntekijänä. Huijari käski miestä nostamaan rahat ja luovuttamaan ne hänen kotiinsa lähetetylle kuriirille. Poliisi sanoi, että kyseessä oli "kauhea rikos", jossa "käytetään hyväksi haavoittuvia". Varkaudesta ilmoitettiin Northumbrian poliisille keskiviikkona noin kello 11.25 BST. Ylikonstaapeli Mick Rainbow sanoi: "Kuriiripetos on kauhea rikos, joka kohdistuu haavoittuviin ja vanhuksiin ja manipuloi heidän luottamustaan poliisiin. "Pyydän teitä olemaan tietoisia siitä, että yksikään poliisivoima, myös Northumbrian poliisi, ei koskaan pyytäisi teitä nostamaan rahaa tai ostamaan arvoesineitä ja lähettämään niitä meille kuriiripalvelun välityksellä. "Emme koskaan pyytäisi ketään osallistumaan elävään petostutkintaan, ja jos saatte puheluita, joissa teitä pyydetään tekemään näin, olkaa tietoinen siitä, että kyseessä on huijaus"." Aiheeseen liittyvät Internet-linkit Northumbrian poliisi</w:t>
      </w:r>
    </w:p>
    <w:p>
      <w:r>
        <w:rPr>
          <w:b/>
        </w:rPr>
        <w:t xml:space="preserve">Yhteenveto</w:t>
      </w:r>
    </w:p>
    <w:p>
      <w:r>
        <w:t xml:space="preserve">83-vuotias mies menetti 5200 puntaa luovutettuaan käteistä kuriirille poliisina esiintyneen huijarin käskystä.</w:t>
      </w:r>
    </w:p>
    <w:p>
      <w:r>
        <w:rPr>
          <w:b/>
          <w:u w:val="single"/>
        </w:rPr>
        <w:t xml:space="preserve">Asiakirjan numero 36758</w:t>
      </w:r>
    </w:p>
    <w:p>
      <w:r>
        <w:t xml:space="preserve">Birminghamin ilotulituskuolema: Pidätys murhasta epäiltynä</w:t>
      </w:r>
    </w:p>
    <w:p>
      <w:r>
        <w:t xml:space="preserve">Tony Nichollsin koti tuhoutui tulipalossa sen jälkeen, kun joukko miehiä ryntäsi taloon ja laukaisi teollisen kokoisen ilotulitteen. Nicholls, 56, kuoli sairaalassa Birchtrees Drivella, Tile Crossissa Birminghamissa 2. marraskuuta tapahtuneen tulipalon jälkeen. Toinen pidätetty epäilty, 22-vuotias mies, on vapautettu tutkimusten jatkamisen ajaksi. Keskiviikkona 29-vuotias mies pidätettiin epäiltynä salaliitosta murhaan, ja hänet vapautettiin takuita vastaan. Poliisin mukaan 200 laukauksen ilotulite syttyi ja aiheutti suuren tulipalon. Nichollsin kumppani, 50-vuotias nainen, selvisi alaraajamurtumilla hypättyään kiinteistön ensimmäisen kerroksen ikkunasta. Hänet on päästetty sairaalasta, mutta hän sai elämänsä mullistavia vammoja. Tytär Fiona Nicholls osoitti kunnioitusta "hauskuuttavalle" isälleen, joka oli hänen mukaansa "tehnyt kovasti töitä koko elämänsä ajan". Aiheeseen liittyvät Internet-linkit West Midlandsin poliisi</w:t>
      </w:r>
    </w:p>
    <w:p>
      <w:r>
        <w:rPr>
          <w:b/>
        </w:rPr>
        <w:t xml:space="preserve">Yhteenveto</w:t>
      </w:r>
    </w:p>
    <w:p>
      <w:r>
        <w:t xml:space="preserve">Poliisi on vapauttanut takuita vastaan epäillyn, joka on pidätetty kuolemaan johtaneen ilotulitusiskun jälkeen kuolleen miehen murhasta.</w:t>
      </w:r>
    </w:p>
    <w:p>
      <w:r>
        <w:rPr>
          <w:b/>
          <w:u w:val="single"/>
        </w:rPr>
        <w:t xml:space="preserve">Asiakirjan numero 36759</w:t>
      </w:r>
    </w:p>
    <w:p>
      <w:r>
        <w:t xml:space="preserve">Tuhannet juoksijat ilmoittautuvat uudelle Yorkshiren maratonille.</w:t>
      </w:r>
    </w:p>
    <w:p>
      <w:r>
        <w:t xml:space="preserve">Yorkissa 20. lokakuuta järjestettävä Plusnet Yorkshire Marathon käynnistettiin virallisesti tiistaina. Sen järjestää Jane Tomlinson's For All Events, jonka Tomlinsonin perhe on perustanut vuonna 2007 syöpään kuolleen Janen perinnöksi. Hänen miehensä Mike Tomlinson sanoi, että osallistujien määrä oli "ilmiömäinen". Järjestäjien mukaan osallistujia oli tullut Yhdistyneestä kuningaskunnasta, Ranskasta, Alankomaista, Australiasta, Yhdysvalloista ja Bahamalta. Tomlinson sanoi olevansa "nöyrä". "Tiesimme, että se olisi suosittu, mutta tämä on aivan sensaatiomaista." Leedsistä kotoisin oleva rouva Tomlinson otti vastaan useita urheiluhaasteita sen jälkeen, kun hänelle kerrottiin vuonna 2000, että hänen syöpänsä oli kuolemansairas. Hän oli kerännyt yli 1,5 miljoonaa puntaa kuollessaan vuonna 2007. Jane Tomlinson's For All Events järjestää jo Leedsin, Yorkin, Hullin ja Pennine-Lancashiren 10 kilometrin juoksukilpailut sekä Leedsin puolimaratonin. Kilpailun lähtö ja maali ovat Yorkin yliopistolla. Juoksijat kulkevat Yorkin historiallisten kaupunginmuurien, kuuluisan Betty's-teehuoneen ja Yorkin kirkon ohi sekä Pohjois-Yorkshiren ja East Ridingin kylien läpi.</w:t>
      </w:r>
    </w:p>
    <w:p>
      <w:r>
        <w:rPr>
          <w:b/>
        </w:rPr>
        <w:t xml:space="preserve">Yhteenveto</w:t>
      </w:r>
    </w:p>
    <w:p>
      <w:r>
        <w:t xml:space="preserve">Yli 3 500 juoksijaa on ilmoittautunut Yorkshiressä järjestettävälle uudelle maratonille, jonka on järjestänyt hyväntekeväisyysjärjestö Jane Tomlinsonin perhe.</w:t>
      </w:r>
    </w:p>
    <w:p>
      <w:r>
        <w:rPr>
          <w:b/>
          <w:u w:val="single"/>
        </w:rPr>
        <w:t xml:space="preserve">Asiakirjan numero 36760</w:t>
      </w:r>
    </w:p>
    <w:p>
      <w:r>
        <w:t xml:space="preserve">Musiikkitähdet käynnistävät koulutuskampanjan</w:t>
      </w:r>
    </w:p>
    <w:p>
      <w:r>
        <w:t xml:space="preserve">Valtakunnallinen "koulutuskampanja" käynnistettiin Lontoon keskustassa keskustelupaneelilla, jossa oli mukana musiikkialan edustajia. Lanseerauksen yhteydessä Music Matters -logo ilmestyy tästä päivästä (keskiviikko 24. maaliskuuta) alkaen useille lataussivustoille, joiden tarkoituksena on auttaa käyttäjiä tunnistamaan lailliset lähteet. Järjestäjä Niamh Byrne levy-yhtiö Universalista sanoi, että aloite käynnistettiin alan kohtaamien haasteiden "läpikäymiseksi". Blurin ja Gorillazin manageri Chris Morrison, 7Digitialin toimitusjohtaja Ben Drury ja HMV:n Gennaro Castaldo kuuluivat avajaisissa kampanjalle tukensa ilmaisseisiin alan vaikuttajiin. He liittyvät useiden musiikkipalvelujen, puhelinyhtiöiden, promoottoreiden, managerien ja artistien joukkoon, jotka ovat ilmaisseet tukensa. Muita artisteja, kuten The Noisettes, Daisy Dares You ja lauluntekijä Guy Chambers, olivat paikalla, kun useita lyhyitä animaatioelokuvia esiteltiin. Tapahtumassa puhunut Tinchy Stryder, jolla oli kaksi listaykkössingleä vuonna 2009, sanoi: "Siinä on paljon järkeä. Se auttoi myös minua ymmärtämään muutamia asioita. "Kaikki tämä auttaa selittämään, miten musiikilla on merkitystä ja mikä on sen arvo. Kestää aikaa, että kaikki ymmärtävät sen, se vie aikaa, mutta jostain on aloitettava."</w:t>
      </w:r>
    </w:p>
    <w:p>
      <w:r>
        <w:rPr>
          <w:b/>
        </w:rPr>
        <w:t xml:space="preserve">Yhteenveto</w:t>
      </w:r>
    </w:p>
    <w:p>
      <w:r>
        <w:t xml:space="preserve">Tinchy Stryder ja Bernard Butler osallistuivat muun muassa Music Matters -kampanjan käynnistämiseen, jonka tarkoituksena on "muistuttaa kuulijoita musiikin arvosta".</w:t>
      </w:r>
    </w:p>
    <w:p>
      <w:r>
        <w:rPr>
          <w:b/>
          <w:u w:val="single"/>
        </w:rPr>
        <w:t xml:space="preserve">Asiakirjan numero 36761</w:t>
      </w:r>
    </w:p>
    <w:p>
      <w:r>
        <w:t xml:space="preserve">Vetoomus verenluovuttajille ennen olympialaisia</w:t>
      </w:r>
    </w:p>
    <w:p>
      <w:r>
        <w:t xml:space="preserve">Fergus WalshLääketieteellinen kirjeenvaihtaja Huono sää vaikuttaa selvästi varastoihin, kun luovuttajat kamppailevat päästäkseen tapaamisiin. Mutta suuret urheilutapahtumat - jopa kansalliset juhlat - voivat myös heikentää lahjoitusten määrää. Vuoden 2006 jalkapallon MM-kisojen aikana lahjoitukset vähenivät 20 prosenttia. NHS Blood and Transplant -järjestö on huolissaan siitä, että olympialaisten aikana lasku voi olla vieläkin suurempi. Siksi se on käynnistänyt vetoomuksen luovuttajille - tavoitteena lisätä varastoja 30 prosentilla ennen 27. heinäkuuta pidettäviä avajaisia. Varastojen kartuttamiseen tarvitaan kaikkia veriryhmiä, mutta erityisesti tarvitaan O-luovuttajia. O-verta voidaan antaa kenelle tahansa potilaalle veriryhmästä riippumatta. Lontooseen odotetaan yli miljoonaa vierailijaa eri puolilta maailmaa, joiden veriryhmä ei välttämättä ole tiedossa. Jos he siis tarvitsevat verensiirtoa, tarvitaan O-verta. Lähes 2,5 miljoonalla ihmisellä on O-veri, mutta vain 140 000 ihmistä on luovuttajia, ja tämä luku on laskenut jyrkästi viime vuosina. Tämä on itsestäänselvyys, mutta verenluovutukset pelastavat ihmishenkiä, kuten viisivuotiaan Hannah Farrandsin hengen. Hänelle on tehty viisi suurta sydänleikkausta, ja hän on tarvinnut verensiirtoja joka kerta. Hannah voi nyt hyvin hoidon ansiosta. Tapasin hänet ja hänen äitinsä verenluovutustilaisuudessa Lontoon Towerin ulkopuolella. Helen Farrands sanoi: "Ilman verenluovuttajia Hannah ei olisi täällä - näin yksinkertaista se on. Joten pyydän teitä luovuttamaan verta." Yllä olevalla videolla näet Helenin lyhyen haastattelun ja saat lisätietoa verenluovutusten tarpeesta.....ja näet, kuinka helppoa veren saaminen on lääkärikirjeenvaihtajalta. Jos haluat ottaa yhteyttä NHS Blood and Transplant -järjestöön ja varata aikaa verenluovutukseen, voit käydä heidän verkkosivuillaan.</w:t>
      </w:r>
    </w:p>
    <w:p>
      <w:r>
        <w:rPr>
          <w:b/>
        </w:rPr>
        <w:t xml:space="preserve">Yhteenveto</w:t>
      </w:r>
    </w:p>
    <w:p>
      <w:r>
        <w:t xml:space="preserve">Oletko vanhentunut verenluovuttaja? Jos olet, mikä on estänyt sinua luovuttamasta verta? Olemme tottuneita ihmisiä, ja näyttää siltä, että mikä tahansa muutos rutiineissamme voi saada meidät luopumaan verenluovutuksesta.</w:t>
      </w:r>
    </w:p>
    <w:p>
      <w:r>
        <w:rPr>
          <w:b/>
          <w:u w:val="single"/>
        </w:rPr>
        <w:t xml:space="preserve">Asiakirjan numero 36762</w:t>
      </w:r>
    </w:p>
    <w:p>
      <w:r>
        <w:t xml:space="preserve">Laura Huteson nimettiin Hullin talon kuolemantapauksen uhriksi</w:t>
      </w:r>
    </w:p>
    <w:p>
      <w:r>
        <w:t xml:space="preserve">Laura Huteson, 21, löydettiin tiistaina vakavasti loukkaantuneena Milldanessa sijaitsevasta kiinteistöstä Orchard Parkin kaupunginosassa. 23-vuotias paikallinen mies on pidätetty murhasta epäiltynä, ja hän on edelleen pidätettynä. Tutkintaa johtava komisario Mark Goulding sanoi, että poliisit haluaisivat kuulla kaikilta, jotka "näkivät tai kuulivat jotain epätavallista". Lisää tästä ja muista Hullin jutuista "Ajatuksemme ovat Lauran perheen ja ystävien luona, ja tiimini erikoistuneet jäsenet tukevat heitä edelleen", hän sanoi.</w:t>
      </w:r>
    </w:p>
    <w:p>
      <w:r>
        <w:rPr>
          <w:b/>
        </w:rPr>
        <w:t xml:space="preserve">Yhteenveto</w:t>
      </w:r>
    </w:p>
    <w:p>
      <w:r>
        <w:t xml:space="preserve">Poliisi on nimennyt Hullissa sijaitsevassa talossa surmatun naisen.</w:t>
      </w:r>
    </w:p>
    <w:p>
      <w:r>
        <w:rPr>
          <w:b/>
          <w:u w:val="single"/>
        </w:rPr>
        <w:t xml:space="preserve">Asiakirjan numero 36763</w:t>
      </w:r>
    </w:p>
    <w:p>
      <w:r>
        <w:t xml:space="preserve">West Mathewson: Valkoiset leijonat tappoivat eteläafrikkalaisen luonnonsuojelijan</w:t>
      </w:r>
    </w:p>
    <w:p>
      <w:r>
        <w:t xml:space="preserve">West Mathewsonin vaimo, joka seurasi autolla, yritti harhauttaa leijonia, mutta se oli liian myöhäistä. Hän johti Limpopon maakunnassa sijaitsevaa suosittua safarilodgea, Lion Tree Top Lodgea. Leijonatytöt on sittemmin siirretty toiselle riistalodgelle, ja ne on tarkoitus vapauttaa luontoon myöhemmin. Yksi leijonanaaras tuli aggressiiviseksi toista kohtaan ja käänsi sitten huomionsa luonnonsuojelijaan, joka tunnettiin hellästi nimellä "Uncle West", kertoo BBC:n Nomsa Maseko Johannesburgista. Hänen sukulaisensa ovat sanoneet, että keskiviikon hyökkäys saattoi olla seurausta hyvin rajusta leikistä. Leijonanaaraat rauhoitettiin hyökkäyksen jälkeen, ja ne on viety uhanalaisten lajien keskukseen. Mathewsonin sanotaan pelastaneen leijonat "tykkimetsästykseltä" - kun eläimiä metsästetään suljetulla alueella tai ne kasvatetaan metsästystä varten - ja niitä pidettiin aitauksessa hänen majapaikassaan. Leijonanaaraiden kerrottiin tappaneen naapuritilalla työskentelevän miehen sen jälkeen, kun ne olivat karanneet aitauksesta vuonna 2017.</w:t>
      </w:r>
    </w:p>
    <w:p>
      <w:r>
        <w:rPr>
          <w:b/>
        </w:rPr>
        <w:t xml:space="preserve">Yhteenveto</w:t>
      </w:r>
    </w:p>
    <w:p>
      <w:r>
        <w:t xml:space="preserve">Tunnettu eteläafrikkalainen luonnonsuojelija on kuollut sen jälkeen, kun kaksi valkoista leijonaa raateli häntä, kun hän oli viemässä niitä kävelylle.</w:t>
      </w:r>
    </w:p>
    <w:p>
      <w:r>
        <w:rPr>
          <w:b/>
          <w:u w:val="single"/>
        </w:rPr>
        <w:t xml:space="preserve">Asiakirjan numero 36764</w:t>
      </w:r>
    </w:p>
    <w:p>
      <w:r>
        <w:t xml:space="preserve">Britannian taistelun lentäjä Archie McInnes kuoli 100-vuotissyntymäpäivän jälkeen</w:t>
      </w:r>
    </w:p>
    <w:p>
      <w:r>
        <w:t xml:space="preserve">Cambridgeen eläkkeelle jäänyt Archie McInnes lensi taistelun aikana Hurricaneja Etelä-Englannin yllä. Hän suoritti lentäjäkoulutuksensa 21-vuotiaana ja sai lentokelpoisuuden seuraavana päivänä. Hän täytti keskiviikkona 100 vuotta. Hän kuoli samana yönä. Hänen elämäkertakirjoittajansa ja ystävänsä Jonny Cracknell kirjoitti surustaan "sankarin" poismenosta: Hän oli aiemmin kirjoittanut toivottavansa luutnantti McInnesille hyvää syntymäpäivää ja todennut, että hän oli "viimeinen kuudesta jäljellä olevasta Battle of Britain 'Few'-luutnantista', joka täytti sata vuotta". Kolme ja puoli kuukautta kestäneessä Britannian taistelussa taistelleet tunnettiin pääministeri Winston Churchillin puheen jälkeen nimellä The Few. Entinen johtaja sanoi heidän uhrauksistaan taistelussa: "Koskaan inhimillisen konfliktin aikana niin moni ei ole ollut niin paljon velkaa niin harvoille." Britannian voitto merkitsi käännekohtaa toisessa maailmansodassa, mutta taistelun päättyessä 544 RAF:n lentäjää ja lentohenkilökuntaa oli kuollut. Veteraanilentäjä lensi Hurricaneja 601-laivueessa Exeterissä ja siirtyi myöhemmin 8. lokakuuta 1940 238-laivueeseen Chilboltoniin, Hampshireen. Britannian taistelun päätyttyä 31. lokakuuta 1940 hän oli HMS Victorious -lentolaivalla osana saksalaista taistelulaiva Bismarckia metsästävää ryhmää. Huhtikuusta 1941 alkaen yliluutnantti McInnes osallistui Pohjois-Afrikan kampanjaan, jossa hän lensi erilaisia tehtäviä, muun muassa pommikoneiden suojana. Messerschmitt-hävittäjä ampui hänet alas 30. lokakuuta 1941 ja hän menetti vasemman kätensä. Hänet erotettiin RAF:sta vuonna 1946 lentoluutnanttina ja hän jäi lopulta eläkkeelle kylään Cambridgen lähelle.</w:t>
      </w:r>
    </w:p>
    <w:p>
      <w:r>
        <w:rPr>
          <w:b/>
        </w:rPr>
        <w:t xml:space="preserve">Yhteenveto</w:t>
      </w:r>
    </w:p>
    <w:p>
      <w:r>
        <w:t xml:space="preserve">Britannian taistelun veteraani on kuollut vain tunteja 100-vuotissyntymäpäivänsä jälkeen, ja hänen elämäkerturinsa mukaan "The Few" -ryhmän elossa olevien jäsenten määrä on nyt viisi.</w:t>
      </w:r>
    </w:p>
    <w:p>
      <w:r>
        <w:rPr>
          <w:b/>
          <w:u w:val="single"/>
        </w:rPr>
        <w:t xml:space="preserve">Asiakirjan numero 36765</w:t>
      </w:r>
    </w:p>
    <w:p>
      <w:r>
        <w:t xml:space="preserve">Trinity Leeds -ostoskeskus avataan maaliskuussa</w:t>
      </w:r>
    </w:p>
    <w:p>
      <w:r>
        <w:t xml:space="preserve">Trinity Leeds on 1 000 000 neliöjalkaa (92 900 neliömetriä) käsittävä keskus, jossa on 120 liikettä ja ravintolaa Briggaten, Albion Streetin ja Boar Lanen rajalla. Rakennuttaja Land Securitiesin mukaan keskuksessa on Primarkin, Marks and Spencerin, Nextin ja Topshopin "ankkurikaupat" sekä elokuvateatteri. Se arvioi, että valmistunut keskus työllistää noin 4 000 ihmistä. Trinity Leedsin rakennustyöt aloitettiin uudelleen vuonna 2010 sen jälkeen, kun rakennustyöt keskeytettiin 16 kuukaudeksi taantuman vuoksi. Land Securitiesin mukaan Leedsissä asuu yli 5,6 miljoonaa ihmistä, ja arviolta 23 miljoonaa ihmistä kävisi keskuksessa sen ensimmäisenä vuonna.</w:t>
      </w:r>
    </w:p>
    <w:p>
      <w:r>
        <w:rPr>
          <w:b/>
        </w:rPr>
        <w:t xml:space="preserve">Yhteenveto</w:t>
      </w:r>
    </w:p>
    <w:p>
      <w:r>
        <w:t xml:space="preserve">Leedsin keskustaan on tarkoitus avata maaliskuussa 350 miljoonan punnan arvoinen vähittäiskauppa, ilmoitti rakennuttaja.</w:t>
      </w:r>
    </w:p>
    <w:p>
      <w:r>
        <w:rPr>
          <w:b/>
          <w:u w:val="single"/>
        </w:rPr>
        <w:t xml:space="preserve">Asiakirjan numero 36766</w:t>
      </w:r>
    </w:p>
    <w:p>
      <w:r>
        <w:t xml:space="preserve">Joseph McKeever: Neljäs murhasyyte Evertonin autopalokuolemasta</w:t>
      </w:r>
    </w:p>
    <w:p>
      <w:r>
        <w:t xml:space="preserve">Palomiehet löysivät palomiehet Evertonin Whitehaven Roadilla sijaitsevasta Whitehaven Roadista 54-vuotiaan Joseph McKeeverin jäännökset 15. kesäkuuta. Kensingtonissa Paul McCartney Waylla asuvaa Dylan Owenia syytetään myös kidnappauksesta ja väärästä vangitsemisesta. Hänen on määrä saapua myöhemmin Liverpoolin tuomareiden eteen. Kolme muuta miestä on jo saapunut oikeuteen. Jamie Grimesin, 22, Breckside Parkista, Anfieldistä, Karl Kellyn, 31, Snaefell Avenuelta, Old Swanista, ja Darren Colecozyn, 22, jolla ei ole vakituista asuinpaikkaa, on määrä saapua oikeuteen seuraavan kerran 8. joulukuuta. Heitä kaikkia syytetään myös murhasta, sieppauksesta ja väärästä vangitsemisesta. Aiheeseen liittyvät Internet-linkit HM Courts Service</w:t>
      </w:r>
    </w:p>
    <w:p>
      <w:r>
        <w:rPr>
          <w:b/>
        </w:rPr>
        <w:t xml:space="preserve">Yhteenveto</w:t>
      </w:r>
    </w:p>
    <w:p>
      <w:r>
        <w:t xml:space="preserve">Neljäs mies on saanut syytteen murhasta sen jälkeen, kun Liverpoolissa löydettiin ruumis palaneesta autosta.</w:t>
      </w:r>
    </w:p>
    <w:p>
      <w:r>
        <w:rPr>
          <w:b/>
          <w:u w:val="single"/>
        </w:rPr>
        <w:t xml:space="preserve">Asiakirjan numero 36767</w:t>
      </w:r>
    </w:p>
    <w:p>
      <w:r>
        <w:t xml:space="preserve">Kuwaitin emiiri hajottaa parlamentin</w:t>
      </w:r>
    </w:p>
    <w:p>
      <w:r>
        <w:t xml:space="preserve">Vaalit on pidettävä 60 päivän kuluessa. Viime viikolla kabinetti erosi juuri ennen kuin entistä pääministeriä sheikki Nasser al-Mohammed al-Sabahia oli määrä kuulustella väitetyistä lahjusten maksuista hallitusta kannattaville parlamentin jäsenille. Mielenosoittajat rynnäköivät parlamenttiin viime kuun lopulla sen jälkeen, kun hallitus yritti estää häntä vastaamasta kysymyksiin. Sheikki Sabah kuvaili tapahtumaa "mustaksi päiväksi" ja lupasi palauttaa järjestyksen. Ainakin 45 ihmistä pidätettiin. "Intressit uhattu" Sheikh Nasserin eron jälkeen emiiri nimitti väistyvän puolustusministerin Sheikh Jaber al-Mubarak al-Sabahin Persianlahden valtion uudeksi pääministeriksi ja pyysi häntä muodostamaan hallituksen. Tiistaina sheikki Sabahin antama määräys kansalliskokouksen hajottamisesta luettiin kuitenkin valtion televisiossa. "Koska olosuhteet ovat huonontuneet, mikä on johtanut vaikeuksiin edistyksen saavuttamisessa ja uhannut maan korkeampia etuja, oli välttämätöntä palata kansan luo valitsemaan edustajansa", siinä sanottiin. Asetuksessa sanottiin, että vaalit järjestetään, mutta siinä ei annettu päivämäärää. Perustuslain mukaan vaalit on nyt pidettävä 60 päivän kuluessa. Tämä on neljäs kerta vuoden 2006 jälkeen, kun emiiri on hajottanut parlamentin. Kuwaitin parlamentilla on eniten valtaa Persianlahden vaaleilla valituista elimistä, ja opposition kansanedustajat arvostelevat avoimesti hallitsevaa Sabahin perhettä.</w:t>
      </w:r>
    </w:p>
    <w:p>
      <w:r>
        <w:rPr>
          <w:b/>
        </w:rPr>
        <w:t xml:space="preserve">Yhteenveto</w:t>
      </w:r>
    </w:p>
    <w:p>
      <w:r>
        <w:t xml:space="preserve">Kuwaitin emiiri, sheikki Sabah al-Ahmed al-Sabah, on hajottanut parlamentin vedoten "huonontuneisiin olosuhteisiin" korruptiosyytösten aiheuttaman kriisin keskellä.</w:t>
      </w:r>
    </w:p>
    <w:p>
      <w:r>
        <w:rPr>
          <w:b/>
          <w:u w:val="single"/>
        </w:rPr>
        <w:t xml:space="preserve">Asiakirjan numero 36768</w:t>
      </w:r>
    </w:p>
    <w:p>
      <w:r>
        <w:t xml:space="preserve">Coronavirus: Kemoterapia ja avohoito keskeytetty</w:t>
      </w:r>
    </w:p>
    <w:p>
      <w:r>
        <w:t xml:space="preserve">Barking, Havering and Redbridge University Hospitals Trust ilmoitti lykkäävänsä kaikkia suunniteltuja rutiinileikkauksia, myös syöpäleikkauksia. "Potilaille, jotka tarvitsevat kiireellisesti lääkärin vastaanoton, perustetaan kuumia klinikoita", Trustin mukaan. Sairaalan mukaan kemoterapialääkkeet voivat vaikuttaa potilaiden immuunijärjestelmään. Sairaalan tiedottaja sanoi: "Nämä toimenpiteet auttavat meitä suojelemaan potilaitamme, mukaan lukien Covid-19-tautia sairastavat potilaat ja muut sairaudet. "Niiden avulla voimme myös auttaa meitä olemaan mahdollisimman hyvin valmistautuneita kouluttamalla lisää kliinisiä tiimejä, jotka eivät ole hengityselinsairauksien asiantuntijoita." Hän sanoi, että seuraavan kahden viikon aikana tehdään vain kiireellisimpiä toimenpiteitä. Äitiysvastaanotot jatkuvat edelleen aikataulun mukaisesti. "Kemoterapian lykkääminen auttaa suojaamaan syöpäpotilaitamme, sillä nämä voimakkaat lääkkeet vaikuttavat heidän immuunijärjestelmäänsä, mikä tekee heistä alttiimpia sairastumaan Covid-19-tautiin."</w:t>
      </w:r>
    </w:p>
    <w:p>
      <w:r>
        <w:rPr>
          <w:b/>
        </w:rPr>
        <w:t xml:space="preserve">Yhteenveto</w:t>
      </w:r>
    </w:p>
    <w:p>
      <w:r>
        <w:t xml:space="preserve">Eräs lontoolainen sairaala on ilmoittanut lykkäävänsä kemoterapiaa ja muita avohoitoaikoja ainakin kahdella viikolla.</w:t>
      </w:r>
    </w:p>
    <w:p>
      <w:r>
        <w:rPr>
          <w:b/>
          <w:u w:val="single"/>
        </w:rPr>
        <w:t xml:space="preserve">Asiakirjan numero 36769</w:t>
      </w:r>
    </w:p>
    <w:p>
      <w:r>
        <w:t xml:space="preserve">Watchet Marina -venesataman rantamuuri korjattiin osittaisen romahduksen jälkeen</w:t>
      </w:r>
    </w:p>
    <w:p>
      <w:r>
        <w:t xml:space="preserve">Lauantaina Somersetissä sijaitsevassa Watchet Marina -venesatamassa aloitettiin työt aallonmurtajan korjaamiseksi, sillä rannikkovartioston mukaan se on vaarassa sortua. Somersetin kunnanvaltuutettu Markus Kravis sanoi, että lauantaiaamuna oli ollut "voimakas vuorovesi", mutta "ei ollut erityisen myrskyisää". Hän varoitti ihmisiä pysymään poissa, koska lisää betonilohkareita saattaa pudota. "Tämä on melko vanha muurinpätkä. Siinä on betonielementtejä, joiden takana on betonia ja maata", hän sanoi. Kravis sanoi, että vuorovesi oli irrottanut osan siitä, ja muurin taakse oli syntynyt "lievästi sanottuna jonkinlainen luola". Hän lisäsi: "Se ei tarkoita sitä, että vesi valuu tuohon kuoppaan, vaan sitä, että sen takana oleva maa- ja betonikerros huuhtoutuu vähitellen pois". Ympäristövirasto ja Somersetin kreivikunnanvaltuusto työskentelevät yhdessä merisuojuksen korjausten järjestämiseksi.</w:t>
      </w:r>
    </w:p>
    <w:p>
      <w:r>
        <w:rPr>
          <w:b/>
        </w:rPr>
        <w:t xml:space="preserve">Yhteenveto</w:t>
      </w:r>
    </w:p>
    <w:p>
      <w:r>
        <w:t xml:space="preserve">Osa venesatamasta on suljettu sen jälkeen, kun osa viktoriaanisesta rantamuurista romahti viikonloppuna.</w:t>
      </w:r>
    </w:p>
    <w:p>
      <w:r>
        <w:rPr>
          <w:b/>
          <w:u w:val="single"/>
        </w:rPr>
        <w:t xml:space="preserve">Asiakirjan numero 36770</w:t>
      </w:r>
    </w:p>
    <w:p>
      <w:r>
        <w:t xml:space="preserve">Hylätty Denbighin sairaalan huutokauppa ei saavuttanut 2,25 miljoonan punnan hintaa.</w:t>
      </w:r>
    </w:p>
    <w:p>
      <w:r>
        <w:t xml:space="preserve">Denbighissä sijaitseva North Wales Hospital myydään, kun pitkään jatkunut kiista sen tulevaisuudesta jatkuu. Sairaalassa on kuvailtu olevan potentiaalia jopa 20 hehtaarin asuinalueelle. Denbighshiren kunnan oli määrä ostaa rakennus pakkohuutokaupalla sen jälkeen, kun se oli ryhtynyt oikeustoimiin omistajia vastaan. Freemont (Denbigh) Ltd:llä on edelleen oikeus yrittää myydä alue, koska sitä ei ole siirretty neuvoston omistukseen. Sairaalassa työskenteli yli 1 000 työntekijää ennen kuin se rappeutui ja suljettiin vuonna 1995. Neuvoston edustaja sanoi, että sen on neuvoteltava uuden omistajan kanssa, jos sairaala myydään, ennen kuin pakkolunastus vahvistetaan. Huutokaupan järjesti Allsops-huutokauppayhtiö Lontoossa torstaina.</w:t>
      </w:r>
    </w:p>
    <w:p>
      <w:r>
        <w:rPr>
          <w:b/>
        </w:rPr>
        <w:t xml:space="preserve">Yhteenveto</w:t>
      </w:r>
    </w:p>
    <w:p>
      <w:r>
        <w:t xml:space="preserve">Denbighshiressä sijaitseva entinen viktoriaaninen mielisairaala ei mennyt kaupaksi huutokaupassa, kun sen 2,25 miljoonan punnan varaushinta ei täyttynyt.</w:t>
      </w:r>
    </w:p>
    <w:p>
      <w:r>
        <w:rPr>
          <w:b/>
          <w:u w:val="single"/>
        </w:rPr>
        <w:t xml:space="preserve">Asiakirjan numero 36771</w:t>
      </w:r>
    </w:p>
    <w:p>
      <w:r>
        <w:t xml:space="preserve">Urheilutähdet liittyvät Borders Book Festivalin ohjelmistoon</w:t>
      </w:r>
    </w:p>
    <w:p>
      <w:r>
        <w:t xml:space="preserve">Urheilutähdet David Coulthard, Stephen Hendry, Bob Champion ja Gregor Townsend osallistuvat Melrosessa 13.-16. kesäkuuta järjestettävään tapahtumaan. Kate Humble, Ruth Davidson ja Susan Calman ovat tämän vuoden festivaalin muita kohokohtia. Johtaja Alistair Moffat sanoi odottavansa, että tapahtumat "kutovat taikojaan" jälleen kerran tänä kesänä. "Neljän loistavan, hehkuvan päivän ajan maailma saapuu Melroseen juhlimaan Michael Palinin, Prue Leithin ja Neil Oliverin Britannian parhaaksi kirjafestivaaliksi nimeämää tapahtumaa", hän sanoi. Tapahtumien lisäksi festivaalilla jaetaan historiallisen kaunokirjallisuuden Walter Scott -palkinto. Palkinto, joka on suuruudeltaan 25 000 puntaa, jaetaan lauantaina 16. kesäkuuta Peter Careyn, Cressida Connollyn, Samantha Harveyn, Andrew Millerin, Michael Ondaatjen ja Robin Robertsonin ehdokaslistalta.</w:t>
      </w:r>
    </w:p>
    <w:p>
      <w:r>
        <w:rPr>
          <w:b/>
        </w:rPr>
        <w:t xml:space="preserve">Yhteenveto</w:t>
      </w:r>
    </w:p>
    <w:p>
      <w:r>
        <w:t xml:space="preserve">Borders Book Festivalin yli 100 tapahtuman koko ohjelma on julkistettu.</w:t>
      </w:r>
    </w:p>
    <w:p>
      <w:r>
        <w:rPr>
          <w:b/>
          <w:u w:val="single"/>
        </w:rPr>
        <w:t xml:space="preserve">Asiakirjan numero 36772</w:t>
      </w:r>
    </w:p>
    <w:p>
      <w:r>
        <w:t xml:space="preserve">Bahama antaa Yhdysvaltoihin matkustustiedotteen rotujännitteiden vuoksi</w:t>
      </w:r>
    </w:p>
    <w:p>
      <w:r>
        <w:t xml:space="preserve">Neuvonnassa varoitetaan kansalaisia osallistumasta mielenosoituksiin ja välttämään väkijoukkoja. Neuvontaa annetaan sen jälkeen, kun poliisi ampui kaksi mustaa miestä Minnesotassa ja Louisianassa ja viisi poliisia sai surmansa mielenosoituksessa Dallasissa. Bahaman väestöstä noin 90 prosenttia on CIA:n mukaan mustia. Neuvonta tulee samaan aikaan, kun maa, joka on entinen Britannian siirtomaa, juhlii itsenäisyyspäivää 10. heinäkuuta, jolloin monet paikalliset matkustavat ulkomaille, myös Yhdysvaltoihin. Ulkoministeriön antamassa lausunnossa kehotetaan kansalaisia "noudattamaan asianmukaista varovaisuutta" erityisesti kaupungeissa, joissa poliisit ovat ampuneet nuoria mustia miehiä". "Erityisesti nuoria miehiä pyydetään noudattamaan äärimmäistä varovaisuutta poliisin kanssa asioidessaan kyseisissä kaupungeissa. Älkää olko vastakkain ja tehkää yhteistyötä", siinä sanotaan. "Älkää missään tapauksessa osallistuko poliittisiin tai muihin mielenosoituksiin ja välttäkää väkijoukkoja." Yhdysvallat antaa säännöllisesti matkustustiedotteita muissa maissa vieraileville amerikkalaisille, mutta on harvinaista, että valtiot antavat varoituksia Yhdysvaltoihin matkustaville kansalaisilleen.</w:t>
      </w:r>
    </w:p>
    <w:p>
      <w:r>
        <w:rPr>
          <w:b/>
        </w:rPr>
        <w:t xml:space="preserve">Yhteenveto</w:t>
      </w:r>
    </w:p>
    <w:p>
      <w:r>
        <w:t xml:space="preserve">Bahama on antanut harvinaisen matkustustiedotteen Yhdysvaltoihin matkustaville kansalaisilleen ja suosittaa erityistä varovaisuutta nuorten miesten suhteen kaupungeissa, joihin viimeaikaiset poliisiampumiset ovat aiheuttaneet jännitteitä.</w:t>
      </w:r>
    </w:p>
    <w:p>
      <w:r>
        <w:rPr>
          <w:b/>
          <w:u w:val="single"/>
        </w:rPr>
        <w:t xml:space="preserve">Asiakirjan numero 36773</w:t>
      </w:r>
    </w:p>
    <w:p>
      <w:r>
        <w:t xml:space="preserve">Breighton lentokenttä helikopteri onnettomuuden uhrien "tekee hyvää edistystä</w:t>
      </w:r>
    </w:p>
    <w:p>
      <w:r>
        <w:t xml:space="preserve">Miehet saivat pää-, selkä-, rinta- ja jalkavammoja Breightonin lentopaikalla Selbyn lähellä sunnuntaina sattuneessa välikohtauksessa. Onnettomuudessa oli osallisena entinen sotilashelikopteri Alouette. Lentokentän omistaja Real Aeroplane Company ilmoitti olevansa yhteydessä lento-onnettomuuksien tutkintavirastoon (Air Accident Investigation Branch). Lisää tästä ja muista Hullin ja East Yorkshiren jutuista. Yhtiö sanoi verkkosivuillaan antamassaan lausunnossa: "Ajatuksemme ovat loukkaantuneiden ystäviemme luona ja toivomme heille pikaista paranemista". Yrityksen mukaan helikopteri oli vierailulla lentokentällä ja laskeutumassa, kun se syöksyi maahan. Silminnäkijä kertoi olleensa noin 200 metrin päässä tapahtumapaikalta, kun hän kuuli "kovan pamauksen" ennen kuin helikopteri syöksyi maahan. Hän sanoi nähneensä ihmisten juoksevan auttamaan matkustajia ulos. Lentokentän verkkosivujen mukaan viikonloppuna oli järjestetty 1940-luvun teematapahtuma, johon osallistui klassisten lentokoneiden yksityisiä omistajia. Breighton Aerodrome on entinen toisen maailmansodan aikainen pommikoneiden tukikohta, ja siellä on klassisten lentokoneiden kokoelma. Aiheeseen liittyvät Internet-linkit The Real Aeroplane Company</w:t>
      </w:r>
    </w:p>
    <w:p>
      <w:r>
        <w:rPr>
          <w:b/>
        </w:rPr>
        <w:t xml:space="preserve">Yhteenveto</w:t>
      </w:r>
    </w:p>
    <w:p>
      <w:r>
        <w:t xml:space="preserve">Viisi Itä-Yorkshiren lentokentällä tapahtuneessa helikopteriturmassa loukkaantunutta miestä ovat "hyvässä vauhdissa", lentokentän ylläpitäjät ovat kertoneet.</w:t>
      </w:r>
    </w:p>
    <w:p>
      <w:r>
        <w:rPr>
          <w:b/>
          <w:u w:val="single"/>
        </w:rPr>
        <w:t xml:space="preserve">Asiakirjan numero 36774</w:t>
      </w:r>
    </w:p>
    <w:p>
      <w:r>
        <w:t xml:space="preserve">Oxford Unitedin valmentaja pysähtyi alkoholisuihkeen takia</w:t>
      </w:r>
    </w:p>
    <w:p>
      <w:r>
        <w:t xml:space="preserve">Oxford United joutui vaihtamaan hotellihuonettaan ja matkustamaan Accrington Stanley -otteluun autolla. On arveltu, että osa ilmassa olleesta suihkeesta oli tarttunut laitteeseen, joka estää linja-auton kuljettajaa käynnistämästä ajoneuvoa, jos alkoholia on nautittu. Seura lähti lauantaina otteluun League Onen viimeisenä. Seuran päävalmentaja Karl Robinson kertoi BBC Radio Oxfordille ennen ottelua: "Linja-automme on juuri hajonnut, joten meidän on täytynyt vaihtaa vaatteet hotellissa ja lähteä matkaan. "Tämä viikko on varmasti lähetetty testaamaan meitä. Neljä pelaajaa testasi torstaina Covid-19-testin." Hän lisäsi, että heillä on myös "flunssaa liikkeellä". Oxford voitti ottelun lopulta 4-1. "Hullu juttu" BBC Radio Oxfordin Nathan Cooper sanoi: "[Oxfordilla] on melkoinen tekninen bussi, jota ei monella tällä tasolla ole. "Kun nouset kyytiin, se suihkuttaa jonkinlaista alkoholigeeliä - hieno sumusuihku - joka ilmeisesti auttaa nykyisessä tilanteessa, joten se steriloi bussin. Jotenkin se päätyi vaikuttamaan itse bussiin." Hän lisäsi: "Se on hullu asia tapahtua, mutta ensinnäkin täytyy sanoa hattua seuralle yrittämisestä. Ei jokainen seura tällä tasolla ole tehnyt sitä." Pelaajien testaaminen koronaviruksen varalta ei ole pakollista Football Leaguessa. Grimsbyn vierasottelu Cheltenhamia vastaan ja Leyton Orientin vierasottelu Walsallia vastaan on kuitenkin siirretty, kun pelaajien testit olivat positiivisia.</w:t>
      </w:r>
    </w:p>
    <w:p>
      <w:r>
        <w:rPr>
          <w:b/>
        </w:rPr>
        <w:t xml:space="preserve">Yhteenveto</w:t>
      </w:r>
    </w:p>
    <w:p>
      <w:r>
        <w:t xml:space="preserve">Jalkapalloseuran linja-autossa koronavirukselta suojautumiseen käytetyn alkoholisuihkeen vuoksi kuljettaja ei voinut viedä pelaajia ja henkilökuntaa vierasotteluun.</w:t>
      </w:r>
    </w:p>
    <w:p>
      <w:r>
        <w:rPr>
          <w:b/>
          <w:u w:val="single"/>
        </w:rPr>
        <w:t xml:space="preserve">Asiakirjan numero 36775</w:t>
      </w:r>
    </w:p>
    <w:p>
      <w:r>
        <w:t xml:space="preserve">Callanderin villapylväsmuutos osoittautuu hitiksi</w:t>
      </w:r>
    </w:p>
    <w:p>
      <w:r>
        <w:t xml:space="preserve">Lähes jokainen Callanderin pylväs on saanut villamaisen ulkoasun kaupungin Winter Fest -tapahtuman kunniaksi. Suosituimmat peitteet on neulottu Disney-elokuvan Frozenin Olaf-lumiukon tyyliin. Ne ovat kaupungin Meet and Make- ja Creative in Callander -ryhmien naisten tekemiä. Heidän joukossaan oli 52-vuotias Deborah O'Hara. Hän kertoi, että "lankapommittajina" tunnetut naiset olivat neuloneet pylväiden suojuksia ensimmäisen kerran osana kaupungin kesäjuhlaa, ja ne olivat osoittautuneet erittäin suosituiksi. "Ihmiset rakastavat niitä. Kaupungissa vierailevat ihmiset ovat pysähtyneet ottamaan niistä valokuvia", hän sanoi. "Olen katsellut niitä kaupasta, jossa työskentelen. On hyvin hauskaa nähdä ihmisten kasvot. "Niistä on tietysti vitsailtu ja vihjailtu, mutta enimmäkseen ihmiset vain rakastavat niitä." Kävijät voivat ihailla kansia torstaista ensi viikon tiistaihin.</w:t>
      </w:r>
    </w:p>
    <w:p>
      <w:r>
        <w:rPr>
          <w:b/>
        </w:rPr>
        <w:t xml:space="preserve">Yhteenveto</w:t>
      </w:r>
    </w:p>
    <w:p>
      <w:r>
        <w:t xml:space="preserve">Trossachsin kaupungin villapollarien ilmestyminen on osoittautunut suureksi suosioksi vierailijoiden keskuudessa.</w:t>
      </w:r>
    </w:p>
    <w:p>
      <w:r>
        <w:rPr>
          <w:b/>
          <w:u w:val="single"/>
        </w:rPr>
        <w:t xml:space="preserve">Asiakirjan numero 36776</w:t>
      </w:r>
    </w:p>
    <w:p>
      <w:r>
        <w:t xml:space="preserve">Swansean PPI-yritys McCaskill and Morsen johtajilta evättiin oikeudenmukaisuus</w:t>
      </w:r>
    </w:p>
    <w:p>
      <w:r>
        <w:t xml:space="preserve">McCaskill and Morse Ltd tarjosi palvelua, jossa ei voiteta eikä makseta palkkiota ihmisille, joille on myyty virheellisesti maksusuojavakuutus (PPI). Sääntelyviranomaisille tehtiin kuitenkin valituksia, kun se ei palauttanut ennakkomaksuja ja maksoi myöhässä palautuksia epäonnistuneista korvausvaatimuksista. Yritystä varoitettiin epäterveistä kauppatavoista ennen kuin se asetettiin konkurssiin vuonna 2015. Maksukyvyttömyysvirasto tutki sitä myöhemmin. Se havaitsi valitustietojen perusteella, että asiakkaat saivat hyvityksiä 180-380 päivää korvausprosessin alkamisen jälkeen, vaikka McCaskill and Morse oli luvannut maksaa 90 päivän kuluessa. Timothy Chapple on suljettu markkinoilta kahdeksaksi vuodeksi, Richard Adams kuudeksi vuodeksi, Catherine Wood ja Gary Richards viideksi vuodeksi ja James Bell neljäksi vuodeksi. He eivät saa toimia yrityksen johtajana eivätkä osallistua yrityksen perustamiseen tai johtamiseen. Robert Clarke maksukyvyttömyyspalvelusta sanoi: "On ironista, että McCaskill, joka on perustettu tukemaan kuluttajia saamiensa rahojen takaisinperinnässä, on jatkuvasti jättänyt palauttamatta asiakkailleen sen, mitä he olivat oikeutetusti velkaa.</w:t>
      </w:r>
    </w:p>
    <w:p>
      <w:r>
        <w:rPr>
          <w:b/>
        </w:rPr>
        <w:t xml:space="preserve">Yhteenveto</w:t>
      </w:r>
    </w:p>
    <w:p>
      <w:r>
        <w:t xml:space="preserve">Viisi johtajaa Swanseassa toimivasta yrityksestä, joka on perustettu auttamaan ihmisiä perimään takaisin heille velkaa olevia rahoja, on erotettu.</w:t>
      </w:r>
    </w:p>
    <w:p>
      <w:r>
        <w:rPr>
          <w:b/>
          <w:u w:val="single"/>
        </w:rPr>
        <w:t xml:space="preserve">Asiakirjan numero 36777</w:t>
      </w:r>
    </w:p>
    <w:p>
      <w:r>
        <w:t xml:space="preserve">Kalasääksipari pesii Roudsea Woodin luonnonsuojelualueella Cumbriassa.</w:t>
      </w:r>
    </w:p>
    <w:p>
      <w:r>
        <w:t xml:space="preserve">Natural Englandin Roudsea Wood and Mosses Nature Reserve -luonnonsuojelualueen henkilökunta on jo havainnut kaksi urospoikasta lähellä Ulverstonia. Asiantuntijat toivovat nyt, että linnut, joiden tiedetään olevan uskollisia pesimäpaikoilleen, palaavat ja lisääntyvät tulevaisuudessa. Kalasääsket palasivat Cumbriaan vuonna 2001 150 vuoden poissaolon jälkeen, ja yksi pari pesi Bassenthwaitessa. "Loistavaa katseltavaa" Cumbriassa arvioidaan nyt pesivän kahdeksan paria kalasääskiä. Rob Petley Jones, Natural Englandin Roudsea Woodin suojelualueen johtaja, kertoi, että kalasääksipari yritti pesiä suojelualueella viime vuonna, mutta kova tuuli tuhosi pesän. "Olemme riemuissamme niiden pesimismenestyksestä. On ollut loistavaa seurata perheen edistymistä", hän sanoi. "Olemme tehneet täällä kovasti töitä monta vuotta hallinnoidaksemme aluetta luonnonvaraisen eläimistön hyväksi, ja meitä palkitsee se, että olosuhteet ovat oikeat näiden harvinaisten lintujen pesimiselle täällä. "Olemme kaikki pitäneet peukkuja, että linnut palaisivat viime vuoden ensimmäisen pesimäyrityksen jälkeen." Hän sanoi, että aikuisista linnuista tiedetään vielä vähän, erityisesti naaraasta, joka on rengastamaton ja joka on voinut tulla Skotlannista tai Skandinaviasta.</w:t>
      </w:r>
    </w:p>
    <w:p>
      <w:r>
        <w:rPr>
          <w:b/>
        </w:rPr>
        <w:t xml:space="preserve">Yhteenveto</w:t>
      </w:r>
    </w:p>
    <w:p>
      <w:r>
        <w:t xml:space="preserve">Harvinainen kalasääksipari on pesinyt ensimmäistä kertaa Cumbriassa sijaitsevalla luonnonsuojelualueella, ovat luonnonsuojelijat paljastaneet.</w:t>
      </w:r>
    </w:p>
    <w:p>
      <w:r>
        <w:rPr>
          <w:b/>
          <w:u w:val="single"/>
        </w:rPr>
        <w:t xml:space="preserve">Asiakirjan numero 36778</w:t>
      </w:r>
    </w:p>
    <w:p>
      <w:r>
        <w:t xml:space="preserve">Etelä-Walesin poliisi varoitti Gorseinonin suunnitelluista kokoontumisista</w:t>
      </w:r>
    </w:p>
    <w:p>
      <w:r>
        <w:t xml:space="preserve">Etelä-Walesin poliisin mukaan sitä suunniteltiin Gorseinoniin, Swanseaan. Komisario Jay Davies sanoi, että vanhemmat saattavat ajatella, etteivät lapset tee mitään väärää, mutta he saattavat rikkoa Covid-19-sääntöjä, ja käyttäytymisen vaikutus on "merkittävä". Hänen mukaansa 400 nuorta kokoontui yhteen luvattomaan kokoontumiseen heinäkuussa. "Haluamme tehdä selväksi, että alaikäisten juominen, rikosvahinkoja aiheuttavat tulipalot, tappelut sekä ruma ja loukkaava kielenkäyttö ovat kaikki epäsosiaalista käyttäytymistä, eikä sitä suvaita", hän sanoi. Hän sanoi, että partiointia lisätään maanantai-iltana ja että poliisit työskentelevät yhdessä British Transport Police -poliisin kanssa junalla saapuvien henkilöiden löytämiseksi. Poliisihallinnon alueella on ollut tänä kesänä useita kokoontumisia, muun muassa Cardiff Bayssä, jossa on annettu hajottamismääräys, ja Ogmore-by-Sea -festivaalilla, joka päättyi väkivaltaisiin yhteenottoihin ja joukkotappeluun. Suuria ryhmiä on myös hajotettu useista Gowerin kauneuskohteista.</w:t>
      </w:r>
    </w:p>
    <w:p>
      <w:r>
        <w:rPr>
          <w:b/>
        </w:rPr>
        <w:t xml:space="preserve">Yhteenveto</w:t>
      </w:r>
    </w:p>
    <w:p>
      <w:r>
        <w:t xml:space="preserve">Poliisi on kehottanut vanhempia auttamaan pitämään nuoret poissa ongelmista sen jälkeen, kun poliisit saivat tietää maanantaiksi suunnitellusta kokoontumisesta.</w:t>
      </w:r>
    </w:p>
    <w:p>
      <w:r>
        <w:rPr>
          <w:b/>
          <w:u w:val="single"/>
        </w:rPr>
        <w:t xml:space="preserve">Asiakirjan numero 36779</w:t>
      </w:r>
    </w:p>
    <w:p>
      <w:r>
        <w:t xml:space="preserve">Leicestershiren poliisin etsivä "tunnistettiin sormenjälkien perusteella".</w:t>
      </w:r>
    </w:p>
    <w:p>
      <w:r>
        <w:t xml:space="preserve">Det Ch Insp Rob Widdowson kuoli 3. kesäkuuta lähellä Systonia Leicestershiressä. British Transport Police tutkii 42-vuotiaan kuoleman olosuhteita. Poliisi on aiemmin kertonut, että eräs yleisön jäsen oli esittänyt Widdowsonia vastaan petossyytteen, ja häntä oli haastateltu aiemmin samana päivänä. Väitteen tutkintaa johtaa poliisin ammatillisista standardeista vastaava osasto. Apulaisoikeuslääkäri Tanyka Rawdon, joka avasi Widdowsonin kuoleman tutkinnan Loughborough Coroner's Courtissa, sanoi: "Tutkimukseni on käynnissä, ja lykkään tätä tutkimusta myöhemmin sovittavaan päivämäärään. "Esitän vilpittömät surunvalitteluni perheelle tänä aikana." Leicestershiren poliisi ei pidä Widdowsonin kuolemaa epäilyttävänä. Poliisivoimat kertoi, että se on kääntynyt riippumattoman poliisin käyttäytymisviraston (IOPC) puoleen. Seuraa BBC East Midlandsia Facebookissa, Twitterissä tai Instagramissa. Lähetä juttuideoita osoitteeseen eastmidsnews@bbc.co.uk.</w:t>
      </w:r>
    </w:p>
    <w:p>
      <w:r>
        <w:rPr>
          <w:b/>
        </w:rPr>
        <w:t xml:space="preserve">Yhteenveto</w:t>
      </w:r>
    </w:p>
    <w:p>
      <w:r>
        <w:t xml:space="preserve">Vanhempi etsivä, joka kuoli äkillisesti sen jälkeen, kun häntä oli haastateltu petosepäilyn vuoksi, tunnistettiin sormenjälkien perusteella, on kuultu tutkinnassa.</w:t>
      </w:r>
    </w:p>
    <w:p>
      <w:r>
        <w:rPr>
          <w:b/>
          <w:u w:val="single"/>
        </w:rPr>
        <w:t xml:space="preserve">Asiakirjan numero 36780</w:t>
      </w:r>
    </w:p>
    <w:p>
      <w:r>
        <w:t xml:space="preserve">Rotherhamin hyväksikäyttöoikeudenkäynti: "Hyväksikäyttö teki tyttärestäni eläimen</w:t>
      </w:r>
    </w:p>
    <w:p>
      <w:r>
        <w:t xml:space="preserve">Todistaja kertoi myös, että hänen perheensä oli pakotettu muuttamaan Espanjaan paetakseen tyttären väitettyjä pahoinpitelijöitä. Sheffieldin kruununoikeus kuuli myös, kuinka poliisi kadotti nauhat, jotka olivat peräisin syytetyn Sageer Hussainin haastattelusta vuonna 2003. Kahdeksan miestä, Hussain mukaan luettuna, kiistävät käyttäneensä seksuaalisesti hyväksi kolmea tyttöä vuosina 1999-2003. Yhden väitetyn uhrin äiti sanoi lausunnossaan: "Hänen luonteensa muuttui ihanasta tytöstä eläimeksi. Hänestä tuli kauhea." Hän sanoi, että eräässä vaiheessa hän löysi tyttärensä makuuhuoneesta matkapuhelimen ja soitti numeroon, joka oli tallennettu nimellä "Waleed". Hänen mukaansa mies vastasi puhelimeen ja sanoi: "En ole tehnyt mitään, en ole koskenut häneen. Se en ole minä". Kun hän kysyi tyttäreltään puhelimesta, tämä purskahti itkuun ja sanoi: "He raiskaavat minut, he raiskaavat minut". Hän kertoi oikeudelle, että sen jälkeen, kun hänen tyttärensä meni poliisin puheille vuonna 2003, hänen perhettään uhkailtiin toistuvasti. "Olimme niin järkyttyneitä, että myimme yrityksen ja kodin ja muutimme Espanjaan", hän sanoi. Konstaapeli Andy Stephanek South Yorkshiren poliisista kertoi oikeudelle, että poliisi oli kadottanut nauhan Hussainin haastattelusta, kun häntä kuulusteltiin ensimmäisen kerran syytöksistä. Hänen mukaansa näytti siltä, että "ajan kulumisen vuoksi ne ovat tuhoutuneet". Oikeudenkäynti jatkuu. Kahdeksan oikeudenkäynnissä</w:t>
      </w:r>
    </w:p>
    <w:p>
      <w:r>
        <w:rPr>
          <w:b/>
        </w:rPr>
        <w:t xml:space="preserve">Yhteenveto</w:t>
      </w:r>
    </w:p>
    <w:p>
      <w:r>
        <w:t xml:space="preserve">Rotherhamissa kahdeksan miehen raiskaamaksi ja hyväksikäyttämäksi väitetyn naisen äiti kertoi valamiehistölle, että hän muuttui "ihanasta tytöstä eläimeksi".</w:t>
      </w:r>
    </w:p>
    <w:p>
      <w:r>
        <w:rPr>
          <w:b/>
          <w:u w:val="single"/>
        </w:rPr>
        <w:t xml:space="preserve">Asiakirjan numero 36781</w:t>
      </w:r>
    </w:p>
    <w:p>
      <w:r>
        <w:t xml:space="preserve">Murhasyyte kaksi vuotta Sunderlandin tulipalon jälkeen</w:t>
      </w:r>
    </w:p>
    <w:p>
      <w:r>
        <w:t xml:space="preserve">Patryk Mortimer löydettiin tajuttomana rakennuksesta, jossa aiemmin sijaitsi Manor House Care Home, Easington Lanella 3. marraskuuta 2018. Tiloissa asunut 39-vuotias löydettiin hieman ennen kello 03:00 GMT, ja hän kuoli hetkeä myöhemmin sairaalassa. Declan Lancaster, 23, jolla ei ole vakituista asuinpaikkaa, saapuu perjantaina Sunderlandin tuomareiden eteen. Komisario Ed Small Northumbrian poliisista sanoi, että poliisit jatkavat "laajamittaista ja monimutkaista tutkintaa", jonka yhteydessä on katsottu satoja tunteja valvontakamerakuvaa ja puhuttu kymmenien ihmisten kanssa. Palomiehet toivat kiinteistöstä ulos yhdeksän muuta ihmistä. Seuraa BBC North East &amp; Cumbriaa Twitterissä, Facebookissa ja Instagramissa. Lähetä juttuideoita osoitteeseen northeastandcumbria@bbc.co.uk.</w:t>
      </w:r>
    </w:p>
    <w:p>
      <w:r>
        <w:rPr>
          <w:b/>
        </w:rPr>
        <w:t xml:space="preserve">Yhteenveto</w:t>
      </w:r>
    </w:p>
    <w:p>
      <w:r>
        <w:t xml:space="preserve">Miestä on syytetty murhasta kaksi vuotta Sunderlandissa sattuneen tulipalon jälkeen.</w:t>
      </w:r>
    </w:p>
    <w:p>
      <w:r>
        <w:rPr>
          <w:b/>
          <w:u w:val="single"/>
        </w:rPr>
        <w:t xml:space="preserve">Asiakirjan numero 36782</w:t>
      </w:r>
    </w:p>
    <w:p>
      <w:r>
        <w:t xml:space="preserve">Scillyn saarilla purettu yhdysvaltalainen avaruusraketti poistamista varten</w:t>
      </w:r>
    </w:p>
    <w:p>
      <w:r>
        <w:t xml:space="preserve">Kalifornialaisen SpaceX:n mukaan materiaali kuljetettaisiin "todennäköisesti" takaisin Yhdysvaltoihin. Noin 10 metriä (32 jalkaa) kertaa 4 metriä (13 jalkaa) kokoinen osa havaittiin Bryherin ja Trescon välillä 26. marraskuuta, ja veneilijät toivat sen maihin. Yhtiön edustajat ovat matkustaneet Trescolle hävittämään hylyn. "Kyse on siitä, että rakettiemme käytöstä on huolehdittava vastuullisesti sen jälkeen, kun niitä on käytetty", edustaja sanoi. SpaceX vahvisti aiemmin, että hylky oli peräisin viime vuoden syyskuussa onnistuneesti kansainväliselle avaruusasemalle tehdyn tehtävän ensimmäisestä vaiheesta. "Emme tarvitse sitä testaukseen tai analyysiin, se on melko yksinkertainen pala hiilikuitumateriaalia", tiedottaja sanoi. "Siinä ei ole elektroniikkaa tai mitään. Yritämme vain siivota jälkiämme." Hylyn vastaanottaja Alison Kentuck sanoi, että romu kuuluu virallisesti SpaceX:lle. Monet saaren asukkaat halusivat, että romu lisätään Tresco Abbey Gardenissa sijaitsevaan Valhalla-kokoelmaan, joka koostuu Trescon luostaripuutarhassa sijaitsevista Scillyn haaksirikkojen hahmoista Britannian Leicesterissä sijaitsevan kansallisen avaruuskeskuksen tiedottaja sanoi, että se oli "epätoivoisesti" halunnut pitää hylyn.</w:t>
      </w:r>
    </w:p>
    <w:p>
      <w:r>
        <w:rPr>
          <w:b/>
        </w:rPr>
        <w:t xml:space="preserve">Yhteenveto</w:t>
      </w:r>
    </w:p>
    <w:p>
      <w:r>
        <w:t xml:space="preserve">Scillyn saarilta löydetty avaruusraketin osa on purettu hävitettäväksi, ovat sen omistajat vahvistaneet.</w:t>
      </w:r>
    </w:p>
    <w:p>
      <w:r>
        <w:rPr>
          <w:b/>
          <w:u w:val="single"/>
        </w:rPr>
        <w:t xml:space="preserve">Asiakirjan numero 36783</w:t>
      </w:r>
    </w:p>
    <w:p>
      <w:r>
        <w:t xml:space="preserve">Coronavirus: Lähes 500000 stream ensimmäinen online Hay Festival</w:t>
      </w:r>
    </w:p>
    <w:p>
      <w:r>
        <w:t xml:space="preserve">Kirjallisuustapahtuman 33. painos oli ilmainen ja se lähetettiin verkossa kahden viime viikon aikana, kun se oli saanut 350 000 punnan lahjoitukset. Hay-festivaali siirtyi tänä vuonna digitaaliseen muotoon, koska koronaviruksen leviämisen estämistä koskevien sääntöjen vuoksi festivaalia ei voitu järjestää Powysissa. Järjestäjien mukaan "sadattuhannet" nauttivat Haysta ensimmäistä kertaa. "Olemme nähneet kirjailijoiden, näyttelijöiden ja tiedemiesten reagoivan teknologiaan mielikuvituksellisesti ja rohkeasti", sanoi johtaja Peter Florence. Kirjailija ja runoilija Margaret Atwood, näyttelijä Benedict Cumberbatch ja näyttelijä Helena Bonham Carter liittyivät koomikko ja lähetystoimittaja Fryn, The Great British Bake Off -juontaja Toksvigin ja laulaja Amosin kaltaisten henkilöiden joukkoon tämän vuoden Hayssä. Festivaalilla oli 100 palkittua kirjailijaa, ja se houkutteli 490 000 ihmistä 70 maasta. "Intiimien keskustelujen ja maailmanlaajuisen yleisön, joka voi osallistua verkossa, yhdistelmä on uudistanut festivaalin", Florence lisäsi. "Meillä on ollut satojatuhansia katsojia, jotka eivät ole koskaan ennen käyneet Hayssä, ja loistavat kollegani ovat onnistuneet erinomaisesti innovoinnissa ja toteutuksessa." Festivaalijärjestäjät "imevät nyt sisäänsä" ensimmäisen verkkotapahtuman ihmeet ja "miettivät tarkkaan, miten edetä eteenpäin".</w:t>
      </w:r>
    </w:p>
    <w:p>
      <w:r>
        <w:rPr>
          <w:b/>
        </w:rPr>
        <w:t xml:space="preserve">Yhteenveto</w:t>
      </w:r>
    </w:p>
    <w:p>
      <w:r>
        <w:t xml:space="preserve">Lähes puoli miljoonaa ihmistä kirjautui sisään katsomaan Sandi Toksvigin, Tori Amosin ja Stephen Fryn kaltaisia tähtiä ensimmäisellä verkossa järjestetyllä Hay Festivalilla.</w:t>
      </w:r>
    </w:p>
    <w:p>
      <w:r>
        <w:rPr>
          <w:b/>
          <w:u w:val="single"/>
        </w:rPr>
        <w:t xml:space="preserve">Asiakirjan numero 36784</w:t>
      </w:r>
    </w:p>
    <w:p>
      <w:r>
        <w:t xml:space="preserve">Kuningatar ja Edinburghin herttua vierailevat Pohjois-Irlannissa</w:t>
      </w:r>
    </w:p>
    <w:p>
      <w:r>
        <w:t xml:space="preserve">Kuninkaallinen pariskunta osallistuu julkisiin tilaisuuksiin 23.-25. kesäkuuta. Muita yksityiskohtia ei ole toistaiseksi julkistettu. Pohjois-Irlannin valtiosihteeri Theresa Villiers sanoi olevansa "aivan haltioissaan". "Tämä on loistava tilaisuus näyttää hänen majesteetilleen ja hänen kuninkaalliselle korkeudelleen parasta, mitä Pohjois-Irlannilla on tarjottavanaan, ja esitellä työtä, jota tehdään yhteisön eri osien yhdistämiseksi ja vauraamman tulevaisuuden rakentamiseksi", hän sanoi. Kuningatar ja prinssi Philip vierailivat viimeksi Pohjois-Irlannissa kesäkuussa 2012 osana kuningattaren timanttisen juhlavuoden kiertuetta.</w:t>
      </w:r>
    </w:p>
    <w:p>
      <w:r>
        <w:rPr>
          <w:b/>
        </w:rPr>
        <w:t xml:space="preserve">Yhteenveto</w:t>
      </w:r>
    </w:p>
    <w:p>
      <w:r>
        <w:t xml:space="preserve">Kuningatar ja Edinburghin herttua vierailevat Pohjois-Irlannissa myöhemmin tässä kuussa.</w:t>
      </w:r>
    </w:p>
    <w:p>
      <w:r>
        <w:rPr>
          <w:b/>
          <w:u w:val="single"/>
        </w:rPr>
        <w:t xml:space="preserve">Asiakirjan numero 36785</w:t>
      </w:r>
    </w:p>
    <w:p>
      <w:r>
        <w:t xml:space="preserve">Lewis Powter toinen Hollesley Baysta karannut vanki</w:t>
      </w:r>
    </w:p>
    <w:p>
      <w:r>
        <w:t xml:space="preserve">Viranomaiset ilmoittivat Lewis Powterin kadonneeksi HMP Hollesley Bayn vankilasta sen jälkeen, kun hän ei ollut ilmestynyt nimenhuutoon sunnuntaina klo 20.00 BST. 30-vuotias Powter, joka istui määrittelemätöntä tuomiota tahallisesta törkeästä ruumiinvammantuottamuksesta, nähtiin viimeksi kello 18.50 BST. Toinen vanki, Paul Oddysses, 49, pakeni lauantaina iltapäivällä. Suffolkin poliisin mukaan Powterilla, jonka oikeassa käsivarressa on Dennis the Menace -tatuointi, oli yhteyksiä Cambridgeshiren alueelle. Häntä kuvaillaan valkoihoiseksi, noin 180-senttiseksi, keskivartaloiseksi, ruskeahiuksiseksi, sinisilmäiseksi ja parranajamattomaksi. Hänellä nähtiin viimeksi olevan yllään sininen pusero, jossa oli valkoinen t-paita, siniset farkut ja valkoiset Ralph Laurenin tennarit. Lauantaina Hollesley Bay otti yhteyttä Suffolkin poliisiin hieman kello 13:00 BST:n jälkeen ja ilmoitti Oddyssesin poistuneen tiloista. Hän istui elinkautista tuomiota ryöstön yrityksestä ja ryöstöstä ampuma-aseella. Hänellä on yhteyksiä Hertfordshiren ja Essexin alueille, ja hänen tiedetään käyvän usein Enfieldissä Pohjois-Lontoossa. Aiheeseen liittyvät Internet-linkit Suffolkin poliisi Suffolkin poliisi- ja rikoskomisario Oikeusministeriö</w:t>
      </w:r>
    </w:p>
    <w:p>
      <w:r>
        <w:rPr>
          <w:b/>
        </w:rPr>
        <w:t xml:space="preserve">Yhteenveto</w:t>
      </w:r>
    </w:p>
    <w:p>
      <w:r>
        <w:t xml:space="preserve">Vanki on karannut Suffolkin avovankilasta - toinen vanki, joka on kadonnut paikalta alle 48 tunnin sisällä.</w:t>
      </w:r>
    </w:p>
    <w:p>
      <w:r>
        <w:rPr>
          <w:b/>
          <w:u w:val="single"/>
        </w:rPr>
        <w:t xml:space="preserve">Asiakirjan numero 36786</w:t>
      </w:r>
    </w:p>
    <w:p>
      <w:r>
        <w:t xml:space="preserve">Millennium-stadionin siivouksessa tarvitaan korkeanpaikankestävyyttä</w:t>
      </w:r>
    </w:p>
    <w:p>
      <w:r>
        <w:t xml:space="preserve">Pelottomat pesijät roikkuivat köysissä 91,4 metrin korkeudessa, ja heidät kiinnitettiin valjaisiin, jotta he voisivat puhdistaa neljä massiivista valkoista kulmamastoa. Painovoimaa uhmaavat, kypärähattuihin pukeutuneet siivoojat nähtiin roikkumassa ylösalaisin, kun he puhalsivat vihreää likaa pois. Mark Doyle Summit Rope Access -yrityksestä kertoi, että he olivat kokeneita köysityöntekijöitä, joilla oli selvästi korkeanpaikankammoa. Jokaisen maston puhdistamiseen kuluu kolmelta mieheltä kolme viikkoa. "Kunkin maston puhdistamiseen liittyy noin 2 kilometriä köysiä ja köysirakenteita - se vaatii paljon laitteita ja varusteita", Doyle sanoi. "Suihkupesuri on alhaalla maassa, ja letkut ulottuvat mastojen sisuksiin asti. "Siellä työskentelevillä miehillä on paljon asiantuntemusta, mutta en sanoisi, että työ on yksinkertaista - tarvitaan hyvää korkeanpaikankammoa."</w:t>
      </w:r>
    </w:p>
    <w:p>
      <w:r>
        <w:rPr>
          <w:b/>
        </w:rPr>
        <w:t xml:space="preserve">Yhteenveto</w:t>
      </w:r>
    </w:p>
    <w:p>
      <w:r>
        <w:t xml:space="preserve">Siivoojat, joilla on korkeanpaikankammoa, ovat siistineet Cardiffin maamerkkiä Millennium-stadionia.</w:t>
      </w:r>
    </w:p>
    <w:p>
      <w:r>
        <w:rPr>
          <w:b/>
          <w:u w:val="single"/>
        </w:rPr>
        <w:t xml:space="preserve">Asiakirjan numero 36787</w:t>
      </w:r>
    </w:p>
    <w:p>
      <w:r>
        <w:t xml:space="preserve">Syksyn lausuma: A1 parannetaan moottoritieasemaksi</w:t>
      </w:r>
    </w:p>
    <w:p>
      <w:r>
        <w:t xml:space="preserve">Pohjois-Yorkshiren Leeming Barin ja Bartonin välisen 12 mailin (19,3 km) pituisen osuuden rakentaminen maksaa arviolta 314 miljoonaa puntaa. Suunnitelmista saattaa tien parantaminen päätökseen luovuttiin vuonna 2010 osana kustannussäästötoimenpiteitä. Lisäksi 64 miljoonaa puntaa käytetään A1-tien parantamiseen Lobley Hillin kohdalla Gatesheadissa, Tynesidessa. Vuosina 2013/14 alkavat työt muuttavat nykyisen kaksikaistaisen tien kolmikaistaiseksi. North Yorkshiren kreivikunnanvaltuuston konservatiivijohtaja John Weighell piti uutisia tervetulleina. Hän lisäsi: "Valtuusto on lobannut näiden tärkeiden parannusten puolesta tärkeällä strategisella valtatiellä Pohjois-Yorkshiren ja Koillis-Yorkshiren läpi. "Uskomme, että parannus on avain alueen taloudelliseen vaurauteen."</w:t>
      </w:r>
    </w:p>
    <w:p>
      <w:r>
        <w:rPr>
          <w:b/>
        </w:rPr>
        <w:t xml:space="preserve">Yhteenveto</w:t>
      </w:r>
    </w:p>
    <w:p>
      <w:r>
        <w:t xml:space="preserve">A1-tien parantaminen moottoritieksi Lontoon ja Newcastlen välillä saatetaan päätökseen, kertoi liittokansleri syksyn lausunnossaan.</w:t>
      </w:r>
    </w:p>
    <w:p>
      <w:r>
        <w:rPr>
          <w:b/>
          <w:u w:val="single"/>
        </w:rPr>
        <w:t xml:space="preserve">Asiakirjan numero 36788</w:t>
      </w:r>
    </w:p>
    <w:p>
      <w:r>
        <w:t xml:space="preserve">Omaghin pommi: Neuvosto harkitsee toimia muistolaatan vuoksi</w:t>
      </w:r>
    </w:p>
    <w:p>
      <w:r>
        <w:t xml:space="preserve">Kevin Skelton asetti Market Streetin muistomerkkiin muistolaatan, jossa viitataan "toisinajattelijoiden republikaaniterroristien autopommiin". Fermanaghin ja Omaghin piirineuvoston edustaja sanoi, ettei hänellä ollut siihen lupaa. Skeltonin vaimo kuoli pommi-iskussa. Pommi räjähti 15. elokuuta 1998. 29 ihmistä sai surmansa, heidän joukossaan kaksosia odottanut nainen. Real IRA, erimielinen tasavaltalainen puolisotilaallinen ryhmä, ilmoitti olevansa vastuussa pommista. Ketään ei ole koskaan tuomittu. UUP:n Howard Thornton otti asian lyhyesti esille tiistaina pidetyssä neuvoston kokouksessa. Thornton kertoi kollegoilleen, että hän on pyytänyt virkamiehiä laatimaan raportin, jossa hahmotellaan "kaikki tosiasiat". Hän sanoi, että virkamiesten raportti tulisi "aikanaan", eikä pyytänyt valtuutettuja kommentoimaan tai keskustelemaan asiasta enempää. Jäsen Skelton ei ollut läsnä kokouksessa. Odotettavissa on, että raportti tuodaan nyt jollekin neuvoston valiokunnista ja annetaan suositus siitä, mihin toimiin olisi ryhdyttävä.</w:t>
      </w:r>
    </w:p>
    <w:p>
      <w:r>
        <w:rPr>
          <w:b/>
        </w:rPr>
        <w:t xml:space="preserve">Yhteenveto</w:t>
      </w:r>
    </w:p>
    <w:p>
      <w:r>
        <w:t xml:space="preserve">Valtuusto harkitsee, ryhtyykö se toimiin Omaghin pommimuistomerkkiin sijoitetun muistolaatan vuoksi, jossa viitataan toisinajatteleviin tasavaltalaisiin.</w:t>
      </w:r>
    </w:p>
    <w:p>
      <w:r>
        <w:rPr>
          <w:b/>
          <w:u w:val="single"/>
        </w:rPr>
        <w:t xml:space="preserve">Asiakirjan numero 36789</w:t>
      </w:r>
    </w:p>
    <w:p>
      <w:r>
        <w:t xml:space="preserve">Elon Muskista tulee lyhyesti viidenneksi rikkain henkilö</w:t>
      </w:r>
    </w:p>
    <w:p>
      <w:r>
        <w:t xml:space="preserve">Hänen nettovarallisuutensa nousi 74 miljardiin dollariin (58,5 miljardiin puntaan). Teslan osakekurssi on kuitenkin sittemmin laskenut hieman, ja Forbesin maailman miljardöörien listan mukaan Musk on nyt kahdeksannella sijalla. Muskin varallisuutta voi kasvattaa entisestään se, että hän on juuri saanut mahdollisuuden ostaa ja myydä Teslan osakkeita 2,1 miljardin dollarin arvosta. Osakkeenomistajien vuonna 2018 hyväksymässä palkkasopimuksessa Musk sai oikeuden ostaa 1,69 miljoonaa osaketta, kun Teslan osake oli saavuttanut 150 miljardin dollarin keskimääräisen markkina-arvon kuuden kuukauden aikana. Sähköautoyhtiön hallituksen on kuitenkin vielä vahvistettava optio, eikä Musk ole vielä ostanut kyseisiä osakkeita. Hänen olisi myös odotettava useita vuosia ennen kuin hän saisi myydä ne. 'Liian korkea' Teslan osakekurssi on lähes nelinkertaistunut vuoden alusta 430 dollarista noin 1550 dollariin. Yhtiö ei kuitenkaan ole vielä tehnyt koko vuoden nettotulosta, minkä vuoksi jotkut analyytikot väittävät, että sen osake on tällä hetkellä yliarvostettu. Musk itse twiittasi 1. toukokuuta, että Teslan osakkeen hinta on liian korkea. Yrittäjä on sanonut, että hän pyrkii hankkimaan henkilökohtaista varallisuutta rahoittaakseen pyrkimyksensä lähettää ihmisiä Marsiin.</w:t>
      </w:r>
    </w:p>
    <w:p>
      <w:r>
        <w:rPr>
          <w:b/>
        </w:rPr>
        <w:t xml:space="preserve">Yhteenveto</w:t>
      </w:r>
    </w:p>
    <w:p>
      <w:r>
        <w:t xml:space="preserve">Tesla-pomo Elon Musk nousi alkuviikosta hetkeksi viidenneksi rikkaimmaksi ihmiseksi sähköautovalmistaja Elon Muskin nousevan osakekurssin ansiosta.</w:t>
      </w:r>
    </w:p>
    <w:p>
      <w:r>
        <w:rPr>
          <w:b/>
          <w:u w:val="single"/>
        </w:rPr>
        <w:t xml:space="preserve">Asiakirjan numero 36790</w:t>
      </w:r>
    </w:p>
    <w:p>
      <w:r>
        <w:t xml:space="preserve">Guernseyn linja-autoyhtiö puuttuu valituksiin</w:t>
      </w:r>
    </w:p>
    <w:p>
      <w:r>
        <w:t xml:space="preserve">CT Plus ja ympäristöministeriö sopivat palvelujen täydellisestä uudistamisesta 13. toukokuuta alkaen. Sen jälkeen on tullut useita valituksia myöhästymisistä, peruutetuista reiteistä ja opasteiden puutteesta. Ympäristöministeri Roger Domaille sanoi, että hänen ministeriönsä tekee yhteistyötä CT Plus -yhtiön kanssa palvelujen parantamiseksi. Ministeriö ja CT Plus sopivat aiemmin tänä vuonna kaksivuotisesta bussiliikenteen hoitamista koskevasta sopimuksesta, joka alkoi 1. huhtikuuta. "Noidankehä", sanoi apulaisministeri Domaille: "On raportoitu lukuisista palveluiden lakkauttamisista, kyvyttömyydestä käsitellä kyselyjen ja valitusten määrää. "Tämä synnyttää noidankehän, jossa käyttäjien ärtymys ja epätoivo lisääntyvät, valitukset lisääntyvät, henkilöstöön kohdistuvat paineet kasvavat ja palvelu näyttää heikkenevän." Hänen mukaansa syynä oli "resurssien, lähinnä kuljettajien, puute". Hän lisäsi: "He kertovat, että heillä olisi pitänyt olla 56 kuljettajaa, ja tällä hetkellä heitä on noin 42. He ovat menettäneet joitakin kuljettajia sairauden vuoksi ja henkilökohtaisten ongelmien vuoksi, mutta se on heidän ongelmansa, ja heillä pitäisi olla riittävästi ylimääräisiä kuljettajia." CT Plus ei ole saanut ketään kommentoimaan asiaa.</w:t>
      </w:r>
    </w:p>
    <w:p>
      <w:r>
        <w:rPr>
          <w:b/>
        </w:rPr>
        <w:t xml:space="preserve">Yhteenveto</w:t>
      </w:r>
    </w:p>
    <w:p>
      <w:r>
        <w:t xml:space="preserve">Guernseyn linja-autoyhtiön henkilökunta on saapunut saarelle käsittelemään kesän bussiaikatauluja koskevia valituksia.</w:t>
      </w:r>
    </w:p>
    <w:p>
      <w:r>
        <w:rPr>
          <w:b/>
          <w:u w:val="single"/>
        </w:rPr>
        <w:t xml:space="preserve">Asiakirjan numero 36791</w:t>
      </w:r>
    </w:p>
    <w:p>
      <w:r>
        <w:t xml:space="preserve">Norwichin yksisuuntaisen järjestelmän loppuunsaattamiseen tähtäävät tietyömaat viivästyvät</w:t>
      </w:r>
    </w:p>
    <w:p>
      <w:r>
        <w:t xml:space="preserve">Työt St Augustinen risteysalueella - joka on keskeinen tie Norwichiin ja sieltä pois - saadaan todennäköisesti valmiiksi vasta tammikuussa. Norfolkin kreivikunnanvaltuuston mukaan jäljellä olevilla töillä ei kuitenkaan ole juurikaan vaikutusta liikenteeseen. Valtuuston edustaja syytti viivästyksestä kylmää säätä ja sanoi, että työt jatkuvat tammikuussa. Vielä keskeneräisiin töihin kuuluu liikennevalojen viimeistely Pitt Streetin ja uuden yhdystien (New Botolph Street) risteyksessä sekä Magpie Roadin ja Esdelle Streetin risteyksessä.</w:t>
      </w:r>
    </w:p>
    <w:p>
      <w:r>
        <w:rPr>
          <w:b/>
        </w:rPr>
        <w:t xml:space="preserve">Yhteenveto</w:t>
      </w:r>
    </w:p>
    <w:p>
      <w:r>
        <w:t xml:space="preserve">Norwichin uuden 3,3 miljoonan punnan yksisuuntaisen järjestelmän valmistuminen on viivästynyt huonon sään vuoksi.</w:t>
      </w:r>
    </w:p>
    <w:p>
      <w:r>
        <w:rPr>
          <w:b/>
          <w:u w:val="single"/>
        </w:rPr>
        <w:t xml:space="preserve">Asiakirjan numero 36792</w:t>
      </w:r>
    </w:p>
    <w:p>
      <w:r>
        <w:t xml:space="preserve">Portsmouthissa suunnitellaan muistomerkkiä Covid-19-uhrien muistoksi</w:t>
      </w:r>
    </w:p>
    <w:p>
      <w:r>
        <w:t xml:space="preserve">Muistomerkin suunnittelusta ja sijainnista päätetään julkisen kuulemisen jälkeen, jossa selvitetään, millaisen muistomerkin asukkaat haluaisivat. Muistomerkin odotetaan kunnioittavan myös keskeisiä työntekijöitä ja NHS:n työntekijöitä. Kaupunginvaltuusto on perustanut uuden hyväntekeväisyysjärjestön, Portsmouth Coronavirus Memorial Trustin, tukemaan pandemian muistohanketta. James Daly, neuvoston kulttuurikehityksestä ja hankkeista vastaava virkamies, sanoi: "Kyselemme yleisöltä, mitä he haluaisivat nähdä - tässä vaiheessa ei ole mitään ideoita siitä, mitä meillä olisi, koska kriisi on meneillään. "Tiedämme, että muistomerkit ovat tärkeitä muistoksi, mutta myös osana paranemisprosessia, joten on tärkeää, että kaupungin asukkaat tuntevat sen omakseen." "Muistomerkit ovat tärkeitä muistomerkkejä." Kaupungissa kuolleiden omaiset ovat suhtautuneet myönteisesti siirtoon, kertoi Local Democracy Reporting Service. Tähän mennessä Queen Alexandran sairaalassa on kuollut 229 ihmistä Covid-19-tautiin.</w:t>
      </w:r>
    </w:p>
    <w:p>
      <w:r>
        <w:rPr>
          <w:b/>
        </w:rPr>
        <w:t xml:space="preserve">Yhteenveto</w:t>
      </w:r>
    </w:p>
    <w:p>
      <w:r>
        <w:t xml:space="preserve">Portsmouthissa koronavirukseen kuolleiden muistomerkkiä suunnitellaan parhaillaan.</w:t>
      </w:r>
    </w:p>
    <w:p>
      <w:r>
        <w:rPr>
          <w:b/>
          <w:u w:val="single"/>
        </w:rPr>
        <w:t xml:space="preserve">Asiakirjan numero 36793</w:t>
      </w:r>
    </w:p>
    <w:p>
      <w:r>
        <w:t xml:space="preserve">Argentiina esti diplomaattimatkatavaroiden kokaiinijuonittelun</w:t>
      </w:r>
    </w:p>
    <w:p>
      <w:r>
        <w:t xml:space="preserve">Poliisi takavarikoi lähes 400 kiloa huumausainetta diplomaattimatkatavaroista suurlähetystön lisärakennuksessa sen jälkeen, kun Venäjän suurlähettiläs oli kertonut siitä joulukuussa 2016. Sen jälkeen poliisi järjesti salakuvaoperaation, jossa huumeet korvattiin jauhoilla ja lisättiin jäljityslaitteita. Operaatio on johtanut pidätyksiin Argentiinassa ja Venäjällä, kertovat viranomaiset. Argentiinan turvallisuusministeri Patricia Bullrich sanoi, että Buenos Airesin suurlähetystöstä löydetyn kokaiinin arvo oli 50 miljoonaa euroa (62 miljoonaa dollaria; 45 miljoonaa puntaa) ja se oli erittäin puhdasta. Hänen mukaansa se oli tarkoitettu Venäjälle ja todennäköisesti myös Saksaan. Venäjällä ulkoministeriön tiedottaja sanoi, että pussien oli todettu kuuluneen suurlähetystön "teknisen henkilökunnan" entiselle jäsenelle, jonka komennus oli jo päättynyt. Hän sanoi, että molemmista maista oli pidätetty epäiltyjä, ja asiaa tutkitaan. Hän torjui valheellisina tiedotusvälineiden kommentit, joiden mukaan lasti olisi lähetetty diplomaattiteitse. Argentiinan turvallisuusministeri Patricia Bullrich sanoi, että salakuljetusoperaation oletettu päähenkilö oli Saksassa ja hän odotti, että Saksan poliisi pidättää hänet. Tähän mennessä kaksi henkilöä on pidätetty Argentiinassa ja kolme Venäjällä. Venäjän turvallisuuspalvelut olivat auttaneet tutkinnassa, ja yksi Argentiinassa pidätetyistä oli Buenos Airesissa palveleva poliisi, hän sanoi. Saatat myös pitää tästä:</w:t>
      </w:r>
    </w:p>
    <w:p>
      <w:r>
        <w:rPr>
          <w:b/>
        </w:rPr>
        <w:t xml:space="preserve">Yhteenveto</w:t>
      </w:r>
    </w:p>
    <w:p>
      <w:r>
        <w:t xml:space="preserve">Argentiinan turvallisuusministeriö kertoo estäneensä juonen, jossa Venäjän suurlähetystön diplomaattista kuriiripalvelua käytettiin kokaiinin salakuljettamiseen Eurooppaan.</w:t>
      </w:r>
    </w:p>
    <w:p>
      <w:r>
        <w:rPr>
          <w:b/>
          <w:u w:val="single"/>
        </w:rPr>
        <w:t xml:space="preserve">Asiakirjan numero 36794</w:t>
      </w:r>
    </w:p>
    <w:p>
      <w:r>
        <w:t xml:space="preserve">Naispuolinen Doctor Who olisi siistiä, sanoo Karen Gillan</w:t>
      </w:r>
    </w:p>
    <w:p>
      <w:r>
        <w:t xml:space="preserve">Skotlantilainen näyttelijä Capaldi esiintyy viimeisessä sarjassaan Tohtorina. Hän on sanonut, että hänen seuraajansa - olipa hän sitten mies tai nainen - on "ihana". Invernessissä syntynyt Gillan, joka esitti Amy Pondia Matt Smithin Tohtorin rinnalla, sanoi kunnioittavansa, mikä tahansa päätös roolista tehtäisiinkin. Lehtitietojen mukaan Capaldin seuraajaksi on valittu mies. Puhuessaan uusimman elokuvansa Guardians Of The Galaxy Vol 2:n Los Angelesin ensi-illassa Gillan sanoi: "Ei se mitään, ehkä ensi kerralla. "Luotan BBC:hen ja heidän valintoihinsa, eivätkä he ole vielä pettäneet meitä tohtorin kanssa. "Mutta olisi siistiä nähdä nainen roolissa jonain päivänä, koska nainen voisi ehdottomasti näytellä sitä roolia." BBC:n mukaan mitään casting-päätöksiä ei ole tehty. Guardians of the Galaxy Vol 2:ssa Gillan näyttelee sini-ihoista avaruuspiraatti Nebulaa.</w:t>
      </w:r>
    </w:p>
    <w:p>
      <w:r>
        <w:rPr>
          <w:b/>
        </w:rPr>
        <w:t xml:space="preserve">Yhteenveto</w:t>
      </w:r>
    </w:p>
    <w:p>
      <w:r>
        <w:t xml:space="preserve">Entinen Doctor Who -sarjan seuralainen Karen Gillan on sanonut, että Peter Capaldin seuraajaksi pitkäaikaisen televisiosarjan päärooliin tuleva näyttelijä "olisi siistiä".</w:t>
      </w:r>
    </w:p>
    <w:p>
      <w:r>
        <w:rPr>
          <w:b/>
          <w:u w:val="single"/>
        </w:rPr>
        <w:t xml:space="preserve">Asiakirjan numero 36795</w:t>
      </w:r>
    </w:p>
    <w:p>
      <w:r>
        <w:t xml:space="preserve">Jaffnan koulut auki, mutta ei lapsia</w:t>
      </w:r>
    </w:p>
    <w:p>
      <w:r>
        <w:t xml:space="preserve">Joseph Stalin, Lanka Teachers' Associationin puheenjohtaja, sanoi, että oppilaat eivät päässeet kouluun Jaffnan vallitsevan turvallisuustilanteen vuoksi. Monet aikuiset pelkäävät mennä kadulle turvallisuustilanteen vuoksi, ja juuri koululaiset sattuvat jäämään jonoihin ostamaan leipää ja muita välttämättömiä tavaroita, hän sanoi. 419 katoamista Kansallinen ihmisoikeuskomissio kertoi aiemmin bbcsinhala.comille, että se oli saanut 419 valitusta katoamisista Jaffnassa. Asukkaiden mukaan tappamiset ja sieppaukset jatkuvat, kun turvallisuusjoukot ja tamilitiikerit jatkavat taisteluita pohjoisessa ja idässä. Presidentti Mahinda Rajapaksa on määrännyt koulujen avaamisen Jaffnassa, koska LTTE:n on raportoitu estävän lapsia käymästä kouluja, kertoivat tiedotusvälineet. Mutta myös opettajien on vaikea päästä kouluihin, koska Muhamalain ja Omanthain tarkastuspisteet on suljettu jo pitkään, Joseph Stalin sanoi BBC Sandeshayalle.</w:t>
      </w:r>
    </w:p>
    <w:p>
      <w:r>
        <w:rPr>
          <w:b/>
        </w:rPr>
        <w:t xml:space="preserve">Yhteenveto</w:t>
      </w:r>
    </w:p>
    <w:p>
      <w:r>
        <w:t xml:space="preserve">Koulut olivat avoinna maanantaina Sri Lankan pohjoisosassa sijaitsevassa Jaffnan kaupungissa, mutta opettajien mukaan oppilaat pysyivät poissa kouluista.</w:t>
      </w:r>
    </w:p>
    <w:p>
      <w:r>
        <w:rPr>
          <w:b/>
          <w:u w:val="single"/>
        </w:rPr>
        <w:t xml:space="preserve">Asiakirjan numero 36796</w:t>
      </w:r>
    </w:p>
    <w:p>
      <w:r>
        <w:t xml:space="preserve">Solujen ruokailutottumusten vakoilu voi auttaa syöpädiagnoosissa.</w:t>
      </w:r>
    </w:p>
    <w:p>
      <w:r>
        <w:t xml:space="preserve">Edinburghin yliopiston tutkijat kehittivät kemiallisia koettimia, jotka syttyvät, kun ne kiinnittyvät tiettyihin solujen syömiin molekyyleihin, kuten glukoosiin. Sen jälkeen he tekivät kokeen, jossa käytettiin läpinäkyviä kalan alkioita, joiden avulla he pystyivät seuraamaan solujen syömiskäyttäytymistä. He käyttivät mikroskooppeja seuratakseen soluja läpinäkyvissä elävissä seeprakalan alkioissa. Tutkijat havaitsivat, että tekniikka toimi myös laboratoriossa kasvavilla ihmissoluilla. Ryhmä uskoo, että uusi tekniikka voisi auttaa havaitsemaan pieniä muutoksia solujen ruokailutottumuksissa elimistössä, jolloin sairaudet voitaisiin havaita nopeammin. Solujen aineenvaihdunta Kaikki solut ovat riippuvaisia glukoosista ja muista molekyyleistä selviytyäkseen, ja muutos solun ruokailutottumuksissa voi olla varoitusmerkki sairaudesta. Tutkijat uskovat, että heidän uutta kuvantamismenetelmäänsä voitaisiin soveltaa myös muiden terveyden ja sairauksien kannalta tärkeiden molekyylien etsimiseen. Lääkärit voisivat myös käyttää tekniikkaa seuratakseen, miten potilaat reagoivat hoitoon, seuraamalla terveiden ja sairaiden solujen syömiä molekyylejä. Edinburghin yliopiston biolääketieteellisen kuvantamisen vanhempi lehtori Marc Vendrell sanoi: "Meillä on hyvin vähän menetelmiä, joilla voimme mitata, mitä solut syövät tuottaakseen energiaa, mikä tunnetaan solujen aineenvaihduntana. "Teknologiamme avulla voimme havaita useita aineenvaihduntatuotteita samanaikaisesti ja elävistä soluista yksinkertaisesti mikroskoopin avulla". "Tämä on erittäin tärkeä edistysaskel sairaiden solujen aineenvaihdunnan ymmärtämiseksi, ja toivomme, että se auttaa kehittämään parempia hoitomuotoja." Tutkimus julkaistiin Angewandte Chemie -lehdessä.</w:t>
      </w:r>
    </w:p>
    <w:p>
      <w:r>
        <w:rPr>
          <w:b/>
        </w:rPr>
        <w:t xml:space="preserve">Yhteenveto</w:t>
      </w:r>
    </w:p>
    <w:p>
      <w:r>
        <w:t xml:space="preserve">Tutkijat ovat luoneet uuden kuvantamisteknologian, jolla voidaan visualisoida solujen syömistä, mikä voisi auttaa syöpäsairauksien, kuten syövän, diagnosoinnissa ja hoidossa.</w:t>
      </w:r>
    </w:p>
    <w:p>
      <w:r>
        <w:rPr>
          <w:b/>
          <w:u w:val="single"/>
        </w:rPr>
        <w:t xml:space="preserve">Asiakirjan numero 36797</w:t>
      </w:r>
    </w:p>
    <w:p>
      <w:r>
        <w:t xml:space="preserve">RMT ilmoittaa Southern Railin lakon ajankohdaksi maaliskuun</w:t>
      </w:r>
    </w:p>
    <w:p>
      <w:r>
        <w:t xml:space="preserve">Jäsenet marssivat ulos 24 tunnin ajaksi 12. maaliskuuta vain kuljettajan käyttämien junien (DOO) vuoksi. Kiistan aiheena on myös toisen turvallisuuskriittisen työntekijän palkkaaminen Southernin junaliikenteeseen. Southernin mukaan lakko ei vaikuta matkustajien enemmistöön. Southernin emoyhtiön, Govia Thameslink Railwayn (GTR), tiedottaja sanoi, että se odottaa voivansa liikennöidä normaalisti useimmilla reiteillä. Live: RMT:n pääsihteeri Mick Cash sanoi, että liitto on "katkerasti pettynyt siihen, että Southern ja liikenneministeriö hylkäävät edelleen kehotuksemme käydä pyöreän pöydän keskusteluja, joihin osallistuisivat kaikki osapuolet, jotka ovat kiinnostuneita tämän kiistan ratkaisemisesta". Hän antoi tunnustusta Southernin vartijoille ja kuljettajille siitä, että he ovat jatkaneet toimia "turvallisuuden puolesta Britannian pisimpään jatkuneessa työtaistelussa". "Ammattiliitto on edelleen valmis ja odottaa aitoja ja merkityksellisiä keskusteluja kaikkien osapuolten kanssa", hän sanoi. GTR:n tiedottaja lisäsi: "Uudistamme ammattiliitolle osoittamamme kehotuksen lopettaa tämä turha kiista. "RMT:n pitäisi kohdata todellisuus, että muutokset, joita he vastustavat, otettiin onnistuneesti käyttöön vuosi sitten."</w:t>
      </w:r>
    </w:p>
    <w:p>
      <w:r>
        <w:rPr>
          <w:b/>
        </w:rPr>
        <w:t xml:space="preserve">Yhteenveto</w:t>
      </w:r>
    </w:p>
    <w:p>
      <w:r>
        <w:t xml:space="preserve">Southern Railwayn työntekijät aikovat järjestää ensi kuussa uuden lakon vartijoiden asemaa koskevassa pitkäaikaisessa kiistassa, kuten RMT-liitto on ilmoittanut.</w:t>
      </w:r>
    </w:p>
    <w:p>
      <w:r>
        <w:rPr>
          <w:b/>
          <w:u w:val="single"/>
        </w:rPr>
        <w:t xml:space="preserve">Asiakirjan numero 36798</w:t>
      </w:r>
    </w:p>
    <w:p>
      <w:r>
        <w:t xml:space="preserve">NHS Grampian hakee rakennusvakuuksia koulun huolenaiheiden jälkeen</w:t>
      </w:r>
    </w:p>
    <w:p>
      <w:r>
        <w:t xml:space="preserve">Useita Edinburghin kouluja on jouduttu sulkemaan. Miller Construction rakensi Woodsidessa Aberdeenissa ja Forresissa sijaitsevat keskukset julkisen ja yksityisen sektorin kumppanuuden (PPP) puitteissa vuonna 2014. Miller rakensi myös Aberdeenin Health and Care Villagen. NHS Grampian sanoi, että vaikka rakennukset olivat rakenteeltaan erilaisia kuin koulut, se oli pyytänyt vakuutuksia siitä, että samankaltaisia vikoja ei ollut yhdessäkään rakennuksessa. Aberdeenin kaupunginvaltuuston tiedottaja sanoi: "Rakenteelliset testit: "Voimme vahvistaa, että Miller Construction ei ollut mukana missään Aberdeen City Councilin koulurakennusohjelmassa (3R-projekti), johon liittyi julkisen ja yksityisen sektorin kumppanuus (PPP). "Varotoimenpiteenä olemme järjestäneet useita rakennetestejä kouluille, jotka rakennettiin tai kunnostettiin osana neuvoston 3R-hanketta. "Nämä testit tehdään tällä viikolla koulujen loma-aikana." Aberdeenshiren neuvoston mukaan rakenneinsinöörit ovat jo antaneet sen kouluille luvan, ja Morayn neuvosto sanoi olevansa varma, että kaikki sen koulut täyttävät asianmukaiset standardit. Shetlandin vanhemmille on vakuutettu, ettei minkään koulurakennuksen turvallisuudesta ole huolta. Yhteensä 17 Edinburghin koulua, joista 10 on alakouluja, viisi yläkouluja ja kaksi koulua, jotka tarvitsevat lisätukea, on suljettu rakennustekniseen tasoon liittyvien huolenaiheiden vuoksi.</w:t>
      </w:r>
    </w:p>
    <w:p>
      <w:r>
        <w:rPr>
          <w:b/>
        </w:rPr>
        <w:t xml:space="preserve">Yhteenveto</w:t>
      </w:r>
    </w:p>
    <w:p>
      <w:r>
        <w:t xml:space="preserve">NHS Grampian haluaa varmistaa, että terveyskeskuksiin ei kohdistu samanlaisia huolenaiheita kuin saman urakoitsijan rakentamiin Edinburghin kouluihin.</w:t>
      </w:r>
    </w:p>
    <w:p>
      <w:r>
        <w:rPr>
          <w:b/>
          <w:u w:val="single"/>
        </w:rPr>
        <w:t xml:space="preserve">Asiakirjan numero 36799</w:t>
      </w:r>
    </w:p>
    <w:p>
      <w:r>
        <w:t xml:space="preserve">Diageo sijoittaa australialaiseen Starward-viskiin</w:t>
      </w:r>
    </w:p>
    <w:p>
      <w:r>
        <w:t xml:space="preserve">Diageo-konserniin kuuluva Distill Ventures kertoi investoivansa määrittelemättömän summan Melbournessa toimivaan Starward Whiskyyn. Kyseessä on toinen viskisijoitus Distillille, joka perustettiin tukemaan alkuvaiheen tuotemerkkejä ja auttamaan niitä kasvamaan. Viime viikolla se ilmoitti investoineensa tanskalaiseen Stauning Whiskyyn. David Gates, Diageon premium-alkuperäisviinoista vastaava johtaja, sanoi: "Australialainen viski on oikeutetusti saanut viime aikoina yhä enemmän maailmanlaajuista tunnustusta, ja Starward on kehittänyt ainutlaatuisen viskin, jolla on mahdollisuus tarttua tähän tilaisuuteen." Distill Venturesin toinen perustaja Frank Lampen lisäsi: "Starwardin tiimi on juuri sellainen yrittäjä, jonka kanssa työskentelemme mielellämme. "Heidän tulevaisuudennäkemyksensä on todella jännittävä, ja tämä sijoitus mahdollistaa heidän tunnusomaisten single malts -viiniensä tuotannon lisäämisen ja innovaatioputken jatkuvan kehittämisen." Viime vuonna Diageon osuus skotlantilaisen viskin markkinoista oli 37 prosenttia volyymilla mitattuna.</w:t>
      </w:r>
    </w:p>
    <w:p>
      <w:r>
        <w:rPr>
          <w:b/>
        </w:rPr>
        <w:t xml:space="preserve">Yhteenveto</w:t>
      </w:r>
    </w:p>
    <w:p>
      <w:r>
        <w:t xml:space="preserve">Maailman suurin skotlantilaisen viskin tislaaja Diageo on investoinut australialaiseen tislaamoon voidakseen laajentua uusille vientimarkkinoille.</w:t>
      </w:r>
    </w:p>
    <w:p>
      <w:r>
        <w:rPr>
          <w:b/>
          <w:u w:val="single"/>
        </w:rPr>
        <w:t xml:space="preserve">Asiakirjan numero 36800</w:t>
      </w:r>
    </w:p>
    <w:p>
      <w:r>
        <w:t xml:space="preserve">Vankilamellakassa Brasilian Maranhaon osavaltiossa kuoli kuusi ihmistä</w:t>
      </w:r>
    </w:p>
    <w:p>
      <w:r>
        <w:t xml:space="preserve">Yhteenotot puhkesivat myöhään maanantaina vankilassa noin 330 kilometrin päässä Maranhaon osavaltion pääkaupungista Sao Luisista. Brasilialaisten tiedotusvälineiden mukaan osa kuolleista vangeista oli vangittu lasten seksuaalisesta hyväksikäytöstä. Vangit riehuivat protestoidakseen tilanahtautta epäonnistuneen pakoyrityksen jälkeen, O Globo kertoo. "Vangit sanovat, että kuusi vankia on tapettu, ja jotkut on mestattu ja päät ripustettu kaltereihin", AFP siteerasi Pinheiron aluekomissaari Laura Amelia Barbosaa, joka kertoi paikalliselle radioasemalle. Brasilian vankiloissa, jotka ovat usein ylikansoitettuja, on usein mellakoita.</w:t>
      </w:r>
    </w:p>
    <w:p>
      <w:r>
        <w:rPr>
          <w:b/>
        </w:rPr>
        <w:t xml:space="preserve">Yhteenveto</w:t>
      </w:r>
    </w:p>
    <w:p>
      <w:r>
        <w:t xml:space="preserve">Pohjois-Brasiliassa sijaitsevassa vankilassa sattuneessa mellakassa on kuollut ainakin kuusi vankia, joista joidenkin on kerrottu saaneen päänsä irti.</w:t>
      </w:r>
    </w:p>
    <w:p>
      <w:r>
        <w:rPr>
          <w:b/>
          <w:u w:val="single"/>
        </w:rPr>
        <w:t xml:space="preserve">Asiakirjan numero 36801</w:t>
      </w:r>
    </w:p>
    <w:p>
      <w:r>
        <w:t xml:space="preserve">Peep Show -tähti sanoo, että tulevia sarjoja suunnitellaan</w:t>
      </w:r>
    </w:p>
    <w:p>
      <w:r>
        <w:t xml:space="preserve">Haastattelu Greg DawsonNewsbeat-toimittaja Ohjelma, jossa näyttelee myös Webbin komediakumppani David Mitchell, alkoi vuonna 2002, ja se on nyt Channel 4:n pitkäikäisin komediasarja. 39-vuotias Webb sanoo, ettei voi uskoa, että se on ollut käynnissä jo 10 vuotta Hän sanoi: "Se saa minut tuntemaan itseni uskomattoman vanhaksi. Kenelläkään meistä ei ollut aavistustakaan, että se kestäisi näin pitkään." Kahdeksannen sarjan kuvaukset ovat jo alkaneet, ja ensimmäisen jakson on määrä näkyä ruuduissa joskus syksyllä. Webb kiistää tuntevansa paineita sarjan hauskana pitämisestä. Hän sanoi: "En halua, että Webb on niin kireä: "Luulen, että paineet ovat käsikirjoittajien Jesse Armstrongin ja Sam Bainin harteilla. "He työskentelevät niin kovasti ja ovat niin loistavia. Sanon aina, että suosikkisarjani Peep Show'sta on uusin sarja, koska käsikirjoitukset vain paranevat. "Me kaikki neljä olemme sanoneet, että haluamme tehdä sitä niin kauan kuin olemme tervetulleita ja niin kauan kuin se on edelleen hyvä. "Haluamme lopettaa korkealla tasolla, emmekä halua, että viimeinen sarja ontuu, mutta uskon, että tästä tulee loistava. "On olemassa epävirallinen toimeksianto toisesta sarjasta Channel Fourilla ensi vuonna."</w:t>
      </w:r>
    </w:p>
    <w:p>
      <w:r>
        <w:rPr>
          <w:b/>
        </w:rPr>
        <w:t xml:space="preserve">Yhteenveto</w:t>
      </w:r>
    </w:p>
    <w:p>
      <w:r>
        <w:t xml:space="preserve">Peep Show -tähti Robert Webb kertoo, että sarjasta on jo suunnitteilla lisää jaksoja sen jälkeen, kun kahdeksas sarja esitetään myöhemmin tänä vuonna.</w:t>
      </w:r>
    </w:p>
    <w:p>
      <w:r>
        <w:rPr>
          <w:b/>
          <w:u w:val="single"/>
        </w:rPr>
        <w:t xml:space="preserve">Asiakirjan numero 36802</w:t>
      </w:r>
    </w:p>
    <w:p>
      <w:r>
        <w:t xml:space="preserve">Newcastle opiskelija-asunnot vaarallinen verhous poistaminen viivästyy</w:t>
      </w:r>
    </w:p>
    <w:p>
      <w:r>
        <w:t xml:space="preserve">Työt sen poistamiseksi Newcastlen keskustassa sijaitsevasta 11-kerroksisesta St James' Pointista oli määrä aloittaa vuoden 2018 loppuun mennessä. Rakennuksen omistaja Student Roost sanoo nyt kuitenkin, että työt alkavat vasta heinäkuussa ja niiden odotetaan valmistuvan ensi vuoden elokuussa. Työt on aikataulutettu uudelleen, jotta "vaikutukset opiskelijoihin jäisivät mahdollisimman vähäisiksi", se sanoo. "Teemme edelleen hyvin tiivistä yhteistyötä Newcastlen paikallisviranomaisten ja palolaitoksen kanssa ohjelmassa, joka on osa kattavaa yhtenäistä palostrategiaa", tiedottaja sanoi. Siihen sisältyy uusinta tekniikkaa edustavia palohälyttimiä, sprinklerijärjestelmiä ja erityisiä hissejä palomiesten kulkua varten, he sanoivat. Newcastlen keskustan kansanedustaja Chi Onwurah sanoi, että neuvostolla pitäisi olla valtuudet vaatia verhouksen uusimista. "Palolaitokselle kirjoittamani käsitykseni oli, että heinäkuuhun 2019 mennessä ei olisi enää yhtään verhoa jäljellä", hän sanoi. "Todellinen kysymys on, noudatetaanko palokunnan suosituksia niin nopeasti kuin on tarpeen, ja tässä tapauksessa näyttää aluksi siltä, että näin ei ole." Asunto-, yhteisö- ja paikallishallintoministeriön mukaan vastuu rakennusten turvallisuuden parantamisesta on niiden omistajilla. "Olemme selvillä siitä, että vaarallisen verhouksen korvaamisen on tapahduttava nopeasti, ja teemme yhteistyötä paikallisviranomaisten kanssa tämän varmistamiseksi", tiedottaja sanoi.</w:t>
      </w:r>
    </w:p>
    <w:p>
      <w:r>
        <w:rPr>
          <w:b/>
        </w:rPr>
        <w:t xml:space="preserve">Yhteenveto</w:t>
      </w:r>
    </w:p>
    <w:p>
      <w:r>
        <w:t xml:space="preserve">Paloturvallisuustestit läpäissyttä verhoilua ei ole poistettu opiskelija-asuntojen kerrostalosta puolitoista vuotta Grenfellin tulipalon jälkeen.</w:t>
      </w:r>
    </w:p>
    <w:p>
      <w:r>
        <w:rPr>
          <w:b/>
          <w:u w:val="single"/>
        </w:rPr>
        <w:t xml:space="preserve">Asiakirjan numero 36803</w:t>
      </w:r>
    </w:p>
    <w:p>
      <w:r>
        <w:t xml:space="preserve">Lloyds suostuu myymään Australian omaisuuserät Westpacille</w:t>
      </w:r>
    </w:p>
    <w:p>
      <w:r>
        <w:t xml:space="preserve">Muutos on viimeisin Lloydsin pyrkimyksistä myydä ulkomaiset omaisuuseränsä ja keskittyä Yhdistyneeseen kuningaskuntaan sen jälkeen, kun Lloyds oli saanut 20 miljardin punnan valtiontuen vuonna 2008. Kauppa, joka sisältää yrityslainoihin ja autorahoitukseen liittyviä omaisuuseriä, on määrä saada päätökseen vuoden 2013 lopussa. Westpacin mukaan yrityskauppa on "strategisesti järkevä". Toimitusjohtaja Gail Kelly lisäsi: "Nämä ovat vahvasti toimivia liiketoimintoja, jotka tunnemme hyvin ja jotka laajentavat tavoittavuuttamme ja valmiuksiamme kohdesegmenteillä." Westpacin mukaan se ei tarvitse viranomaishyväksyntää kaupalle, joka on sen suurin sitten vuoden 2008. Lloyds sanoi: Lloyds sanoi: "Myynti on linjassa konsernin strategian kanssa, jonka mukaan konserni keskittyy Yhdistyneeseen kuningaskuntaan, järkeistää kansainvälistä läsnäoloaan ja varmistaa parhaan mahdollisen arvon osakkeenomistajille." Yhdistyneen kuningaskunnan pankki on luopunut ulkomaisista omaisuuseristä tasaisesti. Tänä vuonna se on jo luopunut Saksan henkivakuutusliiketoiminnastaan, myynyt kansainvälisen yksityispankkitoimintansa sveitsiläiselle varallisuudenhoitoon erikoistuneelle Union Bancaire Priveelle ja myynyt Espanjan vähittäispankkitoimintansa Banco Sabadellille. Yhdistyneen kuningaskunnan hallitus omistaa tällä hetkellä 33 prosenttia Lloydsista. Viime kuussa se myi 6 prosentin osuuden pankista 3,2 miljardilla punnalla. Lloyds on myös irrottanut yli 600 konttoriaan TSB-tuotemerkin alle. Uusi pankki myydään pois ensi vuonna osana Euroopan komission määräämää prosessia, jolla pyritään lisäämään kilpailua.</w:t>
      </w:r>
    </w:p>
    <w:p>
      <w:r>
        <w:rPr>
          <w:b/>
        </w:rPr>
        <w:t xml:space="preserve">Yhteenveto</w:t>
      </w:r>
    </w:p>
    <w:p>
      <w:r>
        <w:t xml:space="preserve">Lloyds Banking Group on sopinut myyvänsä Australian liiketoimintansa maan toiseksi suurimmalle pankille Westpac Banking Corp:lle noin 900 miljoonalla punnalla.</w:t>
      </w:r>
    </w:p>
    <w:p>
      <w:r>
        <w:rPr>
          <w:b/>
          <w:u w:val="single"/>
        </w:rPr>
        <w:t xml:space="preserve">Asiakirjan numero 36804</w:t>
      </w:r>
    </w:p>
    <w:p>
      <w:r>
        <w:t xml:space="preserve">Woody Allenin elokuva avaa Cannesin elokuvajuhlat</w:t>
      </w:r>
    </w:p>
    <w:p>
      <w:r>
        <w:t xml:space="preserve">Elokuva kuvattiin Ranskan pääkaupungissa viime vuonna, ja siinä esiintyy myös Ranskan ensimmäinen nainen Carla Bruni-Sarkozy. Festivaalin johtaja Thierry Fremaux kutsui elokuvaa "ihanaksi rakkauskirjeeksi Pariisille". Yhdysvaltalainen näyttelijä Robert De Niro toimii tuomariston puheenjohtajana 11.-22. toukokuuta Etelä-Ranskassa järjestettävässä tapahtumassa. Midnight in Paris -elokuvan kansainväliseen näyttelijäkaartiin kuuluvat Owen Wilson, Rachel McAdams, Kathy Bates ja ranskalainen Marion Cotillard. Cannesin järjestäjien mukaan elokuva saa ensi-iltansa ranskalaisissa elokuvateattereissa samana päivänä kuin se esitetään festivaalilla, jotta "yleisö voi kokea livenä koko avajaisillan ohjelman". "Se on elokuva, jossa Woody Allen tarkastelee syvällisemmin kysymyksiä, joita hän on nostanut esiin viimeisissä elokuvissaan - suhdettamme historiaan, taiteeseen, nautintoon ja elämään", Fremaux jatkoi. Ohjaajan edellinen teos, lontoolaislähtöinen You Will Meet a Tall Dark Stranger esitettiin viime vuoden festivaalilla kilpailun ulkopuolella.</w:t>
      </w:r>
    </w:p>
    <w:p>
      <w:r>
        <w:rPr>
          <w:b/>
        </w:rPr>
        <w:t xml:space="preserve">Yhteenveto</w:t>
      </w:r>
    </w:p>
    <w:p>
      <w:r>
        <w:t xml:space="preserve">Ohjaaja Woody Allenin uusi romanttinen komedia Midnight in Paris avaa Cannesin elokuvajuhlat toukokuussa, järjestäjät ovat ilmoittaneet.</w:t>
      </w:r>
    </w:p>
    <w:p>
      <w:r>
        <w:rPr>
          <w:b/>
          <w:u w:val="single"/>
        </w:rPr>
        <w:t xml:space="preserve">Asiakirjan numero 36805</w:t>
      </w:r>
    </w:p>
    <w:p>
      <w:r>
        <w:t xml:space="preserve">Karibian lisko löytyi Essexin perheen matkalaukusta</w:t>
      </w:r>
    </w:p>
    <w:p>
      <w:r>
        <w:t xml:space="preserve">RSPCA:n mukaan 5 senttimetriä pitkä matelija oli "hieman kuivunut", mutta muuten kunnossa pitkän matkan jälkeen St Luciasta Wickfordiin. Eläinjärjestö kutsuttiin paikalle sen jälkeen, kun se nähtiin yrittävän paeta, kun perhe purki matkatavaroitaan. "Luulen, että he olivat melko järkyttyneitä", sanoi Joe White RSPCA:sta. "Onneksi he saivat sen kiinni ja soittivat meille. "Se oli hieman kuivunut, mutta muuten 4 200 kilometrin matka ei ollut tehnyt sille mitään vahinkoa." "Ei-toivottua seuraa" Pienen otuksen uskotaan olevan anole-lisko, ja se on nyt sijoitettu kotiutettavaksi. Hyväntekeväisyysjärjestö on varoittanut lomailijoita pakkaamaan varovasti, etteivät he tuo mukanaan "ei-toivottuja seuralaisia", ja pitämään pakatut laukut suljettuina. Se kertoo saaneensa joka viikko samanlaisia ilmoituksia eksoottisista eläimistä, kuten skorpioneista ja sammakoista, joita on tuotu maahan matkalaukuissa. White sanoi: "Tällaiset pienet otukset voivat helposti piiloutua matkalaukkuihin, ja liskon on täytynyt olla melkoinen shokki päätyessään Essexiin." Muiden kuin kotoperäisten lajien päästäminen luontoon tai niiden karkaaminen on laitonta.</w:t>
      </w:r>
    </w:p>
    <w:p>
      <w:r>
        <w:rPr>
          <w:b/>
        </w:rPr>
        <w:t xml:space="preserve">Yhteenveto</w:t>
      </w:r>
    </w:p>
    <w:p>
      <w:r>
        <w:t xml:space="preserve">Salamatkustaja-lisko selviytyi Karibialta matkalaukussa 4 200 mailin (6 759 km) matkasta ja hyppäsi ulos yllättämään perheen Essexissä.</w:t>
      </w:r>
    </w:p>
    <w:p>
      <w:r>
        <w:rPr>
          <w:b/>
          <w:u w:val="single"/>
        </w:rPr>
        <w:t xml:space="preserve">Asiakirjan numero 36806</w:t>
      </w:r>
    </w:p>
    <w:p>
      <w:r>
        <w:t xml:space="preserve">Hylkeet tungeksivat kalliolla paetakseen valaita Caithnessin edustalla</w:t>
      </w:r>
    </w:p>
    <w:p>
      <w:r>
        <w:t xml:space="preserve">Valaanvartijat, muun muassa luontokuvaaja Karen Munro, seurasivat kohtaamista lauantaina. Hylkeet puristuivat yhteen kalliolla, kun aikuinen valas kiersi sitä hitaasti yhdessä poikasen kanssa. Aikuisen eläimen uskotaan antaneen nuoremmalle oppitunnin metsästyksestä, sillä sillä oli useita tilaisuuksia napata yksi hylkeistä. Pohjois-Atlantin ryhmään kuuluvat valaat jättivät lopulta hylkeet ja siirtyivät Stroman lähistölle ja sieltä Moray Firthiin. Seuraavana päivänä valaita nähtiin Scapa Flow'n ympäristössä Orkneysaarilla. Skotlannin merillä vierailee myös Islannista joka kevät poikasten kasvattamista ja saalistusta varten saapuvia valaita. Skotlannin vesillä asuu myös kahdeksan orkan ryhmä, joka tunnetaan nimellä West Coast Community.</w:t>
      </w:r>
    </w:p>
    <w:p>
      <w:r>
        <w:rPr>
          <w:b/>
        </w:rPr>
        <w:t xml:space="preserve">Yhteenveto</w:t>
      </w:r>
    </w:p>
    <w:p>
      <w:r>
        <w:t xml:space="preserve">Jopa 60 hyljettä pakeni kalliolle paetakseen valaiden huomionosoituksia Pentland Firthissä Caithnessin edustalla.</w:t>
      </w:r>
    </w:p>
    <w:p>
      <w:r>
        <w:rPr>
          <w:b/>
          <w:u w:val="single"/>
        </w:rPr>
        <w:t xml:space="preserve">Asiakirjan numero 36807</w:t>
      </w:r>
    </w:p>
    <w:p>
      <w:r>
        <w:t xml:space="preserve">Romseyn kattopubi ja hotelli tuhoutui tulipalossa</w:t>
      </w:r>
    </w:p>
    <w:p>
      <w:r>
        <w:t xml:space="preserve">Yli 120 palomiestä puuttui tulipaloon, joka syttyi Potters Heronissa, Ampfieldissä lähellä Romseyta, pian 17: 00 GMT: n jälkeen maanantaina. Paikalle kutsuttiin miehistöjä 25 paloasemalta, jotta palo saataisiin hallintaan, ja sen uskotaan saaneen alkunsa savupiipusta. Hampshiren palo- ja pelastustoimen mukaan kukaan ei loukkaantunut tulipalossa. Tiedottaja Dan Tasker sanoi: "Kattorakenteet on suunniteltu pitämään vesi poissa, joten miehistön on hyökättävä palon kimppuun sisäpuolelta ja päästävä katolle irrottamaan kattorakenteet palokatkon luomiseksi. "Kun palomiehemme työskentelivät, osa vedestä muuttui jääksi, koska viime yönä oli niin kylmä. "Palo oli erittäin vaikea käsitellä." Miehistöt ovat edelleen paikalla sammuttamassa paloa.</w:t>
      </w:r>
    </w:p>
    <w:p>
      <w:r>
        <w:rPr>
          <w:b/>
        </w:rPr>
        <w:t xml:space="preserve">Yhteenveto</w:t>
      </w:r>
    </w:p>
    <w:p>
      <w:r>
        <w:t xml:space="preserve">Hampshiressa sijaitseva kattopuutarhainen hotelli ja pubi on tuhoutunut kattopalossa.</w:t>
      </w:r>
    </w:p>
    <w:p>
      <w:r>
        <w:rPr>
          <w:b/>
          <w:u w:val="single"/>
        </w:rPr>
        <w:t xml:space="preserve">Asiakirjan numero 36808</w:t>
      </w:r>
    </w:p>
    <w:p>
      <w:r>
        <w:t xml:space="preserve">Mies 'kriittisessä tilassa' Paisleyn puukotusiskun jälkeen</w:t>
      </w:r>
    </w:p>
    <w:p>
      <w:r>
        <w:t xml:space="preserve">Murhayritys tapahtui Fulbar Roadilla sijaitsevien asuntojen ulkopuolella hieman ennen kello 21:00 perjantaina. 45-vuotiasta uhria hoidettiin aluksi Paisleyn Royal Alexandra Hospitalissa ennen kuin hänet siirrettiin Golden Jubilee Hospitaliin Clydebankiin. Sairaalan henkilökunta kuvailee hänen tilaansa kriittiseksi. Rikostutkijat ovat antaneet kuvauksen kolmesta etsimästään miehestä. Komisario Ian Ross sanoi: "Laajat tutkimukset tästä murhayrityksestä ovat käynnissä, ja poliisit suorittavat parhaillaan tutkimuksia paikallisella alueella ja tarkistavat valvontakameroiden kuvamateriaalia kerätäkseen lisätietoja kolmesta miehestä, jotka ovat vastuussa. "Kaksi vanhempaa epäiltyä ajoivat molemmat polkupyörällä ja lähtivät liikkeelle Fulbar Roadin pyörätietä pitkin. "Pyydän kaikkia hyökkäyksen silminnäkijöitä tai kaikkia, jotka ovat nähneet kolme syyllistä miestä paikallisella alueella tapahtumahetkellä, ottamaan yhteyttä mahdollisimman pian." "Pyydän heitä ottamaan yhteyttä mahdollisimman pian."</w:t>
      </w:r>
    </w:p>
    <w:p>
      <w:r>
        <w:rPr>
          <w:b/>
        </w:rPr>
        <w:t xml:space="preserve">Yhteenveto</w:t>
      </w:r>
    </w:p>
    <w:p>
      <w:r>
        <w:t xml:space="preserve">Mies on joutunut taistelemaan hengestään sen jälkeen, kun kolme muuta henkilöä oli hyökännyt hänen kimppuunsa Paisleyssä.</w:t>
      </w:r>
    </w:p>
    <w:p>
      <w:r>
        <w:rPr>
          <w:b/>
          <w:u w:val="single"/>
        </w:rPr>
        <w:t xml:space="preserve">Asiakirjan numero 36809</w:t>
      </w:r>
    </w:p>
    <w:p>
      <w:r>
        <w:t xml:space="preserve">Covid Skotlannissa: Rokotusasteen noususta huolimatta kärsivällisyyttä pyydetään</w:t>
      </w:r>
    </w:p>
    <w:p>
      <w:r>
        <w:t xml:space="preserve">Useampi kuin joka neljäs Dumfries ja Gallowayn asukkaista on nyt saanut ensimmäisen annoksen. Rokotuskoordinaattori, tohtori Nigel Calvert sanoi, että he ovat "iloisia" saavutetusta edistyksestä. Hän kuitenkin kehotti ihmisiä noudattamaan sääntöjä ohjelman nopeasta toteuttamisesta huolimatta. "Viimeisimpien lukujen mukaan noin 38 000 ihmistä on nyt saanut ensimmäisen annoksensa, mikä on suuri osa väestöstä", hän sanoi. Terveyslautakunta aikoo siirtyä 60-64-vuotiaiden ikäryhmään maanantaista alkaen. Tohtori Calvert sanoi, että vaikka rokotustasot on saavutettu, tarvitaan aikaa ennen kuin rajoituksia voidaan lieventää. "On hyvin tärkeää, että ihmiset noudattavat edelleen sääntöjä", hän sanoi. "Rokotteiden tehoaminen kestää noin 21 päivää, ja on vielä aivan liian aikaista puhua asioiden liiallisesta höllentämisestä." "Erittäin kiitollinen" Hän sanoi, että he olisivat "erittäin kiitollisia", jos yleisö voisi jatkaa voimassa olevien rajoitusten noudattamista. "Siitä on kulunut pitkä aika, ja arvostamme ihmisten yhteistyötä tässä asiassa", hän sanoi. "Olemme pääsemässä perille, rokote on tie ulos pandemiasta, mutta on todella liian aikaista alkaa höllentää asioita." Samaan aikaan terveysviranomaiset ovat toistaneet vetoomuksensa Stranraerin alueen ihmisille, jotta he ilmoittautuisivat testeihin, vaikka heillä ei olisikaan Covid-oireita. Testausyksikkö on avoinna Ashwood Housessa kaupungissa kello 11.00-16.00 ainakin maanantaihin asti.</w:t>
      </w:r>
    </w:p>
    <w:p>
      <w:r>
        <w:rPr>
          <w:b/>
        </w:rPr>
        <w:t xml:space="preserve">Yhteenveto</w:t>
      </w:r>
    </w:p>
    <w:p>
      <w:r>
        <w:t xml:space="preserve">Terveyslautakunta, jossa rokotettujen aikuisten osuus on suurin Skotlannin mantereella, on varoittanut, että Covid-rokotusten rajoitusten lieventäminen on "aivan liian aikaista".</w:t>
      </w:r>
    </w:p>
    <w:p>
      <w:r>
        <w:rPr>
          <w:b/>
          <w:u w:val="single"/>
        </w:rPr>
        <w:t xml:space="preserve">Asiakirjan numero 36810</w:t>
      </w:r>
    </w:p>
    <w:p>
      <w:r>
        <w:t xml:space="preserve">Morristonin sairaalan uusi sisäänkäynti avataan 60 miljoonan punnan kehityksessä</w:t>
      </w:r>
    </w:p>
    <w:p>
      <w:r>
        <w:t xml:space="preserve">Avajaisten yhteydessä avohoitopalvelut siirretään sairaalan vanhemmista osista, ja ne siirretään vaiheittain tulevien viikkojen aikana. Uutta osastoa käyttää vuosittain arviolta 264 000 potilasta. Työ on osa koko alueen laajempaa 102 miljoonan punnan saneeraushanketta, jossa rakennetaan uusia teitä, helikopterikenttä ja pysäköintialue. Myös erikoistunut kuntoutuskeskus on avattu. Ensimmäinen siirtyvä yksikkö on endoskopia, jonka on määrä avautua kuun loppuun mennessä. Uuden rakennuksen palveluvalikoimaan kuuluvat mm. seuraavat palvelut: Rakennuksen etuosaan on tarkoitus avata kesän aikana useita kauppoja. Abertawe Bro Morgannwg University Health Boardin toimitusjohtaja Paul Roberts sanoi: "Haluamme aina parantaa palveluitamme ja tilojamme, ja tämä on hyvä esimerkki siitä, miten se onnistuu. "Tämä on hyvin ylpeä hetki kaikille." Hallituksen vammaisviiteryhmä, joka antoi neuvoja suunnittelu- ja rakennusvaiheessa, pääsi tutustumaan tiloihin ennen julkisia avajaisia.</w:t>
      </w:r>
    </w:p>
    <w:p>
      <w:r>
        <w:rPr>
          <w:b/>
        </w:rPr>
        <w:t xml:space="preserve">Yhteenveto</w:t>
      </w:r>
    </w:p>
    <w:p>
      <w:r>
        <w:t xml:space="preserve">Swanseassa sijaitsevan Morristonin sairaalan uusi pääsisäänkäynti on avattu osana 60 miljoonan punnan arvoista kehitystyötä.</w:t>
      </w:r>
    </w:p>
    <w:p>
      <w:r>
        <w:rPr>
          <w:b/>
          <w:u w:val="single"/>
        </w:rPr>
        <w:t xml:space="preserve">Asiakirjan numero 36811</w:t>
      </w:r>
    </w:p>
    <w:p>
      <w:r>
        <w:t xml:space="preserve">Tuomioistuin sallii Amanda Knoxin haastaa Italian oikeuteen oikeudenkäynnin "väärinkäytöksistä</w:t>
      </w:r>
    </w:p>
    <w:p>
      <w:r>
        <w:t xml:space="preserve">Hän väittää, että oikeudenkäynti oli epäoikeudenmukainen ja että häntä pahoinpideltiin kuulusteluissa. Knox tuomittiin, vapautettiin ja asetettiin uudelleen syytteeseen asuintoverinsa seksuaalisesta hyväksikäytöstä ja murhasta. Hänet ja hänen entinen poikaystävänsä vapautettiin lopullisesti maaliskuussa 2015. Syyskuussa Italian korkein vetoomustuomioistuin arvosteli "räikeitä virheitä" tutkinnassa. Kercher, 21, puukotettiin kuoliaaksi Perugian asunnossa, jonka hän jakoi Knoxin kanssa marraskuussa 2007. Strasbourgin tuomioistuimen päätös (ranskaksi) on toimitettu Italialle, jotta se voi aloittaa puolustuksensa valmistelun. Knox väittää muun muassa, että ensimmäistä oikeudenkäyntiä edeltävänä aikana: Kercherin ruumis löydettiin verilammikosta hänen asunnostaan yliopistokaupungissa. Hänen kurkkunsa oli leikattu. Meredith Kercherin murha: Kercherin murha: Aikajana "Tuomioistuimen hyväksyntä valitukselle on hyvä uutinen. Tapausten hyväksyminen on vaikeaa", sanoi Luciano Ghirga, yksi Knoxin asianajajista. "En voi kuitenkaan sanoa, että se antaisi minulle mitään tyydytystä, koska niin paljon kärsimystä on jo aiheutettu." Myös Knoxin entinen poikaystävä, italialainen Raffaele Sollecito, vapautettiin kaikista rikoksista, kun tapaus päätyi Italian korkeimpaan vetoomustuomioistuimeen viime vuonna. Hän oli tyytyväinen tuomioistuimen päätökseen ja sanoi, että Knoxia oli kuulusteltu 15 tuntia ilman asianajajaa tai virallista tulkkia. "On aika, että ihmiset alkavat avata silmänsä tämän tapauksen suhteen", hän sanoi italialaiselle Ansa-uutistoimistolle. Toinen mies, Norsunluurannikolla syntynyt Rudy Hermann Guede, tuomittiin murhasta erillisessä oikeudenkäynnissä, ja hän istuu 16 vuoden tuomiota. Tuomioistuimen tuomiossa Guedea vastaan todettiin, että hän ei toiminut yksin, mutta Knoxin ja Solleciton vapauttaminen syytteistä tarkoittaa, että ketään ei enää voida tuomita siitä, että hän olisi toiminut Gueden kanssa Kercherin murhaamiseksi.</w:t>
      </w:r>
    </w:p>
    <w:p>
      <w:r>
        <w:rPr>
          <w:b/>
        </w:rPr>
        <w:t xml:space="preserve">Yhteenveto</w:t>
      </w:r>
    </w:p>
    <w:p>
      <w:r>
        <w:t xml:space="preserve">Euroopan ihmisoikeustuomioistuin on myöntänyt Amanda Knoxille oikeuden nostaa kanteen Italiaa vastaan, koska se on loukannut hänen oikeuksiaan brittiläisen opiskelijan Meredith Kircherin murhan jälkeen vuonna 2007.</w:t>
      </w:r>
    </w:p>
    <w:p>
      <w:r>
        <w:rPr>
          <w:b/>
          <w:u w:val="single"/>
        </w:rPr>
        <w:t xml:space="preserve">Asiakirjan numero 36812</w:t>
      </w:r>
    </w:p>
    <w:p>
      <w:r>
        <w:t xml:space="preserve">Miten Kiinan ensimmäinen keisari etsi elämän eliksiiriä?</w:t>
      </w:r>
    </w:p>
    <w:p>
      <w:r>
        <w:t xml:space="preserve">Qin Shi Huang, joka loi maailmankuulun terrakotta-armeijan, määräsi koko maan kattavan metsästyksen myyttisen juoman löytämiseksi. Etsintä mainitaan 2000 vuotta vanhoissa teksteissä, jotka on kirjoitettu tuhansille puulevyille - joita käytettiin Kiinassa ennen paperia. Ne löydettiin vuonna 2002 kaivon pohjasta Hunanin maakunnasta. Kirjoitukset sisältävät keisarin antaman toimeenpanomääräyksen ja erilaisia kiusallisia vastauksia aluehallituksilta, jotka eivät olleet onnistuneet löytämään avainta ikuiseen elämään. Eräs paikkakunta, Langya, uskoi ilmeisesti, että "lupaavalta paikalliselta vuorelta kerätty yrtti" voisi sopia tehtävään. Qin Shi Huangin terrakottasoturit olivat lisätodiste siitä, miten vakavasti hän suhtautui kuolevaisuuteen. Kahdeksantuhatta sotilasta kuvasi hänen armeijansa, hevoset ja vaunut mukaan luettuina. Kun hän kuoli, ne järjestettiin hänen valtavaan mausoleumiinsa suojelemaan keisaria tuonpuoleisessa.</w:t>
      </w:r>
    </w:p>
    <w:p>
      <w:r>
        <w:rPr>
          <w:b/>
        </w:rPr>
        <w:t xml:space="preserve">Yhteenveto</w:t>
      </w:r>
    </w:p>
    <w:p>
      <w:r>
        <w:t xml:space="preserve">Kiinan ensimmäinen keisari etsi pakkomielteisesti elämän eliksiiriä ennen kuin hän kuoli 49-vuotiaana vuonna 210 eaa., kuten uudet arkeologiset tutkimukset ovat paljastaneet.</w:t>
      </w:r>
    </w:p>
    <w:p>
      <w:r>
        <w:rPr>
          <w:b/>
          <w:u w:val="single"/>
        </w:rPr>
        <w:t xml:space="preserve">Asiakirjan numero 36813</w:t>
      </w:r>
    </w:p>
    <w:p>
      <w:r>
        <w:t xml:space="preserve">Cookham: Kadonneen Thamesin uimarin etsinnät jatkuvat</w:t>
      </w:r>
    </w:p>
    <w:p>
      <w:r>
        <w:t xml:space="preserve">Kolmekymppinen mies oli kadotessaan uimassa toisen miehen kanssa Lulle Brook -nimisessä vesialueessa Cookhamissa, Berkshiressä. Poliisi, palomiehet, ensihoitajat sekä etsintä- ja pelastusryhmät kutsuttiin joelle tiistaina klo 19.00 BST. Toinen mies, joka oli myös kolmekymppinen, saatiin turvaan yleisön jäsenen toimesta, ja hän on "vakavassa tilassa" sairaalassa, poliisi kertoi. Kolmas mies, joka meni veteen auttamaan, ei loukkaantunut. Thames Valleyn poliisi kertoi, että etsinnät aloitettiin tiistai-iltana ja niitä jatkettiin joen rannoilla ja vedessä erikoisryhmien avulla. Ylikomisario Colin Hudson sanoi: "Ajatuksemme ovat molempien miesten perheiden luona, ja poliisit tukevat heitä näinä hyvin vaikeina aikoina."</w:t>
      </w:r>
    </w:p>
    <w:p>
      <w:r>
        <w:rPr>
          <w:b/>
        </w:rPr>
        <w:t xml:space="preserve">Yhteenveto</w:t>
      </w:r>
    </w:p>
    <w:p>
      <w:r>
        <w:t xml:space="preserve">Poliisi jatkaa Thames-jokeen hukkuneeksi pelätyn miehen etsintöjä.</w:t>
      </w:r>
    </w:p>
    <w:p>
      <w:r>
        <w:rPr>
          <w:b/>
          <w:u w:val="single"/>
        </w:rPr>
        <w:t xml:space="preserve">Asiakirjan numero 36814</w:t>
      </w:r>
    </w:p>
    <w:p>
      <w:r>
        <w:t xml:space="preserve">Avon ja Somersetin poliisin henkilöstön sairauspoissaolot johtuvat budjettileikkauksista</w:t>
      </w:r>
    </w:p>
    <w:p>
      <w:r>
        <w:t xml:space="preserve">Tietojen vapautta koskeva pyyntö osoitti, että vuodesta 2010 lähtien henkilöstön poissaolot ovat maksaneet yhteensä 4,1 miljoonaa puntaa, ja 844 työntekijää on ollut sairaana. Inspehtori Kevin Phillips liitosta syytti stressin lisääntymisestä virkamiesten määrän vähenemistä. Poliisi myönsi, että sairauspoissaolot ovat lisääntyneet, mutta sanoi, että henkilöstön poissaolot ovat pysyneet ennallaan. "Pahimmat osat" Inspehtori Phillips lisäsi: "Tämä on jäävuoren huippu, en usko, että meillä on pahimmat osat lainkaan. "Kun edellisen hallituksen aikana Avon ja Somersetin poliisien määrä oli noin 3 407, ja vuonna 2017 odotamme 2 512 poliisia, emme voi jatkaa näin." Hän sanoi, että hän ei voi jatkaa näin. Hän lisäsi, että jäljelle jääneiden poliisien työtaakka oli kasvanut ja he tekivät enemmän ylitöitä. Avon ja Somersetin poliisin resurssijohtaja Julian Kern sanoi, että vuosien 2009-2010 luvut, joiden mukaan sairauslomalla oli 42 poliisia ja vuosina 2010-2011 luku oli noussut 93:een, johtuivat tavasta, jolla luvut kirjattiin. "Viiden vuoden takaiset luvut kirjattiin hyvin eri tavalla. "Vuonna 2010 siirryimme kehittyneeseen kirjaamisjärjestelmään, ja noina neljänä vuonna, ja ne ovat parempia stressiin liittyvien sairauspoissaolojen kokonaistasojen seuraamiseksi, keskimäärin noin 200 henkilökunnan ja upseerin.", sanoo hän. Ne eivät ole nousseet merkittävästi."</w:t>
      </w:r>
    </w:p>
    <w:p>
      <w:r>
        <w:rPr>
          <w:b/>
        </w:rPr>
        <w:t xml:space="preserve">Yhteenveto</w:t>
      </w:r>
    </w:p>
    <w:p>
      <w:r>
        <w:t xml:space="preserve">Poliisiliiton mukaan Avon ja Somersetin poliisin henkilöstön ja poliisien sairauspoissaolot ovat kasvussa budjettileikkausten vuoksi.</w:t>
      </w:r>
    </w:p>
    <w:p>
      <w:r>
        <w:rPr>
          <w:b/>
          <w:u w:val="single"/>
        </w:rPr>
        <w:t xml:space="preserve">Asiakirjan numero 36815</w:t>
      </w:r>
    </w:p>
    <w:p>
      <w:r>
        <w:t xml:space="preserve">Guernseyn tuloverohenkilöstö pahoinpideltiin sanallisesti viivästysten jälkeen</w:t>
      </w:r>
    </w:p>
    <w:p>
      <w:r>
        <w:t xml:space="preserve">Rob Gray sanoi, että asiakkaat olivat saaneet loukkaavia puheluita, jotka olivat suuttuneet vuoden 2010 veroilmoitusten käsittelyn viivästymisestä. Hän sanoi, että tavanomaisesta 11 työntekijästä oli vähennetty seitsemän sairauden, eläkkeelle jäämisen ja irtisanoutumisen vuoksi, mikä tarkoittaa, että työntekijää kohden on 5 000 asiakasta. Gray sanoi, että hänen henkilökuntansa "lopettaa kaikki puhelinkeskustelut, joissa soittaja esittää loukkaavia huomautuksia". Hän sanoi, että verotoimiston tavoitteena on käsitellä veroilmoitukset neljän kuukauden kuluessa niiden vastaanottamisesta, mutta kesäkuun alussa henkilökunta ei ollut vielä saanut valmiiksi tammikuun lopussa toimitettujen lomakkeiden käsittelyä. Toukokuun loppuun mennessä Guernseyn ja Alderneyn työntekijöiltä oli saatu 26 978 veroilmoitusta vuodelta 2010, joista 8 862 oli arvioitu. Käsittelemättä oli siis vielä 18 116 eli 67 prosenttia. Gray sanoi: "Ryhmään kohdistuu valtavia paineita, ja verovirkailijat tekevät kaikkensa käsitelläkseen mahdollisimman paljon kirjeenvaihtoa ja veroilmoituksia, mutta siitä huolimatta he ovat jääneet jälkeen."</w:t>
      </w:r>
    </w:p>
    <w:p>
      <w:r>
        <w:rPr>
          <w:b/>
        </w:rPr>
        <w:t xml:space="preserve">Yhteenveto</w:t>
      </w:r>
    </w:p>
    <w:p>
      <w:r>
        <w:t xml:space="preserve">Guernseyn tuloverotuksesta vastaava johtaja on sanonut, ettei hän siedä sitä, että veronmaksajat haukkuvat hänen henkilökuntaansa sanallisesti.</w:t>
      </w:r>
    </w:p>
    <w:p>
      <w:r>
        <w:rPr>
          <w:b/>
          <w:u w:val="single"/>
        </w:rPr>
        <w:t xml:space="preserve">Asiakirjan numero 36816</w:t>
      </w:r>
    </w:p>
    <w:p>
      <w:r>
        <w:t xml:space="preserve">Yhdysvallat syyttää neljää pakistanilaista vuoden 2008 Mumbain iskuista</w:t>
      </w:r>
    </w:p>
    <w:p>
      <w:r>
        <w:t xml:space="preserve">Heitä kaikkia syytettiin avunannosta Yhdysvaltain kansalaisten murhaan Intiassa. Asemiehet tappoivat 165 ihmistä hyökkäyksessä eri puolilla kaupunkia sijaitseviin kohteisiin. Yhden syyttäjien nimeämistä miehistä väitetään olevan Pakistanin tiedustelu-upseeri. Kukaan miehistä ei ole Yhdysvaltain huostassa, eikä heidän olinpaikkansa ole tiedossa. Yhdysvallat on nostanut syytteen Mumbain salaliittolaisia vastaan siitä lähtien, kun pakistanilais-amerikkalainen David Headley pidätettiin vuonna 2009. Viime vuonna hän tunnusti syyllisyytensä Mumbaissa sijaitsevien hotellien ja muiden kohteiden kartoittamiseen ennen iskuja, ja hän on suostunut auttamaan tutkijoita tutkimuksissaan. Tiistaina nimetyt salaliittolaiset ovat: Kirjeenvaihtajien mukaan uutinen neljän henkilön syytteistä on merkittävä, koska yhden syytetyistä, majuri Iqbalin, väitetään olevan Pakistanin tiedustelupalvelun upseeri, joka oli Headleyn "ohjaaja". Kirjeenvaihtajien mukaan Pakistanin tiedustelupalvelun väitetty osallistuminen iskuihin vain kiristää entisestään suhteita Yhdysvaltoihin. Joulukuussa Pakistanin pääministeri Yousuf Raza Gilani sanoi, että ISI:n (Inter-Services Intelligence) päällikköä kenraali Ahmed Shuja Pashaa suojellaan esiintymästä yhdysvaltalaisessa tuomioistuimessa häntä vastaan annetun haasteen jälkeen.</w:t>
      </w:r>
    </w:p>
    <w:p>
      <w:r>
        <w:rPr>
          <w:b/>
        </w:rPr>
        <w:t xml:space="preserve">Yhteenveto</w:t>
      </w:r>
    </w:p>
    <w:p>
      <w:r>
        <w:t xml:space="preserve">Yhdysvaltain syyttäjät ovat nostaneet syytteet neljää pakistanilaista miestä vastaan marraskuussa 2008 Intian Mumbaissa (Bombay) tehtyjen iskujen yhteydessä.</w:t>
      </w:r>
    </w:p>
    <w:p>
      <w:r>
        <w:rPr>
          <w:b/>
          <w:u w:val="single"/>
        </w:rPr>
        <w:t xml:space="preserve">Asiakirjan numero 36817</w:t>
      </w:r>
    </w:p>
    <w:p>
      <w:r>
        <w:t xml:space="preserve">NI Water leikkaa muiden kuin kotitalouksien laskuja</w:t>
      </w:r>
    </w:p>
    <w:p>
      <w:r>
        <w:t xml:space="preserve">Julian O'NeillBBC News NI Business Correspondent 1. huhtikuuta alkaen maksuja alennetaan keskimäärin 4 prosenttia. Muita kuin kotitalousmaksuja maksavat maanviljelijät, pienyritykset ja teollisuus. Aluekehitysministeri Danny Kennedyn mukaan tämän on mahdollistanut NI Waterin menestys tehokkuuden parantamisessa. "Näinä taloudellisesti vaikeina aikoina kaikki yrityksille tarjottavat taloudelliset helpotukset ovat aina erittäin tervetulleita", hän sanoi. Laskuihin tehtävistä muutoksista on sovittu yleishyödyllisiä palveluja valvovan viranomaisen kanssa. Viime vuonna hinnat laskivat 2,5 prosenttia. Valtion omistama yhtiö ilmoitti myös investoivansa 155 miljoonaa puntaa infrastruktuuriin seuraavien 12 kuukauden aikana. Northern Ireland Waterin mukaan "keskikokoinen tehdas" maksaa vuosittain noin 3 500 punnan laskun, ja uusi tariffi alentaa sitä lähes 150 punnalla.</w:t>
      </w:r>
    </w:p>
    <w:p>
      <w:r>
        <w:rPr>
          <w:b/>
        </w:rPr>
        <w:t xml:space="preserve">Yhteenveto</w:t>
      </w:r>
    </w:p>
    <w:p>
      <w:r>
        <w:t xml:space="preserve">Northern Ireland Water alentaa 90 000 yritysasiakkaan hintoja toisena vuonna peräkkäin.</w:t>
      </w:r>
    </w:p>
    <w:p>
      <w:r>
        <w:rPr>
          <w:b/>
          <w:u w:val="single"/>
        </w:rPr>
        <w:t xml:space="preserve">Asiakirjan numero 36818</w:t>
      </w:r>
    </w:p>
    <w:p>
      <w:r>
        <w:t xml:space="preserve">Pohjois-Irlannin vienti kasvoi vuoden 2019 ensimmäisellä neljänneksellä</w:t>
      </w:r>
    </w:p>
    <w:p>
      <w:r>
        <w:t xml:space="preserve">John CampbellBBC News NI Economics &amp; Business Editor HMRC:n luvut osoittavat, että viennin arvo on 2,31 miljardia puntaa verrattuna 2,17 miljardiin puntaan viime vuonna vastaavana aikana. EU:n maat olivat tärkein vientikohde, jonne vietiin tavaroita 1,39 miljardin punnan arvosta. Yhdysvallat ja Kanada olivat seuraavaksi suurin vientikohde 447 miljoonan punnan arvosta. Koneet ja kuljetusvälineet olivat suurin vientiluokka, jonka arvo oli 808 miljoonaa puntaa. Tarkistetut luvut vuodelta 2018 osoittavat vuotuisen kokonaisviennin olevan 8,9 miljardia puntaa, mikä on hieman yli 2 prosenttia enemmän kuin vuonna 2017.</w:t>
      </w:r>
    </w:p>
    <w:p>
      <w:r>
        <w:rPr>
          <w:b/>
        </w:rPr>
        <w:t xml:space="preserve">Yhteenveto</w:t>
      </w:r>
    </w:p>
    <w:p>
      <w:r>
        <w:t xml:space="preserve">Pohjois-Irlannin tavaravienti kasvoi 6,4 prosentin vuosivauhtia vuoden 2019 ensimmäisellä neljänneksellä.</w:t>
      </w:r>
    </w:p>
    <w:p>
      <w:r>
        <w:rPr>
          <w:b/>
          <w:u w:val="single"/>
        </w:rPr>
        <w:t xml:space="preserve">Asiakirjan numero 36819</w:t>
      </w:r>
    </w:p>
    <w:p>
      <w:r>
        <w:t xml:space="preserve">Abdul Wahid Xasanin kuolema: Coventryn ammuskelusta kaksi syytettyä</w:t>
      </w:r>
    </w:p>
    <w:p>
      <w:r>
        <w:t xml:space="preserve">Abdul Wahid Xasania, 19, Foleshillistä, Coventrystä, ammuttiin kahdesti selkään, kun hän käveli Hillfieldsin alueella perjantaina. Kuolemanjälkeinen tutkimus osoitti, että hän kuoli "katastrofaalisiin sisäisiin vammoihin", poliisi kertoi. Carren Monga, 19, ja 15-vuotias saapuivat tiistaina Birminghamin oikeusistuimeen. Tiveycourt Roadilla, Longfordissa, Coventryssä asuva Monga ja 15-vuotias Stokessa, Coventryssä, asuva poika saapuvat seuraavan kerran Birminghamin kruununoikeuteen 19. maaliskuuta. Seuraa BBC West Midlandsia Facebookissa ja Twitterissä ja tilaa paikalliset uutispäivitykset suoraan puhelimeesi.</w:t>
      </w:r>
    </w:p>
    <w:p>
      <w:r>
        <w:rPr>
          <w:b/>
        </w:rPr>
        <w:t xml:space="preserve">Yhteenveto</w:t>
      </w:r>
    </w:p>
    <w:p>
      <w:r>
        <w:t xml:space="preserve">Kaksi teini-ikäistä on saapunut oikeuteen syytettynä murhasta ohi ajetun ammuskelun jälkeen.</w:t>
      </w:r>
    </w:p>
    <w:p>
      <w:r>
        <w:rPr>
          <w:b/>
          <w:u w:val="single"/>
        </w:rPr>
        <w:t xml:space="preserve">Asiakirjan numero 36820</w:t>
      </w:r>
    </w:p>
    <w:p>
      <w:r>
        <w:t xml:space="preserve">Brasilian armeija tutki Peleä kirjanpidon avulla</w:t>
      </w:r>
    </w:p>
    <w:p>
      <w:r>
        <w:t xml:space="preserve">Hänen asiakirjansa on yksi maanantaina julkaistavista 300 000 sotilasajan asiakirjasta. Niistä käy ilmi, että viranomaiset valvoivat Pelen henkilökohtaista, urheilullista ja taloudellista toimintaa. Aikakauden virkamiehet pitivät tarkkaa kirjanpitoa pyrkiessään tunnistamaan mahdolliset sotilasvallan vastustajat. Sao Paulon valtionarkisto on julkaissut asiakirjat pyrkiessään antamaan lisää tietoa ja selvyyttä tuosta ajasta, jolloin vasemmistoaktivisteja ja heitä sympatisoiviksi epäiltyjä tukahdutettiin raa'asti. Jopa 500 ihmistä tapettiin tai katosi tänä aikana Brasiliassa, mikä on paljon vähemmän kuin naapurimaiden Argentiinan ja Chilen lyhyempinä sotilashallintojaksoina. Tuhansia brasilialaisia kuitenkin kidutettiin, karkotettiin tai heiltä riistettiin poliittiset oikeudet. Brasilian presidentti Dilma Rousseff, jota itse kidutettiin ja vangittiin sotilashallinnon aikana, perusti viime vuonna totuuskomission tutkimaan aiempia ihmisoikeusloukkauksia. Julkaistut asiakirjat osoittavat, että viranomaiset seurasivat Pelen toimintaa 1970-luvulla, muun muassa hänen taloustietojaan ja tutkivat väitettyjä hyökkäyksiä hänen kotiinsa Santosin kaupungissa. Asiakirjoista käy ilmi, että viranomaiset tutkivat myös muita julkisuuden henkilöitä, kuten laulaja Roberto Carlosia, televisiojuontajia Silvio Santosia ja Hebe Camargoa sekä kirjailija Monteiro Lobatoa. Pele, oikealta nimeltään Edson Arantes do Nascimento, voitti ensimmäisen maailmanmestaruutensa vuonna 1958 17-vuotiaana. Hän voitti sen vielä kahdesti vuosina 1962 ja 1970 ja teki uransa aikana yli 1 200 maalia.</w:t>
      </w:r>
    </w:p>
    <w:p>
      <w:r>
        <w:rPr>
          <w:b/>
        </w:rPr>
        <w:t xml:space="preserve">Yhteenveto</w:t>
      </w:r>
    </w:p>
    <w:p>
      <w:r>
        <w:t xml:space="preserve">Brasilialainen jalkapalloilija Pele oli yksi niistä tuhansista ihmisistä, joita viranomaiset tutkivat Brasilian sotilashallinnon aikana (1964-1985), kuten äskettäin julkaistuista asiakirjoista käy ilmi.</w:t>
      </w:r>
    </w:p>
    <w:p>
      <w:r>
        <w:rPr>
          <w:b/>
          <w:u w:val="single"/>
        </w:rPr>
        <w:t xml:space="preserve">Asiakirjan numero 36821</w:t>
      </w:r>
    </w:p>
    <w:p>
      <w:r>
        <w:t xml:space="preserve">Japani: Kissa palaa kotiin kolme vuotta tsunamin jälkeen</w:t>
      </w:r>
    </w:p>
    <w:p>
      <w:r>
        <w:t xml:space="preserve">By News from Elsewhere......mediaraportit maailmalta, löytänyt BBC Monitoring Suika, musta lyhytkarvainen kissa, asui Kazuko Yamagishin ja hänen miehensä Takeon kanssa Ofunatossa, koillisessa Iwaten prefektuurissa, kunnes tsunami iski 11. maaliskuuta 2011, kertoo Asahi Shimbun -lehti. Yamagishien koti selvisi tuhoista - toisin kuin muu kaupunki - mutta heidän kissaansa ei näkynyt missään. Pariskunta etsi Suikaa kolme kuukautta ennen kuin he luopuivat toivosta. Huhtikuun 10. päivänä eräs toinen pariskunta havaitsi mustan kissan käpertyneenä läheisessä mäntymetsässä. Se oli ystävällinen ja sillä oli kaulapanta, ja he veivät sen Ofunaton terveyskeskukseen. Useiden päivien kuluttua kukaan ei ollut hakenut kissaa, joten keskus julkaisi ilmoituksen paikallislehdessä. Kun eräs työntekijä oli ottamassa kissasta valokuvaa, hän huomasi Yamagishin nimen ja numeron haalistunein kirjaimin kaulapannassa. "Missä olet ollut?" Kazuko Yamagishi kysyi kauan kadoksissa olleelta lemmikiltään, kun he tapasivat jälleen. "Se on kuin unta", hän sanoi. Ei ole selvää, miten Suika selvisi koettelemuksesta, mutta sen kaulapannassa oleva kello viittaa siihen, että joku muu piti siitä huolta, kun se oli poissa. Käytä #NewsfromElsewhere -nimeä pysyäksesi ajan tasalla Twitterin kautta.</w:t>
      </w:r>
    </w:p>
    <w:p>
      <w:r>
        <w:rPr>
          <w:b/>
        </w:rPr>
        <w:t xml:space="preserve">Yhteenveto</w:t>
      </w:r>
    </w:p>
    <w:p>
      <w:r>
        <w:t xml:space="preserve">Kissa on päässyt takaisin omistajiensa luo kolme vuotta sen jälkeen, kun se katosi Japanin tuhoisassa tsunamissa, kerrotaan.</w:t>
      </w:r>
    </w:p>
    <w:p>
      <w:r>
        <w:rPr>
          <w:b/>
          <w:u w:val="single"/>
        </w:rPr>
        <w:t xml:space="preserve">Asiakirjan numero 36822</w:t>
      </w:r>
    </w:p>
    <w:p>
      <w:r>
        <w:t xml:space="preserve">Facebook-kehu sai King's Lynnin Tescon aseellisen ryöstäjän ansaan</w:t>
      </w:r>
    </w:p>
    <w:p>
      <w:r>
        <w:t xml:space="preserve">Andrew Hennells, 32, kirjoitti profiiliinsa kommentin, jossa luki: Hennell Hennells kirjoitti näin: "Doing. Tesco. Over" klo 19:25 GMT 13. helmikuuta. Vain 15 minuuttia myöhemmin, kun hän oli ryöstänyt King's Lynnin myymälän, poliisi otti Hennellsin kiinni veitsen ja 410 puntaa mukanaan. Hän myönsi ryöstön Norwich Crown Courtissa. Norfolkin poliisin mukaan eräs yleisön jäsen oli ilmoittanut nähneensä miehen vaativan käteistä Tescon myymälässä ennen kuin tämä pakeni läheiseen pubiin. Ylikonstaapeli Pete Jessop sanoi, että Hennellsin Facebook-tunnustus oli helpottanut syyllisyystodistuksen saamista. "Se oli outo ja epätavallinen tapaus", hän sanoi. "Kuvat ja viestit Facebookissa auttoivat meitä vahvistamaan sen, minkä jo tiesimme. "Mikään tästä ei vähennä rikoksen vakavuutta tai ryöstön uhrien kokemaa traumaa." Hennells, joka asuu Riverview Wayllä, Gaywoodissa, Norfolkissa, myönsi myös veitsen kantamisen hyökkäysaseena. Hänen on määrä saada tuomio 8. huhtikuuta.</w:t>
      </w:r>
    </w:p>
    <w:p>
      <w:r>
        <w:rPr>
          <w:b/>
        </w:rPr>
        <w:t xml:space="preserve">Yhteenveto</w:t>
      </w:r>
    </w:p>
    <w:p>
      <w:r>
        <w:t xml:space="preserve">Aseistettu ryöstäjä kehuskeli Facebookissa suunnitelmistaan ryöstää supermarket vain minuutteja ennen kuin aseistetut poliisit pysäyttivät hänet.</w:t>
      </w:r>
    </w:p>
    <w:p>
      <w:r>
        <w:rPr>
          <w:b/>
          <w:u w:val="single"/>
        </w:rPr>
        <w:t xml:space="preserve">Asiakirjan numero 36823</w:t>
      </w:r>
    </w:p>
    <w:p>
      <w:r>
        <w:t xml:space="preserve">Katujuhla käynnistää £ 25m Manchesterin taidekeskittymän</w:t>
      </w:r>
    </w:p>
    <w:p>
      <w:r>
        <w:t xml:space="preserve">Keskustan kulttuurikeskus, jonka nimi on Home, sisältää teattereita, gallerioita, elokuvateattereita, baarin ja ravintolan. Suunnitelmissa on järjestää viralliset avajaiset juhlapyhäviikonloppuna 21.-25. toukokuuta. Juhlissa järjestetään elokuvanäytöksiä, chat-tyyppisiä keskusteluja, eläviä musiikkiesityksiä ja tarinankerrontaa. Burnlestä kotoisin oleva Trainspotting-ohjaaja ja Home-kodin suojelija Boyle isännöi 21. toukokuuta illan, joka huipentuu pyrotekniseen näytökseen, joka soi Cornerhousen ja Library Theatre -teatterin yhdistymisen tuloksena syntyneessä keskuksessa. "Epävirallinen ja ystävällinen" Järjestäjien mukaan juhlallisuuksien aikana esitettävissä elokuvissa, näytelmissä ja musiikissa on myös mancunilainen teema. Home'sin toimitusjohtaja Dave Moutrey sanoi: "Haluamme, että kaikki tuntevat olevansa tervetulleita uuteen Homeen, ja juuri siitä viikonloppuna on kyse. "Rohkean kansainvälisen nykytaiteen, teatterin ja elokuvan lisäksi, joista meidät tunnetaan, uusissa tiloissamme ja ympäröivillä kaduilla järjestetään paljon toimintaa koko perheelle. "Se on viiden päivän juhla, joka on hauska, epämuodollinen ja ystävällinen."</w:t>
      </w:r>
    </w:p>
    <w:p>
      <w:r>
        <w:rPr>
          <w:b/>
        </w:rPr>
        <w:t xml:space="preserve">Yhteenveto</w:t>
      </w:r>
    </w:p>
    <w:p>
      <w:r>
        <w:t xml:space="preserve">Manchesterissa avataan ensi kuussa uusi 25 miljoonan punnan taidekeskus, jossa järjestetään elokuvaohjaaja Danny Boylen isännöimä tivoli-aiheinen katujuhla.</w:t>
      </w:r>
    </w:p>
    <w:p>
      <w:r>
        <w:rPr>
          <w:b/>
          <w:u w:val="single"/>
        </w:rPr>
        <w:t xml:space="preserve">Asiakirjan numero 36824</w:t>
      </w:r>
    </w:p>
    <w:p>
      <w:r>
        <w:t xml:space="preserve">Ranskan poliisi ampui "Allahu Akbar" -hyökkääjän</w:t>
      </w:r>
    </w:p>
    <w:p>
      <w:r>
        <w:t xml:space="preserve">Mies haavoitti kolmea poliisia Joue-les-Toursin poliisiasemalla lähellä Toursin kaupunkia ennen kuin hänet ammuttiin. Hyökkääjä oli Burundissa syntynyt Ranskan kansalainen, jolla oli rikosrekisteri, kertoi tutkintaa lähellä oleva lähde Ranskan uutistoimisto AFP:lle. Paikalle lähetettiin terrorisminvastaisia tutkijoita, lähde lisäsi. Ranskan poliisiliiton jäsen Christophe Crepin kertoi France 2 -tv-kanavalle, että hyökkääjällä oli ollut "pitkä veitsi, kuten keittiöveitsi". "Hän hakkasi [oven] heloja, joten poliisit avasivat [oven] nähdäkseen, mitä hän teki, ja hän heittäytyi välittömästi kollegojeni kimppuun, puukotti yhtä käteen ja hyökkäsi toista kaulaan ja kasvoihin", Crepin lisäsi. Tutkijat keskittyvät tiettävästi siihen, oliko radikaalilla islamilla osuutta asiaan, ja ovat käynnistäneet tutkinnan "murhayrityksestä ja rikollisesta salaliitosta terroristijärjestön yhteydessä", kertoo BBC:n Lucy Williamson Pariisista. Joidenkin tietojen mukaan hyökkääjän veli oli ilmaissut halunsa matkustaa Syyriaan, kirjeenvaihtajamme kertoo. Vuonna 2012 ranskalainen islamisti Mohammed Merah tappoi seitsemän ihmistä Toulousen kaupungissa. Hänet tapettiin lopulta 32 tuntia kestäneen piirityksen jälkeen hänen asunnossaan kaupungissa.</w:t>
      </w:r>
    </w:p>
    <w:p>
      <w:r>
        <w:rPr>
          <w:b/>
        </w:rPr>
        <w:t xml:space="preserve">Yhteenveto</w:t>
      </w:r>
    </w:p>
    <w:p>
      <w:r>
        <w:t xml:space="preserve">Poliisi on ampunut Keski-Ranskassa miehen, joka hyökkäsi heidän kimppuunsa veitsen kanssa huutaen "Jumala on suuri!" arabiaksi, kertovat ranskalaiset tiedotusvälineet.</w:t>
      </w:r>
    </w:p>
    <w:p>
      <w:r>
        <w:rPr>
          <w:b/>
          <w:u w:val="single"/>
        </w:rPr>
        <w:t xml:space="preserve">Asiakirjan numero 36825</w:t>
      </w:r>
    </w:p>
    <w:p>
      <w:r>
        <w:t xml:space="preserve">Bussikaistakamerat nappaavat yli 1 200 kuljettajaa ensimmäisen viikon aikana</w:t>
      </w:r>
    </w:p>
    <w:p>
      <w:r>
        <w:t xml:space="preserve">Mark SimpsonBBC News NI Keskimäärin lähes 200 kuljettajaa päivässä jäi kiinni. Kun sakko on vähintään 45 puntaa, se tarkoittaa, että seitsemän päivän aikana kerätään yli 50 000 puntaa. Valvonta alkoi 22. kesäkuuta, jolloin kaupungin keskustassa otettiin käyttöön kuusi uutta bussikaistakameraa ja liikkuva havaitsemisyksikkö. Sen jälkeen on saatu kiinni yhteensä 1 273 kuljettajaa. Kiinteät kamerat on sijoitettu seuraaviin paikkoihin: Liikkuva havaitsemisyksikkö valvoo kaupungin pääteitä, kuten Shore Roadia, Lisburn Roadia ja Ormeau Roadia. Bussikaistasääntöjen rikkomisesta kiinni jääneille määrätään 90 punnan sakko, mutta sakko alennetaan 45 puntaan, jos se maksetaan kahden viikon kuluessa. Aluekehitysministeriön tiedottajan mukaan 22. kesäkuuta alkaneella viikolla autoilijoille oli annettu 1273 rangaistusvaatimusta (PCN) bussikaistoilla tai bussiliikennettä rajoittavilla kaduilla ajamisesta. "Kuljettajilla on oikeus riitauttaa PCN-määräyksensä kaikkien PCN-määräysten kääntöpuolella esitetyn menettelyn mukaisesti", tiedottaja lisäsi.</w:t>
      </w:r>
    </w:p>
    <w:p>
      <w:r>
        <w:rPr>
          <w:b/>
        </w:rPr>
        <w:t xml:space="preserve">Yhteenveto</w:t>
      </w:r>
    </w:p>
    <w:p>
      <w:r>
        <w:t xml:space="preserve">Belfastin bussikaistojen laittoman käytön vastaisen uuden valvontakampanjan ensimmäisellä viikolla jäi kiinni yli 1 200 kuljettajaa.</w:t>
      </w:r>
    </w:p>
    <w:p>
      <w:r>
        <w:rPr>
          <w:b/>
          <w:u w:val="single"/>
        </w:rPr>
        <w:t xml:space="preserve">Asiakirjan numero 36826</w:t>
      </w:r>
    </w:p>
    <w:p>
      <w:r>
        <w:t xml:space="preserve">Pohjois-Walesin edustan meressä esiintyvä oranssilevä ei ole haitallista.</w:t>
      </w:r>
    </w:p>
    <w:p>
      <w:r>
        <w:t xml:space="preserve">Levää, joka tunnetaan nimellä sea sparkle, koska se hehkuu pimeässä, on löydetty Penmaenmawrin rannalta Conwyssa ja Llandudnossa, ja sitä saattaa esiintyä myös muilla alueilla. Natural Resources Walesin (NRW) mukaan oranssille vedelle tehdyt testit osoittivat, että kyseessä on Noctiluca-merilevän varhaisvaihe, joka ei ole ihmiselle haitallinen. Se on yleistä tähän aikaan vuodesta. NRW:n mukaan kyseessä on luonnossa esiintyvä ilmiö. "Seuratkaa olosuhteita" Richard Berry NRW:stä sanoi: "Viime viikkoina olemme saaneet paljon ilmoituksia meressä olevasta materiaalista, jota usein luullaan jätevedeksi tai saastumiseksi, mutta joka on itse asiassa merilevää. "Se ei ehkä näytä miellyttävältä, mutta se on luonnollinen prosessi, joka on hyvin yleistä tähän aikaan vuodesta ja erityisesti lämpimän sään aikana. "Se ei tällä hetkellä aiheuta ympäristövaikutuksia, mutta jatkamme meren tilan seuraamista tulevina päivinä.", sanoo hän. "Jos joku luulee havainneensa saastumista, joka ei ole merilevää, hän voi aina ilmoittaa siitä vaaratilanteiden vihjepuhelimeemme numeroon 0800 80 70 60."</w:t>
      </w:r>
    </w:p>
    <w:p>
      <w:r>
        <w:rPr>
          <w:b/>
        </w:rPr>
        <w:t xml:space="preserve">Yhteenveto</w:t>
      </w:r>
    </w:p>
    <w:p>
      <w:r>
        <w:t xml:space="preserve">Eräiltä Pohjois-Walesin rannoilta löydetyn kirkkaan oranssin värisen veden testit ovat osoittaneet, että kyseessä on vaaraton merilevä.</w:t>
      </w:r>
    </w:p>
    <w:p>
      <w:r>
        <w:rPr>
          <w:b/>
          <w:u w:val="single"/>
        </w:rPr>
        <w:t xml:space="preserve">Asiakirjan numero 36827</w:t>
      </w:r>
    </w:p>
    <w:p>
      <w:r>
        <w:t xml:space="preserve">GHA-valmentajat: Bussimatkustajat joutuvat edelleen kärsimään häiriöistä</w:t>
      </w:r>
    </w:p>
    <w:p>
      <w:r>
        <w:t xml:space="preserve">Ruabonissa toimiva GHA Coaches lopetti toimintansa 15. heinäkuuta, jolloin 320 työpaikkaa menetettiin. Se liikennöi 230 ajoneuvolla koulu- ja bussilinjoilla Pohjois-Walesissa, Cheshiressä ja Shropshiressä. Denbighshiren, Flintshiren ja Wrexhamin valtuustojen mukaan koulureitit katetaan lukukauden loppuun asti, mutta ne tekevät edelleen yhteistyötä muiden linja-autoyhtiöiden kanssa julkisten palvelujen kattamiseksi. Wrexhamissa 22 reittiä on poissa käytöstä toistaiseksi. Tiedottaja sanoi: "Teemme kaikkemme minimoidaksemme häiriöt, mutta näin merkittävän liikenneoperaattorin menetyksellä on väistämättä seurauksia lähitulevaisuudessa." Kahdeksan Denbighshiren reittiä on edelleen poissa käytöstä tai keskeytetty. Flintshiren alueella järjestelyt koskevat 10:tä yhtiön liikennöimästä 11 reitistä.</w:t>
      </w:r>
    </w:p>
    <w:p>
      <w:r>
        <w:rPr>
          <w:b/>
        </w:rPr>
        <w:t xml:space="preserve">Yhteenveto</w:t>
      </w:r>
    </w:p>
    <w:p>
      <w:r>
        <w:t xml:space="preserve">Koillis-Walesin matkustajat joutuvat edelleen kärsimään häiriöistä linja-autoyhtiön ajauduttua konkurssiin.</w:t>
      </w:r>
    </w:p>
    <w:p>
      <w:r>
        <w:rPr>
          <w:b/>
          <w:u w:val="single"/>
        </w:rPr>
        <w:t xml:space="preserve">Asiakirjan numero 36828</w:t>
      </w:r>
    </w:p>
    <w:p>
      <w:r>
        <w:t xml:space="preserve">Selbyn kääntösillan sulkemista lykätään</w:t>
      </w:r>
    </w:p>
    <w:p>
      <w:r>
        <w:t xml:space="preserve">Selbyn kääntösillan oli määrä sulkea heinäkuun ja syyskuun välisenä aikana. Network Railin on kuitenkin pidettävä rata auki, jotta Hullin liikennöinti olisi mahdollista sen jälkeen, kun romahtanut maakasa sulki vaihtoehtoisen reitin. Tiedottajan mukaan molempien linjojen samanaikainen korjaaminen "rasittaisi verkkoa liikaa". Etelä-Yorkshiren Hatfield Colliery -kaivoksella romahtanut noin miljoona kuutiometriä kuonaa painoi radan ylöspäin ja pakotti radan sulkemiseen. Sortuma tapahtui helmikuussa, ja rata saatetaan korjata vasta syyskuussa. Vaikka Selbyn siltahanketta on lykätty, Network Railin mukaan huoltotöitä tehdään, jotta rata pysyy "turvallisena ja luotettavana". Network Railin reittijohtaja Phil Verster sanoi: "On edelleen totta, että Selbyn kääntösilta osoittaa ikänsä." Vastaavia töitä lykättäisiin myös kolmella muulla sillalla reitillä Hulliin Itä-Yorkshireen. Verster sanoi, että matkustajat saavat 12 viikkoa etukäteen tiedon kaikista siltojen uusista töistä. "Ymmärrän täysin, että on tärkeää palauttaa suora junayhteys Cleethorpesiin, Scunthorpeen, Gooleen ja muihin Hatfieldin maanvyörymän vahingoittamiin paikkoihin", hän lisäsi.</w:t>
      </w:r>
    </w:p>
    <w:p>
      <w:r>
        <w:rPr>
          <w:b/>
        </w:rPr>
        <w:t xml:space="preserve">Yhteenveto</w:t>
      </w:r>
    </w:p>
    <w:p>
      <w:r>
        <w:t xml:space="preserve">Pohjois-Yorkshiressä sijaitsevan vanhenevan rautatiesillan korjaustöitä on lykätty, jotta junaliikenne voisi jatkua toisella radalla tapahtuneen maanvyörymän jälkeen.</w:t>
      </w:r>
    </w:p>
    <w:p>
      <w:r>
        <w:rPr>
          <w:b/>
          <w:u w:val="single"/>
        </w:rPr>
        <w:t xml:space="preserve">Asiakirjan numero 36829</w:t>
      </w:r>
    </w:p>
    <w:p>
      <w:r>
        <w:t xml:space="preserve">Neljä tarjousta Glasgow'n ja Edinburghin paikallisista televisioluvista</w:t>
      </w:r>
    </w:p>
    <w:p>
      <w:r>
        <w:t xml:space="preserve">Glasgow'n toimilupaa hakevat neljä tarjoajaa ovat STV:n GTV-ryhmä, Glasgow TV, Made in Glasgow ja Metro8 Glasgow. Edinburghin neljä hakijaa ovat Edinburgh News Network, STV:n ryhmä ETV, Made in Edinburgh ja Metro8 Edinburgh. Ofcom harkitsee nyt kunkin tarjouksen ansioita ennen toimilupien myöntämistä. Asemat voisivat aloittaa lähetyksensä vuonna 2013. Westminsterin hallitus tarjoaa toimilupia 21 brittiläiseen kaupunkiin, joista 19 on herättänyt kiinnostusta. Se uskoo, että palvelut voisivat auttaa ihmisiä osallistumaan jälleen paikallisdemokratiaan ja tarjota hyödyllisiä julkisia palveluja. Järjestelmän arvostelijat pelkäävät, että paikallisasemat eivät ole kaupallisesti kannattavia ja että niiden on vaikea saada yleisöä kiinnostumaan.</w:t>
      </w:r>
    </w:p>
    <w:p>
      <w:r>
        <w:rPr>
          <w:b/>
        </w:rPr>
        <w:t xml:space="preserve">Yhteenveto</w:t>
      </w:r>
    </w:p>
    <w:p>
      <w:r>
        <w:t xml:space="preserve">Glasgow ja Edinburgh näyttävät saavan omat paikalliset tv-asemansa, kun neljä kilpailevaa ryhmää on hakenut toimilupia ehdotettujen uusien palvelujen tarjoamiseen.</w:t>
      </w:r>
    </w:p>
    <w:p>
      <w:r>
        <w:rPr>
          <w:b/>
          <w:u w:val="single"/>
        </w:rPr>
        <w:t xml:space="preserve">Asiakirjan numero 36830</w:t>
      </w:r>
    </w:p>
    <w:p>
      <w:r>
        <w:t xml:space="preserve">Naista syytetään huumeiden salakuljetuksesta hedelmäpainossa</w:t>
      </w:r>
    </w:p>
    <w:p>
      <w:r>
        <w:t xml:space="preserve">Olivia Anton-Altamiranon, 32, väitetään salakuljettaneen 250 kiloa kokaiinia ja 9 kiloa kristallimetamfetamiinia, joka oli piilotettu erityisesti tähän tarkoitukseen rakennettuun koneeseen, kertoivat viranomaiset. Espanjan kansalainen pidätettiin kotonaan Blackheathissa, Kaakkois-Lontoossa, kertoi National Crime Agency. Huumeiden väitetään kulkeutuneen London Gatewayn satamaan 17. maaliskuuta. Rajavartiolaitoksen virkamiehet pysäyttivät 3,5 tonnia painavan hedelmänjalostajan ja löysivät saaliin, jonka katuarvoksi arvioidaan 22 miljoonaa puntaa, NCA kertoi. John Coles, NCA:n erityisoperaatioiden johtaja, sanoi: "Tässä on kyse järjestäytyneiden rikollisten potentiaalisesti tuottoisasta juonesta salakuljettaa Yhdistyneeseen kuningaskuntaan 259 kiloa A-luokan huumeita, jotka olisi lopulta myyty Lontoon kaduilla." Takavarikosta ilmoitettiin sen jälkeen, kun turvallisuusministeri Ben Wallace oli varoittanut, että Yhdistyneestä kuningaskunnasta on nopeasti tulossa Euroopan suurin kokaiinin kuluttaja. Charlton Roadilta kotoisin oleva Anton-Altamirano saapuu Kingston Crown Courtin eteen vastaamaan 7. kesäkuuta.</w:t>
      </w:r>
    </w:p>
    <w:p>
      <w:r>
        <w:rPr>
          <w:b/>
        </w:rPr>
        <w:t xml:space="preserve">Yhteenveto</w:t>
      </w:r>
    </w:p>
    <w:p>
      <w:r>
        <w:t xml:space="preserve">Naista on syytetty huumeiden tuonnista Yhdistyneeseen kuningaskuntaan Meksikosta 22 miljoonan punnan katuarvosta teollisen hedelmänjalostuskoneen sisällä.</w:t>
      </w:r>
    </w:p>
    <w:p>
      <w:r>
        <w:rPr>
          <w:b/>
          <w:u w:val="single"/>
        </w:rPr>
        <w:t xml:space="preserve">Asiakirjan numero 36831</w:t>
      </w:r>
    </w:p>
    <w:p>
      <w:r>
        <w:t xml:space="preserve">Chardin uima-allas ja vapaa-ajankeskus lähellä valmistumista</w:t>
      </w:r>
    </w:p>
    <w:p>
      <w:r>
        <w:t xml:space="preserve">Bodenin ja Holyrood Millsin alueella Chardissa, Somersetissa, sijaitsevaan hankkeeseen kuuluu myös kirjasto, asuntoja ja liiketiloja rakennustöiden toisessa vaiheessa. Uusi uima-allas ja vapaa-ajankeskus korvaa syyskuussa 2018 suljetun Cresta-vapaa-ajankeskuksen. Tilojen odotetaan avautuvan yleisölle ensi syksynä. South Somersetin piirineuvosto ei ole vielä valinnut toimijaa, joka pyörittäisi laitosta, kertoi Local Democracy Reporting Service. Valtuutettu Jason Baker sanoi, että "hyvää edistystä" oli tapahtunut huolimatta koronaviruspandemian aiheuttamista työrajoituksista. Hän sanoi: "Olen tällä hetkellä melko varma, että olemme valmiita vuoden 2021 loppuun mennessä. "Tässä tilanteessa olemme aikataulussa, mutta rajoituksia on vielä tulossa, ja meidän on noudatettava niitä." Hän sanoi, että hän on tyytyväinen. Boden Mill rakennetaan julkiseksi rakennukseksi, jonka pohjakerroksessa on kirjasto ja muita tiloja ja yläkerroksissa asuntoja. Muihin vaiheisiin kuuluu kauppoja, asuntoja, maisemointi, joka luo paikan sosiaalisille kokoontumisille, ja perheiden leikkialue.</w:t>
      </w:r>
    </w:p>
    <w:p>
      <w:r>
        <w:rPr>
          <w:b/>
        </w:rPr>
        <w:t xml:space="preserve">Yhteenveto</w:t>
      </w:r>
    </w:p>
    <w:p>
      <w:r>
        <w:t xml:space="preserve">Uusi uima-allas ja vapaa-ajankeskus, joka rakennetaan osana kolmen miljoonan punnan uudistushanketta, valmistuu ennen joulua.</w:t>
      </w:r>
    </w:p>
    <w:p>
      <w:r>
        <w:rPr>
          <w:b/>
          <w:u w:val="single"/>
        </w:rPr>
        <w:t xml:space="preserve">Asiakirjan numero 36832</w:t>
      </w:r>
    </w:p>
    <w:p>
      <w:r>
        <w:t xml:space="preserve">Nigerian poliisi pidättää perinteisen papin kirouksen langettamisen jälkeen</w:t>
      </w:r>
    </w:p>
    <w:p>
      <w:r>
        <w:t xml:space="preserve">Anazo Ilomuanyan palkkasi joukko nuoria, jotka yrittivät lopettaa Ozubulun kaupungissa maan kaakkoisosassa tapahtuneet murhat, kertoo poliisi. Poliisi pidätti perinteisen papin sen jälkeen, kun paikalliset asukkaat olivat valittaneet asiasta. Ristiriita, jonka uskotaan olevan kilpailevien huumejengien välinen, johti 13 kirkossakävijän tappamiseen viime vuonna. Uskotaan, että tekijät luulivat erehdyksessä, että hyökkäyksen aiottu kohde kävi Pyhän Filippuksen kirkossa. Tuolloin poliisi sanoi, että ampuminen oli seurausta ulkomailla asuvien Ozubulusta kotoisin olevien nigerialaisten välisestä riidasta ja että väkivalta saattaa liittyä huumekauppaan. "Kaupungin nuoret, jotka toimivat nimellä Concerned Indigenous People of Ozubulu etsiessään keinoa tappojen lopettamiseksi, konsultoivat perinteistä pappia kiroamaan osalliset", poliisin tiedottaja Haruna Muhammed kertoi BBC Igbolle. Mutta muut kaupungin asukkaat olivat tyytymättömiä ja ilmoittivat papista ja nuorista poliisille, Muhammed lisäsi. Pidätettyjen on määrä saapua oikeuteen, mutta on epäselvää, mistä heitä syytetään, sillä Nigerian lain mukaan kiroaminen ei ole rikos.</w:t>
      </w:r>
    </w:p>
    <w:p>
      <w:r>
        <w:rPr>
          <w:b/>
        </w:rPr>
        <w:t xml:space="preserve">Yhteenveto</w:t>
      </w:r>
    </w:p>
    <w:p>
      <w:r>
        <w:t xml:space="preserve">94-vuotias perinteinen pappi on pidätetty Nigeriassa sen jälkeen, kun hän oli kiroillut viimeaikaisten väkivaltaisuuksien väitettyjä aiheuttajia.</w:t>
      </w:r>
    </w:p>
    <w:p>
      <w:r>
        <w:rPr>
          <w:b/>
          <w:u w:val="single"/>
        </w:rPr>
        <w:t xml:space="preserve">Asiakirjan numero 36833</w:t>
      </w:r>
    </w:p>
    <w:p>
      <w:r>
        <w:t xml:space="preserve">Kansanedustaja Darren Jonesin kynnet on maalattu orjuuden tiedostamistempussa.</w:t>
      </w:r>
    </w:p>
    <w:p>
      <w:r>
        <w:t xml:space="preserve">Bristolin luoteisosan kansanedustaja Darren Jones puolusti Avon ja Somersetin poliiseja, jotka olivat tehneet samoin. Hän sanoi, että poliisi oli joutunut kohtaamaan vastareaktion joidenkin sanomalehtien taholta. Poliisivoimien sosiaalisessa mediassa käyttämässä #LetsNailIt-hashtagissa käytettiin sarjaa twiittejä mies- ja naispoliiseista, joilla oli maalatut kynnet, korostaakseen nykyajan orjuuden ongelmaa. Jones sanoi, että autopesulat ja kynsibaarit ovat yleisiä paikkoja nykyaikaiselle orjuudelle. "Jaan muiden jäsenten huolen siitä, että lehdet ovat raportoineet vastareaktiosta Avon and Somerset Constabularya vastaan, koska se on halunnut nostaa tämän asian esiin sosiaalisessa mediassa tavalla, joka viestii ihmisille heidän jokapäiväisessä elämässään, että heidän pitäisi pitää silmällä, missä he näkevät näitä asioita tapahtuvan", hän sanoi. Tämän vuoden heinäkuussa poliisi teki ratsian Jonesin vaalipiirissä sijaitsevaan naulabaariin ja pidätti neljä ihmistä ihmiskauppa- ja orjuusrikoksista, hän sanoi. Jones sanoi, että hän saattaa olla ensimmäinen miespuolinen kansanedustaja, jolla on ollut maalattuja kynsiä parlamentissa. Hän lisäsi: "Se ei ole myös Eddie Izzardin hyväksyntä Labourin NEC:n jäseneksi." Hän sanoi: "Se ei ole myös Eddie Izzardin hyväksyntä Labourin NEC:n jäseneksi."</w:t>
      </w:r>
    </w:p>
    <w:p>
      <w:r>
        <w:rPr>
          <w:b/>
        </w:rPr>
        <w:t xml:space="preserve">Yhteenveto</w:t>
      </w:r>
    </w:p>
    <w:p>
      <w:r>
        <w:t xml:space="preserve">Työväenpuolueen kansanedustaja on puhunut maalattujen kynsien kanssa Commonsissa lisätäkseen tietoisuutta nykyaikaisesta orjuudesta kynsibaarissa.</w:t>
      </w:r>
    </w:p>
    <w:p>
      <w:r>
        <w:rPr>
          <w:b/>
          <w:u w:val="single"/>
        </w:rPr>
        <w:t xml:space="preserve">Asiakirjan numero 36834</w:t>
      </w:r>
    </w:p>
    <w:p>
      <w:r>
        <w:t xml:space="preserve">Pääministeri Alex Salmond pitää Morayn RAF-neuvotteluja</w:t>
      </w:r>
    </w:p>
    <w:p>
      <w:r>
        <w:t xml:space="preserve">RAF Kinloss suljetaan käytännössä sen jälkeen, kun uusien Nimrodien tilaus peruttiin, ja Lossiemouthin lentotukikohdan tulevaisuus herättää kasvavia pelkoja. Työryhmä ja pääministeri Salmond keskustelivat toimintasuunnitelmasta muutosten vaikutusten minimoimiseksi. Puolustusministeriö on vakuuttanut, ettei Lossiemouthista ole tehty lopullista päätöstä. On pelätty, että tukikohdan Tornado-laivasto voitaisiin siirtää Norfolkissa sijaitsevaan RAF Marhamiin, jossa lentokoneiden suunnittelutyö jo tapahtuu. On ehdotettu, että RAF Kinloss voitaisiin säilyttää Saksasta palaavien sotilaiden kasarmina. Puolustuslähteet ovat jo sanoneet, että joukot saapuisivat aikaisintaan noin vuonna 2015. Aikaisemmin tänä vuonna julkaistun raportin mukaan Morayn kaksi RAF:n tukikohtaa tuovat vuosittain yli 150 miljoonaa puntaa paikallistalouteen ja tukevat noin 5 700 työpaikkaa.</w:t>
      </w:r>
    </w:p>
    <w:p>
      <w:r>
        <w:rPr>
          <w:b/>
        </w:rPr>
        <w:t xml:space="preserve">Yhteenveto</w:t>
      </w:r>
    </w:p>
    <w:p>
      <w:r>
        <w:t xml:space="preserve">Morayn RAF-tukikohtien tulevaisuuden puolesta taistelevan työryhmän edustajat ovat keskustelleet pääministeri Alex Salmondin kanssa.</w:t>
      </w:r>
    </w:p>
    <w:p>
      <w:r>
        <w:rPr>
          <w:b/>
          <w:u w:val="single"/>
        </w:rPr>
        <w:t xml:space="preserve">Asiakirjan numero 36835</w:t>
      </w:r>
    </w:p>
    <w:p>
      <w:r>
        <w:t xml:space="preserve">John Radcliffen sairaala: Radcliffe Radcliffe: Operaatioita peruttu vuodepulan vuoksi</w:t>
      </w:r>
    </w:p>
    <w:p>
      <w:r>
        <w:t xml:space="preserve">Myös Oxfordin John Radcliffe -sairaalan leikkauksia lykättiin maanantaina ja tiistaina. Oxford University Hospitals NHS Trust pyysi anteeksi potilailta ja sanoi, että kaikkiin, joita asia koski, oli otettu yhteyttä. Lääketieteellinen johtaja tohtori Tony Berendt sanoi, että "jokainen vuode on tärkeä" ja että "epävakaassa tilassa" olevat potilaat oli asetettava etusijalle. Hän lisäsi, että terveydenhuolto- ja sosiaalihuoltopalveluissa oli "koko järjestelmän laajuisia" ongelmia, joiden vuoksi liian monet ihmiset joutuivat viettämään liian kauan sairaalassa. 'Pyydän anteeksi potilailta' Paul Brennan, Trustin kliinisten palvelujen johtaja, sanoi, että se pyrkii järjestämään toimintoja uudelleen mahdollisimman pian. "Emme tee tätä päätöstä kevyesti, ja haluaisin pyytää anteeksi potilailta, joita asia suoraan koskee", hän sanoi. Tämä ei vaikuta avohoito- ja diagnoosivastaanottoihin, kiireellisiin leikkauksiin eikä syöpäkirurgiaan. Peruutukset eivät koske myöskään Churchill Hospitalia, Nuffield Orthopaedic Centreä tai Horton General Hospitalia. Myös John Radcliffe Hospital perui ei-kiireellisiä leikkauksia tammikuussa 2018, mikä maksoi terveydenhuollolle ainakin 2,6 miljoonaa puntaa, sekä tammikuussa 2017.</w:t>
      </w:r>
    </w:p>
    <w:p>
      <w:r>
        <w:rPr>
          <w:b/>
        </w:rPr>
        <w:t xml:space="preserve">Yhteenveto</w:t>
      </w:r>
    </w:p>
    <w:p>
      <w:r>
        <w:t xml:space="preserve">Oxfordshiren sairaalassa ei-kiireellisiä leikkauksia on peruttu tiistaihin asti vuodepaikkojen puutteen vuoksi.</w:t>
      </w:r>
    </w:p>
    <w:p>
      <w:r>
        <w:rPr>
          <w:b/>
          <w:u w:val="single"/>
        </w:rPr>
        <w:t xml:space="preserve">Asiakirjan numero 36836</w:t>
      </w:r>
    </w:p>
    <w:p>
      <w:r>
        <w:t xml:space="preserve">LA-Tokio lento kääntyy takaisin, kun matkustaja "nousee väärällä lipulla</w:t>
      </w:r>
    </w:p>
    <w:p>
      <w:r>
        <w:t xml:space="preserve">Teigenin mukaan matkustaja nousi LAX:n lentokentällä koneeseen toisen lentoyhtiön lipulla, vaikka viranomaiset eivät vahvistaneet tätä. Kone kääntyi takaisin neljän tunnin lennon jälkeen Tyynenmeren yllä. Lentoyhtiö All Nippon Airways (ANA) kertoi vain, että asiakkaan "lentojärjestelyissä" oli ollut ongelmia. LA-Tokio-käännös: Miten voit lentää ilman lippua? Adonis Cutchlow LAX:n poliisista kertoi LA Times -lehdelle, että koneessa ei ollut tapahtunut rikollista tai laitonta toimintaa, eikä ollut selvää, miksi kone oli kääntynyt takaisin. 'Niin paljon kysymyksiä' Koneen olisi pitänyt lentää 11 tuntia Tokioon. Sen sijaan matkustajat viettivät ilmassa kahdeksan tuntia vain palatakseen samalle lentokentälle. Teigenin 9,2 miljoonalle seuraajalleen lentokoneesta lähettämän twiittisarjan mukaan kyseinen matkustaja nousi ANA:n lennolle United Airlinesin lipulla. Verkkolennonseurantapalvelu Flightaware näytti koneen tekevän jyrkän käännöksen Tyynenmeren yllä, reilun neljän tunnin päässä Los Angelesista, ja palaavan takaisin. Eräs kanssamatkustaja keräsi yhdellä twiitillä 45 000 uudelleentwiittausta ja lähes 1 000 seuraajaa lähetettyään kuvan kuuluisasta pariskunnasta lennolla. Noin kuusi tuntia ensimmäisen lennon laskeutumisen jälkeen rouva Teigen ilmoitti nousevansa toiseen koneeseen. Saatat myös pitää</w:t>
      </w:r>
    </w:p>
    <w:p>
      <w:r>
        <w:rPr>
          <w:b/>
        </w:rPr>
        <w:t xml:space="preserve">Yhteenveto</w:t>
      </w:r>
    </w:p>
    <w:p>
      <w:r>
        <w:t xml:space="preserve">Malli Chrissy Teigenin ja hänen muusikkomiehensä John Legendin Tokioon matkalla ollut lento kääntyi takaisin Los Angelesiin, kun joku oli tiettävästi noussut koneeseen erehdyksessä.</w:t>
      </w:r>
    </w:p>
    <w:p>
      <w:r>
        <w:rPr>
          <w:b/>
          <w:u w:val="single"/>
        </w:rPr>
        <w:t xml:space="preserve">Asiakirjan numero 36837</w:t>
      </w:r>
    </w:p>
    <w:p>
      <w:r>
        <w:t xml:space="preserve">Aberdeenin tuulipuistokumppani Vattenfall vähentää osuuttaan</w:t>
      </w:r>
    </w:p>
    <w:p>
      <w:r>
        <w:t xml:space="preserve">230 miljoonan punnan arvoiseen European Offshore Wind Deployment Centre (EOWDC) -hankkeeseen kuuluu 11 tuulivoimalaa. Yhdysvaltalainen liikemies Trump, jolla on golfkenttä Aberdeenshiressä, vastustaa tuulipuistoja. Vattenfallin mukaan sen on "asetettava investointinsa tärkeysjärjestykseen". EOWDC-hanke on yhteisyritys insinööritoimisto Technipin ja Aberdeen Renewable Energy Groupin (Areg) kanssa. EOWDC:n kumppanit ovat nyt kehottaneet merituulivoima-alaa tukemaan hanketta uusilla investoinneilla. "Laajempi tuki" Peter Wesslau, Vattenfallin Yhdistyneen kuningaskunnan maajohtaja, sanoi: "EOWDC-järjestelmä hyödyttää koko merituulivoimateollisuutta, koska se auttaa alentamaan tuotantokustannuksia ja varmistaa teollisuudelle hyötyjä Yhdistyneessä kuningaskunnassa. "Siksi uskomme, että EOWDC ansaitsee laajemman tuen strategisen teollisuusallianssin kautta. "Kuten kaikilla energiayhtiöillä Euroopassa, pääomabudjetteihimme kohdistuu kuitenkin rajoituksia, joten Vattenfall on joutunut asettamaan investointinsa tärkeysjärjestykseen, mikä tarkoittaa sitä, että on pyydettävä uusia sijoittajia auttamaan EOWDC:hen tehtävien yli 230 miljoonan punnan investointien toteuttamisessa." Trump haastaa Skotlannin hallituksen päätöksen myöntää tuulipuistolle rakennuslupa. Hän vastustaa kehitystä, koska se hänen mukaansa pilaisi näkymät hänen Menie Estate -golfkentältään. Liikemies on sanonut, että hänen Meniessä sijaitseva 140 makuuhuoneen hotellinsa toteutuu vain, jos tuulipuistoa koskevat suunnitelmat eivät toteudu.</w:t>
      </w:r>
    </w:p>
    <w:p>
      <w:r>
        <w:rPr>
          <w:b/>
        </w:rPr>
        <w:t xml:space="preserve">Yhteenveto</w:t>
      </w:r>
    </w:p>
    <w:p>
      <w:r>
        <w:t xml:space="preserve">Aberdeenin rannikon edustalla sijaitsevalle tuulipuistohankkeelle, jota Donald Trump vastustaa, haetaan uutta rahoitusta sen jälkeen, kun eräs suursijoittaja ilmoitti vähentävänsä osuuttaan hankkeessa.</w:t>
      </w:r>
    </w:p>
    <w:p>
      <w:r>
        <w:rPr>
          <w:b/>
          <w:u w:val="single"/>
        </w:rPr>
        <w:t xml:space="preserve">Asiakirjan numero 36838</w:t>
      </w:r>
    </w:p>
    <w:p>
      <w:r>
        <w:t xml:space="preserve">Cottinghamin kirkkoherra Terence Grigg vangittiin lapsen seksuaalisesta hyväksikäytöstä</w:t>
      </w:r>
    </w:p>
    <w:p>
      <w:r>
        <w:t xml:space="preserve">Reverend Canon Terrence Grigg, 84, Nortonista, Pohjois-Yorkshirestä, todettiin syylliseksi Hullin kruununoikeudessa keskiviikkona. Hänet tuomittiin 14 epäsiveellisestä ja vakavasta seksuaalisesta väkivallasta. Cottinghamissa, Itä-Yorkshiren osavaltiossa sijaitsevan St Mary's Churchin kirkkoherrana hän hoiteli uhreja, joista osa oli vain 10 tai 11-vuotiaita. Lisää tarinoita Yorkshiresta Det Supt Matthew Hutchinson sanoi: "Terrence Grigg oli kirkon johtavassa asemassa ja käytti luottamustehtäväänsä tunnistaakseen nuoria, haavoittuvia uhreja, joita hän valmisteli ennen seksuaalista hyväksikäyttöä. "Toivon, että tämä rohkaisee muita uhreja tulemaan luoksemme ja tekemään rikosilmoituksen. Teemme kaiken voitavamme saadaksemme seksuaaliseen hyväksikäyttöön syyllistyneet oikeuden eteen." Kruunun syyttäjälaitos sanoi, että Griggin uhrien rohkeuden ansiosta, kun he ilmoittivat hänen rikoksistaan ja tukivat tutkintaa, hän oli saanut vankilatuomion. Hän oli kiistänyt 15 seksuaalirikosta, mutta hänet tuomittiin 12 syytteestä siveettömästä pahoinpitelystä ja kahdesta vakavasta seksuaalisesta pahoinpitelystä. Grigg todettiin syyttömäksi yhteen syytteeseen siveettömästä pahoinpitelystä.</w:t>
      </w:r>
    </w:p>
    <w:p>
      <w:r>
        <w:rPr>
          <w:b/>
        </w:rPr>
        <w:t xml:space="preserve">Yhteenveto</w:t>
      </w:r>
    </w:p>
    <w:p>
      <w:r>
        <w:t xml:space="preserve">Entinen kirkkoherra on tuomittu 12 vuodeksi vankeuteen haavoittuvassa asemassa olevien poikien ja nuorten miesten seksuaalisesta hyväksikäytöstä vuosina 1983-1996.</w:t>
      </w:r>
    </w:p>
    <w:p>
      <w:r>
        <w:rPr>
          <w:b/>
          <w:u w:val="single"/>
        </w:rPr>
        <w:t xml:space="preserve">Asiakirjan numero 36839</w:t>
      </w:r>
    </w:p>
    <w:p>
      <w:r>
        <w:t xml:space="preserve">Carrefour luopuu Intian liiketoiminnasta</w:t>
      </w:r>
    </w:p>
    <w:p>
      <w:r>
        <w:t xml:space="preserve">Sillä on tällä hetkellä viisi käteiskaupan tukkukauppaa Intiassa. Ranskalainen vähittäismyyjä on vetäytynyt heikosti menestyviltä markkinoilta, kuten Singaporesta, Malesiasta ja Kreikasta, toimitusjohtaja Georges Plassatin kolmivuotisen elvytyssuunnitelman mukaisesti. Se on sanonut haluavansa keskittyä Euroopan, Kiinan ja Brasilian avainmarkkinoihin. Avautuminen Intia avasi monimerkkisen vähittäiskauppansa ulkomaisille yrityksille vuonna 2012. Se on kuitenkin asettanut ennakkoehtoja, jotka koskevat muun muassa paikallisia hankintoja ja infrastruktuuri-investointeja, ja se on myös jättänyt lopullisen päätöksen siitä, voivatko ulkomaiset yritykset avata myymälöitä, yksittäisten osavaltioiden hallituksille. Monet analyytikot ovat sanoneet, että ennakkoehdot ovat estäneet ulkomaisia yrityksiä tulemasta alalle. Toistaiseksi vain yksi yritys - brittiläinen Tesco - on ilmoittanut suunnitelmistaan avata kauppoja maahan. Päätös avata ala ulkomaisille yrityksille kohtasi aikanaan myös poliittista vastustusta. Bharatiya Janta Party (BJP) - joka on hiljattain muodostanut Intian uuden hallituksen - oli vastustanut päätöstä väittäen, että suurten supermarkettien tulo voi vahingoittaa maan pieniä vähittäiskauppiaita.</w:t>
      </w:r>
    </w:p>
    <w:p>
      <w:r>
        <w:rPr>
          <w:b/>
        </w:rPr>
        <w:t xml:space="preserve">Yhteenveto</w:t>
      </w:r>
    </w:p>
    <w:p>
      <w:r>
        <w:t xml:space="preserve">Carrefour, yksi maailman suurimmista vähittäiskauppaketjuista, lopettaa toimintansa Intiassa alle neljä vuotta sen jälkeen, kun se avasi maassa ensimmäisen myymälänsä.</w:t>
      </w:r>
    </w:p>
    <w:p>
      <w:r>
        <w:rPr>
          <w:b/>
          <w:u w:val="single"/>
        </w:rPr>
        <w:t xml:space="preserve">Asiakirjan numero 36840</w:t>
      </w:r>
    </w:p>
    <w:p>
      <w:r>
        <w:t xml:space="preserve">Wellingborough'n vankila suljetaan, mutta sen uudelleen avaaminen ei ole poissuljettu.</w:t>
      </w:r>
    </w:p>
    <w:p>
      <w:r>
        <w:t xml:space="preserve">Northamptonshiren Wellingborough'n vankila suljettiin virallisesti perjantaina sen jälkeen, kun se oli hoitanut rikollisia 49 vuotta. Hallitus ilmoitti kesällä, että vankila suljettaisiin, ja Peter Bone, kansanedustaja, aloitti kampanjan sen pitämiseksi auki. Vankila avattiin vuonna 1963 nuorisovankilana, ja siellä pidettiin nuoria rikoksentekijöitä vuoteen 1990 asti, jolloin siitä tuli miesten koulutusvankila, jossa on 600 paikkaa. Oikeusministeriö piti rakennusta vanhentuneena ja liian kalliina ylläpitää. Viime kuukausien aikana vankeja ja henkilökuntaa on siirretty muihin vankiloihin eri puolilla maata. Bone sanoi toivovansa, että sulkeminen olisi väliaikaista. Vankilaministeri Jeremy Wright vihjasi jo lokakuussa, ettei hän sulje pois mahdollisuutta avata vankilaa uudelleen tulevaisuudessa.</w:t>
      </w:r>
    </w:p>
    <w:p>
      <w:r>
        <w:rPr>
          <w:b/>
        </w:rPr>
        <w:t xml:space="preserve">Yhteenveto</w:t>
      </w:r>
    </w:p>
    <w:p>
      <w:r>
        <w:t xml:space="preserve">Jopa 600 vangille tarkoitettu vankila on suljettu huolimatta paikallisen parlamentin jäsenen johtamasta kampanjasta sen pitämiseksi auki.</w:t>
      </w:r>
    </w:p>
    <w:p>
      <w:r>
        <w:rPr>
          <w:b/>
          <w:u w:val="single"/>
        </w:rPr>
        <w:t xml:space="preserve">Asiakirjan numero 36841</w:t>
      </w:r>
    </w:p>
    <w:p>
      <w:r>
        <w:t xml:space="preserve">Yli 50-vuotiaat "tarvitsevat enemmän tukea", koska he työskentelevät pidempään</w:t>
      </w:r>
    </w:p>
    <w:p>
      <w:r>
        <w:t xml:space="preserve">Vakuutusyhtiö Avivan mukaan lähes kaksi kolmasosaa yli 50-vuotiaista työssäkäyvistä, 6,4 miljoonaa ihmistä, suunnitteli jäävänsä eläkkeelle myöhemmin kuin 10 vuotta sitten. Aviva varoitti, että jos yritykset eivät pysty tukemaan näitä työntekijöitä, on vaarana, että yli 50-vuotiaat työntekijät ovat lannistuneita ja lannistuneita. Vuoteen 2030 mennessä arviolta puolet kaikista Yhdistyneen kuningaskunnan aikuisista on yli 50-vuotiaita. Tutkimuksessa, johon osallistui 2 500 aikuista, todettiin, että yli 50-vuotiaat olivat varmempia kyvystään pysyä työssä mukana kuin nuoremmat kollegansa ja tunsivat myös olevansa varmempia osaamisestaan. Aviva kehotti työnantajia tekemään enemmän tämän ikäryhmän auttamiseksi, kuten sallimaan työntekijöille joustavan työajan ja antamaan apua eläkerahoitukseen. Valtion eläkeikä nousee 68 vuoteen 2037 mennessä, koska ihmiset elävät pidempään. Tutkimuksen mukaan noin 40 prosenttia yli 50-vuotiaista pidentää työuraansa elinkustannusten nousun vuoksi tai siksi, että heillä ei ole riittävästi eläkesäästöjä. Avivan säästöistä ja eläkkeistä vastaava toimitusjohtaja Lindsey Rix totesi, että työntekijät tarvitsevat "täyttäviä työuria iästä riippumatta". "Tuloksemme viittaavat siihen, että iäkkäillä työntekijöillä on paljon annettavaa työssä huolimatta haasteista, joita he kohtaavat työpaikkatuen suhteen", hän lisäsi.</w:t>
      </w:r>
    </w:p>
    <w:p>
      <w:r>
        <w:rPr>
          <w:b/>
        </w:rPr>
        <w:t xml:space="preserve">Yhteenveto</w:t>
      </w:r>
    </w:p>
    <w:p>
      <w:r>
        <w:t xml:space="preserve">Lähes puolet ikääntyneistä työntekijöistä kokee, ettei työnantaja tue heitä, vaikka miljoonat työskentelevät pidempään, väitetään tutkimuksessa.</w:t>
      </w:r>
    </w:p>
    <w:p>
      <w:r>
        <w:rPr>
          <w:b/>
          <w:u w:val="single"/>
        </w:rPr>
        <w:t xml:space="preserve">Asiakirjan numero 36842</w:t>
      </w:r>
    </w:p>
    <w:p>
      <w:r>
        <w:t xml:space="preserve">Cambridgen katu lyhimmän kaksoiskeltaisen viivan väitteen kohteena</w:t>
      </w:r>
    </w:p>
    <w:p>
      <w:r>
        <w:t xml:space="preserve">Viime vuonna 33-senttiset (13 tuuman) viivat ilmestyivät invalidipaikkojen viereen Humberstone Roadilla, Chestertonissa, Cambridgessa. Nyt viereiselle Hamilton Roadille on ilmestynyt vain 28 senttimetrin (11 tuuman) levyinen rivi, joka erottaa asukkaiden pysäköintipaikat ja maksulliset pysäköintipaikat toisistaan. Kaupunginvaltuusto totesi, että kyseessä oli "aito yritys auttaa autoilijoita". "Vaikka olemme nähneet ihmisten yrittävän tunkea autoja epätavallisiin paikkoihin, kuten jalankulkijoiden ylityspaikoille, emme odota kenenkään yrittävän pysäköidä näille linjoille", maakuntaneuvoston tiedottaja sanoi. "Tämä on aito yritys auttaa autoilijoita osoittamalla muiden merkkien avulla, että maksullisen pysäköinnin ja asukkaiden pysäköinnin välillä on ero tällä kadulla." Viivojen tarkoituksena oli "auttaa autoilijoita pysäköimään oikeille pysäköintipaikoille ja välttämään sakko väärälle pysäköintipaikalle pysäköimisestä", hän lisäsi. Eräs asukas kuvasi viivoja "naurettaviksi", mutta myönsi pelkäävänsä, että voisi saada sakon, jos pysäköi niille. Eräs toinen kuvaili viivoja "söpöiksi" ja sanoi, että ne ovat "luultavasti hyödyllisiä... mutta niiden pitäisi olla suurempia, koska niitä tuskin näkee". Keltaiset kaksoisviivat</w:t>
      </w:r>
    </w:p>
    <w:p>
      <w:r>
        <w:rPr>
          <w:b/>
        </w:rPr>
        <w:t xml:space="preserve">Yhteenveto</w:t>
      </w:r>
    </w:p>
    <w:p>
      <w:r>
        <w:t xml:space="preserve">Kadun, jonka väitetään olevan Englannin lyhin kaksoiskeltaisten viivojen sarja, on "päihittänyt" läheisellä tiellä oleva vielä lyhyempi sarja.</w:t>
      </w:r>
    </w:p>
    <w:p>
      <w:r>
        <w:rPr>
          <w:b/>
          <w:u w:val="single"/>
        </w:rPr>
        <w:t xml:space="preserve">Asiakirjan numero 36843</w:t>
      </w:r>
    </w:p>
    <w:p>
      <w:r>
        <w:t xml:space="preserve">DVLA huutokauppaa "Smithy"-numerokilven.</w:t>
      </w:r>
    </w:p>
    <w:p>
      <w:r>
        <w:t xml:space="preserve">SM11 THY on yksi 1 500 yksilöllisestä rekisteröinnistä, jotka myydään kolmipäiväisessä huutokaupassa Warwickshiressä. DVLA:n tiedottajan mukaan näyttelijä James Corden, joka esitti Smithyä menestyskomediassa Gavin &amp; Stacey, twiittasi "Love It" kuultuaan sen myynnistä. Rekisterikilven varaushinta on 2 000 puntaa. Ennätyshinta tehtiin maaliskuussa 2009, jolloin 1 D myytiin 352 000 punnalla. DVLA järjestää vuosittain kuusi huutokauppaa, joissa myydään yksilöllisiä rekisterikilpiä. Huutokauppojen aloittamisen jälkeen vuonna 1989 ne ovat tuottaneet valtion kassaan 1,8 miljardia puntaa, kertoi tiedottaja. DVLA:lla on erityinen osasto, joka vastaa yksilöllisten rekisterinumeroiden valinnasta ja markkinoinnista. DVLA:n verkkosivujen mukaan henkilökohtaisen rekisterikilven omistajat eivät saa "muuttaa, järjestää uudelleen tai vääristellä kirjaimia tai numeroita" muodostaakseen nimiä tai sanoja. DVLA:n mukaan poliisi voi myös määrätä jopa 1 000 punnan sakot laittomista rekisterikilvistä, ja joissakin tapauksissa rekisteritunnus voidaan peruuttaa.</w:t>
      </w:r>
    </w:p>
    <w:p>
      <w:r>
        <w:rPr>
          <w:b/>
        </w:rPr>
        <w:t xml:space="preserve">Yhteenveto</w:t>
      </w:r>
    </w:p>
    <w:p>
      <w:r>
        <w:t xml:space="preserve">DVLA huutokauppaa perjantaina rekisterikilven, jossa on yksi Yhdistyneen kuningaskunnan yleisimmistä sukunimistä.</w:t>
      </w:r>
    </w:p>
    <w:p>
      <w:r>
        <w:rPr>
          <w:b/>
          <w:u w:val="single"/>
        </w:rPr>
        <w:t xml:space="preserve">Asiakirjan numero 36844</w:t>
      </w:r>
    </w:p>
    <w:p>
      <w:r>
        <w:t xml:space="preserve">Mies hautasi isänsä tuhkat vesiputken rikkoutuessa Old Swanissa, Liverpoolissa</w:t>
      </w:r>
    </w:p>
    <w:p>
      <w:r>
        <w:t xml:space="preserve">John Paul Rossiter sai inspiraation nähtyään korjaustöitä putkessa, joka sijaitsee Liverpoolin Old Swanissa sijaitsevaa, II-luokituksen piiriin kuuluvaa entistä pankkia vastapäätä. Hän otti yhteyttä United Utilitiesin työntekijöihin, jotka pitivät ideaa "aivan hulluna" mutta olivat halukkaita auttamaan. Tuhkat haudattiin Rossiterin ja hänen isänsä kuvan viereen. Old Swanista kotoisin oleva 39-vuotias Rossiter kertoi, että hänen isänsä, jonka nimi oli myös John Paul Rossiter, oli kattoasentaja ja työskenteli usein rakennuksen katolla. "Ajattelen isääni paljon, kun näen rakennuksen, ja kun hiljattain puhjennut vesijohto aiheutti jättimäisen reiän aivan rakennuksen ulkopuolelle, ajattelin, että olisi fantastista, jos voisin sijoittaa isäni tuhkat aivan lähelle rakennusta, jota hän rakasti", hän sanoi. United Utilitiesin työmaapäällikkö Paul Williams sanoi aluksi luulleensa, että pyyntö oli hänen mielestään "kammottava", mutta hän suostui auttamaan. "Kun näin tunteen nousevan Johnin silmistä, tiesin, että se oli aitoa", Williams sanoi. "Itse asiassa luulen, että minulla oli varmaan hieman hohtoa omassa silmässäni." Rossiterin äidin Sue Rossiterin avustuksella he hautasivat tuhkat ja valokuvan sisältävän laatikon vesiputken taakse. Rouva Rossiter sanoi, että hänen miehensä olisi "ehdottomasti pitänyt" epätavallisesta hautaustavasta.</w:t>
      </w:r>
    </w:p>
    <w:p>
      <w:r>
        <w:rPr>
          <w:b/>
        </w:rPr>
        <w:t xml:space="preserve">Yhteenveto</w:t>
      </w:r>
    </w:p>
    <w:p>
      <w:r>
        <w:t xml:space="preserve">Eräs mies on löytänyt epätavallisen tavan muistaa edesmennyttä isäänsä hautaamalla osan tämän tuhkasta vesiputken rikkoutuessa hänen suosikkirakennuksensa lähelle.</w:t>
      </w:r>
    </w:p>
    <w:p>
      <w:r>
        <w:rPr>
          <w:b/>
          <w:u w:val="single"/>
        </w:rPr>
        <w:t xml:space="preserve">Asiakirjan numero 36845</w:t>
      </w:r>
    </w:p>
    <w:p>
      <w:r>
        <w:t xml:space="preserve">Mies syytteeseen sen jälkeen, kun koira raateli kissan kuoliaaksi Walsallissa</w:t>
      </w:r>
    </w:p>
    <w:p>
      <w:r>
        <w:t xml:space="preserve">Poliisi pidätti miehen Walsallissa sijaitsevasta osoitteesta Pelsallissa 23. lokakuuta tehdystä hyökkäyksestä. Amos Pricea, 30, syytetään eläimen julmasta pahoinpitelystä tai sen aiheuttamisesta, ja hänen on määrä tulla Walsallin tuomareiden eteen torstaina. Ylikomisario Andy Parsons sanoi, että kyseessä oli "kauhistuttava julma teko viatonta eläintä kohtaan", ja kissan omistaja sanoi olevansa "hyvin järkyttynyt". Kaikkia, joilla on lisätietoja tapahtuneesta, pyydetään ottamaan yhteyttä poliisiin. Seuraa BBC West Midlandsia Facebookissa ja Twitterissä ja tilaa paikalliset uutispäivitykset suoraan puhelimeesi.</w:t>
      </w:r>
    </w:p>
    <w:p>
      <w:r>
        <w:rPr>
          <w:b/>
        </w:rPr>
        <w:t xml:space="preserve">Yhteenveto</w:t>
      </w:r>
    </w:p>
    <w:p>
      <w:r>
        <w:t xml:space="preserve">Mies on saanut syytteen sen jälkeen, kun koira raateli kissan kuoliaaksi.</w:t>
      </w:r>
    </w:p>
    <w:p>
      <w:r>
        <w:rPr>
          <w:b/>
          <w:u w:val="single"/>
        </w:rPr>
        <w:t xml:space="preserve">Asiakirjan numero 36846</w:t>
      </w:r>
    </w:p>
    <w:p>
      <w:r>
        <w:t xml:space="preserve">Lady Gaga-suunnittelija luo Blackpoolin valaistuksen installaation</w:t>
      </w:r>
    </w:p>
    <w:p>
      <w:r>
        <w:t xml:space="preserve">Blackpoolin Jack Irvingille on myönnetty 100 000 puntaa hänen suunnittelemaansa suunnitelmaan, kun taiteilijoita oli pyydetty tuomaan "uusi ulottuvuus" kuuluisaan show'hun. Taiteilija, joka on luonut kolme teosta laulajalle, luo visionsa Lancasterin yliopiston tutkijoiden kanssa. 26-vuotias sanoi, että uuden valaistuksen tekeminen oli "unelmien täyttymys". Kilpailussa, jonka tuomaroi suunnittelija Laurence Llewelyn-Bowenin johtama raati, osallistujia kehotettiin tuomaan show'hun "uusi ulottuvuus" sekä muotoilun että teknologian osalta. Llewelyn-Bowen sanoi, että kilpailuun oli osallistunut "poikkeuksellisen jännittäviä töitä", mutta Irvingin työ oli paras. Taiteilija, joka saa inspiraatiota kotikaupunkinsa kirkkaista valoista, kertoi, että hänen vielä julkistamaton teoksensa sai innoituksensa erityisesti Blackpoolin "glamourista", meren eliöistä ja BBC:n Blue Planet -televisiosarjasta. "Lapsena osoitin aina Blackpoolin tornin valoja ja sanoin vanhemmilleni: 'jonain päivänä minä suunnittelen nuo'", hän sanoi. "Se on ollut unelmieni täyttymys. "Voin antaa jotain takaisin sille, mikä alun perin inspiroi minua suunnittelemaan." Irving kertoi, että hänen kuuluisin luomuksensa, Lady Gagan vuonna 2014 käyttämä hohtava, merisiilistä inspiroitunut kappale, sai alkunsa luonnoksesta, jonka hän teki teini-ikäisenä työskennellessään Blackpool Pleasure Beachilla. Hän sanoi, että Poker Facen ja Bad Romancen laulaja oli hänen "muusansa", ja lisäsi: "Oli surrealistista, että hän käytti kappaleitani." Hän lisäsi: "Se, että hän käytti kappaleitani, oli niin surrealistista." Installaatio on esillä osana Illuminations-tapahtumaa 4. syyskuuta-8. marraskuuta.</w:t>
      </w:r>
    </w:p>
    <w:p>
      <w:r>
        <w:rPr>
          <w:b/>
        </w:rPr>
        <w:t xml:space="preserve">Yhteenveto</w:t>
      </w:r>
    </w:p>
    <w:p>
      <w:r>
        <w:t xml:space="preserve">Suunnittelija, jonka asuja Lady Gaga on käyttänyt, luo Blackpool Illuminations -tapahtumaan uuden syvänmeri-aiheisen installaation voitettuaan kilpailun.</w:t>
      </w:r>
    </w:p>
    <w:p>
      <w:r>
        <w:rPr>
          <w:b/>
          <w:u w:val="single"/>
        </w:rPr>
        <w:t xml:space="preserve">Asiakirjan numero 36847</w:t>
      </w:r>
    </w:p>
    <w:p>
      <w:r>
        <w:t xml:space="preserve">H&amp;M näkee alennuksia myynnin laskiessa</w:t>
      </w:r>
    </w:p>
    <w:p>
      <w:r>
        <w:t xml:space="preserve">Sen myyntipisteet, joihin kuuluvat muun muassa keskisuuret ketjut &amp; Other Stories ja Cos, tuottivat 1,26 miljardia Ruotsin kruunua (108 miljoonaa puntaa). Varastot olivat 8 prosenttia suuremmat kuin vuosi sitten, mikä johtui osittain myymälöiden määrän kasvusta mutta myös hitaammasta myynnistä. Se kertoi, että myymättömiä varastoja oli enemmän kuin viime vuonna, mikä merkitsisi lisäalennuksia seuraavien kolmen kuukauden aikana. Hiljattain se varoitti kysynnän heikkenemisestä joissakin myymälöissä ja kertoi myös myynnin laskeneen toisena vuosineljänneksenä peräkkäin. Osakkeet laskivat alkukaupankäynnissä 5 prosenttia alimmalle tasolleen sitten vuoden 2008. H&amp;M työllistää maailmanlaajuisesti 171 000 ihmistä 4 700 myymälässään. H&amp;M:llä on myyntipisteitä 69 maassa, joista Yhdysvallat, Saksa ja Iso-Britannia ovat kolme suurinta markkina-aluetta myymälöiden lukumäärällä mitattuna. Tänä vuonna se aikoo avata 220 uutta myymälää. Suurin osa niistä on H&amp;M-myymälöitä, mutta 90 on sen uudempia spin-off-myymälöitä, kuten &amp; Other Stories, Cos ja Monki. H&amp;M:n mukaan varastojen kasvu oli suunniteltua suurempaa, ja se merkitsisi "lisääntyneitä arvonalennuksia" vuoden 2018 toisella neljänneksellä viime vuoteen verrattuna. Jälleenmyyjä sanoi kuitenkin odottavansa myynnin ja voittojen palaavan kasvuun. "Otamme pitkän aikavälin näkemyksen, joka yhdessä tietämyksemme ja kokemuksemme kanssa mahdollistaa sen, että voimme navigoida tällaisten aikojen läpi... takaisin terveeseen kasvuun sekä myynnin että kannattavuuden osalta."</w:t>
      </w:r>
    </w:p>
    <w:p>
      <w:r>
        <w:rPr>
          <w:b/>
        </w:rPr>
        <w:t xml:space="preserve">Yhteenveto</w:t>
      </w:r>
    </w:p>
    <w:p>
      <w:r>
        <w:t xml:space="preserve">Ruotsalainen muotijätti H&amp;M - maailman toiseksi suurin vaateketju - on laskenut 61 prosenttia helmikuuhun päättyneen kolmen kuukauden jakson tuloksestaan heikon myynnin vuoksi.</w:t>
      </w:r>
    </w:p>
    <w:p>
      <w:r>
        <w:rPr>
          <w:b/>
          <w:u w:val="single"/>
        </w:rPr>
        <w:t xml:space="preserve">Asiakirjan numero 36848</w:t>
      </w:r>
    </w:p>
    <w:p>
      <w:r>
        <w:t xml:space="preserve">Paralympiajoukkueiden vastaanotto Walesin edustajakokouksessa</w:t>
      </w:r>
    </w:p>
    <w:p>
      <w:r>
        <w:t xml:space="preserve">Cardiff Bayn Seneddissä torstaina järjestettyyn vastaanottoon osallistui myös joukkueiden tukihenkilöstö. Walesin joukkueisiin kuuluvat Uusi-Seelanti, Australia, Meksiko, Kiina, British Cycling, US Cycling, Liberia, Intia ja Oceanicin paralympiakomitea. Paralympialaiset alkavat virallisesti 29. elokuuta. Jones kutsui paralympialaisia "todella inspiroivaksi tapahtumaksi", jossa urheilijat "voittavat valtavat vastoinkäymiset". Hän sanoi: "On hienoa, että paralympialaisten valmisteluissa Walesissa on useita maajoukkueita eri puolilta maailmaa. "Joukkueet ovat valinneet Walesin väliaikaiseksi kotipaikakseen, koska meillä on tarjolla maailmanluokan urheilutiloja ja asianmukaista tietoa ja asiantuntemusta paralympiaurheilijoiden palvelemisesta. "Joukkueiden läsnäolo tarjoaa myös mahdollisuuden kehittää maidemme välisiä urheilu-, koulutus- ja kulttuurisiteitä. "Toivotan kaikille joukkueille onnea."</w:t>
      </w:r>
    </w:p>
    <w:p>
      <w:r>
        <w:rPr>
          <w:b/>
        </w:rPr>
        <w:t xml:space="preserve">Yhteenveto</w:t>
      </w:r>
    </w:p>
    <w:p>
      <w:r>
        <w:t xml:space="preserve">Pääministeri Carwyn Jones on toivottanut tervetulleeksi Walesissa kisoja varten olevat paralympiajoukkueet viidestä maanosasta.</w:t>
      </w:r>
    </w:p>
    <w:p>
      <w:r>
        <w:rPr>
          <w:b/>
          <w:u w:val="single"/>
        </w:rPr>
        <w:t xml:space="preserve">Asiakirjan numero 36849</w:t>
      </w:r>
    </w:p>
    <w:p>
      <w:r>
        <w:t xml:space="preserve">Birminghamin tornitalo "puretaan vuoteen 2012 mennessä".</w:t>
      </w:r>
    </w:p>
    <w:p>
      <w:r>
        <w:t xml:space="preserve">Network Rail purkaa Stephenson Toweria tehdäkseen tilaa uuden New Streetin aseman eteläpuolelle, jonne tulee uusi John Lewisin myymälä. Myös entisen Pallasades-pysäköintihallin muuttaminen uudeksi halliksi on käynnissä. New Streetin aseman on määrä avautua vuonna 2015, kun 598 miljoonan punnan arvoinen uudistustyö on saatu päätökseen. Insinöörien mukaan 20-kerroksista tornia puretaan kerros viikossa. Sitä ei voida räjäyttää sen sijainnin vuoksi. New Streetin uudistusta tukevat Network Rail, Birminghamin kaupunginvaltuusto, liikenneministeriö, Advantage West Midlands ja Centro. Tavoitteena on kaksinkertaistaa matkustajakapasiteetti ja parantaa pääsyä laitureille ja jalankulkuyhteyksiä eri puolilla kaupunkia.</w:t>
      </w:r>
    </w:p>
    <w:p>
      <w:r>
        <w:rPr>
          <w:b/>
        </w:rPr>
        <w:t xml:space="preserve">Yhteenveto</w:t>
      </w:r>
    </w:p>
    <w:p>
      <w:r>
        <w:t xml:space="preserve">Birminghamin keskustassa sijaitsevan vanhan kerrostalon purkamisen pitäisi olla valmis vuoteen 2012 mennessä.</w:t>
      </w:r>
    </w:p>
    <w:p>
      <w:r>
        <w:rPr>
          <w:b/>
          <w:u w:val="single"/>
        </w:rPr>
        <w:t xml:space="preserve">Asiakirjan numero 36850</w:t>
      </w:r>
    </w:p>
    <w:p>
      <w:r>
        <w:t xml:space="preserve">Pohjanmeren tuulipuistot: Ensimmäiset oppisopimuskoulutettavat "rikkovat stereotypioita".</w:t>
      </w:r>
    </w:p>
    <w:p>
      <w:r>
        <w:t xml:space="preserve">Norwichista kotoisin oleva Jovita Beeston, 18, ja Suffolkin Lowestoftista kotoisin oleva Hope, 17, ovat aloittaneet kolmivuotisen koulutuksen East Anglia Onessa. He työskentelevät ScottishPower Renewablesin 2,5 miljardin punnan arvoisessa 102 turbiinin tuulipuistossa Suffolkin rannikolla. Työmaapäällikkö Steven Hodgerin mukaan yli 150 henkilöä haki paikkaa. Norfolkin teknillisessä korkeakoulussa insinööriksi opiskellut Beeston sanoi hakeneensa oppisopimuskoulutukseen "rikkoakseen stereotyyppisen naisen ja insinöörin roolin". "Pidän insinöörityöstä, koska se on käytännönläheinen projekti", hän lisäsi. Hope sanoi: "Minusta tuntuu, että on hyvä asia, että teen sitä, koska se osoittaa muille tytöille ja naisille, että he voivat tehdä sitä myös... On parempi, että useammat naiset tulevat tähän tehtävään, koska se tuntuu... tasa-arvoisemmalta." Oppisopimusohjelmaan kuuluu työssä oppimista ja työkokemusta, johon yhdistetään luokkahuoneopintoja. He ovat ainoat naiset kurssillaan East Coast Collegen energiataitokeskuksessa Lowestoftissa. Mekatroniikan huoltoteknikot vierailevat ensi vuonna ensimmäistä kertaa tuulipuistossa. East Anglia One tuottaa sähköä lähes 600 000 kodille, ja Lowestoftissa sijaitsevaan 25 miljoonan punnan arvoiselle toiminta- ja huoltotukikohtaan on luotu 100 työpaikkaa. Etsi BBC News: East of England Facebookissa, Instagramissa ja Twitterissä. Jos sinulla on juttuehdotus, lähetä sähköpostia osoitteeseen eastofenglandnews@bbc.co.uk.</w:t>
      </w:r>
    </w:p>
    <w:p>
      <w:r>
        <w:rPr>
          <w:b/>
        </w:rPr>
        <w:t xml:space="preserve">Yhteenveto</w:t>
      </w:r>
    </w:p>
    <w:p>
      <w:r>
        <w:t xml:space="preserve">Kaksi ensimmäistä harjoittelijaa, jotka yksi maailman suurimmista merituulipuistoista palkkasi, kertoivat hakeneensa "rikkoakseen naisen stereotyyppisen roolin".</w:t>
      </w:r>
    </w:p>
    <w:p>
      <w:r>
        <w:rPr>
          <w:b/>
          <w:u w:val="single"/>
        </w:rPr>
        <w:t xml:space="preserve">Asiakirjan numero 36851</w:t>
      </w:r>
    </w:p>
    <w:p>
      <w:r>
        <w:t xml:space="preserve">Saarelaisia varoitetaan mehiläisparvien lisääntymisestä Jerseyssä</w:t>
      </w:r>
    </w:p>
    <w:p>
      <w:r>
        <w:t xml:space="preserve">Yhdistyksen puheenjohtajan Bob Hoggen mukaan kasvu johtuu viime vuoden märän sään ja tämän kuun kuivan sään yhdistelmästä. Hänen mukaansa on tärkeää, että mehiläisparvet hoidetaan mehiläishoitajien tai tuholaistorjujien toimesta. Hogge: "Neuvomme, että jos näet parven, tarkkaile sitä turvallisen välimatkan päästä." Hän sanoi: "Vaikka mehiläisparvi ei todennäköisesti ole aggressiivinen, ne ovat hieman kiihottuneita ja voivat lentää sisään avoimista ikkunoista. "Jos se on rauhoittunut, se rauhoittuu, ja jos voitte ottaa yhteyttä seurakuntataloon tai poliisiasemalle, heillä on luettelo mehiläishoitajista, joihin voitte ottaa yhteyttä ja jotka mielellään hoitavat parven." Hän sanoi, että vastuulliset mehiläishoitajat yrittävät pitää parveilun mahdollisimman vähäisenä, mutta se on "usein väistämätöntä". Samaan aikaan Jerseyn peruskoululaiset ovat istuttaneet siemeniä ja kastelleet kukkia mehiläispopulaatioiden suojelemiseksi. Tämä on osa paikallisten mehiläishoitajien ja Kanaalisaarten osuuskunnan (Channel Islands Cooperative Society) aloitetta, jonka tarkoituksena on valistaa ihmisiä hyönteisten merkityksestä. Plan Bee -hanke käynnistyi vuonna 2009 sen jälkeen, kun Jerseyn mehiläiset kärsivät amerikkalaisesta foulbrood-taudista, joka aiheutti kolmanneksen menetyksen saaren mehiläiskannasta.</w:t>
      </w:r>
    </w:p>
    <w:p>
      <w:r>
        <w:rPr>
          <w:b/>
        </w:rPr>
        <w:t xml:space="preserve">Yhteenveto</w:t>
      </w:r>
    </w:p>
    <w:p>
      <w:r>
        <w:t xml:space="preserve">Saaren mehiläishoitajien yhdistyksen mukaan saaren asukkaita varoitetaan lisääntyneestä mehiläisparvien määrästä Jerseyssä.</w:t>
      </w:r>
    </w:p>
    <w:p>
      <w:r>
        <w:rPr>
          <w:b/>
          <w:u w:val="single"/>
        </w:rPr>
        <w:t xml:space="preserve">Asiakirjan numero 36852</w:t>
      </w:r>
    </w:p>
    <w:p>
      <w:r>
        <w:t xml:space="preserve">Kanye West soittaa uusia kappaleita keikalla Facebookin toimistolla</w:t>
      </w:r>
    </w:p>
    <w:p>
      <w:r>
        <w:t xml:space="preserve">Verkossa julkaistuilla videoilla räppäri nähdään laulamassa kolmea kappaletta a cappella. Hip hop -sivusto 2dopeboyzin mukaan kappaleiden huhutaan olevan nimeltään Lost In The World, Chain Gang ja Mama's Boyfriend. Westin voi kuulla sanovan: "Minulla on lisää räppiä, mutta en halua kuluttaa lauluääniäni". "Parhaani" Hänen huhutaan olevan sosiaalisen verkoston toimistolla tapaamassa uuden albuminsa promootiota. Henkilökunnan kertomusten mukaan räppäri seisoi lounasaikaan ruokalassa pöydällä tuulettamassa uutta materiaalia. Hän kirjoitti esiintymisestään sen jälkeen blogiin kiittäen ruokala-yleisöään sanomalla: "Monta kertaa elämässäni olen joutunut kohtaamaan epäilyksen hetkiä - teidän energianne oli niin sähköinen ja aito lahja, että se todella auttoi minua antamaan parhaani." Chicagolaisen räppärin tulevalla viidennellä studioalbumilla ei ole vielä vahvistettua nimeä, mutta sen odotetaan ilmestyvän syksyllä 2010. Se tulee olemaan jatkoa vuoden 2008 808's &amp; Heartbreak -levylle, jolle odotetaan Lost In The World- ja Chain Gang -kappaleita. Westin viimeinen live-esiintyminen Isossa-Britanniassa tapahtui, kun hän liittyi Jay-Z:n kanssa lavalle tämän vuoden Isle Of Wight -festivaaleilla kesäkuussa.</w:t>
      </w:r>
    </w:p>
    <w:p>
      <w:r>
        <w:rPr>
          <w:b/>
        </w:rPr>
        <w:t xml:space="preserve">Yhteenveto</w:t>
      </w:r>
    </w:p>
    <w:p>
      <w:r>
        <w:t xml:space="preserve">Kanye West on esittänyt valikoiman uusia kappaleita pienen työntekijäjoukon edessä Facebookin päämajassa Kaliforniassa [27. heinäkuuta].</w:t>
      </w:r>
    </w:p>
    <w:p>
      <w:r>
        <w:rPr>
          <w:b/>
          <w:u w:val="single"/>
        </w:rPr>
        <w:t xml:space="preserve">Asiakirjan numero 36853</w:t>
      </w:r>
    </w:p>
    <w:p>
      <w:r>
        <w:t xml:space="preserve">Hiilipörssi avataan uudelleen, kun "ränsistynyt silmänlumettaja" on pelastettu.</w:t>
      </w:r>
    </w:p>
    <w:p>
      <w:r>
        <w:t xml:space="preserve">Mount Stuart Square -rakennus, jota viimeksi käytettiin taidetapahtumapaikkana, suljettiin vuonna 2013, ja rakennuttaja Signature Living kuvaili sitä "ränsistyneeksi rähjäiseksi". Vuonna 1883 rakennetussa rakennuksessa vahvistettiin aikoinaan hiilen maailmanmarkkinahinta ja allekirjoitettiin ensimmäinen miljoonan punnan shekki. Sen tulevaisuus oli ollut uhattuna, mutta Grand Hall ja 40 hotellihuonetta avattiin lauantaina. Tämä on ensimmäinen vaihe, ja kun kaikki työt on saatu päätökseen myöhemmin tänä vuonna, hotellissa on 200 huonetta, ravintola ja tapahtumatiloja. Rakennuttaja kertoi, että sen oli poistettava 1 100 tonnia raunioita paikalta ja korjattava useita kerroksia, jotka olivat romahtaneet kahdeksan kuukautta kestäneiden kunnostustöiden aikana. "Laho ja rappio on pyyhkäisty pois, ja rakennus on herätetty täysin henkiin", sanoi Signature Livingin Lawrence Kenwright. "Kaikki mahdolliset alkuperäiset piirteet on pelastettu, ja loistokkuuden tunne on palannut täysin."</w:t>
      </w:r>
    </w:p>
    <w:p>
      <w:r>
        <w:rPr>
          <w:b/>
        </w:rPr>
        <w:t xml:space="preserve">Yhteenveto</w:t>
      </w:r>
    </w:p>
    <w:p>
      <w:r>
        <w:t xml:space="preserve">Cardiffin II*-luokan hiilipörssi on avattu uudelleen sen pelastamiseksi toteutetun 40 miljoonan punnan hankkeen jälkeen.</w:t>
      </w:r>
    </w:p>
    <w:p>
      <w:r>
        <w:rPr>
          <w:b/>
          <w:u w:val="single"/>
        </w:rPr>
        <w:t xml:space="preserve">Asiakirjan numero 36854</w:t>
      </w:r>
    </w:p>
    <w:p>
      <w:r>
        <w:t xml:space="preserve">Lisää Walesin kansallismuseon lakkoja viikonloppupalkasta</w:t>
      </w:r>
    </w:p>
    <w:p>
      <w:r>
        <w:t xml:space="preserve">Julkisten ja kaupallisten palvelujen järjestö (PCS) ilmoitti, että lakot jatkuvat joka viikonloppu 9. huhtikuuta-1. toukokuuta. Lakko on seurausta pääsiäisen aikana järjestetystä lakosta sen jälkeen, kun neuvottelut palkkakiistasta olivat kariutuneet. Walesin kansallismuseo ilmoitti, että Walesin hallituksen myöntämää vuotuista avustusta leikataan 4,7 prosenttia, ja viikonloppumaksut maksavat noin 750 000 puntaa vuodessa. PCS:n jäsenet ovat protestoineet suunnitelmia vastaan, joiden mukaan viikonloppu- ja pyhäpäivähenkilöstölle maksettavat lisämaksut lopetettaisiin. Ammattiliitto ilmoitti uusista lakoista ja sanoi, että museon pomot olivat torstaina "tuhonneet toiveet neuvotteluratkaisusta". PCS:n Walesin sihteeri Shavanah Taj sanoi: "Olemme hyvin pettyneitä siihen, että joudumme jälleen kerran ryhtymään lakkotoimiin saadaksemme johdon huomion. "Pyydämme vain, että matalapalkkaisimpia ei odoteta joutuvan kantamaan budjettileikkausten päävastuuta." Lakot koskevat Big Pit -museota Blaenavonissa, St Fagansia ja Cardiffin kansallismuseota, Llandysulin kansallista villamuseota, Llanberisin kansallista liuskekivimuseota ja Swansean rantamuseota.</w:t>
      </w:r>
    </w:p>
    <w:p>
      <w:r>
        <w:rPr>
          <w:b/>
        </w:rPr>
        <w:t xml:space="preserve">Yhteenveto</w:t>
      </w:r>
    </w:p>
    <w:p>
      <w:r>
        <w:t xml:space="preserve">Walesin museoissa on ilmoitettu lisää lakkoja osana kaksi vuotta kestänyttä viikonlopputyötä koskevaa kiistaa.</w:t>
      </w:r>
    </w:p>
    <w:p>
      <w:r>
        <w:rPr>
          <w:b/>
          <w:u w:val="single"/>
        </w:rPr>
        <w:t xml:space="preserve">Asiakirjan numero 36855</w:t>
      </w:r>
    </w:p>
    <w:p>
      <w:r>
        <w:t xml:space="preserve">Gainsborough Square -hanke Lockleazessa käynnissä</w:t>
      </w:r>
    </w:p>
    <w:p>
      <w:r>
        <w:t xml:space="preserve">Lockleazessa sijaitsevaan Gainsborough Square -hankkeeseen kuuluu myös yhteisötalo ja lasten leikkikeskus. Alue hylättiin 1960-luvulla, ja sitä on kuvailtu rähjäiseksi. Bristol Community Housing Foundationin (BCHF) johtaman hankkeen on määrä valmistua kesällä 2014. BCHF:n toimitusjohtaja Oona Goldsworthy sanoi: "Tämä hanke on meille todella tärkeä, sillä se tarjoaa mahdollisuuden tuoda kipeästi kaivattuja uusia koteja alueelle, joka on ollut käyttämättömänä yli 25 vuotta. Lisäksi voimme investoida yhteisö- ja liiketiloihin, jotka auttavat houkuttelemaan työpaikkoja ja toimintaa Gainsborough Squarelle." "Lisäksi voimme investoida yhteisö- ja liiketiloihin, jotka auttavat houkuttelemaan työpaikkoja ja toimintaa Gainsborough Squarelle." Valtuutettu Guy Poultney sanoi: "Tämä yhteisöjohtoinen hanke on ensimmäinen vaihe uudistamisohjelmassa, jota on valmisteltu 10 vuotta."</w:t>
      </w:r>
    </w:p>
    <w:p>
      <w:r>
        <w:rPr>
          <w:b/>
        </w:rPr>
        <w:t xml:space="preserve">Yhteenveto</w:t>
      </w:r>
    </w:p>
    <w:p>
      <w:r>
        <w:t xml:space="preserve">Työt ovat alkaneet 3,5 miljoonan punnan hankkeessa, jossa rakennetaan 28 kohtuuhintaista asuntoa ja liiketilaa ränsistyneelle bristolilaiselle asuinalueelle.</w:t>
      </w:r>
    </w:p>
    <w:p>
      <w:r>
        <w:rPr>
          <w:b/>
          <w:u w:val="single"/>
        </w:rPr>
        <w:t xml:space="preserve">Asiakirjan numero 36856</w:t>
      </w:r>
    </w:p>
    <w:p>
      <w:r>
        <w:t xml:space="preserve">Guernseyn osavaltiot "eivät voi epäonnistua jätehuoltoratkaisussa uudelleen".</w:t>
      </w:r>
    </w:p>
    <w:p>
      <w:r>
        <w:t xml:space="preserve">Ensi viikosta alkaen saarelaiset voivat vaikuttaa siihen, miten roskat käsitellään saarella. Scott Ogier, julkisten palvelujen varaministeri, sanoi: "Ei riitä, että vain kysytään valtioiden jäseniltä, mitä he haluavat, tai että keksimme oman ratkaisumme. "Tämä lähestymistapa on epäonnistunut aiemmin, eikä meillä ole varaa epäonnistua uudelleen." Saaren kolmas jätehuoltostrategia on valmisteilla sen jälkeen, kun valtiot hylkäsivät kaksi ensimmäistä, 16 vuoden aikana laadittua strategiaa sen jälkeen, kun ne oli aiemmin hyväksytty. Molempien ehdotusten keskeisenä sisältönä olivat jätteestä energiaa tuottavat laitokset. Julkisten palveluiden osasto on suunnitellut tuleviksi kuukausiksi useita tapahtumia, joiden tarkoituksena on "auttaa uuden jätestrategian muotoilussa", alkaen kahdesta työpajatilaisuudesta keskiviikkona ja torstaina. Osallistumaan on kutsuttu yli 80 paikallista ryhmää ja järjestöä, mukaan lukien seurakuntayhtymät, paikalliset ympäristö- ja luonnonsuojeluryhmät, yritysten edustajat, nuorisojärjestöt, ammattiliitot, hyväntekeväisyysjärjestöt ja yhteisöryhmät.</w:t>
      </w:r>
    </w:p>
    <w:p>
      <w:r>
        <w:rPr>
          <w:b/>
        </w:rPr>
        <w:t xml:space="preserve">Yhteenveto</w:t>
      </w:r>
    </w:p>
    <w:p>
      <w:r>
        <w:t xml:space="preserve">Guernseyn jätehuoltoratkaisun löytämisestä vastaava poliitikko sanoo, että osavaltioiden on onnistuttava tällä kertaa oikein.</w:t>
      </w:r>
    </w:p>
    <w:p>
      <w:r>
        <w:rPr>
          <w:b/>
          <w:u w:val="single"/>
        </w:rPr>
        <w:t xml:space="preserve">Asiakirjan numero 36857</w:t>
      </w:r>
    </w:p>
    <w:p>
      <w:r>
        <w:t xml:space="preserve">Prestonin linja-autoaseman suunnitelmat jopa 15 miljoonan punnan uudistamiseksi</w:t>
      </w:r>
    </w:p>
    <w:p>
      <w:r>
        <w:t xml:space="preserve">Rakennus oli määrä purkaa, mutta se pelastui syyskuussa, kun hallitus myönsi sille II-luokan rakennusluettelon. Lancashiren kreivikunnanvaltuusto (LCC) on varannut 8 miljoonaa puntaa kunnostukseen. Avustusten ja muiden rahoituslähteiden avulla LCC:n mukaan saneeraukseen voisi olla käytettävissä jopa 15 miljoonaa puntaa. LCC:n liikenneasioista vastaava kabinettijäsen John Fillis sanoi, että heidän tavoitteenaan on löytää jokin, joka "palvelee Prestonin asukkaita paremmin". PCC:n johtaja Peter Rankin sanoi, että piirikunnalla oli paremmat mahdollisuudet hyödyntää vaihtoehtoisia rahoituslähteitä. He halusivat luoda "2000-luvun linja-autoaseman, joka on lämmin, kuiva ja mukava ihmisille, jotka haluavat käyttää sitä". Sopimuksesta on päästävä lopulliseen yhteisymmärrykseen 5. joulukuuta pidettävässä viranomaisten välisessä kabinettikokouksessa. English Heritage sanoi, että Grade II -luokitus ei estäisi rakennuksen muuttamista, jos sen arkkitehtoninen merkitys suojellaan.</w:t>
      </w:r>
    </w:p>
    <w:p>
      <w:r>
        <w:rPr>
          <w:b/>
        </w:rPr>
        <w:t xml:space="preserve">Yhteenveto</w:t>
      </w:r>
    </w:p>
    <w:p>
      <w:r>
        <w:t xml:space="preserve">Prestonin linja-autoasemalle on tulossa miljoonien punnan suuruinen kohotus sen jälkeen, kun maakäräjien neuvosto on periaatteessa suostunut ottamaan sen haltuunsa Prestonin kaupunginvaltuustolta.</w:t>
      </w:r>
    </w:p>
    <w:p>
      <w:r>
        <w:rPr>
          <w:b/>
          <w:u w:val="single"/>
        </w:rPr>
        <w:t xml:space="preserve">Asiakirjan numero 36858</w:t>
      </w:r>
    </w:p>
    <w:p>
      <w:r>
        <w:t xml:space="preserve">Oldhamin "haavoittuvassa asemassa olevia" naisia puukotettiin "toisiinsa liittyvissä" katuhyökkäyksissä</w:t>
      </w:r>
    </w:p>
    <w:p>
      <w:r>
        <w:t xml:space="preserve">Uhrien, 61- ja 71-vuotiaiden, kimppuun käytiin Oldhamissa 1. ja 20. marraskuuta. Suur-Manchesterin poliisin mukaan molemmat saivat vakavia mutta ei hengenvaarallisia vammoja. Komisario James Faulkner sanoi, että "väkivaltaiset ja motiivittomat hyökkäykset" olivat kohdistuneet kahteen "haavoittuvassa asemassa olevaan" naiseen, ja vetosi silminnäkijöiden ilmoittautumiseen. 71-vuotiasta puukotettiin Stoneleigh Streetillä Derkerissä keskiviikkona noin kello 18.00 GMT. Edellinen hyökkäys tapahtui 1. marraskuuta kello 18.30 GMT Longfield Crescentissä. Poliisi kuvaili hyökkääjää valkoiseksi, noin 180-senttiseksi mieheksi, joka oli pukeutunut kokonaan mustiin vaatteisiin ja jolla oli yllään musta lantiopituinen takki, jonka huppu peitti leuan. Aiheeseen liittyvät Internet-linkit Greater Manchesterin poliisi</w:t>
      </w:r>
    </w:p>
    <w:p>
      <w:r>
        <w:rPr>
          <w:b/>
        </w:rPr>
        <w:t xml:space="preserve">Yhteenveto</w:t>
      </w:r>
    </w:p>
    <w:p>
      <w:r>
        <w:t xml:space="preserve">Kahta "haavoittuvaa" naista on puukotettu "motiivittomissa" katuhyökkäyksissä, jotka poliisi uskoo liittyvän toisiinsa.</w:t>
      </w:r>
    </w:p>
    <w:p>
      <w:r>
        <w:rPr>
          <w:b/>
          <w:u w:val="single"/>
        </w:rPr>
        <w:t xml:space="preserve">Asiakirjan numero 36859</w:t>
      </w:r>
    </w:p>
    <w:p>
      <w:r>
        <w:t xml:space="preserve">Vetoomus Readingin After Dark -yökerhon pelastamiseksi</w:t>
      </w:r>
    </w:p>
    <w:p>
      <w:r>
        <w:t xml:space="preserve">Readingissä sijaitseva After Dark on ollut avoinna vuodesta 1973, ja siellä on esiintynyt muun muassa Radiohead ja Supergrass. Readingin kaupunginvaltuusto tarkisti toimilupaa useiden valitusten, kuten väkivaltaisuuksien ja melun, sekä Thames Valleyn poliisin esittämien huolenaiheiden jälkeen. Klubin johtaja Zee Khan sanoi valittavansa neuvoston päätöksestä. Vetoomuksen aloitti Angela Yavari, joka sanoi käyneensä siellä "niin kauan kuin muistan". "Minulla ei ole koskaan ollut siellä huonoa iltaa, ja mielestäni se on hieno paikka. Olen häkeltynyt kaikesta tuesta", hän lisäsi. "Readingissä ei ole enää mitään vastaavaa. Ei ole mitään paikkaa, jossa nousevat ja tulevat bändit ja esiintyjät voisivat esiintyä. Se on osa kaupungin viihde- ja taidehistoriaa, ja olisi ikävää, jos se suljettaisiin", hän sanoi. "On hienoa nähdä, että klubia ja meitä tuetaan", Khan sanoi. "Aiomme pitää Readingin turvallisena ja tiedottaa siitä paremmin viranomaisille." Sillä välin After Dark voi pysyä auki siihen asti, kunnes maistraatti tekee päätöksen, mikä voi kestää useita kuukausia, paikallisen demokratian raportointipalvelu sanoi.</w:t>
      </w:r>
    </w:p>
    <w:p>
      <w:r>
        <w:rPr>
          <w:b/>
        </w:rPr>
        <w:t xml:space="preserve">Yhteenveto</w:t>
      </w:r>
    </w:p>
    <w:p>
      <w:r>
        <w:t xml:space="preserve">Yli 1 800 ihmistä on allekirjoittanut vetoomuksen, jolla halutaan pelastaa yökerho, jonka toimilupa peruutettiin keskiviikkona, koska sen väitetään houkuttelevan "väkivaltaisia" asiakkaita.</w:t>
      </w:r>
    </w:p>
    <w:p>
      <w:r>
        <w:rPr>
          <w:b/>
          <w:u w:val="single"/>
        </w:rPr>
        <w:t xml:space="preserve">Asiakirjan numero 36860</w:t>
      </w:r>
    </w:p>
    <w:p>
      <w:r>
        <w:t xml:space="preserve">The Script, Paloma Faith soittavat Isle of Wight -festivaalilla</w:t>
      </w:r>
    </w:p>
    <w:p>
      <w:r>
        <w:t xml:space="preserve">Tapahtuma järjestetään 13.-16. kesäkuuta 2013, ja pääesiintyjiksi on jo vahvistettu The Stone Roses ja Bon Jovi. "Olen niin innoissani päästessäni palaamaan yhdelle suosikkimusiikkifestivaaleistani ja toivon, että aurinko paistaa yhtä kauniisti kuin viimeksi esiintyessäni", Faith sanoi. Muita esiintyjiä ovat muun muassa Jake Bugg, The Maccabees ja Fun. Myös Happy Mondaysin, Bonnie Raittin, Imperial Teenin, The Farmin, Blondien ja Republican odotetaan esiintyvän. Vuonna 2012 rankkasateet muuttivat festivaalialueen Newportin Seaclose Parkissa mutakylvyksi, mikä pakotti festivaalikävijät nukkumaan autoissaan, kun liikenne ruuhkautui. Bruce Springsteen, Pearl Jam, Tom Petty, Noel Gallagher ja Jessie J kuuluivat kesäkuun nimekkäisiin esiintyjiin. Seuraa @BBCNewsbeat Twitterissä</w:t>
      </w:r>
    </w:p>
    <w:p>
      <w:r>
        <w:rPr>
          <w:b/>
        </w:rPr>
        <w:t xml:space="preserve">Yhteenveto</w:t>
      </w:r>
    </w:p>
    <w:p>
      <w:r>
        <w:t xml:space="preserve">Isle of Wight -festivaali on ilmoittanut lisää esiintyjiä ensi vuoden ohjelmistoon, mukaan lukien The Script, Paloma Faith ja Ellie Goulding.</w:t>
      </w:r>
    </w:p>
    <w:p>
      <w:r>
        <w:rPr>
          <w:b/>
          <w:u w:val="single"/>
        </w:rPr>
        <w:t xml:space="preserve">Asiakirjan numero 36861</w:t>
      </w:r>
    </w:p>
    <w:p>
      <w:r>
        <w:t xml:space="preserve">Wrexhamin pääkatu: £ 1m hanke parantaa kaupungin keskustaa</w:t>
      </w:r>
    </w:p>
    <w:p>
      <w:r>
        <w:t xml:space="preserve">Manchester Metropolitan University (MMU) on luomassa "kävijämäärän optimointilaitetta", jolla analysoidaan ostokokemusta Wrexhamin pääkadulla. Wrexham on yksi niistä 10 kaupungista, jotka MMU on valinnut High Street 2020 -hankkeeseensa. MMU:n professori Cathy Parker sanoi, että pääkatujen on taisteltava kaupunkien ulkopuolisten ostoskeskusten uhkaa vastaan. Hän sanoi: "On tärkeää, että uhanalaiset kaupunkikeskukset taistelevat vastaan ja kehittyvät uudelleen siten, että ne saavat asiakkaansa takaisin." "On tärkeää, että kaupunkikeskukset, jotka ovat vaarassa, taistelevat vastaan ja kehittyvät uudelleen siten, että ne saavat asiakkaansa takaisin." Yliopiston optimointiohjelmalla pyritään antamaan kaupungeille, vähittäiskauppiaille ja muille ryhmille mahdollisuus selvittää, mikä tekee ostosalueesta menestyvän. Wrexham valittiin, koska tutkijat halusivat ottaa huomioon "walesilaiset pääkadut sekä muut Yhdistyneen kuningaskunnan kaupungit".</w:t>
      </w:r>
    </w:p>
    <w:p>
      <w:r>
        <w:rPr>
          <w:b/>
        </w:rPr>
        <w:t xml:space="preserve">Yhteenveto</w:t>
      </w:r>
    </w:p>
    <w:p>
      <w:r>
        <w:t xml:space="preserve">Tutkijat tarkastelevat osana miljoonan punnan hanketta keinoja parantaa Wrexhamin pääkatua ostajien kannalta.</w:t>
      </w:r>
    </w:p>
    <w:p>
      <w:r>
        <w:rPr>
          <w:b/>
          <w:u w:val="single"/>
        </w:rPr>
        <w:t xml:space="preserve">Asiakirjan numero 36862</w:t>
      </w:r>
    </w:p>
    <w:p>
      <w:r>
        <w:t xml:space="preserve">Asejäljitelmästä syytetty löytyi hirtettynä Exeterin vankilasta</w:t>
      </w:r>
    </w:p>
    <w:p>
      <w:r>
        <w:t xml:space="preserve">Jason Rose, 24, joka oli tutkintavankeudessa syytettynä ampuma-aseen jäljitelmän hallussapidosta, löydettiin tiistaiaamuna. Hänet vietiin sairaalaan, mutta hänet todettiin myöhemmin kuolleeksi, palvelu kertoi. Vankeinhoitolaitoksen tiedottaja sanoi, että vankiloiden oikeusasiamies suorittaa tutkimuksen. Mount Gouldista kotoisin olevaa Rosea syytettiin siitä, että hän osoitti asejäljitelmällä aseistettuja poliiseja, jotka kutsuttiin Freedom Fieldsin puistoon Lipsonin alueella Plymouthissa 17. kesäkuuta. Vankeinhoitolaitos sanoi: "HMP Exeterin vanki Jason Rose löydettiin hirttäytyneenä sellistään tiistaina 2. elokuuta kello 10 aamulla. "Henkilökunta ja ensihoitajat saapuivat paikalle, ja Rose vietiin sairaalan ulkopuolelle, mutta hänet todettiin kuolleeksi kello 11 aamulla. "Kuten kaikkien vankilakuolemien kohdalla, vankiloiden ja ehdonalaisvalvonnan oikeusasiamies suorittaa tutkimuksen." Aiheeseen liittyvät Internet-linkit HM Prison Service Vankiloiden ja koevapauksien oikeusasiamies</w:t>
      </w:r>
    </w:p>
    <w:p>
      <w:r>
        <w:rPr>
          <w:b/>
        </w:rPr>
        <w:t xml:space="preserve">Yhteenveto</w:t>
      </w:r>
    </w:p>
    <w:p>
      <w:r>
        <w:t xml:space="preserve">Plymouthilainen mies, jota syytetään aseistetun poliisin osoittamisesta käsiasejäljitelmällä, on löydetty hirttäytyneenä sellistään Exeterin vankilassa, kertoo vankeinhoitolaitos.</w:t>
      </w:r>
    </w:p>
    <w:p>
      <w:r>
        <w:rPr>
          <w:b/>
          <w:u w:val="single"/>
        </w:rPr>
        <w:t xml:space="preserve">Asiakirjan numero 36863</w:t>
      </w:r>
    </w:p>
    <w:p>
      <w:r>
        <w:t xml:space="preserve">Premier Foods myy Robertsonin ja Hartleyn 200 miljoonalla punnalla.</w:t>
      </w:r>
    </w:p>
    <w:p>
      <w:r>
        <w:t xml:space="preserve">Myynti, joka edellyttää osakkeenomistajien hyväksyntää, on määrä saada päätökseen lokakuun loppuun mennessä. Mr Kiplingin ja Oxon omistaja myy useita tuotemerkkejä vähentääkseen velkaantumistaan. Kesäkuussa konserni myi Sarson's-etikan ja Haywards-kurkkujen. "Merkittävä askel" Muita Premierin levitteet ja hyytelöt -yksikköön kuuluvia tuotemerkkejä ovat Frank Cooper, Keiller ja Gales. Suurin osa myytävistä tuotteista valmistetaan yhtiön Histonin tehtaalla Cambridgen lähellä, joka myydään myös Hain Celestialille osana kauppaa. Premierin mukaan uuden omistajan pitäisi ottaa kaikki tehtaan työntekijät "lukuun ottamatta joitakin konsernin työntekijöitä". "Tämä myynti on merkittävä edistysaskel strategiassamme, jonka tavoitteena on yksinkertaistaa liiketoimintaa ja keskittyä voimamerkkeihimme", Premierin toimitusjohtaja Michael Clarke sanoi. "Kun tämä myynti on saatu päätökseen, olemme keränneet noin 275 miljoonaa puntaa 330 miljoonan punnan myyntituloista, jotka olemme sitoutuneet saavuttamaan kesäkuuhun 2014 mennessä." Yhtiö pitää hallussaan myös Hovis, Bachelors ja Sharwood's -brändit. Työpaikkojen vähentäminen Premier, joka on maan suurin elintarvikevalmistaja, ajautui viime vuonna vaikeuksiin osittain valtavan eläkejärjestelmän alijäämän vuoksi. Tämän vuoden maaliskuussa se neuvotteli pankkivelkansa uudelleen ja sai lisäaikaa maksaa takaisin miljardin punnan lainat. Yhtiö sai suuria velkoja ostettuaan tuotemerkkejä, kuten Homepride ja Fray Bentos. Tämän vuoden alussa se ilmoitti vähentävänsä 600 työpaikkaa, noin 5 prosenttia 12 000 työntekijästä, kustannusten karsimiseksi.</w:t>
      </w:r>
    </w:p>
    <w:p>
      <w:r>
        <w:rPr>
          <w:b/>
        </w:rPr>
        <w:t xml:space="preserve">Yhteenveto</w:t>
      </w:r>
    </w:p>
    <w:p>
      <w:r>
        <w:t xml:space="preserve">Premier Foods on sopinut myyvänsä makeiden levitteiden ja hyytelöiden yksikkönsä, johon kuuluvat Robertson's-, Hartley's- ja Sun-Pat-tuotemerkit, Hain Celestial Groupille 200 miljoonalla punnalla.</w:t>
      </w:r>
    </w:p>
    <w:p>
      <w:r>
        <w:rPr>
          <w:b/>
          <w:u w:val="single"/>
        </w:rPr>
        <w:t xml:space="preserve">Asiakirjan numero 36864</w:t>
      </w:r>
    </w:p>
    <w:p>
      <w:r>
        <w:t xml:space="preserve">Ensimmäisen maailmansodan tarinoita National Memorial Arboretumin veistoksessa</w:t>
      </w:r>
    </w:p>
    <w:p>
      <w:r>
        <w:t xml:space="preserve">Tilapäinen ulkoveistos Memory Tree on tehty ensimmäisen maailmansodan satavuotisjuhlan kunniaksi. Taiteilijat Julie Edwards ja Ron Thompson Planet Artista viettävät viikon Alrewasissa sijaitsevalla paikalla luoden veistosta erilaisista puulajeista. Tarinat kirjoitetaan puuveistoksen "lehtiin". Arboretum on avoinna 4. elokuuta kello 21:00 BST saakka kynttilävalvojaisia varten. Edwards sanoi: "Kuten useimmilla ihmisillä Yhdistyneessä kuningaskunnassa, meillä on henkilökohtaisia sukutarinoita isoisovanhemmista, tädeistä ja sedistä, jotka kuolivat taistelukentillä Ranskassa tai työskentelivät kotirintamalla. "Muistipuun ideat, joita haluamme hyödyntää, ovat henkilökohtaisia sukutarinoita niistä, jotka taistelivat tai osallistuivat sotaponnisteluihin, ja kehotammekin ihmisiä tuomaan mukanaan kopioita valokuvista, kirjeiden otteita, runoja, tarinoita ja esineitä, jotka liittyvät ensimmäiseen maailmansotaan jollakin tavalla ja joita voidaan käyttää muistipuun luomisessa." Teoksen toivotaan olevan sosiaalihistoriaa, jota voidaan käyttää ja tutkia tulevaisuudessa.</w:t>
      </w:r>
    </w:p>
    <w:p>
      <w:r>
        <w:rPr>
          <w:b/>
        </w:rPr>
        <w:t xml:space="preserve">Yhteenveto</w:t>
      </w:r>
    </w:p>
    <w:p>
      <w:r>
        <w:t xml:space="preserve">National Memorial Arboretumin kävijöitä pyydetään lisäämään ensimmäisen maailmansodan aikaisia perhetarinoitaan taideteokseen.</w:t>
      </w:r>
    </w:p>
    <w:p>
      <w:r>
        <w:rPr>
          <w:b/>
          <w:u w:val="single"/>
        </w:rPr>
        <w:t xml:space="preserve">Asiakirjan numero 36865</w:t>
      </w:r>
    </w:p>
    <w:p>
      <w:r>
        <w:t xml:space="preserve">Hial voitti oikeusriidan Lewis Crofters -ryhmän kanssa</w:t>
      </w:r>
    </w:p>
    <w:p>
      <w:r>
        <w:t xml:space="preserve">Hial haluaa myydä Stornowayn lentokentän maa-alueen asuntoja varten. Melbostin ja Branahuien karjankasvattajat sanoivat kuitenkin, että heillä on oikeus laiduntaa karjaa alueella, ja Skotlannin maaoikeus antoi viime vuonna heille myönteisen tuomion. Hial on valittanut menestyksekkäästi Edinburghin istunto-oikeuteen ja aikoo jatkaa myyntiä. Yhtiö oli väittänyt, että maa-alue takavarikoitiin toisen maailmansodan aikana RAF:n aseman perustamiseksi Stornowayn nykyisen lentokentän paikalle. Melbostin ja Branahuien hautausmaakomiteat kiistivät Hialin väitteen. Ne väittivät, että niiden laidunnusoikeudet säilyivät, koska ei ollut todisteita siitä, että pakkolunastusvaltuuksia olisi käytetty maan hankkimiseksi. Viljelijät väittivät myös, että koskaan ei ollut tehty oikeudellista päätöstä, jonka mukaan maa-alueet olisi poistettava viljelykäytöstä, mikä lopettaisi niiden käytön yhteiseksi laiduntamiseksi. Yhteislaiduntaminen on maata, jonka crofterit jakavat lampaiden ja karjan kasvatukseen. Hial on ollut tyytyväinen Court of Sessionin päätökseen. Tiedottaja sanoi: "Tarkoituksenamme on aina ollut kehittää tätä maata, ei voiton tavoittelemiseksi, vaan kohtuuhintaisten ja laadukkaiden asuntojen luomiseksi, jotka hyödyttäisivät paikallisia asukkaita. "On ollut pitkä prosessi päästäksemme tähän pisteeseen, ja tuomioistuimen päätös vahvistaa, että koko lentokenttä on vapaa crofting-oikeuksista ja että voimme nyt jatkaa suunnitelmiamme."</w:t>
      </w:r>
    </w:p>
    <w:p>
      <w:r>
        <w:rPr>
          <w:b/>
        </w:rPr>
        <w:t xml:space="preserve">Yhteenveto</w:t>
      </w:r>
    </w:p>
    <w:p>
      <w:r>
        <w:t xml:space="preserve">Highlands and Islands Airports Limited (Hial) on voittanut oikeudenkäynnin, jonka se kävi ryhmän crofterien kanssa kiistanalaisesta maa-alueesta Lewisin alueella.</w:t>
      </w:r>
    </w:p>
    <w:p>
      <w:r>
        <w:rPr>
          <w:b/>
          <w:u w:val="single"/>
        </w:rPr>
        <w:t xml:space="preserve">Asiakirjan numero 36866</w:t>
      </w:r>
    </w:p>
    <w:p>
      <w:r>
        <w:t xml:space="preserve">Lontoon poliisin puukotus: Kaksi teini-ikäistä syytetty</w:t>
      </w:r>
    </w:p>
    <w:p>
      <w:r>
        <w:t xml:space="preserve">Konstaapelia puukotettiin vatsaan sen jälkeen, kun hän oli yrittänyt pysäyttää aseistautuneita epäiltyjä liikkeessä Chapter Streetillä Pimlicossa sunnuntaina kello 15.42 BST. Vammoistaan huolimatta konstaapeli jahtasi epäiltyjä, jotka otettiin myöhemmin kiinni ampuma-asevirkailijoiden avustuksella. Molemmat miehet saapuvat Highbury Cornerin nuoriso-oikeuteen maanantaina. Yhtä Barkingista kotoisin olevaa poikaa, 15-vuotiasta, syytetään poliisimiestä vastaan aiheutetusta törkeästä ruumiinvammasta. Toinen epäilty on 15-vuotias poika Hampshiresta, poliisi kertoi. Kumpaakaan ei voida nimetä oikeudellisista syistä. Poliisi syyttää molempia epäiltyjä hätätyöntekijän pahoinpitelystä lyömällä, ryöstön yrityksestä ja teräaseella uhkaamisesta julkisella paikalla Loukkaantunut poliisi vietiin sairaalaan ja kotiutettiin sunnuntai-iltana.</w:t>
      </w:r>
    </w:p>
    <w:p>
      <w:r>
        <w:rPr>
          <w:b/>
        </w:rPr>
        <w:t xml:space="preserve">Yhteenveto</w:t>
      </w:r>
    </w:p>
    <w:p>
      <w:r>
        <w:t xml:space="preserve">Kaksi 15-vuotiasta poikaa on saanut syytteen sen jälkeen, kun poliisia puukotettiin ryöstön estämiseksi.</w:t>
      </w:r>
    </w:p>
    <w:p>
      <w:r>
        <w:rPr>
          <w:b/>
          <w:u w:val="single"/>
        </w:rPr>
        <w:t xml:space="preserve">Asiakirjan numero 36867</w:t>
      </w:r>
    </w:p>
    <w:p>
      <w:r>
        <w:t xml:space="preserve">TfW:n pomo lupaa parannuksia junapalveluihin</w:t>
      </w:r>
    </w:p>
    <w:p>
      <w:r>
        <w:t xml:space="preserve">James Price kommentoi asiaa, kun yhtiö tarjosi maanantaina täyden palvelun, kun työmatkalaiset palasivat töihin joulun ja uudenvuoden tauon jälkeen. TfW pyysi marraskuussa anteeksi, kun kolmannes sen 127 junan junakalustosta oli poissa käytöstä. Joulun ajan junaliikenteessä oli häiriöitä, mutta palvelut on sittemmin palautettu kokonaan. Matkustajat joutuivat kärsimään myöhästymisistä, peruutuksista ja bussikorvauksista ennen joulua, kun "ennennäkemätön" määrä junia oli vaurioitunut tai korjaustarpeessa. Toimitusjohtaja Price sanoi, että matkustajien kapasiteetti paranee tänä vuonna junissa, joissa on 100 uutta vaunua Walesiin. "Tästä lähtien parannuksia nähdään joka vuosi seuraavien kolmen tai neljän vuoden aikana", hän sanoi BBC Radio Walesin Good Morning Wales -ohjelmassa ja lisäsi, että investointeja tehdään 5 miljardia puntaa. "Asiakkaiden on vain kestettävä meitä, mutta haluamme tehdä siitä mahdollisimman helppoa." M4-moottoritiellä, erityisesti Brynglas-tunneleiden ympäristössä Newportissa, Prince of Walesin sillan vanhalla maksupaikka-alueella ja Port Talbotissa, autoilijoita varoitettiin odottamaan pullonkauloja maanantaina töihin paluun aikana, samoin kuin A55-tiellä Pohjois-Walesissa.</w:t>
      </w:r>
    </w:p>
    <w:p>
      <w:r>
        <w:rPr>
          <w:b/>
        </w:rPr>
        <w:t xml:space="preserve">Yhteenveto</w:t>
      </w:r>
    </w:p>
    <w:p>
      <w:r>
        <w:t xml:space="preserve">Transport for Walesin (TfW) johtajan mukaan junamatkustajien kapasiteetti ja palvelut paranevat edelleen lähivuosina.</w:t>
      </w:r>
    </w:p>
    <w:p>
      <w:r>
        <w:rPr>
          <w:b/>
          <w:u w:val="single"/>
        </w:rPr>
        <w:t xml:space="preserve">Asiakirjan numero 36868</w:t>
      </w:r>
    </w:p>
    <w:p>
      <w:r>
        <w:t xml:space="preserve">Facebookin Instagram-tarjous saa vihreää valoa FTC:ltä</w:t>
      </w:r>
    </w:p>
    <w:p>
      <w:r>
        <w:t xml:space="preserve">Se tuo Facebookin askeleen lähemmäs valokuvien jakamisilmiön ostamista. Huhtikuussa, kuukautta ennen pörssiin menoa, yhtiö ilmoitti ostavansa Instagramin miljardilla dollarilla (637 miljoonalla punnalla). Mutta kun Facebookin osakekurssi on laskenut, Instagramin oston arvo on laskenut. Nyt kaupan arvo Instagramissa olisi 747 miljoonaa dollaria. Vuonna 2010 tapahtuneen lanseerauksensa jälkeen Instagram on saanut yli 50 miljoonaa käyttäjää, ja tuoreen tutkimuksen mukaan lähes puolet maailman johtavista brändeistä käyttää sitä osana markkinointistrategiaansa. Facebook, jonka tarjous koostui 300 miljoonasta dollarista käteisenä ja 23 miljoonasta osakkeestaan, on menettänyt hohtoaan toukokuun listautumisensa jälkeen. Facebook totesi lausunnossaan olevansa tyytyväinen siihen, että FTC oli hyväksynyt oston, mutta ei kertonut, milloin kauppa saadaan päätökseen, vaikka se toivoo saavansa kaupan päätökseen vuoden 2012 loppuun mennessä.</w:t>
      </w:r>
    </w:p>
    <w:p>
      <w:r>
        <w:rPr>
          <w:b/>
        </w:rPr>
        <w:t xml:space="preserve">Yhteenveto</w:t>
      </w:r>
    </w:p>
    <w:p>
      <w:r>
        <w:t xml:space="preserve">Yhdysvaltain liittovaltion kauppakomissio on hyväksynyt Facebookin ostotarjouksen Instagramista ja todennut, ettei se ryhdy toimiin kaupan estämiseksi.</w:t>
      </w:r>
    </w:p>
    <w:p>
      <w:r>
        <w:rPr>
          <w:b/>
          <w:u w:val="single"/>
        </w:rPr>
        <w:t xml:space="preserve">Asiakirjan numero 36869</w:t>
      </w:r>
    </w:p>
    <w:p>
      <w:r>
        <w:t xml:space="preserve">Bedfordshiren ensimmäinen roomalainen kaupunginmuuri kaivettiin esiin Sandyssa</w:t>
      </w:r>
    </w:p>
    <w:p>
      <w:r>
        <w:t xml:space="preserve">Bedfordshiren Sandyssa tehdyissä kaivauksissa on löydetty noin 200 esinettä, jotka ovat peräisin rautakaudelta 500 eKr. ja saksilaiskaudelta 800 jKr. väliseltä ajalta. Löytöjen joukossa on muun muassa saksilaisen talon jäänteitä. Stratford Roadilla sijaitsevasta paikasta on tarkoitus tehdä hautausmaa, pysäköintialue ja neuvoston varasto. AOC Archaeologyn projektipäällikkö Les Capon sanoi: "Muurista ei ole mitään viitteitä - tämä on ensimmäinen kerta lähes 2 000 vuoteen. "Kukaan ei ole nähnyt sitä, mutta olemme nyt paljastaneet sen kaivauksilla ja haudanneet sen maan alle, jotta se säilyisi ikuisesti." Central Bedfordshiren neuvoston suunnitteluarkeologi Hannah Firth sanoi: "Se on Bedfordshiren ainoa todellinen pala roomalaista kaupunginmuuria, ja se on aivan loistava. Täytyy sanoa, ettemme odottaneetkaan sitä, mikä tekee siitä vieläkin tärkeämmän. "Tämä on luultavasti yksi Bedfordshiren tämän alueen jännittävimmistä löydöistä." Sandyn kaupunginvaltuuston virkailija Chris Robson sanoi, että löydöt, joihin kuuluu keramiikkaa, eläinten luita, roomalaista roskaa ja roomalaisen naisen luuranko, menevät Bedfordin Higgins-museoon, mutta hän toivoi, että Sandyyn tulisi lopulta kiertävä näyttely. Hän sanoi myös toivovansa, että seinän löytöpaikalle voitaisiin sijoittaa muistolaatta tai ilmoitustaulu, "jotta ihmiset tietäisivät, mitä siellä on ja mikä merkitys sillä on".</w:t>
      </w:r>
    </w:p>
    <w:p>
      <w:r>
        <w:rPr>
          <w:b/>
        </w:rPr>
        <w:t xml:space="preserve">Yhteenveto</w:t>
      </w:r>
    </w:p>
    <w:p>
      <w:r>
        <w:t xml:space="preserve">Arkeologit, jotka kaivavat entisellä pienviljelypalstalla eräässä pikkukaupungissa, ovat löytäneet "aivan loistavan" löydön aiemmin tuntemattomasta roomalaisesta muurista.</w:t>
      </w:r>
    </w:p>
    <w:p>
      <w:r>
        <w:rPr>
          <w:b/>
          <w:u w:val="single"/>
        </w:rPr>
        <w:t xml:space="preserve">Asiakirjan numero 36870</w:t>
      </w:r>
    </w:p>
    <w:p>
      <w:r>
        <w:t xml:space="preserve">Poika, 17, myöntää tappaneensa 68-vuotiaan Lontoon mellakoiden aikana</w:t>
      </w:r>
    </w:p>
    <w:p>
      <w:r>
        <w:t xml:space="preserve">Richard Mannington Bowesia lyötiin ja hän kaatui maahan, kun hän yritti sammuttaa tulipaloa Spring Bridge Roadilla Ealingissa Länsi-Lontoossa 8. elokuuta viime vuonna. Mannington Bowes sai aivovamman, kun hänen päänsä osui jalkakäytävään. Hounslow'sta kotoisin oleva vastaaja, jonka nimeä ei oikeudellisista syistä voida mainita, saapui Inner London Crown Courtiin. Hän oli aiemmin myöntänyt, että hän oli rikospäivänä tehnyt murtoja William Hilliin, Tesco Expressiin, Blockbustersiin ja Fatboys Thai -ravintolaan. Oikeus on kuullut, että Mannington Bowes vietiin paikalta läheltä kotiaan Haven Greenissä, Ealingissa, mutta hänet todettiin kuolleeksi sairaalassa. Jutun käsittelyä lykättiin tiistaihin.</w:t>
      </w:r>
    </w:p>
    <w:p>
      <w:r>
        <w:rPr>
          <w:b/>
        </w:rPr>
        <w:t xml:space="preserve">Yhteenveto</w:t>
      </w:r>
    </w:p>
    <w:p>
      <w:r>
        <w:t xml:space="preserve">17-vuotias poika on tunnustanut syyllisyytensä 68-vuotiaan miehen taposta Lontoon mellakoiden aikana.</w:t>
      </w:r>
    </w:p>
    <w:p>
      <w:r>
        <w:rPr>
          <w:b/>
          <w:u w:val="single"/>
        </w:rPr>
        <w:t xml:space="preserve">Asiakirjan numero 36871</w:t>
      </w:r>
    </w:p>
    <w:p>
      <w:r>
        <w:t xml:space="preserve">Whitehavenin majakkamuseo pelastettiin kumppanuuden avulla</w:t>
      </w:r>
    </w:p>
    <w:p>
      <w:r>
        <w:t xml:space="preserve">Copelandin neuvosto ehdotti Whitehavenissa sijaitsevan Beacon-museon sulkemista säästääkseen 2,6 miljoonaa puntaa talousarviossaan. Sellafield Ltd ilmaisi kuitenkin joulukuussa kiinnostuksensa aluetta kohtaan, ja nyt suunnitellaan uutta kumppanuutta yhtiön ja neuvoston välille. Beacon Partnership ottaa vastuulleen museon toiminnan huhtikuusta 2014 alkaen. Museo ja Beacon Partnership työskentelevät ensi vuoden aikana yhdessä suunnitellakseen tulevia näyttelyitä ja toimintoja. Sellafield, joka vuokraa museon tilat, toivoo voivansa päivittää museon toisessa kerroksessa sijaitsevan ydinalan näyttelyalueen. Tarkoitukseen rakennettu Beacon-museo avattiin vuonna 1996, ja siellä on galleria sekä erilaisia valokuvia, tekstiilejä ja arkeologisia löytöjä.</w:t>
      </w:r>
    </w:p>
    <w:p>
      <w:r>
        <w:rPr>
          <w:b/>
        </w:rPr>
        <w:t xml:space="preserve">Yhteenveto</w:t>
      </w:r>
    </w:p>
    <w:p>
      <w:r>
        <w:t xml:space="preserve">Cumbrian museo, jota uhkasivat neuvoston leikkaukset, on pelastettu uuden kumppanuuden ansiosta.</w:t>
      </w:r>
    </w:p>
    <w:p>
      <w:r>
        <w:rPr>
          <w:b/>
          <w:u w:val="single"/>
        </w:rPr>
        <w:t xml:space="preserve">Asiakirjan numero 36872</w:t>
      </w:r>
    </w:p>
    <w:p>
      <w:r>
        <w:t xml:space="preserve">Lontoon pormestari vetoaa viimeiseen asti Gatwickin laajennuksen puolesta</w:t>
      </w:r>
    </w:p>
    <w:p>
      <w:r>
        <w:t xml:space="preserve">Sadiq Khan väitti, että West Sussexin lentoaseman laajentaminen on "ainoa vaihtoehto, joka voidaan todella toteuttaa". Hänen Theresa Maylle lähettämänsä kirjeen allekirjoitti 30 lontoolaista kansanedustajaa, neuvostojohtajaa ja Lontoon yleiskokouksen jäsentä, jotka edustavat eri puolueita. Kirjeessä väitetään, että Gatwickin toinen kiitorata olisi "itsestään selvä valinta" pääkaupungin ja Britannian kannalta. "Gatwick ei vaatisi julkista tukea - mikä on valtava tekijä nykyisin epävarmoina taloudellisina aikoina - vaan se antaisi Britannialle kaikki laajentumisen tuomat hyödyt samalla, kun ilmanlaatu pysyisi turvallisena ja lakisääteisten rajojen sisällä", Khan sanoi. Birminghamissa pidetyssä konservatiivipuolueen puoluekokouksessa pitämässään puheessa May vahvisti, että hallitus ilmoittaa "pian", mikä lentoasema saa luvan. Tarkasteltavana olevat vaihtoehdot ovat kolmas kiitotie Heathrow'hun, nykyisen pohjoisen kiitotien pidentäminen ja toinen kiitotie Gatwickiin.</w:t>
      </w:r>
    </w:p>
    <w:p>
      <w:r>
        <w:rPr>
          <w:b/>
        </w:rPr>
        <w:t xml:space="preserve">Yhteenveto</w:t>
      </w:r>
    </w:p>
    <w:p>
      <w:r>
        <w:t xml:space="preserve">Lontoon pormestari on kirjoittanut pääministerille ja pyytänyt viimeistä kertaa, että ylimääräinen kiitorata rakennettaisiin Gatwickin lentoasemalle Heathrow'n sijaan.</w:t>
      </w:r>
    </w:p>
    <w:p>
      <w:r>
        <w:rPr>
          <w:b/>
          <w:u w:val="single"/>
        </w:rPr>
        <w:t xml:space="preserve">Asiakirjan numero 36873</w:t>
      </w:r>
    </w:p>
    <w:p>
      <w:r>
        <w:t xml:space="preserve">Brexit: Äänestikö kansanedustajasi ennenaikaisten vaalien puolesta?</w:t>
      </w:r>
    </w:p>
    <w:p>
      <w:r>
        <w:t xml:space="preserve">Esitys tarvitsi kahden kolmasosan tuen kaikista parlamentin jäsenistä, mutta vain 293 kannatti vaalien järjestämistä. Neljäkymmentäkuusi jäsentä äänesti vastaan ja 303 ei äänestänyt. Jos haluat selvittää, miten kansanedustajasi äänesti, käytä alla olevaa hakua. Päivitä selaimesi nähdäksesi tämän interaktiivisen Äänestikö kansanedustajasi sen puolesta, että hallitus voi keskeyttää parlamentin toiminnan varmistaakseen Brexitin 30. lokakuuta? Kirjoita postinumero tai kansanedustajasi nimi tai vaalipiiri Paikka vapaana Klikkaa tästä, jos et näe hakua. Commons Votes Services -palvelun tiedot. Hallitus tarvitsi 434 kansanedustajan tuen, jotta se voisi järjestää ennenaikaiset vaalit. Aiemmin maanantai-iltana kansanedustajat äänestivät pakottaakseen ministerit julkaisemaan kirjeenvaihdon parlamentin toiminnan keskeyttämisestä ja sopimuksettoman brexitin suunnittelupaperit. Esitys hyväksyttiin äänin 311-302 eli yhdeksänenemmistöisesti.</w:t>
      </w:r>
    </w:p>
    <w:p>
      <w:r>
        <w:rPr>
          <w:b/>
        </w:rPr>
        <w:t xml:space="preserve">Yhteenveto</w:t>
      </w:r>
    </w:p>
    <w:p>
      <w:r>
        <w:t xml:space="preserve">Hallitus ei ole onnistunut toistamiseen saamaan kansanedustajia suostumaan ennenaikaisiin parlamenttivaaleihin.</w:t>
      </w:r>
    </w:p>
    <w:p>
      <w:r>
        <w:rPr>
          <w:b/>
          <w:u w:val="single"/>
        </w:rPr>
        <w:t xml:space="preserve">Asiakirjan numero 36874</w:t>
      </w:r>
    </w:p>
    <w:p>
      <w:r>
        <w:t xml:space="preserve">Crimewatch vetoomus Great Barr yliajettu tyttö, yksi</w:t>
      </w:r>
    </w:p>
    <w:p>
      <w:r>
        <w:t xml:space="preserve">Natasha Brownin tytär Myha putosi 9 metriä Birminghamissa uudenvuodenaattona tapahtuneessa onnettomuudessa. Hänet elvytettiin neljä kertaa, ja vetoomus on nyt esitetty BBC:n Crimewatch Roadshow -ohjelmassa. Ohjelmassa esitettiin myös vetoomus kahden miehen jäljittämiseksi, jotka olivat ottaneet kohteekseen 96-vuotiaan sotavangin. Myhan äiti sanoi, että hän voi nyt "uskomattoman hyvin". "Ainoa toiveeni on, ettei hänellä ole mitään muistoja siitä, mutta hänellä on aika paha arpi leuassaan...". Se tulee aina olemaan hänen mukanaan." Hän vetosi kuljettajaan ja lisäsi: "Se ei ole täysin sinun vikasi. Se oli traaginen, kauhea onnettomuus, todella, todella, mutta tee oikein." Ohjelmassa esiteltiin myös tapaus entisestä sotavangista, joka joutui törkeän murtovarkauden uhriksi kotonaan Birminghamissa. Mies, joka oli toisen maailmansodan aikana vankina natsien keskitysleirillä, joutui kahden miehen hyökkäyksen kohteeksi kotonaan Yardleyssä helmikuussa. Suzannah Farnan sanoi, että hänen isoisänsä "pelkäsi sinä päivänä enemmän" kuin sota-aikana. "Isoisä asuu nyt vanhempieni kanssa, eikä hän ole enää isoisä", hän sanoi. Hyökkääjät, jotka terrorisoivat häntä lähes puoli tuntia, pitivät peittoa hänen kasvoillaan ja varastivat käteistä ja koruja. He varastivat uhrin hätäriipuksen, joten hän pystyi huutamaan apua vain naapurin saapumiseen asti.</w:t>
      </w:r>
    </w:p>
    <w:p>
      <w:r>
        <w:rPr>
          <w:b/>
        </w:rPr>
        <w:t xml:space="preserve">Yhteenveto</w:t>
      </w:r>
    </w:p>
    <w:p>
      <w:r>
        <w:t xml:space="preserve">Yhden vuoden ikäisen tytön äiti, joka joutui taistelemaan hengestään yliajon jälkeen, on vedonnut kuljettajaan, jotta tämä ilmoittautuisi.</w:t>
      </w:r>
    </w:p>
    <w:p>
      <w:r>
        <w:rPr>
          <w:b/>
          <w:u w:val="single"/>
        </w:rPr>
        <w:t xml:space="preserve">Asiakirjan numero 36875</w:t>
      </w:r>
    </w:p>
    <w:p>
      <w:r>
        <w:t xml:space="preserve">DONG Energy tutkii Mansaaren tuulipuistopotentiaalia</w:t>
      </w:r>
    </w:p>
    <w:p>
      <w:r>
        <w:t xml:space="preserve">DONG Energy sanoi, että tuulen nopeutta koskeva kaupallinen toteutettavuustutkimus on alkuvaiheessa. Vaikka mahdollisuudet ovat "merkittävät", hallituksen tiedottaja sanoi, että kalastusta ja laivayhteyksiä on suojeltava. Poliitikot myönsivät viime kuussa Manx Tidal Energy Ltd:lle luvan tutkia vuorovesienergian hyödyntämismahdollisuuksia saaren pohjoisosassa. Hallitus sanoi, että tuulipuiston kehittäminen edellyttää täydellistä ympäristövaikutusten arviointia. Mansaarta ympäröivät 12 meripeninkulmaa ovat Mansaaren valvonnassa, ja saari on vastuussa merisuunnittelusta. Manxin hallitus on aiemmin ilmoittanut, että kaikki tuulipuistojen tuottama sähkö johdettaisiin suoraan Yhdistyneen kuningaskunnan kansalliseen verkkoon. Manxin hallituksen mukaan tuulipuiston kehittämisen odotetaan luovan työpaikkoja ja tuottavan miljoonia puntia vuodessa.</w:t>
      </w:r>
    </w:p>
    <w:p>
      <w:r>
        <w:rPr>
          <w:b/>
        </w:rPr>
        <w:t xml:space="preserve">Yhteenveto</w:t>
      </w:r>
    </w:p>
    <w:p>
      <w:r>
        <w:t xml:space="preserve">Mansaaren edustalle voitaisiin rakentaa tuulipuistoja, kun tanskalainen yritys on päässyt sopimukseen Manxin hallituksen kanssa.</w:t>
      </w:r>
    </w:p>
    <w:p>
      <w:r>
        <w:rPr>
          <w:b/>
          <w:u w:val="single"/>
        </w:rPr>
        <w:t xml:space="preserve">Asiakirjan numero 36876</w:t>
      </w:r>
    </w:p>
    <w:p>
      <w:r>
        <w:t xml:space="preserve">Norfolkin poliisin budjettileikkaukset "muuttavat pelin".</w:t>
      </w:r>
    </w:p>
    <w:p>
      <w:r>
        <w:t xml:space="preserve">Simon Bailey, joka tarkastelee parhaillaan, miten poliisivoimat toimivat pienemmällä budjetilla ja pienemmällä henkilöstöllä, sanoi, että leikkaukset ovat "pelimuutos" poliisitoiminnalle. Poliisilla on 10 miljoonan punnan vaje maaliskuuhun 2020 mennessä tarvittaviin 22,5 miljoonan punnan säästöihin, ja tämän luvun odotetaan kasvavan. Bailey sanoi, että työpaikkojen vähentäminen oli väistämätöntä. "Olemme ryhtyneet perusteelliseen tarkasteluun siitä, miten paikallisia poliisipalveluja tarjotaan", hän sanoi. "Vaatimuksemme ovat muuttuneet, ja esimerkiksi päivittäin eniten kysyntää aiheuttavat ilmoitukset perheväkivallasta, joita tulee 50 päivässä, ja 30 puhelua turvallisuuteen liittyvistä huolenaiheista. "80 puhelua on siis muita kuin perinteisiä rikoksiin liittyviä puheluita, joten meidän on pohdittava, miten puutumme tähän." Rikosilmoitukset ilman petoksia kasvoivat 16 prosenttia vuosina 2014-2015. Hän lisäsi: "En pidä siitä, että poliisien määrä vähenee, mutta meidän on työskenneltävä huomattavasti pienemmällä budjetilla, mikä tarkoittaa, että asioiden on muututtava". Hän sanoi, että poliisi aikoo tarkastella yhteistyötä muiden maakuntien ja pelastuspalvelujen kanssa keinona säästää rahaa. Yhteistyö Suffolkin poliisin kanssa on säästänyt 24,3 miljoonaa puntaa. Bailey sanoi: "Julkisen sektorin budjettileikkausten seuraava kierros muuttaa Norfolkin poliisitoimintaa. "Emme voi enää vain mukauttaa tai mukauttaa nykyistä malliamme, vaan tämän haasteen kohtaamisen edellyttämän muutoksen on oltava radikaali", hän sanoi. Norfolk 2020 -arviointi aloitetaan sisäisellä kuulemisella, ja ensimmäiset suositukset annetaan poliisipäälliköille joulukuussa.</w:t>
      </w:r>
    </w:p>
    <w:p>
      <w:r>
        <w:rPr>
          <w:b/>
        </w:rPr>
        <w:t xml:space="preserve">Yhteenveto</w:t>
      </w:r>
    </w:p>
    <w:p>
      <w:r>
        <w:t xml:space="preserve">Norfolkin poliisitoiminta on saavuttanut "kriittisen pisteen" ja vaatii radikaaleja muutoksia, jotta uhkaaviin budjettileikkauksiin voidaan sopeutua, varoitti poliisipäällikkö.</w:t>
      </w:r>
    </w:p>
    <w:p>
      <w:r>
        <w:rPr>
          <w:b/>
          <w:u w:val="single"/>
        </w:rPr>
        <w:t xml:space="preserve">Asiakirjan numero 36877</w:t>
      </w:r>
    </w:p>
    <w:p>
      <w:r>
        <w:t xml:space="preserve">Zaran omistaja näkee verkkomyynnin kasvaneen 95 prosenttia huhtikuussa</w:t>
      </w:r>
    </w:p>
    <w:p>
      <w:r>
        <w:t xml:space="preserve">Yhtiö kertoi odottavansa, että osa siirtymästä on pysyvää, sillä neljänneksen myynnistä odotetaan tapahtuvan verkossa vuonna 2022, kun se vuonna 2019 oli 14 prosenttia. Siitä huolimatta yritys kirjasi historiansa ensimmäisen neljännesvuositappion myynnin romahdettua. Myynti laski 3,3 miljardiin euroon (2,9 miljardia puntaa) kolmen ensimmäisen kuukauden aikana, kun se vuotta aiemmin oli 5,9 miljardia euroa. Tämä aiheutti espanjalaiselle yritykselle, joka omistaa myös Bershka- ja Pull &amp; Bear -brändit, 409 miljoonan euron neljännesvuositappiot. "Lockdown kiihdyttää nykyisiä suuntauksia ja pakottaa vähittäiskauppiaat tunnustamaan, että digitaalinen aikakausi on koittanut", sanoi Sophie Lund-Yates pörssivälittäjä Hargreaves Lansdownilta. "Zaran omistajat pyrkivät jo ennestään parantamaan verkko-ominaisuuksiaan, mutta lukitus on tuonut uutta kiireellisyyttä." Hän korosti Zaran onnistumista varastotasojen hallinnassa. Hänen mukaansa varastot pienenivät 10 prosenttia huhtikuussa, mikä on "jyrkässä ristiriidassa M&amp;S:n ja Primarkin kaltaisten yritysten kanssa, joilla on ollut paisuneita varastokasoja". Osakkeet nousivat 2,3 % Madridin kaupankäynnissä. Rikkaan Inditexin mukaan se aikoo käyttää 900 miljoonaa euroa vuodessa seuraavien kolmen vuoden aikana suuriin, keskitettyihin myymälöihin ja verkkoalustaan. Samalla se sulkee yli 1 000 pienempää myymälää. Inditex odottaa avaavansa useimmat myymälät kuun loppuun mennessä. Yrityksellä on suuri etu moniin High Streetin kilpailijoihin nähden käteisvarojensa ansiosta. Sen kassavarat ovat 5,8 miljardia euroa, kun ne viime vuonna olivat 6,7 miljardia euroa.</w:t>
      </w:r>
    </w:p>
    <w:p>
      <w:r>
        <w:rPr>
          <w:b/>
        </w:rPr>
        <w:t xml:space="preserve">Yhteenveto</w:t>
      </w:r>
    </w:p>
    <w:p>
      <w:r>
        <w:t xml:space="preserve">Zaran omistava Inditex kertoi verkkomyynnin kasvaneen 95 prosenttia huhtikuussa, kun sen myymälät olivat suljettuina suuressa osassa Eurooppaa vallinneen koronaviruksen aiheuttaman lukituksen aikana.</w:t>
      </w:r>
    </w:p>
    <w:p>
      <w:r>
        <w:rPr>
          <w:b/>
          <w:u w:val="single"/>
        </w:rPr>
        <w:t xml:space="preserve">Asiakirjan numero 36878</w:t>
      </w:r>
    </w:p>
    <w:p>
      <w:r>
        <w:t xml:space="preserve">Tuomari vaatii rajat ylittävien ajokorttien valvontaa</w:t>
      </w:r>
    </w:p>
    <w:p>
      <w:r>
        <w:t xml:space="preserve">Käräjätuomari Barney McElholm esitti huomautuksen 44-vuotiaan naisen, Matilda Diverin, tapauksen aikana, joka oli kotoisin Labre Parkista Ballyarnottin alueelta Derrystä. Nainen oli menettänyt ajo-oikeuden Pohjois-Irlannissa, mutta sai ajokortin Irlannin tasavallassa. Kaupungin käräjäoikeudessa hänelle määrättiin 250 punnan sakko, koska hän ajoi 39 mailia tunnissa 30 mailin tuntivyöhykkeellä. "Dip in" Hän sai myös kuusi rangaistuspistettä ajokorttiinsa myönnettyään rikkomuksen, joka tapahtui Newbuildingsissa viime marraskuussa. Puolustusasianajaja Michael McGee sanoi, että Diver oli kiertävän yhteisön jäsen, joka asui perheenjäsenten kanssa sekä Derryssä että Donegalissa. McElholm sanoi, että raja-alueilla ajokortin menettäneet kuljettajat tuntuivat "kulkevan molemmilla lainkäyttöalueilla saadakseen ajokortin". Hän sanoi, että molempien Irlannin hallintoalueiden hallitusten olisi tarkasteltava asiaa välittömästi.</w:t>
      </w:r>
    </w:p>
    <w:p>
      <w:r>
        <w:rPr>
          <w:b/>
        </w:rPr>
        <w:t xml:space="preserve">Yhteenveto</w:t>
      </w:r>
    </w:p>
    <w:p>
      <w:r>
        <w:t xml:space="preserve">Londonderryssä toimiva tuomari vaatii toimia, joilla estetään ajokortin menettäneitä kuljettajia saamasta ajokorttia rajan yli.</w:t>
      </w:r>
    </w:p>
    <w:p>
      <w:r>
        <w:rPr>
          <w:b/>
          <w:u w:val="single"/>
        </w:rPr>
        <w:t xml:space="preserve">Asiakirjan numero 36879</w:t>
      </w:r>
    </w:p>
    <w:p>
      <w:r>
        <w:t xml:space="preserve">Readingin kaupunginvaltuusto muuttaa Civic Centrestä</w:t>
      </w:r>
    </w:p>
    <w:p>
      <w:r>
        <w:t xml:space="preserve">Readingin 1970-luvun Civic Centre -rakennuksessa työskentelevä vajaa 1 000 työntekijää muuttaa vaiheittain, ja tavoitteena on, että rakennus on tyhjä 15. joulukuuta mennessä. Neuvoston mukaan 25 miljoonaa puntaa maksava muutto Bridge Streetille oli halvempi kuin 100 miljoonaa puntaa maksavat työt, joita tarvitaan Civic Centressä. Civic Centren purkamista koskevista ehdotuksista on määrä keskustella suunnittelukomiteassa keskiviikkona. Hakemus suositellaan hyväksyttäväksi. Valtuusto on sanonut, että rakennus on "suunnittelunsa loppuvaiheessa" ja että siinä on asbestia, jonka vuoksi sen ylläpito tulee yhä kalliimmaksi. Alueen kunnostussuunnitelmista ilmoitettiin vuonna 2012. Alueelle, johon kuuluu Hosier Street, laaditaan ehdotukset sekoittuneesta asuin- ja vähittäiskaupasta.</w:t>
      </w:r>
    </w:p>
    <w:p>
      <w:r>
        <w:rPr>
          <w:b/>
        </w:rPr>
        <w:t xml:space="preserve">Yhteenveto</w:t>
      </w:r>
    </w:p>
    <w:p>
      <w:r>
        <w:t xml:space="preserve">Reading Borough Councilin henkilökunnan on määrä aloittaa muutto uuteen rakennukseen myöhemmin tässä kuussa.</w:t>
      </w:r>
    </w:p>
    <w:p>
      <w:r>
        <w:rPr>
          <w:b/>
          <w:u w:val="single"/>
        </w:rPr>
        <w:t xml:space="preserve">Asiakirjan numero 36880</w:t>
      </w:r>
    </w:p>
    <w:p>
      <w:r>
        <w:t xml:space="preserve">Pianoa soittava poliisi sai kiitosta Tšekissä</w:t>
      </w:r>
    </w:p>
    <w:p>
      <w:r>
        <w:t xml:space="preserve">Esityksestä kuvattua 30 sekunnin kännykkävideota on katsottu YouTubessa lähes 800 000 kertaa. Poliisi oli pitänyt tauon istuakseen yhden Prahan keskustaan yleisön käyttöön sijoitetun pianon ääreen. Hänellä oli edelleen yllään kirkkaanvihreä heijastinliivi, ja hän soitti muutaman tahdin eteläkorealaisesta sävellyksestä. Poliisipäällikkö Martin Cervicek sanoi, että poliisin videopätkä, jossa poliisi soittaa eteläkorealaisen säveltäjän Yiruman säveltämää River Flows In You -kappaletta, oli parantanut poliisin imagoa enemmän kuin mitä hän itse voisi koskaan saavuttaa. Nuori liikennepoliisi liittyi poliisivoimiin vasta kuusi viikkoa sitten, mutta voidaan sanoa, että hän on nyt Tšekin tasavallan tunnetuin poliisi, kertoo BBC:n Rob Cameron Prahasta. Cervicek kertoi puhuneensa konstaapelin kanssa, jonka nimeä ei ole julkistettu, ja toivottaneensa tälle samanlaista menestystä poliisiurallaan. Hän lisäsi, että esimies oli puhunut alokkaalle siitä, mitä hän voi ja mitä ei voi tehdä palveluksessa, mutta pianoa soittavaa poliisia ei ollut virallisesti kurinpidetty.</w:t>
      </w:r>
    </w:p>
    <w:p>
      <w:r>
        <w:rPr>
          <w:b/>
        </w:rPr>
        <w:t xml:space="preserve">Yhteenveto</w:t>
      </w:r>
    </w:p>
    <w:p>
      <w:r>
        <w:t xml:space="preserve">Poliisipäällikkö on ylistänyt tšekkiläistä poliisia, joka kuvattiin soittamassa pianoa virantoimituksessa, poliisin imagon kohottamisesta.</w:t>
      </w:r>
    </w:p>
    <w:p>
      <w:r>
        <w:rPr>
          <w:b/>
          <w:u w:val="single"/>
        </w:rPr>
        <w:t xml:space="preserve">Asiakirjan numero 36881</w:t>
      </w:r>
    </w:p>
    <w:p>
      <w:r>
        <w:t xml:space="preserve">Mies, joka hallitsi ex-kumppanin digitaalista olemassaoloa, vangittu</w:t>
      </w:r>
    </w:p>
    <w:p>
      <w:r>
        <w:t xml:space="preserve">Cody Russell otti haltuunsa 20-vuotiaan naisen koko digitaalisen olemassaolon viiden kuukauden ajan ja ajoi hänet yrittämään itsemurhaa, kuultiin Exeter Crown Courtissa. Hänen tekojensa vuoksi nainen menetti kaksi työpaikkaa sen jälkeen, kun hänen pomonsa olivat saaneet häneltä seksuaaliselta vaikuttavia lähestymisiä. Russell, 22, myönsi vakavan haitan ja ahdistuksen aiheuttaneen vainoamisen. Torquayn Parkfield Roadilla asuva Russell hakkeroi entisen kumppaninsa pankki-, kännykkä-, Facebook-, Instagram- ja Snapchat-tilejä aiheuttaen hänelle niin paljon kärsimystä, että hän joutui mielenterveyslain nojalla osastohoitoon. "Hallitsemista ja kontrollointia" Hän lähetti naisesta eksplisiittisiä videoita tämän äidille, siskoille ja ystäville. Kun etsivät vierailivat naisen kotona, he hämmästyivät huomatessaan, että hänen sosiaalisen median tilinsä muuttuivat, kun he katselivat niitä hänen puhelimestaan, oikeus kuuli. Russell otti myös haltuunsa naisen pankkitilit ja käytti hänen tietojaan puhelinten ja muiden tavaroiden ostamiseen. Häntä varoitettiin tai pidätettiin toistuvasti, mutta hän jatkoi naisen vainoamista heti, kun hänet vapautettiin. Oikeus kuuli, että Russell seurasi häntä ja teki selväksi, että hän tiesi hänen jokaisen liikkeensä. Tuomari David Evans sanoi, että Russell oli toiminut suhteen aikana "omistushaluisesti, hallitsevasti ja kontrolloivasti" ja kun suhde päättyi, hän "reagoi kohtuuttomalla vihalla ja pyrki säilyttämään hallinnan aggressiivisella pelottelulla". Aiheeseen liittyvät Internet-linkit HM Courts &amp; Tribunals Service (HM Courts &amp; Tribunals Service)</w:t>
      </w:r>
    </w:p>
    <w:p>
      <w:r>
        <w:rPr>
          <w:b/>
        </w:rPr>
        <w:t xml:space="preserve">Yhteenveto</w:t>
      </w:r>
    </w:p>
    <w:p>
      <w:r>
        <w:t xml:space="preserve">Mies, joka käytti ex-kumppaninsa sosiaalisen median tilejä lähettääkseen tyttärestään kuvattuja videoleikkeitä tämän pomolle ja perheelle, on tuomittu kolmeksi vuodeksi ja neljäksi kuukaudeksi vankeuteen.</w:t>
      </w:r>
    </w:p>
    <w:p>
      <w:r>
        <w:rPr>
          <w:b/>
          <w:u w:val="single"/>
        </w:rPr>
        <w:t xml:space="preserve">Asiakirjan numero 36882</w:t>
      </w:r>
    </w:p>
    <w:p>
      <w:r>
        <w:t xml:space="preserve">Khuram Shaikhin murha: Shamhur Khamhur: Veli vierailee Sri Lankassa</w:t>
      </w:r>
    </w:p>
    <w:p>
      <w:r>
        <w:t xml:space="preserve">32-vuotias Khuram Shaikh, Punaisen Ristin työntekijä Milnrow'sta, ammuttiin ja puukotettiin joulupäivänä 2011. Kahdeksan ihmistä, mukaan lukien srilankalainen poliitikko, pidätettiin ja vapautettiin takuita vastaan marraskuussa. He kaikki kiistävät syytteet. Sri Lankan hallitus sanoi tuomitsevansa murhan jyrkästi. Danczukin mukana on Shaikhin veli Nasir, joka on kampanjoinut tappajien saattamiseksi oikeuden eteen. Danczuk sanoi olevansa huolissaan poliittisesta sekaantumisesta, koska yksi epäillyistä on paikallinen poliitikko, jolla on "erittäin hyvät suhteet Sri Lankan presidenttiin". Salfordin yliopistosta valmistunut Khuram Shaikh oli työskennellyt Gazassa Punaisen Ristin palveluksessa asentamassa proteeseja. Häntä ammuttiin ja puukotettiin, kun hänen ja hänen venäläisen tyttöystävänsä Victoria Aleksandrovna Tkachevan kimppuun hyökättiin lomalla Tangallen lomakohteessa. Hän oli yrittänyt katkaista tappelua hotellin baarissa. Shaikh sanoi: "Tämä on vakava ja raaka hyökkäys, joka tapahtui veljelleni, mutta se olisi voinut tapahtua kenelle tahansa. "Hänellä oli loistava luonne, ja hän asetti aina muut itsensä edelle." Sri Lankan korkea edustusto sanoi lausunnossaan: "Sri Lankan hallitus on sitoutunut asettamaan syylliset syytteeseen, ja se on tehnyt kaikkensa rikosoikeudellisten menettelyjen käynnistämiseksi. "DNA-todisteisiin liittyvää raporttia odotetaan, ja kaikki järjestelyt on tehty oikeudenkäynnin aloittamiseksi sen saatuaan."</w:t>
      </w:r>
    </w:p>
    <w:p>
      <w:r>
        <w:rPr>
          <w:b/>
        </w:rPr>
        <w:t xml:space="preserve">Yhteenveto</w:t>
      </w:r>
    </w:p>
    <w:p>
      <w:r>
        <w:t xml:space="preserve">Sri Lankassa murhatun Rochdalen miehen veli vierailee maassa yhdessä kaupungin kansanedustajan Simon Danczukin kanssa painostaakseen viranomaisia tutkimaan tapausta tarkemmin.</w:t>
      </w:r>
    </w:p>
    <w:p>
      <w:r>
        <w:rPr>
          <w:b/>
          <w:u w:val="single"/>
        </w:rPr>
        <w:t xml:space="preserve">Asiakirjan numero 36883</w:t>
      </w:r>
    </w:p>
    <w:p>
      <w:r>
        <w:t xml:space="preserve">Barton Moss: Poraajat "rikkovat rakennuslupaa".</w:t>
      </w:r>
    </w:p>
    <w:p>
      <w:r>
        <w:t xml:space="preserve">Energiayhtiö IGasilla on lupa aloittaa poraukset sen selvittämiseksi, millaista kaasua tai öljyä Barton Mossista löytyy. Friends of the Earth -järjestön mukaan ympäristövaikutusten arviointia (YVA) ei ole tehty, eikä lupa salli liuskekaasun etsintää. IGas sanoi, että ehdotettu kehitys ei tällä hetkellä edellytä ympäristövaikutusten arviointia. Helen Rimmer Friends of the Earth -järjestöstä sanoi kirjeessään, että alkuperäisen rakennusluvan ja IGasin nykyisten suunnitelmien välillä on "suuria ristiriitaisuuksia". Hän sanoi: "On selvää, että IGas aikoo porata liuskekaasua, mikä voi johtaa riskialttiiseen murtoporaukseen. "Olemme huolissamme siitä, että perustavanlaatuisia ympäristövaikutuksia ei ole otettu huomioon." "Tutkitaan kaikki huolenaiheet" IGasin tiedottaja sanoi: "Suunnittelulupa koskee tutkimusreikää, joka auttaa meitä ymmärtämään paremmin alueen geologiaa. Tutkimuksen aikana saatamme törmätä hiilikerrosmetaaniin ja liuskekiviin." He lisäsivät: "Teimme ympäristötutkimuksia suunnitteluhakemuksen tekohetkellä, ja ne julkaistiin vuonna 2010." Viisi Frack Free Greater Manchester -järjestön mielenosoittajaa asuu teltoissa paikalla ja sanoo asukkaiden tukevan heitä. Muiden kampanjoijien odotetaan liittyvän mukaan lauantaina. Salfordin kaupunginvaltuuston edustaja sanoi, että se "tutkii kaikki verkoston esiin nostamat huolenaiheet". Aiemmin tänä vuonna IGas sanoi, että Pohjois-Englannissa sijaitsevilla alueilla, joilla sillä on lupa tutkia kaasua, voi olla jopa 170 biljoonaa kuutiometriä (4810 kuutiokilometriä) kaasua.</w:t>
      </w:r>
    </w:p>
    <w:p>
      <w:r>
        <w:rPr>
          <w:b/>
        </w:rPr>
        <w:t xml:space="preserve">Yhteenveto</w:t>
      </w:r>
    </w:p>
    <w:p>
      <w:r>
        <w:t xml:space="preserve">Ympäristöryhmä on kirjoittanut Salfordin kaupunginvaltuustolle, koska se on huolissaan siitä, että erään alueen koeporaukset saattavat rikkoa rakennuslupaa.</w:t>
      </w:r>
    </w:p>
    <w:p>
      <w:r>
        <w:rPr>
          <w:b/>
          <w:u w:val="single"/>
        </w:rPr>
        <w:t xml:space="preserve">Asiakirjan numero 36884</w:t>
      </w:r>
    </w:p>
    <w:p>
      <w:r>
        <w:t xml:space="preserve">Etelärannikon pelastetut öljylinnut vapautetaan pian</w:t>
      </w:r>
    </w:p>
    <w:p>
      <w:r>
        <w:t xml:space="preserve">RSPCA otti vastaan yli 300 lintua, pääasiassa hillereitä, mutta myös joitakin raisakoskeloita, jotka oli löydetty liiman kaltaisen polyisobuteenin (PIB) peitossa. Lintuja löytyi Dorsetista, Cornwallista, Hampshiresta ja Sussexista. Noin 70 niistä on nyt päästetty ulkoallasalueelle, ja ne voidaan vapauttaa seuraavien kahden viikon aikana. West Hatch Animal Centren johtaja Peter Venn Tauntonista, Somersetistä, sanoi, että sillä on vielä noin 70 lintua, jotka eivät ole vielä valmiita menemään ulos. Margariini Hän sanoi: "Kaiken kaikkiaan noin 200 lintua selvisi hengissä, mikä on odotettavissa tämäntyyppisessä tapauksessa. "Punnitsemme ne linnut, jotka on päästetty ulos, ja jos kaikki on hyvin, ne voidaan vapauttaa parin viikon kuluttua." Aiemmin tässä kuussa noin 60 lintua siirrettiin RSPCA:n Mallydams Woodissa Hastingsissa, East Sussexissa sijaitsevaan keskukseen West Hatchin paineen vähentämiseksi. Henkilökunta on käyttänyt pesuaineita ja margariinia eläinten puhdistamiseen. RSPB on vaatinut, että PIB, jota voidaan laillisesti vapauttaa tietyin edellytyksin, luokitellaan uudelleen ja että päästöt kielletään. Merenkulku- ja rannikkovartiovirasto (MCA) sanoi, että se seuraa "useita mahdollisia johtolankoja" sen aluksen jäljittämiseksi, josta se tuli, mutta sanoi, että paikan ja ajankohdan rajaaminen on osoittautunut vaikeaksi. Dorsetin parlamentin jäsen Richard Drax on aiemmin sanonut pyytävänsä hallitusta selventämään, mitä saa julkaista ja milloin.</w:t>
      </w:r>
    </w:p>
    <w:p>
      <w:r>
        <w:rPr>
          <w:b/>
        </w:rPr>
        <w:t xml:space="preserve">Yhteenveto</w:t>
      </w:r>
    </w:p>
    <w:p>
      <w:r>
        <w:t xml:space="preserve">Kymmenet etelärannikolle huuhtoutuneet pelastetut linnut ovat toipuneet hyvin ja ne aiotaan vapauttaa takaisin luontoon.</w:t>
      </w:r>
    </w:p>
    <w:p>
      <w:r>
        <w:rPr>
          <w:b/>
          <w:u w:val="single"/>
        </w:rPr>
        <w:t xml:space="preserve">Asiakirjan numero 36885</w:t>
      </w:r>
    </w:p>
    <w:p>
      <w:r>
        <w:t xml:space="preserve">Tulirokko-tapaukset Walesissa lisääntyneet kolmessa vuodessa</w:t>
      </w:r>
    </w:p>
    <w:p>
      <w:r>
        <w:t xml:space="preserve">Vuonna 2015 ilmoitettiin yhteensä 1234 tapausta, kun vuonna 2013 niitä oli vain 190, mutta vuonna 2014 niitä oli 1375. Tartunnan huippusesonki ajoittuu tyypillisesti maaliskuun lopun ja huhtikuun puolivälin välille. Public Health Wales kehotti ihmisiä olemaan tietoisia sen oireista. Niihin kuuluvat vaaleanpunainen ihottuma, korkea kuume ja punainen, turvonnut kieli, ja tauti on yleisin alle 10-vuotiailla lapsilla. Public Health Englandin mukaan Englannissa ja Walesissa esiintyneet tulirokkotapaukset ovat nyt korkeimmillaan lähes 50 vuoteen. Walesissa on raportoitu 283 tapausta tähän mennessä tänä vuonna. Walesin kansanterveyslaitoksen epidemiologian asiantuntija Chris Williams sanoi: "Useimmat tulirokkotapaukset paranevat itsestään, mutta on silti parasta kääntyä lääkärin puoleen".</w:t>
      </w:r>
    </w:p>
    <w:p>
      <w:r>
        <w:rPr>
          <w:b/>
        </w:rPr>
        <w:t xml:space="preserve">Yhteenveto</w:t>
      </w:r>
    </w:p>
    <w:p>
      <w:r>
        <w:t xml:space="preserve">Walesin kansanterveyslaitoksen lukujen mukaan tulirokko-tapaukset ovat nousseet räjähdysmäisesti viimeisten kolmen vuoden aikana.</w:t>
      </w:r>
    </w:p>
    <w:p>
      <w:r>
        <w:rPr>
          <w:b/>
          <w:u w:val="single"/>
        </w:rPr>
        <w:t xml:space="preserve">Asiakirjan numero 36886</w:t>
      </w:r>
    </w:p>
    <w:p>
      <w:r>
        <w:t xml:space="preserve">Muse kirjoittaa virallisen kappaleen Lontoon 2012 olympialaisille</w:t>
      </w:r>
    </w:p>
    <w:p>
      <w:r>
        <w:t xml:space="preserve">Greg CochraneNewsbeatin musiikkitoimittaja Devonilainen rockyhtye sanoi, että kappale on kirjoitettu olympialaisia silmällä pitäen, ja lisäsi, että se kertoo "puhtaasta päättäväisyydestä voittaa". Viime kuussa trio osallistui olympiasoihtujen releeseen kotikaupunkinsa Devonin Teignmouthin läpi. Kappale saa maailman ensiesityksensä BBC Radio 1:llä tänään (27. kesäkuuta) klo 19.00. Yhtyeen verkkosivuilla julkaistussa lausunnossa sanottiin, että he ovat "otettu" siitä, että kappaletta soitetaan koko olympialaisten ajan. "Kun urheilijat astuvat stadionille, mitaliseremoniaa edeltävässä vaiheessa ja myös kaikkien kansainvälisten tv-uutisten teemana", sanottiin. Kuten aiemmin on kerrottu, bändi julkaisee syyskuussa kuudennen studioalbuminsa, jonka nimi on The 2nd Law. Bändi on myös ilmoittanut yksityiskohtia lokakuussa alkavasta Ison-Britannian areenakiertueesta.</w:t>
      </w:r>
    </w:p>
    <w:p>
      <w:r>
        <w:rPr>
          <w:b/>
        </w:rPr>
        <w:t xml:space="preserve">Yhteenveto</w:t>
      </w:r>
    </w:p>
    <w:p>
      <w:r>
        <w:t xml:space="preserve">Muse-yhtyeen uusi kappale on valittu Lontoon vuoden 2012 olympialaisten viralliseksi kappaleeksi.</w:t>
      </w:r>
    </w:p>
    <w:p>
      <w:r>
        <w:rPr>
          <w:b/>
          <w:u w:val="single"/>
        </w:rPr>
        <w:t xml:space="preserve">Asiakirjan numero 36887</w:t>
      </w:r>
    </w:p>
    <w:p>
      <w:r>
        <w:t xml:space="preserve">Bewl Waterin kuivuusmääräyksen jatkamista koskeva pyyntö</w:t>
      </w:r>
    </w:p>
    <w:p>
      <w:r>
        <w:t xml:space="preserve">Southern Waterilla on jo lupa ottaa vettä Medway-joesta Kentissä, jotta se voi täyttää Bewl Waterin vesivarastoa Kentin ja East Sussexin rajalla 31. maaliskuuta asti. Yritys on pyytänyt luvan jatkamista 30. huhtikuuta asti. Koteja kaikkialla Kaakkois-Englannissa uhkaa pääsiäiseen mennessä letkukielto kuivien olosuhteiden vuoksi. Bewliin on pumpattu luvan myöntämisen jälkeen lähes kaksi miljardia litraa vettä, ja säiliö on nyt 47 prosenttia täynnä. Tähän aikaan vuodesta sen pitäisi kuitenkin olla 90 prosenttia kapasiteetistaan eli 31 miljardia litraa, yhtiö sanoi. Southern Waterin suunnittelu- ja strategiapäällikkö Meyrick Gough sanoi: "Jos jatkamme pumppaamista Bewliin huhtikuun loppuun asti, se vaikuttaa merkittävästi säiliön tasoon, varsinkin jos seuraavien viikkojen aikana sataa jonkin verran. "On tärkeää, että Bewliin johdetaan lisää vettä kesää varten. "Sen ei tarvitse olla täysin täynnä, mutta mieluiten se olisi 70 prosenttia huhtikuun loppuun mennessä."</w:t>
      </w:r>
    </w:p>
    <w:p>
      <w:r>
        <w:rPr>
          <w:b/>
        </w:rPr>
        <w:t xml:space="preserve">Yhteenveto</w:t>
      </w:r>
    </w:p>
    <w:p>
      <w:r>
        <w:t xml:space="preserve">Vesilaitos on hakenut kuukauden pidennystä kuivuuslupaan, jotta se voisi auttaa täyttämään Kaakkois-Englannin suurimman säiliön.</w:t>
      </w:r>
    </w:p>
    <w:p>
      <w:r>
        <w:rPr>
          <w:b/>
          <w:u w:val="single"/>
        </w:rPr>
        <w:t xml:space="preserve">Asiakirjan numero 36888</w:t>
      </w:r>
    </w:p>
    <w:p>
      <w:r>
        <w:t xml:space="preserve">Taylor Williams: Henkilöstö "erittäin suuri" kotona, jossa teini-ikäinen kuoli</w:t>
      </w:r>
    </w:p>
    <w:p>
      <w:r>
        <w:t xml:space="preserve">Worcesterista kotoisin oleva Taylor Williams löydettiin helmikuussa 2017 Aycliffe Secure Centre -vankilasta huoneestaan, ja hänen kaulansa oli sidottu. Valamiehistölle on kerrottu, että 17-vuotias oli vahingoittanut itseään "jonkin aikaa". Johtaja Selwyn Morgansin mukaan laitoksessa oli tuolloin 27 nuorta, mutta henkilökuntaa riitti 42:lle. Worcestershiren kreivikunnan huostassa ollut Taylor oli ollut Durhamin kreivikunnan Newton Aycliffessä sijaitsevassa keskuksessa heinäkuusta 2016 lähtien. Keskus tarjoaa tukea haavoittuvassa asemassa oleville lapsille. Hän kertoi henkilökunnalle 18. helmikuuta noin kello 13.00 GMT, että hän oli menossa huoneeseensa, koska "tunsi itsensä väsyneeksi". Hänet löydettiin lähes neljä tuntia myöhemmin tajuttomana, ja hänen kaulansa oli sidottu. Hänet vietiin sairaalaan, jossa hänet julistettiin kuolleeksi. Morgans kertoi tutkinnassa, että keskus oli "lastenkoti, jota ympäröi seinä". Hänen mukaansa henkilökunta yritti kuitenkin luoda "tavallisen perhekodin" ilmapiirin ja heidän lähestymistapansa oli "poikkeuksellisen vanhemman". Morgans sanoi: "Jokaista lasta kohden on kaksi työntekijää. "Taylorin kuollessa keskuksessa oli 27 nuorta, mutta henkilökuntaa oli 42 asukkaan tarpeisiin." Hän sanoi, että hänellä oli kaksi työntekijää. Hän sanoi, että "välittömässä vaarassa" olevaa henkilöä tarkastettaisiin jatkuvasti päivien tai viikkojen ajan, mutta hän sanoi, että "meillä ei ole resursseja tehdä sitä rutiininomaisesti". Tutkinta jatkuu.</w:t>
      </w:r>
    </w:p>
    <w:p>
      <w:r>
        <w:rPr>
          <w:b/>
        </w:rPr>
        <w:t xml:space="preserve">Yhteenveto</w:t>
      </w:r>
    </w:p>
    <w:p>
      <w:r>
        <w:t xml:space="preserve">Henkilöstön määrä oli "erittäin korkea" silloin, kun itseään vahingoittanut teini löydettiin kuolleena Durhamin kreivikunnan turvakodista, on kuultu tutkinnassa.</w:t>
      </w:r>
    </w:p>
    <w:p>
      <w:r>
        <w:rPr>
          <w:b/>
          <w:u w:val="single"/>
        </w:rPr>
        <w:t xml:space="preserve">Asiakirjan numero 36889</w:t>
      </w:r>
    </w:p>
    <w:p>
      <w:r>
        <w:t xml:space="preserve">Allianssipuolue julkaisee Pohjois-Irlannin yhteisen tulevaisuuden strategian</w:t>
      </w:r>
    </w:p>
    <w:p>
      <w:r>
        <w:t xml:space="preserve">Viime vuoden toukokuussa puolue vetäytyi Stormontissa käydyistä neuvotteluista. Allianssin johtaja David Ford syytti DUP:tä ja Sinn Feinia yrityksestä luoda "illuusio" siitä, että ne pyrkivät yhteiseen tulevaisuuteen. Fordin mukaan koulujen, asuntojen tai lippujen suhteen ei ollut edistytty riittävästi. Puolue julkaisi tiistaina For Everyone, The Alliance Party Blueprint For An Executive Strategy To Build A Shared and Better Future -aloitteen. Ford kehotti kaikkia puoluejohtajia sitoutumaan avoimeen ja osallistavaan prosessiin tehokkaan strategian laatimiseksi. "Yhteisen tulevaisuuden rakentaminen Pohjois-Irlantiin on suurin haaste, joka poliittisilla instituutioillamme ja laajemmin kansalaisyhteiskunnallamme on edessään", Ford sanoi. "Tämä haaste on ollut selvä jo vuosia, mutta viimeaikaiset tapahtumat kaduillamme ovat nyt tuoneet sen entistäkin terävämmin esiin. "Yhteiskuntamme jatkuvat erimielisyydet vaikuttavat ihmisiin monin tavoin, muun muassa siihen, miten elämme, miten opimme, miten työskentelemme ja miten pelaamme. "Nämä erimielisyydet aiheuttavat merkittäviä inhimillisiä, sosiaalisia, taloudellisia ja rahoituksellisia kustannuksia. "Yhteisen tulevaisuuden luominen sen sijaan tarjoaisi paremmat mahdollisuudet kaikille ja edistäisi merkittävästi taloutemme kehitystä." "Yhteisen tulevaisuuden luominen tarjoaa parempia mahdollisuuksia kaikille ja auttaa merkittävästi taloutemme kehitystä." Asiakirjassa korostetaan neljää keskeistä alaa:</w:t>
      </w:r>
    </w:p>
    <w:p>
      <w:r>
        <w:rPr>
          <w:b/>
        </w:rPr>
        <w:t xml:space="preserve">Yhteenveto</w:t>
      </w:r>
    </w:p>
    <w:p>
      <w:r>
        <w:t xml:space="preserve">Allianssipuolue on julkaissut strategian, jonka sen mukaan toimeenpanevan elimen pitäisi laatia yhteisen tulevaisuuden luomiseksi Pohjois-Irlantiin.</w:t>
      </w:r>
    </w:p>
    <w:p>
      <w:r>
        <w:rPr>
          <w:b/>
          <w:u w:val="single"/>
        </w:rPr>
        <w:t xml:space="preserve">Asiakirjan numero 36890</w:t>
      </w:r>
    </w:p>
    <w:p>
      <w:r>
        <w:t xml:space="preserve">Manuel Noriega: Ranskan tuomioistuin tukee hänen paluutaan Panamaan</w:t>
      </w:r>
    </w:p>
    <w:p>
      <w:r>
        <w:t xml:space="preserve">Panaman entinen sotilasjohtaja istuu parhaillaan Ranskassa vankilatuomiota rahanpesusta. Sitä ennen hän vietti 20 vuotta vankilassa Yhdysvalloissa saatuaan siellä tuomion huumekaupasta. Noriega palaa todennäköisesti ennen vuoden loppua Panamaan, jossa tuomioistuimet ovat jo tuominneet hänet poissaolevana. Hänet todettiin syylliseksi kavallukseen, korruptioon ja kahden vastustajan murhaan. Pariisin vetoomustuomioistuin avasi keskiviikkona antamassaan tuomiossa tien hänen luovuttamiselleen. Noriega, 77, voi valittaa, mutta hänen asianajajansa on aiemmin sanonut, että hänen päämiehensä haluaa palata kotiin. Noriega oli aikoinaan Yhdysvaltain liittolainen, mutta amerikkalaiset joukot pidättivät hänet tammikuussa 1990, koska hänen väitettiin tehneen Panamasta huumekaupan keskuksen. Hänet luovutettiin Yhdysvalloista Ranskaan vuonna 2010, jossa hänet oli tuomittu poissaolevana kolumbialaisten huumejengien rahanpesusta ranskalaisen pankin kautta, jonka avulla hän oli ostanut kiinteistöjä Pariisista. Hänet tuomittiin seitsemäksi vuodeksi. Panaman presidentti Ricardo Martinelli on sanonut, että tuomari päättää, vangitaanko Noriega ikänsä vuoksi vai asetetaanko hänet kotiarestiin.</w:t>
      </w:r>
    </w:p>
    <w:p>
      <w:r>
        <w:rPr>
          <w:b/>
        </w:rPr>
        <w:t xml:space="preserve">Yhteenveto</w:t>
      </w:r>
    </w:p>
    <w:p>
      <w:r>
        <w:t xml:space="preserve">Ranskalainen tuomioistuin on hyväksynyt Panaman pyynnön lähettää Manuel Noriega takaisin kotimaahansa, jonne häntä etsitään hänen vuosina 1983-1989 harjoittamansa hallinnon aikana tehdyistä rikoksista.</w:t>
      </w:r>
    </w:p>
    <w:p>
      <w:r>
        <w:rPr>
          <w:b/>
          <w:u w:val="single"/>
        </w:rPr>
        <w:t xml:space="preserve">Asiakirjan numero 36891</w:t>
      </w:r>
    </w:p>
    <w:p>
      <w:r>
        <w:t xml:space="preserve">Jerseyn toisen maailmansodan aikaiset bunkkerit ruiskutettiin hakaristeillä</w:t>
      </w:r>
    </w:p>
    <w:p>
      <w:r>
        <w:t xml:space="preserve">Vandaalit piirsivät myös kirjaimet "SS", Adolf Hitlerin pahamaineisen puolisotilaallisen järjestön tunnusmerkit. Penkkiin oli myös kirjoitettu kirjaimet HH, joka tarkoittaa Heil Hitleriä. Jerseyn poliisi ilmoitti tutkivansa graffiteja, jotka tapahtuivat sen jälkeen, kun muitakin toisen maailmansodan aikaisia rakennuksia oli vandalisoitu. Hakaristit ilmestyivät kahteen eri bunkkeriin saaren eteläosassa, Noirmontissa ja Le Grouinin niemimaalla, sekä rakennelmien vieressä oleviin käännöskyltteihin ja -tauluihin. Heinä- ja elokuussa 2017 kaksi toisen maailmansodan aikaista bunkkeria häpäistiin hakaristeillä. Seuraavana kesäkuussa symboli piirrettiin natsimiehityksen aikana kuolleiden venäläisten orjatyöläisten muistomerkkiin. Bunkkerit rakennettiin saarelle Kanaalisaarten saksalaismiehityksen aikana toisessa maailmansodassa osana Adolf Hitlerin Atlantin muurin linnoitussuunnitelmia.</w:t>
      </w:r>
    </w:p>
    <w:p>
      <w:r>
        <w:rPr>
          <w:b/>
        </w:rPr>
        <w:t xml:space="preserve">Yhteenveto</w:t>
      </w:r>
    </w:p>
    <w:p>
      <w:r>
        <w:t xml:space="preserve">Jerseyn bunkkereihin, jotka rakennettiin saaren natsimiehityksen aikana, on ruiskutettu hakaristejä.</w:t>
      </w:r>
    </w:p>
    <w:p>
      <w:r>
        <w:rPr>
          <w:b/>
          <w:u w:val="single"/>
        </w:rPr>
        <w:t xml:space="preserve">Asiakirjan numero 36892</w:t>
      </w:r>
    </w:p>
    <w:p>
      <w:r>
        <w:t xml:space="preserve">Vastalauseet oikeutta kuolemaan koskevaa kanneperustetta vastaan</w:t>
      </w:r>
    </w:p>
    <w:p>
      <w:r>
        <w:t xml:space="preserve">Korkeimmassa oikeudessa ministeriön asianajaja sanoi, että vain parlamentti voi päättää tällaisesta pyynnöstä, ei tuomioistuin. Tony Nicklinson, 57, haluaa tuomioistuimen toteavan, että lääkäri voisi puuttua asiaan lopettaakseen hänen "nöyryytyksensä" ja että hänellä olisi "tarpeellisuusperusteinen puolustautumisoikeus" mahdollista murhasyytettä vastaan. Jutun käsittelyä lykättiin 8. helmikuuta asti. Wiltshiren Melkshamista kotoisin oleva Nicklinson sai aivohalvauksen vuonna 2005, ja hänelle jäi "locked-in-syndrooma". Hän kommunikoi käyttämällä perspex-taulua tai Eye-Blink-tietokonettaan ja kuvailee elämäänsä "tylsäksi, kurjaksi, alentavaksi, arvottomaksi ja sietämättömäksi". Hän pyytää lausuntoa, jonka mukaan lääkäri voi laillisesti lopettaa hänen elämänsä hänen suostumuksellaan ja hänen tehdessään päätöksensä täydessä henkisessä toimintakyvyssään. Alustavassa kuulemistilaisuudessa oikeusministeriötä edustava David Perry QC pyysi tuomaria hylkäämään kanteen - mikä lopettaisi sen. "On pakottavia syitä, miksi tuomioistuimen ei pitäisi puuttua asiaan", hän sanoi. Nicklinson "väittää, että tuomioistuimen pitäisi myönteisesti hyväksyä ja sallia laillisena hänen henkensä tahallinen riistäminen", hän sanoi. "Se ei ole eikä voi olla Englannin ja Walesin laki, ellei parlamentti sanoisi toisin." Hän lisäsi, että asianmukaiset takeet ja ehdot voi ottaa käyttöön vain parlamentti eikä tuomioistuimet voi tehdä tapauskohtaisia päätöksiä.</w:t>
      </w:r>
    </w:p>
    <w:p>
      <w:r>
        <w:rPr>
          <w:b/>
        </w:rPr>
        <w:t xml:space="preserve">Yhteenveto</w:t>
      </w:r>
    </w:p>
    <w:p>
      <w:r>
        <w:t xml:space="preserve">Oikeusministeriön mukaan vaikeasti vammaisen miehen, joka hakee lääkäriltä lupaa päättää "laillisesti" elämänsä, ei pitäisi mennä oikeuteen.</w:t>
      </w:r>
    </w:p>
    <w:p>
      <w:r>
        <w:rPr>
          <w:b/>
          <w:u w:val="single"/>
        </w:rPr>
        <w:t xml:space="preserve">Asiakirjan numero 36893</w:t>
      </w:r>
    </w:p>
    <w:p>
      <w:r>
        <w:t xml:space="preserve">Newcastlen päärautatieaseman portaikko sulkeutuu liikenteeltä</w:t>
      </w:r>
    </w:p>
    <w:p>
      <w:r>
        <w:t xml:space="preserve">Newcastlen päärautatieaseman portaikko, johon on vuosikymmeniä sijoitettu takseja ja autoja, on tarkoitus muuttaa kävelykaduksi ja uudistaa aseman sisätiloja. Töiden yhteydessä jalkakäytäviä levennetään ja jalankulkijoiden kulkuyhteyksiä parannetaan sekä lisätään kaksisuuntainen pyörätie. Töiden odotetaan valmistuvan kesään 2014 mennessä. Asema toimii koko ajan normaalisti. Taksit eivät enää pääse porttikongin sisään, vaan ne liikennöivät Orchard Streetiltä. I-luokan aseman suunnitteli John Dobson, ja kuningatar Victoria osallistui sen virallisiin avajaisiin vuonna 1850. Asemaa hallinnoi East Coast, ja rakennuksen omistaa Network Rail. Työ rahoitetaan alueellisen kasvurahaston NE1:n ja Newcastlen kaupunginvaltuuston avulla. Yli 7,5 miljoonaa matkustajaa käyttää asemaa vuosittain. Aiheeseen liittyvät Internet-linkit Network Rail East Coast</w:t>
      </w:r>
    </w:p>
    <w:p>
      <w:r>
        <w:rPr>
          <w:b/>
        </w:rPr>
        <w:t xml:space="preserve">Yhteenveto</w:t>
      </w:r>
    </w:p>
    <w:p>
      <w:r>
        <w:t xml:space="preserve">Newcastlen 1800-luvun maamerkin rautatieaseman kaareva sisäänkäynti suljetaan pysyvästi liikenteeltä osana 8,6 miljoonan punnan uudistusta.</w:t>
      </w:r>
    </w:p>
    <w:p>
      <w:r>
        <w:rPr>
          <w:b/>
          <w:u w:val="single"/>
        </w:rPr>
        <w:t xml:space="preserve">Asiakirjan numero 36894</w:t>
      </w:r>
    </w:p>
    <w:p>
      <w:r>
        <w:t xml:space="preserve">Omaghin monikoulukampuksen kuuleminen alkaa</w:t>
      </w:r>
    </w:p>
    <w:p>
      <w:r>
        <w:t xml:space="preserve">Suunnitelmissa on rakentaa uusia kouluja Lisanellyn entiselle armeijan tukikohdalle. Jotkut koulut eivät kuitenkaan suostu, ja yksi koulu, Loreto Grammar, on haastanut opetusministeriön oikeuteen, koska se ei ole rakentanut uusia tiloja nykyiselle paikalleen. Ministeriön mukaan viisi koulua on tällä hetkellä kiinnostunut muuttamaan Lisanellyn alueelle. Kolmen innokkaimman uskotaan olevan Arvalee Special School, Omagh High School ja Sacred Heart College. Uudessa rakennuksessa olisi joitakin yhteisiä tiloja, kuten esiintymiskoulu, urheilutilat ja ekologinen keskus. Vaikka opetusministeri John O'Dowd myöntää, että taloudellinen tilanne on haastava, hän haluaa jatkaa suunnitelmien toteuttamista. O'Dowd tapaa Omaghissa kasvatustieteilijöitä ja nuoria koulun kampussuunnitelmaa esittelevässä näyttelyssä.</w:t>
      </w:r>
    </w:p>
    <w:p>
      <w:r>
        <w:rPr>
          <w:b/>
        </w:rPr>
        <w:t xml:space="preserve">Yhteenveto</w:t>
      </w:r>
    </w:p>
    <w:p>
      <w:r>
        <w:t xml:space="preserve">Viimeinen julkinen kuuleminen Omaghiin suunnitellusta monikoulukampuksesta alkaa keskiviikkona.</w:t>
      </w:r>
    </w:p>
    <w:p>
      <w:r>
        <w:rPr>
          <w:b/>
          <w:u w:val="single"/>
        </w:rPr>
        <w:t xml:space="preserve">Asiakirjan numero 36895</w:t>
      </w:r>
    </w:p>
    <w:p>
      <w:r>
        <w:t xml:space="preserve">Sir Liam Donaldson haluaa, että NI:n terveys- ja sosiaalihuoltolautakunta lakkautetaan "mahdollisimman pian".</w:t>
      </w:r>
    </w:p>
    <w:p>
      <w:r>
        <w:t xml:space="preserve">David MaxwellBBC News NI Sir Liam Donaldson kertoi BBC:lle, että henkilöstöä on vähennettävä. Viime viikolla terveysministeri Simon Hamilton ilmoitti aikovansa lakkauttaa lautakunnan, mutta sanoi, että se voi tapahtua vasta huhtikuussa 2017. Sir Liamin mukaan sen pitäisi tapahtua jo aiemmin. "Viimeinen asia, mitä halutaan, on se, että organisaation johto on kuolemaisillaan, ja se johtaa esitystä vuosia", hän sanoi. Hamilton hylkäsi Sir Liamin ajatuksen, jonka mukaan kansainväliselle paneelille olisi annettava valta tehdä vaikeita päätöksiä, kuten vähentää akuuttisairaaloiden määrää. Säästöt Sen sijaan terveysministeri uskoo, että paneelin tulisi koostua Pohjois-Irlannin asiantuntijoista ja poliitikkojen tulisi tehdä päätökset. "Hän on puhunut poliittisesta rohkeudesta ja poliittisesta yksimielisyydestä, joten vaikka suosituksen kirjainta, jonka mukaan ulkopuolinen paneeli olisi otettava mukaan neuvonantajaksi, ei noudateta, sen henkeä noudatetaan", hän lisäsi. Moni terveys- ja sosiaalihuoltolautakunnan 600 työntekijästä on tarkoitus siirtää terveysministeriön tai trustien palvelukseen, mutta Sir Liam sanoo, että todellisia säästöjä tarvitaan. "Odottaisin, että tarpeettomia hallintokuluja vähennettäisiin, koska loppujen lopuksi samat rahat voidaan ohjata potilaiden etulinjan hoitoon, jossa niitä tarvitaan kipeästi", hän sanoi.</w:t>
      </w:r>
    </w:p>
    <w:p>
      <w:r>
        <w:rPr>
          <w:b/>
        </w:rPr>
        <w:t xml:space="preserve">Yhteenveto</w:t>
      </w:r>
    </w:p>
    <w:p>
      <w:r>
        <w:t xml:space="preserve">Pohjois-Irlannin terveydenhuoltojärjestelmän toimintaa tarkastellut johtava lääketieteen asiantuntija sanoo, että terveys- ja sosiaalihuoltolautakunta olisi lakkautettava mahdollisimman pian.</w:t>
      </w:r>
    </w:p>
    <w:p>
      <w:r>
        <w:rPr>
          <w:b/>
          <w:u w:val="single"/>
        </w:rPr>
        <w:t xml:space="preserve">Asiakirjan numero 36896</w:t>
      </w:r>
    </w:p>
    <w:p>
      <w:r>
        <w:t xml:space="preserve">Teini-ikäinen kellonsoittaja pelastettu Abingdonin kellotapulista</w:t>
      </w:r>
    </w:p>
    <w:p>
      <w:r>
        <w:t xml:space="preserve">Palomiehet löysivät 17-vuotiaan yli 12 metrin korkeudessa Oxfordshiren Abingdonissa sijaitsevan St Helensin kirkon kellotapulin sisältä perjantaina klo 19.00 GMT. Miehistöt käyttivät köysipelastusjärjestelmää päästäkseen käsiksi kellonsoittajaan, joka oli saanut useita vammoja köysistä. Hänet laskettiin lattialle paareilla ja vietiin sairaalaan. Hänen vammojensa laajuus ei ole tiedossa. Aseman päällikkö Paul Webster sanoi, että "se oli epätavallinen tapaus" palomiehille. "Koska kellonsoittohuoneeseen johtavat kierreportaat olivat jyrkät, loukkaantunutta ei voitu kantaa ulos kirkosta paareilla", hän lisäsi.</w:t>
      </w:r>
    </w:p>
    <w:p>
      <w:r>
        <w:rPr>
          <w:b/>
        </w:rPr>
        <w:t xml:space="preserve">Yhteenveto</w:t>
      </w:r>
    </w:p>
    <w:p>
      <w:r>
        <w:t xml:space="preserve">Palomiehet pelastivat teini-ikäisen sen jälkeen, kun hän oli sotkeutunut kirkon kellonsoiton köysiin.</w:t>
      </w:r>
    </w:p>
    <w:p>
      <w:r>
        <w:rPr>
          <w:b/>
          <w:u w:val="single"/>
        </w:rPr>
        <w:t xml:space="preserve">Asiakirjan numero 36897</w:t>
      </w:r>
    </w:p>
    <w:p>
      <w:r>
        <w:t xml:space="preserve">Saatchi suostuu palaamaan Ipswich School of Artiin</w:t>
      </w:r>
    </w:p>
    <w:p>
      <w:r>
        <w:t xml:space="preserve">Lontoossa sijaitseva galleria auttoi käynnistämään Ipswich Art Schoolin näyttelytilan, kun se avattiin vuonna 2010. Greg Cooper, Ipswich Borough Councilin kulttuurin kehittämispäällikkö, sanoi, että osa Charles Saatchin kokoelmasta on esillä koulussa keväällä. "Hän oli niin vaikuttunut ensimmäisen näyttelyn reaktiosta, että hän tuo lisää teoksia takaisin", hän sanoi. Ipswichin taidekoulussa on ollut esillä vakiintuneiden taiteilijoiden, kuten Maggi Hamblingin ja Chinwe Chukwuogo-Royn, töitä, mutta Cooperin mukaan Saatchin galleriaan tekivät vaikutuksen juuri yhteisölliset työt. "Yksi niistä asioista, joista he ovat todella vaikuttuneita, on koulutusohjelmamme", hän sanoi. "Teemme yhteistyötä monien paikallisten koulujen sekä korkea-asteen ja jatkokoulutuksen kanssa tilojen yhteiskäytössä, mikä ei välttämättä onnistu Lontoossa", hän jatkaa.</w:t>
      </w:r>
    </w:p>
    <w:p>
      <w:r>
        <w:rPr>
          <w:b/>
        </w:rPr>
        <w:t xml:space="preserve">Yhteenveto</w:t>
      </w:r>
    </w:p>
    <w:p>
      <w:r>
        <w:t xml:space="preserve">Saatchi Gallery palaa Ipswichiin ensi vuonna uuden taidekokoelman kanssa.</w:t>
      </w:r>
    </w:p>
    <w:p>
      <w:r>
        <w:rPr>
          <w:b/>
          <w:u w:val="single"/>
        </w:rPr>
        <w:t xml:space="preserve">Asiakirjan numero 36898</w:t>
      </w:r>
    </w:p>
    <w:p>
      <w:r>
        <w:t xml:space="preserve">Georges Loinger: Loinger: Ranskalainen sankari, joka pelasti juutalaisia toisessa maailmansodassa, kuolee</w:t>
      </w:r>
    </w:p>
    <w:p>
      <w:r>
        <w:t xml:space="preserve">Hänen kuolemastaan ilmoitti Ranskan holokaustin muistosäätiö. Hän syntyi Strasbourgissa juutalaisperheeseen ja joutui natsien vangiksi vuonna 1940, mutta pääsi pakoon. Yksi hänen käyttämistään menetelmistä lasten pelastamiseksi oli viedä heidät Sveitsin rajalle, potkaista jalkapallo rajan yli ja saada heidät jahtaamaan sitä. "Huomasin jalkapallokentän, joka oli rajalla. Se koostui kaksi ja puoli metriä korkeista aidoista. Näin, ettei siellä ollut ketään", hän sanoi. "Laitoin lapset pelaamaan, käskin joitakin heistä nostamaan aidat ylös ja syöttelin palloa." Loinger palveli Ranskan armeijassa, kun hänet otettiin kiinni vuonna 1940, mutta hänen vaaleat hiuksensa ja siniset silmänsä ilmeisesti kätkivät juutalaisuutensa saksalaisilta vangitsijoilta, mikä mahdollisti hänen pakonsa sotavankileiriltä. Palattuaan Ranskaan sodan aikana hän liittyi avustusjärjestöön, joka yritti auttaa juutalaislapsia, joiden vanhemmat oli tapettu tai lähetetty keskitysleireille. Hän käytti myös menetelmää, jossa hän pukeutui lapsiksi, jotka olivat surijoita, ja vei heidät Ranskan ja Sveitsin rajalla sijaitsevalle hautausmaalle, josta he kiipesivät hautausurakoitsijan tikkaita pitkin puolueettomalle alueelle. Hänen uskotaan pelastaneen yli 350 lasta. Loingerin serkku oli toinen ranskalainen vastarintataistelija, miimikko Marcel Marceau.</w:t>
      </w:r>
    </w:p>
    <w:p>
      <w:r>
        <w:rPr>
          <w:b/>
        </w:rPr>
        <w:t xml:space="preserve">Yhteenveto</w:t>
      </w:r>
    </w:p>
    <w:p>
      <w:r>
        <w:t xml:space="preserve">Ranskalainen vastarintataistelija Georges Loinger, jonka rohkeus ja kekseliäisyys pelastivat satoja juutalaislapsia toisessa maailmansodassa, on kuollut 108-vuotiaana.</w:t>
      </w:r>
    </w:p>
    <w:p>
      <w:r>
        <w:rPr>
          <w:b/>
          <w:u w:val="single"/>
        </w:rPr>
        <w:t xml:space="preserve">Asiakirjan numero 36899</w:t>
      </w:r>
    </w:p>
    <w:p>
      <w:r>
        <w:t xml:space="preserve">Ballymurphyn sukulaiset tapaavat NIO:n virkamiehen</w:t>
      </w:r>
    </w:p>
    <w:p>
      <w:r>
        <w:t xml:space="preserve">John Teggart ja Patrick Doherty, joiden molempien isät ammuttiin armeijan toimesta, ovat Birminghamissa lobbaamassa konservatiivipuolueen puoluekokouksen edustajia. Nämä kaksi miestä haluavat uuden tutkimuksen elokuussa 1971 tapahtuneista ampumisista, joissa 11 ihmistä kuoli kolmen päivän aikana. He haluavat myös tavata pääministeri David Cameronin. He tapasivat Pohjois-Irlannin ministerin Theresa Villiersin lyhyesti tiistaiaamuna järjestetyssä oheiskokouksessa, jolloin järjestettiin tapaaminen joidenkin hänen virkamiesten kanssa. Sen jälkeen Teggart sanoi, että tapaaminen oli "myönteinen askel eteenpäin". Ballymurphyssä kuolleiden joukossa oli pappi ja kahdeksan lapsen äiti. Armeijan mukaan se ampui vastauksena tasavaltalaisten puolisotilaallisten joukkojen laukauksiin. Laskuvarjojoukot surmasivat uhrit kolmen päivän aikana operaatio Demetriuksen aikana, jolloin internoitiin puolisotilaallisesta toiminnasta epäiltyjä henkilöitä. Kesäkuussa surmansa saaneiden sukulaiset kertoivat, että Pohjois-Irlannin silloinen ministeri Owen Paterson oli sanonut heille, että tutkinta ei ole "yleisen edun mukaista". Viime marraskuussa oikeusministeri John Larkin ilmoitti, että Ballymurphyn murhista järjestetään uudet tutkimukset.</w:t>
      </w:r>
    </w:p>
    <w:p>
      <w:r>
        <w:rPr>
          <w:b/>
        </w:rPr>
        <w:t xml:space="preserve">Yhteenveto</w:t>
      </w:r>
    </w:p>
    <w:p>
      <w:r>
        <w:t xml:space="preserve">Kaksi miestä, jotka menettivät isänsä Ballymurphyn ampumisessa elokuussa 1971, ovat tavanneet Pohjois-Irlannin viraston virkamiehen.</w:t>
      </w:r>
    </w:p>
    <w:p>
      <w:r>
        <w:rPr>
          <w:b/>
          <w:u w:val="single"/>
        </w:rPr>
        <w:t xml:space="preserve">Asiakirjan numero 36900</w:t>
      </w:r>
    </w:p>
    <w:p>
      <w:r>
        <w:t xml:space="preserve">Henblas Square, Wrexhamin "sydän", avataan uudelleen.</w:t>
      </w:r>
    </w:p>
    <w:p>
      <w:r>
        <w:t xml:space="preserve">Henblas Squaren alueella sijaitsi postin toimipiste sekä lelu- ja vaatekauppoja, kun taas BHS:n myymälä suljettiin yrityksen konkurssin jälkeen. Manchesterilainen MCR Property on nyt ostanut suuren kokonaisuuden. Yhtiö työskentelee Wrexhamin kunnan virkamiesten kanssa vuokralaisten löytämiseksi, ja yhtiön tiedottaja sanoi, että se etsii "sekakäyttöä". Wrexhamin kaupunginvaltuutettu Terry Evans, talouskehityksestä vastaava jäsen, kutsui aluetta "kaupungin sydämeksi". "Olemme aina sanoneet, että tämä osa kaupunkia on ratkaisevan tärkeä, sillä se muodostaa perinteisen kaupungin keskustan High Streetin, Charles Streetin, Regent Streetin, Hope Streetin ja Chester Streetin rinnalla", hän lisäsi.</w:t>
      </w:r>
    </w:p>
    <w:p>
      <w:r>
        <w:rPr>
          <w:b/>
        </w:rPr>
        <w:t xml:space="preserve">Yhteenveto</w:t>
      </w:r>
    </w:p>
    <w:p>
      <w:r>
        <w:t xml:space="preserve">Useita vuosia tyhjillään ollut merkittävä Wrexhamin kaupungin keskustan ostoskeskus aiotaan avata uudelleen.</w:t>
      </w:r>
    </w:p>
    <w:p>
      <w:r>
        <w:rPr>
          <w:b/>
          <w:u w:val="single"/>
        </w:rPr>
        <w:t xml:space="preserve">Asiakirjan numero 36901</w:t>
      </w:r>
    </w:p>
    <w:p>
      <w:r>
        <w:t xml:space="preserve">Swindonin katalysaattorivaras löytyi kuolleena auton alta</w:t>
      </w:r>
    </w:p>
    <w:p>
      <w:r>
        <w:t xml:space="preserve">Swindonista kotoisin oleva 38-vuotias Gary Gray löytyi ajoneuvon alta, kun JB Autosin henkilökunta tuli töihin seuraavana aamuna 15. marraskuuta. Wiltshire and Swindon Coroner's Court kuuli, että auton tunkki "irtosi" ja ajoneuvo putosi hänen päälleen. Apulaisoikeuslääkäri Ian Singleton totesi, että Grayn kuolema oli tapaturma. Tutkinnan mukaan hän oli murtautunut Marshgate Industrial Estate -alueella sijaitsevaan Stratton Roadilla sijaitsevaan korjaamoon työajan jälkeen. Rinta puristettuna Henkilökunnan jäsen löysi hänen ruumiinsa auton alle jääneenä noin kello 08:45 GMT seuraavana aamuna. Ylikonstaapeli Scott Anger sanoi tutkinnassa luetussa lausunnossaan, että Beverleyssä, Toothillissä asuva Gray oli "päässyt sisään laittomasti yön aikana". "Hän oli varastamassa katalysaattoria, mutta hänen rintakehänsä oli puristettu kokoon", hän sanoi. "Auton tunkki oli irrotettu." Hän lisäsi, että Gray oli laittanut auton alle puupaneelin, joka "nosti hänen vartaloaan lähemmäs autoa, joka oli jätetty vapaalle ja joka olisi vierinyt pois auton tunkista, koska se ei ollut kiinnitetty." Aiheeseen liittyvät Internet-linkit Wiltshiren poliisi</w:t>
      </w:r>
    </w:p>
    <w:p>
      <w:r>
        <w:rPr>
          <w:b/>
        </w:rPr>
        <w:t xml:space="preserve">Yhteenveto</w:t>
      </w:r>
    </w:p>
    <w:p>
      <w:r>
        <w:t xml:space="preserve">Mies murskaantui kuoliaaksi, kun auto kaatui hänen päälleen, kun hän oli varastamassa katalysaattoria, kuultiin tutkinnassa.</w:t>
      </w:r>
    </w:p>
    <w:p>
      <w:r>
        <w:rPr>
          <w:b/>
          <w:u w:val="single"/>
        </w:rPr>
        <w:t xml:space="preserve">Asiakirjan numero 36902</w:t>
      </w:r>
    </w:p>
    <w:p>
      <w:r>
        <w:t xml:space="preserve">Koulutyttö Isabelle Law saa Skye-venekoulutusta</w:t>
      </w:r>
    </w:p>
    <w:p>
      <w:r>
        <w:t xml:space="preserve">Isabelle Law, 14, Isle of Skyeltä, koulutetaan Glenachulishin pienen miehistön jäseneksi. Kuusipaikkainen, 40 vuotta vanha lautta tekee lyhyen Kylerhea-salmen ylityksen mantereella sijaitsevan Glenelgin ja saarella sijaitsevan Kylerhean välillä. Teini-ikäinen Isabelle sanoi toivovansa, että hänestä tulisi jonain päivänä lautan kippari. Hän kertoi BBC Alballe: "Tapaa niin paljon uusia ihmisiä ja saa tietää, mistä he ovat kotoisin ja jotain heidän elämästään. "On mukavaa oppia uusia asioita." Isabelle lisäsi: "Haluaisin jonain päivänä kippariksi. "Kun olen 18-vuotias, voin tehdä sen." Glenachulishin omistaa ja sitä ylläpitää yhteisöyhtiö. Se purjehtii yleensä huhtikuun ja lokakuun puolivälin välillä. Autolautta on ylittänyt salmen vuodesta 1934 lähtien, ja viime vuosina se on tarjonnut vierailijoille vaihtoehdon Skyen sillalle.</w:t>
      </w:r>
    </w:p>
    <w:p>
      <w:r>
        <w:rPr>
          <w:b/>
        </w:rPr>
        <w:t xml:space="preserve">Yhteenveto</w:t>
      </w:r>
    </w:p>
    <w:p>
      <w:r>
        <w:t xml:space="preserve">Koulutyttö on saanut kesätyöpaikan Skotlannin viimeiseltä käsikäyttöiseltä kääntyvältä lautalta.</w:t>
      </w:r>
    </w:p>
    <w:p>
      <w:r>
        <w:rPr>
          <w:b/>
          <w:u w:val="single"/>
        </w:rPr>
        <w:t xml:space="preserve">Asiakirjan numero 36903</w:t>
      </w:r>
    </w:p>
    <w:p>
      <w:r>
        <w:t xml:space="preserve">Harrogaten poliisiasema tarjoaa näkymän kulissien takaa</w:t>
      </w:r>
    </w:p>
    <w:p>
      <w:r>
        <w:t xml:space="preserve">Harrogaten poliisiaseman rakentaminen kesti 14 kuukautta, ja se korvaa 1930-luvulla rakennetun aseman. North Yorkshiren poliisi tarjosi "kertaluonteisia" opastettuja kierroksia Beckwith Head Roadilla sijaitsevalla asemalla. Noin 200 poliisimiestä majoittavan aseman on määrä aloittaa toimintansa 17. toukokuuta. North Yorkshiren poliisipäällikkö Grahame Maxwell sanoi, että kierrokset olivat todennäköisesti ainoa mahdollisuus Harrogaten asukkaille nähdä suurin osa rakennuksesta. Hän sanoi, että ne tarjoavat "ainutkertaisen tilaisuuden nähdä sisälle uuteen, huipputekniseen poliisiasemaan, joka on yksi maan nykyaikaisimmista". Huhtikuussa avattiin erillinen, pienempi poliisiasema Victoria Avenuella Harrogatessa, jotta poliisit pääsisivät helpommin kaupungin keskustaan.</w:t>
      </w:r>
    </w:p>
    <w:p>
      <w:r>
        <w:rPr>
          <w:b/>
        </w:rPr>
        <w:t xml:space="preserve">Yhteenveto</w:t>
      </w:r>
    </w:p>
    <w:p>
      <w:r>
        <w:t xml:space="preserve">Pohjois-Yorkshiren kaupungin asukkaat ovat päässeet tutustumaan uuden 18 miljoonan punnan arvoisen poliisiaseman kulissien taakse muutama päivä ennen sen virallista avaamista.</w:t>
      </w:r>
    </w:p>
    <w:p>
      <w:r>
        <w:rPr>
          <w:b/>
          <w:u w:val="single"/>
        </w:rPr>
        <w:t xml:space="preserve">Asiakirjan numero 36904</w:t>
      </w:r>
    </w:p>
    <w:p>
      <w:r>
        <w:t xml:space="preserve">Kampanjoija väittää Bristolin bussikaistan olevan "hulluutta".</w:t>
      </w:r>
    </w:p>
    <w:p>
      <w:r>
        <w:t xml:space="preserve">Ryhmä nimeltä This Bus Lane Is Madness vaatii, että Bristolissa sijaitsevan Westbury Roadin liikenne palautetaan kahdelle kaistalle. Ryhmän perustanut Simon Brooks sanoi, että bussit käyttävät kaistaa vain kerran viidessä tai kuudessa minuutissa. Valtuutettu Tim Kent sanoi, ettei hän ole varma, että bussikaista on ongelmien syy. "Täydellistä hulluutta", Brooks sanoi: "Bussit kulkevat aamulla kerran viidessä minuutissa kaistan läpi, joten suurimman osan ajasta se on täysin tyhjä. "Iltapäivällä se kulkee kerran kuudessa minuutissa. "Miten he voivat perustella, että autoja on valtava jono aina Badminton Schoolin taakse asti, jotta bussi voi käyttää kaistaa kerran viidessä minuutissa, jos se pääsee sille. "Tämä bussikaista on hulluutta, se on täyttä hulluutta." Bristolin kaupunginvaltuuston liikenteestä vastaava liberaalidemokraattien valtuutettu Kent sanoi: "Meillä on siellä ongelmia, emme kiellä sitä, mutta emme ole kovin varmoja, että bussikaista on niiden syy." Hän sanoi uskovansa, että North View'n väliaikaiset liikennevalot olivat todennäköisesti suurin syy jonoihin. Valot oli määrä poistaa heinäkuussa, mutta hän sanoi kysyvänsä, voisiko työtä nopeuttaa. Kent sanoi, että liikennevirta arvioitaisiin sen jälkeen.</w:t>
      </w:r>
    </w:p>
    <w:p>
      <w:r>
        <w:rPr>
          <w:b/>
        </w:rPr>
        <w:t xml:space="preserve">Yhteenveto</w:t>
      </w:r>
    </w:p>
    <w:p>
      <w:r>
        <w:t xml:space="preserve">Bussikaistan käyttöönotto työmatkareitillä aiheuttaa niin paljon ruuhkia, että bussit eivät pääse sille, on väittänyt eräs kampanjoija.</w:t>
      </w:r>
    </w:p>
    <w:p>
      <w:r>
        <w:rPr>
          <w:b/>
          <w:u w:val="single"/>
        </w:rPr>
        <w:t xml:space="preserve">Asiakirjan numero 36905</w:t>
      </w:r>
    </w:p>
    <w:p>
      <w:r>
        <w:t xml:space="preserve">Joe McElderry Big Weekendiin</w:t>
      </w:r>
    </w:p>
    <w:p>
      <w:r>
        <w:t xml:space="preserve">Vuoden 2009 X Factor -kilpailun voittaja esiintyy Live Lounge -sessiossa, joka järjestetään teltassa lavan takaosassa "vierasalueella" ilmaisen viikonlopun aikana. Losprophets, Florence and the Machine ja Example soittavat lauantaina (22. toukokuuta) myös nauhoitettuja sessioita, jotka lähetetään koko päivän ajan. Tiao Cruz, Biffy Clyro, Kate Nash ja Diana Vickers soittavat seuraavan päivän (23.) iltapäivän aikana. Kuten aiemmin on kerrottu, tämän vuoden tapahtuman lippujen haku on nyt päättynyt - kaikkiin hakeneisiin otetaan yhteyttä perjantaina 7. toukokuuta puoleenpäivään mennessä.</w:t>
      </w:r>
    </w:p>
    <w:p>
      <w:r>
        <w:rPr>
          <w:b/>
        </w:rPr>
        <w:t xml:space="preserve">Yhteenveto</w:t>
      </w:r>
    </w:p>
    <w:p>
      <w:r>
        <w:t xml:space="preserve">Joe McElderry esiintyy tämän vuoden Radio 1 Big Weekend -tapahtumassa Faenol Parkissa Bangorissa Walesissa.</w:t>
      </w:r>
    </w:p>
    <w:p>
      <w:r>
        <w:rPr>
          <w:b/>
          <w:u w:val="single"/>
        </w:rPr>
        <w:t xml:space="preserve">Asiakirjan numero 36906</w:t>
      </w:r>
    </w:p>
    <w:p>
      <w:r>
        <w:t xml:space="preserve">Glasgow'n kaupunginvaltuusto asettaa budjettisuunnitelmat</w:t>
      </w:r>
    </w:p>
    <w:p>
      <w:r>
        <w:t xml:space="preserve">Valtuutetut hyväksyivät suunnitelmat, jotka sisältävät 80 miljoonan punnan investoinnit peruskouluihin, 11 miljoonaa puntaa lastenhoitoon ja sitoumuksen kahteen uuteen hoitokotiin. Valtuusto totesi, että sen oli säästettävä yli 70 miljoonaa puntaa, mutta se pystyi silti investoimaan "varovaisen taloudenhoidon" ansiosta. Valtuuston johtaja on puhunut sen talouteen kohdistuvista "vakavista paineista". Gordon Matheson sanoi: "Budjettimme ovat valtavan paineen alla, mutta meillä ei ole varaa antaa sen rajoittaa kunnianhimoamme ja sitoutumistamme yhteisöihin. "Keskitymme ensisijaisiin tavoitteisiimme, jotka jaamme muiden glaswegiläisten kanssa: investoimme koulutukseen ja hoitoon, työpaikkoihin sekä teihin ja liikenteeseen."</w:t>
      </w:r>
    </w:p>
    <w:p>
      <w:r>
        <w:rPr>
          <w:b/>
        </w:rPr>
        <w:t xml:space="preserve">Yhteenveto</w:t>
      </w:r>
    </w:p>
    <w:p>
      <w:r>
        <w:t xml:space="preserve">Glasgow'n kaupunginvaltuusto on hyväksynyt talousarvion, jonka mukaan seuraavan kahden vuoden aikana investoidaan kouluihin, sosiaalihuoltoon ja teihin.</w:t>
      </w:r>
    </w:p>
    <w:p>
      <w:r>
        <w:rPr>
          <w:b/>
          <w:u w:val="single"/>
        </w:rPr>
        <w:t xml:space="preserve">Asiakirjan numero 36907</w:t>
      </w:r>
    </w:p>
    <w:p>
      <w:r>
        <w:t xml:space="preserve">Kiinalainen Song-dynastian kulho tekee uuden ennätyksen huutokaupassa.</w:t>
      </w:r>
    </w:p>
    <w:p>
      <w:r>
        <w:t xml:space="preserve">900 vuotta vanhan Ruyao-pesukoneen myynti teki Sotheby's-huutokauppatalon mukaan uuden ennätyksen Song-dynastian aikaisen keramiikan myynnissä. Ru-keramiikka on nimetty yhden mukaan viidestä tuolloin toimineesta suuresta uunista, ja se on Kiinan harvinaisimpia. Kukanmuotoisen kulhon osti nimetön puhelinhuutokauppias Se oli peräisin japanilaisesta yksityiskokoelmasta. "Teos on ehkä suurin Song-keramiikan mestariteos, jonka olemme koskaan tarjonneet Hongkongissa", sanoi Sotheby's Asia -myymälän varapuheenjohtaja Nicolas Chow. "Se on pala Ruyaota, joka on luultavasti kaikkein tarunhohtoisin kiinalainen keramiikkatyyppi, jota on koskaan luotu." Maailmassa arvioidaan olevan vain 79 kokonaista kappaletta, joista vain viisi on yksityisomistuksessa. Tämä on ainoa orgaanisen kukkakuvioinen ja läpinäkymättömän lasitteen omaava kappale, ja sen arvo ennen myyntiä arvioitiin noin kolmannekseksi lopullisesta myyntihinnasta. Hongkong on vakiinnuttanut asemansa yhtenä tärkeimmistä huutokauppakeskuksista New Yorkin ja Lontoon ohella. Kirjeenvaihtajien mukaan Ruyaon pesukoneen kiinnostavuus ja hinta ovat osoitus Aasian taidemarkkinoiden elinvoimaisuudesta, sillä ne ovat kasvaneet räjähdysmäisesti viimeisten 10 vuoden aikana.</w:t>
      </w:r>
    </w:p>
    <w:p>
      <w:r>
        <w:rPr>
          <w:b/>
        </w:rPr>
        <w:t xml:space="preserve">Yhteenveto</w:t>
      </w:r>
    </w:p>
    <w:p>
      <w:r>
        <w:t xml:space="preserve">Harvinainen kiinalainen kulho Song-dynastian ajalta on myyty Hongkongin huutokaupassa 26,7 miljoonalla dollarilla (16,8 miljoonalla punnalla), mikä ylittää kaikki odotukset.</w:t>
      </w:r>
    </w:p>
    <w:p>
      <w:r>
        <w:rPr>
          <w:b/>
          <w:u w:val="single"/>
        </w:rPr>
        <w:t xml:space="preserve">Asiakirjan numero 36908</w:t>
      </w:r>
    </w:p>
    <w:p>
      <w:r>
        <w:t xml:space="preserve">TULF vastustaa Koillisväylän yhdistämistä</w:t>
      </w:r>
    </w:p>
    <w:p>
      <w:r>
        <w:t xml:space="preserve">V Anandasangaree, sanoi, että hallitus teki päätöksen ennenaikaisesti Intian vastalauseista huolimatta ja samalla kun ihmiset idässä pakenevat taisteluita. "Hallitus voi järjestää kansanäänestyksen sen jälkeen, kun se on löytänyt rauhanomaisen ratkaisun ja pakolaiset palaavat kotiin", hän sanoi BBC Sinhalalle. Kansanäänestys "Mikä on erityinen syy sulautumisen lopettamiseen juuri tässä vaiheessa?" veteraanipoliitikko, joka on pitkään arvostellut äänekkäästi Tamilitiikereitä, kysyi. Hän sanoi, ettei pohjoisen ja idän kansa eikä hallitus hyödy tästä ennenaikaisesta päätöksestä. Hallitus on ryhtynyt toimiin vuonna 1987 tehdyn Intian ja Kankaan välisen sopimuksen jälkeen väliaikaisesti yhdistettyjen maakuntien yhdistämisen purkamiseksi. Tuomioistuimen päätös Sri Lankan korkein oikeus päätti viime vuonna, että väliaikainen yhdistäminen oli vastoin maan perustuslakia. Entinen parlamentaarikko Anadasangaree sanoo kuitenkin, että presidentti Rajapaksan hallitus voisi saada parlamentin enemmistön, jos se olisi aidosti kiinnostunut pitämään maakunnat yhdistettyinä. "Olen taistellut täydellisen demokratian puolesta kaikille Sri Lankan kansoille".</w:t>
      </w:r>
    </w:p>
    <w:p>
      <w:r>
        <w:rPr>
          <w:b/>
        </w:rPr>
        <w:t xml:space="preserve">Yhteenveto</w:t>
      </w:r>
    </w:p>
    <w:p>
      <w:r>
        <w:t xml:space="preserve">Tamilien yhdistyneen vapautusrintaman (TULF) johtaja on protestoinut voimakkaasti Sri Lankan pohjois- ja itäosien yhdistämisen ajoitusta.</w:t>
      </w:r>
    </w:p>
    <w:p>
      <w:r>
        <w:rPr>
          <w:b/>
          <w:u w:val="single"/>
        </w:rPr>
        <w:t xml:space="preserve">Asiakirjan numero 36909</w:t>
      </w:r>
    </w:p>
    <w:p>
      <w:r>
        <w:t xml:space="preserve">20 yritystä muuttaa Highlandsin verkkotoimitusmaksuja</w:t>
      </w:r>
    </w:p>
    <w:p>
      <w:r>
        <w:t xml:space="preserve">Viime vuonna Highland Council pyysi syrjäisillä ja maaseutualueilla asuvilta ihmisiltä ja yrityksiltä esimerkkejä maksuista, jotka ovat korkeampia kuin muualla Yhdistyneessä kuningaskunnassa. Pyynnön lähettämisen jälkeen 20 internetkauppaa harjoittavaa yritystä oli neuvoston mukaan muuttanut maksujaan. Highlandin kauppatilastoviranomaiset olivat tutkineet kustannuksia. Marraskuussa virkamiehet sanoivat, että syrjäseutujen asukkaat maksoivat "kalliita" toimituskuluja. Internetin toimituskulut ovat olleet pitkäaikainen ongelma. Vuonna 2004 Orkneysaarten ja Shetlandin kansanedustaja Alistair Carmichael väitti, että pakettipostin sääntelyn purkaminen oli johtanut jopa siihen, että jotkut yritykset kieltäytyivät toimittamasta paketteja saarelaisille. Hän kehotti Yhdistyneen kuningaskunnan hallitusta "tarttumaan toimeen" ongelman kanssa, joka koskee postimyyntitoimitusten lisämaksuja Pohjoissaarille. Kaksi vuotta myöhemmin Carmichael ja muut liberaalidemokraatit syyttivät postimyyntiyrityksiä "kohtuuttomista ja syrjivistä" toimitusmaksuista. Heidän kritiikkinsä sisältyi parlamentin alahuoneeseen jätettyyn esitykseen. Danny Alexander, Invernessin, Nairnin, Badenochin ja Strathspeyn kansanedustaja, sanoi tuolloin, että ihmisille kerrottiin, että toimitukset muille alueille maksoivat kaksinkertaisen hinnan.</w:t>
      </w:r>
    </w:p>
    <w:p>
      <w:r>
        <w:rPr>
          <w:b/>
        </w:rPr>
        <w:t xml:space="preserve">Yhteenveto</w:t>
      </w:r>
    </w:p>
    <w:p>
      <w:r>
        <w:t xml:space="preserve">Kampanja oikeudenmukaisempien toimitusmaksujen puolesta internetistä tilatuille tavaroille on osoittautunut menestykseksi, kertoi kampanjaa vetävä paikallisviranomainen.</w:t>
      </w:r>
    </w:p>
    <w:p>
      <w:r>
        <w:rPr>
          <w:b/>
          <w:u w:val="single"/>
        </w:rPr>
        <w:t xml:space="preserve">Asiakirjan numero 36910</w:t>
      </w:r>
    </w:p>
    <w:p>
      <w:r>
        <w:t xml:space="preserve">Manchester Arndalen puukotukset: Chloe McGurk.</w:t>
      </w:r>
    </w:p>
    <w:p>
      <w:r>
        <w:t xml:space="preserve">Uhri on nimetty paikallisesti 19-vuotiaaksi Chloe McGurkiksi Glengormleystä, Antrimin kreivikunnasta. Hyökkäys tapahtui kello 11.15 BST, kun mies käveli kaupungin Arndale-keskukseen ja alkoi hyökätä ostajien kimppuun. Kolme ihmistä sai puukosta ja kaksi muuta loukkaantui, kun mies, jolla oli suuri veitsi, alkoi poliisin mukaan "syöksyä" ihmisiä kohti. Yhdenkään vamman ei uskottu olevan hengenvaarallinen. Kaikki kolme uhria, mukaan lukien viisikymppinen mies, vietiin sairaalaan puukotusvammojen vuoksi. Manchesterin alueelta kotoisin oleva 40-vuotias mies pidätettiin epäiltynä pahoinpitelystä, minkä jälkeen hänet pidätettiin uudelleen epäiltynä terroritekoon syyllistymisestä, sen valmistelusta ja siihen yllyttämisestä. Poliisi kertoi myöhemmin, että hänet pidätettiin mielenterveyslain nojalla "erikoislääkärien tekemän arvion" jälkeen.</w:t>
      </w:r>
    </w:p>
    <w:p>
      <w:r>
        <w:rPr>
          <w:b/>
        </w:rPr>
        <w:t xml:space="preserve">Yhteenveto</w:t>
      </w:r>
    </w:p>
    <w:p>
      <w:r>
        <w:t xml:space="preserve">Yksi Manchesterissa perjantaina puukotetuista kolmesta ihmisestä on kotoisin Pohjois-Irlannista.</w:t>
      </w:r>
    </w:p>
    <w:p>
      <w:r>
        <w:rPr>
          <w:b/>
          <w:u w:val="single"/>
        </w:rPr>
        <w:t xml:space="preserve">Asiakirjan numero 36911</w:t>
      </w:r>
    </w:p>
    <w:p>
      <w:r>
        <w:t xml:space="preserve">Coronavirus: Mansaaren työlupasääntöjä lievennetään</w:t>
      </w:r>
    </w:p>
    <w:p>
      <w:r>
        <w:t xml:space="preserve">Kaikkien nykyisten lupien voimassaoloa jatketaan automaattisesti kuudella kuukaudella, ja työntekijät voivat siirtyä muille aloille ilman uutta lupaa. Tiedottaja Andrew Stewart sanoi, että toimenpiteen tarkoituksena on "poistaa byrokratiaa prosessista". Muutokset koskevat kaikkia, joilla on 28. helmikuuta alkaen voimassa oleva työlupa. Stewart sanoi: "Tiedämme, että sekä työnantajien että työntekijöiden toimintaympäristö on tällä hetkellä hyvin haastava, sillä jotkin yritykset sulkevat ja toiset joutuvat lisäämään työvoimaansa rajusti." Väliaikaiset muutokset "auttavat niitä, jotka ovat menettäneet työpaikkansa tai jotka ovat muuten joutuneet tilapäisesti siirtymään muualle, tekemään muuta työtä", hän lisäsi.</w:t>
      </w:r>
    </w:p>
    <w:p>
      <w:r>
        <w:rPr>
          <w:b/>
        </w:rPr>
        <w:t xml:space="preserve">Yhteenveto</w:t>
      </w:r>
    </w:p>
    <w:p>
      <w:r>
        <w:t xml:space="preserve">Mansaaren työlupia höllennetään koronaviruksen puhkeamisen aikana, kuten yritysministeriö on ilmoittanut.</w:t>
      </w:r>
    </w:p>
    <w:p>
      <w:r>
        <w:rPr>
          <w:b/>
          <w:u w:val="single"/>
        </w:rPr>
        <w:t xml:space="preserve">Asiakirjan numero 36912</w:t>
      </w:r>
    </w:p>
    <w:p>
      <w:r>
        <w:t xml:space="preserve">Hondurasin presidentinvaalien äänten uudelleenlaskenta alkaa</w:t>
      </w:r>
    </w:p>
    <w:p>
      <w:r>
        <w:t xml:space="preserve">Oppositiokoalitio pyysi sitä sen jälkeen, kun ensimmäiset tulokset osoittivat, että virassa oleva Juan Orlando Hernandez voitti muutaman tuhannen äänen erolla. Oppositio kuitenkin boikotoi prosessia, koska tuomioistuin tutkii vain noin 6 prosenttia äänistä. He olivat vaatineet, että siihen otettaisiin mukaan tuhansia muita äänestyspaikkoja. Kansainväliset tarkkailijat ovat kehottaneet molempia osapuolia osallistumaan uudelleenlaskentaan, koska he ovat huolissaan väkivaltaisuuksien lisääntymisestä. Yöllinen ulkonaliikkumiskielto on voimassa opposition johtamien mielenosoitusten jälkeen, joissa ainakin kolme ihmistä on kuollut ja satoja on pidätetty. Tuhannet hondurasilaiset marssivat jälleen sunnuntaina eri puolilla maata osoittamassa tukeaan opposition ehdokkaalle Salvador Nasrallalle. Entinen tv-juontaja on syyttänyt kilpailijaansa tulosten manipuloinnista. Yhdysvaltain virkamiehet ja Amerikan valtioiden järjestön johtaja ovat kehottaneet hondurasilaisia pidättäytymään väkivallasta ja antamaan vaaliviranomaisten suorittaa uudelleenlaskenta. Kun 95 prosenttia äänistä on laskettu, presidentti Hernandez sai 42,9 prosenttia äänistä, kun taas Salvador Nasralla sai 41,4 prosenttia.</w:t>
      </w:r>
    </w:p>
    <w:p>
      <w:r>
        <w:rPr>
          <w:b/>
        </w:rPr>
        <w:t xml:space="preserve">Yhteenveto</w:t>
      </w:r>
    </w:p>
    <w:p>
      <w:r>
        <w:t xml:space="preserve">Hondurasin vaalituomioistuin on aloittanut kiistanalaisessa presidentinvaalissa annettujen äänten osittaisen uudelleenlaskennan.</w:t>
      </w:r>
    </w:p>
    <w:p>
      <w:r>
        <w:rPr>
          <w:b/>
          <w:u w:val="single"/>
        </w:rPr>
        <w:t xml:space="preserve">Asiakirjan numero 36913</w:t>
      </w:r>
    </w:p>
    <w:p>
      <w:r>
        <w:t xml:space="preserve">Brexit: Grieve-lisäys: Katso, miten kansanedustajasi äänesti Grieve-lisäyksestä.</w:t>
      </w:r>
    </w:p>
    <w:p>
      <w:r>
        <w:t xml:space="preserve">Voit selvittää, miten kansanedustajasi äänesti, käyttämällä alla olevaa hakua. Tappio tarkoittaa, että ministerien on laadittava brexitin varasuunnitelma kolmen päivän kuluessa, jos parlamentin jäsenet hylkäävät ensi viikolla pääministeri Theresa Mayn EU:n erosopimuksen. Alahuoneen puhemies John Bercow rikkoi ennakkotapauksia sallimalla äänestyksen asiasta entisen oikeusministerin Dominic Grieven tekemän muutosehdotuksen mukaisesti. Jos et näe näköislehteä, klikkaa tästä. Hallitus odotti saavansa 21 päivää aikaa paljastaa brexit-suunnitelmansa, jos se häviää äänestyksen ensi viikolla, mutta 17 konservatiivista kansanedustajaa liittoutui työväenpuolueen kanssa ja aiheutti tappion alahuoneessa.</w:t>
      </w:r>
    </w:p>
    <w:p>
      <w:r>
        <w:rPr>
          <w:b/>
        </w:rPr>
        <w:t xml:space="preserve">Yhteenveto</w:t>
      </w:r>
    </w:p>
    <w:p>
      <w:r>
        <w:t xml:space="preserve">Hallitus hävisi keskiviikkona Brexit-suunnitelmansa jo toisen kerran 24 tunnin sisällä .</w:t>
      </w:r>
    </w:p>
    <w:p>
      <w:r>
        <w:rPr>
          <w:b/>
          <w:u w:val="single"/>
        </w:rPr>
        <w:t xml:space="preserve">Asiakirjan numero 36914</w:t>
      </w:r>
    </w:p>
    <w:p>
      <w:r>
        <w:t xml:space="preserve">Walesissa ehdotetaan lakia koiranpentujen kasvatustilojen kieltämiseksi.</w:t>
      </w:r>
    </w:p>
    <w:p>
      <w:r>
        <w:t xml:space="preserve">Cariad, Care And Respect Includes All Dogs, esitti vetoomuksen, kun se käynnisti Lucyn lain puolesta kampanjan Seneddissä Cardiffissa aiemmin. Nykyinen, vuonna 2014 käyttöön otettu lainsäädäntö edellyttää, että kaikkien koirankasvattajien on haettava lupa. Walesin hallitus sanoi harkitsevansa vaatimuksia. Cariad, joka valitsi nimen Lucy's Law pelastetun kasvatuskoiran mukaan, sanoi, että vuoden 2014 lainsäädäntö ei riitä. Yli tusina pelastettua koiraa ja niiden omistajia kokoontui Seneddiin vaatimaan lain muuttamista. "Niitä käytetään jalostuskoneina, kerta toisensa jälkeen", Linda Goodwin sanoi. "Luvanvaraisten pentutehtailijoiden määrä on yhtä suuri, ellei jopa suurempi, kuin luvattomien pentutehtailijoiden määrä. "Luvattomat kasvattajat käyttävät myös kolmansia osapuolia myydäkseen pennut laillisesti, joten kyseessä on kolmannen osapuolen harjoittama kauppa, joka peittää alleen laittoman kaupan." Helmikuussa Yhdistyneen kuningaskunnan ympäristöministeri Michael Gove ilmoitti harkitsevansa tällaisen kiellon asettamista Englannissa. Cariad kampanjoi myös sen puolesta, että rajoitettaisiin koirien lukumäärää, jota kasvattajat saisivat laillisesti pitää, ja pentueiden lukumäärää, jonka kasvatuskoirat voivat saada. Walesin hallituksen edustaja sanoi: "Kabinettiministeri vahvisti hiljattain, että hän aikoo tutkia kolmannen osapuolen myynnin mahdollista kieltämistä sen jälkeen, kun koiranjalostusta koskevat säännökset otettiin käyttöön vuonna 2014." Tämä perustuu parannuksiin, joita on tehty sen jälkeen, kun koiranjalostusta koskevat säännökset otettiin käyttöön."</w:t>
      </w:r>
    </w:p>
    <w:p>
      <w:r>
        <w:rPr>
          <w:b/>
        </w:rPr>
        <w:t xml:space="preserve">Yhteenveto</w:t>
      </w:r>
    </w:p>
    <w:p>
      <w:r>
        <w:t xml:space="preserve">Lemmikkieläinkauppoja ja -kauppiaita pitäisi kieltää myymästä koiranpentuja, jotta koiria ei käytettäisi "jalostuskoneina", sanoo pentutilojen vastainen kampanjaryhmä.</w:t>
      </w:r>
    </w:p>
    <w:p>
      <w:r>
        <w:rPr>
          <w:b/>
          <w:u w:val="single"/>
        </w:rPr>
        <w:t xml:space="preserve">Asiakirjan numero 36915</w:t>
      </w:r>
    </w:p>
    <w:p>
      <w:r>
        <w:t xml:space="preserve">Petolintuja varastettu Wolverhamptonin haukkatalosta</w:t>
      </w:r>
    </w:p>
    <w:p>
      <w:r>
        <w:t xml:space="preserve">Wolverhamptonin Shipleyssä sijaitsevan Gardenlandsin puutarhakeskuksen Owl and Falconry Centreen murtauduttiin yöllä 24. syyskuuta. Seitsemän varastetun linnun joukossa oli mm. hiirihaukkoja, lehtopöllöjä ja lapinpöllöjä. Falconryn Gemma Wigley kertoi, että syyllisiä ei saatu kiinni valvontakameran kuvista. "Gyr Saker -haukat ovat tärkein nähtävyyksemme, pelkästään nuo kaksi lintua ovat kumpikin 7 000 punnan arvoisia", hän sanoi. Noin 50 lintua ja muita nisäkkäitä pitävää haukkataloa pyörittävät vapaaehtoiset, ja se tekee opintovierailuja vanhainkoteihin ja peruskouluihin. Wigley kertoi, että linnustimet olivat vaurioituneet pahoin murrossa, mutta ne pysyvät auki.</w:t>
      </w:r>
    </w:p>
    <w:p>
      <w:r>
        <w:rPr>
          <w:b/>
        </w:rPr>
        <w:t xml:space="preserve">Yhteenveto</w:t>
      </w:r>
    </w:p>
    <w:p>
      <w:r>
        <w:t xml:space="preserve">Useat haukat ja pöllöt on varastettu haukkatalosta, poliisi on kertonut.</w:t>
      </w:r>
    </w:p>
    <w:p>
      <w:r>
        <w:rPr>
          <w:b/>
          <w:u w:val="single"/>
        </w:rPr>
        <w:t xml:space="preserve">Asiakirjan numero 36916</w:t>
      </w:r>
    </w:p>
    <w:p>
      <w:r>
        <w:t xml:space="preserve">Nainen osallistuu Yhdistyneen kuningaskunnan laajuiseen pyöräilyyn ja 70 rannan puhdistukseen</w:t>
      </w:r>
    </w:p>
    <w:p>
      <w:r>
        <w:t xml:space="preserve">Kiko Matthews, 38, puhdistaa Britannian rannikkoa muoviroskasta pyöräillen noin 60 mailia päivässä. Hän on jo käynyt rannoilla Margatesta Cornwalliin matkallaan Britannian rannikon ympäri ja päätyy Lontooseen heinäkuussa. Kik-muovikierroksen tavoitteena on työskennellä yli 300 vapaaehtoisen kanssa eri puolilla Britanniaa ja kerätä 278 kiloa jätettä. Matthews oli keskiviikkona Budessa, Cornwallissa, siivoamassa Summerleaze Beachin rantoja, ja torstaina hän on Croydessa siivoamassa toisen rannan. Vuonna 2018 Matthews rikkoi naisten Atlantin ylittävän soudun sooloennätyksen. Hän ei ollut koskaan aiemmin soutanut, ja hänelle tehtiin aivoleikkaus kuusi kuukautta ennen lähtöä. Kodittomaksi itseään kuvaillut Matthews muutti Lontoosta 5. toukokuuta aloittaakseen Kik-Plastic-kiertueensa, johon kuuluu osia Pohjois-Irlannista ja Ulko-Hebrideiltä. Se päättyy Lontooseen 28. heinäkuuta.</w:t>
      </w:r>
    </w:p>
    <w:p>
      <w:r>
        <w:rPr>
          <w:b/>
        </w:rPr>
        <w:t xml:space="preserve">Yhteenveto</w:t>
      </w:r>
    </w:p>
    <w:p>
      <w:r>
        <w:t xml:space="preserve">Maailmanennätyksen haltija pyöräilee 7 200 kilometriä (4 474 mailia) Yhdistyneen kuningaskunnan ympäri ja puhdistaa yli 70 rantaa.</w:t>
      </w:r>
    </w:p>
    <w:p>
      <w:r>
        <w:rPr>
          <w:b/>
          <w:u w:val="single"/>
        </w:rPr>
        <w:t xml:space="preserve">Asiakirjan numero 36917</w:t>
      </w:r>
    </w:p>
    <w:p>
      <w:r>
        <w:t xml:space="preserve">Etelä-Korean syntyvyys romahti ennätysalhaiseksi</w:t>
      </w:r>
    </w:p>
    <w:p>
      <w:r>
        <w:t xml:space="preserve">Syntyy noin 360 000 lasta, mikä aiheuttaa huolta väestön ikääntymisen vaikutuksesta talouteen. Viranomaiset syyttävät nuorisotyöttömyyden kasvua. Pariskuntien mukaan elinkustannusten, kuten asumisen ja koulutuksen hintojen nousu, nousu merkitsee kuitenkin sitä, että suurperheen perustaminen ei ole vaihtoehto. Naiset ovat lisäksi huolissaan heikosta äitiyslomapolitiikasta ja siitä, että miehet vastustavat itsepintaisesti kotitöiden tekemistä, BBC World Service Asia-Pacificin toimittaja Celia Hatton kertoo. Tämä on ensimmäinen kerta, kun syntyneiden määrä on laskenut alle 400 000:n vuodessa. Etelä-Korea on käyttänyt viime vuosikymmenen aikana noin 70 miljardia dollaria (53 miljardia puntaa) maan syntyvyyden nostamiseen jakamalla vauvabonuksia, parantamalla isyysvapaita ja maksamalla lapsettomuushoitoja. Viranomaiset pelkäävät, että alhainen syntyvyys voi vähentää työvoiman määrää ja nostaa kasvavan vanhusväestön sosiaalikuluja, mikä heikentää talouskasvun mahdollisuuksia. Etelä-Korean kuolemantapausten määräksi vuonna 2016 arvioitiin 5,8 henkilöä tuhatta asukasta kohti eli noin 295 000.</w:t>
      </w:r>
    </w:p>
    <w:p>
      <w:r>
        <w:rPr>
          <w:b/>
        </w:rPr>
        <w:t xml:space="preserve">Yhteenveto</w:t>
      </w:r>
    </w:p>
    <w:p>
      <w:r>
        <w:t xml:space="preserve">Virkamiesten mukaan Etelä-Korean väestönkasvu on tänä vuonna kaikkien aikojen hitainta, vaikka sitä pyritäänkin lisäämään.</w:t>
      </w:r>
    </w:p>
    <w:p>
      <w:r>
        <w:rPr>
          <w:b/>
          <w:u w:val="single"/>
        </w:rPr>
        <w:t xml:space="preserve">Asiakirjan numero 36918</w:t>
      </w:r>
    </w:p>
    <w:p>
      <w:r>
        <w:t xml:space="preserve">Lontoon tulipalo: Kuningattaren viesti on "kehotus yhtenäisyyteen".</w:t>
      </w:r>
    </w:p>
    <w:p>
      <w:r>
        <w:t xml:space="preserve">Peter HuntDiplomaattinen ja kuninkaallinen kirjeenvaihtaja@BBCPeterHunton Twitter Tämä ei ole yksi niistä. Manchesterin ja Lontoon iskujen jälkeen kuningatar - ja ennen kaikkea hänen korkeat neuvonantajansa - ovat ymmärtäneet nopeasti, että reaktio Grenfell Towerin tulipaloon ei ole ollut vain järkytys ja suru. Siihen on liittynyt myös voimakasta vihaa. Se on kohdistunut rikkaiden ja köyhien väliseen kuiluun ja se on kohdistunut instituutioon, johon monarkia kuuluu, vaikka itse instituutiota ei olekaan arvosteltu. Näissä olosuhteissa kuningatar on päättänyt, ettei hän voi vaieta, koska hän on kansakunnan päämies, joka on tragedian aikoina keskeisessä asemassa. Hän ja hänen lähipiirinsä ovat hyvin tietoisia siitä, että levottomuus voi kasvaa tulevina päivinä. Niinpä 91-vuotias monarkki, jolla on vain vähän konkreettista valtaa mutta huomattava suojelus ja asema, on päättänyt toimia. Tämä on kuninkaallinen kehotus yhtenäisyyteen.</w:t>
      </w:r>
    </w:p>
    <w:p>
      <w:r>
        <w:rPr>
          <w:b/>
        </w:rPr>
        <w:t xml:space="preserve">Yhteenveto</w:t>
      </w:r>
    </w:p>
    <w:p>
      <w:r>
        <w:t xml:space="preserve">Kuningatar on pitkän valtakautensa aikana antanut lukemattomia lausuntoja. Ne voivat joskus olla kaavamaisia, eikä niillä ole kykyä saada vastakaikua.</w:t>
      </w:r>
    </w:p>
    <w:p>
      <w:r>
        <w:rPr>
          <w:b/>
          <w:u w:val="single"/>
        </w:rPr>
        <w:t xml:space="preserve">Asiakirjan numero 36919</w:t>
      </w:r>
    </w:p>
    <w:p>
      <w:r>
        <w:t xml:space="preserve">Työväenpuolue johtaa Pohjois-Ayrshiren valtuustoa vähemmistönä</w:t>
      </w:r>
    </w:p>
    <w:p>
      <w:r>
        <w:t xml:space="preserve">Ensimmäisessä neuvoston kokouksessa 4. toukokuuta pidetyn äänestyksen jälkeen työväenpuolue nousi vähemmistöhallitukseksi. Edellisten, vuonna 2012 pidettyjen kunnallisvaalien jälkeen vähemmistöhallinnon oli muodostanut SNP. Täydentävät vaalit ja rajojen muutokset vuosina 2012-2017 johtivat kuitenkin siihen, että valtuuston johto siirtyi työväenpuolueelle. Neuvoston kokoonpano on nyt seuraava: Kokouksessa valtuutettu Ian Clarkson valittiin provostiksi, ja äänestyksen jälkeen Joe Cullinane nimitettiin neuvoston johtajaksi. Proviisori Clarkson valittiin yksimielisesti, ja hän jatkaa tehtävässä, jonka hän aloitti ensimmäisen kerran viime elokuussa. Hän sanoi seuraavaa: "Minulle on suuri kunnia tulla jälleen kerran valituksi Pohjois-Ayrshiren provostiksi. Olen oppinut rakastamaan tätä tehtävää viime kuukausien aikana, ja odotan innolla, että pääsen tapaamaan ihmisiä koko Pohjois-Ayrshiren alueella", totesi hän. Vuoden 2012 vaalien jälkeen SNP muodosti vähemmistöhallinnon, joka korvasi edellisen, vuosina 2007-2012 toimineen työväenpuolueen vähemmistöhallinnon. Kyseessä oli ensimmäinen kerta yli 30 vuoteen, kun Labour ei ollut mukana neuvoston johtamisessa.</w:t>
      </w:r>
    </w:p>
    <w:p>
      <w:r>
        <w:rPr>
          <w:b/>
        </w:rPr>
        <w:t xml:space="preserve">Yhteenveto</w:t>
      </w:r>
    </w:p>
    <w:p>
      <w:r>
        <w:t xml:space="preserve">Työväenpuolue jatkaa Pohjois-Ayrshiren valtuuston johtamista huolimatta skotlantilaisten konservatiivien noususta paikallisvaaleissa.</w:t>
      </w:r>
    </w:p>
    <w:p>
      <w:r>
        <w:rPr>
          <w:b/>
          <w:u w:val="single"/>
        </w:rPr>
        <w:t xml:space="preserve">Asiakirjan numero 36920</w:t>
      </w:r>
    </w:p>
    <w:p>
      <w:r>
        <w:t xml:space="preserve">Spotify kaatuu ympäri maailmaa</w:t>
      </w:r>
    </w:p>
    <w:p>
      <w:r>
        <w:t xml:space="preserve">Käyttäjät pystyivät soittamaan vain laitteisiinsa jo ladattuja kappaleita. Monissa tapauksissa kappaleet katkesivat jo muutaman sekunnin jälkeen. Ongelmat alkoivat keskiviikkona noin kello 13.00 BST, ja ne koskivat sekä ilmaisia että maksullisia käyttäjiä. Yhtiöllä on lähes 300 miljoonaa käyttäjää. Spotify ei ole kertonut, mikä aiheutti ongelman. Teknologiajätti twiittasi asiakaspalvelutililtään vain, että se on "tietoinen joistakin ongelmista juuri nyt". Noin 90 minuuttia ensimmäisten raporttien jälkeen yhtiö twiittasi, että "kaikki on kunnossa ja näyttää onnelliselta", ilman tarkempia selityksiä. Suosittujen palveluiden käyttökatkoksia seuraava Downdetector-sivusto rekisteröi tuhansia raportteja eri puolilta maailmaa - muun muassa Yhdysvalloista, Yhdistyneestä kuningaskunnasta ja Australiasta. Spotifyn sovelluksen podcastit näyttivät kuitenkin toimivan joillakin käyttäjillä koko katkoksen ajan. Yhtiö on nähnyt maksavien käyttäjien määrän kasvaneen koronavirusepidemian aikana, ja se on lisännyt vuoden ensimmäisellä neljänneksellä kuusi miljoonaa uutta premium-tilaajaa.</w:t>
      </w:r>
    </w:p>
    <w:p>
      <w:r>
        <w:rPr>
          <w:b/>
        </w:rPr>
        <w:t xml:space="preserve">Yhteenveto</w:t>
      </w:r>
    </w:p>
    <w:p>
      <w:r>
        <w:t xml:space="preserve">Musiikin suoratoistopalvelu Spotify oli keskiviikkona poissa käytöstä yli tunnin ajan ympäri maailmaa.</w:t>
      </w:r>
    </w:p>
    <w:p>
      <w:r>
        <w:rPr>
          <w:b/>
          <w:u w:val="single"/>
        </w:rPr>
        <w:t xml:space="preserve">Asiakirjan numero 36921</w:t>
      </w:r>
    </w:p>
    <w:p>
      <w:r>
        <w:t xml:space="preserve">Cobridgen vauvakuolema: Kaksi pidätetty murhasta epäiltynä</w:t>
      </w:r>
    </w:p>
    <w:p>
      <w:r>
        <w:t xml:space="preserve">Ensihoitajat kutsuivat poliisin tiistaina Stoke-on-Trentin Cobridgessa sijaitsevaan Derwent Streetillä sijaitsevaan kiinteistöön, jossa vauva oli saanut sydänpysähdyksen. Pelastuslaitos saapui paikalle hieman ennen kello 21:00 GMT, mutta lapsi kuoli sairaalassa muutamaa tuntia myöhemmin. Hänen kuolemaansa käsitellään "selittämättömänä", poliisi sanoi. 49-vuotias mies ja 29-vuotias nainen ovat pidätettyinä. Ruumiinavaus on tarkoitus tehdä. Poliisi sanoi, että kuoleman olosuhteisiin liittyvät tutkimukset jatkuvat. Seuraa BBC West Midlandsia Facebookissa ja Twitterissä ja tilaa paikalliset uutispäivitykset suoraan puhelimeesi. Aiheeseen liittyvät Internet-linkit Staffordshiren poliisi</w:t>
      </w:r>
    </w:p>
    <w:p>
      <w:r>
        <w:rPr>
          <w:b/>
        </w:rPr>
        <w:t xml:space="preserve">Yhteenveto</w:t>
      </w:r>
    </w:p>
    <w:p>
      <w:r>
        <w:t xml:space="preserve">Kaksi ihmistä on pidätetty epäiltynä seitsemän viikon ikäisen pojan murhasta.</w:t>
      </w:r>
    </w:p>
    <w:p>
      <w:r>
        <w:rPr>
          <w:b/>
          <w:u w:val="single"/>
        </w:rPr>
        <w:t xml:space="preserve">Asiakirjan numero 36922</w:t>
      </w:r>
    </w:p>
    <w:p>
      <w:r>
        <w:t xml:space="preserve">Norwichin asunnottomien ruokapalvelu People's Picnic törmää kaupunginhallituksen kanssa</w:t>
      </w:r>
    </w:p>
    <w:p>
      <w:r>
        <w:t xml:space="preserve">People's Picnic tarjoaa ilta-aterioita kahdesti viikossa Norwichissa. "Emme anna laitoksen purkaa perustuksia, joiden varaan The People's Picnic on rakennettu", sanotaan Facebookissa. Norwichin kaupunginvaltuusto sanoi, että olisi "viimeinen keino" lopettaa toiminta. The People's Picnicin vapaaehtoiset ovat tarjoilleet Haymarketissa tiistaisin ja lauantaisin noin neljän vuoden ajan jopa 60 kotiruoka-ateriaa. Virkailijat kävivät kojulla tällä viikolla, ja järjestäjien mukaan heille kerrottiin, että heidän olisi rekisteröidyttävä kaupunginvaltuustoon. "Positiivinen vire" Karen Cully, yksi järjestäjistä, sanoi: "Emme ole tyhmiä - emme yritä myrkyttää ihmisiä emmekä ole koskaan yrittäneetkään. Vapaaehtoiset kokkaavat omassa keittiössään, ja se on pääasiassa muhennosta. Kyse on myönteisen tunnelman vaalimisesta ja levittämisestä ja ruoan jakamisesta ystävien kanssa piknikillä." Näin hän jatkaa. "Olimme huolissamme siitä, että säädökset voisivat kuristaa meidät, koska meillä ei ole pääkeittiötä tai varastoa - ruoanlaitto tapahtuu yleensä kolmen ihmisen toimesta heidän omissa kodeissaan." Norwichin kaupunginvaltuuston mukaan elintarvikealan yritysten rekisteröinti on maksutonta, elintarvikealan toimijoiden vierailut ovat vakiomenettely ja vapaaehtoisten kotikeittiöiden tarkastaminen on yleinen käytäntö. Keith Driver, elintarviketurvallisuudesta vastaava kabinettijäsen, sanoi: "Heidän työnsä on fantastista, mutta meidän on vain varmistettava, että hygienia on kunnossa. "Ei pitäisi olla mitään ongelmia. Emme ole täällä sulkemassa ihmisiä - olemme täällä auttamassa ihmisiä. "Viimeinen keino olisi sulkea ne - ei voi olla niin, että ihmiset vain ilmestyvät paikalle ja jakavat ruokaa mielivaltaisesti." Lisää tästä ja muista tarinoista BBC Norfolk Liven sivuilla.</w:t>
      </w:r>
    </w:p>
    <w:p>
      <w:r>
        <w:rPr>
          <w:b/>
        </w:rPr>
        <w:t xml:space="preserve">Yhteenveto</w:t>
      </w:r>
    </w:p>
    <w:p>
      <w:r>
        <w:t xml:space="preserve">Asunnottomille ilmaista lämmintä ruokaa tarjoava järjestö on torjunut "byrokraattisena hölynpölynä" valtuuston virkamiesten pyynnön tarkastaa sen elintarvikehygieniastandardit.</w:t>
      </w:r>
    </w:p>
    <w:p>
      <w:r>
        <w:rPr>
          <w:b/>
          <w:u w:val="single"/>
        </w:rPr>
        <w:t xml:space="preserve">Asiakirjan numero 36923</w:t>
      </w:r>
    </w:p>
    <w:p>
      <w:r>
        <w:t xml:space="preserve">George Floyd: Machynllethin mosaiikkia laskettiin, kun viruspelko pysäytti marssin</w:t>
      </w:r>
    </w:p>
    <w:p>
      <w:r>
        <w:t xml:space="preserve">Luca WeinmannBBC News Machynllethissa Powysissa oli määrä järjestää sunnuntaina marssi rotuun perustuvan epätasa-arvon puolesta, joka sai alkunsa George Floydin kuolemasta Yhdysvalloissa. Aiemmin pääministeri Mark Drakeford kehotti mielenosoittajia etsimään "muita tapoja protestoida" lukituksessa. Tuhannet ihmiset ovat osallistuneet mielenosoituksiin eri puolilla Britanniaa tänä viikonloppuna. Mielenosoitus järjestettiin maaseutumaisessa markkinakaupungissa torstaina, mutta sen takana oleva ryhmä ilmoitti peruneensa sunnuntain mielenosoituksen Dyfin terveyskeskuksen ilmaistua huolensa. Sunnuntaina yksi järjestäjistä, Kim Bryan, sanoi: "Minusta on tärkeää nousta esiin missä tahansa oletkin. "Maaseutuyhteisönä olemme pääasiassa valkoinen yhteisö, ja monet meistä - olen itsekin valkoihoinen - eivät ehkä näe olemassa olevaa rasismia. "Uskon, että erityisesti valkoisissa yhteisöissä värilliset ihmiset voivat tuntea itsensä vieraantuneiksi, emmekä mielestäni tee tarpeeksi sen tunnustamiseksi ja kyseenalaistamiseksi." Torstain mielenosoitusten aikana Yhdysvaltain kansalainen Briony Greenhill sanoi mielenosoitusten olevan "ajankohtaisia". Hän kertoi, että kun hän muutti Yhdysvaltoihin, hän kuuli radiotiedotteen, jossa kerrottiin yksityiskohtaisesti miehen kuolemasta poliisin käsissä. "Niiden kymmenen vuoden aikana, jotka asuin siellä, tällaisista uutislähetyksistä tuli säännöllinen osa elämää."</w:t>
      </w:r>
    </w:p>
    <w:p>
      <w:r>
        <w:rPr>
          <w:b/>
        </w:rPr>
        <w:t xml:space="preserve">Yhteenveto</w:t>
      </w:r>
    </w:p>
    <w:p>
      <w:r>
        <w:t xml:space="preserve">Rasisminvastaiset mielenosoittajat ovat asettaneet mosaiikkimaisesti plakaatteja ja banderolleja sen jälkeen, kun suunniteltu mielenosoitus peruttiin koronaviruksen leviämisen pelossa.</w:t>
      </w:r>
    </w:p>
    <w:p>
      <w:r>
        <w:rPr>
          <w:b/>
          <w:u w:val="single"/>
        </w:rPr>
        <w:t xml:space="preserve">Asiakirjan numero 36924</w:t>
      </w:r>
    </w:p>
    <w:p>
      <w:r>
        <w:t xml:space="preserve">Etelä-Yorkshiren Hatfield Colliery saa valtion rahoitusta.</w:t>
      </w:r>
    </w:p>
    <w:p>
      <w:r>
        <w:t xml:space="preserve">Hatfield Collierya on johtanut työntekijöiden omistama trusti vuodesta 2013. Trustin toiminnanjohtaja Brian Holland sanoi, että rahojen avulla kaivoksen kaivostoiminta voi jatkua kesään 2016 asti. Kaivos sai syyskuussa National Union of Mineworkers -järjestöltä neljän miljoonan punnan lainan, mutta sanoi tarvitsevansa lisärahoitusta sauman kehittämiseksi. Holland sanoi, että ensimmäinen hiili uudesta saumasta on tarkoitus kaivaa tässä kuussa. Hän sanoi: "Ilman hallituksen tukea ei ole mahdollista toteuttaa kaivossuunnitelmaa, jonka mukaan kaivostoiminta päättyy vuonna 2016, ja olisimme ilmoittaneet välittömästä maksukyvyttömyydestä ja noin 500 työpaikan välittömästä menetyksestä." Kaivos on yksi vain kolmesta Yhdistyneessä kuningaskunnassa jäljellä olevasta syvälle ulottuvasta hiilikaivoksesta. Kaksi muuta, Kellingley Pohjois-Yorkshiressä ja Thoresby Nottinghamshiressä, on tarkoitus sulkea tänä vuonna. Aiheeseen liittyvät Internet-linkit NUM</w:t>
      </w:r>
    </w:p>
    <w:p>
      <w:r>
        <w:rPr>
          <w:b/>
        </w:rPr>
        <w:t xml:space="preserve">Yhteenveto</w:t>
      </w:r>
    </w:p>
    <w:p>
      <w:r>
        <w:t xml:space="preserve">Etelä-Yorkshiren hiilikaivos saa 8 miljoonan punnan valtion lainan uuden hiilisauman kehittämiseksi.</w:t>
      </w:r>
    </w:p>
    <w:p>
      <w:r>
        <w:rPr>
          <w:b/>
          <w:u w:val="single"/>
        </w:rPr>
        <w:t xml:space="preserve">Asiakirjan numero 36925</w:t>
      </w:r>
    </w:p>
    <w:p>
      <w:r>
        <w:t xml:space="preserve">Mark Drakefordin mukaan sairaaloiden odotusaika rajan läheisyydessä on Walesissa parempi.</w:t>
      </w:r>
    </w:p>
    <w:p>
      <w:r>
        <w:t xml:space="preserve">Mark Drakefordin mukaan suurempi osa potilaista nähtiin neljän tunnin kuluessa sekä Aneurin Bevanin että Powysin paikallisessa terveyslautakunnassa. Drakeford joutui kuitenkin kansanedustajien kritiikkiin Pohjois-Walesin päivystyspoliklinikan odotusajoista. Kommentit tulivat viikolla, jolloin pääministeri hyökkäsi uudelleen Walesin NHS:n suorituskykyä vastaan. Päivystyspaineet ovat myös pakottaneet useita englantilaisia sairaaloita julistamaan "vakavia vaaratilanteita". Drakeford kertoi, että kaksi paikallista terveyslautakuntaa (LHB) rajan tuntumassa vastaanotti A&amp;E-potilaita nopeammin kuin Ardenissa, Herefordissa, Worcesterissa, Bathissa, Gloucesterissa, Swindonissa, Wiltshiressä, Shropshiressä, Staffordshiressä, Cheshiressä, Warringtonissa ja Wirralissa. "Huonoin suorituskyky" Konservatiivivaliokunnan jäsen ja Aberconwyn parlamentin jäsen Guto Bebb sanoi kuitenkin, että ministeri oli jättänyt mainitsematta Betsi Cadwaladr LHB:n, joka sijaitsee myös Englannin rajalla. Bebb sanoi, että kyseisessä terveyslautakunnassa "onnettomuuksien ja hätätilanteiden suorituskyky on yksi Walesin huonoimmista".</w:t>
      </w:r>
    </w:p>
    <w:p>
      <w:r>
        <w:rPr>
          <w:b/>
        </w:rPr>
        <w:t xml:space="preserve">Yhteenveto</w:t>
      </w:r>
    </w:p>
    <w:p>
      <w:r>
        <w:t xml:space="preserve">Terveysministerin mukaan kahden walesilaisen terveyslautakunnan A&amp;E-odotusajat ovat paremmat kuin naapurialueilla rajan takana Englannissa.</w:t>
      </w:r>
    </w:p>
    <w:p>
      <w:r>
        <w:rPr>
          <w:b/>
          <w:u w:val="single"/>
        </w:rPr>
        <w:t xml:space="preserve">Asiakirjan numero 36926</w:t>
      </w:r>
    </w:p>
    <w:p>
      <w:r>
        <w:t xml:space="preserve">Panaman vangittu diktaattori siirrettiin kotiarestiin aivoleikkausta varten</w:t>
      </w:r>
    </w:p>
    <w:p>
      <w:r>
        <w:t xml:space="preserve">82-vuotias presidentti, joka hallitsi maata vuodesta 1983 siihen asti, kunnes Yhdysvallat syrjäytti hänet vuonna 1989, joutuu poistattamaan hyvänlaatuisen kasvaimen. Hänen asianajajansa Ezra Angel väitti menestyksekkäästi, että Noriegan pitäisi saada valmistautua ja toipua kotona sairaalan tai vankilan sijasta. Noriega vangittiin Panamassa murhasta, korruptiosta ja kavalluksesta. Hänet tuomittiin poissaolevana hänen valtakaudellaan tehdyistä rikoksista, ja hänet luovutettiin Ranskasta Panamaan suorittamaan tuomiotaan vuonna 2011. Entinen vahva mies ja Yhdysvaltain entinen liittolainen on istunut Yhdysvalloissa ja Ranskassa myös huume- ja rahanpesusyytteistä. Noriega palaa vankilaan toipumisensa jälkeen ja viettää myös aikaa kotona ennen leikkausta. Hänen lääkärinsä Eduardo Reyes sanoi, että on tärkeää, ettei häntä viedä suoraan vankilasta leikkaussaliin, koska "kyseessä ei ole yksinkertainen tapaus".</w:t>
      </w:r>
    </w:p>
    <w:p>
      <w:r>
        <w:rPr>
          <w:b/>
        </w:rPr>
        <w:t xml:space="preserve">Yhteenveto</w:t>
      </w:r>
    </w:p>
    <w:p>
      <w:r>
        <w:t xml:space="preserve">Panaman vangittu entinen diktaattori Manuel Noriega on saanut kotiarestin, jotta hän voi käydä aivoleikkauksessa, hänen asianajajansa on kertonut.</w:t>
      </w:r>
    </w:p>
    <w:p>
      <w:r>
        <w:rPr>
          <w:b/>
          <w:u w:val="single"/>
        </w:rPr>
        <w:t xml:space="preserve">Asiakirjan numero 36927</w:t>
      </w:r>
    </w:p>
    <w:p>
      <w:r>
        <w:t xml:space="preserve">Condor Liberation poissa käytöstä kaksi viikkoa.</w:t>
      </w:r>
    </w:p>
    <w:p>
      <w:r>
        <w:t xml:space="preserve">Tämä on johtanut reittimuutoksiin ja häiriöihin Yhdistyneessä kuningaskunnassa ja Ranskassa puolivuotisviikolla. Sukeltajat havaitsivat, että suihkukoneiden työntökauhat olivat vaurioituneet, kun lautta oli Poolesta. Korjaustöiden suorittamiseksi alus on poistettu liikenteestä maanantaihin 6. marraskuuta asti. Lisää Condor Liberationista ja muista Kanaalisaariin liittyvistä jutuista Condor Rapide liikennöi Kanaalisaarten, Yhdistyneen kuningaskunnan ja Ranskan välillä sillä aikaa, kun Liberationissa tehdään töitä. Reittimuutokset Condor Rapiden reittimuutosten lisäksi Commodore Clipper -rahtialuksella tarjotaan mahdollisuuksien mukaan lisää matkustajatilaa. Condor soittaa asiakkaille, joita asia koskee, mukaan lukien Yhdistyneessä kuningaskunnassa tai Ranskassa puolivuotislomalla olevat asiakkaat, ja pyytää heitä järjestämään vaihtoehtoisen reitin. Toimitusjohtaja Paul Luxon sanoi: "Uskomme, että tämän suunnitelman ansiosta valtaosa asiakkaista voi matkustaa samana päivänä kuin he olivat alun perin varanneet. "Pahoittelemme, että nämä valitettavat mutta välttämättömät muutokset aikatauluihimme aiheuttavat häiriöitä matkustajillemme."</w:t>
      </w:r>
    </w:p>
    <w:p>
      <w:r>
        <w:rPr>
          <w:b/>
        </w:rPr>
        <w:t xml:space="preserve">Yhteenveto</w:t>
      </w:r>
    </w:p>
    <w:p>
      <w:r>
        <w:t xml:space="preserve">Condor Liberation, joka liikennöi Kanaalisaarten ja Poolen välillä, on poissa liikenteestä kaksi viikkoa moottorivian vuoksi.</w:t>
      </w:r>
    </w:p>
    <w:p>
      <w:r>
        <w:rPr>
          <w:b/>
          <w:u w:val="single"/>
        </w:rPr>
        <w:t xml:space="preserve">Asiakirjan numero 36928</w:t>
      </w:r>
    </w:p>
    <w:p>
      <w:r>
        <w:t xml:space="preserve">12-vuotiaan tytön ruumis löytyi joesta Loch Lomondin läheltä</w:t>
      </w:r>
    </w:p>
    <w:p>
      <w:r>
        <w:t xml:space="preserve">Pelastuspalvelut kutsuttiin Leven-joen Ballochin sillan lähistölle sunnuntaina kello 18.45 sen jälkeen, kun tytön oli ilmoitettu pudonneen veteen. Tyttöä etsittiin laajamittaisesti kahdella pelastushelikopterilla, poliisin vedenalaisella yksiköllä, palokunnalla ja pelastusveneillä. Ruumis löydettiin kolme tuntia myöhemmin. Skotlannin poliisin tiedottaja sanoi: "Noin kello 21.45 nuori tyttö nostettiin vedestä. Valitettavasti hänet todettiin kuolleeksi paikan päällä. "Tapahtuman kaikkien olosuhteiden selvittäminen on vielä kesken, mutta kuolemaa ei pidetä epäilyttävänä." "Kuolemantapausta ei voida pitää epäilyttävänä."</w:t>
      </w:r>
    </w:p>
    <w:p>
      <w:r>
        <w:rPr>
          <w:b/>
        </w:rPr>
        <w:t xml:space="preserve">Yhteenveto</w:t>
      </w:r>
    </w:p>
    <w:p>
      <w:r>
        <w:t xml:space="preserve">12-vuotias tyttö on kuollut jouduttuaan vaikeuksiin joessa Loch Lomondin lähellä.</w:t>
      </w:r>
    </w:p>
    <w:p>
      <w:r>
        <w:rPr>
          <w:b/>
          <w:u w:val="single"/>
        </w:rPr>
        <w:t xml:space="preserve">Asiakirjan numero 36929</w:t>
      </w:r>
    </w:p>
    <w:p>
      <w:r>
        <w:t xml:space="preserve">Lordi Hardie johtaa tutkimusta Edinburghin raitiovaunujen fiaskosta.</w:t>
      </w:r>
    </w:p>
    <w:p>
      <w:r>
        <w:t xml:space="preserve">Pääministeri Alex Salmond ilmoitti asiasta Skotlannin parlamentissa. Tutkimuksessa pyritään selvittämään, miksi hanke, jonka loppusumma oli 776 miljoonaa puntaa, viivästyi ja ylitti budjetin pahasti. Skotlannin pääkaupungin raitiovaunut aloittivat liikennöinnin 31. toukokuuta kuuden vuoden häiriöiden ja kustannusten nousun jälkeen. Salmond kertoi kansanedustajille, että kyseessä olisi "nopea ja perusteellinen" tutkimus. Pääministeri oli aiemmin maininnut "huomattavan yleisen huolen" hankkeesta, joka hänen mukaansa oli aiheuttanut häiriöitä Edinburghin kodeille ja yrityksille. Ongelmiin liittyi muun muassa kaupunginhallituksen ja sen urakoitsijan välinen kiista.</w:t>
      </w:r>
    </w:p>
    <w:p>
      <w:r>
        <w:rPr>
          <w:b/>
        </w:rPr>
        <w:t xml:space="preserve">Yhteenveto</w:t>
      </w:r>
    </w:p>
    <w:p>
      <w:r>
        <w:t xml:space="preserve">Entinen lordi asianajaja Lord Hardie toimii puheenjohtajana Edinburghin raitiovaunufiaskoa koskevassa tutkimuksessa.</w:t>
      </w:r>
    </w:p>
    <w:p>
      <w:r>
        <w:rPr>
          <w:b/>
          <w:u w:val="single"/>
        </w:rPr>
        <w:t xml:space="preserve">Asiakirjan numero 36930</w:t>
      </w:r>
    </w:p>
    <w:p>
      <w:r>
        <w:t xml:space="preserve">Scunthorpen kuolemaan johtanut puukotus: Syyte murhasta</w:t>
      </w:r>
    </w:p>
    <w:p>
      <w:r>
        <w:t xml:space="preserve">Piotr Rafal Konior, 35, löydettiin vakavasti loukkaantuneena kiinteistöstä Crosby Avenuella Scunthorpessa varhain 23. toukokuuta, ja hän kuoli tapahtumapaikalla. Malgorzata Pytlak, 45, myös Crosby Avenuelta, on määrä kuulustella Grimsbyn tuomareita myöhemmin videoyhteyden välityksellä. Kolme murhasta epäiltynä pidätettyä miestä on edelleen ehdollisella takuita vastaan pidätettynä, kun tutkimukset jatkuvat. Samasta rikoksesta pidätetty nainen päästettiin ehdonalaiseen vapauteen, poliisi lisäsi. Seuraa BBC East Yorkshire ja Lincolnshire Facebookissa, Twitterissä ja Instagramissa. Lähetä juttuideoita osoitteeseen yorkslincs.news@bbc.co.uk. Aiheeseen liittyvät Internet-linkit HM Courts Service</w:t>
      </w:r>
    </w:p>
    <w:p>
      <w:r>
        <w:rPr>
          <w:b/>
        </w:rPr>
        <w:t xml:space="preserve">Yhteenveto</w:t>
      </w:r>
    </w:p>
    <w:p>
      <w:r>
        <w:t xml:space="preserve">Nainen on saanut syytteen murhasta sen jälkeen, kun mies oli puukotettu kuoliaaksi Pohjois-Lincolnshiressä.</w:t>
      </w:r>
    </w:p>
    <w:p>
      <w:r>
        <w:rPr>
          <w:b/>
          <w:u w:val="single"/>
        </w:rPr>
        <w:t xml:space="preserve">Asiakirjan numero 36931</w:t>
      </w:r>
    </w:p>
    <w:p>
      <w:r>
        <w:t xml:space="preserve">Glasgow'n Willow Tea Rooms avaa uuden kodin Watt Brothersin myymälässä.</w:t>
      </w:r>
    </w:p>
    <w:p>
      <w:r>
        <w:t xml:space="preserve">Willow Tea Rooms Trust otti Sauchiehall Streetin rakennuksen haltuunsa vuonna 2014, ja sitä kunnostetaan parhaillaan. Sisällä sijaitseva Willow Tea Rooms oli erillinen yritys, ja sen oli muutettava. Sen omistaja Anne Mulhern päätti luoda läheisen Watt Brothersin myymälän sisälle uudelleen teehuoneet, joita hän on pitänyt vuodesta 1983. Sauchiehall Streetin rakennuksen ja sisätilat suunnitteli Mackintosh, ja se rakennettiin vuonna 1903 Kate Cranstonille, joka piti useita teehuoneita kaupungissa. Willow Rea Rooms Trust sulki rakennuksen aiemmin tänä vuonna perusteellisen kunnostuksen ajaksi, jonka tavoitteena on palauttaa rakennus entiseen loistoonsa. Mulhern avasi siellä liiketoimintansa vuonna 1983 sen jälkeen, kun rakennusta oli käytetty vähittäiskauppana. Hän sanoi, että oli "jännittävää" päästä toiseen rakennukseen, jolla oli "kiehtova historia". "Uuden teehuoneen luominen on ollut todella jännittävä projekti, ja olemme palauttaneet sen alkuperäiseen loistoonsa, jossa on otettu huomioon neiti Cranstonin alkuperäiset teehuoneen mallit", hän sanoi.</w:t>
      </w:r>
    </w:p>
    <w:p>
      <w:r>
        <w:rPr>
          <w:b/>
        </w:rPr>
        <w:t xml:space="preserve">Yhteenveto</w:t>
      </w:r>
    </w:p>
    <w:p>
      <w:r>
        <w:t xml:space="preserve">Glasgow'n Willow Tea Rooms on avattu uudelleen Watt brothers -tavaratalossa sen jälkeen, kun se oli jättänyt entisen kotinsa Charles Rennie Mackintoshin suunnittelemassa rakennuksessa.</w:t>
      </w:r>
    </w:p>
    <w:p>
      <w:r>
        <w:rPr>
          <w:b/>
          <w:u w:val="single"/>
        </w:rPr>
        <w:t xml:space="preserve">Asiakirjan numero 36932</w:t>
      </w:r>
    </w:p>
    <w:p>
      <w:r>
        <w:t xml:space="preserve">Oikeudenkäynnissä puutavaran kuljettaja vaihtaa kuorma-autot rautateihin</w:t>
      </w:r>
    </w:p>
    <w:p>
      <w:r>
        <w:t xml:space="preserve">Kolme junaa viikossa kuljettaa noin 6 000 tonnia puutavaraa, mikä vastaa 250 kuorma-autokuormaa. Kokeilussa puutavara kuljetetaan Caithnessista Invernessiin. Victa Railfreight on saanut 195 000 puntaa Skotlannin hallituksen strategisesta rautateiden tavaraliikenteen rahastosta kokeilua varten. Hankkeessa testataan junien toimintaa, puutavaran lastausta ja kuorman varmistamista, jotta voidaan luoda "parhaat käytännöt" puutavaran rautatiekuljetuksia varten tulevaisuudessa. Kokeilun aikana voitaisiin käyttää lastauspaikkoja Thursossa Caithnessissä, Lairgissa Sutherlandissa ja Kyle of Lochalshissa Wester Rossissa. Liikenneministeri Michael Matheson sanoi: "Kokeilu auttaa osoittamaan, että puutavaran kuljettaminen rautateitse Skotlannissa on mahdollista ja tehokasta, ja se antaa luottamusta sekä puutavara- että rautateiden rahtiteollisuudelle, jotta ne voivat kehittää pysyviä ja kestäviä ratkaisuja markkinoiden tarpeiden täyttämiseksi."</w:t>
      </w:r>
    </w:p>
    <w:p>
      <w:r>
        <w:rPr>
          <w:b/>
        </w:rPr>
        <w:t xml:space="preserve">Yhteenveto</w:t>
      </w:r>
    </w:p>
    <w:p>
      <w:r>
        <w:t xml:space="preserve">Ylämailla on aloitettu kuuden viikon kokeilu puutavaran kuljettamisesta junalla kuorma-autojen sijaan.</w:t>
      </w:r>
    </w:p>
    <w:p>
      <w:r>
        <w:rPr>
          <w:b/>
          <w:u w:val="single"/>
        </w:rPr>
        <w:t xml:space="preserve">Asiakirjan numero 36933</w:t>
      </w:r>
    </w:p>
    <w:p>
      <w:r>
        <w:t xml:space="preserve">Uusi £ 2.5m vesiurheilukeskus Llandegfedd Reservoir avautuu</w:t>
      </w:r>
    </w:p>
    <w:p>
      <w:r>
        <w:t xml:space="preserve">Pontypoolin lähellä sijaitsevalla Llandegfeddin tekojärvellä sijaitsevassa uudessa laitoksessa voi harrastaa muun muassa purjelautailua, jollapurjehdusta, melontaa ja melontaa. Sen odotetaan houkuttelevan alueelle vuosittain kymmeniä tuhansia lisäkävijöitä sekä luovan viisi kokopäiväistä työpaikkaa ja 15 kausityöpaikkaa. Welsh Water avasi alueen, jossa on kuuden mailin pituinen kävelyreitti. Yrityksen toimitusjohtaja Pete Perry sanoi, että keskus on "valtava voimavara" paikallisille aktiviteettiryhmille ja että se "houkuttelee ihmisiä kaikkialta maailmasta".</w:t>
      </w:r>
    </w:p>
    <w:p>
      <w:r>
        <w:rPr>
          <w:b/>
        </w:rPr>
        <w:t xml:space="preserve">Yhteenveto</w:t>
      </w:r>
    </w:p>
    <w:p>
      <w:r>
        <w:t xml:space="preserve">Torfaenissa on avattu uusi 2,5 miljoonan punnan vierailu- ja vesiurheilukeskus.</w:t>
      </w:r>
    </w:p>
    <w:p>
      <w:r>
        <w:rPr>
          <w:b/>
          <w:u w:val="single"/>
        </w:rPr>
        <w:t xml:space="preserve">Asiakirjan numero 36934</w:t>
      </w:r>
    </w:p>
    <w:p>
      <w:r>
        <w:t xml:space="preserve">Poole Hospital kieltää vierailijat flunssan leviämisen estämiseksi</w:t>
      </w:r>
    </w:p>
    <w:p>
      <w:r>
        <w:t xml:space="preserve">Sairaalan mukaan vierailijat on kielletty kaikilla osastoilla, paitsi poikkeustapauksissa. Osa osastoista on suljettu uusilta potilailta, koska potilaat kärsivät Noroviruksesta, joka on talvella esiintyvä tautitartunta. Kaikkien, jotka haluavat vierailla sairaalassa, on pyydettävä lupa hoitohenkilökunnalta ennen saapumistaan. Avohoidon vastaanotot jatkuvat normaalisti, mutta kaikkia, joilla on yskä tai vilustuminen tai jotka ovat sairastaneet vatsataudin viimeisten kolmen päivän aikana, pyydetään pysymään poissa. Infektioiden torjuntahoitaja Denise Richards sanoi: "Estääksemme näiden sairauksien leviämisen haavoittuvien potilaiden ja henkilökunnan keskuudessa olemme sulkeneet kaikki osastot vierailijoilta, ellei ole poikkeuksellisia olosuhteita". "Omaisten on hyvä tarkistaa asia sairaalasta ennen kuin he lähtevät tapaamaan potilaita. "Pahoittelemme tästä mahdollisesti aiheutuvia haittoja ja pyydämme kaikkia toimimaan täydessä yhteistyössä."</w:t>
      </w:r>
    </w:p>
    <w:p>
      <w:r>
        <w:rPr>
          <w:b/>
        </w:rPr>
        <w:t xml:space="preserve">Yhteenveto</w:t>
      </w:r>
    </w:p>
    <w:p>
      <w:r>
        <w:t xml:space="preserve">Dorsetissa sijaitseva Poolen sairaala on sulkenut ovensa vierailijoilta estääkseen flunssan ja talvibakteerien leviämisen.</w:t>
      </w:r>
    </w:p>
    <w:p>
      <w:r>
        <w:rPr>
          <w:b/>
          <w:u w:val="single"/>
        </w:rPr>
        <w:t xml:space="preserve">Asiakirjan numero 36935</w:t>
      </w:r>
    </w:p>
    <w:p>
      <w:r>
        <w:t xml:space="preserve">Doncasterin Lidl-varasto luo 500 työpaikkaa.</w:t>
      </w:r>
    </w:p>
    <w:p>
      <w:r>
        <w:t xml:space="preserve">70 miljoonan punnan arvoisen jakelukeskuksen rakentaminen on tarkoitus aloittaa vuonna 2017, ja iPortin logistiikkapuiston alueelle on jätetty suunnitteluhakemus. Muutos on osa Lidlin 1,5 miljardin punnan investointeja Lidlin myymälöihin ja varastoihin eri puolilla Yhdistynyttä kuningaskuntaa seuraavien kolmen vuoden aikana. Keskiviikkona se ilmoitti, että Southamptonissa sijaitsevaan varastoon luodaan 400 työpaikkaa. Lidl UK:n varastojen laajentamisesta vastaava johtaja Adrienne Howells sanoi, että päivittäistavarakauppias keskittyy "laserilla" liiketoimintansa kestävään kasvuun. Aiemmin tänä vuonna ketju kertoi siirtävänsä varastot Weston-Super-Maresta Somersetissa Bristoliin ja Livingstonista Länsi-Lothianissa Skotlannin Eurocentraliin. Se avaa myös kaksi uutta varastoa Wednesburyyn West Midlandsissa ja Exeteriin Devonissa ja laajentaa alueellisia jakelukeskuksiaan Newton Aycliffessä Durhamin kreivikunnassa ja Runcornissa Cheshiressä. Lidlin myynti kasvoi 6,1 prosenttia 6. marraskuuta päättyneellä vuosineljänneksellä Kantar Worldpanelin tuoreimpien lukujen mukaan.</w:t>
      </w:r>
    </w:p>
    <w:p>
      <w:r>
        <w:rPr>
          <w:b/>
        </w:rPr>
        <w:t xml:space="preserve">Yhteenveto</w:t>
      </w:r>
    </w:p>
    <w:p>
      <w:r>
        <w:t xml:space="preserve">Lidl luo 500 uutta työpaikkaa rakentamalla uuden varaston Doncasteriin, on budjettisupermarketketju ilmoittanut.</w:t>
      </w:r>
    </w:p>
    <w:p>
      <w:r>
        <w:rPr>
          <w:b/>
          <w:u w:val="single"/>
        </w:rPr>
        <w:t xml:space="preserve">Asiakirjan numero 36936</w:t>
      </w:r>
    </w:p>
    <w:p>
      <w:r>
        <w:t xml:space="preserve">Andrew McCornick pysyy NFU Scotlandin puheenjohtajana</w:t>
      </w:r>
    </w:p>
    <w:p>
      <w:r>
        <w:t xml:space="preserve">Dumfriesin lähellä Lochfootissa asuva Andrew McCornick aloitti tehtävässä vuonna 2017. Hän toimii nyt tehtävässään vielä kaksi vuotta, jolloin hän on ollut liiton perussäännön salliman enimmäisajan. Varapuheenjohtajavaalissa menestyivät Martin Kennedy Aberfeldystä ja Charlie Adam Alfordista. McCornick sanoi: "Edessä on vaikeita ja haastavia aikoja, mutta jäsenet ovat antaneet Martinille, Charlielle ja minulle selkeän mandaatin edustaa heitä, ja meille on kunnia viedä heidän sanomaansa eteenpäin. "Koko pitkällisen ja turhauttavan Brexit-prosessin ajan NFU Scotland on ollut kristallinkirkas prioriteettiensa suhteen, ja "Steps to Change" -työmme avulla olemme kartoittaneet ajatuksemme Skotlannin uudesta maatalouspolitiikasta. "Uskon, että meillä on huipputiimi, jolla on jäsenten, henkilökunnan ja sihteerien tukemana visio tämän toteuttamiseksi."</w:t>
      </w:r>
    </w:p>
    <w:p>
      <w:r>
        <w:rPr>
          <w:b/>
        </w:rPr>
        <w:t xml:space="preserve">Yhteenveto</w:t>
      </w:r>
    </w:p>
    <w:p>
      <w:r>
        <w:t xml:space="preserve">Skotlannin eteläosassa asuva maanviljelijä on valittu ehdoitta toiselle kaksivuotiskaudelle NFU Scotlandin puheenjohtajaksi.</w:t>
      </w:r>
    </w:p>
    <w:p>
      <w:r>
        <w:rPr>
          <w:b/>
          <w:u w:val="single"/>
        </w:rPr>
        <w:t xml:space="preserve">Asiakirjan numero 36937</w:t>
      </w:r>
    </w:p>
    <w:p>
      <w:r>
        <w:t xml:space="preserve">Buckinghamin palatsin näyttely: Victorian lasten hampaat esillä</w:t>
      </w:r>
    </w:p>
    <w:p>
      <w:r>
        <w:t xml:space="preserve">Tänä vuonna näyttely osoittaa, miten monarkki teki palatsista sekä perheensä kodin että kansallisen elämän keskuksen. Tanssisalissa esitetään Krimin sodan päättyessä esitetty valssi sekä viktoriaaninen illuusioesitys. Näyttelyllä juhlistetaan Victorian syntymän 200-vuotispäivää. Hampaat säilytetään Victorian 1860-luvulla tilaamassa kullatussa arkussa. Hänellä oli myös valkoiset marmoriset jäljennökset lastensa raajoista. Prinssi Albert Edwardin käsivarren ja käden sekä prinsessa Victorian vasemman jalan mallit ovat esillä purppuranpunaisilla samettityynyillä. "Nämä esineet osoittavat sen, mitä hänen sanansa eivät pystyneet ilmaisemaan ... tämän syvän, kiihkeän intohimoisen rakkauden hänen lapsiaan kohtaan", kuraattori tohtori Amanda Foreman sanoo. "Näissä marmorisissa käsissä ja jaloissa on niin paljon rakkautta." Kuningatar Victorialla oli yhteensä yhdeksän lasta. Tohtori Foreman lisäsi: "Victorialla oli suuria vaikeuksia osoittaa yksinkertaista kiintymystä lapsiaan kohtaan. "Hänellä ei ollut sellaista normaalia kasvatusta, jonka ansiosta hän olisi voinut itse olla normaali äiti, joten hän ilmaisi rakkauttaan esineiden avulla." "Hänellä ei ollut tavallista kasvatusta, joka olisi mahdollistanut sen, että hän olisi voinut itse olla normaali äiti." Kuningatar Victorian palatsi -näyttely on esillä 20. heinäkuuta-29. syyskuuta.</w:t>
      </w:r>
    </w:p>
    <w:p>
      <w:r>
        <w:rPr>
          <w:b/>
        </w:rPr>
        <w:t xml:space="preserve">Yhteenveto</w:t>
      </w:r>
    </w:p>
    <w:p>
      <w:r>
        <w:t xml:space="preserve">Kuningatar Victorian lasten maitohampaat ja raajojen valukappaleet sisältävä arkku on esillä Buckinghamin palatsin kesänäyttelyssä.</w:t>
      </w:r>
    </w:p>
    <w:p>
      <w:r>
        <w:rPr>
          <w:b/>
          <w:u w:val="single"/>
        </w:rPr>
        <w:t xml:space="preserve">Asiakirjan numero 36938</w:t>
      </w:r>
    </w:p>
    <w:p>
      <w:r>
        <w:t xml:space="preserve">RBS testaa Ison-Britannian ensimmäistä biometristä maksuvälinettä</w:t>
      </w:r>
    </w:p>
    <w:p>
      <w:r>
        <w:t xml:space="preserve">Royal Bank of Scotland on kehittänyt biometrisiä maksuvälineitä, jotka käyttävät sormenjälkiä maksutapahtumien todentamiseen. RBS, joka on aiemmin kokeillut biometrisiä kortteja, sanoi, että rintanappien avulla voidaan ensimmäistä kertaa maksaa yli 30 punnan maksuja ilman korttia tai matkapuhelinta. RBS testaa teknologiaa 250 asiakkaalla seuraavien kolmen kuukauden aikana. Kukin avaimenperä on kooltaan tavallisen avaimenperän kokoinen, ja siinä on pieni sormenjälkilukija. RBS:n mukaan asiakkaat voivat käyttää niitä nykyisissä kontaktittomissa ja siru- ja pistemerkkipäätteissä. Kun fob esitellään, valo osoittaa, että sormenjälki on tunnistettu onnistuneesti. Huhtikuussa RBS kokeili biometristä pankkikorttia, jonka avulla asiakkaat voivat varmistaa ostoksensa sormenjäljellään. Kokeiluun osallistuneiden ei tarvinnut käyttää pin-koodia yli 30 punnan arvoisten maksutapahtumien varmentamiseen. RBS:n mukaan kortti oli suunniteltu lisäämään turvallisuutta ja helpottamaan maksamista kassoilla. Pankki kuvasi kokeilua "onnistuneeksi", mutta ei ole kertonut, milloin kyseinen tekniikka otetaan käyttöön. Royal Bank Effortless Payments -yksikön johtaja David Crawford sanoi: "Biometrisen pankkikorttimme onnistuneen kokeilun jälkeen tutkimme, miten voimme kehittää teknologiaa edelleen ja pidentää rajoja, jotta voimme integroida sen asiakkaidemme jokapäiväiseen elämään." RBS tekee yhteistyötä Visan ja saksalaisomisteisen Giesecke and Devrient Mobile Securityn kanssa kehittääkseen teknologiaa brittiläisille asiakkaille.</w:t>
      </w:r>
    </w:p>
    <w:p>
      <w:r>
        <w:rPr>
          <w:b/>
        </w:rPr>
        <w:t xml:space="preserve">Yhteenveto</w:t>
      </w:r>
    </w:p>
    <w:p>
      <w:r>
        <w:t xml:space="preserve">Eräs pankki testaa uutta teknologiaa, jonka avulla asiakkaat voivat maksaa 100 puntaan asti ilman pankkikorttia tai matkapuhelinta.</w:t>
      </w:r>
    </w:p>
    <w:p>
      <w:r>
        <w:rPr>
          <w:b/>
          <w:u w:val="single"/>
        </w:rPr>
        <w:t xml:space="preserve">Asiakirjan numero 36939</w:t>
      </w:r>
    </w:p>
    <w:p>
      <w:r>
        <w:t xml:space="preserve">Star Wars -elokuvan aikaistettu julkaisu Yhdistyneessä kuningaskunnassa tarjoaa matkailulle "uutta toivoa".</w:t>
      </w:r>
    </w:p>
    <w:p>
      <w:r>
        <w:t xml:space="preserve">Star Wars Episode VII: The Force Awakens julkaistaan Isossa-Britanniassa 17. joulukuuta. Tämä on päivää aiemmin ilmoitettua aikaisemmin ja 24 tuntia ennen julkaisua Yhdysvalloissa. VisitScotland toivoo, että Yhdysvalloissa asuvat hardcore-fanit saapuisivat Yhdistyneeseen kuningaskuntaan ja erityisesti Skotlantiin katsomaan elokuvaa. Viime vuonna Skotlannissa vierailut Pohjois-Amerikasta lisääntyivät huomattavasti. Se saa kuitenkin kilpailijoita Star Wars -elokuvasta, sillä Ranska esittää elokuvan ensimmäisenä 16. joulukuuta. The Force Awakens -elokuvaa pidetään yhtenä tämän vuoden elokuvateatterikalenterin suurimmista tapahtumista. VisitScotlandin tiedottaja sanoi: "Viime vuonna Skotlannin pohjoisamerikkalaisten vierailijoiden määrä kasvoi eniten yli vuosikymmeneen. Vaikka suurin osa Atlantin takaa tulevista ystävistämme tulee tänne uskomattomien maisemiemme tai golfimme vuoksi, Star Wars Episode VII: The Force Awakens -elokuvan aikainen ensi-ilta Yhdistyneessä kuningaskunnassa antaa vannoutuneille elokuvafaneille yhden lisäsyyn nauttia lomasta Skotlannissa". "Pohjois-Amerikasta tulevien suorien lentoreittien ansiosta tulevien vierailijoiden ei tarvitse vuokrata kallista lentoa Mos Eisleyn avaruuskeskuksesta päästäkseen tänne."</w:t>
      </w:r>
    </w:p>
    <w:p>
      <w:r>
        <w:rPr>
          <w:b/>
        </w:rPr>
        <w:t xml:space="preserve">Yhteenveto</w:t>
      </w:r>
    </w:p>
    <w:p>
      <w:r>
        <w:t xml:space="preserve">Matkailupäälliköt ovat olleet tyytyväisiä uutiseen, jonka mukaan uusin Star Wars -elokuva esitetään Yhdistyneessä kuningaskunnassa ennen kuin se julkaistaan Yhdysvalloissa.</w:t>
      </w:r>
    </w:p>
    <w:p>
      <w:r>
        <w:rPr>
          <w:b/>
          <w:u w:val="single"/>
        </w:rPr>
        <w:t xml:space="preserve">Asiakirjan numero 36940</w:t>
      </w:r>
    </w:p>
    <w:p>
      <w:r>
        <w:t xml:space="preserve">Lady in the Lake -murhan muutoksenhakutuomio pidätetään</w:t>
      </w:r>
    </w:p>
    <w:p>
      <w:r>
        <w:t xml:space="preserve">Gordon Park todettiin syylliseksi vaimonsa Carolin murhaan, jonka ruumis löydettiin Conistonin vedestä Lake Districtissä 21 vuotta sen jälkeen, kun vaimo oli kadonnut vuonna 1976. Park väitti aina olevansa syytön ja hirtti itsensä vankilassa 66-vuotispäivänään vuonna 2010. Parkin poika Jeremy teki postuumisti valituksen. Mahdollisia oikeudellisia väärinkäytöksiä tutkiva Criminal Cases Review Commission (Rikosoikeudellisten tapausten arviointilautakunta) siirsi sen muutoksenhakutuomioistuimeen. Tuomioistuin kuuli, että todisteet, joita syyttäjä jätti kertomatta Parkin oikeudenkäynnissä, kyseenalaistivat hänen tuomionsa ja tekivät siitä epävarman. Syyttäjälaitoksen (Crown Prosecution Service, CPS) lakimiehet väittävät kuitenkin, että Parkia vastaan oli "pakottavaa" näyttöä, joten hänen tuomionsa oli turvallinen. Park, 30, katosi Leecestä, joka sijaitsee lähellä Barrow-in-Furnessia Cumbriassa, vuonna 1976. Hänen miehensä väitti luulleensa, että Park oli lähtenyt asumaan toisen miehen luo, mutta hänet pidätettiin ja syytettiin murhasta. Juttu häntä vastaan hylättiin vuonna 1998, mutta uudet todisteet johtivat vuonna 2005 pidettyyn oikeudenkäyntiin, jossa mies todettiin syylliseksi. Dame Victoria Sharp, yksi kolmesta tuomarista, jotka käsittelivät valitusta, sanoi, että he ovat pidättäytyneet tuomiostaan ja antavat päätöksensä myöhemmin. Seuraa BBC North East &amp; Cumbria -kanavaa Twitterissä, Facebookissa ja Instagramissa. Lähetä juttuideoita osoitteeseen northeastandcumbria@bbc.co.uk.</w:t>
      </w:r>
    </w:p>
    <w:p>
      <w:r>
        <w:rPr>
          <w:b/>
        </w:rPr>
        <w:t xml:space="preserve">Yhteenveto</w:t>
      </w:r>
    </w:p>
    <w:p>
      <w:r>
        <w:t xml:space="preserve">Tuomarit, jotka käsittelevät valitusta niin sanotun "Lady in the Lake" -murhaajan tuomiosta, antavat päätöksensä myöhemmin.</w:t>
      </w:r>
    </w:p>
    <w:p>
      <w:r>
        <w:rPr>
          <w:b/>
          <w:u w:val="single"/>
        </w:rPr>
        <w:t xml:space="preserve">Asiakirjan numero 36941</w:t>
      </w:r>
    </w:p>
    <w:p>
      <w:r>
        <w:t xml:space="preserve">BHS:n entinen omistaja Dominic Chappell jätti antamatta eläketiedot</w:t>
      </w:r>
    </w:p>
    <w:p>
      <w:r>
        <w:t xml:space="preserve">Eläkevalvontaviranomainen (TPR) pyysi Dominic Chappellilta kolme kertaa tietoja BHS:n myynnistä ja epäonnistumisesta. Chappell epäonnistui valituksessaan tammikuussa saamastaan tuomiosta, ja hänet tuomittiin tänään uudelleen Hove Crown Courtissa. BHS ajautui konkurssiin huhtikuussa 2016 ja jätti 571 miljoonan punnan eläkevajeen. Chappell, joka oli aiemmin konkurssissa, osti BHS:n Sir Philip Greeniltä maaliskuussa 2015 Retail Acquisitions -yrityksensä (RAL) kautta. Tuomari Christine Henson QC totesi, että Chappellin valitus oli "täysin perusteeton" ja että hän oli osoittanut "täydellistä katumuksen puutetta" käytöksestään, ja määräsi hänet maksamaan 50 000 punnan sakon ja 73 900 punnan oikeudenkäyntikulut. Hän sanoi, että Chappellin toiminta oli "jatkuvaa. Se oli tahallista. Se oli räikeää kieltäytymistä noudattamasta pyyntöjä". TPR:n etulinjan sääntelystä vastaava johtaja Nicola Parish sanoi: "Tietoilmoitukset ovat meille elintärkeä tutkintatyökalu. "Kuten tämä tapaus osoittaa, jos niitä ei huomioi, syyllistyy rikokseen ja joutuu syytteeseen."</w:t>
      </w:r>
    </w:p>
    <w:p>
      <w:r>
        <w:rPr>
          <w:b/>
        </w:rPr>
        <w:t xml:space="preserve">Yhteenveto</w:t>
      </w:r>
    </w:p>
    <w:p>
      <w:r>
        <w:t xml:space="preserve">BHS:n yhdellä punnalla ostanut mies joutuu maksamaan 124 000 puntaa, koska hän ei toimittanut asiakirjoja romahtaneen tavaratalon eläkejärjestelmistä, tuomari on päättänyt.</w:t>
      </w:r>
    </w:p>
    <w:p>
      <w:r>
        <w:rPr>
          <w:b/>
          <w:u w:val="single"/>
        </w:rPr>
        <w:t xml:space="preserve">Asiakirjan numero 36942</w:t>
      </w:r>
    </w:p>
    <w:p>
      <w:r>
        <w:t xml:space="preserve">Cowbridgen lähellä sijaitseva "Doctor Who -linna" tulee myyntiin</w:t>
      </w:r>
    </w:p>
    <w:p>
      <w:r>
        <w:t xml:space="preserve">Vale of Glamorganissa sijaitseva Penllynin linna, joka ei ole avoinna yleisölle, on myynnissä miljoonalla punnalla. Vuodelta 1135 peräisin olevien linnanraunioiden lisäksi linnassa on myös II-luokan kartanorakennus, jossa on kahdeksan makuuhuonetta. Cowbridgen lähellä sijaitsevalla 72 hehtaarin suuruisella kartanolla on laajoja nurmikoita, karsinoita ja metsää. Anthony Clay kiinteistönvälittäjä Knight Frankista sanoi: "Penllyn Castle on yksi tärkeimmistä taloista, ellei jopa tärkein talo Vale of Glamorganissa. "Se on erittäin komea kiinteistö, mutta hieman väsynyt. "Se on liian hyvä paikka, jotta sitä ei voitaisi palauttaa entiseen loistoonsa." Alkuperäinen linna rakennettiin Gloucesterin jaarli Robert Norrisin sheriffille Robert Norrisille. Alkuperäisen normannilaisen linnan osat, sisäpiha, tallit, vaunurakennukset, käyttämätön mökki ja vesitorni ovat kaikki jäljellä. Kiinteistöä esiteltiin vuonna 2006 Doctor Who -sarjan jaksossa Tooth and Claw. Siinä David Tennantin esittämä aikalordi kohtasi kuningatar Victorian, ihmissuden ja soturimunkkeja.</w:t>
      </w:r>
    </w:p>
    <w:p>
      <w:r>
        <w:rPr>
          <w:b/>
        </w:rPr>
        <w:t xml:space="preserve">Yhteenveto</w:t>
      </w:r>
    </w:p>
    <w:p>
      <w:r>
        <w:t xml:space="preserve">12. vuosisadalta peräisin oleva linna, joka oli mukana Doctor Who -sarjan jaksossa, on asetettu myyntiin.</w:t>
      </w:r>
    </w:p>
    <w:p>
      <w:r>
        <w:rPr>
          <w:b/>
          <w:u w:val="single"/>
        </w:rPr>
        <w:t xml:space="preserve">Asiakirjan numero 36943</w:t>
      </w:r>
    </w:p>
    <w:p>
      <w:r>
        <w:t xml:space="preserve">RHI: Lämpöjärjestelmäyritysten nimet voitaisiin julkaista</w:t>
      </w:r>
    </w:p>
    <w:p>
      <w:r>
        <w:t xml:space="preserve">Conor MacauleyBBC NI:n maatalous- ja ympäristökirjeenvaihtaja Jos he suostuvat, sekä yrityksen nimi että sen omistajan nimi merkitään julkiseen rekisteriin. Myös tiedot hyväksytyistä kattiloista ja tuotetun tuen määrästä voitaisiin antaa. Talousministeriö on lähettänyt yrityksille kirjeen. Sen mukaan toimenpiteeseen ryhdytään "avoimuuden ja läpinäkyvyyden vuoksi". Ministeriö sanoi, että se "aikoo julkaista luettelon järjestelmän edunsaajista". Liian avokätisen vihreän energian järjestelmän huono hallinto on johtanut 400 miljoonan punnan mahdolliseen ylitykseen seuraavien 20 vuoden aikana. Se on johtanut valtaviin poliittisiin seurauksiin. Varapääministeri Martin McGuinness on kehottanut pääministeri Arlene Fosteria eroamaan tehtävästään tutkimusten ajaksi. Foster on sanonut, ettei hän aio väistyä. Hän oli yrityskauppa- ja investointiministeriön vastaava ministeri, kun järjestelmä perustettiin vuonna 2012. DUP:n entinen ministeri Jonathan Bell, joka otti ministeriön vastuulleen, väitti, että DUP:n korkeat virkamiehet puuttuivat asiaan pitääkseen järjestelmän avoinna vuonna 2015 huolimatta kasvavasta huolesta sen kustannuksista. Väite on kiistetty. Järjestelmä suljettiin lopulta helmikuussa 2016 sen jälkeen, kun hakemusten määrä oli kasvanut valtavasti edellisen vuoden syksyllä, kun yritykset pyrkivät kiirehtimään tukiprosentin muutosta. Yrityksille lähettämässään kirjeessä ministeriö toteaa, että pyyntö saada julkaista tuensaajien nimet "ei tietenkään viittaa siihen, että olisitte syyllistynyt väärinkäytöksiin järjestelmän suhteen". Yleiskokous kokoontuu maanantaina keskustelemaan järjestelmästä aiheutuvista seurauksista. Odotettavissa on, että suunnitelmat, joilla rajoitetaan tulevia menoja järjestelmään, joka takasi yrityksille runsaat tuet 20 vuoden ajaksi, hahmotellaan. Niihin sisältyy toimenpiteitä, joilla puututaan havaittuihin petoksiin.</w:t>
      </w:r>
    </w:p>
    <w:p>
      <w:r>
        <w:rPr>
          <w:b/>
        </w:rPr>
        <w:t xml:space="preserve">Yhteenveto</w:t>
      </w:r>
    </w:p>
    <w:p>
      <w:r>
        <w:t xml:space="preserve">Kiistellyn uusiutuvan lämmön kannustinjärjestelmän (RHI) tukea saaville yrityksille on annettu tammikuun alkuun asti aikaa päättää, sallivatko ne nimensä julkaisemisen.</w:t>
      </w:r>
    </w:p>
    <w:p>
      <w:r>
        <w:rPr>
          <w:b/>
          <w:u w:val="single"/>
        </w:rPr>
        <w:t xml:space="preserve">Asiakirjan numero 36944</w:t>
      </w:r>
    </w:p>
    <w:p>
      <w:r>
        <w:t xml:space="preserve">Michael Jacksonin lääkärioikeudenkäynnin valamiehistö näkee kuolinkuvat</w:t>
      </w:r>
    </w:p>
    <w:p>
      <w:r>
        <w:t xml:space="preserve">Los Angelesin tuomari Michael Pastor asettui syyttäjien puolelle, jotka sanoivat, että kuvat osoittavat tähden olleen terve ennen kuin hän kuoli kesäkuussa 2009 voimakkaan kirurgisen nukutusaineen yliannostukseen. Tohtori Conrad Murray on tunnustanut syyttömyytensä kuolemantuottamuksesta. Hän oli hoitanut laulajaa unettomuuden vuoksi. Yhdessä valamiehistölle näytettävässä kuvassa laulajan ruumis nähdään sairaalavaatteessa kuolinsyyntutkijan tutkimuspöydällä. Toisessa kuvassa hän on alasti, mutta osa hänen kehostaan on peitetty. "Vaikka ne ovat traagisia, ne eivät ole karmeat tai veriset", sanoi apulaissyyttäjä David Walgren. Murrayn puolustusasianajajat olivat vastustaneet konserttielokuvan esittämistä ja sanoneet, että valokuvat lietsoisivat valamiehistön intohimoja. Oikeudenkäyntiä edeltävässä todistajanlausunnossa valamiehet kuulivat paikalle saapunutta ensihoitotyöntekijää, joka sanoi laulajan näyttäneen saattohoitopotilaalta. Los Angelesin ylioikeuden tuomari Pastor suostui myös sallimaan Jacksonin juuri ennen kuolemaa kuvatun This Is It -konserttielokuvan tarkoin redusoidut pätkät, jotka syyttäjien mukaan kuvaavat Jacksonin henkistä ja fyysistä hyvinvointia. Syyttäjät sanovat, että tohtori Murray antoi Jacksonille tappavan annoksen propofolia, joka on voimakas nukutusaine, jota käytetään tyypillisesti kliinisissä tiloissa, ja että hän ei sen jälkeen antanut asianmukaista hoitoa. Tohtori Murrayn asianajajat ovat viime kuukausina ehdottaneet, että laulaja antoi itselleen tappavan annoksen.</w:t>
      </w:r>
    </w:p>
    <w:p>
      <w:r>
        <w:rPr>
          <w:b/>
        </w:rPr>
        <w:t xml:space="preserve">Yhteenveto</w:t>
      </w:r>
    </w:p>
    <w:p>
      <w:r>
        <w:t xml:space="preserve">Edesmenneen poplegendan Michael Jacksonin ruumiinavauskuvat voidaan näyttää valamiehille hänen kuolemansa aiheuttamisesta syytetyn lääkärin oikeudenkäynnissä, tuomari on päättänyt.</w:t>
      </w:r>
    </w:p>
    <w:p>
      <w:r>
        <w:rPr>
          <w:b/>
          <w:u w:val="single"/>
        </w:rPr>
        <w:t xml:space="preserve">Asiakirjan numero 36945</w:t>
      </w:r>
    </w:p>
    <w:p>
      <w:r>
        <w:t xml:space="preserve">Wolverhamptonin miestä syytetään kahden vaimon kuolemasta</w:t>
      </w:r>
    </w:p>
    <w:p>
      <w:r>
        <w:t xml:space="preserve">Gurpreet Singh, 43, Coalway Avenue, Penn, Wolverhampton, kiisti molemmat syytteet Birminghamin Crown Courtissa. Sarbjit Kaur, 38, löydettiin kuolleena kotoaan Wolverhamptonista 16. helmikuuta. Kuolemanjälkeisissä testeissä todettiin, että hän kuoli tukehtumiseen. Hänen ensimmäinen vaimonsa Amandeep Kaur kuoli matkalla Intiaan, mutta hänen kuolinsyynsä ei ole selvillä, CPS sanoi. Singh joutuu vastaamaan molempiin syytteisiin oikeudenkäynnissä, jonka on määrä alkaa 8. huhtikuuta 2019. Liikemiestä syytettiin Sarbjit Kaurin murhasta toukokuussa. Lokakuussa häntä syytettiin Amandeep Kaurin murhaan yllyttämisestä 11. heinäkuuta ja 2. joulukuuta 2013 välisenä aikana, mutta hän kiisti syytteen aiemmin oikeudessa. Aiheeseen liittyvät Internet-linkit The Crown Prosecution Service HM Courts &amp; Tribunals Service (HM Courts &amp; Tribunals Service)</w:t>
      </w:r>
    </w:p>
    <w:p>
      <w:r>
        <w:rPr>
          <w:b/>
        </w:rPr>
        <w:t xml:space="preserve">Yhteenveto</w:t>
      </w:r>
    </w:p>
    <w:p>
      <w:r>
        <w:t xml:space="preserve">Vaimonsa murhasta oikeudenkäyntiä odottavaa miestä on syytetty myös ensimmäisen vaimonsa murhan yllytyksestä.</w:t>
      </w:r>
    </w:p>
    <w:p>
      <w:r>
        <w:rPr>
          <w:b/>
          <w:u w:val="single"/>
        </w:rPr>
        <w:t xml:space="preserve">Asiakirjan numero 36946</w:t>
      </w:r>
    </w:p>
    <w:p>
      <w:r>
        <w:t xml:space="preserve">Kentin poliisipäällikkö Ann Barnes vannoo puolueettomuusvalan.</w:t>
      </w:r>
    </w:p>
    <w:p>
      <w:r>
        <w:t xml:space="preserve">Kentin poliisiviranomaisen entinen puheenjohtaja aloitti tehtävässään voitettuaan viime viikon vaalit itsenäisenä ehdokkaana. Barnes vannoi puolueettomuusvalan ja lupasi olla puuttumatta operatiiviseen poliisitoimintaan. Hän vannoi olevansa "Yhdistyneen kuningaskunnan näkyvin ja helpoimmin lähestyttävä poliisipäällikkö". Barnes sanoi, että hänen tärkeimpänä tavoitteenaan ovat "Kentin perheet ja yritykset". "He ja heidän tarpeensa ovat ensisijaisia", hän sanoi. "Jos heillä on jokin ongelma, se on minulle tärkeää." "Näkyvä poliisitoiminta" Hän aikoo ottaa käyttöön nuorisovaltuutetun, joka kuroisi umpeen poliisin ja nuorten välisen kuilun, sekä liikkuvan poliisilaivaston maaseutuyhteisöjen palvelemiseksi ja paikalliset poliisilautakunnat. Hän vastaa myös poliisipäällikkö Ian Learmonthin tilivelvollisuudesta. "Uskon, että tässä tehtävässä on kyse suhteista, ja edellyttäen, että olemme molemmat intohimoisia ja luottavaisia poliisitoiminnan toteuttamisessa, en usko, että vastakkainasetteluja syntyy", hän sanoi. Barnesilla on 10 hengen tiimi, joka avustaa häntä tehtävässä. Hän sanoi taistelevansa kaikkia uusia ehdotuksia poliisin rahoituksen leikkaamiseksi. "Ihmiset haluavat näkyvää, yhteisöllistä poliisitoimintaa, ja jos poliisitoimintaa leikataan lisää, se ei voi tulla muualta kuin yhteisöistä", hän sanoi.</w:t>
      </w:r>
    </w:p>
    <w:p>
      <w:r>
        <w:rPr>
          <w:b/>
        </w:rPr>
        <w:t xml:space="preserve">Yhteenveto</w:t>
      </w:r>
    </w:p>
    <w:p>
      <w:r>
        <w:t xml:space="preserve">Kentin vastavalittu poliisi- ja rikoskomissaari Ann Barnes vannoi virkavalansa Maidstonessa sijaitsevassa Kent Police Collegessa järjestetyssä seremoniassa.</w:t>
      </w:r>
    </w:p>
    <w:p>
      <w:r>
        <w:rPr>
          <w:b/>
          <w:u w:val="single"/>
        </w:rPr>
        <w:t xml:space="preserve">Asiakirjan numero 36947</w:t>
      </w:r>
    </w:p>
    <w:p>
      <w:r>
        <w:t xml:space="preserve">Camden Music Walk of Fame: Roger Taylor komitean jäsenten joukossa</w:t>
      </w:r>
    </w:p>
    <w:p>
      <w:r>
        <w:t xml:space="preserve">Hankkeessa maailman suurimpia muusikoita muistetaan lippukivillä Camden Townin kävelykadulla Pohjois-Lontoossa. Se noudattaa Hollywoodin kuuluisan Walk Of Fame -kävelykadun tyyliä, ja ensimmäinen laatta paljastetaan 19. marraskuuta. Myös räppäri Kurtis Blow ja The Libertinesin Carl Barât ovat mukana komiteassa. Muita, jotka myös päättävät, mitkä tähdet tulevat mukaan, ovat rockvalokuvaaja Jill Furmanovsky, Food Records -levy-yhtiön pomo Andy Ross ja Chris McCormack Camden Rocksista. Musiikkipromoottori Lee Bennett, joka puhui ideasta aiemmin vuonna 2013, sanoi olevansa "riemuissaan" sen toteutumisesta. "Tämä on mielestämme musiikkiteollisuudelle käänteentekevä hetki", hän sanoi. Lontoon kulttuurista ja luovasta teollisuudesta vastaava apulaispormestari Justine Simons sanoi, että Camdenin legendaariset tapahtumapaikat ovat ihanteellinen paikka juhlistaa muusikoita, jotka vaikuttavat elämäämme. Järjestäjät aikovat paljastaa yli 500 muistokiveä seuraavien kahden vuosikymmenen aikana. Aiheeseen liittyvät Internet-linkit The Music Walk of Fame</w:t>
      </w:r>
    </w:p>
    <w:p>
      <w:r>
        <w:rPr>
          <w:b/>
        </w:rPr>
        <w:t xml:space="preserve">Yhteenveto</w:t>
      </w:r>
    </w:p>
    <w:p>
      <w:r>
        <w:t xml:space="preserve">Queenin rumpali Roger Taylor ja DJ Paul Oakenfold ovat niiden joukossa, jotka tulevat valvomaan uutta Music Walk of Famea, ovat sen järjestäjät ilmoittaneet.</w:t>
      </w:r>
    </w:p>
    <w:p>
      <w:r>
        <w:rPr>
          <w:b/>
          <w:u w:val="single"/>
        </w:rPr>
        <w:t xml:space="preserve">Asiakirjan numero 36948</w:t>
      </w:r>
    </w:p>
    <w:p>
      <w:r>
        <w:t xml:space="preserve">Sokerityöntekijät: Lakkoäänestys neljässä tehtaassa</w:t>
      </w:r>
    </w:p>
    <w:p>
      <w:r>
        <w:t xml:space="preserve">Unite-liitto äänestää 250 jäsentä lakosta tai työtaistelutoimista. Kyseessä ovat Wissingtonin ja Cantleyn tehtaat Norfolkissa, Bury St Edmunds Suffolkissa ja Newark Nottinghamshiressä. British Sugar sanoi, että sen tarjous oli syntynyt maaliskuussa alkaneiden neuvottelujen tuloksena ja että se oli oikeudenmukainen ja kohtuullinen nykyisessä taloustilanteessa. Unite tavoittelee palkkaratkaisua, joka vastaa vähittäishintaindeksin inflaatiota, joka on tällä hetkellä 5,2 prosenttia, lisättynä 0,5 prosentilla huhtikuun 2011 ja huhtikuun 2012 välisenä aikana. Unionin jäseniin kuuluu insinöörejä ja tuotantohenkilöstöä. Jotkut hyväksyivät tarjouksen Alueellinen toimihenkilö Mick Doherty sanoi: "Elinkustannusten nousu on koetellut jäseniämme kovasti. "British Sugar on erittäin kannattava yritys, jolla on hyvin varaa kunnolliseen palkankorotukseen." British Sugar sanoi lausunnossaan: "Olemme tehneet erittäin kovasti töitä ammattiliittojen kanssa saadaksemme aikaan tarjouksen, joka on mielestämme oikeudenmukainen ja kohtuullinen nykyisissä taloudellisissa olosuhteissa ja joka ylittää keskimääräiset palkkapalkat ulkoisilla markkinoilla." Tarjous merkitsee 3,5 prosentin palkankorotusta kaikille työntekijöille ja joitakin sopimusmuutoksia. "Ammattiliitot suosittelivat jäsenilleen tämän paketin kaikkien osien hyväksymistä", lausunnossa sanottiin. "GMB-liiton jäsenet ovat hyväksyneet palkkatarjouksen. "Unite the Unionin jäsenet ovat kuitenkin päättäneet järjestää äänestyksen työtaistelutoimista, ja odotamme sen tulosta". "British Sugar on ryhtynyt kaikkiin tarvittaviin toimiin lieventääkseen asiakkaille aiheutuvia häiriöitä."</w:t>
      </w:r>
    </w:p>
    <w:p>
      <w:r>
        <w:rPr>
          <w:b/>
        </w:rPr>
        <w:t xml:space="preserve">Yhteenveto</w:t>
      </w:r>
    </w:p>
    <w:p>
      <w:r>
        <w:t xml:space="preserve">Neljän Itä-Englannissa sijaitsevan British Sugarin tehtaan työntekijät äänestävät työtaistelutoimista sen jälkeen, kun heidän ammattiliittonsa hylkäsi 3,5 prosentin palkankorotuksen.</w:t>
      </w:r>
    </w:p>
    <w:p>
      <w:r>
        <w:rPr>
          <w:b/>
          <w:u w:val="single"/>
        </w:rPr>
        <w:t xml:space="preserve">Asiakirjan numero 36949</w:t>
      </w:r>
    </w:p>
    <w:p>
      <w:r>
        <w:t xml:space="preserve">Ronnie Carroll: Carroll: Entinen euroviisulaulaja ja vaaliehdokas kuolee</w:t>
      </w:r>
    </w:p>
    <w:p>
      <w:r>
        <w:t xml:space="preserve">Hän syntyi Belfastissa vuonna 1934, ja hänen suurin hitti oli Roses are Red. Hän edusti Yhdistynyttä kuningaskuntaa Eurovision laulukilpailussa vuosina 1962 ja 1963 kappaleilla Ring-A-Ding Girl ja Say Wonderful Things ja sijoittui molemmilla kerroilla neljänneksi. Carrollin oli määrä asettua ehdolle riippumattomana ehdokkaana Hampsteadin ja Kilburnin vaalipiirissä. Hän oli aiemmin osallistunut vaaleihin epäonnistuneesti muun muassa Make Politicians History -puolueen nimissä. Haltempricen ja Howdenin täytevaaleissa vuonna 2008 hän ei onnistunut saamaan yhtään ääntä, vaan sai lähes kunnioitettavat 29 ääntä. Ronald Cleghornina syntynyt mies oli aikoinaan naimisissa That Was The Week That Was -tähti Millicent Martinin kanssa. Carroll kuoli maanantaina lyhyen sairauden jälkeen.</w:t>
      </w:r>
    </w:p>
    <w:p>
      <w:r>
        <w:rPr>
          <w:b/>
        </w:rPr>
        <w:t xml:space="preserve">Yhteenveto</w:t>
      </w:r>
    </w:p>
    <w:p>
      <w:r>
        <w:t xml:space="preserve">Ronnie Carroll, entinen brittiläinen euroviisukilpailija, jonka oli määrä asettua ehdolle vuoden 2015 parlamenttivaaleissa, on kuollut 80-vuotiaana.</w:t>
      </w:r>
    </w:p>
    <w:p>
      <w:r>
        <w:rPr>
          <w:b/>
          <w:u w:val="single"/>
        </w:rPr>
        <w:t xml:space="preserve">Asiakirjan numero 36950</w:t>
      </w:r>
    </w:p>
    <w:p>
      <w:r>
        <w:t xml:space="preserve">Hertfordshiren apulaispoliisipäällikkö eroaa Hitler-retwiitin vuoksi</w:t>
      </w:r>
    </w:p>
    <w:p>
      <w:r>
        <w:t xml:space="preserve">Hertfordshiren tohtori Rachel Frosh twiittasi toisen käyttäjän viestin, jossa luki: "Rakkaat #sosialistit, syleilkää sisäistä #natsismianne." "Rakas #sosialistit, syleilkää sisäistä #natsismianne." Eroilmoituksessaan hän sanoi tunnustaneensa, ettei hän "pystynyt täysin kommentoimaan joitakin poliittisia kysymyksiä" virassa ollessaan. Komissaari David Lloyd sanoi, että se oli "kunniallinen toimintatapa". Lloyd sanoi olevansa "surullinen" joutuessaan hyväksymään Lloydin eron ja "kaipaavansa hänen arvokasta panostaan". Tohtori Frosh oli sanonut, ettei hän hyväksynyt alkuperäistä twiittiä eikä pitänyt työväenpuoluetta tai sosialisteja natseina. Lausunnossaan hän sanoi: "Hän ei ole vielä tehnyt mitään: "Ymmärrän, että Davidilla on oltava rakentavat suhteet kaikkiin poliittisiin puolueisiin. "Siksi olen suurella pahoittelulla jättänyt eroanomukseni." PCC:t valittiin marraskuussa eri puolilla Englantia ja Walesia pitämään poliisivoimat tilivelvollisina. Frosh nimitettiin joulukuussa konservatiivikollegansa Lloydin sijaiseksi, ja hän ansaitsee 20 000 puntaa vuodessa kaksipäiväisestä työviikosta. Hän on myös NHS:n konsultti ja Harpendenin kaupunginvaltuuston jäsen.</w:t>
      </w:r>
    </w:p>
    <w:p>
      <w:r>
        <w:rPr>
          <w:b/>
        </w:rPr>
        <w:t xml:space="preserve">Yhteenveto</w:t>
      </w:r>
    </w:p>
    <w:p>
      <w:r>
        <w:t xml:space="preserve">Poliisi- ja rikoskomisarion apulaispäällikkö, joka jakoi Twitterissä viestin, jossa hän vertasi sosialisteja natseihin, on eronnut.</w:t>
      </w:r>
    </w:p>
    <w:p>
      <w:r>
        <w:rPr>
          <w:b/>
          <w:u w:val="single"/>
        </w:rPr>
        <w:t xml:space="preserve">Asiakirjan numero 36951</w:t>
      </w:r>
    </w:p>
    <w:p>
      <w:r>
        <w:t xml:space="preserve">University for the Creative Arts sulkee Rochesterin kampuksen</w:t>
      </w:r>
    </w:p>
    <w:p>
      <w:r>
        <w:t xml:space="preserve">Yliopisto on myös sanonut, että se "vetäytyy" jatkokoulutuksen tarjoajana keskittyäkseen perustutkintoihin, jatko-opintoihin ja tutkimustehtäviin. UCA aikoo perustaa "huippuosaamiskeskuksia" ja siirtää kursseja Canterburyyn, Epsomiin ja Farnhamiin. Rochesterin kampuksella on valmistunut muun muassa muotisuunnittelija Dame Zandra Rhodes ja Karen Millen. Yliopiston mukaan suurin osa kampuksen opiskelijoista voi suorittaa tutkintonsa loppuun siellä, ja mahdollisimman suuri osa henkilökunnasta siirretään muille kampuksille. Yliopisto jatkaa myös yhteistyötä Maidstonen televisiostudion, Turner Contemporaryn ja Kent and Medway Progression Federationin kanssa. Aiheeseen liittyvät Internet-linkit University for the Creative Arts</w:t>
      </w:r>
    </w:p>
    <w:p>
      <w:r>
        <w:rPr>
          <w:b/>
        </w:rPr>
        <w:t xml:space="preserve">Yhteenveto</w:t>
      </w:r>
    </w:p>
    <w:p>
      <w:r>
        <w:t xml:space="preserve">University for the Creative Arts (UCA) on ilmoittanut, että se aikoo sulkea Rochesterissa sijaitsevan kampuksensa syyskuussa 2023.</w:t>
      </w:r>
    </w:p>
    <w:p>
      <w:r>
        <w:rPr>
          <w:b/>
          <w:u w:val="single"/>
        </w:rPr>
        <w:t xml:space="preserve">Asiakirjan numero 36952</w:t>
      </w:r>
    </w:p>
    <w:p>
      <w:r>
        <w:t xml:space="preserve">Cardiffin autoilijoiden sakot vähenevät bussikaistoilla</w:t>
      </w:r>
    </w:p>
    <w:p>
      <w:r>
        <w:t xml:space="preserve">Sakot otettiin käyttöön joulukuussa 2014, aluksi ruuhka-aikoina, mutta syksyllä 2015 ne ulotettiin koskemaan myös toimistoaikoja. Marraskuussa 2015 annettiin 11 427 sakkoa ja vahvistettiin 10 853 sakkoa, ja helmikuussa vastaava luku oli 6 832 ja 5 835. Neuvoston tiedottajan mukaan lasku oli "erittäin rohkaisevaa". Kameroita on asennettu Crwys Roadille, Custom House Streetille, Duke Streetille, Kingswaylle, Newport Roadille, Park Placelle ja Westgate Streetille. Helmikuun luvut olivat edelliskuukautta korkeammat, mutta neuvoston mukaan siihen sisältyi kaksi Six Nations -ottelua. Bussikaistalla ajamisesta on maksettava 35 punnan sakko, joka voi kaksinkertaistua 70 puntaan, jos sitä ei makseta 21 päivän kuluessa. Tiedottaja lisäsi: "Tietoihin tulee aina piikkejä ja notkahduksia, jotka johtuvat siitä, kuinka vilkas kaupungin keskusta on ja onko kaupungissa korkean profiilin tapahtumia." Autoilijoita voidaan sakottaa myös pysähtymisestä keltaisiin poikkiviivoitettuihin ruutuihin. Kesäkuussa paljastui, että sakkoja oli kerätty yli miljoona puntaa järjestelmän ensimmäisten kuuden kuukauden aikana.</w:t>
      </w:r>
    </w:p>
    <w:p>
      <w:r>
        <w:rPr>
          <w:b/>
        </w:rPr>
        <w:t xml:space="preserve">Yhteenveto</w:t>
      </w:r>
    </w:p>
    <w:p>
      <w:r>
        <w:t xml:space="preserve">Cardiffin bussikaistojen käytöstä sakotettujen autoilijoiden määrä on laskenut merkittävästi viimeisten kuuden kuukauden aikana, kuten kaupunginvaltuuston luvut osoittavat.</w:t>
      </w:r>
    </w:p>
    <w:p>
      <w:r>
        <w:rPr>
          <w:b/>
          <w:u w:val="single"/>
        </w:rPr>
        <w:t xml:space="preserve">Asiakirjan numero 36953</w:t>
      </w:r>
    </w:p>
    <w:p>
      <w:r>
        <w:t xml:space="preserve">New Horizons -hankkeen vuoden 2019 musiikkiartistit paljastettiin</w:t>
      </w:r>
    </w:p>
    <w:p>
      <w:r>
        <w:t xml:space="preserve">Kaksitoista bändiä ja laulajaa on julkistettu vuoden 2019 hanketta varten Walesissa. BBC Walesin ja Walesin taideneuvoston yhteistyöllä tuetaan nousevaa uutta walesilaista musiikkia. Kymmenkunta saa nyt mahdollisuuden esiintyä keikoilla, festivaaleilla ja alan tapahtumissa profiilinsa vahvistamiseksi. "On suuri kunnia paljastaa, mitkä artistit ovat päässeet mukaan hankkeeseen tänä vuonna", sanoi BBC Walesin radiojuontaja ja Horizons-hankkeen johtaja Bethan Elfyn. "Luettelossa on valtavan lahjakkaita tekijöitä, jotka tuottavat upeaa musiikkia eri tyylilajeissa." BBC Radio 1:n ja BBC Radio Cymrun Huw Stephens lisäsi: "Tämä on erittäin jännittävää aikaa Walesin musiikille. "Olen varma, että Horizonsin kappaleet löytävät tiensä ihmisten suosikkisoittolistoille ennen vuoden loppua, ja tiedän, että soitan suosikkejani radiossa." Taidetoimikunnan Lisa Matthews sanoi: "Musiikki on ollut olennainen osa Walesin kulttuuria sukupolvien ajan. "On elintärkeää, että Walesin luoville ihmisille tarjotaan tukea, asiantuntemusta ja mahdollisuuksia sekä foorumeita menestyä." 12 Horizons-taiteilijaa julkistettiin Cardiffissa sunnuntaina järjestetyssä esittelytilaisuudessa.</w:t>
      </w:r>
    </w:p>
    <w:p>
      <w:r>
        <w:rPr>
          <w:b/>
        </w:rPr>
        <w:t xml:space="preserve">Yhteenveto</w:t>
      </w:r>
    </w:p>
    <w:p>
      <w:r>
        <w:t xml:space="preserve">Unenomaisista indie-rokkareista Netflixin Black Mirror -sarjassa levinneisiin aaltoihin ja yhdestä Walesin nopeimmista banjonsoittajista - nämä ovat viimeisimpiä Horizons-musiikkiprojektiin liittyneitä artisteja.</w:t>
      </w:r>
    </w:p>
    <w:p>
      <w:r>
        <w:rPr>
          <w:b/>
          <w:u w:val="single"/>
        </w:rPr>
        <w:t xml:space="preserve">Asiakirjan numero 36954</w:t>
      </w:r>
    </w:p>
    <w:p>
      <w:r>
        <w:t xml:space="preserve">12-vuotias poika ajaa itse 1 300 kilometriä Australian halki</w:t>
      </w:r>
    </w:p>
    <w:p>
      <w:r>
        <w:t xml:space="preserve">Poika pysäytettiin Broken Hillissä Uuden Etelä-Walesin takamaastossa lauantaina, kun partio huomasi auton puskurin laahaavan maassa. Poliisin mukaan poika oli yrittänyt ajaa 4 000 kilometriä NSW:n Kendallista Perthiin Länsi-Australiaan. Hänet pidätettiin ja vietiin Broken Hillin poliisiasemalle. Hänen vanhempansa, jotka olivat ilmoittaneet hänet kadonneeksi, hakivat hänet sunnuntaina. Matka Kendallista Broken Hilliin tarkoittaa satojen kilometrien ajoa pitkin suoria, sinetöityjä valtateitä, jotka kulkevat Australian tuottavimpien viljelysmaiden ja outbackin luonnottomien tasankojen läpi. Koko matka Perthiin olisi kestänyt noin 40 tuntia, jos matkalla ei olisi ollut pysähdyksiä. Paikalliset tiedotusvälineet kertoivat, että poika onnistui välttämään epäilyt osittain siksi, että hän näyttää paljon vanhemmalta. Cobarin kaupungissa sijaitsevan huoltoaseman johtajan sanottiin sanoneen, että poika näytti "ehkä 19 tai 20-vuotiaalta". Poliisi sanoi myös, että poika oli "noin 180 cm pitkä" (1,8 m). "Hän oli vienyt perheen auton", komisario Kim Fehon kertoi Australian Associated Pressille. "Hänen vanhempansa ilmoittivat hänet kadonneeksi heti kotoa lähdön jälkeen, joten he etsivät häntä." NSW:n poliisin tiedottaja kertoi BBC:lle, että on mahdollista, että häntä vastaan nostetaan syytteet nuorisorikoksia koskevan lain nojalla. Saat BBC:n uutiset sähköpostiisi joka arkipäivä aamulla.</w:t>
      </w:r>
    </w:p>
    <w:p>
      <w:r>
        <w:rPr>
          <w:b/>
        </w:rPr>
        <w:t xml:space="preserve">Yhteenveto</w:t>
      </w:r>
    </w:p>
    <w:p>
      <w:r>
        <w:t xml:space="preserve">Poliisi on pysäyttänyt 12-vuotiaan pojan, joka ilmeisesti yritti ajaa Australian halki 1300 kilometrin (800 mailin) matkan jälkeen.</w:t>
      </w:r>
    </w:p>
    <w:p>
      <w:r>
        <w:rPr>
          <w:b/>
          <w:u w:val="single"/>
        </w:rPr>
        <w:t xml:space="preserve">Asiakirjan numero 36955</w:t>
      </w:r>
    </w:p>
    <w:p>
      <w:r>
        <w:t xml:space="preserve">Mies pidätettiin, kun laukauksia ammuttiin Coventryn asunnon ikkunasta</w:t>
      </w:r>
    </w:p>
    <w:p>
      <w:r>
        <w:t xml:space="preserve">Laukaukset ammuttiin jostain Broadgaten lähistöltä, joka on kauppojen ja ravintoloiden ympäröimä pääkatu tiistai-iltana. Poliisi ohjasi ohikulkijoita aukion läpi. Parikymppinen mies pidätettiin kaksi tuntia myöhemmin epäiltynä asejäljitelmän hallussapidosta. West Midlandsin poliisin mukaan henkilövahinkoja ei raportoitu. Useita ravintoloita evakuoitiin sillä aikaa, kun poliisit tutkivat aluetta. Saarto on sittemmin purettu. Seuraa BBC West Midlandsia Facebookissa ja Twitterissä ja tilaa paikalliset uutispäivitykset suoraan puhelimeesi. Aiheeseen liittyvät Internet-linkit West Midlandsin poliisi</w:t>
      </w:r>
    </w:p>
    <w:p>
      <w:r>
        <w:rPr>
          <w:b/>
        </w:rPr>
        <w:t xml:space="preserve">Yhteenveto</w:t>
      </w:r>
    </w:p>
    <w:p>
      <w:r>
        <w:t xml:space="preserve">Mies on pidätetty sen jälkeen, kun Coventryn keskustassa oli ammuttu laukauksia asunnon ikkunasta.</w:t>
      </w:r>
    </w:p>
    <w:p>
      <w:r>
        <w:rPr>
          <w:b/>
          <w:u w:val="single"/>
        </w:rPr>
        <w:t xml:space="preserve">Asiakirjan numero 36956</w:t>
      </w:r>
    </w:p>
    <w:p>
      <w:r>
        <w:t xml:space="preserve">Olympus Has Fallen nousee Yhdistyneen kuningaskunnan lipputulotilastoon</w:t>
      </w:r>
    </w:p>
    <w:p>
      <w:r>
        <w:t xml:space="preserve">Gerard Butlerin ja The Dark Knight -elokuvan näyttelijän Aaron Eckhartin tähdittämä räjähdysherkkä draama tuotti elokuvateattereissa 2,24 miljoonaa puntaa viiden ensimmäisen päivän aikana. Se riitti viemään kärkipaikan Tom Cruisen scifi-trilleri Oblivionilta, joka putosi toiseksi. Kauhuelokuvien uusintaversio Evil Dead debytoi kolmosena 1,37 miljoonan punnan tuloilla. Olympus Has Fallen viittaa salaisen palvelun koodinimeen Yhdysvaltain presidentin asunnolle, ja se on ensimmäinen kahdesta tämän vuoden elokuvasta, joiden teemana on hyökkäys Valkoiseen taloon. Channing Tatumin ja Jamie Foxxin tähdittämässä White House Down -elokuvassa Washingtonin historiallista asuinpaikkaa uhkaa myös vihamielinen hyökkäys. Esihistoriallisesta perheestä, joka kohtaa vaaroja luolansa ulkopuolella, kertova animaatio The Croods on pudonnut tällä viikolla kaksi sijaa ja on nyt neljäntenä. Myös Ryan Goslingin rikosdraama The Place Beyond the Pines menetti asemiaan ja putosi yhden sijan viidenneksi. Tanskalainen romanttinen komedia Love Is All You Need, jonka pääosassa on entinen James Bond Pierce Brosnan, oli ainoa uusi tulokas tämän viikon top 15:ssä. Vaikka elokuva avattiin 131 valkokankaalla, se sijoittui vasta seitsemänneksi 202 000 punnan tuloillaan.</w:t>
      </w:r>
    </w:p>
    <w:p>
      <w:r>
        <w:rPr>
          <w:b/>
        </w:rPr>
        <w:t xml:space="preserve">Yhteenveto</w:t>
      </w:r>
    </w:p>
    <w:p>
      <w:r>
        <w:t xml:space="preserve">Toimintatrilleri Olympus Has Fallen, jossa pohjoiskorealaiset terroristit valtaavat Valkoisen talon, on rynnistänyt Ison-Britannian ja Irlannin lipputulotilastoja.</w:t>
      </w:r>
    </w:p>
    <w:p>
      <w:r>
        <w:rPr>
          <w:b/>
          <w:u w:val="single"/>
        </w:rPr>
        <w:t xml:space="preserve">Asiakirjan numero 36957</w:t>
      </w:r>
    </w:p>
    <w:p>
      <w:r>
        <w:t xml:space="preserve">Euro 2016: FAW:n pomo: Fanien turvallisuus on tärkeintä.</w:t>
      </w:r>
    </w:p>
    <w:p>
      <w:r>
        <w:t xml:space="preserve">Toimitusjohtaja Jonathan Ford sanoi, että FAW tekee yhteistyötä järjestäjien ja muiden tahojen kanssa, koska turvallisuus on "ensiarvoisen tärkeää". Walesin kesäkuussa pelattaviin otteluihin odotetaan matkustavan suuri joukko faneja. Wales kohtaa Slovakian Bordeaux'ssa, Englannin Lensissä ja Venäjän Toulousessa ensimmäisessä suuressa turnauksessaan sitten vuoden 1958. Plaid Cymru -puolueen johtaja Leanne Wood vaati, että kesäkuun 16. päivästä tehtäisiin kansallinen kansalaispäivä, jotta yhä useammat fanit pääsisivät seuraamaan Walesin ottelua Englantia vastaan. Hän sanoi, että koska ottelu järjestetään työaikana, työnantajia olisi kannustettava antamaan työntekijöille vapaa iltapäivä. Ford toivoi, että Walesissa järjestettäisiin ystävyysotteluita ennen B-lohkon otteluita, jotta "pojat saisivat hienot läksiäiset". Suurin osa kotiotteluista vuodesta 2011 lähtien on järjestetty Cardiff Cityn kotikentällä. Viimeksi Wales pelasi Millennium Stadiumilla maaliskuussa 2011, kun se hävisi Englannille 2-0 69 000 katsojan edessä. Fordin mukaan: "Kotona on tietysti joitakin hankaluuksia. Noilla stadioneilla järjestetään kesällä konsertteja. "Meidän on tarkasteltava sitä. Meidän on koottava kaikki mahdollisimman nopeasti." Hän sanoi, että Uefa, joka valvoo jalkapalloa Euroopassa, suhtautuu "turvallisuuteen hyvin, hyvin vakavasti". "Traagiset olosuhteet täällä tietysti mainitaan hyvin paljon seremoniassa ja arvonnassa", hän sanoi viitaten Pariisin iskuihin marraskuussa. "Meidän on nyt keskityttävä joukkueisiin, mutta meillä on monia ihmisiä, jotka työskentelevät kanssamme varmistaakseen, että ympäristö on hyvin turvallinen meille", hän lisäsi.</w:t>
      </w:r>
    </w:p>
    <w:p>
      <w:r>
        <w:rPr>
          <w:b/>
        </w:rPr>
        <w:t xml:space="preserve">Yhteenveto</w:t>
      </w:r>
    </w:p>
    <w:p>
      <w:r>
        <w:t xml:space="preserve">Walesin jalkapallofanien turvallisuuteen suhtaudutaan "erittäin vakavasti", kun he ovat Ranskassa katsomassa Walesin jalkapallomaajoukkueen EM-lopputurnausta, Walesin jalkapalloliiton pomo on sanonut.</w:t>
      </w:r>
    </w:p>
    <w:p>
      <w:r>
        <w:rPr>
          <w:b/>
          <w:u w:val="single"/>
        </w:rPr>
        <w:t xml:space="preserve">Asiakirjan numero 36958</w:t>
      </w:r>
    </w:p>
    <w:p>
      <w:r>
        <w:t xml:space="preserve">Asukkaat palaavat Southamptonin asuntopalon jälkeen</w:t>
      </w:r>
    </w:p>
    <w:p>
      <w:r>
        <w:t xml:space="preserve">Palomiehet kutsuttiin Commercial Roadin Wyndham Courtiin noin kello 20:00 BST perjantaina. Yhteensä 64 palomiestä puuttui paloon, joka syttyi neljännen kerroksen maisonetissa. Syytä ei pidetä epäilyttävänä. Kolme ihmistä vietiin sairaalaan ja kahta hoidettiin paikan päällä savun hengittämisen vuoksi. Hampshiren palo- ja pelastuspalvelun Kevin Oxlade sanoi: "Miehistöt työskentelivät erittäin ahkerasti rajoittaakseen tulipalon alkuperäiseen asuntoon. "Tapahtumapaikan yläpuolella ja molemmin puolin olevat asunnot saivat lämpö- ja savuvahinkoja, mutta tämä olisi epäilemättä ollut paljon vakavampi tapaus, ellei palomiesten sammutustyötä olisi tehty." Tulipalon ollessa suurimmillaan musta savu näkyi nousevan rakennuksista korkealle läheisen rautatieaseman ja Mayflower-teatterin ympärillä sijaitsevan alueen yläpuolelle. Punaisen Ristin vapaaehtoiset auttoivat kodeistaan evakuoituja asukkaita. Korttelia ympäröivät tiet suljettiin, mutta joidenkin sisäpihan ympärille rakennetun rakennuksen osien asukkaat saivat kuitenkin jäädä koteihinsa.</w:t>
      </w:r>
    </w:p>
    <w:p>
      <w:r>
        <w:rPr>
          <w:b/>
        </w:rPr>
        <w:t xml:space="preserve">Yhteenveto</w:t>
      </w:r>
    </w:p>
    <w:p>
      <w:r>
        <w:t xml:space="preserve">Asukkaat on päästetty takaisin koteihinsa Southamptonin keskustassa sijaitsevassa kerrostalossa syttyneen tulipalon jälkeen.</w:t>
      </w:r>
    </w:p>
    <w:p>
      <w:r>
        <w:rPr>
          <w:b/>
          <w:u w:val="single"/>
        </w:rPr>
        <w:t xml:space="preserve">Asiakirjan numero 36959</w:t>
      </w:r>
    </w:p>
    <w:p>
      <w:r>
        <w:t xml:space="preserve">Poliisi kohtaa oikeudellisen haasteen Buckfastin rikollisuuden vastaisista merkinnöistä</w:t>
      </w:r>
    </w:p>
    <w:p>
      <w:r>
        <w:t xml:space="preserve">J Chandler &amp; Co haluaa, että tuomari lopettaa pullomerkinnän, koska yhtiön mukaan käytäntö leimaa tuotemerkin. Yrityksen on määrä jättää kanne istunto-oikeuteen perjantaina. Strathclyden poliisi ilmoitti, ettei se voi kommentoida asiaa ennen kuin se on saanut haasteen oikeuteen. Vuonna 2010 poliisi ilmoitti, että tonic-viini oli mainittu yli 5 000 rikosilmoituksessa kolmen edellisen vuoden aikana. Se pyytää joitakin vähittäismyyjiä kiinnittämään poliisitarroja Buckfast-pulloihin ja joihinkin muihin alkoholijuomiin. Näin poliisit voivat jäljittää rikoksiin liittyvät pullot kauppaan, josta ne on ostettu. Buckfastin jakelijan mielestä käytäntö on kuitenkin laiton ja syrjii sen tuotemerkkiä. J Chandler &amp; Co:n asianajajat pyytävät tuomaria toteamaan, että Strathclyden poliisi on laittomasti kannustanut vähittäiskauppiaita merkitsemään Buckfast-pullot tai vetämään tuotteen pois myynnistä. Ei ole selvää, mitä todisteita he aikovat esittää oikeudessa. Jos tuomari katsoo asian olevan pätevä, poliisi kutsutaan vastaamaan. Poliisi sanoi: "Emme ole vielä saaneet haastetta, joten emme voi kommentoida asiaa."</w:t>
      </w:r>
    </w:p>
    <w:p>
      <w:r>
        <w:rPr>
          <w:b/>
        </w:rPr>
        <w:t xml:space="preserve">Yhteenveto</w:t>
      </w:r>
    </w:p>
    <w:p>
      <w:r>
        <w:t xml:space="preserve">Buckfastin jakelijat ovat ryhtyneet oikeustoimiin Strathclyden poliisia vastaan estääkseen poliisia lisäämästä omia rikollisuuden vastaisia etikettejä tonic-viinipulloihin.</w:t>
      </w:r>
    </w:p>
    <w:p>
      <w:r>
        <w:rPr>
          <w:b/>
          <w:u w:val="single"/>
        </w:rPr>
        <w:t xml:space="preserve">Asiakirjan numero 36960</w:t>
      </w:r>
    </w:p>
    <w:p>
      <w:r>
        <w:t xml:space="preserve">Melchet Court Estate -yhteisölle rakennettu lähetyssali lueteltu luettelossa</w:t>
      </w:r>
    </w:p>
    <w:p>
      <w:r>
        <w:t xml:space="preserve">Filantrooppi Lady Ashburton rakennutti Landford Wood Mission Hallin omalle maalleen Melchet Courtin kartanon ympärillä asuville ihmisille. Historic Englandin mukaan se "kertoo tärkeän tarinan naisten hyväntekeväisyydestä 1800-luvun lopulla". Puurakennus avattiin ensimmäisen kerran kesäkuussa 1899. Historic Englandin mukaan "korkealaatuinen rakentaminen ja käytetyt yksinkertaiset materiaalit" antavat sille "huomattavaa charmia". Rakennuksessa on epätavallinen vasarapalkkikatto, joka on tehty Oregon-männystä. Rakennuksen rakentaminen maksoi 300 puntaa, mikä vastaa nykyään noin 38 000 puntaa. Historic Englandin Lounais-Englannin aluejohtaja Becky Barrett sanoi: "Lady Ashburtonin omaan kartanoonsa tilaama rakennus on vahva osoitus hänen sitoutumisestaan hengelliseen hyvinvointiin ja heijastaa hänen rakkauttaan taiteisiin, mikä näkyy salin omaleimaisessa tyylissä. "Rakennuksen suojeleminen on osoitus sen merkittävästä historiallisesta arvosta ja takaa, että voimme oppia siitä tuleville sukupolville."</w:t>
      </w:r>
    </w:p>
    <w:p>
      <w:r>
        <w:rPr>
          <w:b/>
        </w:rPr>
        <w:t xml:space="preserve">Yhteenveto</w:t>
      </w:r>
    </w:p>
    <w:p>
      <w:r>
        <w:t xml:space="preserve">Wiltshiressä sijaitsevan maalaiskartanon lähistöllä asuville uskoville rakennetulle 1800-luvun lähetyssalille on myönnetty Grade II -luokitus.</w:t>
      </w:r>
    </w:p>
    <w:p>
      <w:r>
        <w:rPr>
          <w:b/>
          <w:u w:val="single"/>
        </w:rPr>
        <w:t xml:space="preserve">Asiakirjan numero 36961</w:t>
      </w:r>
    </w:p>
    <w:p>
      <w:r>
        <w:t xml:space="preserve">Geoffrey Owens: Cosby Show'n "työpaikan häpäissyt" tähti sai tv-roolin</w:t>
      </w:r>
    </w:p>
    <w:p>
      <w:r>
        <w:t xml:space="preserve">Perryn tiedottajan mukaan Owens esiintyy 10 jaksossa hänen draamassaan The Haves and the Have Nots, joka lähetetään Oprah Winfrey Network -kanavalla. Sarjassa seurataan kolmea Savannahissa, Georgiassa asuvaa perhettä, joista kaksi on rikkaita ja vaikutusvaltaisia ja yksi köyhä. Owens näytteli Elvin Tibideaux'ta The Cosby Show'ssa, jota esitettiin vuosina 1985-92. Käsikirjoittaja ja ohjaaja Perry perusti The Haves and the Have Notsin samannimiseen näytelmäänsä vuodelta 2011. Hän tarjosi Owensille roolia sen jälkeen, kun kuvia näyttelijästä työskentelemässä Trader Joe'sin kassalla pilkattiin verkossa. Daily Mail ja Fox News julkaisivat asiakkaan otokset Owensista pussittamassa ruokatarvikkeita New Jerseyssä, mikä johti syytöksiin "työn häpäisemisestä". Näyttelijät ja julkkikset ryntäsivät puolustamaan näyttelijää, mikä Owensin mukaan oli ABC:lle "todella musertavaa, hyvällä tavalla". Owens - joka on työskennellyt myös tv-sarjoissa It's Always Sunny in Philadelphia ja That's So Raven - kertoi työskennelleensä Trader Joe'sissa Cliftonissa, New Jerseyssä, 15 kuukautta. Seuraa meitä Facebookissa, Twitterissä @BBCNewsEnts tai Instagramissa bbcnewsents. Jos sinulla on juttuehdotus, lähetä sähköpostia osoitteeseen entertainment.news@bbc.co.uk.</w:t>
      </w:r>
    </w:p>
    <w:p>
      <w:r>
        <w:rPr>
          <w:b/>
        </w:rPr>
        <w:t xml:space="preserve">Yhteenveto</w:t>
      </w:r>
    </w:p>
    <w:p>
      <w:r>
        <w:t xml:space="preserve">Geoffrey Owens, Cosby Show -tähti, joka "häpäistiin työpaikallaan" nähtyään hänet töissä ruokakaupassa, on tarttunut Tyler Perryn tarjoukseen tv-roolista.</w:t>
      </w:r>
    </w:p>
    <w:p>
      <w:r>
        <w:rPr>
          <w:b/>
          <w:u w:val="single"/>
        </w:rPr>
        <w:t xml:space="preserve">Asiakirjan numero 36962</w:t>
      </w:r>
    </w:p>
    <w:p>
      <w:r>
        <w:t xml:space="preserve">Aga Rangemaster katsoo ulkomaille voittojen laskiessa</w:t>
      </w:r>
    </w:p>
    <w:p>
      <w:r>
        <w:t xml:space="preserve">Aga Rangemasterin voitto ennen veroja oli ensimmäisellä vuosipuoliskolla 1,6 miljoonaa puntaa, mikä on 62 prosenttia vähemmän kuin yrityksen 4,2 miljoonan punnan voitto vuotta aiemmin. Liikevaihto laski 2 prosenttia 119,2 miljoonaan puntaan. Yhtiö sanoi odottavansa, että Yhdistyneen kuningaskunnan markkinat pysyvät heikkoina "jonkin aikaa". Yrityksen mukaan se keskittyisi sen vuoksi uusille markkinoille, kuten Kiinaan ja Yhdysvaltoihin, myynnin lisäämiseksi. Aga-yhtiön osakkeet olivat laskeneet yli 7 prosenttia iltapäivään mennessä. "Talouden jatkuvat haasteet ja kiinteistömarkkinoiden vähäiset aktiviteetit ovat selvästi vaikuttaneet kysyntään ensimmäisellä vuosipuoliskolla, kun asiakkaat lykkäävät suurten tuotteiden ostamista", sanoi Aga-yhtiön toimitusjohtaja William McGrath. Tulojen yleisestä laskusta huolimatta yhtiön Fired Earth -sisustusyksikön myynti kasvoi.</w:t>
      </w:r>
    </w:p>
    <w:p>
      <w:r>
        <w:rPr>
          <w:b/>
        </w:rPr>
        <w:t xml:space="preserve">Yhteenveto</w:t>
      </w:r>
    </w:p>
    <w:p>
      <w:r>
        <w:t xml:space="preserve">Aga-lieden valmistaja on ilmoittanut voittojensa laskeneen jyrkästi, koska kotitaloudet hillitsevät kodin parannuksia taantuman aikana.</w:t>
      </w:r>
    </w:p>
    <w:p>
      <w:r>
        <w:rPr>
          <w:b/>
          <w:u w:val="single"/>
        </w:rPr>
        <w:t xml:space="preserve">Asiakirjan numero 36963</w:t>
      </w:r>
    </w:p>
    <w:p>
      <w:r>
        <w:t xml:space="preserve">Pariisin Space Invaders -katutaide varastettiin "kaupungin työntekijöiden" toimesta.</w:t>
      </w:r>
    </w:p>
    <w:p>
      <w:r>
        <w:t xml:space="preserve">Epäillyt ovat vieneet "yli tusinan verran" ranskalaisen kaupunkitaiteilijan Invaderin mosaiikkitaideteoksia, Pariisin kaupunginvaltuuston tiedottaja sanoi. Kaupunki sai hälytyksen varkauksista sen jälkeen, kun ihmiset olivat ottaneet yhteyttä ja valittaneet niiden poistamisesta. Kaakeloidut teokset ovat saaneet inspiraationsa Space Invaders -videopelistä vuodelta 1978. Pariisin kaupunginvaltuusto sanoi, että se "tajusi nopeasti, että nuo eivät olleet meidän agenttejamme, ajoneuvojamme tai takkejamme". Koska he olivat naamioituneet kaupungin työntekijöiksi, Paris "on päättänyt tehdä valituksen tehtävien väärinkäytöstä", tiedottaja sanoi. Pariisilaiset valittivat mosaiikkien poistamista sosiaalisessa mediassa. Invader, jonka oikeaa nimeä, kuten katutaiteilijatoverinsa Banksyn, ei tiedetä, on aiemmin huomauttanut: "Kun otetaan huomioon käyttämäni laattatyyppi, teoksen varastaminen on mahdotonta. Nämä henkilöt poistamalla mosaiikit tuhoavat teoksen ja joutuvat sitten ostamaan keramiikkaa korjatakseen tai luodakseen teoksen uudelleen." Kun hän kuitenkin valmistaa jäljennöksiä, teokset myydään korkeaan hintaan, ja huutokaupoissa niistä kertyy satoja tuhansia dollareita. BBC:n haastattelussa vuonna 2013 hän sanoi, että hänen työhönsä on vaikuttanut hänen lapsuutensa. "Space Invaders on minulle symboli digitaalisen maailman alusta, jossa elämme nyt."</w:t>
      </w:r>
    </w:p>
    <w:p>
      <w:r>
        <w:rPr>
          <w:b/>
        </w:rPr>
        <w:t xml:space="preserve">Yhteenveto</w:t>
      </w:r>
    </w:p>
    <w:p>
      <w:r>
        <w:t xml:space="preserve">Kaupungin työntekijöiksi tekeytyneet varkaat näyttävät poistaneen muutamassa päivässä Pariisin seiniltä osan sen rakastetuimmista katutaideteoksista.</w:t>
      </w:r>
    </w:p>
    <w:p>
      <w:r>
        <w:rPr>
          <w:b/>
          <w:u w:val="single"/>
        </w:rPr>
        <w:t xml:space="preserve">Asiakirjan numero 36964</w:t>
      </w:r>
    </w:p>
    <w:p>
      <w:r>
        <w:t xml:space="preserve">Punainen panda pakenee Curraghs Wildlife Parkista toisen kerran</w:t>
      </w:r>
    </w:p>
    <w:p>
      <w:r>
        <w:t xml:space="preserve">Kush katosi kolmeksi viikoksi karattuaan Curraghs Wildlife Parkista lokakuussa 2019, kun puu kaatui sen aitauksen yli. Puiston henkilökunta huomasi sen kadonneen jälleen torstaiaamuna ja aloitti tutkimukset. Pääjohtaja Kathleen Graham sanoi olevansa "hyvin huolissaan" seitsemänvuotiaan eläimen löytymisestä. Kush otettiin kiinni läheisestä puutarhasta sen jälkeen, kun se oli karannut viime vuonna. Punapandat ovat kotoisin Himalajalta, ja ne on luokiteltu uhanalaisiksi Kansainvälisen luonnonsuojeluliiton punaisella listalla. Karkaamiset eivät ole harvinaisia, ja eläintarhat Belfastissa ja St-Martin-la-Plainen eläintarhassa Kaakkois-Ranskassa ovat etsineet kadonneita punapandoja viimeisten 12 kuukauden aikana.</w:t>
      </w:r>
    </w:p>
    <w:p>
      <w:r>
        <w:rPr>
          <w:b/>
        </w:rPr>
        <w:t xml:space="preserve">Yhteenveto</w:t>
      </w:r>
    </w:p>
    <w:p>
      <w:r>
        <w:t xml:space="preserve">Uhanalainen punainen panda on karannut Mansaarella sijaitsevasta eläinpuistosta jo toisen kerran kolmen kuukauden sisällä.</w:t>
      </w:r>
    </w:p>
    <w:p>
      <w:r>
        <w:rPr>
          <w:b/>
          <w:u w:val="single"/>
        </w:rPr>
        <w:t xml:space="preserve">Asiakirjan numero 36965</w:t>
      </w:r>
    </w:p>
    <w:p>
      <w:r>
        <w:t xml:space="preserve">Leicester NHS:n pääjohtajan "ei palkkaa" -varoitus</w:t>
      </w:r>
    </w:p>
    <w:p>
      <w:r>
        <w:t xml:space="preserve">Malcolm Lowe-Laurin sähköpostiviestissä, joka lähetettiin ylemmille johtajille mutta jaettiin sitten henkilöstölle, hän sanoi, ettei ollut varma, saisiko henkilöstö palkkaa tulevina kuukausina. Barbara McKenna ammattiliitto Unisonista sanoi, ettei hän uskonut tämän olevan totta, mutta se oli aiheuttanut joukkopaniikkia. Trustin mukaan Lowe-Lauri ei voinut kommentoida asiaa ennen maanantaita. Myös trust kieltäytyi kommentoimasta asiaa siihen asti. "Hämmästyneitä" reaktioita Sähköpostissa todettiin: "Tulo- ja menotilimme ylitys on jossain 5 ja 6 miljoonan punnan välillä. "Tätä voi kuvailla vain katastrofaaliseksi." Hän jatkoi: "On todellinen kysymys, pystymmekö maksamaan henkilöstöllemme palkat elokuussa tai syyskuussa." McKenna sanoi, ettei hän voinut uskoa, että sähköposti oli lähetetty. "Olen ällistynyt, että toimitusjohtaja lähettäisi tuollaisen muistion ylemmille johtajille", hän sanoi. "Se on suorastaan julmaa. Pyydämme kiireellisiä keskusteluja johtajien kanssa. Uskon, että henkilöstölle maksetaan palkka, mutta ihmiset ovat kysyneet puhelimessa itkien, maksetaanko asuntolainani elokuussa. Tällaista paniikkia se on aiheuttanut", McKenna sanoi. Lowe-Laurin sähköpostiviesti päättyi seuraavasti: "Kirjoitan tämän, koska haluan, ettei kenelläkään ole harhakuvitelmia siitä, missä tilanteessa olemme." University Hospitals of Leicester NHS Trustin on säästettävä 158 miljoonaa puntaa seuraavien viiden vuoden aikana hallituksen menoleikkausten vuoksi.</w:t>
      </w:r>
    </w:p>
    <w:p>
      <w:r>
        <w:rPr>
          <w:b/>
        </w:rPr>
        <w:t xml:space="preserve">Yhteenveto</w:t>
      </w:r>
    </w:p>
    <w:p>
      <w:r>
        <w:t xml:space="preserve">Leicesterin yliopistollisten sairaaloiden NHS Trustin toimitusjohtaja on lähettänyt henkilöstölle sähköpostiviestin, jossa varoitetaan "katastrofaalisista" rahaongelmista.</w:t>
      </w:r>
    </w:p>
    <w:p>
      <w:r>
        <w:rPr>
          <w:b/>
          <w:u w:val="single"/>
        </w:rPr>
        <w:t xml:space="preserve">Asiakirjan numero 36966</w:t>
      </w:r>
    </w:p>
    <w:p>
      <w:r>
        <w:t xml:space="preserve">Southamptonin "köyhän asuinalueen" purkaminen alkaa</w:t>
      </w:r>
    </w:p>
    <w:p>
      <w:r>
        <w:t xml:space="preserve">Weston Lanen ostoskadun "huonokuntoiset" vähittäiskaupan yksiköt ja asunnot tekevät tilaa 70 asunnolle, uudelle kirjastolle ja kolmelle uudelle myymälälle. Southamptonin kaupunginvaltuuston mukaan 1,3 miljoonan punnan uudistusohjelmalla puututaan "erittäin suureen köyhyyteen" ja "jatkuvaan rikollisuuteen". Rakentamisen odotetaan valmistuvan vuoteen 2015 mennessä. Vuonna 2011 järjestetyssä kuulemiskyselyssä tuotiin esiin asukkaiden huoli siitä, että alueesta oli "tullut rähjäinen", mutta siinä ilmaistiin myös huoli siitä, että suunnitelmassa olisi vain 30 kohtuuhintaista asuntoa - puolet nykyisestä määrästä. Hankkeen kaupunkikonsultti Paul Grover sanoi, että rakennushankkeen elinkelpoisuus riippuu suunnitelmaan sisältyvien 40 yksityisasunnon myynnistä. Kauppakeskuksen purkutyöt ovat alkaneet, ja niiden odotetaan kestävän useita viikkoja. Southamptonin kaupunginvaltuuston asuntoasioista vastaava kabinettijäsen Warwick Payne sanoi, että uudistuksen pitäisi herättää alueelle uutta elämää ja tarjota "suuri parannus aiempaan". Bouygues Developmentin rakennustöiden odotetaan alkavan keväällä.</w:t>
      </w:r>
    </w:p>
    <w:p>
      <w:r>
        <w:rPr>
          <w:b/>
        </w:rPr>
        <w:t xml:space="preserve">Yhteenveto</w:t>
      </w:r>
    </w:p>
    <w:p>
      <w:r>
        <w:t xml:space="preserve">Purkutyöt ovat alkaneet Southamptonissa sijaitsevalla alueella, joka tunnetaan yhtenä kaupungin köyhimmistä alueista.</w:t>
      </w:r>
    </w:p>
    <w:p>
      <w:r>
        <w:rPr>
          <w:b/>
          <w:u w:val="single"/>
        </w:rPr>
        <w:t xml:space="preserve">Asiakirjan numero 36967</w:t>
      </w:r>
    </w:p>
    <w:p>
      <w:r>
        <w:t xml:space="preserve">Mahdollisesti uusia yksityiskohtia Wickin miehen kuolemasta vuonna 1997</w:t>
      </w:r>
    </w:p>
    <w:p>
      <w:r>
        <w:t xml:space="preserve">24-vuotiaan Kevin Mcleodin ruumis löydettiin Wickin satamasta helmikuussa 1997. Hänen perheensä uskoo, että ruumiin vammat osoittivat, että hänet oli murhattu. Skotlannin poliisi, joka on todennut, että Northern Constabulary on tehnyt vakavia laiminlyöntejä tutkinnassaan, on järjestänyt tapaamisen miehen kanssa. Komisario Mark Bell erikoisrikosyksiköstä sanoi: "Skotlannin poliisi voi vahvistaa, että poliisi on ottanut yhteyttä mieheen, joka haluaa antaa meille tietoja Kevin Mcleodin kuolemasta, ja että poliisit aikovat tavata hänet ja kirjata hänen lausuntonsa. "Toistamme vetoomuksemme kaikille, joilla on tietoja tästä tapauksesta, soittaa Skotlannin poliisille numeroon 101." Viime kuussa apulaispoliisipäällikkö Iain Livingstone sanoi, että Northern Constabulary oli tehnyt "vakavia virheitä" ja että poliisit olivat menettäneet "tilaisuuden kerätä elintärkeitä todisteita". Poliisipäällikkö Livingston pyysi myös henkilökohtaisesti anteeksi Mcleodin vanhemmilta tapaa, jolla tapausta oli aiemmin käsitelty.</w:t>
      </w:r>
    </w:p>
    <w:p>
      <w:r>
        <w:rPr>
          <w:b/>
        </w:rPr>
        <w:t xml:space="preserve">Yhteenveto</w:t>
      </w:r>
    </w:p>
    <w:p>
      <w:r>
        <w:t xml:space="preserve">Poliisiin on ottanut yhteyttä mies, joka tarjoutuu antamaan mahdollisia uusia tietoja 20 vuotta sitten tapahtuneesta miehen kuolemasta.</w:t>
      </w:r>
    </w:p>
    <w:p>
      <w:r>
        <w:rPr>
          <w:b/>
          <w:u w:val="single"/>
        </w:rPr>
        <w:t xml:space="preserve">Asiakirjan numero 36968</w:t>
      </w:r>
    </w:p>
    <w:p>
      <w:r>
        <w:t xml:space="preserve">Palomiehet pelastavat miehen, 20, jumissa tuntikausia swingissä</w:t>
      </w:r>
    </w:p>
    <w:p>
      <w:r>
        <w:t xml:space="preserve">20-vuotias oli ollut tiukasti kiilattuna lapsen kokoiseen istuimeen kolmen tunnin ajan, ennen kuin poliisi kutsuttiin Landseer Parkiin Ipswichiin kello 07:50 BST. Kun "tönäise ja vedä" -menetelmä ei tuottanut tulosta, palokunta saapui paikalle luotettavan ruuvimeisselin kanssa. Keinu purettiin, ja "kiitollinen mutta nolostunut" aikuinen saatiin vapautettua vahingoittumattomana. Suffolkin poliisin yhdyskuntatukihenkilö tajusi nopeasti, että mies, joka oli valittanut olleensa siinä kolme tuntia, oli varmasti jumissa. Häntä ei voinut siirtää, koska hänen takapuolensa ympärysmitta oli selvästi liian leveä lapsen kokoiseen keinuun. Kun Suffolkin palo- ja pelastuspalvelun miehistö oli hajottanut keinun osiin ja vapauttanut miehen, se kokosi sen uudelleen, jotta joku oikean kokoinen henkilö voisi käyttää sitä turvallisesti.</w:t>
      </w:r>
    </w:p>
    <w:p>
      <w:r>
        <w:rPr>
          <w:b/>
        </w:rPr>
        <w:t xml:space="preserve">Yhteenveto</w:t>
      </w:r>
    </w:p>
    <w:p>
      <w:r>
        <w:t xml:space="preserve">Poliisi ja palokunta joutuivat pelastamaan miehen, joka oli jäänyt jumiin lasten keinuun leikkipuistossa.</w:t>
      </w:r>
    </w:p>
    <w:p>
      <w:r>
        <w:rPr>
          <w:b/>
          <w:u w:val="single"/>
        </w:rPr>
        <w:t xml:space="preserve">Asiakirjan numero 36969</w:t>
      </w:r>
    </w:p>
    <w:p>
      <w:r>
        <w:t xml:space="preserve">Huoli Leicestershiren tietokonevirushuijauksesta</w:t>
      </w:r>
    </w:p>
    <w:p>
      <w:r>
        <w:t xml:space="preserve">Soittaja, joka väittää olevansa Microsoftilta, kertoo, että kotitalouksien on ladattava ohjelma viruksen korjaamiseksi. Henkilö pyytää myös pankkitietoja, jotta hän voisi maksaa tilauksen uusien virusten estämiseksi. Poliisin mukaan kaikkiin ei-toivottuihin tarjouksiin on suhtauduttava varovaisesti. Ohjelma antaa pääsyn koneen tietoihin. Poliisin mukaan tarkastuksissa on todettu, että tietokoneet eivät ole koskaan saaneet tartuntaa. Ylikonstaapeli John Weston sanoi: "Soittajat kuulostavat hyvin uskottavilta, ja useimmissa tapauksissa he tietävät uhrin nimen ja osoitteen. "... Neuvomme kaikkia, joihin otetaan yhteyttä vastaavissa olosuhteissa, etteivät he koskaan anna pankkitietojaan eivätkä koskaan päästä soittajaa tietokoneelleen."</w:t>
      </w:r>
    </w:p>
    <w:p>
      <w:r>
        <w:rPr>
          <w:b/>
        </w:rPr>
        <w:t xml:space="preserve">Yhteenveto</w:t>
      </w:r>
    </w:p>
    <w:p>
      <w:r>
        <w:t xml:space="preserve">Leicestershiren poliisi varoittaa huijauksesta, jossa tietokoneen käyttäjille kerrotaan, että heidän koneessaan on virus.</w:t>
      </w:r>
    </w:p>
    <w:p>
      <w:r>
        <w:rPr>
          <w:b/>
          <w:u w:val="single"/>
        </w:rPr>
        <w:t xml:space="preserve">Asiakirjan numero 36970</w:t>
      </w:r>
    </w:p>
    <w:p>
      <w:r>
        <w:t xml:space="preserve">Wales GB Rally: Lapsi-moottoripyöräilijä loukkaantui kolarissa</w:t>
      </w:r>
    </w:p>
    <w:p>
      <w:r>
        <w:t xml:space="preserve">Se tapahtui rantakadulla Wales GB -rallin kilpailuvaiheiden välissä sunnuntaina noin klo 11:30 BST. Paikalle kutsuttiin ilma-ambulanssi, joka kuljetti lapsen Alder Heyn lastensairaalaan Liverpooliin. Pohjois-Walesin poliisi pyysi kaikkia, jotka ovat kuvanneet onnettomuuden, ottamaan yhteyttä poliisiin. Tapaus sattui merenrannalla St George's -hotellin edustalla rallia viettämässä olleen väkijoukon edessä. Ylikomisario Neil Thomas sanoi: "Ajatuksemme ovat tällä hetkellä lapsen perheen luona. "Haluamme kiittää yleisöä ja paikallisia yrityksiä yhteistyöstä, kun poliisit suorittivat alustavia tutkimuksia tapahtumapaikalla." Rallin viimeinen etappi viivästyi ennen kuin se aloitettiin uudelleen 14 auton supistuneella kokoonpanolla. Wales Rally GB:n tiedottaja sanoi, että sen ajatukset ovat lapsen perheen kanssa.</w:t>
      </w:r>
    </w:p>
    <w:p>
      <w:r>
        <w:rPr>
          <w:b/>
        </w:rPr>
        <w:t xml:space="preserve">Yhteenveto</w:t>
      </w:r>
    </w:p>
    <w:p>
      <w:r>
        <w:t xml:space="preserve">Lapsimoottoripyöräilijä on saanut hengenvaarallisia vammoja Llandudnossa tapahtuneen kahden moottoripyöräilijän kolarin jälkeen.</w:t>
      </w:r>
    </w:p>
    <w:p>
      <w:r>
        <w:rPr>
          <w:b/>
          <w:u w:val="single"/>
        </w:rPr>
        <w:t xml:space="preserve">Asiakirjan numero 36971</w:t>
      </w:r>
    </w:p>
    <w:p>
      <w:r>
        <w:t xml:space="preserve">Kirkkoherra häviää Conwy'n kirkon kellon hiljentämistä yöksi koskevan hakemuksen</w:t>
      </w:r>
    </w:p>
    <w:p>
      <w:r>
        <w:t xml:space="preserve">Pastori David Parry kertoi Conwyn kaupunginvaltuustolle, että St Mary's Churchissa 15 minuutin välein soivat kellot pitivät hänet hereillä. Valtuuston päätös on seurausta kyselystä, jonka mukaan enemmistö asukkaista kannatti kellojen käyttöä. Kaupunginvaltuutettu Joan Vaughan sanoi: "Kellot soivat ikuisesti". Pastori Parry kieltäytyi kommentoimasta päätöstä. Pyhän Marian kirkko on peräisin 1200-luvulta, mutta neuvosto sai kellotornin omistukseensa, kun se luovutettiin yhteisölle vuonna 1841. Viranomaiset lähettivät kyselylomakkeen 340 asukkaalle, ja 204 vastaajaa 210:stä äänesti sen puolesta, että kellojen soitto jatkuu. Oli ehdotettu, että kello hiljennettäisiin kello 00.15 ja 06.15 väliseksi ajaksi, kun pastori Parry oli sanonut, että ääni häiritsee hänen rauhaansa ja että hän pelkäsi, että se voisi vaikuttaa myös matkailijoihin. Neuvoston puheenjohtaja Goronwy Edwards sanoi, että kuuleminen kuvastaa viranomaisen näkemystä.</w:t>
      </w:r>
    </w:p>
    <w:p>
      <w:r>
        <w:rPr>
          <w:b/>
        </w:rPr>
        <w:t xml:space="preserve">Yhteenveto</w:t>
      </w:r>
    </w:p>
    <w:p>
      <w:r>
        <w:t xml:space="preserve">Valtuutetut ovat päättäneet, että kirkon kello saa jatkossakin soida öisin, vaikka naapurissa asuva kirkkoherra pyytää sen hiljentämistä.</w:t>
      </w:r>
    </w:p>
    <w:p>
      <w:r>
        <w:rPr>
          <w:b/>
          <w:u w:val="single"/>
        </w:rPr>
        <w:t xml:space="preserve">Asiakirjan numero 36972</w:t>
      </w:r>
    </w:p>
    <w:p>
      <w:r>
        <w:t xml:space="preserve">Äidin pyrkimys kieltää kuolleen vauvavitsin Facebook-ryhmä</w:t>
      </w:r>
    </w:p>
    <w:p>
      <w:r>
        <w:t xml:space="preserve">Jessamy O'Neill Swanscombesta, Dartfordin läheltä, sanoi olevansa pahoinvoiva, kun hän löysi sivun, josta on tykännyt yli 21 000 ihmistä. Esittelyssä todetaan: "Jos joku haluaa nähdä sivun, hän voi tehdä sen, mutta hän ei voi tehdä sitä..: "Loukkaavuudella ei ole rajoja; postaa mitä tahansa haluat." Hän pyysi Facebookia poistamaan ryhmän, mutta Facebookin mukaan se ei rikkonut sääntöjä. O'Neill, joka menetti syntymättömän lapsensa puolitoista vuotta sitten harvinaisen kromosomihäiriön vuoksi, löysi sivun, kun hän meni Facebookiin etsimään tukea. Hän sanoi: O'Neill sanoi: "Se ei ole edes vitsi, se on kuvottavaa, väärin ja aiheuttaa tuskaa. "Jos se olisi rasistinen, seksistinen tai pornografinen, se vedettäisiin heti alas, mutta miksi, kun kyse on viattomasta lapsesta, niin miksi ei?" Hän on nyt perustanut sivun nimeltä Get Dead Baby Jokes Page Banned, jota tällä hetkellä tukee noin 580 ihmistä. Facebook sanoi lausunnossaan: "Suhtaudumme oikeuksia ja velvollisuuksia koskevaan julkilausumaamme hyvin vakavasti ja reagoimme nopeasti poistaaksemme ilmoitetun sisällön, joka rikkoo käytäntöjämme. "Yleisesti ottaen vitseille omistetut ryhmät, jopa ällöttäville ja mauttomille vitseille, eivät riko käytäntöjämme. Jos nämä ryhmät kuitenkin esittävät todellisia uhkauksia tai vihanilmauksia, poistamme ne."</w:t>
      </w:r>
    </w:p>
    <w:p>
      <w:r>
        <w:rPr>
          <w:b/>
        </w:rPr>
        <w:t xml:space="preserve">Yhteenveto</w:t>
      </w:r>
    </w:p>
    <w:p>
      <w:r>
        <w:t xml:space="preserve">Kentissä asuva nainen, joka menetti vauvansa 24 raskausviikolla, on aloittanut kampanjan Facebook-ryhmää vastaan, joka jakaa vitsejä kuolleista vauvoista.</w:t>
      </w:r>
    </w:p>
    <w:p>
      <w:r>
        <w:rPr>
          <w:b/>
          <w:u w:val="single"/>
        </w:rPr>
        <w:t xml:space="preserve">Asiakirjan numero 36973</w:t>
      </w:r>
    </w:p>
    <w:p>
      <w:r>
        <w:t xml:space="preserve">Hallitus "yrittää heittää mutaa SB:n niskaan".</w:t>
      </w:r>
    </w:p>
    <w:p>
      <w:r>
        <w:t xml:space="preserve">Hallitus ei pystynyt todistamaan syytöksiä, koska selkeitä todisteita ei ollut, UNP:n kansanedustaja Rajitha Senaratne sanoi tiedotusvälineiden konferenssissa. "Jo se, että he eivät pystyneet esittämään mitään todisteita, todistaa selvästi, että kyseessä on hallituksen poliittinen temppu", sanoi kansanedustaja Senaratne. Hän sanoi, että lahjonnasta ja korruptiosta vastaava entinen komissaari Wickrema Weerasooriya vei erään komission virkamiehen presidentin taloon keskustelemaan asiasta, ja virkamies myönsi valaehtoisessa lausunnossaan, että hän meni sinne. Poliisipäällikkö kieltäytyi menemästä sinne sanoen, ettei se kuulunut hänen virkatehtäviinsä, Senaratne sanoi. Kun hänelle kerrottiin, että tämä ei ollut ainoa poliittisesti motivoitu tapaus ja että jopa edesmenneen rouva Bandaranaiken kansalaisoikeudet poistettiin, UNP:n kansanedustaja Rajaitha Senaratne sanoi, että tapauksen taustalla oli erilainen tausta. Hän myönsi kuitenkin, että olipa puolue mikä tahansa, tällaisia tapauksia ei voida hyväksyä.</w:t>
      </w:r>
    </w:p>
    <w:p>
      <w:r>
        <w:rPr>
          <w:b/>
        </w:rPr>
        <w:t xml:space="preserve">Yhteenveto</w:t>
      </w:r>
    </w:p>
    <w:p>
      <w:r>
        <w:t xml:space="preserve">UNP syyttää hallitusta entisen ministerin S.B.Dissanayaken imagon tahrimisesta nostamalla häntä vastaan vääriä lahjus- ja korruptiosyytteitä.</w:t>
      </w:r>
    </w:p>
    <w:p>
      <w:r>
        <w:rPr>
          <w:b/>
          <w:u w:val="single"/>
        </w:rPr>
        <w:t xml:space="preserve">Asiakirjan numero 36974</w:t>
      </w:r>
    </w:p>
    <w:p>
      <w:r>
        <w:t xml:space="preserve">Union jack-pyyhe: Mies pidätettiin lipputangosta Turkissa</w:t>
      </w:r>
    </w:p>
    <w:p>
      <w:r>
        <w:t xml:space="preserve">Paikalliset Kayserin maakunnan keskustassa ilmoittivat miehestä poliisille tiistaina sen jälkeen, kun pyyhe ilmestyi ulos. Turkki juhlii toukokuun 19. päivää itsenäisyyssodan alkamisena vuonna 1919, jolloin se taisteli miehittäjävaltoja, kuten Yhdistynyttä kuningaskuntaa, vastaan. Mohammad Reza K, 32-vuotias Iranin kansalainen, sanoi vain laittaneensa pyyhkeen ulos kuivumaan. Viranomaiset pidättivät kuitenkin Rezan. Paikalliset tiedotusvälineet kertovat, että pyyhe takavarikoitiin. Viranomaiset ovat käynnistäneet virallisen tutkinnan tapauksesta. Rezaa vastaan nostetuista syytteistä ei ole julkaistu yksityiskohtia. Turkkilaiset juhlistavat itsenäisyyssodan alkua ripustamalla kansallislipun ikkunoihin ja parvekkeille. Ensimmäisen maailmansodan päätyttyä useat voittajamaat - muun muassa Ranska ja Yhdistynyt kuningaskunta - miehittivät ja jakoivat entisen Osmanien valtakunnan. Turkin kansallismieliset nousivat toukokuussa 1919 taistelemaan itsenäisyyttään. Neljä vuotta myöhemmin kansallissankari Mustafa Kemal Atatürk perusti Turkin tasavallan 29. lokakuuta 1923.</w:t>
      </w:r>
    </w:p>
    <w:p>
      <w:r>
        <w:rPr>
          <w:b/>
        </w:rPr>
        <w:t xml:space="preserve">Yhteenveto</w:t>
      </w:r>
    </w:p>
    <w:p>
      <w:r>
        <w:t xml:space="preserve">Mies on pidätetty Turkissa, koska hän oli ripustanut parvekkeelleen Britannian liiton lippalakilla koristellun pyyhkeen.</w:t>
      </w:r>
    </w:p>
    <w:p>
      <w:r>
        <w:rPr>
          <w:b/>
          <w:u w:val="single"/>
        </w:rPr>
        <w:t xml:space="preserve">Asiakirjan numero 36975</w:t>
      </w:r>
    </w:p>
    <w:p>
      <w:r>
        <w:t xml:space="preserve">Ramey Salemin ampuminen: Aaron Yanbeckia syytetään murhasta</w:t>
      </w:r>
    </w:p>
    <w:p>
      <w:r>
        <w:t xml:space="preserve">Ramey Salem, 20, löydettiin vakavasti loukkaantuneena kiinteistöstä Grimesthorpe Road Southissa 16. marraskuuta. Hän kuoli myöhemmin sairaalassa. Abbeydale Roadilla asuvaa 18-vuotiasta Aaron Yanbeckia syytetään Salemin murhasta ja lisäksi salaliitosta murhaan 31. lokakuuta tapahtuneen erillisen tapauksen yhteydessä. Hän saapui aiemmin Sheffieldin käräjäoikeuteen, ja hänet määrättiin tutkintavankeuteen. Yanbeckia syytetään myös salaliitosta ampuma-aseen hallussapidosta tarkoituksella vaarantaa henki 3. lokakuuta ja 17. marraskuuta välisenä aikana sekä hyökkäysaseen hallussapidosta, South Yorkshiren poliisi kertoi. Hänen kanssasyytetty Jabari Fanty, 18, Broadhead Roadilta Sheffieldistä, saapui oikeuteen tiistaina, ja hänet määrättiin tutkintavankeuteen. Molempien syytettyjen on määrä saapua Sheffieldin kruununoikeuteen 26. marraskuuta. Lisää uutisia eri puolilta Yorkshirea Seuraa BBC Yorkshirea Facebookissa, Twitterissä ja Instagramissa. Lähetä juttuideoita osoitteeseen yorkslincs.news@bbc.co.uk tai lähetä video tästä.</w:t>
      </w:r>
    </w:p>
    <w:p>
      <w:r>
        <w:rPr>
          <w:b/>
        </w:rPr>
        <w:t xml:space="preserve">Yhteenveto</w:t>
      </w:r>
    </w:p>
    <w:p>
      <w:r>
        <w:t xml:space="preserve">Toinen teini-ikäinen on saapunut oikeuteen syytettynä murhasta Sheffieldissä tapahtuneen miehen ampumisen jälkeen.</w:t>
      </w:r>
    </w:p>
    <w:p>
      <w:r>
        <w:rPr>
          <w:b/>
          <w:u w:val="single"/>
        </w:rPr>
        <w:t xml:space="preserve">Asiakirjan numero 36976</w:t>
      </w:r>
    </w:p>
    <w:p>
      <w:r>
        <w:t xml:space="preserve">Walesin, Skotlannin ja Englannin liput seuraavassa emoji-päivityksessä</w:t>
      </w:r>
    </w:p>
    <w:p>
      <w:r>
        <w:t xml:space="preserve">Unicode, joka on tietokonetekstien ja -merkkien auktoriteetti, on suostunut lisäämään nämä kolme lippua seuraavaan emojien julkaisuun. Johtavat teknologiayritykset, kuten Apple, Google, Microsoft ja Facebook, voivat nyt ottaa liput käyttöön ohjelmistoissaan. Ison-Britannian lippu on jo saatavilla älypuhelimissa ja muissa laitteissa. Emojipedian Jeremy Burge ja BBC Walesin sosiaalisen median johtaja Owen Williams aloittivat maaliskuussa 2016 kampanjan uusien emoji-lippujen puolesta. Uusien lippujen odotetaan tulevan käyttöön kesään mennessä. Emoji-lippuja on jo saatavilla muun muassa Ascensionin saarelle, St Barthelemylle, Curaçaolle, Diego Garcialle ja Djiboutille. Mansaaren lippu on saatavilla, mutta Pohjois-Irlannin lippu ei ollut mukana ehdotuksissa, koska sillä ei ole virallista asemaa.</w:t>
      </w:r>
    </w:p>
    <w:p>
      <w:r>
        <w:rPr>
          <w:b/>
        </w:rPr>
        <w:t xml:space="preserve">Yhteenveto</w:t>
      </w:r>
    </w:p>
    <w:p>
      <w:r>
        <w:t xml:space="preserve">Walesin, Skotlannin ja Englannin emoji-liput on hyväksytty, kuten on ilmoitettu.</w:t>
      </w:r>
    </w:p>
    <w:p>
      <w:r>
        <w:rPr>
          <w:b/>
          <w:u w:val="single"/>
        </w:rPr>
        <w:t xml:space="preserve">Asiakirjan numero 36977</w:t>
      </w:r>
    </w:p>
    <w:p>
      <w:r>
        <w:t xml:space="preserve">Jordanian kuningas määräsi kovia vastatoimia poikaan kohdistuneen raa'an hyökkäyksen jälkeen</w:t>
      </w:r>
    </w:p>
    <w:p>
      <w:r>
        <w:t xml:space="preserve">Joukko ihmisiä silpoi uhrin kädet ja kasvot pahoin Zarqan kaupungissa tiistaina ilmeisesti kostoksi murhasta, johon yksi hänen sukulaisistaan oli väitetysti syyllistynyt. Valtiollinen Petra-uutistoimisto kertoi, että useita epäiltyjä on pidätetty. Poika on tiettävästi sairaalassa vakavassa tilassa. Kuningas on määrännyt, että hänet siirretään Ammanissa sijaitsevaan King Hussein Medical Cityyn, ja pyytänyt, että hänelle annetaan kaikki tarvittava lääketieteellinen hoito. Hyökkäys, joka kuvattiin, on aiheuttanut laajaa julkista suuttumusta Jordaniassa. Valtiollinen Petra-uutistoimisto siteerasi oikeusministeri Bassam Talhounia, jonka mukaan hän lupasi, että "laki tekee tehtävänsä ja että yhteiskuntarauhaa ja -turvallisuutta häiritseviin ja kansalaisia kauhistuttaviin rikoksiin syyllistyneille langetetaan ankarimmat rangaistukset". Talhouni korosti, että tiistain hyökkäys oli "Jordanian yhteiskunnalle vieras" ja että "kaikki lait ja uskonnot hylkäävät sen". Petra kertoi, että mies, jonka väitettiin kuvanneen välikohtauksen ja jakaneen kuvamateriaalin sosiaalisessa mediassa, pidätettiin keskiviikkona. Valtakunnansyyttäjä on määrännyt hänet pidätettäväksi viikoksi lisätutkimusten ajaksi.</w:t>
      </w:r>
    </w:p>
    <w:p>
      <w:r>
        <w:rPr>
          <w:b/>
        </w:rPr>
        <w:t xml:space="preserve">Yhteenveto</w:t>
      </w:r>
    </w:p>
    <w:p>
      <w:r>
        <w:t xml:space="preserve">Jordanian kuningas Abdullah on määrännyt viranomaiset ryhtymään tiukimpiin oikeudellisiin toimenpiteisiin 16-vuotiaaseen poikaan kohdistuneen raa'an hyökkäyksen tekijöitä vastaan.</w:t>
      </w:r>
    </w:p>
    <w:p>
      <w:r>
        <w:rPr>
          <w:b/>
          <w:u w:val="single"/>
        </w:rPr>
        <w:t xml:space="preserve">Asiakirjan numero 36978</w:t>
      </w:r>
    </w:p>
    <w:p>
      <w:r>
        <w:t xml:space="preserve">Tees Esk and Wear Valleys NHS Trustin pomo eroaa tehtävästään</w:t>
      </w:r>
    </w:p>
    <w:p>
      <w:r>
        <w:t xml:space="preserve">Martin Barkley, 61, sanoi, että päätös jättää Tees Esk and Wear Valleys NHS Foundation Trust (TEWV) kahdeksan vuoden jälkeen oli ollut "vaikea". Hän on työskennellyt NHS:n palveluksessa yli 40 vuotta. Trustin mukaan rekrytointiprosessi uuden toimitusjohtajan valitsemiseksi alkaa helmikuussa. Barkley sanoi: "Näin monen vuoden työskentelyn jälkeen trustissa ja muissa mielenterveys- ja oppimisvaikeuksia hoitavissa organisaatioissa on tullut aika muutokselle." Trust ylläpitää mielenterveyspalveluja Durhamin kreivikunnassa, Tees Valleyssa ja suuressa osassa Pohjois-Yorkshirea. Lokakuussa se otti hoitaakseen Yorkin palvelut vain muutama päivä sen jälkeen, kun Care Quality Commission (CQC) määräsi kaupungin psykiatrisen sairaalan Bootham Parkin suljettavaksi sen jälkeen, kun se oli tarkastuksessa todettu "sopimattomaksi". Barkley sanoi, että hänen päätöksensä jättää trusti ei liity millään tavalla Yorkin mielenterveyspalveluihin liittyviin ongelmiin. Hän sanoi, että trusti on edelleen sitoutunut työskentelemään Vale of York Clinical Commissioning Groupin kanssa uuden sairaalan perustamiseksi mielenterveysongelmista kärsivien ihmisten hoitoa varten kaupunkiin.</w:t>
      </w:r>
    </w:p>
    <w:p>
      <w:r>
        <w:rPr>
          <w:b/>
        </w:rPr>
        <w:t xml:space="preserve">Yhteenveto</w:t>
      </w:r>
    </w:p>
    <w:p>
      <w:r>
        <w:t xml:space="preserve">Koillismaata ja Yorkshirea palvelevan mielenterveyssäätiön toimitusjohtaja eroaa tehtävästään huhtikuussa.</w:t>
      </w:r>
    </w:p>
    <w:p>
      <w:r>
        <w:rPr>
          <w:b/>
          <w:u w:val="single"/>
        </w:rPr>
        <w:t xml:space="preserve">Asiakirjan numero 36979</w:t>
      </w:r>
    </w:p>
    <w:p>
      <w:r>
        <w:t xml:space="preserve">Britain's Got Talent vie katsojaluvut The Voice -ohjelmalta johtopaikan</w:t>
      </w:r>
    </w:p>
    <w:p>
      <w:r>
        <w:t xml:space="preserve">ITV:n Britain's Got Talent (BGT) siirtyi hiljattain myöhäisemmälle lähetysajalle sen jälkeen, kun The Voice voitti ohjelman johdonmukaisesti vastakkainasettelussa. Lauantaina BGT:n katsojakeskiarvo oli kuitenkin 9,4 miljoonaa katsojaa, kun taas The Voicen katsojakeskiarvo oli 9,3 miljoonaa. ITV1+1:n katsojien ansiosta BGT:n keskiarvo nousi 9,9 miljoonaan. Parhaimmillaan BGT:tä katsoi 10,7 miljoonaa katsojaa ITV1-kanavalla ja 10,3 miljoonaa katsojaa BBC One -kanavalla. Lauantai-illan aikataulu on aiheuttanut jännitteitä sen jälkeen, kun maaliskuussa kävi ilmi, että molemmat kanavat käynnistivät kykykilpailut samana iltana. BGT:n tuomari Simon Cowell syytti BBC:tä "typerästä kilpailusta" ja sanoi BBC Radio 1:lle: "Jos he päättävät kilpailla meitä vastaan, niin siitä vaan." Aiemmin tässä kuussa mediamoguli kuitenkin onnitteli Twitterissä vastahakoisesti BBC Onen ohjaajaa Danny Cohenia ja The Voicea ohjelman katsojalukumenestyksestä. Hiljattain The Voice -tuomari Will.i.am on vaatinut, että ohjelmat "tarvitsevat toisiaan". "Kilpailu on tärkeää", hän sanoi. "Ne tarvitsevat toisiaan... koska musiikkiteollisuus tarvitsee näitä ohjelmia." Black Eyed Peas -tähti on The Voice -ohjelman tuomarina Sir Tom Jonesin, Jessie J:n ja The Scriptin Danny O'Donaghuen rinnalla. Lauantain show'ssa kaikki viisi Will.i.amin kilpailijaa esiintyivät Sir Tomin kilpailijoiden rinnalla säilyttääkseen paikkansa kilpailussa. Yleisöäänestyksen jälkeen Sam Buttery ja Sophie Griffin kuitenkin karsiutuivat kilpailusta.</w:t>
      </w:r>
    </w:p>
    <w:p>
      <w:r>
        <w:rPr>
          <w:b/>
        </w:rPr>
        <w:t xml:space="preserve">Yhteenveto</w:t>
      </w:r>
    </w:p>
    <w:p>
      <w:r>
        <w:t xml:space="preserve">Britain's Got Talent nousi lauantaina katsojalukutaistelussa kilpailevan The Voice -ohjelman edelle, kun BBC:n ohjelma aloitti ensimmäisen suoran lähetyksensä.</w:t>
      </w:r>
    </w:p>
    <w:p>
      <w:r>
        <w:rPr>
          <w:b/>
          <w:u w:val="single"/>
        </w:rPr>
        <w:t xml:space="preserve">Asiakirjan numero 36980</w:t>
      </w:r>
    </w:p>
    <w:p>
      <w:r>
        <w:t xml:space="preserve">Yhdysvaltalainen teini vangittiin tiikerin salakuljettamisesta Meksikon rajan yli</w:t>
      </w:r>
    </w:p>
    <w:p>
      <w:r>
        <w:t xml:space="preserve">Kuuden viikon ikäinen pentu löytyi laatikossa teinin auton lattialta, kun hän oli matkalla Meksikosta Yhdysvaltoihin San Diegon kaupungin lähellä. Asianajaja väitti, että hänen päämiehellään oli ollut "harkintavirhe" ja että hän halusi pitää tiikerin lemmikkinä. Syyttäjien mukaan hän kuitenkin harjoitti eläinten salakuljetusta. Heidän mukaansa 18-vuotiaaksi Luis Valenciaksi nimetyn teinin lähettämistä matkapuhelinviesteistä kävi ilmi, että hän kehuskeli saavansa suuria summia rahaa eksoottisista eläimistä, kuten jaguaareista ja leijonista. Moka-niminen tiikerinpentu sijoitettiin San Diegon eläintarhan Safari Parkiin. Eksoottisten eläinten salakuljetuksesta on tullut tuottoisaa liiketoimintaa Meksikossa, jossa huumekauppiaat pitävät usein kokonaisia eläintarhoja laajoilla tiloillaan. Aiemmin tässä kuussa Meksikon poliisi pysäytti toisen tiikerinpennun, kun joku oli yrittänyt lähettää sitä muovilaatikossa Jaliscon osavaltiosta Querétaroon. Kaksi kuukautta vanha pentu, joka oli nukutettu, löytyi salakuljetusta etsivän nuuskukoiran toimesta.</w:t>
      </w:r>
    </w:p>
    <w:p>
      <w:r>
        <w:rPr>
          <w:b/>
        </w:rPr>
        <w:t xml:space="preserve">Yhteenveto</w:t>
      </w:r>
    </w:p>
    <w:p>
      <w:r>
        <w:t xml:space="preserve">Yhdysvaltalainen teini-ikäinen on tuomittu kuudeksi kuukaudeksi vankeuteen sen jälkeen, kun hänet todettiin syylliseksi yritykseen salakuljettaa bengalintiikerin pentu Yhdysvaltain ja Meksikon rajan yli.</w:t>
      </w:r>
    </w:p>
    <w:p>
      <w:r>
        <w:rPr>
          <w:b/>
          <w:u w:val="single"/>
        </w:rPr>
        <w:t xml:space="preserve">Asiakirjan numero 36981</w:t>
      </w:r>
    </w:p>
    <w:p>
      <w:r>
        <w:t xml:space="preserve">Etelä-Korean ja Japanin johtajat tapaavat kiistan ratkaisemiseksi</w:t>
      </w:r>
    </w:p>
    <w:p>
      <w:r>
        <w:t xml:space="preserve">Presidentti Moon Jae-in ja pääministeri Shinzo Abe tapasivat lyhyesti Aasian maiden Asean-huippukokouksessa Bangkokissa Thaimaassa. Katkera kiista sota-ajan korvauksista kärjistyi hiljattain. Elokuussa Japani poisti Etelä-Korean luotettavien kauppakumppaniensa listalta. Etelä-Korea kosti välittömästi lopettamalla tiedustelutietojen jakamista koskevan sopimuksensa Japanin kanssa. Kiistan ytimessä ovat Japanin "lohtunaiset". Kymmenettuhannet korealaisnaiset - joidenkin mukaan jopa 200 000 - pakotettiin työskentelemään bordelleissa japanilaisten sotilaiden palveluksessa toisen maailmansodan aikana. Eteläkorealaiset haluavat korvauksia, mutta Japani pitää asiaa sovittuna. Se on pyytänyt anteeksi tai tunnustanut vastuunsa sodanaikaisista seksiorjista aiemminkin - viimeksi vuonna 2015, jolloin maa lupasi myös perustaa 1 miljardin jenin (9,5 miljoonaa dollaria, 7,9 miljoonaa puntaa) rahaston uhrien auttamiseksi. Se on kuitenkin vastustanut suurempien korvausten maksamista ja väittää, että kiista ratkaistiin vuonna 1965, jolloin maiden väliset diplomaattisuhteet normalisoitiin ja Etelä-Korealle annettiin yli 800 miljoonaa dollaria taloudellista apua ja lainoja. Kriitikot kuitenkin väittävät, että uhreja ei koskaan kuultu. Kymmenkunta elossa olevaa "lohtunaisnaista" vaatii Japanin hallitukselta suoraa anteeksipyyntöä ja korvauksia. Etelä-Korean presidentin tiedottaja sanoi maanantaina, että molemmat maat haluavat lopettaa kiistan vuoropuhelun avulla.</w:t>
      </w:r>
    </w:p>
    <w:p>
      <w:r>
        <w:rPr>
          <w:b/>
        </w:rPr>
        <w:t xml:space="preserve">Yhteenveto</w:t>
      </w:r>
    </w:p>
    <w:p>
      <w:r>
        <w:t xml:space="preserve">Etelä-Korean ja Japanin johtajat ovat keskustelleet ensimmäistä kertaa yli vuoteen yrittäessään ratkaista pitkään jatkunutta kiistaa.</w:t>
      </w:r>
    </w:p>
    <w:p>
      <w:r>
        <w:rPr>
          <w:b/>
          <w:u w:val="single"/>
        </w:rPr>
        <w:t xml:space="preserve">Asiakirjan numero 36982</w:t>
      </w:r>
    </w:p>
    <w:p>
      <w:r>
        <w:t xml:space="preserve">Walesiin annettu lumivaroitus voimakkaiden tuulten jälkeen</w:t>
      </w:r>
    </w:p>
    <w:p>
      <w:r>
        <w:t xml:space="preserve">Maanantaiaamuna yli 200 kotia jäi ilman sähköä, kun voimakkaat tuulet vaikuttivat sähkölinjoihin Walesin keski- ja eteläosissa. Angleseyn A55 Britannia -sillalle ja M48 Severn -sillalle on asetettu nopeusrajoituksia, ja jotkut lauttaliikenteen ylitykset on peruttu. Conwy Valleyssa on voimassa yksi tulvavaroitus ja useita tulvahälytyksiä Pohjois- ja Keski-Walesissa. Met Office kertoo, että tiistaina kello 18.00 GMT ja keskiviikkona kello 12.00 GMT välisenä aikana on odotettavissa raekuuroja, räntää ja lumisateita, ja joillakin alueilla on odotettavissa jopa kolmesta kuuteen senttimetriä (1,1 tuumaa-2,3 tuumaa). Käsittelemättömille pinnoille muodostuu jäisiä laikkuja, ja autoilijoita varoitetaan hankalista ajo-olosuhteista. Around the BBC Traffic and Rail Travel News - BBC Travel Related Internet Links Natural Resources Wales - Luonnonvarat Walesissa</w:t>
      </w:r>
    </w:p>
    <w:p>
      <w:r>
        <w:rPr>
          <w:b/>
        </w:rPr>
        <w:t xml:space="preserve">Yhteenveto</w:t>
      </w:r>
    </w:p>
    <w:p>
      <w:r>
        <w:t xml:space="preserve">Suurelle osalle Walesia on annettu tiistaiksi keltainen varoitus lumesta, raekuurosta ja jäästä.</w:t>
      </w:r>
    </w:p>
    <w:p>
      <w:r>
        <w:rPr>
          <w:b/>
          <w:u w:val="single"/>
        </w:rPr>
        <w:t xml:space="preserve">Asiakirjan numero 36983</w:t>
      </w:r>
    </w:p>
    <w:p>
      <w:r>
        <w:t xml:space="preserve">Sheffieldin puukotus: Lewis Bagshaw'n murhatutkimuksessa lisää pidätyksiä</w:t>
      </w:r>
    </w:p>
    <w:p>
      <w:r>
        <w:t xml:space="preserve">16-vuotias on pidätetty murhasta epäiltynä, kun taas 24-vuotias mies on pidätettynä pahoinpitelystä epäiltynä Lewis Bagshaw'n kuoleman jälkeen. Bagshaw, 21, kuoli sairaalassa saatuaan puukosta rintaan Piper Crescentillä, Southeyn kaupunginosassa, noin kello 22.15 BST sunnuntaina. Mies, 39, joka pidätettiin aiemmin murhasta epäiltynä, on edelleen pidätettynä. South Yorkshiren poliisi sai keskiviikkona 39-vuotiaalle epäillylle pidätysmääräyksen. Seuraa BBC Yorkshirea Facebookissa, Twitterissä ja Instagramissa. Lähetä juttuideoita osoitteeseen yorkslincs.news@bbc.co.uk.</w:t>
      </w:r>
    </w:p>
    <w:p>
      <w:r>
        <w:rPr>
          <w:b/>
        </w:rPr>
        <w:t xml:space="preserve">Yhteenveto</w:t>
      </w:r>
    </w:p>
    <w:p>
      <w:r>
        <w:t xml:space="preserve">Teini-ikäinen ja mies on pidätetty Sheffieldissä tapahtuneen kuolemaan johtaneen puukotuksen vuoksi.</w:t>
      </w:r>
    </w:p>
    <w:p>
      <w:r>
        <w:rPr>
          <w:b/>
          <w:u w:val="single"/>
        </w:rPr>
        <w:t xml:space="preserve">Asiakirjan numero 36984</w:t>
      </w:r>
    </w:p>
    <w:p>
      <w:r>
        <w:t xml:space="preserve">Coronation Street : Derek Griffiths jättää saippuasarjan</w:t>
      </w:r>
    </w:p>
    <w:p>
      <w:r>
        <w:t xml:space="preserve">Näyttelijä ja lastenohjelmien tv-legenda liittyi Weatherfieldiin viime vuonna, mutta aikoo siirtyä näyttelemään Driving Miss Daisy -näytelmässä. BBC:n tietojen mukaan hän kuvasi viimeiset kohtauksensa viime viikolla ja nähdään televisioruuduissa huhtikuuhun asti. Hahmon uskotaan kuitenkin mahdollisesti palaavan myöhemmin takaisin Cobblesiin. Freddie esiintyi saippuasarjassa ensimmäisen kerran viime maaliskuussa, kun hän ilmestyi Kylien kauneushoitolaan. Myöhemmin hän sai töitä Kevinin autokorjaamosta ja hänellä oli lyhyt romanssi Audreyn kanssa. Griffiths lähti omasta tahdostaan vuoden mittaisen sopimuksen päätyttyä. Televisiokatsojasukupolvi tunsi hänet parhaiten juontaessaan klassista lastenohjelmaa Play School and Play Away 1960-, 70- ja 80-luvuilla. Näyttelijänä hän vietti myös kaksi vuotta Royal Shakespeare Companyssa ja esiintyi West Endin näytelmissä Miss Saigon ja Chitty Chitty Bang Bang. Seuraa meitä Facebookissa, Twitterissä @BBCNewsEnts tai Instagramissa bbcnewsents. Jos sinulla on juttuehdotus, lähetä sähköpostia osoitteeseen entertainment.news@bbc.co.uk.</w:t>
      </w:r>
    </w:p>
    <w:p>
      <w:r>
        <w:rPr>
          <w:b/>
        </w:rPr>
        <w:t xml:space="preserve">Yhteenveto</w:t>
      </w:r>
    </w:p>
    <w:p>
      <w:r>
        <w:t xml:space="preserve">Corrien fanit joutuvat pian jättämään hyvästit mekaanikko Freddie Smithille, sillä Derek Griffiths jättää saippuasarjan.</w:t>
      </w:r>
    </w:p>
    <w:p>
      <w:r>
        <w:rPr>
          <w:b/>
          <w:u w:val="single"/>
        </w:rPr>
        <w:t xml:space="preserve">Asiakirjan numero 36985</w:t>
      </w:r>
    </w:p>
    <w:p>
      <w:r>
        <w:t xml:space="preserve">Stoke-on-Trent Middleport keramiikka tehdas £ 1.5m uudistus</w:t>
      </w:r>
    </w:p>
    <w:p>
      <w:r>
        <w:t xml:space="preserve">Middleport Potteryn tärkeimmät rakennukset Burslemissa, Stoke-on-Trentissä, korjataan ja käyttämättömät tilat muutetaan työpajoiksi. Tehdas ja 45 työpaikkaa pelastettiin Prince's Regeneration Trustin (PRT) 7,5 miljoonalla punnalla viime vuonna. Heritage Lottery Fund (HLF) kertoi, että hankkeeseen kuuluu koneiden ja yli 19 000 muotin luettelointi. Middleport Pottery on valmistanut käsintehtyjä Burleighin sinivalkoisia kukkaposliinia vuodesta 1888 lähtien. Derbyshiren Denby Pottery -yritys otti tehtaan haltuunsa, ja PRT varmisti, että PRT:n omistuksessa on Grade II -luokituksen mukainen rakennus, johon voidaan perustaa vierailu- ja koulutuskeskus, myymälä ja kahvila. HLF:n toimitusjohtaja Carole Souter sanoi: "Tämä auttaa pitämään keramiikan valmistuksen jatkuvana toimintana ja ylläpitämään taitoja ja työpaikkoja tulevaisuudessa."</w:t>
      </w:r>
    </w:p>
    <w:p>
      <w:r>
        <w:rPr>
          <w:b/>
        </w:rPr>
        <w:t xml:space="preserve">Yhteenveto</w:t>
      </w:r>
    </w:p>
    <w:p>
      <w:r>
        <w:t xml:space="preserve">Yhdistyneen kuningaskunnan viimeisen toimivan viktoriaanisen keramiikkatehtaan kunnostamiseen on tarkoitus käyttää 1,5 miljoonaa puntaa.</w:t>
      </w:r>
    </w:p>
    <w:p>
      <w:r>
        <w:rPr>
          <w:b/>
          <w:u w:val="single"/>
        </w:rPr>
        <w:t xml:space="preserve">Asiakirjan numero 36986</w:t>
      </w:r>
    </w:p>
    <w:p>
      <w:r>
        <w:t xml:space="preserve">PC Ian Dibellin perheen järkytys poliisien kuolemasta</w:t>
      </w:r>
    </w:p>
    <w:p>
      <w:r>
        <w:t xml:space="preserve">Kahden lapsen isä, poliisi Ian Dibell, 41, kuoli Clactonissa 9. heinäkuuta. Hänen puolisonsa Louise Lilley sanoi järkyttyneensä kuullessaan poliisien Nicola Hughesin ja Fiona Bonen kuolemasta tiistaina "niin pian Ianin menettämisen jälkeen". "Olen syvästi surullinen siitä, että kahden perheen on käytävä läpi samaa tuskaa ja sydänsurua kuin me olemme käyneet läpi." "Ei koskaan unohdeta" PC Dibellin veli Paul, joka on rikoskomisario Essexin poliisissa, sanoi: "Poliisiperheen kollegana ymmärrän menetyksen, jota kollegat tuntevat Manchesterissa ja koko maassa. "Hänen kaltaistensa omistautuneiden poliisien muistoa ei koskaan unohdeta." PC Dibell kuoli rintaan saamaansa luodinhaavaan sen jälkeen, kun hän oli puuttunut riitaan kotinsa lähellä. Hänen epäilty tappajansa Peter Reeve, 64, ampui itsensä hengiltä kirkkomaalla Writtlen kirkossa Chelmsfordin lähellä 10. heinäkuuta. Dale Cregan, 29, on edelleen vangittuna epäiltynä kahden Greater Manchesterin poliisin murhasta ase- ja kranaattihyökkäyksessä. PC Hughes, 23, ja PC Bone, 32, olivat aseettomia, ja heidät oli lähetetty tutkimaan tiistaiaamuna rutiininomaiselta näyttänyttä murtoilmoitusta. Toinen, 28-vuotias mies on pidätetty murhaa koskevasta salaliitosta.</w:t>
      </w:r>
    </w:p>
    <w:p>
      <w:r>
        <w:rPr>
          <w:b/>
        </w:rPr>
        <w:t xml:space="preserve">Yhteenveto</w:t>
      </w:r>
    </w:p>
    <w:p>
      <w:r>
        <w:t xml:space="preserve">Essexin poliisin, joka ammuttiin kuoliaaksi puuttuessaan riitaan, perhe on järkyttynyt kahden poliisin kuolemasta Manchesterissa.</w:t>
      </w:r>
    </w:p>
    <w:p>
      <w:r>
        <w:rPr>
          <w:b/>
          <w:u w:val="single"/>
        </w:rPr>
        <w:t xml:space="preserve">Asiakirjan numero 36987</w:t>
      </w:r>
    </w:p>
    <w:p>
      <w:r>
        <w:t xml:space="preserve">Biffy Clyro ja Linkin Park Sonisphereen ja Downloadiin</w:t>
      </w:r>
    </w:p>
    <w:p>
      <w:r>
        <w:t xml:space="preserve">He liittyvät System Of A Downin, Avenged Sevenfoldin ja Rob Zombien seuraan tapahtumassa, joka järjestetään Derbyshiren Donington Parkissa 10.-12. kesäkuuta 2011. Samaan aikaan Biffy Clyro soittaa yhden suurimmista pääesiintyjistään tähän mennessä esiintymällä kiertävällä metallifestivaali Sonisphere-tapahtumassa. Yhtye soittaa settinsä lauantaina 9. heinäkuuta. Biffy Clyro päätti viime lauantaina (4. joulukuuta) Wembley Arenalla järjestetyn kiertueensa, jolla yhtye tuki viidettä studioalbumiaan Only Revolutions, ja se oli tänä vuonna ehdolla Mercury Prize -palkinnon saajaksi. Slipknot on jo vahvistettu yhdeksi Knebworthissa järjestettävän Sonispheren muista pääesiintyjistä. Kyseessä on yksi heidän ensimmäisistä esiintymisistään basisti Paul Grayn kuoleman jälkeen aiemmin tänä vuonna. Sonispheren liput tulevat myyntiin perjantaina (10. joulukuuta).</w:t>
      </w:r>
    </w:p>
    <w:p>
      <w:r>
        <w:rPr>
          <w:b/>
        </w:rPr>
        <w:t xml:space="preserve">Yhteenveto</w:t>
      </w:r>
    </w:p>
    <w:p>
      <w:r>
        <w:t xml:space="preserve">Linkin Park on uusin ensi kesän Download-festivaalin pääesiintyjä.</w:t>
      </w:r>
    </w:p>
    <w:p>
      <w:r>
        <w:rPr>
          <w:b/>
          <w:u w:val="single"/>
        </w:rPr>
        <w:t xml:space="preserve">Asiakirjan numero 36988</w:t>
      </w:r>
    </w:p>
    <w:p>
      <w:r>
        <w:t xml:space="preserve">Louise Tiffney: Sean Flynnin poika joutuu oikeuteen äitinsä murhasta.</w:t>
      </w:r>
    </w:p>
    <w:p>
      <w:r>
        <w:t xml:space="preserve">Sean Flynniä, 37, syytetään Louise Tiffneyn tappamisesta Dean Pathissa sijaitsevassa asunnossa 27. tai 28. toukokuuta 2002. Flynniä syytetään myös yrityksestä estää oikeuden toteutuminen 28. toukokuuta 2002. Glasgow'n korkeimmassa oikeudessa järjestetyssä kuulemistilaisuudessa lordi Weir määräsi oikeudenkäynnin päivämääräksi 18. lokakuuta Livingstonissa. Syyttäjät väittävät, että 43-vuotiaan Tiffneyn kimppuun käytiin tuntemattomin keinoin. Flynnin väitetään ajaneen hänen ruumiinsa metsään A198-tien varrella lähellä Gosford Housea Itä-Lothianissa ja hävittäneen jäännökset sinne. Flynn oli vapautettu osallistumasta kuulemiseen. Hän asuu tällä hetkellä Berliinissä Saksassa. Hänen asianajajansa Brian McConnachie esitti erityisen syytekirjelmän. Takuita jatkettiin. Aiheeseen liittyvät Internet-linkit Skotlannin tuomioistuimet Skotlannin poliisi</w:t>
      </w:r>
    </w:p>
    <w:p>
      <w:r>
        <w:rPr>
          <w:b/>
        </w:rPr>
        <w:t xml:space="preserve">Yhteenveto</w:t>
      </w:r>
    </w:p>
    <w:p>
      <w:r>
        <w:t xml:space="preserve">Mies joutuu oikeuteen syytettynä äitinsä murhasta Edinburghissa ja ruumiin heittämisestä metsään.</w:t>
      </w:r>
    </w:p>
    <w:p>
      <w:r>
        <w:rPr>
          <w:b/>
          <w:u w:val="single"/>
        </w:rPr>
        <w:t xml:space="preserve">Asiakirjan numero 36989</w:t>
      </w:r>
    </w:p>
    <w:p>
      <w:r>
        <w:t xml:space="preserve">Readingiin hankitaan 500 Boris Bike -vuokrauspyörää.</w:t>
      </w:r>
    </w:p>
    <w:p>
      <w:r>
        <w:t xml:space="preserve">Readingin kaupunginvaltuusto ilmoitti, että se pyytää tarjouksia toimittajilta myöhemmin tänä vuonna, ja aluksi tarkoituksena on tarjota 200 pyörää noin 20 paikkaan. Järjestelmää odotetaan laajennettavan myöhemmin siten, että siihen sisältyy 500 polkupyörää enintään 50 kohteeseen. Liikenneneuvos Tony Page sanoi, että pyörät sijoitettaisiin pääasiassa Readingin asemalle. Muita paikkoja voisivat olla yliopisto, Madejski Stadium, puistot ja Thames Valley Business Park. Page sanoi: "Haluamme luoda järjestelmän, joka soveltuu Readingiin ja sen erityispiirteisiin, ja siihen kuuluu matkustustottumusten tarkka tarkastelu, jotta voimme tarjota polkupyörien vuokrausmahdollisuuden niissä paikoissa, joissa sillä on suurin vaikutus." Valitun tarjouksen tekijän odotetaan saavan sopimuksen vuonna 2013, ja pyöränvuokrausjärjestelmän odotetaan olevan toiminnassa kuuden kuukauden kuluessa sopimuksen tekemisestä.</w:t>
      </w:r>
    </w:p>
    <w:p>
      <w:r>
        <w:rPr>
          <w:b/>
        </w:rPr>
        <w:t xml:space="preserve">Yhteenveto</w:t>
      </w:r>
    </w:p>
    <w:p>
      <w:r>
        <w:t xml:space="preserve">Jopa 500 polkupyörää voisi olla vuokrattavissa Readingissä käyttöön otettavassa järjestelmässä.</w:t>
      </w:r>
    </w:p>
    <w:p>
      <w:r>
        <w:rPr>
          <w:b/>
          <w:u w:val="single"/>
        </w:rPr>
        <w:t xml:space="preserve">Asiakirjan numero 36990</w:t>
      </w:r>
    </w:p>
    <w:p>
      <w:r>
        <w:t xml:space="preserve">Stoke-on-Trentin asuntopalo: Stoke Stoke Stoke: Vauva yhä sairaalassa</w:t>
      </w:r>
    </w:p>
    <w:p>
      <w:r>
        <w:t xml:space="preserve">Zainab Adam, 36, ja Tafaoul Fadoul, 6, kuolivat 1. lokakuuta tulipalossa, joka syttyi Stoke-on-Trentin Ringlands Closessa sijaitsevassa kaupungin omistamassa kerrostalossa. Tamunni Fadoul oli tuolloin kuuden kuukauden ikäinen, ja hänen tilaansa kuvailtiin silloin "kriittiseksi". Staffordshiren poliisin mukaan hänen terveydentilansa ei ollut muuttunut merkittävästi. Poliisin mukaan hän oli edelleen "huonossa kunnossa". Valtuutettu Jean Bowers kertoi BBC:lle, että lääkintähenkilökunta oli "hämmästynyt" Tamunnin jaksamisesta niin kauan. Tutkijoiden mukaan tulipalo liittyi seinään asennettuun sähkölämmittimeen, joka oli lähellä vaatteita. Tulipalo vahingoitti kuutta asuntoa neuvoston omistamassa kerrostalossa. Adam ja hänen tyttärensä saivat savuhengitystä, kun tulipalo alkoi alapuolella olevassa asunnossa, palokunta kertoi. Staffordshiren palo- ja pelastuspalvelu ja Staffordshiren poliisi tutkivat asiaa.</w:t>
      </w:r>
    </w:p>
    <w:p>
      <w:r>
        <w:rPr>
          <w:b/>
        </w:rPr>
        <w:t xml:space="preserve">Yhteenveto</w:t>
      </w:r>
    </w:p>
    <w:p>
      <w:r>
        <w:t xml:space="preserve">Vauva on edelleen sairaalassa yli neljä kuukautta sen jälkeen, kun hän loukkaantui vakavasti asuntopalossa, jossa hänen äitinsä ja siskonsa kuolivat.</w:t>
      </w:r>
    </w:p>
    <w:p>
      <w:r>
        <w:rPr>
          <w:b/>
          <w:u w:val="single"/>
        </w:rPr>
        <w:t xml:space="preserve">Asiakirjan numero 36991</w:t>
      </w:r>
    </w:p>
    <w:p>
      <w:r>
        <w:t xml:space="preserve">Opportunity North East -rahoitus yli kaksinkertaistui 33 miljoonaan puntaan.</w:t>
      </w:r>
    </w:p>
    <w:p>
      <w:r>
        <w:t xml:space="preserve">Opportunity North East (One) korvasi Aberdeen City and Shire Economic Future (Acsef) -ohjelman vuoden 2015 lopussa. Sen puheenjohtajana toimii liikemies Sir Ian Wood, ja Wood-säätiö myönsi sille aluksi 29 miljoonaa puntaa viiden vuoden aikana. Se saa nyt säätiöltä 33 miljoonaa puntaa lisää vuodesta 2021 alkaen. Tämäkin kattaa viiden vuoden toimikauden. "Hyviä uutisia" Sijoituksen tärkein ehto on saada vastaava rahoitus. Wood-säätiön rahoituksella pyritään auttamaan mahdollisuuksien hyödyntämisessä muun muassa öljyn, kaasun ja energian, matkailun, elintarvikkeiden ja juomien sekä maatalouden aloilla. Sir Ian sanoi: "Hyvä uutinen on se, että alue on nyt hyvin hereillä tämän haasteen edessä, toimia on käynnistetty, näemme päivänvaloa, ja uusia hankkeita on kehitteillä."</w:t>
      </w:r>
    </w:p>
    <w:p>
      <w:r>
        <w:rPr>
          <w:b/>
        </w:rPr>
        <w:t xml:space="preserve">Yhteenveto</w:t>
      </w:r>
    </w:p>
    <w:p>
      <w:r>
        <w:t xml:space="preserve">Skotlannin koillisosassa sijaitsevan talouskehitysviraston rahoitus yli kaksinkertaistetaan ja ohjelmaa laajennetaan.</w:t>
      </w:r>
    </w:p>
    <w:p>
      <w:r>
        <w:rPr>
          <w:b/>
          <w:u w:val="single"/>
        </w:rPr>
        <w:t xml:space="preserve">Asiakirjan numero 36992</w:t>
      </w:r>
    </w:p>
    <w:p>
      <w:r>
        <w:t xml:space="preserve">Portlandin maanalaisen vierailukohteen suunnitelmat elvytetään uudelleen.</w:t>
      </w:r>
    </w:p>
    <w:p>
      <w:r>
        <w:t xml:space="preserve">Ehdotukset, joita Cornwallin Eden Project tukee, yhdistävät aiemmin hyllytetyt suunnitelmat Portlandin observatoriosta ja dinosaurusaiheisesta puistosta. Uudessa suunnitelmassa hyödynnetään niemimaalla sijaitsevaa kivikaivosta, jonka on määrä sulkea vuoden lopussa. Johtajien mukaan se luo 130 työpaikkaa ja houkuttelee 320 000 kävijää vuodessa. Viime vuonna suunnitelmat kahdesta nähtävyydestä - 80 miljoonaa puntaa maksavasta dinosaurusaiheisesta Jurassicasta ja 30 miljoonaa puntaa maksavasta Mass Extinction Memorial Observatory -observatoriosta (MEMO) - keskeytettiin, koska ne eivät saaneet riittävästi rahoitusta. Hankkeen vetäjät ilmoittivat tuolloin, että ne yhdistettäisiin ja pienennettäisiin, jotta syntyisi The Journey -niminen biodiversiteettihanke. MEMO-hankkeen johtaja Seb Brooke sanoi: "Olemme iloisia voidessamme työskennellä Edenin kanssa uuden hankkeen kehittämiseksi, mutta se ei ole samanlainen kuin alkuperäinen MEMO tai alkuperäinen Jurassica - se on uusi hybridi. "Suuri muutos on se, että pääkävijäkokemus toteutetaan maan alla. "Siellä on sekoitus kiviveistosta - hyvin vanhaa muotoa - ja hyvin ajankohtaista digitaalitekniikkaa, virtuaalista ja lisättyä todellisuutta." Brooke sanoi, että Edenin pomot olivat "täysin ihastuneita" kaivokseen ja auttoivat keräämään varoja. "Meillä on erittäin hyvä tilanne, sillä julkiset rahoitushakemukset ovat pitkälle edenneessä vaiheessa, ja samanaikaisesti on joitakin yksityisiä rahoittajia", hän lisäsi. Eden-projektin perustaja Sir Tim Smit sanoi, että "evoluution, sukupuuton ja ihmisen toivon tarinan kertomisen haaste" oli "äärimmäisen tärkeä" ja että kaivoksen ympäristö oli "ihmiskunnan luovuuden katedraali".</w:t>
      </w:r>
    </w:p>
    <w:p>
      <w:r>
        <w:rPr>
          <w:b/>
        </w:rPr>
        <w:t xml:space="preserve">Yhteenveto</w:t>
      </w:r>
    </w:p>
    <w:p>
      <w:r>
        <w:t xml:space="preserve">Suunnitelmat 20 miljoonan punnan maanalaisesta vierailukohteesta Dorsetin Jurassic Coastilla on määrä jättää tämän vuoden lopussa, ovat hankkeen johtajat kertoneet.</w:t>
      </w:r>
    </w:p>
    <w:p>
      <w:r>
        <w:rPr>
          <w:b/>
          <w:u w:val="single"/>
        </w:rPr>
        <w:t xml:space="preserve">Asiakirjan numero 36993</w:t>
      </w:r>
    </w:p>
    <w:p>
      <w:r>
        <w:t xml:space="preserve">Belfastin paraati-ongelmista syytettyä miestä ei päästetä takuita vastaan vapaaksi</w:t>
      </w:r>
    </w:p>
    <w:p>
      <w:r>
        <w:t xml:space="preserve">James Boycea, 38, Ben Vorlick Driveltä Glasgow'sta, syytettiin häiriökäyttäytymisestä. Häntä syytettiin myös mielenosoituksen läpi juoksemisesta rauhan rikkomisen aiheuttamistarkoituksessa. Syytetty matkustaa Pohjois-Irlantiin noin neljä kertaa vuodessa osallistuakseen paraateihin, oikeus kuuli. Etsivä vastusti takuita sillä perusteella, että oli olemassa vaara, että syytetty ei ilmestyisi tuleviin oikeudenkäynteihin. Hän sanoi myös, että poliisi oli huolissaan rikoksen uusimisen mahdollisuudesta ja että syyskuulle oli suunniteltu lisää kiistanalaisia paraateja. Puolustusasianajaja sanoi Belfastin tuomaristuomioistuimessa, että Boycen aika pidätettynä oli ollut hänelle ja hänen perheelleen traumaattinen. Hän sanoi myös, että syytetty menettäisi työpaikkansa, jos häntä ei vapautettaisi takuita vastaan, mutta käräjätuomari kuitenkin kieltäytyi vapauttamasta Boycea takuita vastaan ja määräsi hänet vangittavaksi neljäksi viikoksi.</w:t>
      </w:r>
    </w:p>
    <w:p>
      <w:r>
        <w:rPr>
          <w:b/>
        </w:rPr>
        <w:t xml:space="preserve">Yhteenveto</w:t>
      </w:r>
    </w:p>
    <w:p>
      <w:r>
        <w:t xml:space="preserve">Skotlantilainen mies on saapunut oikeuteen syytettynä Belfastissa lauantaina järjestetyssä paraatissa tapahtuneista levottomuuksista.</w:t>
      </w:r>
    </w:p>
    <w:p>
      <w:r>
        <w:rPr>
          <w:b/>
          <w:u w:val="single"/>
        </w:rPr>
        <w:t xml:space="preserve">Asiakirjan numero 36994</w:t>
      </w:r>
    </w:p>
    <w:p>
      <w:r>
        <w:t xml:space="preserve">Israelissa ennätysmäärä avoimesti homoseksuaaleja kansanedustajia</w:t>
      </w:r>
    </w:p>
    <w:p>
      <w:r>
        <w:t xml:space="preserve">Tämän seurauksena 120-paikkaiseen Knessetiin tulee kuusi homoedustajaa viidestä eri puoluepuolueesta. Viime vuonna Israel nimitti ensimmäisen avoimesti homoseksuaalisen ministerinsä. Maa suhtautuu LGBTQ-ihmisiin Lähi-idän edistyksellisimmin, vaikka jotkut konservatiiviset yhteiskuntaryhmät vastustavat sitä. Heitä suojellaan syrjinnän vastaisilla laeilla, heillä on adoptio- ja perintöoikeudet samaa sukupuolta oleville, ja he ovat saaneet palvella armeijassa vuodesta 1993 lähtien. Keskustajäsen Yorai Lahav-Hertzano on kuudes avoimesti homoseksuaali parlamentin jäsen, kun hän vannoo virkavalansa ensi viikolla. Hän korvaa yhden viidestä varapääministeri Benny Gantzin sinivalkoisen puolueen kansanedustajasta, jotka jättivät eronpyyntönsä keskiviikkona uuden lain nojalla, jonka mukaan kansanedustajat, jotka ovat myös ministereitä, voivat luopua paikoistaan mutta pysyä hallituksessa. Viime vuonna pääministeri Benjamin Netanjahun Likud-puolueeseen kuuluvasta Amir Ohanasta tuli Israelin ensimmäinen avoimesti homoseksuaali hallituksen jäsen, kun hänet nimitettiin vt. oikeusministeriksi. Tällä hetkellä hän on yleisen turvallisuuden ministeri.</w:t>
      </w:r>
    </w:p>
    <w:p>
      <w:r>
        <w:rPr>
          <w:b/>
        </w:rPr>
        <w:t xml:space="preserve">Yhteenveto</w:t>
      </w:r>
    </w:p>
    <w:p>
      <w:r>
        <w:t xml:space="preserve">Israelissa on ennätysmäärä avoimesti homoseksuaaleja kansanedustajia sen jälkeen, kun uudet säännöt, joiden mukaan kabinetin jäsenet voivat luopua paikoistaan, tulivat voimaan.</w:t>
      </w:r>
    </w:p>
    <w:p>
      <w:r>
        <w:rPr>
          <w:b/>
          <w:u w:val="single"/>
        </w:rPr>
        <w:t xml:space="preserve">Asiakirjan numero 36995</w:t>
      </w:r>
    </w:p>
    <w:p>
      <w:r>
        <w:t xml:space="preserve">ITV luottaa mainontaan tulojen kasvaessa</w:t>
      </w:r>
    </w:p>
    <w:p>
      <w:r>
        <w:t xml:space="preserve">Kokonaisliikevaihto kasvoi 2 % 585 miljoonaan puntaan. ITV:n studioiden tulot laskivat kuitenkin 4 %, mistä lähetystoiminnan harjoittaja syytti ohjelmien ajoitusta. ITV sanoi kuitenkin olevansa "luottavainen", että sen yritysostot auttaisivat "hyvään tulojen kasvuun". ITV osti äskettäin määräysvallan yhdysvaltalaisessa Leftfield-yhtiössä. Leftfield on tuotantoyhtiö, joka on muun muassa Pawn Stars- ja Real Housewives of New Jersey -sarjojen takana. Toimitusjohtaja Adam Crozier sanoi, että kauppa on "merkittävä askel eteenpäin" sen strategiassa rakentaa kansainvälistä sisältöliiketoimintaa. Crozier sanoi, että vahvempi aikataulu, kuten kesäkuussa alkavat jalkapallon maailmanmestaruuskisat, auttaisi lisäämään tuloja toisella vuosipuoliskolla. Coronation Street ja Britain's Got Talent -ohjelmat esittävä yhtiö kertoi, että mainostulot kasvoivat huhtikuussa 19 prosenttia, ja se arvioi, että ne nousevat 7 prosenttia toukokuussa ja 12-15 prosenttia kesäkuussa. "Edistymme edelleen strategiassamme, jonka tavoitteena on liiketoiminnan kasvattaminen ja tasapainottaminen", Crozier lisäsi. Crozierin suunnitelmana on saada mainos- ja tuotantotulot jakautumaan tasan, jotta yritys voisi suojautua mainosmarkkinoiden epävakaudelta. Osana tätä strategiaa ITV on tehnyt useita yritysostoja. Viime vuonna se osti yhdysvaltalaiset tuotantoyhtiöt Thinkfactory Median ja High Noonin sekä brittiläisen tuottajan The Gardenin, joka on tehnyt Channel 4:n ohjelmia, kuten 24 Hours in A&amp;E ja The Audience.</w:t>
      </w:r>
    </w:p>
    <w:p>
      <w:r>
        <w:rPr>
          <w:b/>
        </w:rPr>
        <w:t xml:space="preserve">Yhteenveto</w:t>
      </w:r>
    </w:p>
    <w:p>
      <w:r>
        <w:t xml:space="preserve">ITV:n kokonaistulot ovat kasvaneet vuoden kolmen ensimmäisen kuukauden aikana, ja se arvioi mainostulojen kasvavan 12-13 prosenttia toisella neljänneksellä.</w:t>
      </w:r>
    </w:p>
    <w:p>
      <w:r>
        <w:rPr>
          <w:b/>
          <w:u w:val="single"/>
        </w:rPr>
        <w:t xml:space="preserve">Asiakirjan numero 36996</w:t>
      </w:r>
    </w:p>
    <w:p>
      <w:r>
        <w:t xml:space="preserve">Ministeri joutuu haastamaan Prince Philipin sairaalan uudelleenjärjestelyt oikeuteen</w:t>
      </w:r>
    </w:p>
    <w:p>
      <w:r>
        <w:t xml:space="preserve">Hän aikoo hakea oikeudellista muutosta päätökseen muuttaa päivystysosastonsa sairaanhoitajien johtamaksi yksiköksi, jota yleislääkärit tukevat. Kampanjoijat sanovat, että muutos voi vaarantaa potilaat. Walesin hallitus ilmoitti olevansa tietoinen ehdotetusta oikeustoimesta. Drakeford teki päätöksensä sairaalaosaston tulevaisuudesta syyskuussa sen jälkeen, kun potilasvalvoja Hywel Dda Community Health Council oli saattanut Hywel Dda Health Boardin suunnitelman hänen käsiteltäväkseen. Päätös on asetettu kyseenalaiseksi, koska siinä ei ollut esitetty selkeästi, miten Llanellin uuden kiireellisen hoidon yksikön henkilökunta - erityisesti yleislääkäreiden rooli - olisi järjestetty. Terveyslautakunnan alkuperäisen päätöksen erillinen oikeudellinen uudelleentarkastelu oli määrä järjestää tällä viikolla. Sitä on lykätty, kun Walesin hallitusta vastaan nostettua kannetta käsitellään. Terveyslautakunnan johtajat ovat vaatineet, että palvelujen uudistaminen on välttämätöntä, jotta voidaan vastata väestön ikääntymisen asettamiin haasteisiin, säilyttää ja rekrytoida lääketieteellistä asiantuntemusta ja selviytyä NHS:n taloudellisista paineista.</w:t>
      </w:r>
    </w:p>
    <w:p>
      <w:r>
        <w:rPr>
          <w:b/>
        </w:rPr>
        <w:t xml:space="preserve">Yhteenveto</w:t>
      </w:r>
    </w:p>
    <w:p>
      <w:r>
        <w:t xml:space="preserve">Terveysministeri Mark Drakeford joutuu haastamaan oikeuteen päätöksensä, jolla hän antoi luvan muuttaa tapaa, jolla kiireellistä hoitoa tarjotaan Llanellin Prince Philip Hospitalissa.</w:t>
      </w:r>
    </w:p>
    <w:p>
      <w:r>
        <w:rPr>
          <w:b/>
          <w:u w:val="single"/>
        </w:rPr>
        <w:t xml:space="preserve">Asiakirjan numero 36997</w:t>
      </w:r>
    </w:p>
    <w:p>
      <w:r>
        <w:t xml:space="preserve">Covid: Haltonin asukkaat vaativat vapautusta Liverpool City Regionin tason 3 säännöistä</w:t>
      </w:r>
    </w:p>
    <w:p>
      <w:r>
        <w:t xml:space="preserve">Vetoomuksessa, jota tukee 3 400 ihmistä, esitetään, että Haltonin ja Runcornin alueen olisi noudatettava Cheshiren sääntöjä. Siinä pyydetään hallitusta "ottamaan meidät pois Liverpool City Regionista ja siirtämään meidät keskipitkän aikavälin lukitukseen, jonne kuulumme". Halton Borough Council liittyi Liverpoolin yhdistettyyn hallintoalueeseen vuonna 2014. Vetoomus käynnistettiin viime viikolla sen jälkeen, kun hallitus ja Liverpool City Regionin pormestari Steve Rotheram asettivat Merseysiden viisi piirikuntaa - Liverpool, Sefton, Wirral, Knowsley, St Helens - sekä Cheshiren Haltonin tiukimpien tason 3 sääntöjen piiriin. Eräs vetoomuksen allekirjoittanut asukas sanoi: "Postiosoitteessa lukee Widnes, Cheshire, ei Liverpool, Merseyside tai mikään muu. Miten olisi, jos tarkistaisitte asian asukkailta ja veronmaksajilta ennen kuin päätätte muuttaa valtuuston rajoja." Toinen lisäsi: "Syntymätodistuksessani olen syntynyt Runcornissa, Cheshiressä, en Liverpool City Regionissa." Viimeisimpien koronaviruslukujen mukaan Haltonissa kirjattiin 15. lokakuuta päättyneiden seitsemän päivän aikana 438 uutta tapausta, kun edellisellä viikolla vastaava luku oli 517. Tapausten määrä 100 000 asukasta kohti laski 399,5:stä 338,5:een samalla ajanjaksolla. Liverpoolissa luku on laskenut 684,7:stä 606,6:een, ja 15. lokakuuta edeltävällä viikolla kirjattiin 3 021 uutta tapausta, kun edellisellä viikolla luku oli 3 410.</w:t>
      </w:r>
    </w:p>
    <w:p>
      <w:r>
        <w:rPr>
          <w:b/>
        </w:rPr>
        <w:t xml:space="preserve">Yhteenveto</w:t>
      </w:r>
    </w:p>
    <w:p>
      <w:r>
        <w:t xml:space="preserve">Tuhannet Haltonin asukkaat ovat pyytäneet, että heidän alueensa poistettaisiin Covid-19:n kolmannen tason rajoituksista, jotka hiljattain asetettiin Liverpoolin kaupunkialueen yrityksille ja asukkaille.</w:t>
      </w:r>
    </w:p>
    <w:p>
      <w:r>
        <w:rPr>
          <w:b/>
          <w:u w:val="single"/>
        </w:rPr>
        <w:t xml:space="preserve">Asiakirjan numero 36998</w:t>
      </w:r>
    </w:p>
    <w:p>
      <w:r>
        <w:t xml:space="preserve">HMS Alliancen periskoopit palautettiin restauroinnin aikana.</w:t>
      </w:r>
    </w:p>
    <w:p>
      <w:r>
        <w:t xml:space="preserve">Kaksi 20-metristä periskooppia nostettiin takaisin HMS Alliance -alukseen Gosportissa sijaitsevassa sukellusvenemuseossa, kun ne oli ensin korjattu Clydessä. Toista periskooppia käytettiin alusten kohdentamiseen ja hyökkäämiseen, kun taas toista käytettiin yleiseen näkökenttään. Museon intendentti Bob Mealings kuvaili periskoopeista avautuvia näkymiä Portsmouthin satamaan "hämmästyttäviksi". HMS Alliance on ainoa säilynyt toisen maailmansodan aikainen A-luokan sukellusvene. Sen konservointityöt aloitettiin lokakuussa 2011, ja niiden odotetaan valmistuvan huhtikuussa 2014. Sukellusvene toimii muistomerkkinä 5 300 brittiläiselle sukellusvenemiehelle, jotka antoivat henkensä palveluksessa vuosina 1904-1904. Sukellusvene on merkitty Yhdistyneen kuningaskunnan historialliseen alusrekisteriin Cutty Sarkin, Mary Rosen ja HMS Victory -aluksen ohella.</w:t>
      </w:r>
    </w:p>
    <w:p>
      <w:r>
        <w:rPr>
          <w:b/>
        </w:rPr>
        <w:t xml:space="preserve">Yhteenveto</w:t>
      </w:r>
    </w:p>
    <w:p>
      <w:r>
        <w:t xml:space="preserve">Toisen maailmansodan aikaisen sukellusveneen periskoopit on palautettu osana 7 miljoonan punnan suojeluhanketta.</w:t>
      </w:r>
    </w:p>
    <w:p>
      <w:r>
        <w:rPr>
          <w:b/>
          <w:u w:val="single"/>
        </w:rPr>
        <w:t xml:space="preserve">Asiakirjan numero 36999</w:t>
      </w:r>
    </w:p>
    <w:p>
      <w:r>
        <w:t xml:space="preserve">Guernseyn linja-autosopimus "periaatteessa tehty".</w:t>
      </w:r>
    </w:p>
    <w:p>
      <w:r>
        <w:t xml:space="preserve">Ministeriö ja HCT Group ovat sopineet saaren bussiliikenteen pääehdoista. Se ilmoitti, että lakimiehet tarkastavat sovitun asiakirjan ennen sopimuksen allekirjoittamista. Osaston päällikkö Steve Smith sanoi: "Odotamme, että asiat saadaan pian päätökseen." HCT Groupin toimitusjohtaja Dai Powell sanoi, että yhtiö oli toteuttanut huomattavan määrän valmistelutoimia varmistaakseen, että se olisi valmis aloittamaan Guernseyn bussiliikenteen 1. huhtikuuta.</w:t>
      </w:r>
    </w:p>
    <w:p>
      <w:r>
        <w:rPr>
          <w:b/>
        </w:rPr>
        <w:t xml:space="preserve">Yhteenveto</w:t>
      </w:r>
    </w:p>
    <w:p>
      <w:r>
        <w:t xml:space="preserve">Ympäristöministeriö on ilmoittanut, että Guernseyn uudesta linja-autosopimuksesta on tehty periaatesopimus.</w:t>
      </w:r>
    </w:p>
    <w:p>
      <w:r>
        <w:rPr>
          <w:b/>
          <w:u w:val="single"/>
        </w:rPr>
        <w:t xml:space="preserve">Asiakirjan numero 37000</w:t>
      </w:r>
    </w:p>
    <w:p>
      <w:r>
        <w:t xml:space="preserve">Portugali arpoi "katsotuimman" jalkapallo-ottelun Yhdysvaltain historiassa</w:t>
      </w:r>
    </w:p>
    <w:p>
      <w:r>
        <w:t xml:space="preserve">Tietoyhtiö Neilsenin mukaan keskimäärin 24,7 miljoonaa ihmistä katsoi MM-kisojen jännitysnäytelmän ESPN:llä ja Univisionilla. Tämä vastaa vuoden 2010 loppuottelun lukuja, mutta ESPN:n mukaan 490 000 ihmistä katsoi lähetyksen suoratoistona. Ottelulla oli enemmän katsojia kuin kotimaisilla tapahtumilla, kuten koripallon NBA:n loppuottelulla tai baseballin World Seriesillä. Vuoden 2010 suoratoistolukuja ei ollut heti saatavilla, mutta on hyvin epätodennäköistä, että ne olisivat olleet yhtä korkeat kuin vuonna 2014, koska tekniikka ei ollut yhtä laajasti käytössä. Vuoden 2010 MM-loppuottelu Espanjan ja Alankomaiden välillä oli edellinen ennätys, mutta kiinnostus peliä kohtaan on kasvanut siitä lähtien, kun Yhdysvallat isännöi turnausta vuonna 1994. Ennätykselliset 17,9 miljoonaa ihmistä seurasi, kun Yhdysvallat voitti naisten MM-kisat vuonna 1999. Tällä kertaa suorat lähetykset on lähetetty Yhdysvalloissa ruuhka-aikoina, ja suuria näyttöjä on pystytetty puistoihin eri puolille maata, ja Chicagon Balbo Avenue -puistoon kokoontui ennätykselliset 20 000 fania. Viimeaikaisista amerikkalaisten urheilulajien loppuotteluista vuoden 2013 World Series -sarjaa seurasi keskimäärin 14,9 miljoonaa katsojaa, kun taas NBA:n loppuottelua aiemmin tässä kuussa seurasi keskimäärin vain 15,5 miljoonaa katsojaa, vaikka molempia pelataan useiden otteluiden aikana. Amerikkalainen jalkapallo on kuitenkin eri luokkaa - 111,5 miljoonaa katsojaa seurasi Seattle Seahawksin voittoa Super Bowlissa helmikuussa. USA:n seuraava ottelu on torstaina Saksaa vastaan, ja tasapeli takaa sen etenemisen 16 parhaan joukkoon.</w:t>
      </w:r>
    </w:p>
    <w:p>
      <w:r>
        <w:rPr>
          <w:b/>
        </w:rPr>
        <w:t xml:space="preserve">Yhteenveto</w:t>
      </w:r>
    </w:p>
    <w:p>
      <w:r>
        <w:t xml:space="preserve">Yhdysvaltain fanit jäivät masentumaan Portugalin viime hetken tasoitusmaalista, mutta sunnuntain 2-2-tasapeli oli todennäköisesti Yhdysvaltain historian katsotuin jalkapallo-ottelu.</w:t>
      </w:r>
    </w:p>
    <w:p>
      <w:r>
        <w:rPr>
          <w:b/>
          <w:u w:val="single"/>
        </w:rPr>
        <w:t xml:space="preserve">Asiakirjan numero 37001</w:t>
      </w:r>
    </w:p>
    <w:p>
      <w:r>
        <w:t xml:space="preserve">Fenlandin selleri saa EU:n suojan</w:t>
      </w:r>
    </w:p>
    <w:p>
      <w:r>
        <w:t xml:space="preserve">Cambridgeshiren, Suffolkin ja Norfolkin alueilla viljeltynä se on väriltään vaaleanvihreästä valkoiseen vaihtelevaa, ja sen rakenne on rapea ja rapea. EU:n mukaan asema takaa, että tuote on suojattu väärentäjiltä, ja auttaa mainostamaan sen omaleimaista pähkinäistä ja karvasmakeaa makua. Siitä on tullut 50. suojattu maataloustuote Yhdistyneessä kuningaskunnassa. Selleriä kasvatetaan mustassa, syvässä turvemaassa, ja se korjataan heinäkuun ja joulukuun välisenä aikana. Fenlandin sellerin tärkein lajike, valkoinen kääpiöselleri, kehitettiin yli 100 vuotta sitten. "Maailmanlaajuinen kilpailu" Suojatun maantieteellisen merkinnän aseman mukaan ainakin yhden tuotanto-, jalostus- tai valmistusvaiheen on tapahduttava Fensillä, jotta tuotetta voidaan kutsua Fenland-selleriksi. EU:n maataloudesta ja maaseudun kehittämisestä vastaava komissaari Dacian Ciolos totesi: "Euroopan maataloustuotannon vahvuus on sen monimuotoisuudessa, viljelijöiden osaamisessa sekä maaperässä ja tuotantoalueilla. "Kun otetaan huomioon talouden taantuman, vähittäiskauppiaiden neuvotteluvoiman keskittymisen ja maailmanlaajuisen kilpailun aiheuttamat paineet, maanviljelijät tarvitsevat välineitä, joilla he voivat paremmin viestiä tuotteidensa laadusta kuluttajille." Muita hiljattain suojattuja brittiläisiä tuotteita ovat muun muassa Stornowayn vanukas ja Lakelandin lampaat.</w:t>
      </w:r>
    </w:p>
    <w:p>
      <w:r>
        <w:rPr>
          <w:b/>
        </w:rPr>
        <w:t xml:space="preserve">Yhteenveto</w:t>
      </w:r>
    </w:p>
    <w:p>
      <w:r>
        <w:t xml:space="preserve">Fenlandin selleri on saanut saman suojatun aseman kuin Melton Mowbray -possupiirakka ja skotlantilainen naudanliha Euroopan unionin elintarvikkeiden laatujärjestelmässä.</w:t>
      </w:r>
    </w:p>
    <w:p>
      <w:r>
        <w:rPr>
          <w:b/>
          <w:u w:val="single"/>
        </w:rPr>
        <w:t xml:space="preserve">Asiakirjan numero 37002</w:t>
      </w:r>
    </w:p>
    <w:p>
      <w:r>
        <w:t xml:space="preserve">Conwy Valley -rautatielinja avataan uudelleen Doris-myrskyn jälkeen</w:t>
      </w:r>
    </w:p>
    <w:p>
      <w:r>
        <w:t xml:space="preserve">Conwy Valleyn rata suljettiin helmikuussa, kun suuri puu kaatui radalle Llanrwstin ja Blaenau Ffestiniogin välillä. Network Rail poisti noin 300 tonnia kalliota Blaenau Ffestiniogin ja Llandudnon välisen haararadan pintarakenteista, joten rata oli riittävän turvallinen avattavaksi uudelleen. Rata suljettiin 23. helmikuuta, kun Pohjois-Walesiin puhalsi 94 mailin tuntinopeuden (151 km/h) tuuli. "Linjalle aiheutuneet vahingot olivat huomattavat, ja yli tusina junaa kärsi vaurioita", Arriva Trains Walesin asiakaspalvelujohtaja Lynne Milligan sanoi. Network Railin mukaan hankkeeseen liittyi "ainutlaatuisia haasteita", sillä hankalien kulkuyhteyksien, tiheän kasvillisuuden, jyrkkien kallioseinämien, tieyhteyksien puuttumisen ja yksiraiteisen rautatien vuoksi "insinöörit eivät voineet käyttää koneita, joita käytetään tavallisesti vastaavissa korjaustöissä".</w:t>
      </w:r>
    </w:p>
    <w:p>
      <w:r>
        <w:rPr>
          <w:b/>
        </w:rPr>
        <w:t xml:space="preserve">Yhteenveto</w:t>
      </w:r>
    </w:p>
    <w:p>
      <w:r>
        <w:t xml:space="preserve">Pohjois-Walesin rautatielinja on avattu uudelleen kuusi viikkoa sen jälkeen, kun Doris-myrskyn kaatuneet puut ja kivet tukkivat sen.</w:t>
      </w:r>
    </w:p>
    <w:p>
      <w:r>
        <w:rPr>
          <w:b/>
          <w:u w:val="single"/>
        </w:rPr>
        <w:t xml:space="preserve">Asiakirjan numero 37003</w:t>
      </w:r>
    </w:p>
    <w:p>
      <w:r>
        <w:t xml:space="preserve">Mutaan loukkuun jäänyt nainen pelastettiin Breanin rannalla</w:t>
      </w:r>
    </w:p>
    <w:p>
      <w:r>
        <w:t xml:space="preserve">Rannikkovartioston mukaan hän oli "välittömässä vaarassa" Breanissa keskiviikkoaamuna vuoroveden noustessa, ja vesi ulottui hänen kaulaansa asti. Burnham-On-Sean rannikkovartioston, RNLI:n ja BARB Search &amp; Rescue -järjestön miehistöt avustivat operaatiossa. Nainen käärittiin huopaan ennen kuin ensihoitajat arvioivat hänen vointinsa. Pelastustöissä käytettiin ilmatyynyalusta ja kahta pelastusveneen jäsentä, joista kaksi kelluviin köysiin kiinnitettyä miehistön jäsentä meni veteen naisen luokse. He työskentelivät yhdessä pitääkseen naisen veden yläpuolella samalla kun he vapauttivat hänen molemmat jalkansa ja toivat hänet takaisin rantaan. Burnhamin rannikkovartioston tiedottaja sanoi: "Ryhmämme oli ensimmäisenä paikalla, ja kun saavuimme rannalle, näimme suoraan edessämme naisen pään ja hartiat kohoamassa veden yläpuolelle, sillä jatkuvien aaltojen vuoksi hänen kasvojensa pitäminen poissa vedestä oli haastavaa. "Tämä oli uskomattoman kriittinen tapahtuma, jossa oli todellinen hengenvaara. "Kaikkien rannikkovartioston jäsenten nopean toiminnan ansiosta nainen saatiin pelastettua vain muutama minuutti etuajassa."</w:t>
      </w:r>
    </w:p>
    <w:p>
      <w:r>
        <w:rPr>
          <w:b/>
        </w:rPr>
        <w:t xml:space="preserve">Yhteenveto</w:t>
      </w:r>
    </w:p>
    <w:p>
      <w:r>
        <w:t xml:space="preserve">Nainen pelastettiin "muutamassa minuutissa" jäätyään vyötäröään myöten mutaan Somersetin rannalla.</w:t>
      </w:r>
    </w:p>
    <w:p>
      <w:r>
        <w:rPr>
          <w:b/>
          <w:u w:val="single"/>
        </w:rPr>
        <w:t xml:space="preserve">Asiakirjan numero 37004</w:t>
      </w:r>
    </w:p>
    <w:p>
      <w:r>
        <w:t xml:space="preserve">Albert Einsteinin viesti nuorelle naistutkijalle myydään huutokaupassa</w:t>
      </w:r>
    </w:p>
    <w:p>
      <w:r>
        <w:t xml:space="preserve">Nobel-palkittu tiedemies, joka oli tuolloin 42-vuotias, kirjoitti 22-vuotiaalle kemian opiskelijalle Elisabetta Piccinille. Piccini asui Firenzessä kerrosta hänen sisarensa Majan yläpuolella. "Einstein oli hyvin kiinnostunut tapaamaan hänet. [Mutta] neiti Piccini oli liian ujo tavatakseen niin kuuluisan henkilön", Winner's-huutokauppatalo kertoi. Äidinkielellään saksaksi kirjoitetussa kirjeessä Einstein käyttää kiintymystä ilmaisevaa idiomia. "Tieteelliselle tutkijalle, jonka jalkojen juuressa nukuin ja istuin kaksi kokonaista päivää, ystävällisenä muistona", neiti Piccinille osoitetussa viestissä sanotaan. "Tiedättekö nykyään 'Me Too' -kampanjan? Luultavasti Einstein olisi ollut mukana tässä kampanjassa jättämällä tällaisen viestin tälle naiselle", Winner'sin toimitusjohtaja Gal Wiener sanoi uutistoimisto Associated Pressille. Viesti myytiin yhdessä muiden Einsteinin kirjeiden kanssa, muun muassa vuonna 1928 laaditun viestin, jossa Einstein esitti ajatuksiaan suhteellisuusteoriansa kolmannesta vaiheesta, joka huutokaupattiin 103 000 dollarilla (74 000 punnalla). Saatat myös pitää tästä:</w:t>
      </w:r>
    </w:p>
    <w:p>
      <w:r>
        <w:rPr>
          <w:b/>
        </w:rPr>
        <w:t xml:space="preserve">Yhteenveto</w:t>
      </w:r>
    </w:p>
    <w:p>
      <w:r>
        <w:t xml:space="preserve">Albert Einsteinin vuonna 1921 kirjoittama viesti italialaiselle tiedemiehelle, joka oli kieltäytynyt tapaamasta häntä, on myyty Jerusalemissa järjestetyssä huutokaupassa 6100 dollarilla (4300 punnalla).</w:t>
      </w:r>
    </w:p>
    <w:p>
      <w:r>
        <w:rPr>
          <w:b/>
          <w:u w:val="single"/>
        </w:rPr>
        <w:t xml:space="preserve">Asiakirjan numero 37005</w:t>
      </w:r>
    </w:p>
    <w:p>
      <w:r>
        <w:t xml:space="preserve">Entinen ministeri Ron Davies "yritti estää Caerphillyn moottoripyöräilijöitä".</w:t>
      </w:r>
    </w:p>
    <w:p>
      <w:r>
        <w:t xml:space="preserve">Paul HeaneyBBC News Mies, jonka tiedetään olevan Ron Davies, kuvattiin asettelemassa kiviä ja tukkeja Caerphilly-vuorelle. Hän kiistää aikovansa vahingoittaa ketään esteillä, jotka ovat seurausta riidasta, joka koskee maastopyöräilijöiden tapaa käyttää aluetta. Natural Resources Wales (NRW), joka omistaa alueen, on kehottanut molempia osapuolia tapaamaan ongelman ratkaisemiseksi. Ian Clarke Van Road Mountain Bikers -järjestöstä sanoi: "Ymmärrän, että ehkä jotkut ihmiset eivät ole samaa mieltä siitä, miten käytämme metsää, mutta mielestäni jos muut ihmiset joutuvat vaaraan, se on meille ongelma." Maastopyöräilijöiden ei ole sääntöjen vastaista ajaa näillä epävirallisilla poluilla, kunhan he eivät aiheuta vahinkoa villieläimille tai ympäristölle. NRW raivasi hiljattain pyöräilijöiden ilman lupaa rakentamia röykkiöitä ja muita rakennelmia turvallisuus- ja luonnonsuojelupelkojen vuoksi. Kyltit, joissa neuvottiin, miten kulkea virallisia kanavia pitkin, purettiin ja turmeltuivat. Davies ja toinen mies, joka myös asuu paikkakunnalla, kuvattiin kameroilla, jotka oli sijoitettu yhden epävirallisen polun lähelle. Kumpikaan ei halunnut tulla BBC Walesin haastatteluun, mutta molemmat kiistivät aikovansa vahingoittaa ketään tahallaan ja sanoivat, etteivät he muista, mitä polkua video näytti. Ron Davies</w:t>
      </w:r>
    </w:p>
    <w:p>
      <w:r>
        <w:rPr>
          <w:b/>
        </w:rPr>
        <w:t xml:space="preserve">Yhteenveto</w:t>
      </w:r>
    </w:p>
    <w:p>
      <w:r>
        <w:t xml:space="preserve">Julkisuuteen on tullut kuvamateriaalia, jossa Walesin entinen ulkoministeri näyttää auttavan epävirallisen maastopyöräilyreitin tukkimisessa.</w:t>
      </w:r>
    </w:p>
    <w:p>
      <w:r>
        <w:rPr>
          <w:b/>
          <w:u w:val="single"/>
        </w:rPr>
        <w:t xml:space="preserve">Asiakirjan numero 37006</w:t>
      </w:r>
    </w:p>
    <w:p>
      <w:r>
        <w:t xml:space="preserve">'30 LTTE:n bunkkeria' tuhottu</w:t>
      </w:r>
    </w:p>
    <w:p>
      <w:r>
        <w:t xml:space="preserve">Armeijan mukaan kaksitoista LTTE-kapinallista on kuollut operaatiossa. Sen mukaan hyökkäykseen osallistui lentokoneita ja panssarivaunuja, mutta väitteitä ei ole vahvistettu riippumattomasti. Hallitus on kiihdyttänyt iskujaan kapinallisia vastaan, ja armeijan komentaja, kenraaliluutnantti Sarath Fonseka on luvannut saavuttaa lopullisen voiton vuoden loppuun mennessä. Tiistaina YK kertoi, että pommit ovat pudonneet "lähelle" UNICEFin rakennusta kapinallisten hallitsemassa Kilinochchissa. YK:n humanitaaristen asioiden koordinointitoimiston (OCHA) Sri Lankan päällikkö Zola Dowell kertoi BBC Sandeshayalle, että YK:n kompleksille ei ole raportoitu aiheutuneen vahinkoja ja että kaikki YK:n työntekijät ovat paikalla. Tamilitiikerit ovat taistelleet yli kaksikymmentä vuotta erillisen valtion luomiseksi saaren pohjois- ja itäosaan.</w:t>
      </w:r>
    </w:p>
    <w:p>
      <w:r>
        <w:rPr>
          <w:b/>
        </w:rPr>
        <w:t xml:space="preserve">Yhteenveto</w:t>
      </w:r>
    </w:p>
    <w:p>
      <w:r>
        <w:t xml:space="preserve">Sri Lankan armeija kertoo tuhonneensa kolmekymmentä tamilitiikerien bunkkeria koordinoidussa hyökkäyksessä kapinallisten tukikohtaa vastaan maan pohjoisosassa.</w:t>
      </w:r>
    </w:p>
    <w:p>
      <w:r>
        <w:rPr>
          <w:b/>
          <w:u w:val="single"/>
        </w:rPr>
        <w:t xml:space="preserve">Asiakirjan numero 37007</w:t>
      </w:r>
    </w:p>
    <w:p>
      <w:r>
        <w:t xml:space="preserve">Guernseyn lentoaseman lentotiedot Ceefaxiin</w:t>
      </w:r>
    </w:p>
    <w:p>
      <w:r>
        <w:t xml:space="preserve">Sekä Guernseyn että Jerseyn lentoasemien saapuvia, mutta ei lähteviä lentoja koskevat tiedot löytyvät sivulta 462. Guernseyn lentoaseman johtaja Colin Le Ray sanoi: "Saapuvia lentoja koskevia tietoja on jo saatavilla useilla paikallisilla verkkosivustoilla. "Internetin käyttö ei sovi kaikille matkustajille, joten olemme iloisia, että tämä palvelu on saatavilla." Aikaisemmin palvelua tarjosi Teletext UK, joka lopetti tietopalvelunsa analogisen ja digitaalisen television lakkauttamisen yhteydessä 16. joulukuuta koko Brittein saarilla. Se suljettiin, koska päätettiin, että mainosrahoitteinen palvelu ei ollut enää kaupallisesti kannattava. Ceefaxin uusi järjestelmä on vaatinut käyttöliittymäohjelmiston uudelleensuunnittelua ja useita kuukausia kestävää testausjaksoa. "Uuden järjestelmän etuna on, että saarelaiset voivat saada saapumistiedot "punaisen painikkeen" kautta", lisäsi Le Ray.</w:t>
      </w:r>
    </w:p>
    <w:p>
      <w:r>
        <w:rPr>
          <w:b/>
        </w:rPr>
        <w:t xml:space="preserve">Yhteenveto</w:t>
      </w:r>
    </w:p>
    <w:p>
      <w:r>
        <w:t xml:space="preserve">Guernseyn lentoaseman lentojen saapumistiedot ovat saatavilla BBC:n Ceefax-palvelun kautta.</w:t>
      </w:r>
    </w:p>
    <w:p>
      <w:r>
        <w:rPr>
          <w:b/>
          <w:u w:val="single"/>
        </w:rPr>
        <w:t xml:space="preserve">Asiakirjan numero 37008</w:t>
      </w:r>
    </w:p>
    <w:p>
      <w:r>
        <w:t xml:space="preserve">Bathin rakennuksiin levitettävä "palogeeli" lokkien pelottamiseksi</w:t>
      </w:r>
    </w:p>
    <w:p>
      <w:r>
        <w:t xml:space="preserve">Neuvoston omistamien Guildhallin ja Roman Baths Kitchenin katto ja kaiteet maalataan kirkkaalla geelillä lintujen karkottamiseksi. Geeli tuottaa hajua, josta lokit eivät pidä, ja ultraviolettivaloa, jota linnut pitävät tulipalona. Valtuutettu David Dixon sanoi: "Kokeilemme sitä tällä hetkellä vain muutamissa rakennuksissa nähdäksemme, toimiiko se." Bathin ja Koillis-Somersetin kaupunginvaltuusto on käyttänyt viime vuonna noin 6 000 puntaa lokkien karkottamiseen, muun muassa lokkeja estävien roskapussien kokeiluun, ja äskettäin julkaistun raportin mukaan lokkien määrä kaupungin keskustassa oli vähentynyt jo kolmatta vuotta peräkkäin. "Monissa rakennuksissa on jo piikkejä, mutta kulttuuriperintökohteena olevassa kaupungissa piikkien ja verkkojen asettaminen kaikkiin rakennuksiin ei tietenkään ole sitä, mitä halutaan", Dixon sanoi. "Siksi tällainen palogeeli - joka on melko huomaamaton geeli - on jotain, joka ei vaikuta niin paljon."</w:t>
      </w:r>
    </w:p>
    <w:p>
      <w:r>
        <w:rPr>
          <w:b/>
        </w:rPr>
        <w:t xml:space="preserve">Yhteenveto</w:t>
      </w:r>
    </w:p>
    <w:p>
      <w:r>
        <w:t xml:space="preserve">Bathissa kokeillaan geeliä, joka saa kaupunkilokit luulemaan, että rakennukset palavat.</w:t>
      </w:r>
    </w:p>
    <w:p>
      <w:r>
        <w:rPr>
          <w:b/>
          <w:u w:val="single"/>
        </w:rPr>
        <w:t xml:space="preserve">Asiakirjan numero 37009</w:t>
      </w:r>
    </w:p>
    <w:p>
      <w:r>
        <w:t xml:space="preserve">Corringhamin puukotus: Corringham: Mies syytettynä murhasta</w:t>
      </w:r>
    </w:p>
    <w:p>
      <w:r>
        <w:t xml:space="preserve">Bhekisipho Mudise Dube, 28, joka tunnettiin nimellä Marcus Harper, löydettiin loukkaantuneena Queen Elizabeth Drivesta, Corringhamista, noin klo 19.40 GMT 21. maaliskuuta. Hän oli saanut puukoniskuja jalkaan ja rintaan ja kuoli tapahtumapaikalla. Gilbert Morgan, 24, Lincoln Roadilta, Basildonista, joutuu maanantaina tuomarin eteen syytettynä murhasta. Pidätetyt 21-vuotias mies ja 16-vuotias poika on poliisin mukaan vapautettu tutkinnan ajaksi. Aiheeseen liittyvät internet-linkit HM Courts &amp; Tribunals Service - GOV.UK</w:t>
      </w:r>
    </w:p>
    <w:p>
      <w:r>
        <w:rPr>
          <w:b/>
        </w:rPr>
        <w:t xml:space="preserve">Yhteenveto</w:t>
      </w:r>
    </w:p>
    <w:p>
      <w:r>
        <w:t xml:space="preserve">Essexin kadulla tapahtunutta miehen kuolemaa tutkiva poliisi on nostanut syytteen miestä vastaan hänen murhastaan.</w:t>
      </w:r>
    </w:p>
    <w:p>
      <w:r>
        <w:rPr>
          <w:b/>
          <w:u w:val="single"/>
        </w:rPr>
        <w:t xml:space="preserve">Asiakirjan numero 37010</w:t>
      </w:r>
    </w:p>
    <w:p>
      <w:r>
        <w:t xml:space="preserve">Varapuheenjohtaja vaatii toimia tiedonvapauslain suhteen</w:t>
      </w:r>
    </w:p>
    <w:p>
      <w:r>
        <w:t xml:space="preserve">Apulaisvaltuutettu Roy le Herrisier on astunut kuvioihin sen jälkeen, kun komitea totesi, ettei se voi ottaa vastuuta Jerseyn tiedonvälityksen vapautta koskevan lain täytäntöönpanosta. Hän kehottaa pääministerin osastoa laatimaan suunnitelman uuden lain täytäntöönpanemiseksi. St Saviourin kansanedustaja ehdottaa, että laaditaan täytäntöönpanosuunnitelma sen varmistamiseksi, ettei lakia "haudata". Varavaltuutettu le Herrisier kertoi BBC Jerseylle: "On ollut todella henkeäsalpaavaa, miten innostumatonta toimeenpanovallan ja joidenkin oikeuslaitoksen edustajien innostuksen puute on ollut. "He ovat puhuneet ja puhuneet kustannuksista, ja nyt he ovat tietysti saaneet uutta puhtia taantuman vuoksi. "He esittävät pelottavia lukuja, jotka ovat noin miljoona puntaa, jotka ovat hyvin erilaisia kuin yksityisyyden suojaa ja menettelyjä käsittelevän valiokunnan esittämät alustavat luvut." "He ovat esittäneet noin miljoona puntaa."</w:t>
      </w:r>
    </w:p>
    <w:p>
      <w:r>
        <w:rPr>
          <w:b/>
        </w:rPr>
        <w:t xml:space="preserve">Yhteenveto</w:t>
      </w:r>
    </w:p>
    <w:p>
      <w:r>
        <w:t xml:space="preserve">Jerseyn poliitikko toivoo, että laki, joka koskee virallisen tiedon saatavuutta, tulee pian voimaan.</w:t>
      </w:r>
    </w:p>
    <w:p>
      <w:r>
        <w:rPr>
          <w:b/>
          <w:u w:val="single"/>
        </w:rPr>
        <w:t xml:space="preserve">Asiakirjan numero 37011</w:t>
      </w:r>
    </w:p>
    <w:p>
      <w:r>
        <w:t xml:space="preserve">Ripon talo vaurioitunut vajoama puretaan</w:t>
      </w:r>
    </w:p>
    <w:p>
      <w:r>
        <w:t xml:space="preserve">Magdalen's Closessa sijaitsevan vuokrakiinteistön asukkaat oli evakuoitava yhdessä kahdessa muussa kodissa asuvien ihmisten kanssa, kun reikä ilmestyi 17. helmikuuta. Satavuotias omakotitalo purettiin tiistaina Harrogate Borough Councilin rakennusasiantuntijoiden arvioiden jälkeen. Muiden talojen asukkaat pääsivät takaisin viime viikolla. Lähistöllä asuva Paul Smith sanoi: "Olemme aina tienneet, että alueella on maan vajoamista, mutta emme ole koskaan nähneet tällaista reikää. Kaikki olivat melko järkyttyneitä." Brittiläisen geologisen tutkimuslaitoksen mukaan Ripon sijaitsee yhdellä Yhdistyneen kuningaskunnan uppoamiselle alttiimmista alueista, koska siellä on permikautisia kipsiesiintymiä, jotka voivat liueta ympäröivää kalkkikiveä nopeammin.</w:t>
      </w:r>
    </w:p>
    <w:p>
      <w:r>
        <w:rPr>
          <w:b/>
        </w:rPr>
        <w:t xml:space="preserve">Yhteenveto</w:t>
      </w:r>
    </w:p>
    <w:p>
      <w:r>
        <w:t xml:space="preserve">Riponissa sijaitseva talo, joka vaurioitui, kun 7,5 metriä leveä vajoama aukesi, on purettu.</w:t>
      </w:r>
    </w:p>
    <w:p>
      <w:r>
        <w:rPr>
          <w:b/>
          <w:u w:val="single"/>
        </w:rPr>
        <w:t xml:space="preserve">Asiakirjan numero 37012</w:t>
      </w:r>
    </w:p>
    <w:p>
      <w:r>
        <w:t xml:space="preserve">Cornwall Coliseumin purkutyöt alkavat</w:t>
      </w:r>
    </w:p>
    <w:p>
      <w:r>
        <w:t xml:space="preserve">Cornwall Coliseum rakennettiin Carlyon Bayhin 1930-luvulla, ja se oli sukupolvien ajan musiikkifanien ja lomailijoiden keskipiste, kunnes se rappeutui 1990-luvulla. Monien vuosien seisomisen jälkeen helmikuussa 2015 myönnettiin lupa 250 miljoonan punnan saneeraushankkeelle. Päärakennus, jossa esiintyi maailman suurimpia nimiä, puretaan uuden asuin- ja lomakeskuksen tieltä. Sen kukoistuskausi oli 1960-luvulla, jolloin sen iltapäiväteetanssit korvattiin muun muassa The Animalsin ja The Searchersin esiintymisellä. Coliseumin ainutlaatuinen sijainti meren rannalla houkutteli Radio One Roadshow'ta, ja laulaja Alison Moyet käytti paikkaa hittisinglen "Is this love" videon kuvaamiseen. Kompleksi ei ollut pelkkä musiikkitapahtumapaikka, vaan siellä järjestettiin myös kauneuskilpailuja ja rulladiskoja. 1980-luvulla sadat ihmiset matkustivat Carlyon Bayhin sen tarkoitusta varten rakennettuun yökerhoon, jolla oli vuosien varrella monia nimiä, kuten Quasars ja Gossips. Ennen kuin paikka purettiin ja suljettiin, Cornwall Youth Brass Band esiintyi siellä viimeisen kerran vuonna 2000. Yhtyeen sihteeri Phillip Hunt muistaa asettaneensa ämpäreitä salin ympärille esityksen aikana, jotta katon läpi vuotava sade saatiin talteen.</w:t>
      </w:r>
    </w:p>
    <w:p>
      <w:r>
        <w:rPr>
          <w:b/>
        </w:rPr>
        <w:t xml:space="preserve">Yhteenveto</w:t>
      </w:r>
    </w:p>
    <w:p>
      <w:r>
        <w:t xml:space="preserve">Purkutyöt alkavat Cornwallissa sijaitsevassa musiikkitalossa, jossa on ollut kymmeniä kuuluisia esiintyjiä, kuten The Who ja Dame Shirley Bassey.</w:t>
      </w:r>
    </w:p>
    <w:p>
      <w:r>
        <w:rPr>
          <w:b/>
          <w:u w:val="single"/>
        </w:rPr>
        <w:t xml:space="preserve">Asiakirjan numero 37013</w:t>
      </w:r>
    </w:p>
    <w:p>
      <w:r>
        <w:t xml:space="preserve">NW:n tiedepuisto voisi luoda 280 työpaikkaa: Ilex</w:t>
      </w:r>
    </w:p>
    <w:p>
      <w:r>
        <w:t xml:space="preserve">Se sijoitettaisiin kahteen paikkaan: entiseen armeijan tukikohtaan Fort Georgeen Derryssä ja Letterkenny Institute of Technologyyn. Ilexin mukaan yritys voisi luoda jopa 280 korkeapalkkaista teknologia-alan työpaikkaa. Toimitusjohtaja Aideen McGinley sanoi, että yritys käy parhaillaan keskusteluja yksityisten sijoittajien kanssa. "Vuosi sitten kukaan ei kysellyt Fort Georgea. Nyt meillä on useita ulkopuolisia kiinnostuneita", hän sanoi. "Meillä on ainakin kaksi hyvää johtolankaa paikallisen ja kansainvälisen kiinnostuksen osalta." Hän sanoi, että hankkeen rajat ylittävä ulottuvuus on erittäin tärkeä. "Näin saamme koko Irlannin laajuisen läsnäolon, ja meistä todella tulee saaren digitaalinen pääkaupunki."</w:t>
      </w:r>
    </w:p>
    <w:p>
      <w:r>
        <w:rPr>
          <w:b/>
        </w:rPr>
        <w:t xml:space="preserve">Yhteenveto</w:t>
      </w:r>
    </w:p>
    <w:p>
      <w:r>
        <w:t xml:space="preserve">Londonderryn kaupunkien elvytysyhtiö Ilex on vahvistanut suunnitelmat rajat ylittävän alueellisen tiedepuiston rakentamisesta.</w:t>
      </w:r>
    </w:p>
    <w:p>
      <w:r>
        <w:rPr>
          <w:b/>
          <w:u w:val="single"/>
        </w:rPr>
        <w:t xml:space="preserve">Asiakirjan numero 37014</w:t>
      </w:r>
    </w:p>
    <w:p>
      <w:r>
        <w:t xml:space="preserve">Viljelijöitä varoitetaan bluetongue-taudin "vakavista vaikutuksista".</w:t>
      </w:r>
    </w:p>
    <w:p>
      <w:r>
        <w:t xml:space="preserve">Hyönteisten levittämää virusta, joka ei aiheuta uhkaa ihmisten terveydelle, on löydetty useista ranskalaisista tuontikarjasta Skotlannissa ja Englannissa. Walesin eläinlääkintäpäällikkö Christianne Glossop on varoittanut bluetongue-taudin "vakavista vaikutuksista", joita sillä voi olla tiloille, joilla se esiintyy. Viimeksi virus puhkesi Yhdistyneessä kuningaskunnassa Etelä-Englannissa vuonna 2007. Eläinten ja kasvien terveysvirasto (APHA) havaitsi tartunnan saaneita eläimiä tuonnin jälkeisen testausjärjestelmän kautta. Taudin leviämisen estämiseksi toteutetaan toimia, joilla rajoitetaan eläinten liikkumista tartunnan saaneilla tiloilla, toteutetaan kohdennettua valvontaa ja teurastetaan eläimiä humaanisti, jos se on tarpeen. Professori Glossop sanoi: "Haluan muistuttaa walesilaisia maanviljelijöitä, että heidän on oltava valppaina taudin merkkien varalta. Pyydän viljelijöitä harkitsemaan hyvin tarkkaan riskejä, joita liittyy eläinten tuomiseen tautialueilta karjoihinsa."</w:t>
      </w:r>
    </w:p>
    <w:p>
      <w:r>
        <w:rPr>
          <w:b/>
        </w:rPr>
        <w:t xml:space="preserve">Yhteenveto</w:t>
      </w:r>
    </w:p>
    <w:p>
      <w:r>
        <w:t xml:space="preserve">Walesin maanviljelijöitä on kehotettu varomaan merkkejä bluetongue-taudin esiintymisestä karjassaan.</w:t>
      </w:r>
    </w:p>
    <w:p>
      <w:r>
        <w:rPr>
          <w:b/>
          <w:u w:val="single"/>
        </w:rPr>
        <w:t xml:space="preserve">Asiakirjan numero 37015</w:t>
      </w:r>
    </w:p>
    <w:p>
      <w:r>
        <w:t xml:space="preserve">Tynemouth Volunteer Life Brigade HQ saa lottorahoitusta</w:t>
      </w:r>
    </w:p>
    <w:p>
      <w:r>
        <w:t xml:space="preserve">Tynemouth Volunteer Life Brigade (TVLB) tekee rakennustöitä Watch House -rakennuksessaan. Kunnostustyöt ovat osa pyrkimystä houkutella lisää väkeä prikaatin 150-vuotisjuhlavuonna. TVLB on toiminut vuodesta 1887 lähtien rakennuksessa, jossa sijaitsee laivaveneiden ja hengenpelastuksen museo. Ryhmä toivoo, että kävijämäärän lisääminen museossa kasvattaa sen vapaaehtoisten määrää. TVLB:n Peter Lilley sanoi: "Olemme kaikki riemuissamme siitä, että kotimme saa tarvitsemaansa hoitoa ja huomiota, jotta rakennus pysyy käytössä vielä monta vuotta." Heritage Lottery Fundin Koillismaan alueen johtaja Ivor Crowther sanoi olevansa erityisen tyytyväinen hankkeen etenemiseen ja haluaisi kannustaa Pohjois-Tynesiden alueelta tulevia rahoitushakemuksia. Lottery-rahoituksen lisäksi TVLB on kerännyt 50 000 puntaa vapaaehtoisina avustuksina ja saa 100 000 puntaa North Tynesiden neuvostolta. Työ kestää 16 viikkoa, ja sen odotetaan alkavan seuraavien kahden kuukauden aikana.</w:t>
      </w:r>
    </w:p>
    <w:p>
      <w:r>
        <w:rPr>
          <w:b/>
        </w:rPr>
        <w:t xml:space="preserve">Yhteenveto</w:t>
      </w:r>
    </w:p>
    <w:p>
      <w:r>
        <w:t xml:space="preserve">Heritage Lottery Fund on myöntänyt Tynesiden meripelastuksen vapaaehtoisryhmälle 245 000 puntaa sen II-luokan päämajan kunnostamiseen.</w:t>
      </w:r>
    </w:p>
    <w:p>
      <w:r>
        <w:rPr>
          <w:b/>
          <w:u w:val="single"/>
        </w:rPr>
        <w:t xml:space="preserve">Asiakirjan numero 37016</w:t>
      </w:r>
    </w:p>
    <w:p>
      <w:r>
        <w:t xml:space="preserve">Kiiltoibis pesimäyrityksessä Frampton Marshesissa.</w:t>
      </w:r>
    </w:p>
    <w:p>
      <w:r>
        <w:t xml:space="preserve">Kiiltoibispari ei kasvattanut poikasia RSPB:n alueella Frampton Marshissa lähellä Bostonia, mutta sen uskotaan olevan lajin ensimmäinen yritys Yhdistyneessä kuningaskunnassa. Alueen johtaja John Badley sanoi, että se voi merkitä yleensä Espanjassa tavattavien lintujen kolonisaation alkua. Kuivempien olosuhteiden uskotaan ajavan lintuja pohjoisemmaksi. RSPB:n johtaja John Badley sanoi: "Linnut rakensivat pesäalustan vedestä vain muutamassa päivässä, mutta vaikka niiden nähtiin kosiskelevan ja näyttelevän, ne eivät munineet yhtään munaa. "Tämä voi olla epäkypsien lintujen käyttäytymistä, jotka harjoittelevat ennen kuin ne ovat tarpeeksi kypsiä lisääntymään. "Meidän on odotettava ja katsottava, palaavatko linnut ensi keväänä, jotta tiedämme, voiko tämä olla Yhdistyneen kuningaskunnan kolonisaation alku, kuten on ennustettu, vai onko kyseessä vain kertaluonteinen tapahtuma." Kiiltoibis, haikaran kaltainen lintu, pesii yleensä Etelä-Ranskassa, Etelä-Espanjassa ja Kaakkois-Euroopassa. Etelä-Espanjan kuivempien olosuhteiden uskotaan kuitenkin ajaneen osan linnuista pohjoisemmaksi suotuisia pesimäpaikkoja etsiessään. Kiiltoibis</w:t>
      </w:r>
    </w:p>
    <w:p>
      <w:r>
        <w:rPr>
          <w:b/>
        </w:rPr>
        <w:t xml:space="preserve">Yhteenveto</w:t>
      </w:r>
    </w:p>
    <w:p>
      <w:r>
        <w:t xml:space="preserve">Kaksi harvinaista lintua, joita tavallisesti tavataan Välimeren alueella, on nähty rakentamassa pesää Lincolnshiressä.</w:t>
      </w:r>
    </w:p>
    <w:p>
      <w:r>
        <w:rPr>
          <w:b/>
          <w:u w:val="single"/>
        </w:rPr>
        <w:t xml:space="preserve">Asiakirjan numero 37017</w:t>
      </w:r>
    </w:p>
    <w:p>
      <w:r>
        <w:t xml:space="preserve">Ysgol Llangennech: Lengchlang: Pääministeri kehottaa rauhoittumaan</w:t>
      </w:r>
    </w:p>
    <w:p>
      <w:r>
        <w:t xml:space="preserve">Carmarthenshiren valtuusto äänesti tammikuussa englanninkielisen virran lopettamisesta Ysgol Llangennechissä lähellä Llanellia. Työväenpuolueen valtuutettu kutsui päätöstä "erotteluksi", kun taas walesinkielistä opetusta ajava kampanjoija ehdotti, että vanhemmat voisivat "ylittää rajan". Jonesin mukaan on tärkeää, että keskustelun "myrkyllisyyttä" vähennetään. Ensimmäisen ministerin kysymyksissä Plaid Cymru -puolueen johtaja Leanne Wood väitti, että jotkut työväenpuolueen jäsenet olivat tehneet yhteistyötä UKIP:n kanssa heikentääkseen muutoksia, jotka olivat hänen mukaansa walesin kielen edistämistä koskevan Walesin hallituksen politiikan mukaisia. Jones vastasi: "Poliitikot ovat esittäneet joitakin kommentteja, joista en ole samaa mieltä. "Olen nähnyt nämä kommentit, ja mielestäni on erittäin tärkeää, että nyt vallitsee rauhallisuus ja että myrkyllisyys, jota näimme viimeksi joitakin vuosia sitten, on nyt vähentynyt." Hän sanoi, että hän ei ole ollut kovin tyytyväinen. Hän sanoi, että Plaid Cymru -puolueen johtaman Carmarthenshiren valtuuston oli selitettävä Llangennechissä tekemänsä päätökset. Jones sanoi, että Walesin hallitus on sitoutunut "pyrkimykseensä" saavuttaa miljoonan walesinkielisen puhujan tavoite.</w:t>
      </w:r>
    </w:p>
    <w:p>
      <w:r>
        <w:rPr>
          <w:b/>
        </w:rPr>
        <w:t xml:space="preserve">Yhteenveto</w:t>
      </w:r>
    </w:p>
    <w:p>
      <w:r>
        <w:t xml:space="preserve">Pääministeri Carwyn Jones on kehottanut rauhoittumaan yhä katkerammaksi käyvässä kiistassa, joka koskee päätöstä muuttaa peruskoulu walesinkieliseen opetukseen.</w:t>
      </w:r>
    </w:p>
    <w:p>
      <w:r>
        <w:rPr>
          <w:b/>
          <w:u w:val="single"/>
        </w:rPr>
        <w:t xml:space="preserve">Asiakirjan numero 37018</w:t>
      </w:r>
    </w:p>
    <w:p>
      <w:r>
        <w:t xml:space="preserve">Easingtonin kaivosonnettomuuden muistotilaisuus</w:t>
      </w:r>
    </w:p>
    <w:p>
      <w:r>
        <w:t xml:space="preserve">Easington Colliery -kaivosalueella Peterleen lähellä pidetyssä jumalanpalveluksessa muistettiin 81 kaivosmiestä ja kahta pelastustyöntekijää, jotka kuolivat 29. toukokuuta 1951 tapahtuneessa räjähdyksessä. Pelastajat ja kuolleiden sukulaiset osallistuivat jumalanpalvelukseen kylän Church of Ascension -kirkossa. Seurakunta jatkoi seremoniaa kaivosmiesten joukkohautapaikalle. George Ottowell, joka kuului tuolloin kaivosten pelastuspalveluun, kertoi, että vain yksi vuoron jäsen saatiin elävänä ulos. Hän sanoi: "Tiimimme löysi ensimmäisen henkilön elossa. Kävi ilmi, että se oli ainoa elossa oleva henkilö. "Se oli nuori poika, jota en tuntenut silloin, ja sain elämäni järkytyksen, kun sain tietää, että hän oli vasta 18-vuotias", hän sanoi. "Mutta hänkään ei selvinnyt hengissä ja kuoli myöhemmin sairaalassa." Tutkinnassa selvisi, että hiilenleikkuukoneen kipinä sytytti kaasun maanalaisessa hiilipellossa. Kaivosmiehet työskentelivät tuolloin kahdessa vuorossa. Kukaan ei selvinnyt hengissä.</w:t>
      </w:r>
    </w:p>
    <w:p>
      <w:r>
        <w:rPr>
          <w:b/>
        </w:rPr>
        <w:t xml:space="preserve">Yhteenveto</w:t>
      </w:r>
    </w:p>
    <w:p>
      <w:r>
        <w:t xml:space="preserve">Durhamin kreivikunnassa tapahtuneen kaivosturman 60-vuotispäivän kunniaksi on järjestetty muistotilaisuus.</w:t>
      </w:r>
    </w:p>
    <w:p>
      <w:r>
        <w:rPr>
          <w:b/>
          <w:u w:val="single"/>
        </w:rPr>
        <w:t xml:space="preserve">Asiakirjan numero 37019</w:t>
      </w:r>
    </w:p>
    <w:p>
      <w:r>
        <w:t xml:space="preserve">Al Pacinon yhden miehen show tulossa kesällä Lontooseen</w:t>
      </w:r>
    </w:p>
    <w:p>
      <w:r>
        <w:t xml:space="preserve">A Night With Pacino sisältää näyttelijän haastattelun hänen elämästään ja työstään sekä kysymys- ja vastaustilaisuuden yleisön kanssa. 72-vuotias Pacino, joka tunnetaan parhaiten Michael Corleonen roolistaan Kummisetä-trilogiassa, sanoi: Hän sanoi: "Odotan todella innolla Lontooseen tuloa". Kertaluonteinen esitys järjestetään West Endissä 2. kesäkuuta. Pacino puhui ennen vierailuaan kiintymyksestään pääkaupunkiin sanoen: "Olen aina tuntenut oloni siellä kotoisaksi. "Minulle on kunnia esiintyä Palladiumissa, ja olen iloinen päästessäni takaisin upean kaupunkinne näyttämölle." Näyttämö- ja valkokangastähti on yksi harvoista näyttelijöistä, jotka ovat saavuttaneet alan himoitun "kolmoiskruunun" voittamalla Oscar-, Emmy- ja Tony-palkinnon. Oscar-palkinnon hän voitti lopulta vuonna 1992 roolistaan everstiluutnantti Frank Sladen roolissa elokuvassa Naisen tuoksu seitsemän edellisen ehdokkuuden jälkeen - mukaan lukien ehdokkuuden parhaasta miessivuosasta samana vuonna. Pacinon pitkään elokuvaluetteloon kuuluvat muun muassa Dog Day Afternoon, Scarface, Donnie Brasco ja Carlito's Way.</w:t>
      </w:r>
    </w:p>
    <w:p>
      <w:r>
        <w:rPr>
          <w:b/>
        </w:rPr>
        <w:t xml:space="preserve">Yhteenveto</w:t>
      </w:r>
    </w:p>
    <w:p>
      <w:r>
        <w:t xml:space="preserve">Hollywoodin supertähti Al Pacino tuo ylistetyn yhden miehen show'nsa Lontoon Palladiumiin tänä kesänä.</w:t>
      </w:r>
    </w:p>
    <w:p>
      <w:r>
        <w:rPr>
          <w:b/>
          <w:u w:val="single"/>
        </w:rPr>
        <w:t xml:space="preserve">Asiakirjan numero 37020</w:t>
      </w:r>
    </w:p>
    <w:p>
      <w:r>
        <w:t xml:space="preserve">Keltaiset hanskat johtolanka Nottinghamin ampumisesta epäillyn jahtaamisessa</w:t>
      </w:r>
    </w:p>
    <w:p>
      <w:r>
        <w:t xml:space="preserve">Valvontakameran kuvat on julkaistu, joissa muuten mustiin pukeutunut mies pyöräilee paikalta. 34-vuotiasta miestä hoidettiin jalkavammojen vuoksi hyökkäyksen jälkeen Argyle Streetillä, Radfordissa, noin klo 14.00 BST 17. kesäkuuta. Epäilty on kuvattu mustaksi, noin parikymppiseksi, ja hänellä oli mukanaan musta laukku. Hän ajoi kohti Independent Streetiä, jossa hän hylkäsi pyörän ja juoksi karkuun. Poliisi kertoi aluksi, että ampuminen tapahtui Ronald Streetillä, mutta muutti paikkaa tiedustelujen jälkeen. Komisario Chanelle Whitney sanoi: "Valvontakameran kuvissa ei näy miehen kasvot, mutta toivomme, että tunnusomaiset keltaiset hanskat saattavat herättää ihmisten muistot, jos he ovat nähneet hänet ennen tai jälkeen tapauksen". "Jos näitte hänet, teillä saattaa olla pieni mutta tärkeä tieto, joka voi auttaa meitä saamaan rikoksentekijän oikeuden eteen." Seuraa BBC East Midlandsia Facebookissa, Twitterissä tai Instagramissa. Lähetä juttuideoita osoitteeseen eastmidsnews@bbc.co.uk.</w:t>
      </w:r>
    </w:p>
    <w:p>
      <w:r>
        <w:rPr>
          <w:b/>
        </w:rPr>
        <w:t xml:space="preserve">Yhteenveto</w:t>
      </w:r>
    </w:p>
    <w:p>
      <w:r>
        <w:t xml:space="preserve">Nottinghamissa tapahtunutta ammuskelua tutkiva poliisi jahtaa epäiltyä, jolla on keltaiset hanskat.</w:t>
      </w:r>
    </w:p>
    <w:p>
      <w:r>
        <w:rPr>
          <w:b/>
          <w:u w:val="single"/>
        </w:rPr>
        <w:t xml:space="preserve">Asiakirjan numero 37021</w:t>
      </w:r>
    </w:p>
    <w:p>
      <w:r>
        <w:t xml:space="preserve">Influenssaepidemia peruuttaa toimintoja Guernseyssä</w:t>
      </w:r>
    </w:p>
    <w:p>
      <w:r>
        <w:t xml:space="preserve">Kahta keskiviikoksi suunniteltua pientä leikkausta lykättiin, ja terveys- ja sosiaalipalvelujen osasto varoitti, että niitä voi tulla lisää myöhemmin tällä viikolla. Se sanoi, että kaikki potilaat arvioidaan ja sairaalahoito priorisoidaan kliinisen tarpeen mukaan. Osaston mukaan siirto on seurausta vuodepaikkojen kysynnän kasvusta ja sairauksien aiheuttamasta henkilöstöpulasta. Osaston mukaan 20-25 potilaalle, joille oli tarkoitus tehdä ensi viikolla pieni "elektiivinen" leikkaus, oli varoitettu, että heidän toimenpidettään saatetaan joutua lykkäämään, jos tilanne kärjistyy. Tilannetta on tarkoitus tarkastella päivittäin. Kaikkia flunssan kaltaisista oireista kärsiviä henkilöitä on kehotettu varaamaan aika lääkärille sen sijaan, että he ilmoittautuisivat tapaturma- ja päivystysosastolle. Saarella on kaksi vahvistettua sikainfluenssatapausta, 20-vuotias nainen ja 50-vuotias mies, joiden molempien on kuvailtu toipuvan hyvin.</w:t>
      </w:r>
    </w:p>
    <w:p>
      <w:r>
        <w:rPr>
          <w:b/>
        </w:rPr>
        <w:t xml:space="preserve">Yhteenveto</w:t>
      </w:r>
    </w:p>
    <w:p>
      <w:r>
        <w:t xml:space="preserve">Influenssaepidemia on pakottanut Guernseyn Princess Elizabeth Hospitalin peruuttamaan useita leikkauksia.</w:t>
      </w:r>
    </w:p>
    <w:p>
      <w:r>
        <w:rPr>
          <w:b/>
          <w:u w:val="single"/>
        </w:rPr>
        <w:t xml:space="preserve">Asiakirjan numero 37022</w:t>
      </w:r>
    </w:p>
    <w:p>
      <w:r>
        <w:t xml:space="preserve">Pleasure Islandin karuselli myytiin yksityiselle ostajalle huutokauppavirheen jälkeen</w:t>
      </w:r>
    </w:p>
    <w:p>
      <w:r>
        <w:t xml:space="preserve">114 vuotta vanha liikenneympyrä oli yksi tuhansista esineistä, jotka myytiin Cleethorpesissa sijaitsevasta Pleasure Island -teemapuistosta maaliskuussa. Nimettömäksi jäänyt Lincolnshiren mies tarjosi karusellista erehdyksessä 180 000 puntaa, mutta huutokaupanpitäjät eivät jatkaneet myyntiä. Kummitusjuna ei saavuttanut varaushintaa, eikä sitä myyty. Lisää tästä ja muista jutuista eri puolilta aluetta Karuselli oli alun perin yksi 400 erästä huutokaupan toisella myyntikierroksella. Grimsbyssä sijaitsevan Prestige Auctionsin Carl Vince sanoi, että myynti oli ollut "hyvin vilkasta" ja että ihmiset tarjosivat "oikeaa rahaa" monista esineistä. Kummitusjuna jäi kuitenkin myymättä, koska se ei saavuttanut 40 000 punnan varahintaa. Aiempi varaushinta oli ollut 80 000 puntaa. Yhden päivän huutokauppaan kuuluu myös teemapuiston matkamuistoja, alkuperäisiä ajelusuunnitelmia ja taiteilijoiden otoksia puistosta, joita ei aiemmin ollut mukana.</w:t>
      </w:r>
    </w:p>
    <w:p>
      <w:r>
        <w:rPr>
          <w:b/>
        </w:rPr>
        <w:t xml:space="preserve">Yhteenveto</w:t>
      </w:r>
    </w:p>
    <w:p>
      <w:r>
        <w:t xml:space="preserve">Käytöstä poistettu tivolikaruselli, jonka eräs hölmö nettihuutokaupan huutokauppias osti erehdyksessä, on myyty yksityishenkilölle tuntemattomalla summalla.</w:t>
      </w:r>
    </w:p>
    <w:p>
      <w:r>
        <w:rPr>
          <w:b/>
          <w:u w:val="single"/>
        </w:rPr>
        <w:t xml:space="preserve">Asiakirjan numero 37023</w:t>
      </w:r>
    </w:p>
    <w:p>
      <w:r>
        <w:t xml:space="preserve">Argentiinan velkojen omistajat aikovat valittaa Yhdysvaltain päätöksestä</w:t>
      </w:r>
    </w:p>
    <w:p>
      <w:r>
        <w:t xml:space="preserve">Joukkovelkakirjojen haltijaryhmän asianajajat ovat ilmoittaneet newyorkilaiselle tuomioistuimelle, että he haluavat, että viime kuussa annettu tuomio, jolla kaikki maksut jäädytettiin, kumotaan. Päätös auttoi Argentiinan ajautumista maksukyvyttömyyteen. Euromääräisten joukkovelkakirjojen haltijat väittävät, että heidän joukkovelkakirjojaan olisi käsiteltävä Englannin ja Walesin lakien mukaisesti. Viime kuussa Argentiina jätti velkansa maksamatta - toisen kerran 13 vuoteen - sen jälkeen, kun viime hetken neuvottelut New Yorkissa joukkovelkakirjojen haltijoiden ryhmän kanssa päättyivät epäonnistumiseen. Niin kutsutut "haaskalainasijoittajat" vaativat hallussaan olevien joukkovelkakirjojen täysimääräistä maksua 1,3 miljardin dollarin (766 miljoonan punnan) edestä. Nämä sijoittajat, jotka tunnetaan myös nimellä "hold-outs", ovat yhdysvaltalaisia hedge-rahastoja, jotka ostivat velkaa halvalla Argentiinan talouskriisin jälkeen. Ne eivät koskaan suostuneet velkakirjojen haltijoiden enemmistön hyväksymään rakenneuudistukseen. Yhdysvaltoja hallitseva Argentiina sanoi, ettei sillä ole varaa maksaa niille, ja syytti niitä velkaongelmien käyttämisestä suuren voiton tekemiseen. Maa oli valmis maksamaan velkakirjojen haltijoille, jotka olivat suostuneet velkojensa uudelleenjärjestelyyn, mutta ei hedge-rahastoille. Tuomioistuin päätti kuitenkin, että kaikille velkojille on maksettava samanaikaisesti. Eurobondien omistajat väittävät, että heidän joukkovelkakirjansa eivät kuulu Yhdysvaltojen tuomioiden piiriin ja että heille pitäisi maksaa.</w:t>
      </w:r>
    </w:p>
    <w:p>
      <w:r>
        <w:rPr>
          <w:b/>
        </w:rPr>
        <w:t xml:space="preserve">Yhteenveto</w:t>
      </w:r>
    </w:p>
    <w:p>
      <w:r>
        <w:t xml:space="preserve">Argentiinan euromääräisten joukkovelkakirjojen omistajat aikovat valittaa tuomioistuimen määräyksestä, joka on estänyt maksut maan velkojille.</w:t>
      </w:r>
    </w:p>
    <w:p>
      <w:r>
        <w:rPr>
          <w:b/>
          <w:u w:val="single"/>
        </w:rPr>
        <w:t xml:space="preserve">Asiakirjan numero 37024</w:t>
      </w:r>
    </w:p>
    <w:p>
      <w:r>
        <w:t xml:space="preserve">Asuntolainojen hyväksymisprosentti alimmillaan viiteen vuoteen</w:t>
      </w:r>
    </w:p>
    <w:p>
      <w:r>
        <w:t xml:space="preserve">Yhdistyneen kuningaskunnan rahoituslaitoksen mukaan joulukuussa myönnettiin 36 115 kausitasoitettua asuntolainaa, mikä on alhaisin määrä sitten huhtikuun 2013. Lasku tapahtui huolimatta marraskuussa voimaan tulleesta leimaveron alentamisesta ensikertalaisille ostajille. Asiantuntijoiden mukaan oli kuitenkin liian aikaista, jotta se olisi vaikuttanut asiaan. Joitakin lainanottajia on kuitenkin saattanut lannistaa vaihtuvakorkoisten asuntolainojen korot joulukuussa sen jälkeen, kun Englannin keskuspankki päätti nostaa peruskoron 0,5 prosenttiin marraskuussa. "Joulukuun huomattava lasku asuntolainojen hyväksymisessä viittaa siihen, että jo ennestään paineistettu asuntomarkkinoiden toiminta sai lisäiskun siitä, että Englannin keskuspankki nosti korkoja marraskuun alussa", sanoi EY Item Clubin talousneuvonantaja Howard Archer. "Asuntomarkkinoiden aktiviteettia ovat painaneet kuluttajien tiukentunut talous ja heikko luottamus." Joulukuun aikana brittiläiset pankit hyväksyivät 7,02 miljardia puntaa asuntolainojen myöntämiseen - pienin määrä sitten syyskuun 2016.</w:t>
      </w:r>
    </w:p>
    <w:p>
      <w:r>
        <w:rPr>
          <w:b/>
        </w:rPr>
        <w:t xml:space="preserve">Yhteenveto</w:t>
      </w:r>
    </w:p>
    <w:p>
      <w:r>
        <w:t xml:space="preserve">Yhdistyneen kuningaskunnan pankkien myöntämien asuntolainojen määrä on alan lukujen mukaan laskenut alimmalle tasolleen lähes viiteen vuoteen.</w:t>
      </w:r>
    </w:p>
    <w:p>
      <w:r>
        <w:rPr>
          <w:b/>
          <w:u w:val="single"/>
        </w:rPr>
        <w:t xml:space="preserve">Asiakirjan numero 37025</w:t>
      </w:r>
    </w:p>
    <w:p>
      <w:r>
        <w:t xml:space="preserve">Louise Tiffney: Sean Flynn kiistää murhanneensa äitinsä</w:t>
      </w:r>
    </w:p>
    <w:p>
      <w:r>
        <w:t xml:space="preserve">Sean Flynniä, 37, syytetään myös siitä, että hän yritti estää oikeuden toteutumisen jättämällä Louise Tiffneyn ruumiin metsään Itä-Lothianissa. Yksityiskohdat Flynniä vastaan nostetuista syytteistä paljastettiin Glasgow'n korkeimmassa oikeudessa järjestetyssä oikeudenkäynnissä. 37-vuotias asuu Berliinissä, eikä hän voinut osallistua oikeudenkäyntiin nykyisten matkustusrajoitusten vuoksi. Häntä syytetään äitinsä murhasta toukokuussa 2002 Edinburghin Dean Villagessa sijaitsevassa asunnossa. Syyttäjä väittää, että hän laittoi äidin ruumiin auton takakonttiin, ajoi Itä-Lothianiin ja jätti hänet metsäiselle alueelle Gosford Housen lähelle. Jutun jatkokäsittely järjestetään maaliskuussa. Aiheeseen liittyvät Internet-linkit Skotlannin tuomioistuimet Skotlannin poliisi</w:t>
      </w:r>
    </w:p>
    <w:p>
      <w:r>
        <w:rPr>
          <w:b/>
        </w:rPr>
        <w:t xml:space="preserve">Yhteenveto</w:t>
      </w:r>
    </w:p>
    <w:p>
      <w:r>
        <w:t xml:space="preserve">Mies on kiistänyt murhanneensa äitinsä 18 vuotta sitten Edinburghin keskustassa sijaitsevassa asunnossa.</w:t>
      </w:r>
    </w:p>
    <w:p>
      <w:r>
        <w:rPr>
          <w:b/>
          <w:u w:val="single"/>
        </w:rPr>
        <w:t xml:space="preserve">Asiakirjan numero 37026</w:t>
      </w:r>
    </w:p>
    <w:p>
      <w:r>
        <w:t xml:space="preserve">Päätös ei vaikuta Shropshiren uuteen uima-altaaseen.</w:t>
      </w:r>
    </w:p>
    <w:p>
      <w:r>
        <w:t xml:space="preserve">Telford &amp; Wrekin Council ilmoitti hakeneensa 1,5 miljoonan punnan avustusta Abraham Darbyn urheilu- ja oppimisyhteisön altaan rakentamiseen. Kulttuuri-, media- ja urheiluministeriö (DCMS) ilmoitti, että hallitus on päättänyt lopettaa 25 miljoonan punnan suuruisen uima-altaiden nykyaikaistamisohjelman. Neuvosto sanoi, että rakentaminen ei ollut riippuvainen tarjouksen menestymisestä. Lapsista ja nuorista vastaava kabinettijäsen Stephen Burrell sanoi: "Hallituksen päätös ohjelman lopettamisesta ei vaikuta suunnitelmiimme." DCMS:n tiedottaja sanoi: "Olemme ennennäkemättömässä taloudellisessa tilanteessa tässä maassa, ja on tärkeää, että toimimme nyt maan velan vähentämiseksi."</w:t>
      </w:r>
    </w:p>
    <w:p>
      <w:r>
        <w:rPr>
          <w:b/>
        </w:rPr>
        <w:t xml:space="preserve">Yhteenveto</w:t>
      </w:r>
    </w:p>
    <w:p>
      <w:r>
        <w:t xml:space="preserve">Shropshireen rakennetaan uusi uima-allas, vaikka hallituksen ohjelma on päätetty hylätä, kertoi neuvosto.</w:t>
      </w:r>
    </w:p>
    <w:p>
      <w:r>
        <w:rPr>
          <w:b/>
          <w:u w:val="single"/>
        </w:rPr>
        <w:t xml:space="preserve">Asiakirjan numero 37027</w:t>
      </w:r>
    </w:p>
    <w:p>
      <w:r>
        <w:t xml:space="preserve">Lee McKnightin kuolema: Kaksi muuta kiistää joesta löydetyn miehen murhan</w:t>
      </w:r>
    </w:p>
    <w:p>
      <w:r>
        <w:t xml:space="preserve">Carlislesta kotoisin oleva 26-vuotias Lee McKnight löydettiin Caldew-joesta Cummersdalen läheltä 24. heinäkuuta. Poliisi on nostanut syytteen seitsemää ihmistä vastaan hänen kuolemaansa liittyen. Paul Roberts, 51, Grey Streetiltä, ja Arron Mark Graham, 25, Blackwell Roadilta, molemmat Carlislesta, eivät voineet osallistua viime viikolla pidettyyn kuulusteluun Covidin rajoitusten vuoksi, koska he ovat tutkintavankeudessa. Neljä muuta henkilöä, mukaan lukien äiti ja tytär, saapuivat Carlisle Crown Courtiin viime viikolla ja myönsivät syyttömyytensä murhasyytteeseen. Toinen nainen kiisti erillisen syytteen rikoksentekijän avustamisesta. Oikeudenkäynnin on määrä alkaa 10. toukokuuta. Seuraa BBC North East &amp; Cumbrian uutisia Twitterissä, Facebookissa ja Instagramissa. Lähetä juttuideoita osoitteeseen northeastandcumbria@bbc.co.uk. Aiheeseen liittyvät Internet-linkit HM Courts &amp; Tribunals Service (HM Courts &amp; Tribunals Service).</w:t>
      </w:r>
    </w:p>
    <w:p>
      <w:r>
        <w:rPr>
          <w:b/>
        </w:rPr>
        <w:t xml:space="preserve">Yhteenveto</w:t>
      </w:r>
    </w:p>
    <w:p>
      <w:r>
        <w:t xml:space="preserve">Kaksi muuta henkilöä on tunnustanut syyttömyytensä sen miehen murhaan, jonka ruumis löydettiin joesta.</w:t>
      </w:r>
    </w:p>
    <w:p>
      <w:r>
        <w:rPr>
          <w:b/>
          <w:u w:val="single"/>
        </w:rPr>
        <w:t xml:space="preserve">Asiakirjan numero 37028</w:t>
      </w:r>
    </w:p>
    <w:p>
      <w:r>
        <w:t xml:space="preserve">Euro 2016 -karsinnat Wales lentää kotiin voitokkaasti</w:t>
      </w:r>
    </w:p>
    <w:p>
      <w:r>
        <w:t xml:space="preserve">Chris Colemanin joukkue saapui Cardiffin lentokentälle noin kello 14:15 BST ennen kuin se suuntasi joukkuehotelliinsa. Vaikka joukkue hävisi lauantaina ratkaisevassa ottelussaan Bosnia-Hertsegovinaa vastaan 2-0, se selviytyi Euro 2016 -kisoihin Israelin hävittyä Kyprokselle. Gareth Bale kutsui sitä elämänsä parhaaksi tappioksi. Keskikenttäpelaaja Aaron Ramsey lisäsi: "Mikä hieno hetki Walesin urheilulle. Mikä hetki historian tekemiselle. Olemme vihdoin päässeet isoon turnaukseen." Coleman lisäsi: "Vau, en voi selittää, miltä tämä tuntuu. Olen pettynyt, että hävisimme, mutta tiedän, mitä on tulossa." Hänen joukkueensa lähti Zenicassa pelattuun otteluun tarvitsemaan vain pistettä päästäkseen ensi kesän Euro 2016 -kisoihin Ranskaan, kun se oli viime kuussa pelannut tasapelin Israelin kanssa. Wales tiesi, että heillä oli tiistain kotiottelu Andorran joukkueen kanssa, jolla ei ole vierasvoittoa kilpailuhistoriassaan. Cardiff City Stadiumilla pelattava ottelu on merkittävän kampanjan viimeinen ottelu, ja Walesin fanit voivat toivottaa sankarinsa tervetulleiksi kotiin ja juhlia saavutuksiaan. Jalkapallomenestys tuli Walesin rugbyjoukkueen hävittyä Australialle Twickenhamissa. Wales oli jo päässyt MM-kisojen puolivälieriin, mutta jäi lauantaisen 15-6-tappion seurauksena ilman edullisempaa tasapeliä. Se kohtaa nyt seuraavalla kierroksella Etelä-Afrikan.</w:t>
      </w:r>
    </w:p>
    <w:p>
      <w:r>
        <w:rPr>
          <w:b/>
        </w:rPr>
        <w:t xml:space="preserve">Yhteenveto</w:t>
      </w:r>
    </w:p>
    <w:p>
      <w:r>
        <w:t xml:space="preserve">Walesin jalkapallomaajoukkue on lentänyt kotiin Cardiffiin juhlimaan saavutettuaan ensimmäisen suuren jalkapalloturnauksensa sitten vuoden 1958.</w:t>
      </w:r>
    </w:p>
    <w:p>
      <w:r>
        <w:rPr>
          <w:b/>
          <w:u w:val="single"/>
        </w:rPr>
        <w:t xml:space="preserve">Asiakirjan numero 37029</w:t>
      </w:r>
    </w:p>
    <w:p>
      <w:r>
        <w:t xml:space="preserve">Tom Hanksin elokuva "Saving Mr Banks" päättää Lontoon festivaalin.</w:t>
      </w:r>
    </w:p>
    <w:p>
      <w:r>
        <w:t xml:space="preserve">Tapahtumassa saa Euroopan ensi-iltansa myös kirjailija PL Traversin roolissa Emma Thompsonin tähdittämä Saving Mr Banks. Viime viikolla festivaali ilmoitti avaavansa toisen Tom Hanksin elokuvan, meridraama Captain Phillipsin. Saving Mr Banksin tuottaja Alison Owen sanoi, että hänen elokuvansa esittäminen Lontoon tapahtumassa on "ehdottoman sopivaa". "Lontoo oli sekä Mary Poppinsin että meidän elokuvamme matkan alku, joten meistä tuntuu, että aloitamme oikeasta paikasta." John Lee Hancockin ohjaama elokuva kuvaa Disneyn ja Traversin välistä tahtosotaa siitä, mikä olisi paras tapa tuoda Poppins valkokankaalle. Festivaalin johtaja Clare Stewart kuvaili elokuvaa "supercalifragilisticexpialidocious" - elokuvan tunnetuimman numeron nimi - ja sanoi, että se "suorastaan pursuaa ylitsevuotavaa rakkauttaan tarinankerrontaa ja elokuvantekoprosessia kohtaan". Hanks on jo saanut Oscar-palkintoa sekä Disney-studion johtajan roolistaan että roolistaan Richard Phillipsinä, somalialaisten merirosvojen vuonna 2009 panttivangiksi ottamana yhdysvaltalaisena merimiehenä. Captain Phillips saa ensi-iltansa New Yorkin elokuvajuhlilla 27. syyskuuta. Saving Mr Banksin ensi-iltapaikkaa ei ole vielä ilmoitettu.</w:t>
      </w:r>
    </w:p>
    <w:p>
      <w:r>
        <w:rPr>
          <w:b/>
        </w:rPr>
        <w:t xml:space="preserve">Yhteenveto</w:t>
      </w:r>
    </w:p>
    <w:p>
      <w:r>
        <w:t xml:space="preserve">Lontoon elokuvajuhlat päättyvät 20. lokakuuta elokuvalla Mary Poppinsin tekemisestä, jossa Tom Hanks näyttelee Walt Disneytä.</w:t>
      </w:r>
    </w:p>
    <w:p>
      <w:r>
        <w:rPr>
          <w:b/>
          <w:u w:val="single"/>
        </w:rPr>
        <w:t xml:space="preserve">Asiakirjan numero 37030</w:t>
      </w:r>
    </w:p>
    <w:p>
      <w:r>
        <w:t xml:space="preserve">Pakistanin räjähdys: Parachinarin torilla 12 ihmistä kuollut</w:t>
      </w:r>
    </w:p>
    <w:p>
      <w:r>
        <w:t xml:space="preserve">Räjähdys iski Parachinarin kaupunkiin Kurramin heimoalueella. Pakistanin armeija aloitti viime vuonna hyökkäyksen Kurramin taistelijaryhmiä vastaan. Alueella on myös ollut väkivaltaisuuksia sunni- ja shiialaisryhmien välillä. Helmikuussa itsemurhapommi-iskussa moskeijan lähellä Parachinarissa kuoli 26 ihmistä. Viranomaiset kertoivat uutistoimisto Reutersille, että maanantain räjähdyksen kuolonuhrien määrä todennäköisesti nousi, koska monet ihmiset olivat kävelleet torin viereistä kapeaa tietä pitkin. Ainakin 30 ihmistä loukkaantui. "Auto räjähti, kun turvasaattue kulki Turin torin ohi", poliisiviranomainen Sahibzada Mohammad Anis kertoi uutistoimisto AFP:lle. Loukkaantuneet on viety piirin armeijan sairaalaan, ja poliisi on eristänyt räjähdysalueen, kertovat paikalliset tiedotusvälineet. Noin 30 liikettä tuhoutui ja 50 vaurioitui vilkkaalla kaupallisella alueella, poliisi kertoo, ja alue on täynnä raunioita ja vääntynyttä metallia. Viranomaisten mukaan ei ole selvää, oliko kyseessä itsemurhaisku. Ei ole myöskään selvää, oliko kohteena turvallisuusjoukkojen saattue vai Pakistanin shiia-vähemmistöyhteisön jäseniä. Mikään ryhmä ei ole ilmoittanut tehneensä iskua, mutta Talebanin ja muiden sunnitaistelijaryhmien tiedetään toimivan alueella.</w:t>
      </w:r>
    </w:p>
    <w:p>
      <w:r>
        <w:rPr>
          <w:b/>
        </w:rPr>
        <w:t xml:space="preserve">Yhteenveto</w:t>
      </w:r>
    </w:p>
    <w:p>
      <w:r>
        <w:t xml:space="preserve">Ainakin 12 ihmistä on kuollut ja kymmeniä loukkaantunut autopommin räjähdettyä torilla Luoteis-Pakistanissa, kertovat viranomaiset.</w:t>
      </w:r>
    </w:p>
    <w:p>
      <w:r>
        <w:rPr>
          <w:b/>
          <w:u w:val="single"/>
        </w:rPr>
        <w:t xml:space="preserve">Asiakirjan numero 37031</w:t>
      </w:r>
    </w:p>
    <w:p>
      <w:r>
        <w:t xml:space="preserve">Neathin kirkko vähättelee hössötystä siitä, että Maria käytti ratsastushattua syntymäaasin päällä.</w:t>
      </w:r>
    </w:p>
    <w:p>
      <w:r>
        <w:t xml:space="preserve">Mark Barrett Bridge Churchista sanoi, ettei kukaan ollut pakottanut heitä laittamaan kahdeksanvuotiasta tyttöä käyttämään hattua. Hänen mukaansa se oli tervettä järkeä ja myös osa aasin omistajan lupavaatimuksia. Tapahtuma järjestetään kaupungin keskustassa lauantaina. Juttu on päässyt valtakunnallisiin lehtiin, koska Mary käytti kypärää terveys- ja turvallisuusnäkökohtien vuoksi. Otsikoissa ovat olleet mm: "Tonttu ja turvallisuus pakottavat Maryn ratsastamaan aasin selässä kypärä päässä". Barrett on kuitenkin sanonut, ettei hän tiedä, mistä kohu johtuu. "Tiedämme, että hattu voidaan helposti peittää puvun alle", hän sanoi. "Jotain erilaista" "Aasi kulkee julkisella tiellä, ja siksi hänellä on hattu päässään - meidän on otettava huomioon kaikkien asianosaisten terveys ja turvallisuus". "Siitä se on lähtenyt - kukaan ei ole laittanut kättä selkämme taakse, jotta voisimme tehdä tämän." Kirkon nuorisoryhmää johtava Barrett sanoi myös, etteivät he olleet saaneet valituksia. "Tarvitsemme tähän oikean aasin", hän lisäsi. "Ajattelin vain, että se olisi jotain erilaista." Muut lapset osallistuvat syntymään, samoin Pelastusarmeija.</w:t>
      </w:r>
    </w:p>
    <w:p>
      <w:r>
        <w:rPr>
          <w:b/>
        </w:rPr>
        <w:t xml:space="preserve">Yhteenveto</w:t>
      </w:r>
    </w:p>
    <w:p>
      <w:r>
        <w:t xml:space="preserve">Järjestäjät, jotka järjestävät synttärinäytelmän, jossa Mariaa näyttelevä lapsi ratsastaa aasin selässä Neathin läpi, ovat kysyneet, miksi on syntynyt kohu siitä, että hänen on käytettävä ratsastushattua.</w:t>
      </w:r>
    </w:p>
    <w:p>
      <w:r>
        <w:rPr>
          <w:b/>
          <w:u w:val="single"/>
        </w:rPr>
        <w:t xml:space="preserve">Asiakirjan numero 37032</w:t>
      </w:r>
    </w:p>
    <w:p>
      <w:r>
        <w:t xml:space="preserve">Kolme pidätystä Lutonissa puukotetun teinin kuoltua</w:t>
      </w:r>
    </w:p>
    <w:p>
      <w:r>
        <w:t xml:space="preserve">Kaupungissa asunut Azaan Kaleem, 18, löydettiin kriittisessä tilassa Hartsfield Roadilta noin klo 17.20 GMT torstaina. Hän kuoli vammoihinsa sairaalassa lauantaina. Lutonista kotoisin olevat 19-, 18- ja 17-vuotiaat nuoret pidätettiin sunnuntaina, ja he ovat edelleen pidätettyinä. Toinen mies pidätettiin ja vapautettiin ilman syytteitä. Poliisit ovat pyytäneet kaikkia, joilla on tietoja hyökkäyksestä, ottamaan yhteyttä. Bedfordshiren poliisin mukaan etsivät haluaisivat puhua tummavärisen auton, pienen kirkkaan sinisen auton ja hopeisen auton kuljettajille, joiden kaikkien nähtiin ajavan tiellä tuolloin. Hänen perheensä sunnuntaina julkaisemassa muistokirjoituksessa Kaleemia kuvailtiin "elämäniloiseksi" ja "äärimmäisen kiltiksi".</w:t>
      </w:r>
    </w:p>
    <w:p>
      <w:r>
        <w:rPr>
          <w:b/>
        </w:rPr>
        <w:t xml:space="preserve">Yhteenveto</w:t>
      </w:r>
    </w:p>
    <w:p>
      <w:r>
        <w:t xml:space="preserve">Kolme teiniä on pidätetty murhasta epäiltynä sen jälkeen, kun Lutonissa puukotettu 18-vuotias kuoli.</w:t>
      </w:r>
    </w:p>
    <w:p>
      <w:r>
        <w:rPr>
          <w:b/>
          <w:u w:val="single"/>
        </w:rPr>
        <w:t xml:space="preserve">Asiakirjan numero 37033</w:t>
      </w:r>
    </w:p>
    <w:p>
      <w:r>
        <w:t xml:space="preserve">Karkulainen tyytymätön poliisin kuvaan julkaisee oman kuvansa</w:t>
      </w:r>
    </w:p>
    <w:p>
      <w:r>
        <w:t xml:space="preserve">Lincolnshiren poliisi etsii Stephen Murphya, 33, koska hän ei ole saapunut Bostonissa 9. heinäkuuta oikeuteen, jossa häntä syytetään vahingonteosta. Hän julkaisi kuvan Lincolnshire Reporterin verkkosivuilla vastauksena vetoomusta käsittelevään artikkeliin. Entinen herra Boston arvosteli sanomalehteä ja poliisia siitä, että he käyttivät "huonompaa kuvaa minusta". Aiemmin Murphy, joka käyttää nimeä Jr V Murphy, julkaisi videon itsestään nopeusboksin ajossa kuvatekstin kera: "Näyttää siltä, että olen ajanut ylinopeutta lol Minun on parasta olla varovainen, he saattavat laittaa etsityimmän postin ylinopeudesta". Ylikomisario Jim Trafford Lincolnshiren poliisista sanoi: "Olemme tietoisia joistakin sosiaalisen median viesteistä, joissa henkilö väittää olevansa etsintäkuulutettu Stephen Murphy. "Jos herra Murphy itse haluaa ilmoittautua ja tulla Bostonin poliisiasemalle, puhumme hänen kanssaan mielellämme." Seuraa BBC East Yorkshire ja Lincolnshire Facebookissa, Twitterissä ja Instagramissa. Lähetä juttuideoita osoitteeseen yorkslincs.news@bbc.co.uk.</w:t>
      </w:r>
    </w:p>
    <w:p>
      <w:r>
        <w:rPr>
          <w:b/>
        </w:rPr>
        <w:t xml:space="preserve">Yhteenveto</w:t>
      </w:r>
    </w:p>
    <w:p>
      <w:r>
        <w:t xml:space="preserve">Pakomatkalla ollut entinen malli julkaisi oman "rikoskuvauksensa", koska oli tyytymätön poliisin käyttämään kuvaan.</w:t>
      </w:r>
    </w:p>
    <w:p>
      <w:r>
        <w:rPr>
          <w:b/>
          <w:u w:val="single"/>
        </w:rPr>
        <w:t xml:space="preserve">Asiakirjan numero 37034</w:t>
      </w:r>
    </w:p>
    <w:p>
      <w:r>
        <w:t xml:space="preserve">Swansean kanavan kunnostus: Insinööri "valaisee</w:t>
      </w:r>
    </w:p>
    <w:p>
      <w:r>
        <w:t xml:space="preserve">Swansea Canal Society ja Glandwr Cymru - Walesin kanava- ja jokisäätiö - työskentelevät avatakseen uudelleen osia 16 mailin (26 km) pituisesta kanavasta. He ovat ottaneet yhteyttä John Evansiin, joka on neuvonut vapaaehtoisia siinä, miten Clydachin lähellä sijaitseva sulku voidaan kunnostaa. Kanavayhdistyksen mukaan hän on auttanut "valaisemaan vesireittiä" uudella tavalla. Swansea Canal Navigation Company rakensi kanavan vuosina 1794-1798, ja se kulkee Swanseasta Abercrafiin Powysissa. Vuodesta 1958 lähtien osia kanavasta on kuitenkin hylätty, myyty ja täytetty, minkä vuoksi vedessä on jäljellä vain 10 kilometriä (kuusi mailia) ja kuusi alkuperäisestä 36 sulusta. Kanavayhdistyksen mukaan Evans oli yksi kolmesta vielä elossa olevasta miehestä, joka tiesi, miten kanava oli haudattu, sillä hän oli Glamorganin kreivikunnanvaltuuston nimittämä insinööri, joka vastasi alkuperäisestä hankkeesta. Martin Davies, edunvalvoja, sanoi: "John on valottanut uutta tietoa siitä, mitä tapahtui päivänä, jolloin lukko haudattiin. "Toivomme, että seura ja Canal &amp; River Trust voivat kunnostaa sekä lukon että kanavan ja palkita Johnin uskon teon." Nick Worthington, Glandwr Cymru -järjestön vesiväyläpäällikkö, lisäsi: "Yhden alkuperäisen insinöörin saaminen mukaan on suuri askel kohti vesiväylän kadonneiden osien palauttamista takaisin käyttöön."</w:t>
      </w:r>
    </w:p>
    <w:p>
      <w:r>
        <w:rPr>
          <w:b/>
        </w:rPr>
        <w:t xml:space="preserve">Yhteenveto</w:t>
      </w:r>
    </w:p>
    <w:p>
      <w:r>
        <w:t xml:space="preserve">Vapaaehtoiset, jotka työskentelevät Swansean historiallisen kanavan kunnostamiseksi, ovat värvänneet epätavallisen liittolaisen - insinöörin, jonka tehtävänä oli täyttää kanava 1970-luvulla.</w:t>
      </w:r>
    </w:p>
    <w:p>
      <w:r>
        <w:rPr>
          <w:b/>
          <w:u w:val="single"/>
        </w:rPr>
        <w:t xml:space="preserve">Asiakirjan numero 37035</w:t>
      </w:r>
    </w:p>
    <w:p>
      <w:r>
        <w:t xml:space="preserve">Condor Ferries peruuttaa purjehduksia korjaustöiden vuoksi.</w:t>
      </w:r>
    </w:p>
    <w:p>
      <w:r>
        <w:t xml:space="preserve">Condor Vitesse on tarkoitus telakoida sunnuntaista alkaen kahdeksi viikoksi, jotta yksi sen neljästä moottorista voidaan vaihtaa. Joitakin saarten, Ranskan ja Yhdistyneen kuningaskunnan välisiä vuoroja on muutettu, ja 10 Poole-Cherbourg-vuoroa on peruttu. Yhtiö ilmoitti työskentelevänsä auttaakseen matkustajia, joita asia koskee, tekemään muutoksia matkasuunnitelmiinsa. Condor Ferriesin Guernseyn johtaja Ian Milner sanoi: "Olemme päättäneet asentaa uuden moottorin ennen kesän huippusesongin alkua, jotta suurin osa matkustajista ei joutuisi kärsimään. "Meillä on käytössämme varamoottori, ja se on lyhentänyt huomattavasti aikaa, jonka lautta on poissa vedestä, mutta korvaavan moottorin asentaminen kestää noin kaksi viikkoa." Uuden moottorin asentamisen jälkeen on odotettavissa lisää aikataulun muutoksia koeajaksi. Päivittäiset matkat Poolen ja Cherbourgin välillä ovat Condor Ferriesin ja Brittany Ferriesin yhteisyritys.</w:t>
      </w:r>
    </w:p>
    <w:p>
      <w:r>
        <w:rPr>
          <w:b/>
        </w:rPr>
        <w:t xml:space="preserve">Yhteenveto</w:t>
      </w:r>
    </w:p>
    <w:p>
      <w:r>
        <w:t xml:space="preserve">Useita Condor Ferriesin vuoroja on peruttu tai viivästynyt yhden lauttojen moottorivian vuoksi.</w:t>
      </w:r>
    </w:p>
    <w:p>
      <w:r>
        <w:rPr>
          <w:b/>
          <w:u w:val="single"/>
        </w:rPr>
        <w:t xml:space="preserve">Asiakirjan numero 37036</w:t>
      </w:r>
    </w:p>
    <w:p>
      <w:r>
        <w:t xml:space="preserve">Maahanmuuttajien rajanylitykset: Rajavartiolaitoksen maihin tuomat kahdeksan siirtolaista</w:t>
      </w:r>
    </w:p>
    <w:p>
      <w:r>
        <w:t xml:space="preserve">Seitsemän miestä ja yksi nainen nähtiin kyyristyneinä veneessä, ennen kuin rajavartijat ottivat heidät kiinni ja veivät heidät Doveriin lauantaina. Sisäministeriön mukaan 56 ihmistä ylitti rajanylityspaikan torstaina, ja perjantaina saapui vielä 40 ihmistä. Näiden uskotaan olevan ensimmäiset pienveneillä tehdyt ylitykset sen jälkeen, kun eräs perhe kuoli yrittäessään matkaa. Kurdi-iranilainen perhe kuoli, kun heidän täpötäysi veneensä upposi Ranskan rannikolla 27. lokakuuta. Rasoul Iran-Nejad ja hänen vaimonsa Shiva Mohammad Panahi, molemmat 35, kuolivat yhdessä lastensa Anitan, 9, ja Arminin, 6, kanssa. Heidän vain 15 kuukauden ikäinen poikavauvansa Artin on kateissa ja oletettavasti kuollut. Salaisen kanavan uhan komentaja Dan O'Mahoney sanoi, että 60 ihmistä oli estetty ylittämästä "uskomattoman vaarallista rajaa kahden viime päivän aikana". "Jahtaamme rikollisia, jotka ovat vastuussa näistä ylityksistä, ja viime viikolla saimme neljä ihmistä, jotka vaaransivat kymmeniä ihmishenkiä, telkien taakse", hän lisäsi.</w:t>
      </w:r>
    </w:p>
    <w:p>
      <w:r>
        <w:rPr>
          <w:b/>
        </w:rPr>
        <w:t xml:space="preserve">Yhteenveto</w:t>
      </w:r>
    </w:p>
    <w:p>
      <w:r>
        <w:t xml:space="preserve">Maahanmuuttoviranomaiset ovat tuoneet maihin kahdeksan siirtolaista sen jälkeen, kun lähes 100 oli tehnyt matkan kahdessa päivässä.</w:t>
      </w:r>
    </w:p>
    <w:p>
      <w:r>
        <w:rPr>
          <w:b/>
          <w:u w:val="single"/>
        </w:rPr>
        <w:t xml:space="preserve">Asiakirjan numero 37037</w:t>
      </w:r>
    </w:p>
    <w:p>
      <w:r>
        <w:t xml:space="preserve">Vietnam vangitsee Yhdysvaltain kansalaisen "valtion kaatamisjuonesta".</w:t>
      </w:r>
    </w:p>
    <w:p>
      <w:r>
        <w:t xml:space="preserve">Michael Phuong Minh Nguyen, 55, oli myöntänyt halunneensa lietsoa mielenosoituksia Vietnamissa, kertoi hänen asianajajansa BBC:lle. Hän kiisti kuitenkin vakavammat syytteet, joiden mukaan hän olisi suunnitellut hyökkäyksiä hallituksen toimistoja vastaan Hanoissa ja Ho Chi Minh Cityssä bensiinipommeilla. Viime vuonna vangittu Nguyen karkotetaan tuomionsa kärsittyään. Myös kolme vietnamilaista miestä tuomittiin eri pituisiin vankeusrangaistuksiin asiaan liittyvistä rikoksista. Viime vuosien suurista talousuudistuksista huolimatta Vietnam on edelleen kommunistinen yksipuoluevaltio, jossa viranomaisten arvostelua ei suvaita. Mitä oikeudessa tapahtui? Nguyen ja kolme muuta syytettyä todettiin maanantaina syyllisiksi vain puoli päivää kestäneen oikeudenkäynnin jälkeen. Nguyenin puolustusasianajaja Nguyen Van Tam kuvaili tuomiota "liian raskaaksi". Hänen mukaansa ei ollut todisteita siitä, että hänen päämiehensä olisi suunnitellut käyttävänsä bensiinipommeja hyökkäykseen valtion virastoihin. Ei ollut heti selvää, aikovatko syytetyt valittaa. Kuka on Michael Phuong Minh Nguyen? Hän on syntynyt Vietnamissa, mutta on asunut Yhdysvalloissa lapsesta asti. Neljän lapsen isä pidätettiin heinäkuussa 2018 yksityisvierailun aikana Vietnamissa. Pian pidätyksen jälkeen yhdysvaltalaiset aktivistit käynnistivät vetoomuksen, jossa vaadittiin hänen välitöntä vapauttamistaan.</w:t>
      </w:r>
    </w:p>
    <w:p>
      <w:r>
        <w:rPr>
          <w:b/>
        </w:rPr>
        <w:t xml:space="preserve">Yhteenveto</w:t>
      </w:r>
    </w:p>
    <w:p>
      <w:r>
        <w:t xml:space="preserve">Vietnamin tuomioistuin on tuominnut Yhdysvaltain kansalaisen 12 vuodeksi vankeuteen todettuaan hänet syylliseksi yritykseen "kaataa valtio".</w:t>
      </w:r>
    </w:p>
    <w:p>
      <w:r>
        <w:rPr>
          <w:b/>
          <w:u w:val="single"/>
        </w:rPr>
        <w:t xml:space="preserve">Asiakirjan numero 37038</w:t>
      </w:r>
    </w:p>
    <w:p>
      <w:r>
        <w:t xml:space="preserve">Vauvasarvikuonoja pelastettu Intian Assamin tulvista</w:t>
      </w:r>
    </w:p>
    <w:p>
      <w:r>
        <w:t xml:space="preserve">Kaksi uros- ja yksi naaraspuolista vasikkaa ovat viranomaisten mukaan tarkkailussa. Tulvien aikana sadat puiston eläimet siirtyvät Karbi Anglongin viereisille kukkuloille turvaan. Kaziranga on yksi maailman tärkeimmistä luonnonpuistoista, ja siellä asuu erittäin uhanalainen yksisarvinen sarvikuono, norsuja, suohirvi ja tiikereitä. Aikaisemmin norsulauma kuvattiin uivan tulvivan puiston läpi ja ylittävän valtatien kuivemmalle korkeammalle maalle. Viranomaiset olivat myös pelastaneet seitsemän suohirveä tulvista, he kertoivat.</w:t>
      </w:r>
    </w:p>
    <w:p>
      <w:r>
        <w:rPr>
          <w:b/>
        </w:rPr>
        <w:t xml:space="preserve">Yhteenveto</w:t>
      </w:r>
    </w:p>
    <w:p>
      <w:r>
        <w:t xml:space="preserve">Intian viranomaiset ovat pelastaneet kolme sarvikuononpoikasta Kazirangan kansallispuistosta tulvien runtelemasta Assamin osavaltiosta.</w:t>
      </w:r>
    </w:p>
    <w:p>
      <w:r>
        <w:rPr>
          <w:b/>
          <w:u w:val="single"/>
        </w:rPr>
        <w:t xml:space="preserve">Asiakirjan numero 37039</w:t>
      </w:r>
    </w:p>
    <w:p>
      <w:r>
        <w:t xml:space="preserve">Wisbech Angles -teatterin vetoomus papukopan mokauksen vuoksi</w:t>
      </w:r>
    </w:p>
    <w:p>
      <w:r>
        <w:t xml:space="preserve">Ylimitoitettu kasvillisuus ei koskaan saapunut joulukuussa esitettävään Jack and the Beanstalk -näytelmään Angles Theatreen Wisbechissä, Cambridgeshiren osavaltiossa. Korvaava kasvi löytyi, mutta teatteri ei ollut vakuuttanut alkuperäistä lähetystä, joka katosi Cornwallissa. Se kerää nyt joukkorahoitusta toimittajan 3 500 punnan rekvisiitan korvaamiseksi. Pavunvarsi oli tilattu teatteriyritykseltä Cornwallissa, mutta se ei päässyt Exeterissä sijaitsevaan jakeluvarastoon asti. Teatterin on nyt maksettava ilmatäytteisen pavun kustannukset takaisin, jotta vuokraaja voi korvata sen. Jamie Cook Angles Theatre -teatterista sanoi, ettei hän ollut varma, miten jättimäinen papuvarsi oli mahdollista kadottaa, mutta hän arveli, että etiketti oli saattanut pudota ja että puhallettava pavunvarsi oli "luultavasti jossain laatikossaan". "Angles Theatre on yksi Yhdistyneen kuningaskunnan vanhimmista toimivista teattereista ja todellinen helmi kaupungille, mutta olemme pieni hyväntekeväisyysjärjestö, ja tämä on meille suuri rahasumma, joka meidän on löydettävä, varsinkin nyt, hiljaisimpana vuodenaikana", hän sanoi. Koska tarvitaan enemmän kuin tarunhohtoiset maagiset pavut, jotta saadaan aikaan jättimäinen summa toimittajan korvaamiseksi, Cook lisäsi: "Olemme perustaneet varainkeruusivun, jolla voimme auttaa kattamaan kadonneen pavunvarremme kustannukset." Teatteri on aloittanut joukkorahoitussivun siinä toivossa, että se kerää tarpeeksi rahaa korvaavaan tuotteeseen.</w:t>
      </w:r>
    </w:p>
    <w:p>
      <w:r>
        <w:rPr>
          <w:b/>
        </w:rPr>
        <w:t xml:space="preserve">Yhteenveto</w:t>
      </w:r>
    </w:p>
    <w:p>
      <w:r>
        <w:t xml:space="preserve">Eräs teatteri pyytää pantomiimikävijöitä kaivamaan syvältä - muutakin kuin taikapapuja - korvatakseen kuljetuksen aikana kadonneen jättimäisen puhallettavan papuvarren.</w:t>
      </w:r>
    </w:p>
    <w:p>
      <w:r>
        <w:rPr>
          <w:b/>
          <w:u w:val="single"/>
        </w:rPr>
        <w:t xml:space="preserve">Asiakirjan numero 37040</w:t>
      </w:r>
    </w:p>
    <w:p>
      <w:r>
        <w:t xml:space="preserve">Miestä syytetään murhasta Wythenshawen puukotuksen jälkeen</w:t>
      </w:r>
    </w:p>
    <w:p>
      <w:r>
        <w:t xml:space="preserve">Lee Knottin, 45, kimppuun hyökättiin kävellessään Royal Oak Roadilla, Wythenshawessa tiistaina noin klo 17.10 BST, poliisi kertoi. Hänet vietiin sairaalaan, jossa hänet todettiin kuolleeksi. Tony Robertsonia, 19, Atlow Drivesta, Wythenshawesta, syytetään myös toisen uhkaamisesta julkisella paikalla teräaseella. Hän on edelleen pidätettynä oikeudenkäyntiin asti. Hän saapuu maanantaina Manchesterin ja Salfordin käräjäoikeuteen. Aiheeseen liittyvät Internet-linkit HM Courts &amp; Tribunals Service (HM Courts &amp; Tribunals Service)</w:t>
      </w:r>
    </w:p>
    <w:p>
      <w:r>
        <w:rPr>
          <w:b/>
        </w:rPr>
        <w:t xml:space="preserve">Yhteenveto</w:t>
      </w:r>
    </w:p>
    <w:p>
      <w:r>
        <w:t xml:space="preserve">Miestä on syytetty murhasta kuolemaan johtaneen puukotuksen jälkeen.</w:t>
      </w:r>
    </w:p>
    <w:p>
      <w:r>
        <w:rPr>
          <w:b/>
          <w:u w:val="single"/>
        </w:rPr>
        <w:t xml:space="preserve">Asiakirjan numero 37041</w:t>
      </w:r>
    </w:p>
    <w:p>
      <w:r>
        <w:t xml:space="preserve">Prodigy ilmoitti lopulliseksi Download Festivalin pääesiintyjäksi</w:t>
      </w:r>
    </w:p>
    <w:p>
      <w:r>
        <w:t xml:space="preserve">Tanssiesitys päättää tapahtuman perjantai-illan 8. kesäkuuta. Metallica ja uudelleen muodostettu Black Sabbath ilmoitettiin viime viikolla kahdeksi muuksi pääesiintyjäksi, ja liput tulevat myyntiin perjantaina 18. marraskuuta kello 9.00 alkaen. The Prodigy esiintyi viimeksi Download-festivaalilla vuonna 2009. Viime vuoden pääesiintyjät olivat Def Leppard, System Of A Down ja Linkin Park. Metallica esittää vuonna 1991 julkaistun "black"-albuminsa, joka sisälsi muun muassa Enter Sandmanin ja The Unforgivenin, kokonaisuudessaan sen 21-vuotispäivän kunniaksi. Yhtye ei ole esiintynyt Downloadissa sitten vuoden 2006. Samaan aikaan Black Sabbath on palaamassa festivaalille yhdessä laulaja Ozzy Osbournen kanssa. Andy Copping festivaalijärjestäjä Live Nationista sanoi: "Black Sabbathin alkuperäisen kokoonpanon jälleennäkeminen on ollut yksi vuoden puhutuimmista tarinoista. "Olen innoissani, että yhtye palaa Donington Parkiin ensi vuonna ja auttaa meitä juhlistamaan Download-festivaalin 10-vuotista taivalta."</w:t>
      </w:r>
    </w:p>
    <w:p>
      <w:r>
        <w:rPr>
          <w:b/>
        </w:rPr>
        <w:t xml:space="preserve">Yhteenveto</w:t>
      </w:r>
    </w:p>
    <w:p>
      <w:r>
        <w:t xml:space="preserve">The Prodigy on julkistettu Donington Parkissa järjestettävän ensi vuoden Download-festivaalin viimeiseksi pääesiintyjäksi.</w:t>
      </w:r>
    </w:p>
    <w:p>
      <w:r>
        <w:rPr>
          <w:b/>
          <w:u w:val="single"/>
        </w:rPr>
        <w:t xml:space="preserve">Asiakirjan numero 37042</w:t>
      </w:r>
    </w:p>
    <w:p>
      <w:r>
        <w:t xml:space="preserve">Derbyshiren kirkon lyijyvarkaudet herättävät poliisin vetoomuksen</w:t>
      </w:r>
    </w:p>
    <w:p>
      <w:r>
        <w:t xml:space="preserve">Viimeisimmän tapauksen kohteena oli Tintwistlen Church Streetillä sijaitseva Christ Church, joka joutui hyökkäyksen kohteeksi keskiviikkona kello 16.00 BST:n ja torstaina kello 09.30 BST:n välisenä aikana. Poliisin mukaan varkaat varastivat katolta suuren määrän lyijyä. Castletonissa Castle Streetillä sijaitsevan St Edmund's Churchin kuistilta vietiin myös lyijyä 6. toukokuuta. Komisario Gareth Meadows Derbyshiren poliisista sanoi: "Jos asut lähellä kirkkoa tai muuta rakennusta, jossa on lyijyä, ole valppaana. Jos näette jonkun käyttäytyvän epäilyttävästi näiden rakennusten lähellä, kenties katselemassa kattoa ja kouruja, ottakaa yhteyttä poliisiin. "Metallivarkaat vievät lyijyä usein ajoneuvoilla, joten pyydän myös asukkaita soittamaan meille, jos he näkevät ajoneuvoja pysäköitynä tällaisten rakennusten pihalle."</w:t>
      </w:r>
    </w:p>
    <w:p>
      <w:r>
        <w:rPr>
          <w:b/>
        </w:rPr>
        <w:t xml:space="preserve">Yhteenveto</w:t>
      </w:r>
    </w:p>
    <w:p>
      <w:r>
        <w:t xml:space="preserve">Derbyshiren kirkkojen lyijyvarkauksien sarja on saanut poliisin vetoamaan asukkaisiin, jotta he ilmoittaisivat havaitsemastaan epäilyttävästä toiminnasta.</w:t>
      </w:r>
    </w:p>
    <w:p>
      <w:r>
        <w:rPr>
          <w:b/>
          <w:u w:val="single"/>
        </w:rPr>
        <w:t xml:space="preserve">Asiakirjan numero 37043</w:t>
      </w:r>
    </w:p>
    <w:p>
      <w:r>
        <w:t xml:space="preserve">Afrikka "tarvitsee 1,2 miljoonaa dollaria" koronavirustappioiden korvaamiseksi.</w:t>
      </w:r>
    </w:p>
    <w:p>
      <w:r>
        <w:t xml:space="preserve">IMF:n johtaja Kristalina Georgieva sanoi, että maailman on tehtävä enemmän tukeakseen Afrikkaa, jotta se voisi toipua tästä kriisistä. Afrikassa on ollut vähemmän Covid-tartuntoja ja -kuolemia kuin useimmissa muissa maanosissa. Maailmanpankin mukaan 43 miljoonaa afrikkalaista on kuitenkin pandemian vuoksi vaarassa ajautua äärimmäiseen köyhyyteen. Georgieva kertoi IMF:n virtuaalisessa kokouksessa, että taloudelliset vaikutukset ovat kääntämässä Afrikan viime vuosien vahvan kasvun trendin päinvastaiseksi, sillä työpaikkoja on menetetty ja perheiden tulot ovat pienentyneet 12 prosenttia. Hän lisäsi, että monet Afrikan hallitukset ovat ottaneet käyttöön lieventämistoimia, jotka ovat maksaneet 2,5 prosenttia BKT:stä, jotta iskua voitaisiin lieventää. "Vaikea valinta" IMF on antanut Afrikan maille noin 26 miljardia dollaria vaikutusten lieventämiseksi, mutta jopa yksityisten lainanantajien ja muiden maiden avun avulla rahoituksesta on edelleen valtava puute. "Joidenkin maiden suuri velkataakka pakottaa ne valitsemaan velanmaksun ja sosiaali- ja terveysmenojen lisäämisen välillä, IMF:n johtaja sanoi. Hän vaati, että G20-ryhmä jatkaisi velkojen takaisinmaksun lykkäämistä, ja toivoi, että luotonantoon olisi saatavilla enemmän varoja. Afrikassa on todettu yli 1,5 miljoonaa vahvistettua koronavirustapausta ja lähes 37 000 ihmistä on kuollut.</w:t>
      </w:r>
    </w:p>
    <w:p>
      <w:r>
        <w:rPr>
          <w:b/>
        </w:rPr>
        <w:t xml:space="preserve">Yhteenveto</w:t>
      </w:r>
    </w:p>
    <w:p>
      <w:r>
        <w:t xml:space="preserve">Kansainvälinen valuuttarahasto on todennut, että koronaviruksen aiheuttamien taloudellisten vahinkojen ja terveydenhuoltokustannusten vuoksi Afrikka tarvitsee seuraavien kolmen vuoden aikana 1,2 miljardia dollaria (920 miljardia puntaa).</w:t>
      </w:r>
    </w:p>
    <w:p>
      <w:r>
        <w:rPr>
          <w:b/>
          <w:u w:val="single"/>
        </w:rPr>
        <w:t xml:space="preserve">Asiakirjan numero 37044</w:t>
      </w:r>
    </w:p>
    <w:p>
      <w:r>
        <w:t xml:space="preserve">Eteläkorealaiset ajelevat päitään vastalauseena Thaad-ohjusjärjestelmälle</w:t>
      </w:r>
    </w:p>
    <w:p>
      <w:r>
        <w:t xml:space="preserve">Asukkaat ovat vastustaneet suunnitelmaa ja sanoneet, että se tekee Seongjusta mahdollisen maalitaulun. Yhdysvallat ja Etelä-Korea päättivät sijoittaa järjestelmän sinne sen jälkeen, kun jännitteet Pohjois-Korean kanssa olivat lisääntyneet kuukausia. Pohjois-Korea teki tammikuussa neljännen ydinkokeensa ja on sen jälkeen tehnyt muitakin ohjuskokeita. Noin 300 kilometriä pääkaupungista Soulista etelään sijaitsevan Seongjun asukkaat pelkäävät kuitenkin, että he voisivat joutua kärsimään vastatoimista, joilla Pohjois-Korea on jo uhannut. He pitelivät kylttejä ja huusivat "No Thaad!". Terminal High Altitude Area Defense (Thaad) -järjestelmä on suunniteltu ampumaan ohjuksia ilmasta. Etelä-Korean presidentti Park Geun-hye sanoi maanantaina: "Thaad on itsepuolustustoimenpide, jonka olemme päättäneet ottaa käyttöön suojellaksemme kansamme henkeä Pohjois-Korean holtittomilta provokaatioilta." Mikä on Terminal High Altitude Area Defense System (Thaad)?</w:t>
      </w:r>
    </w:p>
    <w:p>
      <w:r>
        <w:rPr>
          <w:b/>
        </w:rPr>
        <w:t xml:space="preserve">Yhteenveto</w:t>
      </w:r>
    </w:p>
    <w:p>
      <w:r>
        <w:t xml:space="preserve">Yli 900 eteläkorealaista on ajellut päänsä vastalauseena Yhdysvaltain ohjuspuolustusjärjestelmälle, joka on tarkoitus asentaa Seongjun kaakkoiselle alueelle.</w:t>
      </w:r>
    </w:p>
    <w:p>
      <w:r>
        <w:rPr>
          <w:b/>
          <w:u w:val="single"/>
        </w:rPr>
        <w:t xml:space="preserve">Asiakirjan numero 37045</w:t>
      </w:r>
    </w:p>
    <w:p>
      <w:r>
        <w:t xml:space="preserve">Guernseyn kerbside-kierrätyksen pitäisi alkaa vuonna 2013.</w:t>
      </w:r>
    </w:p>
    <w:p>
      <w:r>
        <w:t xml:space="preserve">Helmikuussa valtiot sopivat kerbside-kierrätyksen käyttöönotosta osana toimia, joilla pyritään saavuttamaan 70 prosentin kierrätystavoite, joka on määrä saavuttaa vuoteen 2025 mennessä. Julkisten palvelujen apulaisministeri Scott Ogier sanoi, että liiketoimintamallia viimeistellään parhaillaan. Hän sanoi, että jos kaikki sujuu suunnitelmien mukaan, palvelu olisi toiminnassa vuonna 2013. Varapuheenjohtaja Ogier sanoi, että valtiovarain- ja resurssiosaston on hyväksyttävä liiketoiminta-asiakirja ennen tarjouskilpailun järjestämistä. Hän sanoi: "Jos kaikki sujuu hyvin, tarjouskilpailu käynnistetään ensi vuoden alkupuoliskolla, ja toimintakuntoon päästään [vuoden] loppuun mennessä." Kerbside-kierrätys hyväksyttiin osana jätestrategiaa, johon kuuluu jätteiden vienti saarelta. Saaren nykyisen kaatopaikkastrategian odotetaan kestävän vuoteen 2022 asti.</w:t>
      </w:r>
    </w:p>
    <w:p>
      <w:r>
        <w:rPr>
          <w:b/>
        </w:rPr>
        <w:t xml:space="preserve">Yhteenveto</w:t>
      </w:r>
    </w:p>
    <w:p>
      <w:r>
        <w:t xml:space="preserve">Jätehuoltoviranomaisen johtajan mukaan Guernseyn kierrätys on tarkoitus saada käyntiin ensi vuoden loppuun mennessä.</w:t>
      </w:r>
    </w:p>
    <w:p>
      <w:r>
        <w:rPr>
          <w:b/>
          <w:u w:val="single"/>
        </w:rPr>
        <w:t xml:space="preserve">Asiakirjan numero 37046</w:t>
      </w:r>
    </w:p>
    <w:p>
      <w:r>
        <w:t xml:space="preserve">Joulun junaliikenteen häiriöt: Finsbury Park oli "sopimaton</w:t>
      </w:r>
    </w:p>
    <w:p>
      <w:r>
        <w:t xml:space="preserve">Robin Gisby kertoi kansanedustajille, että junien lähettämiselle Finsbury Parkiin ei ollut vaihtoehtoa 27. joulukuuta. Tämä aiheutti sen, että asemalla oli niin paljon matkustajia, etteivät matkustajat päässeet junista pois, ja asema oli suljettava. Gisby sanoi kuitenkin kannattavansa samaa päätöstä uudelleen. Alahuoneen liikennevaliokunnalle puhuessaan Gisby sanoi: "Finsbury Park oli täysin sopimaton verrattuna King's Crossin asemaan, mutta emme voineet tehdä mitään muuta. "Mikä tahansa muu päätös olisi aiheuttanut matkustajille vielä enemmän epämukavuutta." Network Railin aiemmin tällä viikolla julkaisema raportti paljasti, että huono suunnittelu, laiteviat ja viestintäkatkokset vaikuttivat osaltaan ylityksiin. Paddingtonin lähistöllä tehdyt fyysiset työt saatiin päätökseen ajallaan, mutta turvallisuustarkastukset, joiden olisi pitänyt kestää kaksi tuntia, kestivät 10 tuntia, raportissa sanottiin. Kun työt King's Crossin lähellä ylitettiin, junat vaihdettiin siten, että ne alkoivat ja päättyivät Finsbury Parkiin, mutta aseman matkustajavirtojen hallitsemiseksi ei tehty tarpeeksi. Network Railin toimitusjohtaja Mark Carne kertoi valiokunnalle, että hänen mielestään King's Crossin aseman ylityksestä olisi voitu ilmoittaa aikaisemmin ja Finsbury Parkin laiturien käyttöä koskevaa viestintää olisi voitu parantaa. Rail Delivery Group -rautatietoimialan elin on ilmoittanut, että ylityksistä tehdään toinenkin tutkimus. Siinä tutkitaan mahdollisuutta siirtää suuria teknisiä hankkeita pois joulun ajalta. Office of Rail Regulation (ORR) on jo käynnistänyt oman tutkimuksensa.</w:t>
      </w:r>
    </w:p>
    <w:p>
      <w:r>
        <w:rPr>
          <w:b/>
        </w:rPr>
        <w:t xml:space="preserve">Yhteenveto</w:t>
      </w:r>
    </w:p>
    <w:p>
      <w:r>
        <w:t xml:space="preserve">Junamatkustajat siirrettiin "täysin sopimattomalle" asemalle, kun King's Crossia ei voitu avata yliajettujen rakennustöiden vuoksi, Network Railin johtaja on myöntänyt.</w:t>
      </w:r>
    </w:p>
    <w:p>
      <w:r>
        <w:rPr>
          <w:b/>
          <w:u w:val="single"/>
        </w:rPr>
        <w:t xml:space="preserve">Asiakirjan numero 37047</w:t>
      </w:r>
    </w:p>
    <w:p>
      <w:r>
        <w:t xml:space="preserve">Sir Alex Ferguson lahjoittaa muistoesineitä yliopiston kirjastolle</w:t>
      </w:r>
    </w:p>
    <w:p>
      <w:r>
        <w:t xml:space="preserve">Manchester Unitedin ja Aberdeenin entinen manageri vieraili Glasgow Caledonian Universityssä avaamassa virallisesti Sir Alex Fergusonin kirjaston. Kokoelman joukossa on hänen A-lisenssivalmentajatodistuksensa vuodelta 1979. Mukana on myös päiväkirja vuodelta 1993 - kaudelta, jolloin hän voitti ensimmäisen Valioliigamestaruutensa Old Trafford -seuran kanssa. Sir Alex, joka valmensi Skotlantia myös Meksikon MM-kisoissa vuonna 1986, kertoi opiskelijoille ja henkilökunnalle toivovansa, että he oppisivat hänen epäonnistumisistaan ja menestyksestään. Hän sanoi: "Ihmiset katsovat voittamieni cup-finaalien ja liigojen määrää, mutta minulla oli myös epäonnistumisia. "Tiedättekö, mitä minä tein? Nousin joka aamu ylös ja otin haasteen vastaan koko ajan. "Niin tekevät nämä nuoret opiskelijat, joita olen tukenut. "Aikuisina meillä on vastuu tukea nuoria, antaa heille mahdollisuus. "Koska kun teet niin, he eivät jätä sinua pulaan - he tarttuvat mahdollisuuksiin." 77-vuotias on ollut yliopiston pitkäaikainen tukija, ja hän oli yksi GCU-säätiön perustajista, jolle hän on antanut 700 000 puntaa. Näyttelyn muita esineitä ovat muun muassa Skotlannin liigan pelipaita, hänen aikanaan Aberdeenin managerina toimineen valmentajan muistikirja ja League Managers' Associationin vuoden managerin pokaali.</w:t>
      </w:r>
    </w:p>
    <w:p>
      <w:r>
        <w:rPr>
          <w:b/>
        </w:rPr>
        <w:t xml:space="preserve">Yhteenveto</w:t>
      </w:r>
    </w:p>
    <w:p>
      <w:r>
        <w:t xml:space="preserve">Sir Alex Ferguson on lahjoittanut valikoiman jalkapallomuistoesineitään yliopistolle, joka on nimennyt kirjastonsa uudelleen hänen mukaansa.</w:t>
      </w:r>
    </w:p>
    <w:p>
      <w:r>
        <w:rPr>
          <w:b/>
          <w:u w:val="single"/>
        </w:rPr>
        <w:t xml:space="preserve">Asiakirjan numero 37048</w:t>
      </w:r>
    </w:p>
    <w:p>
      <w:r>
        <w:t xml:space="preserve">Robotti osoittautuu pukumieheksi</w:t>
      </w:r>
    </w:p>
    <w:p>
      <w:r>
        <w:t xml:space="preserve">Robotti-Boris esiintyi Venäjän televisiossa, ja se pystyi ilmeisesti kävelemään, puhumaan ja tanssimaan. Pian esiintymisen jälkeen toimittajat alkoivat kuitenkin kyseenalaistaa robotin aitoutta. Jälkeenpäin sosiaalisessa mediassa julkaistussa kuvassa näkyi selvästi ihmisen kaula. Robotti on itse asiassa 250 000 ruplan (2 975 punnan) hintainen puku nimeltä Aljoša the Robot, jonka on valmistanut Show Robots -niminen yritys. Nuorille suunnatun Proyektoria-teknologiafoorumin järjestäjät eivät olleet väittäneet, että robotti oli aito, mutta Russia-24:n tv-uutisointi antoi ymmärtää, että se oli. Venäläinen verkkosivusto TJournal esitti robotista huolestuneita kysymyksiä: Aljosha-robottipuvun takana olevan yrityksen verkkosivuilla tuotteen kuvaillaan pystyvän luomaan "lähes täydellisen illuusion siitä, että kyseessä on oikea robotti".</w:t>
      </w:r>
    </w:p>
    <w:p>
      <w:r>
        <w:rPr>
          <w:b/>
        </w:rPr>
        <w:t xml:space="preserve">Yhteenveto</w:t>
      </w:r>
    </w:p>
    <w:p>
      <w:r>
        <w:t xml:space="preserve">Venäjän valtion sponsoroimassa tapahtumassa esillä ollut robotti on osoittautunut pukuun pukeutuneeksi mieheksi.</w:t>
      </w:r>
    </w:p>
    <w:p>
      <w:r>
        <w:rPr>
          <w:b/>
          <w:u w:val="single"/>
        </w:rPr>
        <w:t xml:space="preserve">Asiakirjan numero 37049</w:t>
      </w:r>
    </w:p>
    <w:p>
      <w:r>
        <w:t xml:space="preserve">Swansean Castle Square -aukiolle suunnitellaan kaupunkipuistoa.</w:t>
      </w:r>
    </w:p>
    <w:p>
      <w:r>
        <w:t xml:space="preserve">Puutarhasta 1990-luvulla kehitettyä aukiota pidetään "väsyneenä", ja kaupunginvaltuutetut haluavat tehdä muutoksia sen elävöittämiseksi. Se sopisi myös suunniteltuun kaupungin keskustan uudistamiseen, jonka tarkoituksena on tehdä Swanseasta "tunnistamaton" vuoteen 2020 mennessä. Valtuuston kabinetti päättää myöhemmin tässä kuussa, haluaako se kehittää aukion uudelleen, ja sen jälkeen yleisö voi esittää näkemyksensä.</w:t>
      </w:r>
    </w:p>
    <w:p>
      <w:r>
        <w:rPr>
          <w:b/>
        </w:rPr>
        <w:t xml:space="preserve">Yhteenveto</w:t>
      </w:r>
    </w:p>
    <w:p>
      <w:r>
        <w:t xml:space="preserve">Swansean Castle Square voitaisiin muuttaa "kaupunkipuistoksi".</w:t>
      </w:r>
    </w:p>
    <w:p>
      <w:r>
        <w:rPr>
          <w:b/>
          <w:u w:val="single"/>
        </w:rPr>
        <w:t xml:space="preserve">Asiakirjan numero 37050</w:t>
      </w:r>
    </w:p>
    <w:p>
      <w:r>
        <w:t xml:space="preserve">A6-tie: Randalstownin ja Castledawsonin välisen osuuden uusi osuus avataan.</w:t>
      </w:r>
    </w:p>
    <w:p>
      <w:r>
        <w:t xml:space="preserve">Maanantaina Nichola Mallon kuvaili 3,1 mailin pituisen tieosuuden avaamista "merkittäväksi virstanpylvääksi". Ensimmäinen vaihe Randalstownin ja Toomen M22-moottoritien välillä avattiin vuonna 2019. Koko hanke, jossa parannetaan yhdeksän mailia A6-tietä Randalstownin ja Castledawsonin välillä, on määrä saada päätökseen vuoden 2021 alussa. Se maksaa 189 miljoonaa puntaa. "A6 on strategisesti tärkeä reitti, sillä se yhdistää luoteisosan Belfastiin ja sen ulkopuolelle", Mallon sanoi. "Tämän lippulaivahankkeen rakentaminen parantaa yhteyksiä, edistää alueen taloudellista kehitystä ja tuo pitkän aikavälin etuja tienkäyttäjille ja paikallisyhteisöille." Ministeri lisäsi, että uusi tie parantaisi sekä liikenneturvallisuutta että "alueellista tasapainoa". Työt ovat käynnissä uuden suuren tien rakentamiseksi Londonderryn ja Dungivenin välille, A6-tien toiseen päähän. Drumahoen kylästä alkava 15 mailin pituinen kaksikaistainen tieosuus sisältää Dungivenin ohitustien. Parannus, jonka odotetaan valmistuvan vuoteen 2023 mennessä, maksaa infrastruktuuriministeriön mukaan 230 miljoonaa puntaa.</w:t>
      </w:r>
    </w:p>
    <w:p>
      <w:r>
        <w:rPr>
          <w:b/>
        </w:rPr>
        <w:t xml:space="preserve">Yhteenveto</w:t>
      </w:r>
    </w:p>
    <w:p>
      <w:r>
        <w:t xml:space="preserve">Infrastruktuuriministeri on avannut uuden osuuden Randalstownin ja Castledawsonin välisestä A6-valtatiestä.</w:t>
      </w:r>
    </w:p>
    <w:p>
      <w:r>
        <w:rPr>
          <w:b/>
          <w:u w:val="single"/>
        </w:rPr>
        <w:t xml:space="preserve">Asiakirjan numero 37051</w:t>
      </w:r>
    </w:p>
    <w:p>
      <w:r>
        <w:t xml:space="preserve">Worcesterin katedraalin uudistettu vesiportti, jota käytettiin häissä</w:t>
      </w:r>
    </w:p>
    <w:p>
      <w:r>
        <w:t xml:space="preserve">William Spalding ja Vesta Okyere-Yeboah käyttivät Worcesterin katedraalin vesiporttia päästäkseen veneeseen häidensä jälkeen. Se vei heidät vastaanotolle Severn-joen toiselle rannalle Worcestershire County Cricket Clubille. Vesiportti on peräisin vuodelta 1378, ja sen kautta pääsi katedraalin luostarialueelle. Keskiajalla joki oli vuorovesialtis, ja vesiportti tulvi kahdesti päivässä, jolloin se muodosti pienen laiturin, jossa veneitä voitiin purkaa. Kiveen tehdyistä merkinnöistä käy ilmi myös jokeen vuodesta 1672 lähtien kohdistuneiden tulvien korkein vedenkorkeus. Vesiporttia koskevat työt olivat osa laajempaa hanketta, jossa katedraalia ympäröivää jokirantaa kunnostettiin.</w:t>
      </w:r>
    </w:p>
    <w:p>
      <w:r>
        <w:rPr>
          <w:b/>
        </w:rPr>
        <w:t xml:space="preserve">Yhteenveto</w:t>
      </w:r>
    </w:p>
    <w:p>
      <w:r>
        <w:t xml:space="preserve">Muinaista vesiporttia on käytetty hääseremoniassa ensimmäistä kertaa sen kunnostamisen jälkeen.</w:t>
      </w:r>
    </w:p>
    <w:p>
      <w:r>
        <w:rPr>
          <w:b/>
          <w:u w:val="single"/>
        </w:rPr>
        <w:t xml:space="preserve">Asiakirjan numero 37052</w:t>
      </w:r>
    </w:p>
    <w:p>
      <w:r>
        <w:t xml:space="preserve">Steven McMylerin murhasta epäilty, 19, syytteessä Wiganissa</w:t>
      </w:r>
    </w:p>
    <w:p>
      <w:r>
        <w:t xml:space="preserve">Jordan Shortia syytetään Steven McMylerin, 34, tappamisesta, joka kuoli Wiganin seurakuntakirkon ulkopuolella 6. elokuuta. Merseysiden Kirkbyssä sijaitsevan Rushey Hey Roadin varrella asuvan Shortin on määrä tulla Wiganin käräjäoikeuden eteen torstaina. Kolme 30-, 19- ja 18-vuotiasta miestä pidätettiin myös murhasta epäiltynä, ja heidät on vapautettu tutkimusten jatkuessa, ilmoitti Greater Manchesterin poliisi. Myös 13-vuotias poika pidätettiin murhasta epäiltynä, ja hän on edelleen pidätettynä kuulusteluja varten, poliisi vahvisti. Seuraa BBC North West -kanavaa Facebookissa, Twitterissä ja Instagramissa. Voit myös lähettää juttuideoita osoitteeseen northwest.newsonline@bbc.co.uk</w:t>
      </w:r>
    </w:p>
    <w:p>
      <w:r>
        <w:rPr>
          <w:b/>
        </w:rPr>
        <w:t xml:space="preserve">Yhteenveto</w:t>
      </w:r>
    </w:p>
    <w:p>
      <w:r>
        <w:t xml:space="preserve">19-vuotiasta syytetään kirkon alueelta kuolleena löydetyn miehen murhasta.</w:t>
      </w:r>
    </w:p>
    <w:p>
      <w:r>
        <w:rPr>
          <w:b/>
          <w:u w:val="single"/>
        </w:rPr>
        <w:t xml:space="preserve">Asiakirjan numero 37053</w:t>
      </w:r>
    </w:p>
    <w:p>
      <w:r>
        <w:t xml:space="preserve">Guernseyn lasten mielenterveyskäynnit lisääntyvät</w:t>
      </w:r>
    </w:p>
    <w:p>
      <w:r>
        <w:t xml:space="preserve">Vuonna 2011 tapauksia oli 310, kun niitä oli 228 vuonna 2010, ja suurin prosentuaalinen kasvu (121 %) tapahtui ensisijaiseksi luokitelluissa tapauksissa. Tähän luokkaan kuuluvat asiakkaat, jotka on otettava vastaan 24 tunnin kuluessa. Kliinisen psykologin tohtori James Murrayn mukaan uusi avohoitopolitiikka oli kuitenkin merkittävä tekijä. "Yhä useampia nuoria autetaan saarella sen sijaan, että heidän tarvitsisi lähteä Englantiin laitoshoitoon", hän sanoi. CAMHS:n syömishäiriöpalvelu on tarjonnut viikoittaista sairaalassa tapahtuvaa tarkastusklinikkaa sen jälkeen, kun avohoito-ohjelma käynnistettiin vuonna 2010. Tämän seurauksena monitahoisista mielenterveysongelmista kärsivien lasten ja nuorten saaren ulkopuolisen hoidon kustannukset laskivat vuonna 2011 376 683 puntaan, kun ne kolmen edellisen vuoden aikana olivat keskimäärin 922 376 puntaa. Itsensä vahingoittaminen Tohtori Murray varoitti kuitenkin, että monia hoitoa tarvitsevia ei ohjattu hoitoon lainkaan. "Näemme vain pienen osan apua tarvitsevista nuorista", hän sanoi. "Monet Guernseyn nuoret eivät saa sellaista ammattiapua, josta olisi heille hyötyä, joko siksi, että he haluavat pitää ongelmansa omana tietonaan tai siksi, että he eivät tiedä, mitä apua on saatavilla." Tohtori Murray sanoi, että palvelussa käy nuoria, joilla on monenlaisia ongelmia, melko lievistä hyvin vakaviin. Hän kuitenkin sanoi: "Suurin osa henkilökunnan ajasta kuluu vakavimmista ongelmista kärsivien nuorten auttamiseen, mukaan lukien syömishäiriöt, itsensä vahingoittaminen ja ne, jotka ovat vaarassa tappaa itsensä."</w:t>
      </w:r>
    </w:p>
    <w:p>
      <w:r>
        <w:rPr>
          <w:b/>
        </w:rPr>
        <w:t xml:space="preserve">Yhteenveto</w:t>
      </w:r>
    </w:p>
    <w:p>
      <w:r>
        <w:t xml:space="preserve">Lasten ja nuorten mielenterveyspalvelun (CAMHS) viimeisimmän vuosikertomuksen mukaan hyväksyttyjen lähetteiden määrä on kasvanut Guernseyssä 36 prosenttia.</w:t>
      </w:r>
    </w:p>
    <w:p>
      <w:r>
        <w:rPr>
          <w:b/>
          <w:u w:val="single"/>
        </w:rPr>
        <w:t xml:space="preserve">Asiakirjan numero 37054</w:t>
      </w:r>
    </w:p>
    <w:p>
      <w:r>
        <w:t xml:space="preserve">Wylfan ydinvoimalasta poistuu 165 työpaikkaa</w:t>
      </w:r>
    </w:p>
    <w:p>
      <w:r>
        <w:t xml:space="preserve">Magnoxin omistajat ilmoittivat, että työvoimaa vähennetään 357 työntekijään 522:sta ja noin 25 vuokratyöntekijään toukokuuhun mennessä. Aiemmin tänä vuonna se ilmoitti, että 12 toimipaikasta menetetään 1 600 työpaikkaa vuoteen 2016 mennessä. Angleseyn suunniteltu uusi ydinvoimala Wylfa Newydd työllistää yli 1 000 ihmistä, kun se aloittaa toimintansa 2020-luvun alkupuoliskolla. Yhtiön lausunnossa sanottiin: "Kun ydinvoimala siirtyy sähköntuotannosta elinkaarensa seuraavaan vaiheeseen, joka on polttoaineen poisto, operatiiviseen työhön tarvitaan vähemmän henkilöstöä. "Tämä ei ole odottamatonta, ja olemme olleet täydessä yhteistyössä henkilöstömme ja ammattiyhdistysten kanssa suunnitelluista muutoksista". "Pyrimme mahdollisuuksien mukaan tekemään vapaaehtoisia irtisanomisia, kuten olemme tehneet muilla Magnox-asemillamme."</w:t>
      </w:r>
    </w:p>
    <w:p>
      <w:r>
        <w:rPr>
          <w:b/>
        </w:rPr>
        <w:t xml:space="preserve">Yhteenveto</w:t>
      </w:r>
    </w:p>
    <w:p>
      <w:r>
        <w:t xml:space="preserve">Angleseyn Wylfan ydinvoimalasta menetetään yhteensä 165 työpaikkaa, kun laitos siirtyy energiantuotannosta polttoaineen poistoon, sanovat pomot.</w:t>
      </w:r>
    </w:p>
    <w:p>
      <w:r>
        <w:rPr>
          <w:b/>
          <w:u w:val="single"/>
        </w:rPr>
        <w:t xml:space="preserve">Asiakirjan numero 37055</w:t>
      </w:r>
    </w:p>
    <w:p>
      <w:r>
        <w:t xml:space="preserve">Guernseyn maatalousnäyttely hajosi märän sään jälkeen</w:t>
      </w:r>
    </w:p>
    <w:p>
      <w:r>
        <w:t xml:space="preserve">Järjestäjät kertoivat antaneensa viljelijöille lisäaikaa eläintensä valmistelemiseksi, koska sateinen sää oli viivästyttänyt aikataulua. Hevos- ja vuohinäyttely järjestetään 26. heinäkuuta uudessa paikassa Le Preelissä, kun taas karjan arvostelu on nyt 30. elokuuta Saumarez Parkissa. Näyttelyn johtaja Jim Jamouneau sanoi, että jos olosuhteet eivät parane ennen elokuuta, näyttelyä ei ehkä järjestetä. Kuninkaallinen vierailu Saumarez Park oli veden vallassa Guernseyn rankkasateiden jälkeen. Vuosittainen Viaer Marchi -tapahtuma, joka yleensä järjestetään puistossa, peruttiin aiemmin tällä viikolla huonojen maaperäolosuhteiden vuoksi. Jamouneau sanoi, että Saumarez-puiston vettyminen saattaa vaikuttaa 30. elokuuta järjestettävään karjankasvatustapahtumaan, mutta lisäsi, että tapahtuma voidaan myös keskeyttää paikallisten maanviljelijöiden kiinnostuksen puutteen vuoksi. Walesin prinssi ja Cornwallin herttuatar vierailevat puistossa ensi viikolla osana Guernseyn vierailuaan.</w:t>
      </w:r>
    </w:p>
    <w:p>
      <w:r>
        <w:rPr>
          <w:b/>
        </w:rPr>
        <w:t xml:space="preserve">Yhteenveto</w:t>
      </w:r>
    </w:p>
    <w:p>
      <w:r>
        <w:t xml:space="preserve">Guernseyn kuninkaallisen maatalous- ja puutarhayhdistyksen näyttely jaetaan tänä vuonna kahdelle päivälle.</w:t>
      </w:r>
    </w:p>
    <w:p>
      <w:r>
        <w:rPr>
          <w:b/>
          <w:u w:val="single"/>
        </w:rPr>
        <w:t xml:space="preserve">Asiakirjan numero 37056</w:t>
      </w:r>
    </w:p>
    <w:p>
      <w:r>
        <w:t xml:space="preserve">MS-järjestö poistaa "tee Belfastin kadut oranssiksi" -twiittauksen</w:t>
      </w:r>
    </w:p>
    <w:p>
      <w:r>
        <w:t xml:space="preserve">Multippeliskleroosiyhdistys (MS Society) pyysi ihmisiä pukeutumaan oranssiin, hyväntekeväisyysjärjestön brändiväriin, twiitissä, joka on sittemmin poistettu. Se sanoi ymmärtävänsä, miten twiitti saatettiin tulkita, kertoo hyväntekeväisyyslehti Third Sector. Hyväntekeväisyysjärjestön mukaan twiitti oli "rehellinen virhe". Jotkut ihmiset vertasivat twiitissä esitettyä kehotusta pukeutua oranssiin väriin oransseihin järjestöjen paraateihin. Paraatit juhlistavat kuningas William III:n - hollantilaissyntyisen protestantin, joka tunnetaan paremmin nimellä William of Orange tai King Billy - voittoa katolilaisesta kuningas James II:sta Irlannissa vuonna 1690. Oranssijärjestö järjestää marsseja ympäri vuoden - sen tärkeimmät vuosittaiset paraatit ovat 12. heinäkuuta. Marssit ovat perinteisesti aiheuttaneet jännitteitä Pohjois-Irlannissa, sillä monet kansallismieliset vastustavat niitä voitonriemuisina ja lahkolaisina, kun taas oranssijärjestö puolustaa niitä kulttuurin ja protestanttisen uskon ilmaisuna. MS Society sanoi: "Olemme pahoillamme tämän twiitin aiheuttamista loukkauksista ja ymmärrämme, miten sitä on voitu tulkita. "Oranssi on MS-yhdistyksen brändiväri, ja tätä kampanjaa käytettiin mainostamaan MS-rahankeräystämme koko Yhdistyneessä kuningaskunnassa. "Kyseessä oli rehellinen virhe, ja mainos on nyt poistettu." MS-yhdistyksen varainkeruukävely Belfastissa järjestetään 13. syyskuuta, ja järjestön mukaan ihmiset voivat pukeutua mihin tahansa väriin.</w:t>
      </w:r>
    </w:p>
    <w:p>
      <w:r>
        <w:rPr>
          <w:b/>
        </w:rPr>
        <w:t xml:space="preserve">Yhteenveto</w:t>
      </w:r>
    </w:p>
    <w:p>
      <w:r>
        <w:t xml:space="preserve">Hyväntekeväisyysjärjestö on pyytänyt anteeksi sen jälkeen, kun twiitti, jossa ihmisiä kehotettiin "muuttamaan Belfastin kadut oransseiksi", herätti vertauksia Oranssijärjestön paraateihin.</w:t>
      </w:r>
    </w:p>
    <w:p>
      <w:r>
        <w:rPr>
          <w:b/>
          <w:u w:val="single"/>
        </w:rPr>
        <w:t xml:space="preserve">Asiakirjan numero 37057</w:t>
      </w:r>
    </w:p>
    <w:p>
      <w:r>
        <w:t xml:space="preserve">Orkneysaarilla sijaitsevan jättimäisen vuorovesiturbiinin AK1000:n lapa vikaantui.</w:t>
      </w:r>
    </w:p>
    <w:p>
      <w:r>
        <w:t xml:space="preserve">Atlantis Resources esitteli AK1000:n Invergordonissa elokuussa. Kyseessä on lajinsa suurin vuorovesiturbiini. Yhtiön mukaan toimittaja Tempco Manufacturing Singaporessa oli ottanut vastuun viasta. Laite on asennettu Euroopan merienergiakeskukseen, mutta sitä ei ole pyöritetty eikä liitetty verkkoon. Atlantis Resourcesin mukaan alkuvaikeudet eivät ole odottamattomia, kun prototyyppilaitetta testataan, ja se luottaa edelleen siihen, että kokeilu onnistuu. Tiedottaja lisäsi, että turbiini saatiin testipaikalla käyttöön ensimmäisellä yrityksellä seitsemän päivän aikana elokuussa. Tempco Manufacturingin mukaan lapoihin liittyvä ongelma oli valitettava. Yrityksen edustaja lisäsi: "Myönnämme, että kyseessä oli odottamaton valmistusvirhe, jonka uskomme liittyvän valmistusprosessin aikana käytetyn komposiittimateriaalin koostumukseen. "Jatkamme vian syyn tutkimista." Laite on 22,5 metriä korkea, painaa 1 300 tonnia ja siinä on kaksi siipisarjaa yhdessä yksikössä. Se voisi tuottaa energiaa 1 000 kodin tarpeisiin.</w:t>
      </w:r>
    </w:p>
    <w:p>
      <w:r>
        <w:rPr>
          <w:b/>
        </w:rPr>
        <w:t xml:space="preserve">Yhteenveto</w:t>
      </w:r>
    </w:p>
    <w:p>
      <w:r>
        <w:t xml:space="preserve">Orkneysaarilla testeissä olleen massiivisen vuorovesiturbiinin prototyypin siivissä on havaittu vika.</w:t>
      </w:r>
    </w:p>
    <w:p>
      <w:r>
        <w:rPr>
          <w:b/>
          <w:u w:val="single"/>
        </w:rPr>
        <w:t xml:space="preserve">Asiakirjan numero 37058</w:t>
      </w:r>
    </w:p>
    <w:p>
      <w:r>
        <w:t xml:space="preserve">Northallertonin koulun ampuma-aserikoksen käsittelyä koskeva tarkastelu</w:t>
      </w:r>
    </w:p>
    <w:p>
      <w:r>
        <w:t xml:space="preserve">Pojat, molemmat 15-vuotiaita, suunnittelivat ampuvansa ja tappavansa oppilaita ja opettajia Northallertonin koulussa Pohjois-Yorkshiressä. Kaksikko, joka oli 14-vuotias suunnitelman laatiessaan, todettiin syyllisiksi salaliittoon murhaa varten. North Yorkshiren lastensuojelulautakunnan (North Yorkshire Safeguarding Children Board) toimeenpaneva johtokunta tekee parhaillaan oppimisesta johtuvaa tarkastelua. Oikeudenkäynnin aikana valamiehistölle kerrottiin, että poikien motiivina oli Eric Harrisin ja Dylan Kleboldin "sankarillinen palvonta". He tappoivat 13 ihmistä ja itsensä Columbinen lukiossa Coloradossa vuonna 1999. Hylätystä hökkelistä löytyi bensiiniä ja pussillinen ruuveja, ja molemmat pojat olivat ladanneet internetistä pomminvalmistusoppaan. Suunnitelma paljastui, kun nuorempi poika kertoi Snapchatin välityksellä koulutytölle, että he suunnittelivat ampumista. Kun tyttö kysyi, vitsailiko poika, hän vastasi: "Ei. Kukaan viaton ei kuole. Lupaamme sen." Myöhemmin hän kertoi opettajalle, että hänen piti "eliminoida" koulun ihmiset, koska he "tartuttavat geeniperimän". North Yorkshiren kreivikunnanvaltuusto ilmoitti, että tarkastelun yhteydessä "tarkastellaan, miten monitoimijaiset järjestelyt toimivat ennen tapausta ja sen aikana, ja pohditaan kehittämiskohteita".</w:t>
      </w:r>
    </w:p>
    <w:p>
      <w:r>
        <w:rPr>
          <w:b/>
        </w:rPr>
        <w:t xml:space="preserve">Yhteenveto</w:t>
      </w:r>
    </w:p>
    <w:p>
      <w:r>
        <w:t xml:space="preserve">Parhaillaan tarkastellaan niiden virastojen työtä, jotka olivat mukana tapauksessa, jossa kaksi teini-ikäistä suunnitteli Columbinen kaltaista joukkomurhaa koulussa.</w:t>
      </w:r>
    </w:p>
    <w:p>
      <w:r>
        <w:rPr>
          <w:b/>
          <w:u w:val="single"/>
        </w:rPr>
        <w:t xml:space="preserve">Asiakirjan numero 37059</w:t>
      </w:r>
    </w:p>
    <w:p>
      <w:r>
        <w:t xml:space="preserve">Pohjois-Walesin polun tunneliosuuden työt lähestyvät loppuaan</w:t>
      </w:r>
    </w:p>
    <w:p>
      <w:r>
        <w:t xml:space="preserve">Gwyneddissä sijaitseva Lon Las Ogwen -polku ohjataan pian uudelleen Bethesdan ja Tregarthin välisen vanhan 800 metrin rautatietunnelin, Tynal Tywyllin, kautta. Bethesdan LNWR:n haararadan sulkemisen jälkeen vuonna 1962 tunneli suljettiin. Walesin hallitus ja Gwyneddin neuvosto ovat kuitenkin rahoittaneet kunnostustyöt, ja se avataan uudelleen tässä kuussa Bangorin ja Bethesdan välisellä 11 mailin mittaisella reitillä. Arfonin parlamentin jäsen Sian Gwenllian liittyi harrastajaryhmään, jolle annettiin esimakua uudesta reitistä. Lon Las Ogwenin polun avaamisen jälkeen pyöräilijät ja kävelijät ovat joutuneet kulkemaan kilometrin mittaisen kiertotien A5-tietä pitkin, ja arviolta jopa 100 000 matkaa tehdään sitä pitkin vuosittain. Gwen Griffith, joka edustaa Tregarthia Gwyneddin neuvostossa, sanoi: "Paikallisesti on ollut todellista halua nähdä tunnelin avautuvan uudelleen, ja olemme erittäin tyytyväisiä siihen, että hankkeen eteneminen etenee".</w:t>
      </w:r>
    </w:p>
    <w:p>
      <w:r>
        <w:rPr>
          <w:b/>
        </w:rPr>
        <w:t xml:space="preserve">Yhteenveto</w:t>
      </w:r>
    </w:p>
    <w:p>
      <w:r>
        <w:t xml:space="preserve">Työt vanhan rautatietunnelin kunnostamiseksi osaksi Pohjois-Walesin rannikolta Snowdoniaan johtavaa polkua ovat valmistumassa.</w:t>
      </w:r>
    </w:p>
    <w:p>
      <w:r>
        <w:rPr>
          <w:b/>
          <w:u w:val="single"/>
        </w:rPr>
        <w:t xml:space="preserve">Asiakirjan numero 37060</w:t>
      </w:r>
    </w:p>
    <w:p>
      <w:r>
        <w:t xml:space="preserve">Wetherby Roadin kaasuräjähdyksen jälkeen löytyi Leedsin kannabistila</w:t>
      </w:r>
    </w:p>
    <w:p>
      <w:r>
        <w:t xml:space="preserve">Palo-, poliisi- ja ambulanssihenkilöstö kutsuttiin tiistaina Leedsissä Wetherby Roadin ja Kingsmead Driven risteyksessä sijaitsevien kauppojen vieressä sijaitsevaan kiinteistöön. West Yorkshiren poliisi kertoi, että roskista oli sytytetty tahallaan tulipalo, joka aiheutti kaasupullon räjähdyksen. Tutkijat löysivät kiinteistöstä 200 kannabiskasvia ja kasvatusvälineitä. Poliisin mukaan räjähtänyt kanisteri aiheutti vahinkoa läheisille kiinteistöille, mutta kukaan ei loukkaantunut. 26-vuotias mies, joka pidätettiin tapahtumapaikalla kannabiksen tuottamisesta epäiltynä, on pidätettynä ja poliisien kuulusteltavana. Komisario Richard Holmes sanoi: "Jatkamme tutkimuksia selvittääksemme tapaukseen liittyviä olosuhteita ja haluaisimme kuulla kaikkia, jotka näkivät alueella jotain epäilyttävää tulipaloa ja räjähdystä edeltävänä aikana." Seuraa BBC Yorkshirea Facebookissa, Twitterissä ja Instagramissa. Lähetä juttuideoita osoitteeseen yorkslincs.news@bbc.co.uk.</w:t>
      </w:r>
    </w:p>
    <w:p>
      <w:r>
        <w:rPr>
          <w:b/>
        </w:rPr>
        <w:t xml:space="preserve">Yhteenveto</w:t>
      </w:r>
    </w:p>
    <w:p>
      <w:r>
        <w:t xml:space="preserve">Rakennuksesta on löydetty 200 kasvia käsittävä kannabiskasvattamo sen jälkeen, kun pelastuspalvelut oli kutsuttu paikalle räjähdyksen jälkeen.</w:t>
      </w:r>
    </w:p>
    <w:p>
      <w:r>
        <w:rPr>
          <w:b/>
          <w:u w:val="single"/>
        </w:rPr>
        <w:t xml:space="preserve">Asiakirjan numero 37061</w:t>
      </w:r>
    </w:p>
    <w:p>
      <w:r>
        <w:t xml:space="preserve">Coronavirus: Covid-sääntöjen rikkomisesta yli 1000 sakkoa</w:t>
      </w:r>
    </w:p>
    <w:p>
      <w:r>
        <w:t xml:space="preserve">Sakot, jotka alkavat 60 punnasta ja voivat nousta 960 puntaan, jos rikkomus toistuu, annetaan vain yli 18-vuotiaille. Maanantaina poliisi kertoi myös, että 27 sakkoa on annettu henkilöille, jotka eivät ole onnistuneet eristämään itseään, ja jokaisesta sakosta on määrätty 1 000 punnan sakko. Lisäksi on annettu 800 huomautusta yhteisöllistä ratkaisua varten. Pohjois-Irlannin poliisivoimat (PSNI) ilmoitti, että se julkaisee jatkossa joka viikko erittelyn viimeisimmistä luvuista, jotka liittyvät NI:n toimeenpanevan elimen koronavirusasetusten mukaisiin toimiin. Viimeisimmät luvut osoittavat, että poliisi on antanut 64 liiketilalle ja 139 yksityisasunnolle kieltomääräyksen kokoontumisten vuoksi. Yli puolet rangaistusilmoituksista annettiin Belfastissa (615), ja seuraavaksi eniten Derryssä ja Strabanessa (190). Causeway Coast and Glensin alueella oli vähiten, 14 huomautusta. Kieltomääräyksiä annettiin 106 Belfastissa, ja seuraavaksi eniten Derryn ja Strabanen alueella (17). Ards and North Downin valtuustoalueella annettiin eniten 1 000 punnan sakkoja henkilöille, jotka eivät olleet onnistuneet eristämään itseään, ja niitä annettiin seitsemän. Sunnuntaina PSNI ilmoitti, että kaupoissa tai julkisissa liikennevälineissä käytetyistä naamareista ei ole annettu rangaistuksia sen jälkeen, kun ne tulivat pakollisiksi.</w:t>
      </w:r>
    </w:p>
    <w:p>
      <w:r>
        <w:rPr>
          <w:b/>
        </w:rPr>
        <w:t xml:space="preserve">Yhteenveto</w:t>
      </w:r>
    </w:p>
    <w:p>
      <w:r>
        <w:t xml:space="preserve">Pohjois-Irlannissa on maaliskuun jälkeen annettu 1156 rangaistusmääräystä Covid-19-säännösten rikkomisesta, kuten PSNI on paljastanut.</w:t>
      </w:r>
    </w:p>
    <w:p>
      <w:r>
        <w:rPr>
          <w:b/>
          <w:u w:val="single"/>
        </w:rPr>
        <w:t xml:space="preserve">Asiakirjan numero 37062</w:t>
      </w:r>
    </w:p>
    <w:p>
      <w:r>
        <w:t xml:space="preserve">Ecclefechanin penkereen liukuvan rautatien korjaustyöt saatiin päätökseen</w:t>
      </w:r>
    </w:p>
    <w:p>
      <w:r>
        <w:t xml:space="preserve">Rankkasade ja tulvat aiheuttivat ongelmia radan alla Ecclefechanissa Dumfriesin ja Gallowayn osavaltiossa. Penkereen seuranta osoitti liikettä, minkä vuoksi otettiin käyttöön nopeusrajoituksia. Paikalle tuotiin yli 1 000 tonnia kiveä, ja korjaustöiden loppuunsaattamiseksi myös puro ohjattiin. Lisäksi rakennettiin lyhyt "kuljetustie", jotta kivet saatiin paikalle. Toivotaan, että läheisen vesireitin ohjaaminen uudelleen auttaa välttämään ongelman toistumisen.</w:t>
      </w:r>
    </w:p>
    <w:p>
      <w:r>
        <w:rPr>
          <w:b/>
        </w:rPr>
        <w:t xml:space="preserve">Yhteenveto</w:t>
      </w:r>
    </w:p>
    <w:p>
      <w:r>
        <w:t xml:space="preserve">Kolmen viikon mittainen operaatio West Coast Main Line -radan penkereen luisun korjaamiseksi on saatu päätökseen.</w:t>
      </w:r>
    </w:p>
    <w:p>
      <w:r>
        <w:rPr>
          <w:b/>
          <w:u w:val="single"/>
        </w:rPr>
        <w:t xml:space="preserve">Asiakirjan numero 37063</w:t>
      </w:r>
    </w:p>
    <w:p>
      <w:r>
        <w:t xml:space="preserve">Somerset A303:n liikennehuolia etsitään lääninhallituksessa</w:t>
      </w:r>
    </w:p>
    <w:p>
      <w:r>
        <w:t xml:space="preserve">Valtatie on lyhin reitti Lontoosta ja Kaakkois-Euroopasta Devoniin ja Cornwalliin matkustaville. Somersetin kreivikunnanvaltuusto aikoo käyttää tietoja vahvistaakseen näkemystään A303-tien osuuksien rakentamisesta kanavaksi, sillä tietyissä kohdissa on usein viivästyksiä. Neuvoston mukaan matkailijoiden mielipiteiden saaminen oli ratkaisevan tärkeää, jotta hallitus saataisiin vakuuttuneeksi parantamisen puolesta. Kabinetin jäsen David Hall sanoi: "Näin suuren rahasumman käyttäminen parantamiseen olisi suurelta osin perusteltua, koska se toisi lounaaseen merkittäviä taloudellisia etuja. "Matkailijoiden nykyisten ja tulevien lounaisvierailujen ongelmien ja mahdollisuuksien ymmärtäminen on ratkaisevan tärkeää, jotta hallitus saadaan vakuuttuneeksi tämän hankkeen rahoittamisesta." Tämän kyselyn tulokset sekä paikallisten yritysten kuulemisen tulokset ja tekniset raportit lähetetään hallitukselle harkittavaksi. Tutkimus päättyy 31. elokuuta.</w:t>
      </w:r>
    </w:p>
    <w:p>
      <w:r>
        <w:rPr>
          <w:b/>
        </w:rPr>
        <w:t xml:space="preserve">Yhteenveto</w:t>
      </w:r>
    </w:p>
    <w:p>
      <w:r>
        <w:t xml:space="preserve">Matkailijoita pyydetään kertomaan kokemuksistaan liikenneongelmista A303-tien varrella Somersetissä.</w:t>
      </w:r>
    </w:p>
    <w:p>
      <w:r>
        <w:rPr>
          <w:b/>
          <w:u w:val="single"/>
        </w:rPr>
        <w:t xml:space="preserve">Asiakirjan numero 37064</w:t>
      </w:r>
    </w:p>
    <w:p>
      <w:r>
        <w:t xml:space="preserve">Doncasterin yritysjohtajat kannattavat vaaleilla valittua pormestaria</w:t>
      </w:r>
    </w:p>
    <w:p>
      <w:r>
        <w:t xml:space="preserve">Kaupungin kauppakamari kertoi tehneensä "pikakyselyn" 1 000 jäsenelle, ja useista sadoista vastauksista 85 prosenttia kannatti sitä. Kauppakamarin varatoimitusjohtaja Dan Fell sanoi: "Yritykset pitävät järjestelmästä, joka asettaa yksilön huipulle." Englantilaisdemokraattien Peter Davies on tällä hetkellä kaupungin vaaleilla valittu pormestari. Päätös järjestää asiasta kansanäänestys 11:ssä Englannin suurimmassa kaupungissa tehtiin kolme kuukautta kestäneen julkisen kuulemisen jälkeen. "Muutoksen vauhti" Fell sanoi, että tulevan kansanäänestyksen ei pitäisi koskea yksittäistä henkilöä vaan mallia, jonka mukaan kaupungilla on pormestari. Hän epäili, ettei kaupunki olisi kokenut samanlaista "muutosvauhtia" kuin nyt ilman "jotakuta huipulla". Gordon Millward pienyritysten liiton Etelä-Yorkshiren osastosta sanoi kuitenkin vastustavansa vaaleilla valittuja pormestareita. Hän sanoi, että hänen mielestään on "demokraattisempaa" toimia kollektiivisten päätösten pohjalta kuin yhden henkilön päätösten pohjalta. Millward kritisoi myös vaaleilla valitun pormestarin kustannuksia ja byrokratiaa. Doncasterissa on ollut vaaleilla valittu pormestari 10 vuoden ajan.</w:t>
      </w:r>
    </w:p>
    <w:p>
      <w:r>
        <w:rPr>
          <w:b/>
        </w:rPr>
        <w:t xml:space="preserve">Yhteenveto</w:t>
      </w:r>
    </w:p>
    <w:p>
      <w:r>
        <w:t xml:space="preserve">Doncasterin yritysjohtajat ovat ilmaisseet tukensa Doncasterin vaaleilla valitulle pormestarille ennen 3. toukokuuta järjestettävää kansanäänestystä.</w:t>
      </w:r>
    </w:p>
    <w:p>
      <w:r>
        <w:rPr>
          <w:b/>
          <w:u w:val="single"/>
        </w:rPr>
        <w:t xml:space="preserve">Asiakirjan numero 37065</w:t>
      </w:r>
    </w:p>
    <w:p>
      <w:r>
        <w:t xml:space="preserve">Uusi kirjasto avataan Aberystwythissä £ 950k muuntamisen jälkeen</w:t>
      </w:r>
    </w:p>
    <w:p>
      <w:r>
        <w:t xml:space="preserve">Rakennus on Ceredigionin neuvoston omistuksessa, mutta se kävi tarpeettomaksi, kun viranomainen avasi uuden toimiston vuonna 2009. Valtuusto totesi, että kaupungin vanha kirjasto oli riittämätön, ja se on siirtänyt kirjat, muut resurssit ja henkilökunnan uuteen rakennukseen. On epäselvää, mitä tapahtuu entiselle kirjastolle, joka avattiin vuonna 1905. Kaupungintalon muutostyöt alkoivat syyskuussa 2010, ja paikallisviranomaiset ja Walesin hallitus rahoittivat ne yhdessä. Valtuusto on sanonut, että kirjastoon tulee erinomainen kirjakokoelma, elektronisia resursseja, tietotekniikkaa, wi-fi-yhteys sekä oppimis- ja kokoustiloja. Uuteen kirjastoon on tarkoitus siirtää myös eläkeläisten päiväkeskus, mutta sitä on vastustettu voimakkaasti. Eläkeläiset ovat pitäneet vastalauseena valvojaisia Park Avenuella sijaitsevan päiväkeskuksen ulkopuolella.</w:t>
      </w:r>
    </w:p>
    <w:p>
      <w:r>
        <w:rPr>
          <w:b/>
        </w:rPr>
        <w:t xml:space="preserve">Yhteenveto</w:t>
      </w:r>
    </w:p>
    <w:p>
      <w:r>
        <w:t xml:space="preserve">Aberystwythissä on avattu uusi kirjasto, kun kaupungintalo on muutettu 950 000 puntaa maksaneessa hankkeessa.</w:t>
      </w:r>
    </w:p>
    <w:p>
      <w:r>
        <w:rPr>
          <w:b/>
          <w:u w:val="single"/>
        </w:rPr>
        <w:t xml:space="preserve">Asiakirjan numero 37066</w:t>
      </w:r>
    </w:p>
    <w:p>
      <w:r>
        <w:t xml:space="preserve">Rahahakemus onnettomuusajaja Daniel Hegartyn perheelle</w:t>
      </w:r>
    </w:p>
    <w:p>
      <w:r>
        <w:t xml:space="preserve">Nottinghamilainen Daniel Hegarty, 31, kuoli Macaon Grand Prix -kilpailussa Kiinassa marraskuussa. Hänen perheensä mukaan hänen vakuutuksensa ei ollut voimassa Euroopan ulkopuolella. Hänen veljensä Joe on perustanut vetoomuksen, jonka tarkoituksena on perustaa 10 000 punnan rahasto kummallekin Danielin kahdelle lapselle, Evanille, 10 vuotta, ja Flynnille, 3 vuotta. Daniel kilpaili Topgun Racing Hondalla, kun hän törmäsi esteisiin, menetti kypäränsä ja sai kuolettavat vammat. Hänen veljensä sanoi: "Daniel oli lahjakas ja sitoutunut moottoripyöräkilpailija, mutta ennen kaikkea ja aina hän oli omistautunut isä kahdelle pojalleen. "Tällä JustGiving-sivulla kerätään rahaa Danielin kahden pojan rahastoon, jotta heitä voidaan auttaa tulevaisuudessa, kun heidän isänsä ei valitettavasti voi." Danielin isäpuoli, Cavan Soal, sanoi: "Monet teistä tuntevat Danielin kilpauransa kautta, mutta hän oli muutakin kuin vain kilpaurheilija, hän oli ihana perheenisä ja isä. "Kilpaurheilu oli aina hänen päämääränsä, mutta hänen motivaationsa tuli sisältäpäin. Hän opetti meille kaikille, että kovalla työllä pääsee perille, eikä kukaan tehnyt kovemmin töitä kuin hän." Topgun racing Hondan tiimin omistaja Adrian Cox sanoi: "Valitettavasti tuona päivänä menetimme yhden hyvistä kavereista, todellisen herrasmiehen, loistavan ystävän, omistautuneen poikaystävän ja huippuisän." Daniel syntyi Nottinghamissa ja kilpaili säännöllisesti Mansaaren TT:ssä. Hän oli sen Privateer-mestari vuonna 2016.</w:t>
      </w:r>
    </w:p>
    <w:p>
      <w:r>
        <w:rPr>
          <w:b/>
        </w:rPr>
        <w:t xml:space="preserve">Yhteenveto</w:t>
      </w:r>
    </w:p>
    <w:p>
      <w:r>
        <w:t xml:space="preserve">On käynnistetty vetoomus, jolla pyritään keräämään rahaa sen ammattimotoristin perheelle, jonka kuolemaa ei korvattu henkivakuutuksella.</w:t>
      </w:r>
    </w:p>
    <w:p>
      <w:r>
        <w:rPr>
          <w:b/>
          <w:u w:val="single"/>
        </w:rPr>
        <w:t xml:space="preserve">Asiakirjan numero 37067</w:t>
      </w:r>
    </w:p>
    <w:p>
      <w:r>
        <w:t xml:space="preserve">Moottoripyöräilijät jäivät kiinni ylinopeudesta 155mph A47:llä Norwichin lähellä</w:t>
      </w:r>
    </w:p>
    <w:p>
      <w:r>
        <w:t xml:space="preserve">Poliisi pysäytti kolme miestä ja kaksi naista A47-tiellä Norwichin lähellä sunnuntaina. Norfolkin ja Suffolkin tiepoliisiryhmän Twitterissä lähettämässä viestissä sanottiin: "Hullut nopeudet yli 150 mailia tunnissa ja A47:llä ajavat yritykset ovat hulluja riskejä." Norfolkin poliisi kertoi, että pyöräilijät ilmoitettiin liikennerikkomuksista, ja heitä odottaa todennäköisesti oikeudenkäynti. Voima sanoi, että poliisin merkitsemättömällä poliisimoottoripyörällä liikkunut konstaapeli havaitsi viisi "suuritehoista urheilupyörää" ajamassa länteen Postwickin kohdalla noin klo 09:00 BST. Poliisin mukaan yhden pyöräilijöistä nähtiin ajavan autoa yli 100 mailin tuntinopeudella. Moottoripyöräilijät, jotka pysäytettiin A140-tien risteyksessä, kertoivat konstaapelille, että he olivat menossa aamiaiselle ja sen jälkeen ajamaan radalla. PC Mark Carter tieliikennepoliisiyksiköstä sanoi: "Vaikka moottoripyöräily voi olla nautinnollista, pyydämme kaikkia ajajia olemaan vastuullisia ja ajamaan turvallisesti ja nopeusrajoitusten puitteissa."</w:t>
      </w:r>
    </w:p>
    <w:p>
      <w:r>
        <w:rPr>
          <w:b/>
        </w:rPr>
        <w:t xml:space="preserve">Yhteenveto</w:t>
      </w:r>
    </w:p>
    <w:p>
      <w:r>
        <w:t xml:space="preserve">Viisi moottoripyöräilijää, jotka olivat matkalla rata-ajoon, jäi kiinni jopa 155 kilometrin tuntinopeudesta.</w:t>
      </w:r>
    </w:p>
    <w:p>
      <w:r>
        <w:rPr>
          <w:b/>
          <w:u w:val="single"/>
        </w:rPr>
        <w:t xml:space="preserve">Asiakirjan numero 37068</w:t>
      </w:r>
    </w:p>
    <w:p>
      <w:r>
        <w:t xml:space="preserve">Union Chain Bridge -sillan rahoituksen viivästymistä koskeva varoitus</w:t>
      </w:r>
    </w:p>
    <w:p>
      <w:r>
        <w:t xml:space="preserve">Bordersin kaupunginvaltuutetuille annetussa raportissa on kerrottu 7,3 miljoonan punnan Union Chain Bridge -hankkeen edistymisestä. Raportissa todetaan, että HLF:n täyden tuen hakemuksen jättämisen määräaika on "haastava" mutta "saavutettavissa". Kertomuksessa todetaan kuitenkin, että jos rahoitusta ei myönnetä, neuvoston osuutta hankkeesta olisi korotettava. "Jos HLF-hakemus ei menestyisi, uusia hakemuksia voitaisiin silti jättää", se totesi. "Sillan huononemisen jatkuessa ja rakentamisen inflaatioriskin vuoksi tulevan hankkeen kustannukset kuitenkin kasvaisivat, mikä edellyttäisi molemmilta viranomaisilta suurempaa rahoitusosuutta." Union Chain Bridge yhdistää Bordersin ja Northumberlandin, ja sen 200-vuotisjuhlaa vietetään vuonna 2020. Sillan parantamishanke on hyväksytty HLF:n ensimmäisen kierroksen hakemuksessa, mutta nyt se toivoo saavansa täyden tuen. Sekä Scottish Borders Council että Northumberland County Council ovat sitoutuneet tukemaan hanketta miljoonalla punnalla. Myös useat muut rahoittajat ovat antaneet periaatteellista tukea.</w:t>
      </w:r>
    </w:p>
    <w:p>
      <w:r>
        <w:rPr>
          <w:b/>
        </w:rPr>
        <w:t xml:space="preserve">Yhteenveto</w:t>
      </w:r>
    </w:p>
    <w:p>
      <w:r>
        <w:t xml:space="preserve">Skotlannin ja Englannin yhdistävän rajanylityssillan kunnostuskustannukset voivat nousta, jos sille ei saada täyttä tukea Heritage Lottery Fundista (HLF).</w:t>
      </w:r>
    </w:p>
    <w:p>
      <w:r>
        <w:rPr>
          <w:b/>
          <w:u w:val="single"/>
        </w:rPr>
        <w:t xml:space="preserve">Asiakirjan numero 37069</w:t>
      </w:r>
    </w:p>
    <w:p>
      <w:r>
        <w:t xml:space="preserve">Walesin kehitysnäkymät: 10 varteenotettavaa asiaa asuinpaikassasi</w:t>
      </w:r>
    </w:p>
    <w:p>
      <w:r>
        <w:t xml:space="preserve">Ministerien mukaan tarvitaan selkeä visio siitä, miten maata kehitetään ja millainen Walesin halutaan olevan vuonna 2040. Uudessa kansallisessa kehityskehyksessä, josta kuullaan kolmen kuukauden ajan, tunnustetaan kuitenkin myös maan eri osien erityiset haasteet. On myös vaikeaa löytää tasapaino teollisuuden, energian ja asumisen tarpeiden sekä yhden Walesin suurimmista voimavaroista, ympäristön, suojelun välillä. Politiikkaa hahmotellaan kolmella alueella. Jos siis asut Pohjois-Walesissa, keski- ja lounais-Walesissa tai Kaakkois-Walesissa, mitä voit odottaa? Pohjois-Wales - 10 asiaa, joista kannattaa pitää huolta Keski- ja Lounais-Wales - 10 asiaa, joista kannattaa pitää huolta Luvut: 114 000 uutta asuntoa tarvitaan vuoteen 2038 mennessä Väestönkasvun arvioidaan kasvavan 4 prosenttia 10 prosentin lisäys walesinkielisten määrässä 70 prosenttia kulutetusta sähköstä on tuotettava uusiutuvilla energialähteillä vuoteen 2030 mennessä Kaakkois-Wales - 10 asiaa, joista kannattaa pitää huolta.</w:t>
      </w:r>
    </w:p>
    <w:p>
      <w:r>
        <w:rPr>
          <w:b/>
        </w:rPr>
        <w:t xml:space="preserve">Yhteenveto</w:t>
      </w:r>
    </w:p>
    <w:p>
      <w:r>
        <w:t xml:space="preserve">Se, miten asumme, missä työskentelemme ja miten liikumme Walesissa, saattaa näyttää hyvin erilaiselta 20 vuoden kuluttua.</w:t>
      </w:r>
    </w:p>
    <w:p>
      <w:r>
        <w:rPr>
          <w:b/>
          <w:u w:val="single"/>
        </w:rPr>
        <w:t xml:space="preserve">Asiakirjan numero 37070</w:t>
      </w:r>
    </w:p>
    <w:p>
      <w:r>
        <w:t xml:space="preserve">Oppisopimuskoulutus lisääntyy puoleen, tiedot osoittavat</w:t>
      </w:r>
    </w:p>
    <w:p>
      <w:r>
        <w:t xml:space="preserve">Lukuvuonna 2010-11 aloitti 442 700 oppisopimuskoulutusta, kun edellisenä vuonna aloitti 279 000 oppisopimuskoulutusta. Näistä 175 000 oli yli 25-vuotiaita, 138 900 19-24-vuotiaita ja 128 300 alle 19-vuotiaita. Hallitus haluaa lisätä tutkintotason oppisopimuskoulutusta. Se perusti heinäkuussa 25 miljoonan punnan rahaston, jolla tuetaan 10 000 korkeamman tason ja ylemmän tason oppisopimuskoulutusta yrityksissä, erityisesti pienissä yrityksissä, joissa on pulaa ammattitaidosta. "Byrokratia" Yliopistoministeri David Willetts on kannustanut nuoria, jotka eivät saa opiskelupaikkaa yliopistosta, valitsemaan sen sijaan oppisopimuskoulutuksen. BBC:n tuoreen tutkimuksen mukaan yhä useammat nuoret harkitsevat oppisopimuskoulutusta vaihtoehtona yliopistolle. Myös edellinen työväenpuolueen hallitus kehotti koulunsa päättäviä harkitsemaan oppisopimuskoulutusta ja pyrki lisäämään sen määrää. Talousministeri Vince Cable sanoi olevansa tyytyväinen siihen, että rakennus-, teollisuus- ja konepajateollisuuden kaltaiset alat tukevat edelleen oppisopimuskoulutusta vaikeista taloudellisista ajoista huolimatta. Hän lisäsi: "Hallitus jatkaa oppisopimuskoulutusohjelman parantamista ja vahvistamista, jotta voidaan nostaa standardeja, vähentää byrokratiaa pienemmissä yrityksissä ja tarjota entistä edistyneempää huipputekniikan koulutusta".</w:t>
      </w:r>
    </w:p>
    <w:p>
      <w:r>
        <w:rPr>
          <w:b/>
        </w:rPr>
        <w:t xml:space="preserve">Yhteenveto</w:t>
      </w:r>
    </w:p>
    <w:p>
      <w:r>
        <w:t xml:space="preserve">Englannissa tänä vuonna oppisopimuskoulutuksen aloittavien määrä on virallisten lukujen mukaan kasvanut yli 50 prosenttia viime vuodesta.</w:t>
      </w:r>
    </w:p>
    <w:p>
      <w:r>
        <w:rPr>
          <w:b/>
          <w:u w:val="single"/>
        </w:rPr>
        <w:t xml:space="preserve">Asiakirjan numero 37071</w:t>
      </w:r>
    </w:p>
    <w:p>
      <w:r>
        <w:t xml:space="preserve">Murhasyyte West Bromwichin "auton raahaus"-kuolemasta</w:t>
      </w:r>
    </w:p>
    <w:p>
      <w:r>
        <w:t xml:space="preserve">Mohammed Miah, 22, loukkaantui High Streetillä, West Bromwichissa, noin 02:40 GMT lauantaina, poliisi sanoi. Hän kuoli myöhemmin sairaalassa, mikä oli hänen perheensä mukaan "tuhoisa menetys". Paul Emmersonia, 38, Kemp Roadilta, Kitts Greenistä, Birminghamista, syytetään Miah'n murhasta, ja hänet on vangittu, ja hänen on määrä saapua Birminghamin tuomaristuomioistuimeen keskiviikkona. Perheen surunvalittelussa sanottiin: "Mohammedia on vaikea kuvailla yhdellä sanalla. Hän oli luonne, hän oli täynnä elämää eikä koskaan ollut hymyilemättä. "Mohammed oli hyväsydäminen, rohkea, huolehtiva ja ennen kaikkea epäitsekäs." Rikostutkijat pyytävät tietoja hänen kuolemaansa liittyvistä olosuhteista. Aiheeseen liittyvät Internet-linkit West Midlandsin poliisi</w:t>
      </w:r>
    </w:p>
    <w:p>
      <w:r>
        <w:rPr>
          <w:b/>
        </w:rPr>
        <w:t xml:space="preserve">Yhteenveto</w:t>
      </w:r>
    </w:p>
    <w:p>
      <w:r>
        <w:t xml:space="preserve">Miestä on syytetty murhasta, koska jalankulkija kuoli poliisin mukaan auton raahaamana.</w:t>
      </w:r>
    </w:p>
    <w:p>
      <w:r>
        <w:rPr>
          <w:b/>
          <w:u w:val="single"/>
        </w:rPr>
        <w:t xml:space="preserve">Asiakirjan numero 37072</w:t>
      </w:r>
    </w:p>
    <w:p>
      <w:r>
        <w:t xml:space="preserve">Lontoon taksikohtaukset lisääntyvät 54 prosenttia</w:t>
      </w:r>
    </w:p>
    <w:p>
      <w:r>
        <w:t xml:space="preserve">Vuonna 2009/2010 poliisille ilmoitettiin 143 tällaisesta rikoksesta, kun edellisenä vuonna niitä oli 93. Taksiin liittyvät seksuaalirikokset ovat vähentyneet 20 prosenttia sen jälkeen, kun kaupungin Safer Travel at Night -kampanja aloitettiin vuonna 2002. Erityisesti uusia naisopiskelijoita kehotetaan olemaan käyttämättä takseja, joita ei ole varattu. Transport for London aloitti Safer Travel at Night -kampanjan kahdeksan vuotta sitten yrittäessään vähentää laittomien minitaksinkuljettajien kimppuun käyneiden ihmisten määrää. Taksiin liittyvien seksuaalisten hyökkäysten, joihin myös mustat taksit kuuluvat, määrä oli kaikkien aikojen alhaisin, 93 vuonna 2008/2009. Viime vuonna perustettu erityinen ryhmä, joka käsittelee näitä rikoksia, on tähän mennessä tehnyt yli 100 pidätystä. Kulveer Ranger, pormestarin liikenneneuvonantaja, sanoi: "Nämä luvut ovat selkeä muistutus siitä, millaisia vaaroja on nousta varaamattoman minitaksin kyytiin. "Kehotan lontoolaisia, erityisesti naismatkustajia ja erityisesti pääkaupunkiin opiskelemaan saapuvia opiskelijoita varmistamaan, että he nousevat vain varattuun minitaksiin." Minitaksit tulisi varata vain luvan saaneelta toimijalta, ja kun ajoneuvo saapuu paikalle, matkustajien tulisi pyytää kuljettajaa vahvistamaan tietonsa ennen kyytiin nousemista. Vain mustat taksit voidaan pysäyttää ja ottaa kyytiin kadulta ilman varausta. Minitaksin käyttäminen ilman toimiluvan saaneen liikennöitsijän kautta tehtyä varausta on laitonta. Taksin varaaminen varmistaa, että matkasta, kuljettajasta ja ajoneuvosta pidetään kirjaa, jota voidaan tarvittaessa käyttää.</w:t>
      </w:r>
    </w:p>
    <w:p>
      <w:r>
        <w:rPr>
          <w:b/>
        </w:rPr>
        <w:t xml:space="preserve">Yhteenveto</w:t>
      </w:r>
    </w:p>
    <w:p>
      <w:r>
        <w:t xml:space="preserve">Lontoolaisia varoitetaan laittomien minitaksien käytön vaaroista, sillä luvut osoittavat, että takseihin liittyvät seksuaalirikokset ovat lisääntyneet 54 prosenttia viime vuoden aikana.</w:t>
      </w:r>
    </w:p>
    <w:p>
      <w:r>
        <w:rPr>
          <w:b/>
          <w:u w:val="single"/>
        </w:rPr>
        <w:t xml:space="preserve">Asiakirjan numero 37073</w:t>
      </w:r>
    </w:p>
    <w:p>
      <w:r>
        <w:t xml:space="preserve">Trevor Noah: Trevor Noah: Aboriginaalien viha "inhottavan" vitsin noustessa uudelleen esiin.</w:t>
      </w:r>
    </w:p>
    <w:p>
      <w:r>
        <w:t xml:space="preserve">Noah, joka nykyään juontaa The Daily Show'ta Yhdysvalloissa, joutui vastareaktion kohteeksi sen jälkeen, kun video vitsistä levisi tuoreeltaan verkossa. Useat Australian alkuperäiskansat tuomitsivat hänet. Jotkut kehottivat boikotoimaan Noahin tulevaa Australian-kiertuetta. Noah sanoi, että oli "oikein" tuomita vitsi, joka keskittyi ulkonäköön. Vuoden 2013 stand up -show'n kuvamateriaalissa Noahin näytetään sanovan, että "kaikki naiset kaikista roduista voivat olla kauniita". Hän jatkaa: "Ja tiedän, että jotkut teistä istuvat nyt siinä ja sanovat: 'Voi Trevor, joo, mutta en ole koskaan nähnyt kaunista aboriginaalia'." Noah jatkaa sanomalla, että "kyse ei ole aina ulkonäöstä", ennen kuin hän imitoi didgeridoon soittamista vihjailevasti. Maanantaina koomikko myönsi, että vitsi oli väärä - ja viittasi käyneensä Bunjilakan aboriginaalien kulttuurikeskuksessa Melbournessa. Hän lisäsi: Haluaisin vierailla toisessa yhteisössä Ozissa... Olen aina avoin oppimaan lisää." Noah, jonka Australian komediakiertue alkaa ensi kuussa, sai osakseen kritiikkiä useiden alkuperäiskansojen taholta. Toiset huomauttivat, että Noahin vastaukset eivät sisältäneet anteeksipyyntöä. Eteläafrikkalainen koomikko Noah nousi maailmanlaajuiseen tietoisuuteen, kun hänestä tuli The Daily Show -ohjelman juontaja vuonna 2015. Hän on aiemmin sanonut katuvansa joidenkin vitsien kertomista aiemmin. "Jos näytät minulle puolet vitseistäni jopa kahden tai kolmen vuoden takaa - vihaan niitä", hän sanoi GQ:n haastattelussa vuonna 2015. "Olet kuin: 'Miksi sanoit tuon? Senkin idiootti! Tai: 'Ahh, en voi uskoa, että sanoin tuon naisesta'"." Viime viikolla Noahia kritisoitiin siitä, että hän vitsaili, että "Afrikka voitti MM-kisat" - viittaus monien Ranskan jalkapallojoukkueen jäsenten alkuperään. Ranskalainen diplomaatti sanoi, että koomikko oli kieltänyt pelaajilta heidän "ranskalaisuutensa", mutta Noah puolustautui sanomalla, että hän oli tarkoittanut sen osallistavaksi lausunnoksi.</w:t>
      </w:r>
    </w:p>
    <w:p>
      <w:r>
        <w:rPr>
          <w:b/>
        </w:rPr>
        <w:t xml:space="preserve">Yhteenveto</w:t>
      </w:r>
    </w:p>
    <w:p>
      <w:r>
        <w:t xml:space="preserve">Koomikko Trevor Noah on vastannut kritiikkiin, joka koski vuonna 2013 kertomaansa rasistista vitsiä Australian aboriginaalien naisista, ja sanonut, ettei hän "ole vannonut, ettei enää koskaan tee sellaista vitsiä".</w:t>
      </w:r>
    </w:p>
    <w:p>
      <w:r>
        <w:rPr>
          <w:b/>
          <w:u w:val="single"/>
        </w:rPr>
        <w:t xml:space="preserve">Asiakirjan numero 37074</w:t>
      </w:r>
    </w:p>
    <w:p>
      <w:r>
        <w:t xml:space="preserve">Glenariff: Jyrkänteen päällä tapahtuneen maanvyöryn vuoksi maanviljelijän turvallisuushuolet.</w:t>
      </w:r>
    </w:p>
    <w:p>
      <w:r>
        <w:t xml:space="preserve">Dermot McDonnell kertoi, että 23 hänen lampaansa on kateissa sen jälkeen, kun yön yli tapahtunut maanvyöry tapahtui hänen Kilmoren kalliotilallaan Glenariffin lähellä. Hän sanoi, että lohkareet "tuhosivat" saarniakin, ja pelkää, että uudet liikkeet voivat aiheuttaa vaaran hänen talolleen ja alla olevalle tielle. Hän sanoi ilmoittaneensa asiasta maatalous- ja maaseudun kehittämisministeriölle. McDonnell, 56, sanoi, että kyseessä oli suurin maanvyöry, jonka hän on nähnyt alueella elämänsä aikana. Hän kertoi BBC:lle, että rankkasateet veivät sitä yhä tiistaina iltapäivällä alaspäin. Lammas- ja karjankasvattaja laiduntaa karjaansa noin 100 hehtaarin suuruisella maalla lähellä Kilmoren kallioita ja tarkastaa säännöllisesti eläimiä paikalla, jossa maanvyöry tapahtui. Hän sanoi uskovansa, että hänen henkensä olisi ollut vaarassa, jos hän olisi kävellyt alueella tuolloin, ja hän pelkää, että hänen kadonneet lampaansa olisivat saattaneet hautautua raunioihin. McDonnell syytti maanvyörystä rankkasadetta, joka oli seurannut erittäin märkää joulukuuta. Hän on pyytänyt apua maatalouden ja maaseudun kehittämisen ministeriöltä, jotta hän saisi takaisin menettämänsä laidunmaat.</w:t>
      </w:r>
    </w:p>
    <w:p>
      <w:r>
        <w:rPr>
          <w:b/>
        </w:rPr>
        <w:t xml:space="preserve">Yhteenveto</w:t>
      </w:r>
    </w:p>
    <w:p>
      <w:r>
        <w:t xml:space="preserve">Maanviljelijä on herättänyt turvallisuuspelkoja sen jälkeen, kun rankkasade aiheutti maanvyöryn, joka kaatoi "tuhansia tonneja" kiveä ja maata hänen Antrimin kreivikunnan maatilalleen.</w:t>
      </w:r>
    </w:p>
    <w:p>
      <w:r>
        <w:rPr>
          <w:b/>
          <w:u w:val="single"/>
        </w:rPr>
        <w:t xml:space="preserve">Asiakirjan numero 37075</w:t>
      </w:r>
    </w:p>
    <w:p>
      <w:r>
        <w:t xml:space="preserve">Kieran Arnoldin kuolema A541:n törmäyksen jälkeen kunnianosoitukset</w:t>
      </w:r>
    </w:p>
    <w:p>
      <w:r>
        <w:t xml:space="preserve">Kieran Arnold Cymausta, Wrexhamin läheltä, kuoli sen jälkeen, kun hänen Ford Transit -pakettiautonsa törmäsi hopeiseen Land Rover Discoveryyn A541-tiellä Pontblyddynin lähellä Flintshiren osavaltiossa maanantaina klo 17.00 BST. Hänen äitinsä Donna sanoi, että hän oli "fantastinen poika" ja "rakastava veli". Paikallinen 47-vuotias mies on pidätetty ja odottaa kuulusteluja. Poliisi kertoi tiistaina, että mies pidätettiin epäiltynä kuoleman aiheuttamisesta vaarallisella ajotavalla. Arnoldin äiti Donna sanoi: "Kieran oli fantastinen poika Davidille ja minulle ja rakastava isoveli kahdeksanvuotiaalle Aaronille ja kuusivuotiaalle Steffanille. "Kieran oli innokas kehonrakentaja, joka harrasti kaikenlaista urheilua, kuten jalkapalloa, ja yleisesti ottaen piti itsensä kunnossa. "Hän oli hyvin arvostettu työssään putkimiehenä, ja hän oli ahkera poika, jolla oli tarmoa ja kunnianhimoa, ja hän pyrki perustamaan oman yrityksen." Hän lisäsi: "Kieran oli komea nuori mies, joka vietti suurimman osan ajastaan pitkäaikaisen tyttöystävänsä Lizzien kanssa. "Kieran on traagisesti viety meiltä 21-vuotiaana, ja hänen rakastavan perheensä jokainen jäsen tulee kaipaamaan häntä kovasti. "Hänen menetyksensä on vaikuttanut suuresti koko perheeseen." Kaikkia, joilla on tietoja tapauksesta, pyydetään ottamaan yhteyttä poliisimestari Mark Lightfootiin numeroon 101 ja ilmoittamaan viitteellä RC13095250 tai Crimestoppersiin nimettömänä numeroon 0800 555111.</w:t>
      </w:r>
    </w:p>
    <w:p>
      <w:r>
        <w:rPr>
          <w:b/>
        </w:rPr>
        <w:t xml:space="preserve">Yhteenveto</w:t>
      </w:r>
    </w:p>
    <w:p>
      <w:r>
        <w:t xml:space="preserve">Äiti on osoittanut kunnioitusta 21-vuotiaalle pojalleen, joka kuoli liikenneturmassa, kun poliisi pyytää tietoja tapahtumasta.</w:t>
      </w:r>
    </w:p>
    <w:p>
      <w:r>
        <w:rPr>
          <w:b/>
          <w:u w:val="single"/>
        </w:rPr>
        <w:t xml:space="preserve">Asiakirjan numero 37076</w:t>
      </w:r>
    </w:p>
    <w:p>
      <w:r>
        <w:t xml:space="preserve">Yhdistyneen kuningaskunnan valvontaviranomainen tutkii lasten verkkopelejä</w:t>
      </w:r>
    </w:p>
    <w:p>
      <w:r>
        <w:t xml:space="preserve">CMA on huolissaan siitä, että pelit, joita se ei ole nimennyt, saattavat rohkaista lapsia tekemään ostoksia pelin sisällä. Aihe on hallituksen asialistalla sen jälkeen, kun useissa tapauksissa lapset ovat käyttäneet tuhansia puntia verkko- tai sovelluspohjaisiin peleihin. Myös Euroopan komissio oli pyytänyt Applea ja Googlea puuttumaan asiaan. Molemmat suostuivat vahvistamaan maksulupien myöntämistä ja lopettamaan sen, että valmistajat eivät enää kutsu pelejä "ilmaisiksi", jos ne sisältävät pelin tai sovelluksen sisäisiä ostoja. Lisäominaisuudet CMA:n vanhempi johtaja Nisha Arora sanoi haluavansa, että ASA tutkii, rikkovatko pelit mainonnan sääntöjä. Hän sanoi: "75 prosenttia 10-15-vuotiaista brittiläisistä pelaa videopelejä päivittäin, joten on selvää, että ne ovat merkittävä osa lasten elämää. "Olemme nähneet myönteisiä muutoksia liiketoimintakäytännöissä sen jälkeen, kun aloimme tarkastella tätä alaa. "Olemme kuitenkin huolissamme siitä, että jotkin pelit saattavat suoraan kannustaa lapsia ostamaan lisäominaisuuksia pelin aikana." ASA ilmoitti olevansa tyytyväinen asian käsittelyyn. "On tärkeää, että mainokset, joita lapset näkevät, kuulevat ja joiden kanssa he ovat vuorovaikutuksessa, eivät hämää, johda harhaan tai kehota heitä suoraan tekemään ostoksia", ASA:n tutkimusjohtaja Miles Lockwood sanoi. CMA on myös julkaissut vanhemmille suunnattuja neuvoja siitä, mitä heidän tulisi huomioida, kun heidän lapsensa lataavat ja pelaavat verkko- ja sovelluspelejä. Ne sisältävät mm:</w:t>
      </w:r>
    </w:p>
    <w:p>
      <w:r>
        <w:rPr>
          <w:b/>
        </w:rPr>
        <w:t xml:space="preserve">Yhteenveto</w:t>
      </w:r>
    </w:p>
    <w:p>
      <w:r>
        <w:t xml:space="preserve">Yhdistyneen kuningaskunnan kilpailu- ja markkinaviranomainen on pyytänyt Advertising Standards Authoritya tutkimaan kolme lapsille suunnattua verkkopeliä.</w:t>
      </w:r>
    </w:p>
    <w:p>
      <w:r>
        <w:rPr>
          <w:b/>
          <w:u w:val="single"/>
        </w:rPr>
        <w:t xml:space="preserve">Asiakirjan numero 37077</w:t>
      </w:r>
    </w:p>
    <w:p>
      <w:r>
        <w:t xml:space="preserve">Kanadan VIA Rail estetty alkuperäiskansojen murhien protestin vuoksi</w:t>
      </w:r>
    </w:p>
    <w:p>
      <w:r>
        <w:t xml:space="preserve">Mohawk-reservaatin mielenosoittajat tukkivat keskiviikkona radat Marysvillen lähellä kiinnittäen huomiota alkuperäiskansojen naisten murhiin. Jopa 20 ihmistä leiriytyi raiteille, kertoi lähetystoimittaja CTV. Viranomaisten mukaan junaliikenne jatkuu todennäköisesti torstaiaamuna ratojen tarkastuksen jälkeen. VIA Railin kerrottiin korvanneen kaupunkien väliset aikataulun mukaiset junat busseilla mielenosoituksen aikana ja vetosi "turvallisuussyihin" liikenteen keskeyttämisen vuoksi. Sun News kertoi, että First Nations -ryhmä sytytti pienen nuotion "Oikeutta murhatuille ja kadonneille alkuperäiskansojen naisille" -kyltin viereen. Aiemmin tässä kuussa mielenosoittajat tukkivat tilapäisesti myös rahtiradan ja paikallisen valtatien samalla alueella. Viimeaikaiset tukokset ovat seurausta parlamentin raportista, joka koski kadonneita ja murhattuja alkuperäisnaisia ja jossa ei suositeltu kuolemantapausten täydellistä julkista tutkintaa, mikä suututti First Nations -aktivistit ja parlamentin oppositiopuolueet. Kanadan alkuperäisnaisjärjestön (Native Women's Association of Canada) mukaan yli 600 alkuperäisnaista on kadonnut tai löydetty murhattuna viimeisten 20 vuoden aikana. Myös helmikuussa tapahtuneen Loretta Saundersin, inukkiopiskelijan, joka teki väitöskirjaa kadonneista ja murhatuista alkuperäiskansojen naisista, murha on herättänyt uudelleen keskustelua asiasta.</w:t>
      </w:r>
    </w:p>
    <w:p>
      <w:r>
        <w:rPr>
          <w:b/>
        </w:rPr>
        <w:t xml:space="preserve">Yhteenveto</w:t>
      </w:r>
    </w:p>
    <w:p>
      <w:r>
        <w:t xml:space="preserve">Kanadan VIA Railin Toronton ja Ottawan välisen lähiliikenteen odotetaan jatkuvan torstaina First Nations -järjestön jäsenten protestin jälkeen.</w:t>
      </w:r>
    </w:p>
    <w:p>
      <w:r>
        <w:rPr>
          <w:b/>
          <w:u w:val="single"/>
        </w:rPr>
        <w:t xml:space="preserve">Asiakirjan numero 37078</w:t>
      </w:r>
    </w:p>
    <w:p>
      <w:r>
        <w:t xml:space="preserve">Viallinen Jersey-Guernsey-sähkökaapeli nostettu merestä</w:t>
      </w:r>
    </w:p>
    <w:p>
      <w:r>
        <w:t xml:space="preserve">Kaikki Guernseyn sähkö on jouduttu tuottamaan yhtiön omassa voimalaitoksessa 29. huhtikuuta lähtien, jolloin kaapeliyhteyden sähköt katkesivat vian vuoksi. Team Oman -aluksen insinöörit käyttivät aiemmin kauko-ohjattavaa ajoneuvoa 500 metrin pituisen osan talteenottoon. Uuden osuuden asettamisen odotetaan kuitenkin viivästyvän. Guernsey Electricityn johtaja Sally-Ann David sanoi: "Team Oman palaa Portlandiin [keskiviikkona] täydentääkseen aluksen varusteita ja välttääkseen ennustetun huonon sään, jonka on määrä tulla loppuviikosta." "Viallinen osa löytyi sieltä, missä odotimme sen olevan heinäkuun alussa suoritettujen alkuperäisen tutkimusaluksen testien jälkeen", hän sanoi. Viallinen osa on lähetetty Yhdistyneessä kuningaskunnassa sijaitseviin laboratorioihin tutkittavaksi, ja tulosten odotetaan vievän useita kuukausia. Guernsey Electricity on varoittanut, että laskuja saatetaan joutua korottamaan, jotta voidaan korvata lisäkustannukset, joita aiheutuu sähkön tuottamisesta saarella kaapelin ollessa poissa käytöstä.</w:t>
      </w:r>
    </w:p>
    <w:p>
      <w:r>
        <w:rPr>
          <w:b/>
        </w:rPr>
        <w:t xml:space="preserve">Yhteenveto</w:t>
      </w:r>
    </w:p>
    <w:p>
      <w:r>
        <w:t xml:space="preserve">Guernsey Electricity on ilmoittanut, että Guernseyn ja Jerseyn välillä kulkevan merenalaisen kaapelin viallinen osa on nostettu merenpohjasta.</w:t>
      </w:r>
    </w:p>
    <w:p>
      <w:r>
        <w:rPr>
          <w:b/>
          <w:u w:val="single"/>
        </w:rPr>
        <w:t xml:space="preserve">Asiakirjan numero 37079</w:t>
      </w:r>
    </w:p>
    <w:p>
      <w:r>
        <w:t xml:space="preserve">Veteraanimuusikot Womadin pääesiintyjiksi</w:t>
      </w:r>
    </w:p>
    <w:p>
      <w:r>
        <w:t xml:space="preserve">Steve HawkesBBC News Soul-laulaja Bobby Womack, 70, lähti ensimmäisen kerran kiertueelle vanhempiensa ja neljän veljensä kanssa kahdeksanvuotiaana. Kolme muuta, Youssou N'Dour, 54, Manu Dibango, 80, ja Richard Thompson, 65, voivat kumpikin ylpeillä yli neljän vuosikymmenen kokemuksella yleisön ilahduttamisesta. Festivaalin koko ohjelmistossa on noin 100 artistia 40 maasta. "Äiti-festivaali" Womad - World of Music Arts and Dance - on toisen veteraaniesiintyjän, Peter Gabrielin, 64, ideoima festivaali, joka on ollut käynnissä jo 32 vuotta. Vuonna 1982 Royal Bath and West Showgroundissa järjestettiin vain 8 punnan hintainen lippu, ja nyt Womad järjestää 160 festivaalia 27 maassa. Järjestön "emofestivaali" on järjestetty Charlton Park Estate -alueella Malmesburyn lähellä vuodesta 2007. Jopa 40 000 ihmisen odotetaan osallistuvan jokaiselle festivaalin neljälle päivälle 24. heinäkuuta alkaen.</w:t>
      </w:r>
    </w:p>
    <w:p>
      <w:r>
        <w:rPr>
          <w:b/>
        </w:rPr>
        <w:t xml:space="preserve">Yhteenveto</w:t>
      </w:r>
    </w:p>
    <w:p>
      <w:r>
        <w:t xml:space="preserve">Wiltshiressä järjestettävän Womad-festivaalin tämänvuotisen esityksen neljällä muusikolla on yhteensä lähes 200 vuoden kokemus ammattimaisesta esiintymisestä.</w:t>
      </w:r>
    </w:p>
    <w:p>
      <w:r>
        <w:rPr>
          <w:b/>
          <w:u w:val="single"/>
        </w:rPr>
        <w:t xml:space="preserve">Asiakirjan numero 37080</w:t>
      </w:r>
    </w:p>
    <w:p>
      <w:r>
        <w:t xml:space="preserve">Aire-joen tulvapuolustuksen toteutettavuustutkimussuunnitelmat hyväksytään.</w:t>
      </w:r>
    </w:p>
    <w:p>
      <w:r>
        <w:t xml:space="preserve">Leedsin kaupunginvaltuusto on hyväksynyt toteutettavuustutkimuksen jokisuojien laajentamisesta kaupungin keskustasta ylävirtaan. Järjestelmä voisi tarjota suojaa Kirkstallin kaltaisille alueille, jotka ovat kärsineet voimakkaista tulvista. Jos työ hyväksytään, se voitaisiin saada päätökseen viidessä vuodessa, neuvosto totesi. Eva-myrsky vahingoitti 2 683 asuinrakennusta ja 672 liikekiinteistöä sekä kirkkoja ja Leeds Rhinosin harjoitusjoukkuetta. Kaupungin pohjoispuolella sijaitseva Linton Bridge on edelleen suljettuna tulvavahinkojen vuoksi. Leedsin kaupunginvaltuuston johtaja Judith Blake sanoi, että jotkut joulun yli tulvista kärsineet yritykset olivat muuttaneet tai sulkeneet ovensa, mikä oli aiheuttanut työpaikkojen menetyksiä ja taloudellista vahinkoa. Blake sanoi: "Teemme edelleen päättäväisesti kaikkemme varmistaaksemme, että kaupungissamme on kattavat tulvasuojat mahdollisimman nopeasti." Blake Blake totesi, että "olemme edelleen päättäneet tehdä kaikkemme varmistaaksemme, että kaupungissamme on kattavat tulvasuojat mahdollisimman nopeasti." Vuonna 2015 aloitettu 45 miljoonan punnan Leedsin tulvien lieventämisohjelma on kuitenkin jo saatu päätökseen Woodlesfordin alajuoksulla, ja nämä työt osoittautuivat tehokkaiksi jouluna, sanoi neuvosto. Tällä hetkellä Aire-joen varrella ei ole virallisia tulvasuojia kaupungin keskustan yläjuoksulla. Kaupungin keskustassa tehtävät työt, joissa joen varrella on mekaaniset padot, on tarkoitus saada päätökseen vuoden 2017 aikana. Vuonna 2011 hallitus hylkäsi Leedsiä koskevan laajemman tulvaohjelman. Ympäristöviraston rahoittaman tutkimuksen tarkoituksena on tuottaa erilaisia suunnitelmia.</w:t>
      </w:r>
    </w:p>
    <w:p>
      <w:r>
        <w:rPr>
          <w:b/>
        </w:rPr>
        <w:t xml:space="preserve">Yhteenveto</w:t>
      </w:r>
    </w:p>
    <w:p>
      <w:r>
        <w:t xml:space="preserve">Aire-joen tulvapenkereiden lisäämistä koskevassa 3 miljoonan punnan tutkimuksessa tarkastellaan viime joulun tulvista pahoin kärsineen Leedsin alueen suojelua.</w:t>
      </w:r>
    </w:p>
    <w:p>
      <w:r>
        <w:rPr>
          <w:b/>
          <w:u w:val="single"/>
        </w:rPr>
        <w:t xml:space="preserve">Asiakirjan numero 37081</w:t>
      </w:r>
    </w:p>
    <w:p>
      <w:r>
        <w:t xml:space="preserve">INTO:n mukaan äänestys raivaa tietä työtaistelutoimille.</w:t>
      </w:r>
    </w:p>
    <w:p>
      <w:r>
        <w:t xml:space="preserve">INTO protestoi leikkauksia vastaan, jotka voivat merkitä 500 opettajan työpaikan menettämistä ja 1 000 tukihenkilön irtisanoutumista. Opettajien liiton mukaan äänestystulos osoittaa sen jäsenten suuttumuksen "leikkausohjelmaa" vastaan. Liiton mukaan ammattikuntaa pilkotaan Stormontin talousarvion tasapainottamiseksi. Vain hieman yli 34 prosenttia jäsenistä äänesti, ja 79 prosenttia valitsi lakkotoimet. Liitolla on Pohjois-Irlannissa lähes 7 000 jäsentä. Opettajat kutsutaan lakkoon perjantaina 13. maaliskuuta ja osallistumaan Irlannin ammattiliittojen kongressin järjestämiin leikkauksia vastustaviin mielenosoituksiin. INTO:n pohjoinen johtokunta kokoontuu maanantaina päättämään muista toimista, mutta tiedottajan mukaan kyse voi olla toimista, jotka eivät haittaa lasten koulutusta, kuten opetusministeriön vastustaminen. Myös terveydenhuollon työntekijöitä edustava Unison on ilmoittanut, että sen jäsenet menevät lakkoon 13. maaliskuuta. Ammattiliiton on määrä tavata työnantajia perjantaina keskustellakseen hätätilanteen turvaamisesta. Muiden ammattiliittojen odotetaan ilmoittavan aikeistaan lakkoilla lähipäivinä.</w:t>
      </w:r>
    </w:p>
    <w:p>
      <w:r>
        <w:rPr>
          <w:b/>
        </w:rPr>
        <w:t xml:space="preserve">Yhteenveto</w:t>
      </w:r>
    </w:p>
    <w:p>
      <w:r>
        <w:t xml:space="preserve">Irlannin kansallinen opettajien järjestö (Irish National Teachers Organisation) on ilmoittanut, että sen jäsenten äänestystulos raivaa tien työtaistelutoimille, mukaan lukien lakko.</w:t>
      </w:r>
    </w:p>
    <w:p>
      <w:r>
        <w:rPr>
          <w:b/>
          <w:u w:val="single"/>
        </w:rPr>
        <w:t xml:space="preserve">Asiakirjan numero 37082</w:t>
      </w:r>
    </w:p>
    <w:p>
      <w:r>
        <w:t xml:space="preserve">Haiti maksaa äideille koulukannustimia matkapuhelimella</w:t>
      </w:r>
    </w:p>
    <w:p>
      <w:r>
        <w:t xml:space="preserve">Kukin äiti saa enintään 20 dollaria (13 puntaa) kuukaudessa, ja siirrot tehdään matkapuhelimella. Ti Manman Cheri eli Rakas pikku äiti -ohjelman tarkoituksena on aluksi hyödyttää 100 000:ta pääkaupungin Port-au-Princen perhettä. Venezuela antaa 15 miljoonaa dollaria (9,5 miljoonaa puntaa) ohjelman ensimmäiseen vaiheeseen. Muissa Latinalaisen Amerikan maissa, kuten Brasiliassa ja Meksikossa, on otettu käyttöön järjestelmiä, joissa myönnetään etuja perheille, jotka pitävät lapsensa koulutuksessa. Haitin hallituksen mukaan tämä on kuitenkin ensimmäinen vastaava aloite, jossa rahansiirtoihin käytetään matkapuhelimia. Pääministeri Laurent Lamothe sanoi, että ohjelma edustaa "vallankumousta maassa". Aluksi siitä hyötyvät perheet neljällä Port-au-Princen köyhimmällä alueella, ja se on tarkoitus ulottaa koko maahan vuoden loppuun mennessä. Haiti on yksi läntisen pallonpuoliskon köyhimmistä maista. Se kärsi valtavia inhimillisiä ja aineellisia menetyksiä maanjäristyksessä vuonna 2010.</w:t>
      </w:r>
    </w:p>
    <w:p>
      <w:r>
        <w:rPr>
          <w:b/>
        </w:rPr>
        <w:t xml:space="preserve">Yhteenveto</w:t>
      </w:r>
    </w:p>
    <w:p>
      <w:r>
        <w:t xml:space="preserve">Haitin hallitus sanoo alkavansa siirtää käteishyvityksiä äideille, jotka lähettävät lapsensa säännöllisesti kouluun.</w:t>
      </w:r>
    </w:p>
    <w:p>
      <w:r>
        <w:rPr>
          <w:b/>
          <w:u w:val="single"/>
        </w:rPr>
        <w:t xml:space="preserve">Asiakirjan numero 37083</w:t>
      </w:r>
    </w:p>
    <w:p>
      <w:r>
        <w:t xml:space="preserve">Laulaja Ed Sheeran kritisoi verkkolippujen myyjiä</w:t>
      </w:r>
    </w:p>
    <w:p>
      <w:r>
        <w:t xml:space="preserve">Suffolkin laulaja on vedonnut niihin ihmisiin, jotka tekevät sitä, jotta he lopettaisivat. "Jos ostatte lippujani vain myydäksenne niitä eBayssä, älkää tehkö sitä", hän sanoi Newsbeatille. "Minulla on faneja, jotka haluavat oikeasti tulla katsomaan, kun soitan, eivätkä vain tehdä rahaa." Sheeranin debyyttisingle The A Team vietti 13. kesäkuuta tapahtuneen julkaisunsa jälkeen yhteensä 11 viikkoa Britannian singlelistan top 10:ssä. Hänen syksyn ja kevään Ison-Britannian-kiertueidensa liput ovat molemmat olleet erittäin kysyttyjä sen jälkeen, kun ne tulivat myyntiin viime kuukausina. "On ihmisiä, jotka ostavat vain 10 lippua kerrallaan ja pistävät ne eBayhin 150 punnan hintaan", Sheeran sanoi. "Minulla on keikoilla faneja, jotka tulevat luokseni ja sanovat: 'Käytin 150 puntaa tullakseni tänne tänä iltana'. "Laitoin hinnat erityisesti 10 tai 12 puntaan, koska ihmiset voivat todella tulla paikalle sen sijaan, että maksaisivat naurettavia hintoja." Hänen seuraava keikkasarjansa alkaa Oxfordissa 2. lokakuuta. Ed Sheeran julkaisi debyyttialbuminsa + tällä viikolla.</w:t>
      </w:r>
    </w:p>
    <w:p>
      <w:r>
        <w:rPr>
          <w:b/>
        </w:rPr>
        <w:t xml:space="preserve">Yhteenveto</w:t>
      </w:r>
    </w:p>
    <w:p>
      <w:r>
        <w:t xml:space="preserve">Ed Sheeran on kritisoinut ihmisiä, jotka ostavat useita lippuja hänen keikoilleen ja myyvät niitä netissä eteenpäin voiton tavoittelemiseksi.</w:t>
      </w:r>
    </w:p>
    <w:p>
      <w:r>
        <w:rPr>
          <w:b/>
          <w:u w:val="single"/>
        </w:rPr>
        <w:t xml:space="preserve">Asiakirjan numero 37084</w:t>
      </w:r>
    </w:p>
    <w:p>
      <w:r>
        <w:t xml:space="preserve">'Shaun the Sheep' -patsas varastettiin Chillingtonin kodista</w:t>
      </w:r>
    </w:p>
    <w:p>
      <w:r>
        <w:t xml:space="preserve">Poliisin mukaan se vietiin kotoaan Chillingtonista maanantaina 27. tai tiistaina 28. elokuuta. He uskovat, että varkaat käyttivät pulttileikkureita katkaistakseen ketjun, jolla se oli kiinnitetty Cutlands Barnin seinään. Omistaja Claudette Uff sanoi olevansa järkyttynyt patsaan varastamisesta, sillä se oli hänen mukaansa "kylän ikoni". "Kun ajat Chillingtonin läpi, olet ehkä nähnyt Shaun-lampaan katsovan tielle, ja olet ehkä hymyillyt hieman", Kingsbridgen poliisi sanoi. "Se ei ole kovinkaan suuren rahan arvoinen, mutta omistajilleen ja Chillingtonin asukkaille se on korvaamaton." He lisäsivät: "Jos jollakulla on tietoa siitä, missä Shaun saattaa olla ja kuka hänet vei, ottakaa yhteyttä."</w:t>
      </w:r>
    </w:p>
    <w:p>
      <w:r>
        <w:rPr>
          <w:b/>
        </w:rPr>
        <w:t xml:space="preserve">Yhteenveto</w:t>
      </w:r>
    </w:p>
    <w:p>
      <w:r>
        <w:t xml:space="preserve">Shaun Lammasta muistuttava elämänkokoinen patsas on varastettu Devonissa sijaitsevasta kylästä.</w:t>
      </w:r>
    </w:p>
    <w:p>
      <w:r>
        <w:rPr>
          <w:b/>
          <w:u w:val="single"/>
        </w:rPr>
        <w:t xml:space="preserve">Asiakirjan numero 37085</w:t>
      </w:r>
    </w:p>
    <w:p>
      <w:r>
        <w:t xml:space="preserve">Alfie Evans: Elintoimintatukea koskevan valituksen lopputulosta lykätään</w:t>
      </w:r>
    </w:p>
    <w:p>
      <w:r>
        <w:t xml:space="preserve">Kolme tuomaria kuulee salaperäistä sairautta sairastavan 21 kuukauden ikäisen lapsen vanhempien valituksen, mutta tuomio annetaan myöhemmin. Alfien vanhemmat Tom Evans ja Kate James Bootlessa, Merseysidessa, haluavat viedä hänet ulkomaille hoitoon. Heidän pyyntönsä käsittelyn lykkäämisestä on hylätty. Stephen Knafler QC Alfien vanhempien lakimiesryhmästä oli pyytänyt tuomareita lykkäämään kuulemista noin kahdella viikolla. Hän sanoi, että tarvitaan "asianmukaista aikaa vanhempien harkintaan". Valtio "puuttuu asiaan" Valitustuomarit kieltäytyivät ja sanoivat, että kuuleminen jatkuu, mutta he antavat päätöksen myöhemmin analysoituaan perustelut. Knafler sanoi, että valtio "puuttuu" vanhempien valintoihin "perustavanlaatuisella tavalla". "Vanhemmat eivät pyydä Alder Heyä tarjoamaan erilaista hoitoa", hän sanoi. "He haluavat vain, että Alfie viedään toiseen sairaalaan." Oikeudelle kerrottiin myös, että perhe voisi järjestää Alfien kuljetuksen Roomaan "hyvin lähitulevaisuudessa". Alder Hey Children's Hospital väitti, että Alfien hoidon jatkaminen oli "epäystävällistä, epäoikeudenmukaista ja epäinhimillistä". High Courtissa viime kuussa Justice Hayden sanoi hyväksyvänsä lääketieteelliset todisteet, jotka osoittivat, että hoidon jatkaminen oli turhaa. Hän sanoi: "Alfie tarvitsee nyt laadukasta palliatiivista hoitoa."</w:t>
      </w:r>
    </w:p>
    <w:p>
      <w:r>
        <w:rPr>
          <w:b/>
        </w:rPr>
        <w:t xml:space="preserve">Yhteenveto</w:t>
      </w:r>
    </w:p>
    <w:p>
      <w:r>
        <w:t xml:space="preserve">Sairaan pikkulapsen Alfie Evansin perhe joutuu odottamaan, myönnetäänkö valitus päätöksestä, jolla hänen elintoimintonsa poistettiin.</w:t>
      </w:r>
    </w:p>
    <w:p>
      <w:r>
        <w:rPr>
          <w:b/>
          <w:u w:val="single"/>
        </w:rPr>
        <w:t xml:space="preserve">Asiakirjan numero 37086</w:t>
      </w:r>
    </w:p>
    <w:p>
      <w:r>
        <w:t xml:space="preserve">Mansaaren pubit roskakampanjan kohteena</w:t>
      </w:r>
    </w:p>
    <w:p>
      <w:r>
        <w:t xml:space="preserve">Douglasin neuvoston tiedottajan mukaan 50 punnan sakot määrätään, jos yritykset eivät pidä tilojensa ulkopuolista aluetta puhtaana roskista. Neuvoston johtaja David Christian sanoi, että viime vuonna annettiin 20 sakkoa paikan päällä, mutta määrä kasvaa. Hän lisäsi: "Vartijat menevät tiloihin, sakot annetaan ja aluetta valvotaan parannusten varalta." Tiedottaja sanoi, että 19 aluetta Douglasin alaosassa on määritelty "roskaantumisherkiksi alueiksi", ja vartijat keskittävät ponnistelunsa näihin alueisiin. "Jos roskaamisesta jää kiinni - ja siihen kuuluu myös tupakantumppien pudottaminen - sinulle annetaan 50 punnan rangaistusvaatimus paikan päällä, ja saatat joutua syytteeseen tuomioistuimessa esimerkiksi koirien aiheuttamista rikoksista", hän jatkoi.</w:t>
      </w:r>
    </w:p>
    <w:p>
      <w:r>
        <w:rPr>
          <w:b/>
        </w:rPr>
        <w:t xml:space="preserve">Yhteenveto</w:t>
      </w:r>
    </w:p>
    <w:p>
      <w:r>
        <w:t xml:space="preserve">Mansaaren pääkaupungin pubit ja yritykset ovat kohteena kampanjassa, jonka tarkoituksena on puhdistaa alue roskista.</w:t>
      </w:r>
    </w:p>
    <w:p>
      <w:r>
        <w:rPr>
          <w:b/>
          <w:u w:val="single"/>
        </w:rPr>
        <w:t xml:space="preserve">Asiakirjan numero 37087</w:t>
      </w:r>
    </w:p>
    <w:p>
      <w:r>
        <w:t xml:space="preserve">"Nopeaa oikeutta" Mansaaren rattijuopumuskampanjassa</w:t>
      </w:r>
    </w:p>
    <w:p>
      <w:r>
        <w:t xml:space="preserve">Poliisilaitos varoittaa, että rajan ylittäneet kuljettajat voivat saada jopa 5 000 punnan sakon, ajokiellon ja rikosrekisteriotteen. Kampanja on infrastruktuuriministeriön ja poliisin yhteinen aloite. Ylikomisario Terry Stephen sanoi, että rikkomusten tekijät käsitellään nopeasti Manxin oikeusjärjestelmässä. Hän lisäsi: "Pidätetyt ja syytteeseen asetetut henkilöt pidetään joko yön yli poliisin huostassa tai he joutuvat takuita vastaan oikeuteen seuraavana päivänä." Poliisin mukaan kampanja, jota mainostetaan pubeissa ja ravintoloissa ympäri saarta, toteutetaan "erikoistauluna", jossa kerrotaan rangaistukset rattijuopumuksesta ja rattijuopumuksesta.</w:t>
      </w:r>
    </w:p>
    <w:p>
      <w:r>
        <w:rPr>
          <w:b/>
        </w:rPr>
        <w:t xml:space="preserve">Yhteenveto</w:t>
      </w:r>
    </w:p>
    <w:p>
      <w:r>
        <w:t xml:space="preserve">Mansaaren vuoden 2011 rattijuopumuskampanja tarjoaa poliisin mukaan rikoksentekijöille "nopeaa oikeutta".</w:t>
      </w:r>
    </w:p>
    <w:p>
      <w:r>
        <w:rPr>
          <w:b/>
          <w:u w:val="single"/>
        </w:rPr>
        <w:t xml:space="preserve">Asiakirjan numero 37088</w:t>
      </w:r>
    </w:p>
    <w:p>
      <w:r>
        <w:t xml:space="preserve">Loreburn Hallin korvaavat DG One -työt "muotoutuvat".</w:t>
      </w:r>
    </w:p>
    <w:p>
      <w:r>
        <w:t xml:space="preserve">Loreburn Hall tarjoaa kuntosali- ja urheilutilat, kun DG One sulkee ovensa 6. lokakuuta alkaen. Kaupunginvaltuutettu Tom McAughtrie sanoi, että tilat ovat "korkeatasoiset" ja että ne ovat hyvässä kunnossa. DG One -keskuksessa on ollut useita ongelmia sen jälkeen, kun se avattiin vuonna 2008. Koko keskus suljetaan neljäksi kuukaudeksi, ja sen uima-altaan odotetaan olevan suljettuna vielä 13 kuukautta sen jälkeen. Dumfries and Gallowayn neuvosto ryhtyy parhaillaan oikeustoimiin periäkseen korjauskustannukset urakoitsijoilta. McAughtrie sanoi, että kuivapuolen korvaavat työt näyttivät vaikuttavilta. "On tärkeää muistaa, että kyseessä on väliaikainen laitos, mutta sen perusteella, mitä olen tänään nähnyt, asiakkaat saavat erittäin miellyttävän kokemuksen, kun he vierailevat DG One @ Loreburn Hallissa", hän sanoi. "Sali on enemmän kuin tarpeeksi suuri selviytyäkseen neuvoston tarjoamista terveys- ja kuntoilutoiminnan eri osa-alueista, ja odotan innolla tilojen avaamista lokakuussa." Dumfriesin kunnanjohtaja Ted Thompson sanoi olevansa "todella tyytyväinen" töiden etenemiseen. "Työmiesten kanssa keskusteltuani on käynyt selväksi, että he ovat todella innokkaita palauttamaan salin entiseen loistoonsa", hän sanoi. "Minulla on vain hyviä muistoja Loreburnin salista, ja tämä työ, jolla salista tehdään aluksi väliaikainen kuntosali, luo hyvän pohjan sen tulevalle käytölle yhteisön hyödykkeenä."</w:t>
      </w:r>
    </w:p>
    <w:p>
      <w:r>
        <w:rPr>
          <w:b/>
        </w:rPr>
        <w:t xml:space="preserve">Yhteenveto</w:t>
      </w:r>
    </w:p>
    <w:p>
      <w:r>
        <w:t xml:space="preserve">Dumfriesin miljoonien punnan arvoisen vapaa-ajankeskuksen sulkemisen vuoksi menetettävien tilojen sijoittamista varten päivitettävän salin työt ovat aikataulussa.</w:t>
      </w:r>
    </w:p>
    <w:p>
      <w:r>
        <w:rPr>
          <w:b/>
          <w:u w:val="single"/>
        </w:rPr>
        <w:t xml:space="preserve">Asiakirjan numero 37089</w:t>
      </w:r>
    </w:p>
    <w:p>
      <w:r>
        <w:t xml:space="preserve">Bristolin vuoden 2030 hiilineutraali suunnitelma on kunnianhimoinen.</w:t>
      </w:r>
    </w:p>
    <w:p>
      <w:r>
        <w:t xml:space="preserve">Hallituksen neuvonantaja ja ilmastonmuutosasiantuntija tohtori Jo House puhui kaupungin ilmastosuunnitelman hyväksymisen jälkeen. Tohtori House sanoi, että suunnitelma "lähettää vahvan viestin hallitukselle ja maailmanlaajuisesti". Bristolin kaupunginvaltuusto sanoi, että se on vähentänyt päästöjään jo 72 prosenttia ja että sen pitäisi saada suunnitelmansa valmiiksi vuonna 2019. Kaupungilla on kunnianhimoisimmat päästötavoitteet Yhdistyneen kuningaskunnan ydinkaupunkiryhmästä, mutta se on sanonut, ettei se voi tehdä tätä yksin. Bristol rikkoo tällä hetkellä Maailman terveysjärjestö WHO:n turvallisen typpidioksidipitoisuuden. Bristolin ilmanlaadun hallintaraportissa vuonna 2017 typpitasojen katsottiin aiheuttavan "300 kuolemantapausta vuosittain kaupungissa". Seuraavien kuuden kuukauden aikana Bristolin kaupunginvaltuusto tapaa osapuolia sopiakseen, mitä on tehtävä tavoitteen saavuttamiseksi.</w:t>
      </w:r>
    </w:p>
    <w:p>
      <w:r>
        <w:rPr>
          <w:b/>
        </w:rPr>
        <w:t xml:space="preserve">Yhteenveto</w:t>
      </w:r>
    </w:p>
    <w:p>
      <w:r>
        <w:t xml:space="preserve">Bristolin suunnitelma olla hiilineutraali vuoteen 2030 mennessä on "kunnianhimoinen", mutta se voi olla "haastava", sanoo ilmastonmuutosasiantuntija.</w:t>
      </w:r>
    </w:p>
    <w:p>
      <w:r>
        <w:rPr>
          <w:b/>
          <w:u w:val="single"/>
        </w:rPr>
        <w:t xml:space="preserve">Asiakirjan numero 37090</w:t>
      </w:r>
    </w:p>
    <w:p>
      <w:r>
        <w:t xml:space="preserve">Middlesbroughin pormestarin kansanäänestys: Andy Preston "asettuisi ehdolle</w:t>
      </w:r>
    </w:p>
    <w:p>
      <w:r>
        <w:t xml:space="preserve">Andy Preston, 47, haluaa korvata Ray Mallonin, joka jättää tehtävänsä vuonna 2015. Äänestäjät päättävät 26. syyskuuta, jatketaanko pormestarin virkaa vai palataanko valtuuston johtajaan ja kabinettijärjestelmään. Preston sanoi ilmoittautuvansa, jotta kansalaiset tietäisivät, että heillä on riippumaton ehdokas. "Uskon, että tämä on paljon demokraattisempi järjestelmä kuin sellainen, jossa johtajan valitsee kourallinen valtuutettuja, ja hän on vastuussa lontoolaiselle poliittiselle puolueelle", hän sanoi. Northallertonissa asuva Preston valittiin aiemmin työväenpuolueen mahdolliseksi parlamenttiehdokkaaksi Itä-Yorkshiressä. Hyväntekeväisyystyö Hän sanoi: "Uskon vakaasti, että voisin pormestarina vaikuttaa Middlesbroughiin aidosti ja konkreettisesti. "Ensin kaupungin asukkaiden on kuitenkin päätettävä, haluavatko he vaaleilla valitun pormestarin." Entinen etsivä Mallon jättää tehtävänsä vuonna 2015 voitettuaan kolme vaalia. Kaupunginvaltuutetut äänestivät kansanäänestyksen järjestämisestä, jotta hallintojärjestelmästä voitaisiin päättää hänen kautensa jälkeen. Viime kuussa Mallon kehotti mahdollisia ehdokkaita lisäämään keskusteluun "selkeyttä" ilmoittamalla aikomuksestaan asettua ehdolle. Preston liittyi koulusta RAF:iin ja kouluttautui myöhemmin kaupunkikauppiaaksi. Nyt hän johtaa Middlesbroughin ja Teessiden hyväntekeväisyyssäätiötä, joka on kerännyt lähes 500 000 puntaa paikallisiin tarkoituksiin. Hän on ensimmäinen henkilö, joka on ilmoittanut aikovansa asettua ehdolle.</w:t>
      </w:r>
    </w:p>
    <w:p>
      <w:r>
        <w:rPr>
          <w:b/>
        </w:rPr>
        <w:t xml:space="preserve">Yhteenveto</w:t>
      </w:r>
    </w:p>
    <w:p>
      <w:r>
        <w:t xml:space="preserve">Teessiden liikemies on ilmoittanut aikovansa asettua ehdolle Middlesbroughin pormestariksi, jos kaupunki äänestää ensi kuussa järjestettävässä kansanäänestyksessä järjestelmän säilyttämisen puolesta.</w:t>
      </w:r>
    </w:p>
    <w:p>
      <w:r>
        <w:rPr>
          <w:b/>
          <w:u w:val="single"/>
        </w:rPr>
        <w:t xml:space="preserve">Asiakirjan numero 37091</w:t>
      </w:r>
    </w:p>
    <w:p>
      <w:r>
        <w:t xml:space="preserve">Wrightbusin työntekijät järjestävät kokoontumisen työpaikkojensa säilyttämiseksi</w:t>
      </w:r>
    </w:p>
    <w:p>
      <w:r>
        <w:t xml:space="preserve">He kävelivät Ballymenan keskustasta Wrightbusin tehdasalueelle Galgormiin. Noin 1 200 työpaikkaa menetettiin, kun yritys ei löytänyt uutta omistajaa. Unite-ammattiliitto on kertonut, että neljä tarjoajaa on kiinnostunut ostamaan yrityksen: yksi Yhdistyneestä kuningaskunnasta, yksi Kiinasta ja kaksi Euroopan unionista. Uniten Steve Turner sanoi, että perjantain mielenosoituksessa oli kyse "yhteisömme kokoamisesta yhteen". Wrightbusin työntekijöiden seuraan liittyivät Harland &amp; Wolffin työntekijät, joiden työpaikat pelastettiin lontoolaisen energiayhtiön InfraStratan tekemällä 6 miljoonan punnan kaupalla. Turner sanoi haluavansa nähdä telakan työntekijöiden "fantastisen voiton" toistuvan Wrightbusissa. "Tarvitsemme ammattitaitoisen työvoiman takaisin töihin toimittamaan busseja, sillä se on se, mitä me teemme parhaiten", hän sanoi. Neljästä mahdollisesta ostajasta puhuessaan hän sanoi: "Tämä on maailmanluokan työvoima, joka tuottaa maailmanluokan tuotetta, eikä missään voisi tehdä mitään parempaa kuin ostaa Wrightbus juuri nyt".</w:t>
      </w:r>
    </w:p>
    <w:p>
      <w:r>
        <w:rPr>
          <w:b/>
        </w:rPr>
        <w:t xml:space="preserve">Yhteenveto</w:t>
      </w:r>
    </w:p>
    <w:p>
      <w:r>
        <w:t xml:space="preserve">Useat sadat Wrightbusin työntekijät, jotka irtisanottiin yrityksen romahdettua viime kuussa, järjestävät kokoontumisen työpaikkojensa säilyttämiseksi.</w:t>
      </w:r>
    </w:p>
    <w:p>
      <w:r>
        <w:rPr>
          <w:b/>
          <w:u w:val="single"/>
        </w:rPr>
        <w:t xml:space="preserve">Asiakirjan numero 37092</w:t>
      </w:r>
    </w:p>
    <w:p>
      <w:r>
        <w:t xml:space="preserve">Libyan konflikti: Taistelijat sopivat tulitauosta Eid al-Adhan aikana</w:t>
      </w:r>
    </w:p>
    <w:p>
      <w:r>
        <w:t xml:space="preserve">Se on seurausta lauantaina Benghazissa tehdystä autopommi-iskusta, jossa kuoli kolme YK:n työntekijää. Aselevossa ovat mukana YK:n tukema kansallisen yhteisymmärryksen hallitus ja roistokenraali Khalifa Haftar. Hänen joukkonsa ovat hyökänneet pääkaupunki Tripoliin huhtikuusta lähtien. Maailman terveysjärjestön mukaan yli 1 000 ihmistä on kuollut. Kenraali Haftar suostui tulitaukoon, "jotta Libyan kansalaiset voivat juhlia tätä pyhäinpäivää rauhassa", hänen tiedottajansa Ahmad al-Mesmari selitti. Aselepo alkoi lauantaina kello 15.00 paikallista aikaa (13.00 GMT) ja kestää maanantai-iltapäivään samaan aikaan, tiedottaja lisäsi. Eid al-Adha on muslimien juhla, jolla muistetaan sitä, kun Jumala ilmestyi Ibrahimille unessa ja käski häntä uhraamaan poikansa, mutta ennen kuin uhraus tapahtuu, Jumala antaa lampaan uhrattavaksi. Juhlaa vietetään pyhiinvaelluksen (Hajj) jälkeen, joka on vuosittainen pyhiinvaellusmatka Mekkaan Saudi-Arabiassa sijaitsevaan pyhään kaupunkiin.</w:t>
      </w:r>
    </w:p>
    <w:p>
      <w:r>
        <w:rPr>
          <w:b/>
        </w:rPr>
        <w:t xml:space="preserve">Yhteenveto</w:t>
      </w:r>
    </w:p>
    <w:p>
      <w:r>
        <w:t xml:space="preserve">YK on ilmaissut tyytyväisyytensä aselepoon, josta Libyan tärkeimmät sotaa käyvät osapuolet ovat sopineet kolmipäiväisen muslimien Eid al-Adha -juhlan aikana.</w:t>
      </w:r>
    </w:p>
    <w:p>
      <w:r>
        <w:rPr>
          <w:b/>
          <w:u w:val="single"/>
        </w:rPr>
        <w:t xml:space="preserve">Asiakirjan numero 37093</w:t>
      </w:r>
    </w:p>
    <w:p>
      <w:r>
        <w:t xml:space="preserve">Hullin kadonneet troolarit: Muistomerkin suunnittelukilpailu</w:t>
      </w:r>
    </w:p>
    <w:p>
      <w:r>
        <w:t xml:space="preserve">Voittajasuunnitelma asennetaan kaupungin St Andrew's Dockiin, joka oli entinen kalastuslaivaston koti. Muistomerkin takana oleva hyväntekeväisyysjärjestö, Saint Andrews Dock Heritage Park Action Group (Stand), kertoi, että voittajasuunnitelman valitsee työväenpuolueen Hullin länsipuolen kansanedustajan Alan Johnsonin johtama tuomaristo. Stand sanoi toivovansa, että muistomerkki olisi valmis huhtikuuhun 2014 mennessä. Humber-joen rannalla järjestetään vuosittain muistotilaisuus, jossa muistetaan 6 000 hulliaista miestä, jotka menettivät henkensä sata vuotta kestäneen Pohjanmeren kalastuksen aikana. Valikoituja suunnitelmia esitellään Hullin merenkulkumuseossa kesän aikana, jotta yleisö voi kommentoida niitä.</w:t>
      </w:r>
    </w:p>
    <w:p>
      <w:r>
        <w:rPr>
          <w:b/>
        </w:rPr>
        <w:t xml:space="preserve">Yhteenveto</w:t>
      </w:r>
    </w:p>
    <w:p>
      <w:r>
        <w:t xml:space="preserve">Parhaillaan on käynnissä kilpailu, jonka tarkoituksena on suunnitella muistomerkki Hullin 6 000:lle merellä menehtyneelle troolarimiehelle.</w:t>
      </w:r>
    </w:p>
    <w:p>
      <w:r>
        <w:rPr>
          <w:b/>
          <w:u w:val="single"/>
        </w:rPr>
        <w:t xml:space="preserve">Asiakirjan numero 37094</w:t>
      </w:r>
    </w:p>
    <w:p>
      <w:r>
        <w:t xml:space="preserve">Kitaristi Brian May johtaa mäyräkoirien teurastuksen vastaista rallia</w:t>
      </w:r>
    </w:p>
    <w:p>
      <w:r>
        <w:t xml:space="preserve">Stop the Cull -tapahtuma järjestetään tiistaina College Greenissä. May on hiljattain vastustanut teurastusta Tewkesburyssa ja Tauntonissa pidetyissä yleisötilaisuuksissa. Hallitus sanoo, että teurastus auttaa torjumaan karjan tuberkuloosia, joka maksaa Yhdistyneelle kuningaskunnalle yli 100 miljoonaa puntaa vuodessa. May on vaatinut teurastuksen sijaan nautojen rokottamista. Johtavat eläinsuojelujärjestöt, kuten RSPCA, League Against Cruel Sports, Save Me ja Humane Society International (UK), vastustavat teurastusta. Ympäristö-, elintarvike- ja maaseutuasioiden ministeriön (Defra) mukaan tuberkuloositartunta pakotti teurastamaan 25 000 nautaa pelkästään vuonna 2010. Ministeriö sanoi, että se investoi käyttökelpoisten rokotteiden kehittämiseen, mutta ne ovat "vuosien päässä". Mahdollinen rokote olisi testattava, kokeiltava ja hyväksyttävä Euroopan unionin käyttöön. The Badger Trust -järjestön oikeudellinen yritys estää teurastus Englannissa epäonnistui 12. heinäkuuta korkeimmassa oikeudessa. Suunnitellun teurastuksen odotetaan toteutuvan Länsi-Gloucestershiressä ja Länsi-Somersetissa syksyllä.</w:t>
      </w:r>
    </w:p>
    <w:p>
      <w:r>
        <w:rPr>
          <w:b/>
        </w:rPr>
        <w:t xml:space="preserve">Yhteenveto</w:t>
      </w:r>
    </w:p>
    <w:p>
      <w:r>
        <w:t xml:space="preserve">Queenin kitaristi Brian May aikoo johtaa Bristolissa järjestettävää julkista mielenosoitusta, jossa vastustetaan mäyräkoirien teurastusta West Countryn alueella.</w:t>
      </w:r>
    </w:p>
    <w:p>
      <w:r>
        <w:rPr>
          <w:b/>
          <w:u w:val="single"/>
        </w:rPr>
        <w:t xml:space="preserve">Asiakirjan numero 37095</w:t>
      </w:r>
    </w:p>
    <w:p>
      <w:r>
        <w:t xml:space="preserve">Walesin prinsessan kuninkaallisen rykmentin paraati Epsomin läpi</w:t>
      </w:r>
    </w:p>
    <w:p>
      <w:r>
        <w:t xml:space="preserve">Epsomin ja Ewellin kaupunginvaltuusto myönsi viime vuonna kunniamaininnan Walesin prinsessan kuninkaalliselle rykmentille. Paraati alkoi Epsomin torilta klo 11.30 BST, jossa rykmentille luovutettiin vapauskäärö. Sen jälkeen rykmentin henkilökunta lähti Market Placelta ja marssi South Streetiä pitkin kohti High Streetiä. Myöhemmin he osallistuivat kansalaisvastaanottoon, ja rykmentin Minden Band soitti Rosebery Parkissa. Kolme pataljoonaa Valtuusto totesi, että kaupunginosan vapaus oli korkein kunnia, jonka viranomainen voi antaa. Se myönnettiin viimeksi 10 vuotta sitten Ewellissä toimivalle 135 Independent Topographic Squadron Royal Engineers (vapaaehtoiset) -rykmentille. Prinsessa Walesin kuninkaallinen rykmentti on Surreyn, Kentin, Sussexin, Hampshiren, Middlesexin, Wightin saaren ja Kanaalisaarten maakuntarykmentti. Rykmentissä on kolme pataljoonaa - kaksi vakinaista ja yksi alueellinen - ja kaikkien kolmen pataljoonan jäsenet ovat palvelleet operaatioissa Afganistanissa ja Irakissa.</w:t>
      </w:r>
    </w:p>
    <w:p>
      <w:r>
        <w:rPr>
          <w:b/>
        </w:rPr>
        <w:t xml:space="preserve">Yhteenveto</w:t>
      </w:r>
    </w:p>
    <w:p>
      <w:r>
        <w:t xml:space="preserve">Palvelushenkilöstö on marssinut Surreyn kaupungin läpi juhliakseen, että heille on myönnetty kaupunginosan vapaus.</w:t>
      </w:r>
    </w:p>
    <w:p>
      <w:r>
        <w:rPr>
          <w:b/>
          <w:u w:val="single"/>
        </w:rPr>
        <w:t xml:space="preserve">Asiakirjan numero 37096</w:t>
      </w:r>
    </w:p>
    <w:p>
      <w:r>
        <w:t xml:space="preserve">Loukkaantunut meloja vinssattiin joesta Pontneddfechanissa, Powysissa.</w:t>
      </w:r>
    </w:p>
    <w:p>
      <w:r>
        <w:t xml:space="preserve">Ambulanssin vaarallisten alueiden vastuuryhmä käytti kehittyneitä lääketieteellisiä menetelmiä tapahtumapaikalla, Mellte-joella Pontneddfechanissa, Powysissa. Central Beacons Mountain Rescue Team kutsuttiin keskiviikkoaamuna avustamaan Dyfed-Powysin poliisia pelastustöissä. Rannikkovartioston etsintä- ja pelastushelikopteri vinssasi miehen ennen kuin hänet lennätettiin sairaalaan, se lisäsi. "Tämä on hienoa moniviranomaistoimintaa, ja olemme kiitollisia herrasmiehen ryhmälle siitä, että he antoivat tärkeitä tietoja hälytyksen yhteydessä ja pysyivät hänen kanssaan koko ajan", vuoristopelastusryhmä sanoi.</w:t>
      </w:r>
    </w:p>
    <w:p>
      <w:r>
        <w:rPr>
          <w:b/>
        </w:rPr>
        <w:t xml:space="preserve">Yhteenveto</w:t>
      </w:r>
    </w:p>
    <w:p>
      <w:r>
        <w:t xml:space="preserve">Meloja on viety turvaan saatuaan selkävamman joella ollessaan.</w:t>
      </w:r>
    </w:p>
    <w:p>
      <w:r>
        <w:rPr>
          <w:b/>
          <w:u w:val="single"/>
        </w:rPr>
        <w:t xml:space="preserve">Asiakirjan numero 37097</w:t>
      </w:r>
    </w:p>
    <w:p>
      <w:r>
        <w:t xml:space="preserve">Romanialainen elokuva Child's Pose voittaa Kultaisen karhun Berliinissä</w:t>
      </w:r>
    </w:p>
    <w:p>
      <w:r>
        <w:t xml:space="preserve">Calin Peter Netzerin ohjaama elokuva kertoo varakkaasta äidistä, joka käyttää suhteitaan estääkseen poikansa joutumisen vankilaan. Elokuva oli suosikki 19 ehdokkaan joukossa. Netzer sanoi olevansa voitosta "hieman sanaton". Parhaan näyttelijän palkinnon voitti työtön romani Bosnia ja Hertsegovinasta. Nazif Mujic esitti perheensä tosielämän kamppailun elintärkeän lääketieteellisen hoidon saamiseksi pienen budjetin elokuvassa An Episode In the Life of an Iron Picker, joka sai myös hopeisen karhun. Calin Peter Netzerin elokuva on kertomus korruptiosta ja syyllisyydestä modernissa Romaniassa. Siinä seurataan Luminita Gheorghiun näyttelemää rikasta ja kontrolloivaa äitiä, joka lahjoo todistajia antamaan vääriä lausuntoja pelastaakseen poikansa vankilalta sen jälkeen, kun tämä on vahingossa ajanut pojan päälle ja tappanut hänet. Yhdysvaltalainen David Gordon Green voitti festivaalin parhaan ohjaajan palkinnon koomisesta road movie -elokuvastaan Prince Avalanche, ja parhaan naispääosan voitti chileläinen Paulina Garcia roolistaan Santiagon eronneena naisena elokuvassa Gloria.</w:t>
      </w:r>
    </w:p>
    <w:p>
      <w:r>
        <w:rPr>
          <w:b/>
        </w:rPr>
        <w:t xml:space="preserve">Yhteenveto</w:t>
      </w:r>
    </w:p>
    <w:p>
      <w:r>
        <w:t xml:space="preserve">Romanialainen Child's Pose -elokuva on saanut Berliinin 63. elokuvafestivaaleilla parhaan elokuvan kultaisen karhun palkinnon.</w:t>
      </w:r>
    </w:p>
    <w:p>
      <w:r>
        <w:rPr>
          <w:b/>
          <w:u w:val="single"/>
        </w:rPr>
        <w:t xml:space="preserve">Asiakirjan numero 37098</w:t>
      </w:r>
    </w:p>
    <w:p>
      <w:r>
        <w:t xml:space="preserve">Yhdistyneen kuningaskunnan rakennustuotanto piristyy, PMI osoittaa</w:t>
      </w:r>
    </w:p>
    <w:p>
      <w:r>
        <w:t xml:space="preserve">Markit/CIPS:n ostopäälliköiden indeksi (PMI) nousi odotettua enemmän 59,1:een kuukauden takaisesta 57,6:sta asuntorakentamisen vetämänä. Kaikki yli 50 pistettä merkitsevät kasvua. Työpaikkojen luominen laski kuitenkin alimmalle tasolleen 13 kuukauteen. Talonrakennusala on nyt kasvanut yhtäjaksoisesti kaksi vuotta. Tammikuussa myös kaupallinen rakentaminen ja maa- ja vesirakentaminen elpyivät. Myös tuotantopanosten inflaatio hidastui alimmilleen lähes kahteen vuoteen, mikä johtui suurelta osin energian ja polttoaineiden hintojen laskusta. "Yhdistyneen kuningaskunnan rakennusyritykset ovat löytäneet jälleen jalansijaa tuotannon kasvun hidastuttua pitkään vuoden 2014 lopulla", totesi Markitin vanhempi ekonomisti Tim Moore. "Lyhyesti sanottuna rakentamisen elpymisen huippuvauhti näyttää olevan ohi, mutta raportit sen kuolemasta ovat olleet suuresti liioiteltuja." Maanantaina julkaistu Britannian tehdasteollisuuden PMI-tutkimus osoitti tammikuun toiminnan lievää kasvua 53:een edelliskuun 52,7:stä.</w:t>
      </w:r>
    </w:p>
    <w:p>
      <w:r>
        <w:rPr>
          <w:b/>
        </w:rPr>
        <w:t xml:space="preserve">Yhteenveto</w:t>
      </w:r>
    </w:p>
    <w:p>
      <w:r>
        <w:t xml:space="preserve">Yhdistyneen kuningaskunnan rakennusalan toiminta piristyi tammikuussa joulukuun 17 kuukauden alimmasta tasosta, ilmenee tarkkaan seuratusta tutkimuksesta.</w:t>
      </w:r>
    </w:p>
    <w:p>
      <w:r>
        <w:rPr>
          <w:b/>
          <w:u w:val="single"/>
        </w:rPr>
        <w:t xml:space="preserve">Asiakirjan numero 37099</w:t>
      </w:r>
    </w:p>
    <w:p>
      <w:r>
        <w:t xml:space="preserve">Splatoon kestää: Nintendon pelejä sisältävä kuorma-auto varastetaan</w:t>
      </w:r>
    </w:p>
    <w:p>
      <w:r>
        <w:t xml:space="preserve">Ajoneuvo oli matkalla Nintendon eurooppalaisesta varastosta Game-jälleenmyyjälle, kertoi Nintendo. Tapahtuman vuoksi brittikauppa ei ole pystynyt täyttämään Wii U -pelin ennakkotilauksia. Game tarjoaa tilalle tavallisia versioita pelistä 10 punnan alennuksella tai sanoo, että pelaajat voivat halutessaan peruuttaa tilauksensa. Puutteellinen tarjonta Splatoon Amiibo -erikoispainos sisälsi harvinaisen Squid Inking -figuurin, joka toimii pelin kanssa lähikenttäkommunikaation (NFC) kautta. Nintendon Amiibo-NFC-leluista on tullut haluttuja, ja aiempien pelien erikoisversiot ovat saaneet huimia hintoja muun muassa eBayn jälleenmyyntisivustoilla. Pelistä on jo nyt pulaa ennen sen julkaisupäivää 29. toukokuuta. Game sanoo, ettei se aio täydentää varastojaan. Ei ole selvää, mistä kuorma-auto varastettiin. Sekä Nintendo UK että Game eivät halunneet kommentoida asiaa.</w:t>
      </w:r>
    </w:p>
    <w:p>
      <w:r>
        <w:rPr>
          <w:b/>
        </w:rPr>
        <w:t xml:space="preserve">Yhteenveto</w:t>
      </w:r>
    </w:p>
    <w:p>
      <w:r>
        <w:t xml:space="preserve">Nintendon Splatoon-räiskintäpelin erikoispainoksen kopioita kuljettanut kuorma-auto on varastettu.</w:t>
      </w:r>
    </w:p>
    <w:p>
      <w:r>
        <w:rPr>
          <w:b/>
          <w:u w:val="single"/>
        </w:rPr>
        <w:t xml:space="preserve">Asiakirjan numero 37100</w:t>
      </w:r>
    </w:p>
    <w:p>
      <w:r>
        <w:t xml:space="preserve">Leicester City: Puheenjohtajan kunniaksi pystytettävän patsaan yksityiskohdat</w:t>
      </w:r>
    </w:p>
    <w:p>
      <w:r>
        <w:t xml:space="preserve">Seura aikoo laittaa 2,7-metrisen pronssisen mallin Vichai Srivaddhanaprabhasta kenttiensä ulkopuolelle. Vichai ja neljä muuta kuolivat onnettomuudessa King Power Stadiumin ulkopuolella lokakuussa 2018. Hänen poikansa ilmoitti viime vuoden marraskuussa haluavansa patsaan "pysyväksi ja sopivaksi kunnianosoitukseksi" isälleen. Seura on nyt toimittanut Leicesterin kaupunginvaltuustolle suunnitelmat sellaista varten. Torstaina julkaistussa hakemuksessa kerrotaan yksityiskohtaisesti, kuinka patsas olisi lähes 5 metriä korkea, ja Vichain hahmo seisoisi sinisellä kivisokkelilla, jota koristaa hänen nimikirjaimensa. Patsas on valaistu, ja sitä ympäröivät taideteokset ja LED-laatat. Hakemuksen mukaan tarkoituksena on "juhlistaa ja ikuistaa edesmenneen puheenjohtajan merkittävä elämä". Yleisöltä kysytään nyt mielipidettä suunnitelmista kuulemisessa, joka päättyy 2. kesäkuuta. Seuraa BBC East Midlandsia Facebookissa, Twitterissä tai Instagramissa. Lähetä juttuideasi osoitteeseen eastmidsnews@bbc.co.uk.</w:t>
      </w:r>
    </w:p>
    <w:p>
      <w:r>
        <w:rPr>
          <w:b/>
        </w:rPr>
        <w:t xml:space="preserve">Yhteenveto</w:t>
      </w:r>
    </w:p>
    <w:p>
      <w:r>
        <w:t xml:space="preserve">Leicester Cityn helikopteriturmassa kuolleen puheenjohtajan patsaan yksityiskohdat seuran stadionilla on paljastettu.</w:t>
      </w:r>
    </w:p>
    <w:p>
      <w:r>
        <w:rPr>
          <w:b/>
          <w:u w:val="single"/>
        </w:rPr>
        <w:t xml:space="preserve">Asiakirjan numero 37101</w:t>
      </w:r>
    </w:p>
    <w:p>
      <w:r>
        <w:t xml:space="preserve">Bristolin puukotus: Fishpondsin hyökkäyksen vuoksi pidätetty teinipoika</w:t>
      </w:r>
    </w:p>
    <w:p>
      <w:r>
        <w:t xml:space="preserve">Poika, 16, pidätettiin tiistaina epäiltynä murhayrityksestä sen jälkeen, kun häntä oli puukotettu Ridgeway Roadilla, Fishpondsissa, noin kello 20.00 GMT perjantaina. Uhri on edelleen sairaalassa vakaassa tilassa, kertoi Avon ja Somersetin poliisi. Kaikkiaan kolme ihmistä - poika ja tyttö, joka on myös 16-vuotias, sekä mies, 18 - ovat edelleen poliisin huostassa. Mies pidätettiin myös epäiltynä murhayrityksestä, kun taas tyttö pidätettiin epäiltynä salaliitosta murhaan. Murhasta epäiltynä pidätetty 18-vuotias nainen on vapautettu tutkinnan alaisena. Toinen viikonloppuna pidätetty henkilö vapautettiin ilman syytteitä. Aiheeseen liittyvät Internet-linkit Avon ja Somersetin poliisi</w:t>
      </w:r>
    </w:p>
    <w:p>
      <w:r>
        <w:rPr>
          <w:b/>
        </w:rPr>
        <w:t xml:space="preserve">Yhteenveto</w:t>
      </w:r>
    </w:p>
    <w:p>
      <w:r>
        <w:t xml:space="preserve">Teini on pidätetty 17-vuotiaan pojan puukotuksesta Bristolissa.</w:t>
      </w:r>
    </w:p>
    <w:p>
      <w:r>
        <w:rPr>
          <w:b/>
          <w:u w:val="single"/>
        </w:rPr>
        <w:t xml:space="preserve">Asiakirjan numero 37102</w:t>
      </w:r>
    </w:p>
    <w:p>
      <w:r>
        <w:t xml:space="preserve">Uudenvuoden kunnianosoitukset: Walesin entiselle Disability Sport Walesin päällikölle MBE-palkinto</w:t>
      </w:r>
    </w:p>
    <w:p>
      <w:r>
        <w:t xml:space="preserve">Jonathan Morgan, Disability Sport Walesin entinen toimitusjohtaja, saa OBE-tunnustuksen. Hän on kotoisin Swansean Bishopstonista, ja hän erosi tehtävästään tänä vuonna vietettyään 15 vuotta edistettyään osallistavampaa lähestymistapaa urheiluun. Hän liittyy vuoden 2018 listalla kymmenien Walesista tulleiden saajien joukkoon. Eläkkeelle jäänyt rehtori Sue Hollister saa MBE-tunnustuksen Swansean koulutukseen liittyvistä ansioista. Neathista kotoisin oleva 60-vuotias muutti alisuoriutuneen Cefn Hengoed Community Schoolin "erinomaiseksi oppimisyhteisöksi". Hän toimi koulun rehtorina vuosina 2007-2017, ja hänen johdollaan Estynin tarkastajat arvioivat koulun erinomaiseksi. Sama kunnianosoitus myönnetään ammanfordilaiselle Daniel McCallumille, joka oli mukana perustamassa Awel Aman Tawe -koulua. Hyväntekeväisyysjärjestö tukee yhteisöpohjaista uusiutuvaa energiaa pääasiassa Upper Ammanin ja Swansean laaksoissa. Lounais-Walesissa myönnettiin myös useita British Empire -mitaleita (BEM). Jeanette Smith Swanseasta sai tunnustuksen 25 vuoden palveluksesta St John Ambulance -järjestölle, samoin tohtori Margaret Vincent Swansean hyväntekeväisyyspalveluista. BEM-mitalit myönnetään myös Bernard Georgelle ja Patricia Georgelle Milford Havenista, jotka molemmat ovat palvelleet Withybushin sairaalan kemoterapian päiväosastoa. Carmarthenshiren liikemies David Gravell palkitaan hyväntekeväisyyteen, urheiluun ja koulutukseen liittyvistä palveluista, ja Gareth Jones Skewenin ja Neathin kirkkoyhteisöihin liittyvistä palveluista.</w:t>
      </w:r>
    </w:p>
    <w:p>
      <w:r>
        <w:rPr>
          <w:b/>
        </w:rPr>
        <w:t xml:space="preserve">Yhteenveto</w:t>
      </w:r>
    </w:p>
    <w:p>
      <w:r>
        <w:t xml:space="preserve">Eläkkeelle jäänyt rehtori, yhteisöllisen energiajärjestön perustaja ja vammaisurheilun puolestapuhuja ovat uudenvuoden kunniamaininnan saajien joukossa.</w:t>
      </w:r>
    </w:p>
    <w:p>
      <w:r>
        <w:rPr>
          <w:b/>
          <w:u w:val="single"/>
        </w:rPr>
        <w:t xml:space="preserve">Asiakirjan numero 37103</w:t>
      </w:r>
    </w:p>
    <w:p>
      <w:r>
        <w:t xml:space="preserve">Take That johtaa vuoden 2010 albumimyyntiä</w:t>
      </w:r>
    </w:p>
    <w:p>
      <w:r>
        <w:t xml:space="preserve">Uudistetun popyhtyeen ensimmäinen Robbie Williamsin kanssa 15 vuoteen julkaistu albumi Progress myi 1,84 miljoonaa kappaletta. Bublen Crazy Love myi 1,23 miljoonaa ja Lady GaGan The Fame oli kolmas 1,05 miljoonalla kappaleella. Eminem ja Rihanna saivat puolestaan vuoden myydyimmän singlen Love The Way You Lie -duetollaan. Kappaletta myytiin 854 000 kappaletta, ja se päihitti niukasti X Factor -voittaja Matt Cardlen debyyttisinglen When We Collide, jonka myynti oli 815 000 kappaletta. Bruno Mars sijoittui kolmanneksi Just The Way You Are (Amazing) -kappaleella, jota myytiin 766 000 kappaletta. Tämän viikon listoilla Cardle pysyi singlelistan kärjessä, kun taas Take That syrjäytti albumilistan kakkoseksi Rihannan Loudin. Vuoden 2010 parhaat albumit Vuoden 2010 parhaat singlet</w:t>
      </w:r>
    </w:p>
    <w:p>
      <w:r>
        <w:rPr>
          <w:b/>
        </w:rPr>
        <w:t xml:space="preserve">Yhteenveto</w:t>
      </w:r>
    </w:p>
    <w:p>
      <w:r>
        <w:t xml:space="preserve">Take That oli vuoden 2010 myydyin albumi Isossa-Britanniassa, ja Official Charts Company on paljastanut, että se päihitti Michael Bublen ja sijoittui toiseksi.</w:t>
      </w:r>
    </w:p>
    <w:p>
      <w:r>
        <w:rPr>
          <w:b/>
          <w:u w:val="single"/>
        </w:rPr>
        <w:t xml:space="preserve">Asiakirjan numero 37104</w:t>
      </w:r>
    </w:p>
    <w:p>
      <w:r>
        <w:t xml:space="preserve">NHS Trust etsii Doncasterin koulusta tulevaa henkilökuntaa</w:t>
      </w:r>
    </w:p>
    <w:p>
      <w:r>
        <w:t xml:space="preserve">Doncaster and Bassetlaw Teaching Hospitals tekee yhteistyötä Doncasterin lähellä sijaitsevan Hall Cross Academyn kanssa. Opiskelijat, jotka haluavat työskennellä terveydenhuollon alalla, saavat työssäoppimista monissa NHS:n osissa. Akatemian mukaan siitä tulee "Foundation School in Health". Terveydenhuollon virkamiehet kertoivat, että kiinnostuneille oppilaille tarjotaan tehtäviä tietotekniikassa, lääketieteellisissä laboratorioissa ja muissa "yritystoiminnoissa" sekä potilashoitotehtävissä. Lisää tarinoita Yorkshiresta täällä Koulun rehtori Pippa Dodgshon sanoi: "Kouluna tavoitteenamme on ennen kaikkea varmistaa, että oppilaamme saavat parhaan mahdollisen koulutuksen, joka valmistaa heitä tyydyttävään ja hedelmälliseen uraan, valitsivatpa he minkä tahansa ammatin he sitten valitsevatkin." Aiheeseen liittyvät Internet-linkit Hall Cross Academy NHS</w:t>
      </w:r>
    </w:p>
    <w:p>
      <w:r>
        <w:rPr>
          <w:b/>
        </w:rPr>
        <w:t xml:space="preserve">Yhteenveto</w:t>
      </w:r>
    </w:p>
    <w:p>
      <w:r>
        <w:t xml:space="preserve">Sairaalasäätiö ja koulu tarjoavat oppilaille terveydenhuoltokoulutusta "kehittääkseen paikallista NHS-työvoimaa vastaamaan tulevaan kysyntään".</w:t>
      </w:r>
    </w:p>
    <w:p>
      <w:r>
        <w:rPr>
          <w:b/>
          <w:u w:val="single"/>
        </w:rPr>
        <w:t xml:space="preserve">Asiakirjan numero 37105</w:t>
      </w:r>
    </w:p>
    <w:p>
      <w:r>
        <w:t xml:space="preserve">Hulk Hoganille myönnettiin lisää vahingonkorvauksia Gawkerin seksivideotapauksessa</w:t>
      </w:r>
    </w:p>
    <w:p>
      <w:r>
        <w:t xml:space="preserve">Perjantaina floridalainen valamiehistö päätti, että Gawker oli loukannut Hoganin oikeutta yksityisyyteen, ja tuomitsi hänelle 115 miljoonaa dollaria (79 miljoonaa puntaa) taloudellisista vahingoista ja henkisestä kärsimyksestä. Valamiehistö päätti kuitenkin lisätoimenpiteestä rangaistukseksi yhtiölle ja pelotteeksi muille. Gawker, joka varoitti, että tuomio oli jo nyt "heikentävä", aikoo valittaa. Video julkaistiin vuonna 2012 sen jälkeen, kun Hogan, jonka etunimi on Terry Bollea, oli salaa nauhoitettu harrastamassa seksiä ystävänsä vaimon kanssa. Hoganin lakimiehet väittivät menestyksekkäästi, että newyorkilainen verkkosivusto loukkasi hänen yksityisyyttään eikä video ollut uutisarvoinen. Tarkkaan seurattu tapaus herätti kysymyksiä lehdistönvapaudesta digitaaliaikana ja saattaa johtaa siihen, että nettisivustot ovat entistä varovaisempia. Gawker Media sai 15 miljoonan dollarin tuomion, ja omistaja Nick Denton joutui maksamaan 10 miljoonaa dollaria lisää. Myös videon lähettänyt ja siihen liittyvän kirjoituksen kirjoittanut toimittaja AJ Daulerio joutuu maksamaan 100 000 dollaria. Kirjeenvaihtajien mukaan yhtiöllä on kuitenkin hyvät mahdollisuudet saada vahingonkorvauksia pienennettyä tai kumottua valituksen yhteydessä. Valamiehistölle kerrottiin, että Gawker Median arvo on 83 miljoonaa dollaria, kun taas Nick Dentonilla on yhteensä 121 miljoonaa dollaria. Dauleriolla ei ole varallisuutta, oikeus kuuli, ainoastaan tuhansia dollareita opiskelijavelkoja.</w:t>
      </w:r>
    </w:p>
    <w:p>
      <w:r>
        <w:rPr>
          <w:b/>
        </w:rPr>
        <w:t xml:space="preserve">Yhteenveto</w:t>
      </w:r>
    </w:p>
    <w:p>
      <w:r>
        <w:t xml:space="preserve">Ex-ammattilaispainija Hulk Hogan on voittanut 25 miljoonan dollarin (17 miljoonan punnan) lisäkorvaukset juorusivusto Gawkerilta seksivideon julkaisemisen vuoksi.</w:t>
      </w:r>
    </w:p>
    <w:p>
      <w:r>
        <w:rPr>
          <w:b/>
          <w:u w:val="single"/>
        </w:rPr>
        <w:t xml:space="preserve">Asiakirjan numero 37106</w:t>
      </w:r>
    </w:p>
    <w:p>
      <w:r>
        <w:t xml:space="preserve">Poolesta nuolella ammuttu joutsen vapautettu luontoon</w:t>
      </w:r>
    </w:p>
    <w:p>
      <w:r>
        <w:t xml:space="preserve">Se oli yksi kolmesta joutsenesta, jotka ammuttiin Poole Parkissa viime viikkoina - kaksi muuta kuolivat. RSPCA:n mukaan nuolta, joka oli juuttunut linnun kaulaan, ei ollut juuri ja juuri osunut sen henkitorveen. Joutsen oli ollut kolme viikkoa toipilaana sen jälkeen, kun hänet oli leikattu Holes Bayssä sijaitsevassa Vets4Pets-eläinhoitolassa. Loukkaantunut lintu löydettiin 21. syyskuuta vain muutama tunti sen jälkeen, kun toinen joutsen löydettiin kuolettavasti haavoittuneena läheltä veneilyjärveä. Läheltä löytyi kolme nuolta. Kolmas kuollut lintu löydettiin tiistaina. Myös sitä oli ammuttu nuolella. RSPCA:n tarkastaja Patrick Bailey, joka vapautti joutsenen takaisin veteen, sanoi: "En ymmärrä, miksi kukaan voi pitää eläinten ampumista tällä tavoin hauskana tai hyväksyttävänä. "Tämä joutsen kuntoutettiin onnistuneesti, kun röntgenkuvat osoittivat, että nuoli oli lävistänyt lihaksen, mutta onneksi se ei osunut henkitorveen, joten eläinlääkärit pystyivät poistamaan nuolen leikkauksessa." Poliisi pyytää edelleen tietoja.</w:t>
      </w:r>
    </w:p>
    <w:p>
      <w:r>
        <w:rPr>
          <w:b/>
        </w:rPr>
        <w:t xml:space="preserve">Yhteenveto</w:t>
      </w:r>
    </w:p>
    <w:p>
      <w:r>
        <w:t xml:space="preserve">Joutsen, joka loukkaantui vakavasti, kun sitä ammuttiin nuolella puistossa Dorsetissa, on päästetty takaisin luontoon.</w:t>
      </w:r>
    </w:p>
    <w:p>
      <w:r>
        <w:rPr>
          <w:b/>
          <w:u w:val="single"/>
        </w:rPr>
        <w:t xml:space="preserve">Asiakirjan numero 37107</w:t>
      </w:r>
    </w:p>
    <w:p>
      <w:r>
        <w:t xml:space="preserve">Google sai kiinalaisen hyväksynnän Motorola Mobility -tarjoukselle</w:t>
      </w:r>
    </w:p>
    <w:p>
      <w:r>
        <w:t xml:space="preserve">Kiinan viranomaisten mukaan Googlen on pidettävä Android-mobiiliohjelmistonsa vapaasti muiden laitevalmistajien käytettävissä jopa viiden vuoden ajan. Yrityskauppa olisi Googlen kaikkien aikojen suurin. Se on jo saanut hyväksynnän Yhdysvaltain ja Euroopan sääntelyviranomaisilta. Googlen Motorola Mobilityn osto mahdollistaa sen siirtymisen ensimmäistä kertaa puhelinten ja taulutietokoneiden valmistukseen. Se antaa Googlelle myös pääsyn yli 17 000 yhtiön arvokkaaseen patenttiin, mikä auttaa sitä puolustamaan itseään ja Android-puhelinvalmistajia patenttiriidoissa. Patentteja valvova Google kertoi, että Kiinan hallitus hyväksyi kaupan lauantaina. "Kantamme ei ole muuttunut siitä lähtien, kun suostuimme Motorolan ostoon, ja odotamme innolla kaupan loppuun saattamista", yhtiö sanoi. Sama kauppa on jo hyväksytty Yhdysvalloissa ja EU:ssa. Molemmissa maissa sovittiin, ettei yrityskauppa aiheuta kilpailuongelmia, mutta kumpikin totesi valvovansa patenttien "strategista" käyttöä. Euroopan komissiolla kesti odotettua kauemmin tehdä päätös sulautumasta, sillä se pyysi lisätietoja tammikuussa ennen kuin se teki päätöksensä helmikuussa. Se oli huolissaan siitä, suosisiko Google Motorola Mobilityä HTC:n ja Samsungin kaltaisten matkapuhelinvalmistajien kustannuksella, jotka myös käyttävät Googlen Android-järjestelmää. Komissio kuitenkin päätti: "On epätodennäköistä, että Google rajoittaisi Androidin käytön vain Motorolaan, joka on pieni toimija Euroopan talousalueella."</w:t>
      </w:r>
    </w:p>
    <w:p>
      <w:r>
        <w:rPr>
          <w:b/>
        </w:rPr>
        <w:t xml:space="preserve">Yhteenveto</w:t>
      </w:r>
    </w:p>
    <w:p>
      <w:r>
        <w:t xml:space="preserve">Kiinan sääntelyviranomaiset ovat hyväksyneet Googlen 12,5 miljardin dollarin (7,9 miljardin punnan) suuruisen oston yhdysvaltalaisesta puhelinvalmistajasta Motorola Mobilitystä, mikä on viimeinen este kaupan läpiviennille.</w:t>
      </w:r>
    </w:p>
    <w:p>
      <w:r>
        <w:rPr>
          <w:b/>
          <w:u w:val="single"/>
        </w:rPr>
        <w:t xml:space="preserve">Asiakirjan numero 37108</w:t>
      </w:r>
    </w:p>
    <w:p>
      <w:r>
        <w:t xml:space="preserve">Stonegrave Aggregatesille määrättiin 200 000 punnan sakko työntekijän kuolemantapauksen vuoksi.</w:t>
      </w:r>
    </w:p>
    <w:p>
      <w:r>
        <w:t xml:space="preserve">Simon Hogg, 47, kuoli trommeliksi kutsutun rummun sisällä Stonegrave Aggregatesin tehtaalla Aycliffessä, Durhamin kreivikunnassa, joulukuussa 2015. Durhamin kruununoikeudessa esiintynyt yritys myönsi, ettei se ollut varmistanut työntekijöiden terveyttä ja turvallisuutta. Myös kaksi yrityksen pomoa myönsi rikkoneensa terveys- ja turvallisuussääntöjä. David Basham, 60, Devonport Row, Darlington, tuomittiin kuudeksi kuukaudeksi vankeuteen, jonka suorittaminen on ehdollista vuoden ajan, kun taas Bruce David Whitley, 61, Oakwood Drive, Darlington, tuomittiin 12 kuukauden yhdyskuntaseuraamukseen. Yritys määrättiin myös maksamaan 48 952,90 puntaa syytekuluja. Vuonna 2019 järjestetyssä tutkinnassa kuultiin, että Hurworthista kotoisin oleva Hogg sai useita vammoja, kun halkaisijaltaan 2 metriä oleva trommeli alkoi kääntyä, kun hän ja kollega Ray Garrett yrittivät poistaa tukosta. Garrett saatiin onnistuneesti vapautettua koneesta, mutta kesti vielä viisi minuuttia ennen kuin henkilökunta löysi Hoggin jätepaperin joukosta. Molemmat miehet olivat lähellä lauantaiaamun ylityövuoron loppua ja työskentelivät kokeellisessa projektissa, jossa paperia silputtiin eläinten kuivikkeeksi. Trommeli oli pois päältä, kun he menivät sen sisälle, mutta kaksi kollegaa, jotka eivät tienneet heidän olleen siellä, kytkivät sen takaisin päälle. Seuraa BBC North East &amp; Cumbrian uutisia Twitterissä, Facebookissa ja Instagramissa. Lähetä juttuideoita osoitteeseen northeastandcumbria@bbc.co.uk. Aiheeseen liittyvät Internet-linkit HM Courts and Tribunals Service (HM:n tuomioistuimet ja tuomioistuinlaitos).</w:t>
      </w:r>
    </w:p>
    <w:p>
      <w:r>
        <w:rPr>
          <w:b/>
        </w:rPr>
        <w:t xml:space="preserve">Yhteenveto</w:t>
      </w:r>
    </w:p>
    <w:p>
      <w:r>
        <w:t xml:space="preserve">Jäteyritykselle on määrätty 200 000 punnan sakko sen jälkeen, kun yksi työntekijä kuoli ja toinen loukkaantui vakavasti, kun suuri pyörivä rumpu kytkettiin päälle heidän ollessa sisällä.</w:t>
      </w:r>
    </w:p>
    <w:p>
      <w:r>
        <w:rPr>
          <w:b/>
          <w:u w:val="single"/>
        </w:rPr>
        <w:t xml:space="preserve">Asiakirjan numero 37109</w:t>
      </w:r>
    </w:p>
    <w:p>
      <w:r>
        <w:t xml:space="preserve">Birkbyn perheen palomurhista syytetty Shahid Mohammed oikeudessa</w:t>
      </w:r>
    </w:p>
    <w:p>
      <w:r>
        <w:t xml:space="preserve">Shahid Mohammed luovutettiin keskiviikkona Pakistanista takaisin Yhdistyneeseen kuningaskuntaan Huddersfieldissä vuonna 2002 tapahtuneiden kuolemantapausten jälkeen. Mohammed, 36, puhui vain vahvistaakseen nimensä ja syntymäaikansa Leeds Magistrates' Courtissa järjestetyssä kuulemisessa. Huddersfieldistä kotoisin ollut Mohammed määrättiin tutkintavankeuteen, ja häntä odotetaan Leeds Crown Courtin eteen perjantaina. Lisää Yorkshiren tarinoita Häntä syytetään kahdeksasta murhasta ja yhdestä salaliitosta tuhopolton toteuttamiseksi tarkoituksella vaarantaa henki. Häntä syytetään palosta, joka aiheutti viiden nuoren sisaren, heidän äitinsä, setänsä ja isoäitinsä kuoleman. Uhrit olivat Nafeesa Aziz, 35, ja hänen tyttärensä Tayyaba Batool, 3, Rabiah Batool, 10, Ateeqa Nawaz, 5, Aneesa Nawaz, 2, ja Najeeba Nawaz, joka oli kuuden kuukauden ikäinen. Myös Nafeesa Azizin veli Mohammed Ateeq-ur-Rehman, 18, kuoli tulipalossa. Heidän äitinsä Zaib-un-Nisa, 54, joka joutui hyppäämään yläkerran ikkunasta, kuoli viikkoa myöhemmin sairaalassa. Aiheeseen liittyvät Internet-linkit HM Courts &amp; Tribunals Service (HM Courts &amp; Tribunals Service)</w:t>
      </w:r>
    </w:p>
    <w:p>
      <w:r>
        <w:rPr>
          <w:b/>
        </w:rPr>
        <w:t xml:space="preserve">Yhteenveto</w:t>
      </w:r>
    </w:p>
    <w:p>
      <w:r>
        <w:t xml:space="preserve">Mies on saapunut oikeuteen syytettynä kahdeksan saman perheen jäsenen murhasta talon tuhopolttoiskussa.</w:t>
      </w:r>
    </w:p>
    <w:p>
      <w:r>
        <w:rPr>
          <w:b/>
          <w:u w:val="single"/>
        </w:rPr>
        <w:t xml:space="preserve">Asiakirjan numero 37110</w:t>
      </w:r>
    </w:p>
    <w:p>
      <w:r>
        <w:t xml:space="preserve">Lontoo saa 12 000 kohtuuhintaista asuntoa.</w:t>
      </w:r>
    </w:p>
    <w:p>
      <w:r>
        <w:t xml:space="preserve">Kaupunginhallitus osallistuu kumppanuuteen 400 miljoonalla punnalla, ja sen odotetaan rakentavan 12 000 kohtuuhintaista asuntoa. Tämä tapahtuu viisi kuukautta sen jälkeen, kun pormestari sai hallitukselta 3,15 miljardia puntaa kohtuuhintaisten asuntojen rakentamiseen Lontoossa. Pormestari sanoi, että rahojen avulla voitaisiin aloittaa 90 000 uuden kohtuuhintaisen asunnon rakentaminen vuoteen 2021 mennessä. Kumppanuus L&amp;Q:n kanssa on ensimmäinen laatuaan kaupungintalon ja asunto-osakeyhtiön välillä. Kaupunginhallitus sanoi odottavansa, että noin kolmannes kohtuuhintaisista asunnoista - noin 4 000 asuntoa - olisi tarkoitettu alhaisen vuokran vuokralaisille, jotka vastaavat sosiaalista vuokraa. Loppuosa eli 8 000 asuntoa olisi sekoitus London Living Rent -asuntoja, joiden vuokrat perustuisivat kolmannekseen markkinavuokrista, ja yhteisomistusasuntoja. Yksi ensimmäisistä kohteista, joihin rakennetaan lisää kohtuuhintaisia asuntoja, on Barkingissa, kaupungintalon edustaja sanoi, ja muita kohteita eri puolilla Lontoota kartoitetaan vielä. Khan sanoi: "Lontoossa ei ole aivan liian pitkään rakennettu riittävästi asuntoja. Tämä on merkinnyt sitä, että pääkaupungissamme syntyneillä ja kasvaneilla lontoolaisilla on ollut vaikeuksia maksaa vuokraa, ja heillä on ollut vain vähän tai ei lainkaan mahdollisuuksia omistusasunnon hankkimiseen omassa kaupungissaan. "Kehotan muita asuntoyhteisöjä tekemään yhteistyötä kanssamme, jotta Lontoo saisi rakennettua tarvitsemansa kodit."</w:t>
      </w:r>
    </w:p>
    <w:p>
      <w:r>
        <w:rPr>
          <w:b/>
        </w:rPr>
        <w:t xml:space="preserve">Yhteenveto</w:t>
      </w:r>
    </w:p>
    <w:p>
      <w:r>
        <w:t xml:space="preserve">Pormestari Sadiq Khan on ilmoittanut 8 miljardin punnan kumppanuudesta yhden Lontoon suurimman asunto-osakeyhtiön kanssa 20 000 uuden asunnon rakentamiseksi eri puolille pääkaupunkia.</w:t>
      </w:r>
    </w:p>
    <w:p>
      <w:r>
        <w:rPr>
          <w:b/>
          <w:u w:val="single"/>
        </w:rPr>
        <w:t xml:space="preserve">Asiakirjan numero 37111</w:t>
      </w:r>
    </w:p>
    <w:p>
      <w:r>
        <w:t xml:space="preserve">Anonyymit hakkerit: Poliisi pidätti 25 neljässä maassa</w:t>
      </w:r>
    </w:p>
    <w:p>
      <w:r>
        <w:t xml:space="preserve">Argentiinan, Chilen, Kolumbian ja Espanjan viranomaiset suorittivat pidätykset ja takavarikoivat 250 tietotekniikkalaitetta ja matkapuhelinta, Interpol kertoo. Pidätetyt ovat 17-40-vuotiaita. Operaatio on seurausta verkkohyökkäyksistä kolumbialaisille ja chileläisille verkkosivustoille. Interpolin mukaan hyökkäyksen kohteina olivat Kolumbian puolustusministeriön ja presidenttikunnan, Chilen kansalliskirjaston ja Chilen sähköyhtiön Endesan verkkosivut. Espanjan viranomaisten mukaan operaation yhteydessä pidätettiin neljä henkilöä Espanjassa, Madridissa ja Malagassa. Kaksi heistä on edelleen pidätettynä, ja kaksi muuta, joista yksi on alaikäinen, on vapautettu takuita vastaan. Espanjan sisäministeriö kertoi, että yksi neljästä pidätetystä oli oletettavasti Anonymousin tietokoneoperaatioiden johtaja Espanjassa ja Latinalaisessa Amerikassa. Anonymous on verkkoaktivistien löyhä kansainvälinen verkosto, joka kuvailee itseään "internet-kokoontumiseksi". Sen mielenosoitukset toteutetaan usein häiritsemällä verkkosivustoja ja palveluita. Monet Anonymousin protestit käsittelevät sananvapauteen ja verkon avoimuuden säilyttämiseen liittyviä kysymyksiä.</w:t>
      </w:r>
    </w:p>
    <w:p>
      <w:r>
        <w:rPr>
          <w:b/>
        </w:rPr>
        <w:t xml:space="preserve">Yhteenveto</w:t>
      </w:r>
    </w:p>
    <w:p>
      <w:r>
        <w:t xml:space="preserve">Latinalaisen Amerikan ja Euroopan poliisi on Interpolin mukaan pidättänyt 25 epäiltyä Anonymous-hakkeriryhmän jäsentä.</w:t>
      </w:r>
    </w:p>
    <w:p>
      <w:r>
        <w:rPr>
          <w:b/>
          <w:u w:val="single"/>
        </w:rPr>
        <w:t xml:space="preserve">Asiakirjan numero 37112</w:t>
      </w:r>
    </w:p>
    <w:p>
      <w:r>
        <w:t xml:space="preserve">Pankki vaatii Brexit-siirtymäsopimusta jouluun mennessä</w:t>
      </w:r>
    </w:p>
    <w:p>
      <w:r>
        <w:t xml:space="preserve">Apulaiskuvernööri Sam Woods totesi, että vaikka Yhdistynyt kuningaskunta on sitoutunut täytäntöönpanokauteen, EU:n kanta ei ole vielä selvä. Jos sopimukseen ei päästä, pankit alkavat mahdollisesti siirtää toimintojaan ulkomaille. Hänen mukaansa tämä merkitsisi pankkien monimutkaistumista ja vaikeampaa valvontaa. Woods sanoi puhuessaan Lontoossa Mansion House Cityn vuotuisella juhlaillallisella: "Jos jouluun mennessä emme ole päässeet neuvotteluissa sopimukseen tästä aiheesta, marginaalituottojen väheneminen alkaa." Hän sanoi: Woods sanoi: "Varautumissuunnittelu on liukuva asteikko, jossa sitoutumista, investointeja ja vauhtia lisätään ajan myötä. Se on paljon varovaisempaa ja proosallisempaa kuin siirtymisnappulan painaminen tai kiirehtiminen uloskäynnille." Hän totesi, että pankkien varautumissuunnitelmien ensimmäinen vaihe vaikuttaisi työpaikkoihin suhteellisen vähän, mutta "yritysten uudelleenjärjestelyt lisäävät yleensä niiden monimutkaisuutta". "Minun on vaikea nähdä sellaista lopputulosta, jossa pankkien ja vakuutusyhtiöiden valvonta ei vaikeutuisi ja ratkaisut olisivat vaikeampia kaikille osapuolille", sanoi Woods, joka johtaa Prudential Regulatory Authority -viranomaista, joka valvoo suuria lainanantajia Yhdistyneessä kuningaskunnassa. Pääministeri Theresa May sanoi viime kuussa Firenzessä pitämässään puheessa, että Brexitin jälkeen olisi oltava "noin" kahden vuoden siirtymäaika.</w:t>
      </w:r>
    </w:p>
    <w:p>
      <w:r>
        <w:rPr>
          <w:b/>
        </w:rPr>
        <w:t xml:space="preserve">Yhteenveto</w:t>
      </w:r>
    </w:p>
    <w:p>
      <w:r>
        <w:t xml:space="preserve">Englannin keskuspankki on varoittanut, että Yhdistyneen kuningaskunnan ja EU:n on päästävä sopuun Brexit-siirtymäsopimuksesta jouluun mennessä tai pankit saattavat käynnistää varautumissuunnitelmansa.</w:t>
      </w:r>
    </w:p>
    <w:p>
      <w:r>
        <w:rPr>
          <w:b/>
          <w:u w:val="single"/>
        </w:rPr>
        <w:t xml:space="preserve">Asiakirjan numero 37113</w:t>
      </w:r>
    </w:p>
    <w:p>
      <w:r>
        <w:t xml:space="preserve">Kadonnut Perthshiren kalasääski vahvistettiin elossa satelliitin avulla.</w:t>
      </w:r>
    </w:p>
    <w:p>
      <w:r>
        <w:t xml:space="preserve">Blue 44 syntyi 27-vuotiaalle Ladylle kahdeksan viikkoa sitten Loch of the Lowesin suojelualueella Perthshiressä. Maanantaina se lensi ensimmäisen kerran, mutta vapaaehtoisten etsinnöistä huolimatta sitä ei ole nähty sen jälkeen. Scottish Wildlife Trustin henkilökunnan mukaan linnun tunnisteen tiedot ovat kuitenkin osoittaneet viimeaikaista toimintaa, mikä viittaa siihen, että nuori lintu on elossa ja voi hyvin. Trustin mukaan on epätavallista, että kalasääsken poikanen lentää eikä palaa pesään 24 tunnin kuluessa, mutta se ei ole ennenkuulumatonta. Joissakin tapauksissa nuoret linnut pelästyvät ensilentonsa jälkeen ja ovat haluttomia yrittämään uudelleen. Henkilökunta epäilee, että näin kävi Blue 44:lle. He sanoivat olevansa toiveikkaita uusien satelliittitietojen perusteella, jotka osoittivat, että lintu liikkui ja että korkeusmittari osoitti, että se pysytteli puiden latvoissa. Säätiö ilmoitti vähentävänsä etsintöjä, jotta alueelle aiheutuisi vähemmän häiriötä, ja toivoi, että tämä rohkaisisi Blue 44:ää palaamaan pesälle.</w:t>
      </w:r>
    </w:p>
    <w:p>
      <w:r>
        <w:rPr>
          <w:b/>
        </w:rPr>
        <w:t xml:space="preserve">Yhteenveto</w:t>
      </w:r>
    </w:p>
    <w:p>
      <w:r>
        <w:t xml:space="preserve">Huoli kadonneen kalasääsken poikasen turvallisuudesta on lieventynyt sen jälkeen, kun satelliitti jäljitti sen merkin.</w:t>
      </w:r>
    </w:p>
    <w:p>
      <w:r>
        <w:rPr>
          <w:b/>
          <w:u w:val="single"/>
        </w:rPr>
        <w:t xml:space="preserve">Asiakirjan numero 37114</w:t>
      </w:r>
    </w:p>
    <w:p>
      <w:r>
        <w:t xml:space="preserve">Jason Goldrick: Kadonneen miehen ruumis löytyi merestä saaren edustalta</w:t>
      </w:r>
    </w:p>
    <w:p>
      <w:r>
        <w:t xml:space="preserve">Jason Goldrick katosi Blackpoolin Victoria-sairaalasta marraskuun 1. päivän yönä. 50-vuotiaan ruumis löydettiin läheltä Roa Islandia Barrow-in-Furnessissa, Cumbriassa, ja poliisi kuvailee hänen kuolemaansa "selittämättömäksi". Viime kuussa 47-vuotias mies pidätettiin epäiltynä murhasta, ja hänet vapautettiin myöhemmin tutkinnan ajaksi. Lancashiren poliisin tiedottaja sanoi: "Goldrickin perheelle on ilmoitettu asiasta, ja ajatuksemme ovat heidän kanssaan tällä hetkellä." Post mortem -tutkimus tehdään lähipäivinä, poliisi lisäsi. Blackpoolissa asunut Goldrick nähtiin viimeksi poliisin julkaisemassa valvontakamerakuvassa kävelemässä Breck Roadilla Poulton-le-Fylden kaupungissa varhain 2. marraskuuta. Aiheeseen liittyvät Internet-linkit Lancashire Constabularyn poliisilaitos</w:t>
      </w:r>
    </w:p>
    <w:p>
      <w:r>
        <w:rPr>
          <w:b/>
        </w:rPr>
        <w:t xml:space="preserve">Yhteenveto</w:t>
      </w:r>
    </w:p>
    <w:p>
      <w:r>
        <w:t xml:space="preserve">Lähes kaksi kuukautta sitten sairaalasta kadonnut mies on löydetty kuolleena merestä erään saaren edustalta.</w:t>
      </w:r>
    </w:p>
    <w:p>
      <w:r>
        <w:rPr>
          <w:b/>
          <w:u w:val="single"/>
        </w:rPr>
        <w:t xml:space="preserve">Asiakirjan numero 37115</w:t>
      </w:r>
    </w:p>
    <w:p>
      <w:r>
        <w:t xml:space="preserve">Isä Patrick McCafferty väittää joutuneensa papin hyväksikäyttämäksi</w:t>
      </w:r>
    </w:p>
    <w:p>
      <w:r>
        <w:t xml:space="preserve">Isä Patrick McCafferty oli todistamassa Belfastin kruununoikeudessa käytävässä oikeudenkäynnissä, joka koski entistä pappia James Martin Donaghyta. Donaghy, 53, Lady Wallace Drive, Lisburn, kiistää yhteensä 26 syytettä. Niihin sisältyy kolmen miehen väitetty hyväksikäyttö vuosina 1983-2000. Isä McCafferty väitti, että vuosien ajan jatkuneen hyväksikäytön jälkeen, joka alkoi, kun hän oli pappisharjoittelijana Wexfordissa, hän päätti kohdata Donaghyn, joka suostui tapaamaan hänet St Comgall's Churchin presbyteriumissa, jossa hän toimi seurakunnan pappina. Pappilassa Donaghy väitetysti tunnusti, että hän "tiesi aina, että tämä päivä tulisi". P. McCafferty väitti lisäksi, että Donaghy kertoi hänelle, että hänen olisi pitänyt olla se, jonka olisi pitänyt mennä hänen luokseen pyytämään anteeksiantoa. Hän sanoi sairastuneensa yhä enemmän, ja lopulta hän sai hoitoa Amerikassa huhtikuun ja syyskuun 2003 välisenä aikana. Samana vuonna hän sanoi myös kirjoittaneensa ja valittaneensa Downin ja Connorin silloiselle piispalle Patrick Walshille väitetystä hyväksikäytöstä ja ilmoittaneensa tälle, että hänen olisi jo pitänyt olla tietoinen siitä. Joulukuussa 2009 hän antoi lausuntonsa kahden tunnin puhelinkeskustelun jälkeen poliisin kanssa, joka otti häneen yhteyttä. On odotettavissa, että puolustusasianajaja Eugene Grant QC kuulustelee torstaina ristikuulusteluun isä McCaffertya.</w:t>
      </w:r>
    </w:p>
    <w:p>
      <w:r>
        <w:rPr>
          <w:b/>
        </w:rPr>
        <w:t xml:space="preserve">Yhteenveto</w:t>
      </w:r>
    </w:p>
    <w:p>
      <w:r>
        <w:t xml:space="preserve">Pappi, joka kuvasi itseään "suorapuheiseksi" katolisen kirkon väärinkäytösten käsittelystä, on väittänyt, että eräs pappitoveri käytti häntä väärin.</w:t>
      </w:r>
    </w:p>
    <w:p>
      <w:r>
        <w:rPr>
          <w:b/>
          <w:u w:val="single"/>
        </w:rPr>
        <w:t xml:space="preserve">Asiakirjan numero 37116</w:t>
      </w:r>
    </w:p>
    <w:p>
      <w:r>
        <w:t xml:space="preserve">Beytonin kylässä äänestetään vihreiden hanhien palauttamisen puolesta</w:t>
      </w:r>
    </w:p>
    <w:p>
      <w:r>
        <w:t xml:space="preserve">Parhaimmillaan Beytonissa, lähellä Bury St Edmundsia, oli noin 30 yksilöä, mutta määrä väheni yhteen pariin liikennekuolemien jälkeen. Jotkut kyläläiset ilmaisivat huolensa siitä, että kannan palauttaminen merkitsisi sitä, että teillä kuolisi lisää. Seurakuntaneuvosto järjesti äänestyksen 500 asukkaalle, ja 75 prosenttia kannatti hanhien määrän lisäämistä. Hanhien tukijat Hanhien määrä oli laskenut neljään aiemmin tänä vuonna, mutta kaksi kuoli tiellä. Jäljelle jäänyt pari pystyi lisääntymään, mutta seurakunnan mukaan koira tappoi uroksen. Roger Wyartt, neuvoston varapuheenjohtaja, sanoi: "Hanhet ovat kylän symboli, ja ne ovat kylän kyltissä, joten ihmiset pitivät tätä tärkeänä. "Noin 25 ihmistä on ilmoittanut haluavansa sponsoroida uusia hanhia, joten kannan palauttaminen ei tule seurakunnan varoista." Tänä vuonna kuoriutui kolme hanhenpoikasta, ja niitä hoidettiin paikallisesti talven ajan. Seurakunta sanoi, että se aikoo edelleen ottaa käyttöön nopeusmerkit liikenteelle ja ottaa käyttöön kyltit, joissa varoitetaan autoilijoita varomaan hanhia viheraluetta ympäröivillä teillä.</w:t>
      </w:r>
    </w:p>
    <w:p>
      <w:r>
        <w:rPr>
          <w:b/>
        </w:rPr>
        <w:t xml:space="preserve">Yhteenveto</w:t>
      </w:r>
    </w:p>
    <w:p>
      <w:r>
        <w:t xml:space="preserve">Suffolkin kylässä on äänestetty sen viheriöllä noin 40 vuotta asuneen hanhipopulaation palauttamisesta.</w:t>
      </w:r>
    </w:p>
    <w:p>
      <w:r>
        <w:rPr>
          <w:b/>
          <w:u w:val="single"/>
        </w:rPr>
        <w:t xml:space="preserve">Asiakirjan numero 37117</w:t>
      </w:r>
    </w:p>
    <w:p>
      <w:r>
        <w:t xml:space="preserve">Yhdysvallat palauttaa "ryöstetyt" kuninkaalliset sinetit Etelä-Koreaan 60 vuoden jälkeen.</w:t>
      </w:r>
    </w:p>
    <w:p>
      <w:r>
        <w:t xml:space="preserve">Chosun-dynastian esineistön, joka on peräisin 16. ja 17. vuosisadalta, arvoksi arvioidaan yhteensä 1,5 miljoonaa dollaria (1,15 miljoonaa puntaa). Kilpikonnia esittävät kuninkaalliset sinetit esiteltiin presidentti Moon Jae-inille tämän Washingtonin-vierailun yhteydessä perjantaina. Yhdysvallat on palauttanut noin 8 000 esinettä yli 30 maahan vuodesta 2007 lähtien. Etelä-Korean esineistä vanhemman, vuonna 1547 Chosun-dynastian yhdennentoista kuninkaan kolmannen vaimon, kuningatar Munjeongin kunniaksi valmistetun kullattua pronssisinettiä, uskotaan varastetun Korean sodan aikana. Toisen, kuningas Hyeonjongille vuonna 1651 valmistetun jadekiven uskotaan varastetun Korean japanilaismiehityksen aikana vuosina 1910-1945. Tutkimukset aloitettiin sen jälkeen, kun kuningatar Munjeongin sinetti löydettiin Los Angelesin museosta vuonna 2013. Kuningas Hyeonjongin sinetti löytyi yksityiskokoelmasta. Molemmat saapuvat Etelä-Koreaan sunnuntaina presidentti Moonin kanssa. Ne ovat julkisesti esillä elokuusta alkaen.</w:t>
      </w:r>
    </w:p>
    <w:p>
      <w:r>
        <w:rPr>
          <w:b/>
        </w:rPr>
        <w:t xml:space="preserve">Yhteenveto</w:t>
      </w:r>
    </w:p>
    <w:p>
      <w:r>
        <w:t xml:space="preserve">Yhdysvallat on palauttanut Etelä-Korealle kaksi muinaista kuninkaallista sinettiä, jotka ryöstettiin maasta yli 60 vuotta sitten.</w:t>
      </w:r>
    </w:p>
    <w:p>
      <w:r>
        <w:rPr>
          <w:b/>
          <w:u w:val="single"/>
        </w:rPr>
        <w:t xml:space="preserve">Asiakirjan numero 37118</w:t>
      </w:r>
    </w:p>
    <w:p>
      <w:r>
        <w:t xml:space="preserve">Yhdistyneen kuningaskunnan musiikkiteollisuus "vastusti laskusuuntausta</w:t>
      </w:r>
    </w:p>
    <w:p>
      <w:r>
        <w:t xml:space="preserve">Live-musiikkitapahtumat tuottivat viime vuonna arviolta 1,5 miljardia puntaa, mikä on yli 9 prosenttia enemmän kuin vuonna 2008, kertoo Performing Rights Society (PRS) for Music. Se lisäsi, että Yhdistyneen kuningaskunnan musiikkimyynti "vakiintui" CD-levyjen tulojen maailmanlaajuista laskua vastaan ja päihitti DVD-levyt ja tietokonepelit. "Vuosi 2009 ei yksinkertaisesti ollut huono vuosi", raportissa todettiin, kun otetaan huomioon maailmantalouden heikko tila. Raportissa myönnettiin, että Susan Boylen ja Michael Jacksonin valtavat levymyynnit sekä suuret live-tapahtumat, kuten Take Thatin Circus-kiertue, saattoivat kääntää laskevan trendin laskuun. PRS for Musicin tutkimustuloksista kävi myös ilmi, että elävän musiikin tulot keskittyvät edelleen Lontooseen, mutta kaupungin osuus on pienenemässä. Yhdistynyt kuningaskunta on edelleen yksi maailman kolmesta maasta, joiden musiikkivienti on taloudellisesti suurempi kuin tuontimusiikki, ja muut ovat Yhdysvallat ja Ruotsi. Samaan aikaan brittiläinen elävä musiikki tuotti ulkomailla 4 miljoonaa puntaa lisää vuoden 2009 aikana, ja sen kokonaisarvo oli 18 miljoonaa puntaa. Aiemmin tänä vuonna British Phonographic Institute (BPI) raportoi, että musiikkiteollisuus oli ensimmäistä kertaa kuuteen vuoteen kasvattanut myyntiään.</w:t>
      </w:r>
    </w:p>
    <w:p>
      <w:r>
        <w:rPr>
          <w:b/>
        </w:rPr>
        <w:t xml:space="preserve">Yhteenveto</w:t>
      </w:r>
    </w:p>
    <w:p>
      <w:r>
        <w:t xml:space="preserve">Raportin mukaan Yhdistyneen kuningaskunnan musiikkiteollisuus kasvoi 5 prosenttia vuonna 2009 konserttitulojen kasvun ansiosta.</w:t>
      </w:r>
    </w:p>
    <w:p>
      <w:r>
        <w:rPr>
          <w:b/>
          <w:u w:val="single"/>
        </w:rPr>
        <w:t xml:space="preserve">Asiakirjan numero 37119</w:t>
      </w:r>
    </w:p>
    <w:p>
      <w:r>
        <w:t xml:space="preserve">Coronavirus: Holburne-museo asettaa £ 50k varainhankintatavoitteensa.</w:t>
      </w:r>
    </w:p>
    <w:p>
      <w:r>
        <w:t xml:space="preserve">Bathin ensimmäinen julkinen museo, Holburne-museo, suljettiin 18. maaliskuuta. Itsenäinen, I-luokkaan kuuluva museo ei saa valtion rahoitusta, ja se on menettänyt säännölliset tulonsa lipuista, tapahtumista, kaupasta ja kahvilasta. Museon johtajat sanovat, että sillä on varoja vain muutamaksi viikoksi, ja he ovat kääntyneet joukkorahoituksen puoleen pelastaakseen sen. Museossa on yli 4 000 maalausta ja posliiniesineitä Sir Thomas William Holburnen kokoelmasta. Johtaja Chris Stephens sanoi: "Holburne ei saa minkäänlaista julkista rahoitusta, joten sulkemisen myötä menetimme kaikki muut tulomme kuin lahjoitukset. "Harmillisesti ja onneksi nykyinen näyttelymme Grayson Perry: The Pre-Therapy Years - on suosituin näyttely, joka meillä on koskaan ollut. "Meillä oli siis jonkin verran rahaa pankissa, mutta vain muutaman viikon ajan. "Joukkorahoitus on keino kerätä hätärahoitusta ihmisiltä, jotka rakastavat Holburnea mutta joita emme ehkä tunne, ja lisätä tietoisuutta ahdingostamme." Viittä lukuun ottamatta kaikki museon 25 työntekijää on lomautettu, ja museo on tähän mennessä kerännyt hieman yli 23 000 puntaa suunnitellusta tavoitteestaan. Stephens sanoi, että Holburne aikoo tutkia myös Arts Council -rahoitusta sekä aiempien lahjoittajien ja mesenaattien lahjoituksia, ja se on jo hyödyntänyt hallituksen toimenpiteitä, kuten verovapautta ja arvonlisäveron lykkäystä.</w:t>
      </w:r>
    </w:p>
    <w:p>
      <w:r>
        <w:rPr>
          <w:b/>
        </w:rPr>
        <w:t xml:space="preserve">Yhteenveto</w:t>
      </w:r>
    </w:p>
    <w:p>
      <w:r>
        <w:t xml:space="preserve">130 vuotta vanha taidemuseo, joka on vaarassa sulkea pysyvästi Coronavirus-sulun vuoksi, pyrkii keräämään 50 000 puntaa tulevaisuutensa turvaamiseksi.</w:t>
      </w:r>
    </w:p>
    <w:p>
      <w:r>
        <w:rPr>
          <w:b/>
          <w:u w:val="single"/>
        </w:rPr>
        <w:t xml:space="preserve">Asiakirjan numero 37120</w:t>
      </w:r>
    </w:p>
    <w:p>
      <w:r>
        <w:t xml:space="preserve">Braintree puukotus: Braintree: Mies syytettynä murhasta</w:t>
      </w:r>
    </w:p>
    <w:p>
      <w:r>
        <w:t xml:space="preserve">Suzanne Brown, 33, löydettiin tajuttomana osoitteesta Mountbatten Court, Braintree, hieman ennen kello 00:20 GMT 16. joulukuuta, ja hän kuoli tapahtumapaikalla. Ruumiinavauksessa todettiin alustavaksi kuolinsyyksi puukoniskut. Mountbatten Courtissa asuva 36-vuotias Jake Neate saapui Chelmsfordin tuomareiden kuultavaksi, ja hänet määrättiin vangittavaksi. Hän saapuu Chelmsfordin kruununoikeuteen tiistaina. Brownin perhe kuvaili häntä "rakkaaksi tyttäreksi, siskoksi, tyttärentyttäreksi, veljentyttäreksi ja tädiksi".</w:t>
      </w:r>
    </w:p>
    <w:p>
      <w:r>
        <w:rPr>
          <w:b/>
        </w:rPr>
        <w:t xml:space="preserve">Yhteenveto</w:t>
      </w:r>
    </w:p>
    <w:p>
      <w:r>
        <w:t xml:space="preserve">Miestä on syytetty Essexissä puukotetun naisen murhasta.</w:t>
      </w:r>
    </w:p>
    <w:p>
      <w:r>
        <w:rPr>
          <w:b/>
          <w:u w:val="single"/>
        </w:rPr>
        <w:t xml:space="preserve">Asiakirjan numero 37121</w:t>
      </w:r>
    </w:p>
    <w:p>
      <w:r>
        <w:t xml:space="preserve">Poliisin pysäytyksen yhteydessä tapahtuneen kuolemantapauksen tutkinta aloitettu</w:t>
      </w:r>
    </w:p>
    <w:p>
      <w:r>
        <w:t xml:space="preserve">Edir Frederico Da Costa oli kahden muun henkilön kanssa autossa, kun hänet pidätettiin Woodcocksissa, Becktonissa, 15. kesäkuuta kello 22.00 BST. Riippumaton poliisivalituslautakunta (IPCC) on käynnistänyt tutkinnan ja pyytää todistajia. Da Costa vietiin sairaalaan "kriittisessä tilassa", ja hän kuoli keskiviikkona. IPCC:n tiedottajan mukaan poliisien uskotaan käyttäneen välikohtauksen aikana voimakeinoja ja CS-kaasua. Kuolemanjälkeinen tutkimus kuitenkin osoitti, että vammat eivät viittaa siihen, että voimakeinoja olisi käytetty. IPCC:n tiedottaja sanoi: "Da Costa tuli huonovointiseksi, hänelle annettiin ensiapua, ambulanssi kutsuttiin ja hänet vietiin sairaalaan. "Traagisesti Da Costa kuoli keskiviikkona 21. kesäkuuta."</w:t>
      </w:r>
    </w:p>
    <w:p>
      <w:r>
        <w:rPr>
          <w:b/>
        </w:rPr>
        <w:t xml:space="preserve">Yhteenveto</w:t>
      </w:r>
    </w:p>
    <w:p>
      <w:r>
        <w:t xml:space="preserve">25-vuotiaan miehen kuolemaa tutkitaan kuusi päivää sen jälkeen, kun poliisi pysäytti hänet Itä-Lontoossa.</w:t>
      </w:r>
    </w:p>
    <w:p>
      <w:r>
        <w:rPr>
          <w:b/>
          <w:u w:val="single"/>
        </w:rPr>
        <w:t xml:space="preserve">Asiakirjan numero 37122</w:t>
      </w:r>
    </w:p>
    <w:p>
      <w:r>
        <w:t xml:space="preserve">Tour O The Bordersin onnettomuudessa kuollut pyöräilijä nimetty</w:t>
      </w:r>
    </w:p>
    <w:p>
      <w:r>
        <w:t xml:space="preserve">Jason Brand, 49, oli osallistumassa Tour O The Borders -kilpailuun noin kello 09.40 sunnuntaina, kun hän putosi polkupyörästään. Edinburghista kotoisin oleva isä sai kuolemaan johtaneet vammat ja kuoli tapahtumapaikalla lähellä Meggetin tekojärveä, noin 20 kilometrin päässä Selkirkistä. Kukaan muu ei ollut osallisena onnettomuudessa. Poliisi on käynnistänyt tutkinnan kaikkien olosuhteiden selvittämiseksi. Scotlandin poliisin julkaisemassa lausunnossa Brandin perhe sanoi: "Olemme täysin järkyttyneitä rakkaan Jasonin, aviomiehen, pojan, veljen, sedän ja kahden lapsen isän menetyksestä. "Kaikki, jotka tunsivat hänet, tulevat kaipaamaan häntä kovasti. Pyydämme, että saamme surra rauhassa tänä vaikeana aikana." Onnettomuuden nähneitä on kehotettu ottamaan yhteyttä poliisin hätänumeroon.</w:t>
      </w:r>
    </w:p>
    <w:p>
      <w:r>
        <w:rPr>
          <w:b/>
        </w:rPr>
        <w:t xml:space="preserve">Yhteenveto</w:t>
      </w:r>
    </w:p>
    <w:p>
      <w:r>
        <w:t xml:space="preserve">Skotlannin Bordersissa järjestetyssä pyöräilytapahtumassa onnettomuudessa kuollut mies on nimetty.</w:t>
      </w:r>
    </w:p>
    <w:p>
      <w:r>
        <w:rPr>
          <w:b/>
          <w:u w:val="single"/>
        </w:rPr>
        <w:t xml:space="preserve">Asiakirjan numero 37123</w:t>
      </w:r>
    </w:p>
    <w:p>
      <w:r>
        <w:t xml:space="preserve">Doncasterin murhasta pidätys, kun nainen löydettiin kuolleena kotoaan</w:t>
      </w:r>
    </w:p>
    <w:p>
      <w:r>
        <w:t xml:space="preserve">Ensihoitajat julistivat 35-vuotiaan kuolleeksi sen jälkeen, kun hänet löydettiin tajuttomana Doncasterin Thorne Roadilla sijaitsevasta kodista noin klo 21:30 BST lauantaina, South Yorkshiren poliisi kertoi. Ruumiinavaus oli määrä tehdä myöhemmin, poliisi kertoi. Doncasterista kotoisin oleva 38-vuotias mies pidätettiin tapahtumapaikalla, ja hän on edelleen pidätettynä. Seuraa BBC Yorkshirea Facebookissa, Twitterissä ja Instagramissa. Lähetä juttuideoita osoitteeseen yorkslincs.news@bbc.co.uk tai lähetä video tästä.</w:t>
      </w:r>
    </w:p>
    <w:p>
      <w:r>
        <w:rPr>
          <w:b/>
        </w:rPr>
        <w:t xml:space="preserve">Yhteenveto</w:t>
      </w:r>
    </w:p>
    <w:p>
      <w:r>
        <w:t xml:space="preserve">Mies on pidätetty murhasta epäiltynä sen jälkeen, kun nainen löydettiin kuolleena talosta.</w:t>
      </w:r>
    </w:p>
    <w:p>
      <w:r>
        <w:rPr>
          <w:b/>
          <w:u w:val="single"/>
        </w:rPr>
        <w:t xml:space="preserve">Asiakirjan numero 37124</w:t>
      </w:r>
    </w:p>
    <w:p>
      <w:r>
        <w:t xml:space="preserve">Covid: Mansaaren uudet koronavirustapaukset lisääntyvät 59:llä.</w:t>
      </w:r>
    </w:p>
    <w:p>
      <w:r>
        <w:t xml:space="preserve">Pääministeri Howard Quayle sanoi, että ihmisten pitäisi olla valmiita siihen, että luvut jatkavat nousuaan. "Meidän on oltava uskomattoman varovaisia kaikessa, mitä teemme tällä hetkellä", hän lisäsi. Saari suljettiin jälleen keskiviikkona positiivisten testitulosten jyrkän nousun jälkeen. Saarella on tällä hetkellä 163 tartunnan saanutta ihmistä, joista kaksi on sairaalassa, 70 alle 19-vuotiaissa lapsissa ja 11 koulujen opettajissa ja tukihenkilöstössä. Koulut, jotka olivat olleet avoinna haavoittuvassa asemassa oleville lapsille ja avainhenkilöille, on suljettu. Kansanterveysjohtaja Henrietta Ewart sanoi, että "hyvin harvat" yli 55-vuotiaat olivat saaneet positiivisen testituloksen eikä yksikään yli 80-vuotias ollut saanut sitä. Saarella on todettu yhteensä 605 tapausta ja 25 kuolemantapausta. Manxin rokotusohjelmaa on jatkettu lukituksen aikana, ja lähes 16 000 ihmistä on saanut ensimmäisen annoksen ja lähes 8 500 ihmistä toisen annoksen. Viimeisimpänä rokotuksiin kutsutaan 65-69-vuotiaita, ja ensimmäiset kutsukirjeet on lähetetty tällä viikolla. Seuraa BBC Isle of Mania Facebookissa ja Twitterissä. Voit myös lähettää juttuideoita osoitteeseen northwest.newsonline@bbc.co.uk Aiheeseen liittyvät Internet-linkit Isle of Man Government - Coronavirus (Covid-19).</w:t>
      </w:r>
    </w:p>
    <w:p>
      <w:r>
        <w:rPr>
          <w:b/>
        </w:rPr>
        <w:t xml:space="preserve">Yhteenveto</w:t>
      </w:r>
    </w:p>
    <w:p>
      <w:r>
        <w:t xml:space="preserve">Mansaarella koronavirustapausten määrä on kasvanut eniten pandemian alkamisen jälkeen, sillä viimeisimmän taudinpurkauksen aikana tartuntojen määrä kasvoi 59:llä.</w:t>
      </w:r>
    </w:p>
    <w:p>
      <w:r>
        <w:rPr>
          <w:b/>
          <w:u w:val="single"/>
        </w:rPr>
        <w:t xml:space="preserve">Asiakirjan numero 37125</w:t>
      </w:r>
    </w:p>
    <w:p>
      <w:r>
        <w:t xml:space="preserve">Guernseyn viktoriaaniset uima-altaat suljettu myrskytuhojen takia</w:t>
      </w:r>
    </w:p>
    <w:p>
      <w:r>
        <w:t xml:space="preserve">"Kulttuuri- ja vapaa-ajan osaston mukaan kolme ulkouima-allasta ovat "erittäin vaarallisessa kunnossa". Tiedottaja sanoi: "Oman turvallisuutensa vuoksi yleisöä pyydetään pysymään poissa." Hän sanoi, että kivimuurien ja kaiteiden vaurioiden vuoksi alueella ei ole turvallista uida edes nousuveden aikaan. Tiedottaja sanoi, että altaat tyhjennetään vaurioiden arvioimiseksi ennen kuin korjaukset voidaan tehdä, mutta osasto toivoi voivansa avata ne uudelleen mahdollisimman pian. Ministeri Mike O'Hara on kuitenkin sanonut, että hänen osastollaan ei ole varoja korjausten tekemiseen, ja hänen on haettava rahaa valtion rahastosta. Uimarit käyttävät altaita ympäri vuoden, ja ne rakennettiin sen jälkeen, kun St Peter Portin sataman laajamittaisen rakentamisen myötä rantaviivaa menetettiin.</w:t>
      </w:r>
    </w:p>
    <w:p>
      <w:r>
        <w:rPr>
          <w:b/>
        </w:rPr>
        <w:t xml:space="preserve">Yhteenveto</w:t>
      </w:r>
    </w:p>
    <w:p>
      <w:r>
        <w:t xml:space="preserve">Myrskytuhojen vuoksi Guernseyn La Valetten viktoriaaniset uima-altaat on suljettu toistaiseksi.</w:t>
      </w:r>
    </w:p>
    <w:p>
      <w:r>
        <w:rPr>
          <w:b/>
          <w:u w:val="single"/>
        </w:rPr>
        <w:t xml:space="preserve">Asiakirjan numero 37126</w:t>
      </w:r>
    </w:p>
    <w:p>
      <w:r>
        <w:t xml:space="preserve">Mies kuoli jäätyään auton alle Dundeessa</w:t>
      </w:r>
    </w:p>
    <w:p>
      <w:r>
        <w:t xml:space="preserve">Mies jäi harmaan Kia Ceedin alle McAlpine Roadilla noin kello 16.10 perjantaina. Kian naiskuljettaja ei loukkaantunut. Onnettomuus tapahtui McAlpine Roadilla sijaitsevan supermarketin lähellä, jossa oli tuolloin melko paljon jalankulkijoita ja autoilijoita. Ylikonstaapeli Gordon Dickson Taysiden tieliikennepoliisiyksiköstä kertoi, että useat ihmiset auttoivat tapahtumapaikalla. Hän sanoi: "Se on totta: "Vaikka useat ihmiset auttoivat tapahtumahetkellä, haluaisimme silti kuulla kaikilta, jotka näkivät tapauksen tai joilla saattaa olla kojelautakamerakuvaa kadulta."</w:t>
      </w:r>
    </w:p>
    <w:p>
      <w:r>
        <w:rPr>
          <w:b/>
        </w:rPr>
        <w:t xml:space="preserve">Yhteenveto</w:t>
      </w:r>
    </w:p>
    <w:p>
      <w:r>
        <w:t xml:space="preserve">50-vuotias mies on kuollut jäätyään auton alle Dundeessa.</w:t>
      </w:r>
    </w:p>
    <w:p>
      <w:r>
        <w:rPr>
          <w:b/>
          <w:u w:val="single"/>
        </w:rPr>
        <w:t xml:space="preserve">Asiakirjan numero 37127</w:t>
      </w:r>
    </w:p>
    <w:p>
      <w:r>
        <w:t xml:space="preserve">Etelä-Bristolin 20mph rajoitus otetaan käyttöön vuonna 2014.</w:t>
      </w:r>
    </w:p>
    <w:p>
      <w:r>
        <w:t xml:space="preserve">Kakkosvaiheen alueeseen kuuluvat Filwood, Knowle, Brislington ja Ashton Vale, ja lauantaina alkaa kuuleminen siitä, mitkä tiet tulisi sisällyttää alueeseen. Eastonissa ja Bedminsterissä on parhaillaan käynnissä pilottivaihe. Vaihe yksi on kehitteillä, ja sen odotetaan leviävän monille Bristolin keskustan teille syksystä alkaen. Heinäkuussa hyväksyttiin suunnitelmat 20mph-nopeusrajoituksen käyttöönotosta useimmilla Bristolin asuinkaduilla seuraavien kolmen vuoden aikana. Kaupunginvaltuusto on todennut, että nopeusrajoitus tekisi teistä vaarattomampia ja kannustaisi kävelyyn ja pyöräilyyn. Britannian autoilijoiden yhdistys Association of British Drivers on kuitenkin kritisoinut järjestelmää, sillä se on analysoinut järjestelmän kokeilua ja todennut, että vaikka onnettomuuksien määrä väheni yhdellä alueella, se nousi toisella alueella. Poliisi on myös todennut, että järjestelmän täytäntöönpano on erittäin haastavaa. Järjestelmän toista vaihetta esitteleviä näyttelyitä kiertää kirjastoissa 16. maaliskuuta asti. Nopeusrajoitus 20mph otetaan käyttöön kaikilla Bristolin asuinkaduilla ja monilla pääteillä, joilla on nykyisin nopeusrajoitus 30mph, vuoteen 2015 mennessä. Koko kaupungin laajuisen käyttöönoton kustannusarvio on 2,3 miljoonaa puntaa, ja se rahoitetaan paikallisista liikennemäärärahoista.</w:t>
      </w:r>
    </w:p>
    <w:p>
      <w:r>
        <w:rPr>
          <w:b/>
        </w:rPr>
        <w:t xml:space="preserve">Yhteenveto</w:t>
      </w:r>
    </w:p>
    <w:p>
      <w:r>
        <w:t xml:space="preserve">Toinen vaihe Bristolin kaupunginhallituksen suunnitelmasta ottaa käyttöön 20mph-nopeusrajoitukset koko kaupungissa otetaan käyttöön vuonna 2014.</w:t>
      </w:r>
    </w:p>
    <w:p>
      <w:r>
        <w:rPr>
          <w:b/>
          <w:u w:val="single"/>
        </w:rPr>
        <w:t xml:space="preserve">Asiakirjan numero 37128</w:t>
      </w:r>
    </w:p>
    <w:p>
      <w:r>
        <w:t xml:space="preserve">Chatsworthin keikka on merkki White Helmetsin viimeisestä kiertueesta.</w:t>
      </w:r>
    </w:p>
    <w:p>
      <w:r>
        <w:t xml:space="preserve">Dorsetissa toimiva ryhmä aloitti ensimmäisen viimeisistä esityksistään Chatsworth Housen edessä Derbyshiressä lauantaina. Vuonna 1927 perustettu Royal Signals -joukkue sai hurraahuutoja, kun ratsastajat esittivät akrobatiaa ja hyppäsivät tulen läpi. Eräs joukkueen jäsen sanoi, että esitys oli "ylpeä hetki" kaikille. Päätös Valkokypäräjoukkojen lakkauttamisesta tehtiin, kun kuninkaallinen viestijoukko mainosti 2000-luvun rooliaan digitaalisessa teknologiassa. Ryhmä on ihastuttanut sukupolvia noin 90 vuoden ajan. Jäähyväiset järjestetään 27. syyskuuta Blandford Forumin läpi Dorsetissa. Ryhmän johtaja kapteeni John McLelland sanoi: "[Päätös lakkauttamisesta] johtuu monista asioista, mutta tärkein niistä on se, että on kulunut pitkä aika siitä, kun olemme käyttäneet moottoripyöriä viestintään taistelukentällä. "En valehtele, olen tietenkin pettynyt. Olen surullinen ja uskon, että jokainen kuljettaja täällä on. "Olemme kuitenkin hyvin ylpeitä ja etuoikeutettuja siitä, että meillä on ollut mahdollisuus ajaa ja olla mukana näin ainutlaatuisessa työssä." Yksikkö perustettiin esittelemään taitoja, joita käytetään viestien kuljettamiseen taistelussa, ja se otti Valkokypärät-nimityksen käyttöön vuonna 1963.</w:t>
      </w:r>
    </w:p>
    <w:p>
      <w:r>
        <w:rPr>
          <w:b/>
        </w:rPr>
        <w:t xml:space="preserve">Yhteenveto</w:t>
      </w:r>
    </w:p>
    <w:p>
      <w:r>
        <w:t xml:space="preserve">White Helmets -moottoripyöräryhmä esiintyi tuhansille ihmisille Chatsworthissa, kun se lähti viimeiselle kiertueelleen ennen lakkauttamistaan.</w:t>
      </w:r>
    </w:p>
    <w:p>
      <w:r>
        <w:rPr>
          <w:b/>
          <w:u w:val="single"/>
        </w:rPr>
        <w:t xml:space="preserve">Asiakirjan numero 37129</w:t>
      </w:r>
    </w:p>
    <w:p>
      <w:r>
        <w:t xml:space="preserve">Wellingtonin muistomerkki: 500 000 puntaa korjaustöiden tukemiseen</w:t>
      </w:r>
    </w:p>
    <w:p>
      <w:r>
        <w:t xml:space="preserve">53 metrin (175 jalan) pituinen obeliski rakennettiin vuonna 1817 Wellingtonin herttuan Waterloon voiton kunniaksi. Kolmen sivun muistomerkki, joka näkyy selvästi M5-tieltä, on ollut 13 vuoden ajan aidattuna putoavien kivijäämien vuoksi. Lahjoitus käytetään National Trustin asettamaan 2 miljoonan punnan varainhankintatavoitteeseen sen kunnostamiseksi. National Trustin projektipäällikkö Helen Sharp sanoi, että raha on "suuri askel kohti tavoitettamme". Wellingtonin muistomerkin korjaustyöt on tarkoitus aloittaa ensi kesänä, ja ne aloitetaan huipulta, jolloin korjataan kaikkein vaarallisimmat kohdat. Töiden kokonaiskustannukset ovat 3,8 miljoonaa puntaa, mutta National Trustilla on ollut vaikeuksia saada koko summa kokoon. Se on hakenut kahdesti rahoitusta muistomerkin restaurointiin National Lotterysta, mutta se on hylätty. Aiheeseen liittyvät Internet-linkit Wellingtonin muistomerkki</w:t>
      </w:r>
    </w:p>
    <w:p>
      <w:r>
        <w:rPr>
          <w:b/>
        </w:rPr>
        <w:t xml:space="preserve">Yhteenveto</w:t>
      </w:r>
    </w:p>
    <w:p>
      <w:r>
        <w:t xml:space="preserve">Highways England on luvannut lahjoittaa 500 000 puntaa Somersetissä sijaitsevan Wellingtonin muistomerkin korjausten tukemiseen.</w:t>
      </w:r>
    </w:p>
    <w:p>
      <w:r>
        <w:rPr>
          <w:b/>
          <w:u w:val="single"/>
        </w:rPr>
        <w:t xml:space="preserve">Asiakirjan numero 37130</w:t>
      </w:r>
    </w:p>
    <w:p>
      <w:r>
        <w:t xml:space="preserve">Batleyn puukotus Kolme miestä saapuu oikeuteen murhasyytteistä</w:t>
      </w:r>
    </w:p>
    <w:p>
      <w:r>
        <w:t xml:space="preserve">Heckmondwikesta kotoisin oleva Bradley Gledhill, 20, kuoli hyökkäyksen jälkeen Batleyssa, Länsi-Yorkshiressä, sunnuntai-iltana. Usman Karolia, 19, Ahmed Karolia, 23, molemmat Lime Tree Avenuelta, Batleysta, ja Raja Nawaz, 18, Longfield Roadilta, Heckmondwikesta, saapuivat Leedsin käräjäoikeuteen. Heidät kaikki määrättiin tutkintavankeuteen. Kolmea miestä syytettiin myös kahden muun miehen murhayrityksestä, jotka saivat tappelun aikana vakavia vammoja. He saapuvat Leedsin kruununoikeuteen 26. kesäkuuta. West Yorkshiren poliisi ilmoitti, että murhasta ja murhayrityksestä epäiltynä pidätetty 18-vuotias batleyn mies oli vapautettu takuita vastaan. Aiemmin poliisi teki kaksi muuta pidätystä tapaukseen liittyen. Tutkinnasta on sittemmin poistettu 14-vuotias poika, kun taas murhasta ja murhayrityksestä epäiltynä pidätetty 17-vuotias poika on edelleen poliisin huostassa. Seuraa BBC Yorkshirea Facebookissa, Twitterissä ja Instagramissa. Lähetä juttuideoita osoitteeseen yorkslincs.news@bbc.co.uk tai lähetä video tästä.</w:t>
      </w:r>
    </w:p>
    <w:p>
      <w:r>
        <w:rPr>
          <w:b/>
        </w:rPr>
        <w:t xml:space="preserve">Yhteenveto</w:t>
      </w:r>
    </w:p>
    <w:p>
      <w:r>
        <w:t xml:space="preserve">Kolme syytettyä on saapunut oikeuteen syytettynä katutappelussa kuoliaaksi puukotetun miehen murhasta.</w:t>
      </w:r>
    </w:p>
    <w:p>
      <w:r>
        <w:rPr>
          <w:b/>
          <w:u w:val="single"/>
        </w:rPr>
        <w:t xml:space="preserve">Asiakirjan numero 37131</w:t>
      </w:r>
    </w:p>
    <w:p>
      <w:r>
        <w:t xml:space="preserve">Bruce Springsteenin ulkonaliikkumiskielto "ei ole terveyden ja turvallisuuden vuoksi</w:t>
      </w:r>
    </w:p>
    <w:p>
      <w:r>
        <w:t xml:space="preserve">Fanit olivat hämmentyneitä, kun Hard Rock Calling -tapahtuma lopetettiin äkillisesti kello 22.30 BST:n ulkonaliikkumiskiellon vuoksi. Yksi heistä oli HSE:n varatoimitusjohtaja Kevin Myers. Hän sanoi verkkokirjoituksessaan, että promoottori oli "vilpillinen", kun hän antoi terveys- ja turvallisuusnäkökohdat syynä keikan lopettamiseen. "Fanit ansaitsevat totuuden", hän kirjoitti HSE:n verkkosivuilla. "Tässä ei ole kyse terveys- ja turvallisuuskysymyksistä. "Vaikka yleisötapahtumilla voi olla lupaehtoja, jotka määräävät, milloin niiden pitäisi päättyä, tämä ei ole terveys- ja turvallisuusasia, ja on vilpillistä Live Nationilta väittää niin." Lauantaina yleisön joukossa ollut Springsteen-fani Myers vihjaa, että "Pomo" tietää itse jotain asiasta. "Valitettavaa" Väitteensä tueksi hän kehottaa lukijoita "katsomaan Factoryn sanoja Darkness on the Edge of Town -kappaleesta, jossa viitataan siihen, miten paljon tehdastyö voi vaikuttaa työläisten terveyteen". Myös Springsteenin kitaristi Steven Van Zandt suuttui konsertin äkillisestä keskeyttämisestä ja ilmaisi Twitterissä tyytymättömyytensä "englantilaisiin poliiseihin". Westminsterin neuvoston mukaan päätös konsertin lopettamisesta tehtiin kuitenkin järjestäjien toimesta "heidän toimilupansa noudattamiseksi". Hard Rock Calling -sivustolla julkaistussa lausunnossa Live Nation totesi, että oli "valitettavaa", että esitys oli "keskeytetty aivan lopussa". Se sanoi, että "viranomaiset olivat asettaneet klo 22.30 BST ulkonaliikkumiskiellon yleisön terveyden ja turvallisuuden vuoksi". Country-trio Lady Antebellum tuki Springsteeniä lauantaina ja on lisännyt äänensä niiden joukkoon, jotka valittavat Springsteenin pakollista hiljentämistä. "Olen varma, että siihen oli varmasti jokin syy", laulaja Hillary Scott sanoi. "Hyde Parkissa oli kuulemma hyvin tiukka ulkonaliikkumiskielto."</w:t>
      </w:r>
    </w:p>
    <w:p>
      <w:r>
        <w:rPr>
          <w:b/>
        </w:rPr>
        <w:t xml:space="preserve">Yhteenveto</w:t>
      </w:r>
    </w:p>
    <w:p>
      <w:r>
        <w:t xml:space="preserve">Health and Safety Executive (HSE) on kritisoinut järjestäjää Live Nationia siitä, että Bruce Springsteenin Hyde Parkin konsertin peruuntuminen lauantaina johtui "terveys- ja turvallisuuskysymyksistä".</w:t>
      </w:r>
    </w:p>
    <w:p>
      <w:r>
        <w:rPr>
          <w:b/>
          <w:u w:val="single"/>
        </w:rPr>
        <w:t xml:space="preserve">Asiakirjan numero 37132</w:t>
      </w:r>
    </w:p>
    <w:p>
      <w:r>
        <w:t xml:space="preserve">East Midlandsin ambulanssihenkilöstö on varautunut 999-"aaltoiluun</w:t>
      </w:r>
    </w:p>
    <w:p>
      <w:r>
        <w:t xml:space="preserve">East Midlands Ambulance Service (EMAS) kertoi lisänneensä resurssejaan, jotta se voisi selviytyä puhelujen määrän ennustetusta kasvusta. Palvelu kehottaa ihmisiä pysymään sisätiloissa vaikeissa olosuhteissa ja juomaan järkevästi. Kaikkien, joilla on muita kuin kiireellisiä lääketieteellisiä ongelmia, tulisi ottaa yhteyttä yleislääkäriin tai NHS Direct -palveluun ennen kuin he soittavat numeroon 999, sanoi tiedottaja. Hän sanoi: "Tärkein viesti, jonka haluamme välittää yleisölle, on, että välttäkää ulkoilua, ellei se ole välttämätöntä, ja jos teillä ei ole muuta vaihtoehtoa, olkaa erittäin varovaisia. "Älkääkä pilatko jouluanne juomalla liikaa ja sairastumalla tai loukkaantumalla, älkääkä koskaan ajaessanne rattijuoppona." Hän lisäsi: "Vaikka emme halua estää ketään soittamasta hätänumeroon 999, jos he tarvitsevat hätäapua, yleisö voi todella auttaa meitä tekemällä niin vain todellisessa hätätilanteessa." Jos mahdollista, kaikkien, jotka joutuvat käymään tapaturma- ja päivystysosastolla, tulisi harkita oman matkansa kulkemista sinne, palvelu sanoi.</w:t>
      </w:r>
    </w:p>
    <w:p>
      <w:r>
        <w:rPr>
          <w:b/>
        </w:rPr>
        <w:t xml:space="preserve">Yhteenveto</w:t>
      </w:r>
    </w:p>
    <w:p>
      <w:r>
        <w:t xml:space="preserve">Kylmän sään ja alkoholiin liittyvien vammojen yhdistelmä merkitsee todennäköisesti tavallista kiireisempää jouluaikaa ambulanssihenkilöstölle, sanovat pomot.</w:t>
      </w:r>
    </w:p>
    <w:p>
      <w:r>
        <w:rPr>
          <w:b/>
          <w:u w:val="single"/>
        </w:rPr>
        <w:t xml:space="preserve">Asiakirjan numero 37133</w:t>
      </w:r>
    </w:p>
    <w:p>
      <w:r>
        <w:t xml:space="preserve">Kaivostyöläinen kuoli kansallisessa hiilikaivosmuseossa</w:t>
      </w:r>
    </w:p>
    <w:p>
      <w:r>
        <w:t xml:space="preserve">Museon mukaan kaivostyöläinen oli urakoitsijoiden palveluksessa laajentamassa maanalaista tielinjaa, kun hänen uskotaan jääneen koneiden loukkuun. Health and Safety Executive's Mines Inspectorate ja West Yorkshiren poliisi tutkivat asiaa. Overtonissa sijaitsevan entisen Caphouse Colliery -kaivosalueen lausunnossa sanottiin, että museo oli "hyvin surullinen" tapahtuneesta. Museo oli suljettu tiistaina ja pysyy suljettuna keskiviikkona "kunnioituksen osoituksena". Aiheeseen liittyvät Internet-linkit National Coal Mining Museum Health and Safety Executive West Yorkshiren poliisi</w:t>
      </w:r>
    </w:p>
    <w:p>
      <w:r>
        <w:rPr>
          <w:b/>
        </w:rPr>
        <w:t xml:space="preserve">Yhteenveto</w:t>
      </w:r>
    </w:p>
    <w:p>
      <w:r>
        <w:t xml:space="preserve">Mies on kuollut työskennellessään maan alla National Coal Mining Museumissa Wakefieldissä.</w:t>
      </w:r>
    </w:p>
    <w:p>
      <w:r>
        <w:rPr>
          <w:b/>
          <w:u w:val="single"/>
        </w:rPr>
        <w:t xml:space="preserve">Asiakirjan numero 37134</w:t>
      </w:r>
    </w:p>
    <w:p>
      <w:r>
        <w:t xml:space="preserve">Qualcommin osakkeet laskevat heikkojen näkymien vuoksi</w:t>
      </w:r>
    </w:p>
    <w:p>
      <w:r>
        <w:t xml:space="preserve">Se on ennustanut huhti-kesäkuun neljänneksen liikevaihdoksi 6,2-6,8 miljardia dollaria (3,7-4 miljardia puntaa). Tämän arvion alaraja merkitsee 1 prosentin laskua vuoden takaisesta. Yritys paljasti myös, että se saattaa joutua Yhdysvaltain sääntelyviranomaisten täytäntöönpanomenettelyn kohteeksi, koska se on tutkinut lahjontaa Kiinan liiketoimissaan. Qualcomm ilmoitti marraskuussa, että Kiinan kansallinen kehitys- ja uudistuskomissio tutkii sitä maan monopolien vastaiseen lakiin liittyen. Tuolloin yritys totesi, ettei se ollut tietoinen siitä, että sääntelyviranomaiset olisivat syyttäneet sitä lain rikkomisesta. Heikko ennuste ja Yhdysvaltain arvopaperimarkkinavalvojan mahdollisia toimia koskeva ilmoitus tulivat samaan aikaan, kun yritys raportoi 30. maaliskuuta päättyneen kolmen kuukauden tuloksensa. Yrityksen liikevaihto nousi 6,37 miljardiin dollariin eli 4 prosenttia vuodentakaisesta, ja nettotulos kasvoi 5 prosenttia 1,97 miljardiin dollariin. Vaikka kuluvan vuosineljänneksen näkymät olivat odotettua heikommat, yritys nosti koko vuoden tulosennustettaan. Se odottaa nyt 5-5,25 dollarin osakekohtaista voittoa, mikä on viisi senttiä aiempaa ennustettaan enemmän.</w:t>
      </w:r>
    </w:p>
    <w:p>
      <w:r>
        <w:rPr>
          <w:b/>
        </w:rPr>
        <w:t xml:space="preserve">Yhteenveto</w:t>
      </w:r>
    </w:p>
    <w:p>
      <w:r>
        <w:t xml:space="preserve">Maailman suurimpiin siruvalmistajaan kuuluvan Qualcommin osakkeet laskivat 5 % jälkikaupankäynnissä, kun se antoi odotettua heikommat kasvunäkymät.</w:t>
      </w:r>
    </w:p>
    <w:p>
      <w:r>
        <w:rPr>
          <w:b/>
          <w:u w:val="single"/>
        </w:rPr>
        <w:t xml:space="preserve">Asiakirjan numero 37135</w:t>
      </w:r>
    </w:p>
    <w:p>
      <w:r>
        <w:t xml:space="preserve">Newquayn lentoasemalle luodaan ammattitaitoisia insinöörityöpaikkoja</w:t>
      </w:r>
    </w:p>
    <w:p>
      <w:r>
        <w:t xml:space="preserve">British International Helicopters (BIH) on ilmoittanut aloittavansa lentokoneiden suunnittelukeskuksen toiminnan vuoden loppuun mennessä. Carolyn Rule Cornwallin neuvostosta sanoi: "Se tuo lentoasemalle tuloja ja, mikä tärkeintä, kipeästi kaivattuja korkealaatuisia työpaikkoja." Aiemmin tänä vuonna Agusta Westland ilmoitti perustavansa lentoasemalle toimintoja, jotka luovat 30 työpaikkaa. BIH tarjoaa tärkeimmän lentoyhteyden Cornwallin ja Scillysaarten välillä.</w:t>
      </w:r>
    </w:p>
    <w:p>
      <w:r>
        <w:rPr>
          <w:b/>
        </w:rPr>
        <w:t xml:space="preserve">Yhteenveto</w:t>
      </w:r>
    </w:p>
    <w:p>
      <w:r>
        <w:t xml:space="preserve">Newquayn lentoasemalle Cornwallissa on luotu yli 20 työpaikkaa.</w:t>
      </w:r>
    </w:p>
    <w:p>
      <w:r>
        <w:rPr>
          <w:b/>
          <w:u w:val="single"/>
        </w:rPr>
        <w:t xml:space="preserve">Asiakirjan numero 37136</w:t>
      </w:r>
    </w:p>
    <w:p>
      <w:r>
        <w:t xml:space="preserve">Kiina ja Etelä-Korea allekirjoittavat vapaakauppasopimuksen</w:t>
      </w:r>
    </w:p>
    <w:p>
      <w:r>
        <w:t xml:space="preserve">Molempien maiden johtajat vahvistivat, että sopimukseen oli päästy yli kaksi vuotta kestäneiden neuvottelujen jälkeen. Kiinan viranomaisten mukaan sopimus on tarkoitus allekirjoittaa maanantaina, ja se kattaa 17 alaa, kuten sähköisen kaupankäynnin. Kiina on Etelä-Korean suurin kauppakumppani, ja niiden kahdenvälinen kauppa kasvoi 228,9 miljardiin dollariin (143 miljardiin puntaan) vuonna 2013. Etelä-Korea on käynyt Kiinan kanssa ylijäämäistä kauppaa vuodesta 1993 lähtien, ja viime vuonna ylijäämä oli 62,8 miljardia dollaria, Etelä-Korean tietojen mukaan. "Etelä-Korean ja Kiinan johtajat julistivat tänään vapaakauppasopimuksen tosiasialliseksi päättämiseksi huippukokouksessa, joka pidettiin Kansan suuressa salissa Pekingissä", sanottiin Korean presidentin kanslian lausunnossa viitaten Etelä-Korean presidentin Park Geun-hyen ja Kiinan presidentin Xi Jinpingin tapaamiseen Apec-huippukokouksessa. Paikallisten tiedotusvälineiden mukaan sopimukseen sisältyi yli 90 prosentin tavaroiden tullien poistaminen seuraavien kahden vuosikymmenen aikana. Koska Kiina on maailman suurin viejä ja Etelä-Korea maailman seitsemänneksi suurin viejä, näiden kahden maan välinen sopimus on alueen talouskasvun kannalta avainasemassa. Etelä-Korealla, Aasian neljänneksi suurimmalla taloudella, on jo kauppasopimukset Euroopan unionin ja Yhdysvaltojen kanssa.</w:t>
      </w:r>
    </w:p>
    <w:p>
      <w:r>
        <w:rPr>
          <w:b/>
        </w:rPr>
        <w:t xml:space="preserve">Yhteenveto</w:t>
      </w:r>
    </w:p>
    <w:p>
      <w:r>
        <w:t xml:space="preserve">Kiina ja Etelä-Korea aikovat allekirjoittaa vapaakauppasopimuksen, jolla pyritään poistamaan useimmat maiden välisen kaupan esteet.</w:t>
      </w:r>
    </w:p>
    <w:p>
      <w:r>
        <w:rPr>
          <w:b/>
          <w:u w:val="single"/>
        </w:rPr>
        <w:t xml:space="preserve">Asiakirjan numero 37137</w:t>
      </w:r>
    </w:p>
    <w:p>
      <w:r>
        <w:t xml:space="preserve">Lincolnin asukkaita kuullaan kaupungin CCTV-kameroiden sammuttamissuunnitelmasta</w:t>
      </w:r>
    </w:p>
    <w:p>
      <w:r>
        <w:t xml:space="preserve">Lincolnin kaupunginhallitus, joka rahoittaa ympärivuorokautisesti valvottuja kameroita 434 000 punnan vuotuisilla kustannuksilla, harkitsee niiden sammuttamista säästääkseen rahaa. Konservatiivijohtoisen neuvoston on säästettävä 2,25 miljoonaa puntaa vuoteen 2013-14 mennessä hallituksen tekemän menojen tarkistuksen jälkeen. Kyselyyn voi vastata verkossa, ja päätöstä odotetaan kesällä. Poliisitodistus Valtuuston johtaja Darren Grice sanoi: "Tiedämme, että ihmisillä on hyvin intohimoisia mielipiteitä valvontakameroista, mutta haluamme tarkastella palvelua realistisesti ja kysyä, kuinka tärkeää valvontakamerat ovat asukkaillemme. "Kyse on kunnollisesta keskustelusta, joka auttaa tekemään lopullisia päätöksiä siitä, mitä teemme palvelulle tulevaisuudessa." Henkilökunnan miehitetty CCTV-valvomo vastaanottaa kuvia 133:sta valtuuston ja kolmannen osapuolen omistamasta kamerasta sekä äänisignaaleja 200 radiosta eri puolilta kaupunkia. Poliisi ja muut lainvalvontaviranomaiset käyttävät tallenteita todisteena, ja tapahtumia ja kuvia voidaan seurata ja tallentaa suorana lähetyksenä, ja valvomon henkilökunta voi olla suoraan yhteydessä Lincolnshiren poliisiin ja ilmoittaa tapahtumista. Kaupunginvaltuusto on ilmoittanut harkitsevansa viittä vaihtoehtoa osana uudelleentarkastelua, mukaan luettuna CCTV:n lopettaminen kokonaan, palvelun vähentäminen tai sen siirtäminen toiselle palveluntarjoajalle.</w:t>
      </w:r>
    </w:p>
    <w:p>
      <w:r>
        <w:rPr>
          <w:b/>
        </w:rPr>
        <w:t xml:space="preserve">Yhteenveto</w:t>
      </w:r>
    </w:p>
    <w:p>
      <w:r>
        <w:t xml:space="preserve">Kuukauden kestävä julkinen kuuleminen Lincolnin valvontakamerajärjestelmän tulevaisuudesta on alkanut, ja asukkailta, yrityksiltä ja vierailijoilta on pyydetty kommentteja.</w:t>
      </w:r>
    </w:p>
    <w:p>
      <w:r>
        <w:rPr>
          <w:b/>
          <w:u w:val="single"/>
        </w:rPr>
        <w:t xml:space="preserve">Asiakirjan numero 37138</w:t>
      </w:r>
    </w:p>
    <w:p>
      <w:r>
        <w:t xml:space="preserve">Gloucester Quays -ostoskeskus suunnittelee kasvua</w:t>
      </w:r>
    </w:p>
    <w:p>
      <w:r>
        <w:t xml:space="preserve">Toukokuussa 2009 avatun design-ostoskeskuksen kävijämäärä oli ensimmäisenä vuonna 1,75 miljoonaa. Se oli odottanut kahta miljoonaa. Toukokuussa 2010 alkaneen kuuden kuukauden aikana keskus toivoi 850 000 asiakasta, mutta 750 000 kävi ovista sisään. Keskuksen johtaja Richard Rawlings sanoi, että "vaikeasta" liiketoiminnasta huolimatta keskuksessa mietitään, miten hanketta voitaisiin kehittää. "Huonoin mahdollinen" Gloucester Quaysissa on 50 liikettä 70 myymälän kapasiteetissa, ja sinne suunnitellaan tilaa 37:lle lisäliikkeelle. Rawlings sanoi, että avaamisen ajoitus olisi voinut olla "paljon parempi". "Avasimme pahimmissa mahdollisissa olosuhteissa." Rawlings suhtautuu nyt myönteisesti keskuksen kasvuun. Hän sanoi: Rawlings sanoi: "Yritykset ajattelevat nyt laajentumista, kun ne ovat päässeet pois taantumasta. "Tämä on ehdottomasti tilaisuus tuotemerkeille tulla juttelemaan meille."</w:t>
      </w:r>
    </w:p>
    <w:p>
      <w:r>
        <w:rPr>
          <w:b/>
        </w:rPr>
        <w:t xml:space="preserve">Yhteenveto</w:t>
      </w:r>
    </w:p>
    <w:p>
      <w:r>
        <w:t xml:space="preserve">Gloucester Quaysin 140 miljoonan punnan kauppakeskus aikoo kasvattaa liiketoimintaansa, vaikka se ei ole vastannut odotuksia.</w:t>
      </w:r>
    </w:p>
    <w:p>
      <w:r>
        <w:rPr>
          <w:b/>
          <w:u w:val="single"/>
        </w:rPr>
        <w:t xml:space="preserve">Asiakirjan numero 37139</w:t>
      </w:r>
    </w:p>
    <w:p>
      <w:r>
        <w:t xml:space="preserve">Sussexin yliopisto suunnittelee 500 miljoonan punnan laajennusta</w:t>
      </w:r>
    </w:p>
    <w:p>
      <w:r>
        <w:t xml:space="preserve">Suunnitelmiin kuuluu uusi tiedekeskus, joka tukee uutta tutkimusta esimerkiksi genetiikan, lääkekehityksen, ekologian ja neurotieteen aloilla. Lisäksi kampukselle rakennetaan lisää opiskelija-asuntoja ja "mahdollinen uusi urheilukeskus". Yliopiston vararehtori, professori Michael Farthing sanoi, että yliopisto haluaa lisätä paikallista ja maailmanlaajuista vaikutusvaltaansa. "Taloudellinen tulevaisuus" "Meidän on saavutettava tämä luomalla lisää upeita Sussexin opiskelijoita. "Meidän on oltava suurempia, jotta voimme kilpailla tutkimuksessa, ja meidän on oltava kilpailukykyisiä kansainvälisesti, ja se auttaa meitä saamaan kestävän taloudellisen tulevaisuuden ja olemaan taloudellisesti riippumattomampia", hän sanoi. Yliopiston mukaan opiskelijamäärän kasvu merkitsisi enemmän työpaikkoja, enemmän asiakkaita paikallisille yrityksille ja palveluille, uusia rakennuksia ja palveluita sekä enemmän yhteyksiä teollisuuteen, teknologiaan ja luovaan taiteeseen ympäri maailmaa, mikä toisi "entistä enemmän liiketoimintaa yliopiston naapureille". Kampuksen yleissuunnitelma" on tarkoitus jättää ensi kuussa suunnittelulupaa varten.</w:t>
      </w:r>
    </w:p>
    <w:p>
      <w:r>
        <w:rPr>
          <w:b/>
        </w:rPr>
        <w:t xml:space="preserve">Yhteenveto</w:t>
      </w:r>
    </w:p>
    <w:p>
      <w:r>
        <w:t xml:space="preserve">Sussexin yliopisto laajenee 500 miljoonalla punnalla ja ottaa 5000 uutta opiskelijaa seuraavien viiden vuoden aikana.</w:t>
      </w:r>
    </w:p>
    <w:p>
      <w:r>
        <w:rPr>
          <w:b/>
          <w:u w:val="single"/>
        </w:rPr>
        <w:t xml:space="preserve">Asiakirjan numero 37140</w:t>
      </w:r>
    </w:p>
    <w:p>
      <w:r>
        <w:t xml:space="preserve">Will.i.am ja Cowell harkitsevat X-Factor-teknistä ohjelmaa.</w:t>
      </w:r>
    </w:p>
    <w:p>
      <w:r>
        <w:t xml:space="preserve">Will.i.am kertoi Sun-sanomalehdelle, että he olivat tavanneet viime kuussa keskustellakseen X Factor for Tech -projektin yksityiskohdista. Black Eyed Peasin keulahahmo, joka nimitettiin viime vuonna Intelin luovien innovaatioiden johtajaksi, sanoi, että ohjelma loisi "paljon" työpaikkoja. Brittiläiset innovaattorit ovat suhtautuneet ajatukseen myönteisesti. Suurin kiukuttelija Benjamin Southworth, Yhdistyneen kuningaskunnan Tech City Investment Organisationin varatoimitusjohtaja, kertoi BBC:lle: "Tuemme mielellämme kaikkea, mikä kannustaa nuoria lähtemään liikkeelle ja luomaan työpaikkoja. "Kaikki, mikä kiinnittää huomiota nuorten tekemään työhön, jolla luodaan työtä ja työpaikkoja, on hieno asia. "Teknologia-alalla on aina ollut oma osuutensa julkkiksista - aina on ollut Steve Jobsin kaltaisia julkisuuden henkilöitä. "X Factorin kaltaisia ohjelmia on helppo väheksyä, mutta kaikki siinä menestyvät ihmiset ovat lahjakkaita." Nuori yrittäjä Nick D'Aloisio tuli tunnetuksi viime vuoden lopulla, kun hänen suunnittelemansa Summly-sovellus, joka tarjoaa lyhennettyjä versioita verkkoartikkeleista, sai valtavasti rahoitusta. Hän sanoi työskentelevänsä mieluummin itsenäisesti ja suhteellisen anonyymisti, "keräten tukea luonnollisesti sitä mukaa kuin etenin". Hän kuitenkin lisäsi: "Televisio-ohjelma kiinnittää huomiota nuoriin teknologiayrittäjiin ja toivottavasti rohkaisee kokonaista sukupolvea rakentamaan omia tuotteitaan ja sovelluksiaan". Uutiset ohjelmasta ovat herättäneet kiinnostusta Twitterissä, ja Michael Acton-Smith, Mind Candy -peliyrityksen perustaja, twiittasi: "Jos Cowell ja Will.i.am valitsevat Louis Walshin tuomariksi minun sijastani, heitän maailman suurimman raivokohtauksen."</w:t>
      </w:r>
    </w:p>
    <w:p>
      <w:r>
        <w:rPr>
          <w:b/>
        </w:rPr>
        <w:t xml:space="preserve">Yhteenveto</w:t>
      </w:r>
    </w:p>
    <w:p>
      <w:r>
        <w:t xml:space="preserve">Musiikkimoguli Simon Cowell ja räppäri Will.i.am ovat tiettävästi harkinneet X Factor -tyylistä tv-ohjelmaa, jonka tarkoituksena olisi löytää nuoria teknologiayrittäjiä.</w:t>
      </w:r>
    </w:p>
    <w:p>
      <w:r>
        <w:rPr>
          <w:b/>
          <w:u w:val="single"/>
        </w:rPr>
        <w:t xml:space="preserve">Asiakirjan numero 37141</w:t>
      </w:r>
    </w:p>
    <w:p>
      <w:r>
        <w:t xml:space="preserve">Rufus Sewell johtaa Artin näyttelijäkaartia Old Vicissä</w:t>
      </w:r>
    </w:p>
    <w:p>
      <w:r>
        <w:t xml:space="preserve">Sewell esiintyy Tim Keyn ja Paul Ritterin rinnalla Matthew Warchuksen ohjaamassa tuotannossa, joka tulee 20 vuotta näytelmän Lontoon ensi-illan jälkeen. Art - koominen draama kolmesta ystävästä, jotka riitelevät erään maalauksen takia - esitetään 10. joulukuuta-18. helmikuuta. Albert Finney, Ken Stott ja Sir Tom Courtenay näyttelivät teoksen ensimmäisessä brittiläisessä esityksessä. Pitkän linjan näyttelijä Warchus ohjasi myös tuon ensiesityksen, joka toteutettiin kaksi vuotta sen jälkeen, kun näytelmä sai ensi-iltansa Pariisissa vuonna 1994. Osittain säännöllisten näyttelijävaihdosten ansiosta alkuperäinen West Endin tuotanto kesti kahdeksan vuotta. Sewell nähdään kuningatar Victorian ensimmäisenä pääministerinä ITV:n dramatisoinnissa, joka kertoo hänen ensimmäisistä vuosistaan hallitsijana. 48-vuotias Sewell on aiemmin nähty näyttämöllä Sir Tom Stoppardin kirjoittamissa teoksissa Arcadia ja Rock 'n' Roll. Key tunnetaan Alan Partridgen apurina Midmorning Matters -sarjassa ja BBC Radio 4:n Late Night Poetry -ohjelmasta. Ritter, joka on näytellyt teatterissa muun muassa John Majoria elokuvassa The Audience, nähdään pian Infernossa, joka on Dan Brownin Robert Langdon -sarjan viimeisin elokuva. Seuraa meitä Twitterissä @BBCNewsEnts, Instagramissa osoitteessa bbcnewsents, tai jos sinulla on juttuehdotuksia, lähetä sähköpostia osoitteeseen entertainment.news@bbc.co.uk.</w:t>
      </w:r>
    </w:p>
    <w:p>
      <w:r>
        <w:rPr>
          <w:b/>
        </w:rPr>
        <w:t xml:space="preserve">Yhteenveto</w:t>
      </w:r>
    </w:p>
    <w:p>
      <w:r>
        <w:t xml:space="preserve">Näyttelijä Rufus Sewell jatkaa Lord Melbournen roolia ITV:n kuninkaallisessa draamassa Victoria näyttelemällä Yasmina Rezan ohjaaman Artin uusintaversiossa Old Vicissä.</w:t>
      </w:r>
    </w:p>
    <w:p>
      <w:r>
        <w:rPr>
          <w:b/>
          <w:u w:val="single"/>
        </w:rPr>
        <w:t xml:space="preserve">Asiakirjan numero 37142</w:t>
      </w:r>
    </w:p>
    <w:p>
      <w:r>
        <w:t xml:space="preserve">Guernseyn vähimmäispalkan puolestapuhuja haluaa pakottaa keskustelun käyntiin.</w:t>
      </w:r>
    </w:p>
    <w:p>
      <w:r>
        <w:t xml:space="preserve">Heinäkuun kokouksessaan valtiot äänestivät siitä, etteivät ne keskustele verokannan laskentatavan muuttamisesta. Apulaisministeri Fallaize oli ehdottanut, että sitä nostettaisiin 40 prosenttiin Guernseyn keskipalkasta vuoteen 2014 mennessä ja 45 prosenttiin vuoteen 2020 mennessä. Hän sanoi pyrkivänsä pakottamaan keskustelun käyntiin syksyllä, koska osavaltioissa oli "innostusta tällaisen keskustelun käymiseen". Vähimmäispalkka otettiin saarella käyttöön ensimmäistä kertaa 1. lokakuuta 2010, jolloin 16-18-vuotiailla oli oikeus vähintään 4,25 puntaan tunnilta ja yli 19-vuotiailla 6 puntaan. Osavaltiot sopivat heinäkuussa, että palkkataso nostetaan 4,36 puntaan ja 6,15 puntaan lokakuusta 2011 alkaen. Korotus laskettiin kauppa- ja työllisyysministeriön suosiman menetelmän mukaisesti käyttäen saaren vähittäishintaindeksiä.</w:t>
      </w:r>
    </w:p>
    <w:p>
      <w:r>
        <w:rPr>
          <w:b/>
        </w:rPr>
        <w:t xml:space="preserve">Yhteenveto</w:t>
      </w:r>
    </w:p>
    <w:p>
      <w:r>
        <w:t xml:space="preserve">Guernseyn minimipalkkalainsäädännöstä voidaan käydä lisäkeskusteluja ennen tämän vaalikauden loppua, sanoi edustaja Matt Fallaize.</w:t>
      </w:r>
    </w:p>
    <w:p>
      <w:r>
        <w:rPr>
          <w:b/>
          <w:u w:val="single"/>
        </w:rPr>
        <w:t xml:space="preserve">Asiakirjan numero 37143</w:t>
      </w:r>
    </w:p>
    <w:p>
      <w:r>
        <w:t xml:space="preserve">Radovan Karadzicin oikeudenkäynnissä muistellaan Sarajevon piiritystä</w:t>
      </w:r>
    </w:p>
    <w:p>
      <w:r>
        <w:t xml:space="preserve">YK:n tarkkailija sanoi, että Bosnian pääkaupungin pommitukset vuoden 1992 lopulla olivat niin voimakkaita, että YK:lta loppui tila, johon se olisi voinut kirjata hyökkäykset lomakkeilleen. Itseään puolustava Karadzic osallistui Haagin kansainvälisen tuomioistuimen istuntoon. Hän kiistää 11 syytettä kansanmurhasta, sotarikoksista ja rikoksista ihmisyyttä vastaan. Syyttäjien mukaan hän järjesti Bosnian muslimeja ja kroaatteja vastaan suunnatun "etnisen puhdistuksen" Itä-Bosniassa luodakseen etnisesti puhtaan serbivaltion. Noin 12 000 ihmistä kuoli Sarajevon piirityksen aikana, jonka aikana Karadzicia syytetään siviilien umpimähkäisestä tappamisesta. Tiistaina pidetyssä oikeudenkäynnissä Richard Mole, YK:n entinen vanhempi sotilastarkkailija Sarajevossa, kuvaili pommitusten voimakkuutta. "Raskaan tykistön iskutiheys Otisin keskitetyllä alueella oli uskomaton", hän muistutti. Hän sanoi, että YK:n käyttämillä hyökkäysten kirjaamislomakkeilla ei ollut tarpeeksi tilaa, joten tarkkailijoiden oli kirjoitettava myös selkään. Karadzic pidätettiin vuonna 2008 lähes 13 vuoden pakoilun jälkeen. Hän oli vallassa ollessaan Bosnian serbitasavallan presidentti ja armeijan komentaja Bosnian konfliktin aikana, jolloin yli 100 000 ihmistä kuoli.</w:t>
      </w:r>
    </w:p>
    <w:p>
      <w:r>
        <w:rPr>
          <w:b/>
        </w:rPr>
        <w:t xml:space="preserve">Yhteenveto</w:t>
      </w:r>
    </w:p>
    <w:p>
      <w:r>
        <w:t xml:space="preserve">Bosnian entisen serbijohtajan Radovan Karadzicin sotarikosoikeudenkäynti on palannut kesätauolta ja kuullut Sarajevon piirityksestä.</w:t>
      </w:r>
    </w:p>
    <w:p>
      <w:r>
        <w:rPr>
          <w:b/>
          <w:u w:val="single"/>
        </w:rPr>
        <w:t xml:space="preserve">Asiakirjan numero 37144</w:t>
      </w:r>
    </w:p>
    <w:p>
      <w:r>
        <w:t xml:space="preserve">Walesin kunnallisverovelat: 6 000 kamppailee laskun maksamisen kanssa</w:t>
      </w:r>
    </w:p>
    <w:p>
      <w:r>
        <w:t xml:space="preserve">Citizens Advice Bureauxin mukaan 51 prosentin kasvu tarkoittaa, että se on nyt Walesin suurin velkaongelma. Valtuustovero on noussut viime vuonna noin 4 prosenttia, eivätkä monet pysty tasapainottamaan sitä elinkustannusten kanssa. Walesin paikallishallintoyhdistyksen mukaan se tekee parhaansa varmistaakseen, että heikoimmassa asemassa olevia kotitalouksia suojellaan. Hyväntekeväisyysjärjestön raportissa todettiin kuitenkin myös, että ulosottomiehet koputtivat viime vuonna 2 000 ihmisen ovelle veron perimiseksi. WLGA:n edustaja sanoi: "Näin pitkittyneiden säästötoimien aikana ei ole mikään yllätys, että niiden kotitalouksien määrä, jotka ilmoittavat ongelmista kunnallisveron maksamisessa, on kasvanut, vaikka laskut ovat keskimäärin 160 puntaa pienemmät kuin Englannissa. "Neuvoston virkamiehet suhtautuvat täytäntöönpanoon tasapuolisesti."</w:t>
      </w:r>
    </w:p>
    <w:p>
      <w:r>
        <w:rPr>
          <w:b/>
        </w:rPr>
        <w:t xml:space="preserve">Yhteenveto</w:t>
      </w:r>
    </w:p>
    <w:p>
      <w:r>
        <w:t xml:space="preserve">Walesissa yli 6000 ihmistä kamppailee maksamatta kunnallisverolaskua - tuplasti enemmän kuin vuosi sitten, kertoo neuvontaelin.</w:t>
      </w:r>
    </w:p>
    <w:p>
      <w:r>
        <w:rPr>
          <w:b/>
          <w:u w:val="single"/>
        </w:rPr>
        <w:t xml:space="preserve">Asiakirjan numero 37145</w:t>
      </w:r>
    </w:p>
    <w:p>
      <w:r>
        <w:t xml:space="preserve">Bradfordin kaupunginvaltuustolla on "idästä saapunut peto", joka on ylittänyt talousarvionsa 520 000 punnalla.</w:t>
      </w:r>
    </w:p>
    <w:p>
      <w:r>
        <w:t xml:space="preserve">Helmi- ja maaliskuun lumisateet merkitsivät sitä, että viranomainen ylitti vuotuisen talvipalvelubudjettinsa 840 700 puntaa. Lopullinen käytetty summa oli 1 360 858 puntaa, ilmenee neuvoston raportista, jossa kerrotaan, miten se valmistautuu tulevaan talveen. Raportin mukaan Bradfordin hiekoitus oli "West Yorkshiren korkein varautumisen taso". Lisää tarinoita Yorkshiresta 19 000 tonnia suolaa levitettiin teille lähes kolme kertaa enemmän kuin edellisenä talvena, jolloin se oli 6 900 tonnia. Neuvoston mukaan hiekoitusryhmät olivat teillä 22 viikkoa 27:stä viikosta lokakuun ja pääsiäisen välisenä aikana. Raportin mukaan sää oli "aiheuttanut äärimmäistä stressiä" palvelulle "vähentyneiden resurssien vuoksi". Ilmastonmuutoksen vaikutukset johtavat todennäköisesti ankarien sääilmiöiden yleistymiseen ja voimakkuuden lisääntymiseen, lisättiin raportissa. Paikallisen demokratian raportointipalvelun mukaan neuvosto aikoo käyttää nykyisten kuljettajien lisäksi myös muiden osastojen koulutettuja kuljettajia, jos talvi 2018-19 on jälleen ankara. Bradfordin neuvostolla on tällä hetkellä 34 hiekoitusajoneuvoa valmiustilassa lokakuusta huhtikuuhun. Normaaliin hiekoitusajoon kuuluu 24 reittiä, jotka kattavat yli 710 mailia, se kertoi. Neuvoston verkkosivujen mukaan ensisijaisesti hiekoitettaviin teihin kuuluvat bussireitit, tiet, joilla on eniten liikennettä, sekä kulkuyhteydet sairaaloihin ja kouluihin.</w:t>
      </w:r>
    </w:p>
    <w:p>
      <w:r>
        <w:rPr>
          <w:b/>
        </w:rPr>
        <w:t xml:space="preserve">Yhteenveto</w:t>
      </w:r>
    </w:p>
    <w:p>
      <w:r>
        <w:t xml:space="preserve">Aiemmin tänä vuonna alkanut kylmä kausi, jota kutsuttiin lempinimellä "peto idästä", johti siihen, että Bradfordin kaupunginvaltuusto ylikulutti talvihiekoituksen yli puolella.</w:t>
      </w:r>
    </w:p>
    <w:p>
      <w:r>
        <w:rPr>
          <w:b/>
          <w:u w:val="single"/>
        </w:rPr>
        <w:t xml:space="preserve">Asiakirjan numero 37146</w:t>
      </w:r>
    </w:p>
    <w:p>
      <w:r>
        <w:t xml:space="preserve">Mehiläiskriisi: EU:n tuomioistuin tukee lähes täydellistä neonikotinoidien kieltoa.</w:t>
      </w:r>
    </w:p>
    <w:p>
      <w:r>
        <w:t xml:space="preserve">Kemikaalijätit Bayer ja Syngenta olivat kääntyneet Euroopan yhteisöjen tuomioistuimen puoleen toivoen saavansa neonikotinoideja koskevat rajoitukset kumottua. EU:n hallitukset sopivat viime kuussa kolmen neonikotinoidin käytön kieltämisestä ulkona. Niillä käsiteltyjä siemeniä voidaan edelleen käyttää kasvihuoneissa. Monet mehiläisyhdyskunnat ovat romahtaneet. Tieteellisissä tutkimuksissa on todettu, että kemikaalit voivat sekoittaa mehiläisten hajamielisyyttä, mikä haittaa niiden kykyä pölyttää ja palata pesiin. Joitakin muita tekijöitä - erityisesti punkkeja ja sieniä - on myös syytetty mehiläisten laajamittaisesta vähenemisestä. Kolme neonikotinoidia, joiden käyttöä EU:ssa rajoitetaan ankarasti, ovat klotianidiini, tiametoksaami ja imidaklopridi. Tällä hetkellä niitä käytetään laajalti, mutta ensi vuodesta lähtien maatilojen on löydettävä vaihtoehtoja. Tuomioistuimen päätöksen mukaan EU oli soveltanut oikein ennalta varautumisen periaatetta, jonka mukaan kemikaaleja voidaan rajoittaa, vaikka haitoista ei ole vakuuttavaa näyttöä. Erillisessä tuomiossaan Euroopan yhteisöjen tuomioistuin antoi tukensa kemikaalijätti BASF:lle, joka oli valittanut EU:n rajoituksista, jotka koskivat toisenlaista torjunta-aineluokkaa, fiproniilia. Nykyistä fiproniilia rajoittavaa EU:n asetusta on siis muutettava. Tuomioistuin totesi, että Euroopan komissio oli laiminlyönyt fiproniilin vaikutusten arvioinnin, mikä oli "ennalta varautumisen periaatteen vastaista".</w:t>
      </w:r>
    </w:p>
    <w:p>
      <w:r>
        <w:rPr>
          <w:b/>
        </w:rPr>
        <w:t xml:space="preserve">Yhteenveto</w:t>
      </w:r>
    </w:p>
    <w:p>
      <w:r>
        <w:t xml:space="preserve">EU:n ylin tuomioistuin on tukenut lähes täydellistä EU:n laajuista kieltoa käyttää kolmea hyönteismyrkkyä, jotka tutkimusten mukaan ovat yhteydessä mehiläiskantojen vähenemiseen.</w:t>
      </w:r>
    </w:p>
    <w:p>
      <w:r>
        <w:rPr>
          <w:b/>
          <w:u w:val="single"/>
        </w:rPr>
        <w:t xml:space="preserve">Asiakirjan numero 37147</w:t>
      </w:r>
    </w:p>
    <w:p>
      <w:r>
        <w:t xml:space="preserve">Higham Ferrersin pubissa "oli baarissa 10-syviä jonoja" uudelleen avajaisiltana</w:t>
      </w:r>
    </w:p>
    <w:p>
      <w:r>
        <w:t xml:space="preserve">Higham Ferrersissa, Northamptonshiren osavaltiossa sijaitsevan Green Dragon -hotellin toimilupa tarkistetaan. East Northamptonshiren neuvoston lupavirkailijat kertoivat, että juopottelijat uhkailivat heitä ja että he näkivät ulkona tappelua. Pubin johtaja kertoi poliiseille, ettei hän ollut tietoinen mistään ongelmista. Paikallisen demokratian raportointipalvelun mukaan 4. heinäkuuta uudelleen avatulle pubille on annettu kaksi parannusilmoitusta ja yhteisösuojeluilmoitus. East Northantsin neuvoston lupalautakunta tarkastelee paikan lupaa uudelleen 26. elokuuta. Pubit avattiin uudelleen tiukkojen sosiaalisten etäisyyssääntöjen mukaisesti viime kuun alussa sen jälkeen, kun coronavirus-pandemian vuoksi määrättyjä lukitussääntöjä oli lievennetty. Paikalla vierailleiden virkamiesten laatimassa raportissa todetaan, että tapahtumista tuli niin häiritseviä, että läheiset kirkossakävijät "eivät voineet kuulla itseään puhumassa". Raportin mukaan nuorisojoukko yritti myös estää läheisen Co-op-kaupan sulkemisen klo 22.00 BST. Raportissa ympäristöterveyspäällikkö Adam French sanoi: "Oli ilmeistä, että sosiaalista etäisyyttä ei ollut pidetty yllä, eikä Covid-19:n leviämisriskin minimoimiseksi tapahtumapaikalla ollut tehty juuri mitään." Poliisin saapuessa paikalle poliisit sanoivat, etteivät he aluksi päässeet pubiin, koska sisällä ja puutarhassa oli paljon ihmisiä, mutta lopulta he pyysivät juomareita poistumaan klo 21.30. Suositus on, että nykyiseen toimilupaan asetetaan ehtoja, kuten ulkoilmamusiikin kieltäminen ja asiakasmäärien valvominen, mutta jos asia katsotaan riittävän vakavaksi, lautakunta voi päättää lopettaa paikan toiminnan. Etsi BBC News: East of England Facebookissa, Instagramissa ja Twitterissä. Jos sinulla on juttuehdotus, lähetä sähköpostia osoitteeseen eastofenglandnews@bbc.co.uk Aiheeseen liittyvät Internet-linkit Yhdistyneen kuningaskunnan hallitus: East Northamptonshire Council: Koronavirusohjeet ja tuki.</w:t>
      </w:r>
    </w:p>
    <w:p>
      <w:r>
        <w:rPr>
          <w:b/>
        </w:rPr>
        <w:t xml:space="preserve">Yhteenveto</w:t>
      </w:r>
    </w:p>
    <w:p>
      <w:r>
        <w:t xml:space="preserve">Neuvoston virkamiehet kertoivat, että pubissa järjestettiin noin 200 hengen kokoontuminen ilman sosiaalista etäisyyttä, baarissa oli 10 hengen jonot ja henkilökunta oli ilman henkilönsuojaimia päivänä, jona se avattiin uudelleen, kun lukitusta lievennettiin.</w:t>
      </w:r>
    </w:p>
    <w:p>
      <w:r>
        <w:rPr>
          <w:b/>
          <w:u w:val="single"/>
        </w:rPr>
        <w:t xml:space="preserve">Asiakirjan numero 37148</w:t>
      </w:r>
    </w:p>
    <w:p>
      <w:r>
        <w:t xml:space="preserve">Covid: Woburnin torikauppiaat pyytävät Bedfordshiren neuvostoa harkitsemaan kieltoa uudelleen.</w:t>
      </w:r>
    </w:p>
    <w:p>
      <w:r>
        <w:t xml:space="preserve">Woburn Traders Association (WTA) väittää, että Central Bedfordshiren kaupunginvaltuusto pyysi heitä luomaan "toteuttamiskelvottoman" yksisuuntaisen järjestelmän. Kauppiaat haluavat, että viranomainen tekee yhteistyötä heidän kanssaan ehdottamiensa ratkaisujen parissa. Neuvoston mukaan ehdotetut turvatoimet eivät olleet "riittäviä". "Käytännön ratkaisut" Woburn sai kuninkaallisen peruskirjan markkinoiden järjestämisestä vuonna 1242, ja nykyiset markkinat kestävät neljä tuntia kerran kuukaudessa. WTA:n mukaan se esitti riskinarvioinnin, mutta neuvosto "vaati yksisuuntaista järjestelmää ja virtauksen valvontaa", jossa on kiinteä sisään- ja uloskäynti, mitä ei vaadittu muilta ulkotoreilta. Kauppiaiden puheenjohtaja Stefan Botfield sanoi, että tämä oli "mahdoton toteuttaa... sillä kuten monilla muillakin markkinoilla, myös toreilla on useita sisäänkäyntejä". Yli 700 allekirjoittajaa on allekirjoittanut vetoomuksen, jossa vaaditaan viranomaisia tekemään yhteistyötä kauppiaiden kanssa. Botfield sanoi, että torilla käytettäisiin käsienpuhdistusasemia, kontaktittomia maksuvälineitä, edistettäisiin sosiaalista etäisyyttä ja olisi "tappokytkin", jonka avulla markkinat suljettaisiin, jos niillä olisi liikaa väkeä. "Haluaisimme, että neuvosto työskentelisi järjestäjien kanssa myönteisellä ja rakentavalla tavalla ja ehdottaisi toteuttamiskelpoisia tapoja, joilla pystymme toimimaan... ja harkitsisi uudelleen jo esittämiämme käytännön ratkaisuja", hän sanoi. Neuvoston mukaan turvallisuus on sen "ensisijainen tavoite", ja kaikkien tapahtumanjärjestäjien on toimitettava kattava riskinarviointi. "Päätimme, että ehdotetut toimenpiteet eivät olleet riittäviä", tiedottaja sanoi. "Olemme yhteydessä järjestäjään ja luotamme siihen, että pääsemme nopeasti sopimukseen, kuten olemme tehneet muidenkin markkinoiden kanssa." Etsi BBC News: East of England Facebookissa, Instagramissa ja Twitterissä. Jos sinulla on juttuehdotuksia, lähetä sähköpostia osoitteeseen eastofenglandnews@bbc.co.uk.</w:t>
      </w:r>
    </w:p>
    <w:p>
      <w:r>
        <w:rPr>
          <w:b/>
        </w:rPr>
        <w:t xml:space="preserve">Yhteenveto</w:t>
      </w:r>
    </w:p>
    <w:p>
      <w:r>
        <w:t xml:space="preserve">800 vuotta vanhan katumarkkinoiden järjestäjät ovat pyytäneet neuvostoa harkitsemaan uudelleen päätöstään, jonka mukaan markkinat eivät voi toimia, koska ne eivät täytä Covid-19-määräyksiä.</w:t>
      </w:r>
    </w:p>
    <w:p>
      <w:r>
        <w:rPr>
          <w:b/>
          <w:u w:val="single"/>
        </w:rPr>
        <w:t xml:space="preserve">Asiakirjan numero 37149</w:t>
      </w:r>
    </w:p>
    <w:p>
      <w:r>
        <w:t xml:space="preserve">Hoivakotiyritys Meallmore aikoo laajentaa toimintaansa merkittävästi.</w:t>
      </w:r>
    </w:p>
    <w:p>
      <w:r>
        <w:t xml:space="preserve">Invernessissä sijaitseva Meallmore Ltd aikoo käyttää rahat kahden uuden tontin ostamiseen tulevaa kehitystä varten ja joidenkin 25 kodin kunnostamiseen eri puolilla Skotlantia. HSBC:n rahoitus auttaa yritystä myös saattamaan päätökseen uusien asuntojen rakentamisen Dumbartoniin ja Aberdeeniin. Seuraavien kahden vuoden aikana Meallmore aikoo avata uusia tiloja Ayrissa, Falkirkissa ja Dumbartonissa. Aberdeenin rakennustyöt on tarkoitus aloittaa ensi vuoden puolivälissä. Meallmoren operatiivinen johtaja Mary Preston sanoi: "Hoitokotialalla on ollut haastava vuosi, ja viime kuukausien tarkastelu on vain vahvistanut uskoamme siihen, että tarvitaan lisää investointeja, jotta hoitokodit vastaisivat asukkaiden tarpeisiin." Meallmore on erikoistunut dementiahoitoon, sairaanhoitoon, aikuisten erikoishoitoon sekä tilapäishoitoon ja lyhytaikaiseen hoitoon.</w:t>
      </w:r>
    </w:p>
    <w:p>
      <w:r>
        <w:rPr>
          <w:b/>
        </w:rPr>
        <w:t xml:space="preserve">Yhteenveto</w:t>
      </w:r>
    </w:p>
    <w:p>
      <w:r>
        <w:t xml:space="preserve">Yksi Skotlannin suurimmista itsenäisistä hoivakotien ylläpitäjistä laajenee saatuaan 41 miljoonan punnan rahoituspaketin.</w:t>
      </w:r>
    </w:p>
    <w:p>
      <w:r>
        <w:rPr>
          <w:b/>
          <w:u w:val="single"/>
        </w:rPr>
        <w:t xml:space="preserve">Asiakirjan numero 37150</w:t>
      </w:r>
    </w:p>
    <w:p>
      <w:r>
        <w:t xml:space="preserve">Punaiset puhelinkopit saavat "uuden elämän" Pohjois-Walesissa</w:t>
      </w:r>
    </w:p>
    <w:p>
      <w:r>
        <w:t xml:space="preserve">Viisitoista ikonista laatikkoa käytetään uudelleen Denbighshiren, Flintshiren ja Wrexhamin alueella. Valtuutettu Merfyn Parry sanoi yhdestä Aberwheelerissa sijaitsevasta laatikosta: "Se on osa kyläämme". "Olemme menettäneet kaupan ja pubin useita vuosia sitten", hän lisäsi. "Ihmiset tunnistavat puhelinkopin Aberwheeleriksi. Jokainen kreivikunta on saanut 15 000 puntaa Walesin hallituksen maaseudun kehittämisohjelmasta. Denbighshiren kunnanvaltuutettu Parry lisäsi: "On hienoa nähdä, että ne saavat uutta elämää, ihmiset haluavat nähdä ne. Se on kuin poliisin kypärä, niissä on jotain brittiläistä, eikö olekin?" Hän totesi. Denbighshire on tähän mennessä saanut valmiiksi kaksi puhelinkoppia, toisen Eryrysissä ja toisen defibrillaattorilla varustetun Glyndyfrdwyn kaupungissa. Kolme muuta on tekeillä Aberwheelerissä, Maeshafnissa ja Tafarn y Gelynissä. Flintshire on saanut valmiiksi yhden Gwaenysgoriin ja toinen on tekeillä Ysceifiogissa. Wrexhamissa suunnitellaan laatikoita Gresfordiin, Llayyn, Bwlchgwyniin, Bryncefniin ja Penleyyn. Kunkin kunnan on myös osallistuttava 750 punnan rahoitusosuudella.</w:t>
      </w:r>
    </w:p>
    <w:p>
      <w:r>
        <w:rPr>
          <w:b/>
        </w:rPr>
        <w:t xml:space="preserve">Yhteenveto</w:t>
      </w:r>
    </w:p>
    <w:p>
      <w:r>
        <w:t xml:space="preserve">Pohjois-Walesin käytöstä poistetut punaiset puhelinkopit saavat "uuden elämän", ja niihin sijoitetaan yhteisiä yhteisöllisiä tavaroita, kuten kirjoja, polkupyörien korjaussarjoja, koiranjätesäkkejä ja yhdessä tapauksessa defibrillaattori.</w:t>
      </w:r>
    </w:p>
    <w:p>
      <w:r>
        <w:rPr>
          <w:b/>
          <w:u w:val="single"/>
        </w:rPr>
        <w:t xml:space="preserve">Asiakirjan numero 37151</w:t>
      </w:r>
    </w:p>
    <w:p>
      <w:r>
        <w:t xml:space="preserve">Science Central: Newcastlen yliopisto investoi 50 miljoonaa puntaa</w:t>
      </w:r>
    </w:p>
    <w:p>
      <w:r>
        <w:t xml:space="preserve">Se haluaa luoda "elävän laboratorion", jossa uusia teknologioita ja järjestelmiä voidaan testata 24 hehtaarin laajuisella tiede-, yritys- ja asuinalueella. Vararehtori, professori Chris Brink sanoi, että alueesta voisi tulla "kaupunkien kestävän kehityksen tutkimuksen malliesimerkki". Suunnitelmissa on muun muassa Urban Observatory, jossa kerätään tietoja liikennevirroista, ilmanlaadusta ja äärimmäisistä sääoloista. Tutkijat tutkivat jo nyt ajoneuvojen uusia navigointijärjestelmiä, jotka voivat varoittaa kuljettajia vaaroista tai ongelmista tiellä. Anturit keräävät tietoa ilmanlaadusta, jotta liikennettä voidaan ohjata uudelleen saasteiden vähentämiseksi. Eräässä toisessa hankkeessa analysoidaan matkustamista ja energiankäyttöä koskevia tietoja, jotta niistä tulisi "merkityksellisiä ja hyödyllisiä", yliopiston digitaalisen instituutin johtaja, professori Paul Watson sanoi. Entisen Scottish and Newcastle -panimon alueella sijaitsevan 50 miljoonan punnan tutkimuslaitoksen odotetaan olevan toiminnassa vuoteen 2017 mennessä.</w:t>
      </w:r>
    </w:p>
    <w:p>
      <w:r>
        <w:rPr>
          <w:b/>
        </w:rPr>
        <w:t xml:space="preserve">Yhteenveto</w:t>
      </w:r>
    </w:p>
    <w:p>
      <w:r>
        <w:t xml:space="preserve">Newcastlen yliopisto on ilmoittanut investoivansa 50 miljoonaa puntaa kaupungin Science Central -hankkeen seuraavaan vaiheeseen.</w:t>
      </w:r>
    </w:p>
    <w:p>
      <w:r>
        <w:rPr>
          <w:b/>
          <w:u w:val="single"/>
        </w:rPr>
        <w:t xml:space="preserve">Asiakirjan numero 37152</w:t>
      </w:r>
    </w:p>
    <w:p>
      <w:r>
        <w:t xml:space="preserve">Valosaaste vaikuttaa tähtien katseluun Sarkissa</w:t>
      </w:r>
    </w:p>
    <w:p>
      <w:r>
        <w:t xml:space="preserve">Annie Dachinger kertoi, että Jerseyn St Helierin kirkkauden hehku peitti joskus tähdet eteläisellä horisontilla. Sarkille myönnettiin tammikuussa 2011 pimeän taivaan asema yhtenä maailman parhaista tähtihavainnointipaikoista. Rouva Dachinger sanoi: "Jerseystä näemme hehkua, samoin Ranskasta, ja Guernseylta tulee vastaava hehku." Hän sanoi: "Täällä ei ole edes kylää, saati kaupunkia - ei katuja, ei autoja, joten se on ihanan samettimusta. "Sarkilla on paikkoja, joissa ei näy lainkaan muita saaria." "Sarkilla on myös paikkoja, joissa ei näy lainkaan muita saaria." Kansainvälinen pimeän taivaan yhdistys myönsi Sarkille sen aseman tammikuussa 2011.</w:t>
      </w:r>
    </w:p>
    <w:p>
      <w:r>
        <w:rPr>
          <w:b/>
        </w:rPr>
        <w:t xml:space="preserve">Yhteenveto</w:t>
      </w:r>
    </w:p>
    <w:p>
      <w:r>
        <w:t xml:space="preserve">Jerseystä, Guernseystä ja Ranskasta tuleva valosaaste vaikeuttaa tähtitieteen viikonlopun järjestäjän mukaan tähtien katselua Sarkissa.</w:t>
      </w:r>
    </w:p>
    <w:p>
      <w:r>
        <w:rPr>
          <w:b/>
          <w:u w:val="single"/>
        </w:rPr>
        <w:t xml:space="preserve">Asiakirjan numero 37153</w:t>
      </w:r>
    </w:p>
    <w:p>
      <w:r>
        <w:t xml:space="preserve">Isän vessaan piilotettiin 100 000 ryöstösaalista rahaa</w:t>
      </w:r>
    </w:p>
    <w:p>
      <w:r>
        <w:t xml:space="preserve">Derek Hall, 63, piilotti rahat, jotka hänen poikansa Heathen oli varastanut pankkiautomaateista vuonna 2017 tehdyissä ryöstöryöstöissä. Poliisit löysivät toiset 10 000 puntaa hänen kotinsa liesituulettimesta Rosliston Roadilla, Walton-on-Trentissä, Derbyshiressä. Leicester Crown Courtissa Hall myönsi rikollisen omaisuuden kätkemisen ja muuntamisen, ja hänet tuomittiin kahdeksi vuodeksi ja kolmeksi kuukaudeksi vankeuteen. Osaa Hallin pojan varastamista rahoista käytettiin myös autojen ostamiseen, jotta rahasta päästäisiin eroon, poliisi kertoi. Seuraa BBC East Midlandsia Facebookissa, Twitterissä tai Instagramissa. Lähetä juttuideoita osoitteeseen eastmidsnews@bbc.co.uk.</w:t>
      </w:r>
    </w:p>
    <w:p>
      <w:r>
        <w:rPr>
          <w:b/>
        </w:rPr>
        <w:t xml:space="preserve">Yhteenveto</w:t>
      </w:r>
    </w:p>
    <w:p>
      <w:r>
        <w:t xml:space="preserve">Mies on tuomittu vankilaan, koska hän oli piilottanut vessaansa 100 000 puntaa varastettua käteistä, jonka hän väitti olevan hänen elinkaarisäästönsä.</w:t>
      </w:r>
    </w:p>
    <w:p>
      <w:r>
        <w:rPr>
          <w:b/>
          <w:u w:val="single"/>
        </w:rPr>
        <w:t xml:space="preserve">Asiakirjan numero 37154</w:t>
      </w:r>
    </w:p>
    <w:p>
      <w:r>
        <w:t xml:space="preserve">Norwichin raunioituneen sairaalan murha: Michael Cowey myöntää tappaneensa vaimonsa Gemman</w:t>
      </w:r>
    </w:p>
    <w:p>
      <w:r>
        <w:t xml:space="preserve">Michael Cowey, 48, tappoi Gemma Coweyn, 38, hylätyllä paikalla Thorpe St Andrew'ssa, lähellä Norwichia, 19. kesäkuuta. Thorpe St Andrew'n Dragoon Closessa asuva syytetty saapui Norwich Crown Courtiin videolinkin välityksellä vankilasta. Hän tunnusti myös syyllisyytensä mustakahvaisen veitsen ja keittiöveitsen hallussapitoon julkisella paikalla, ja hänen on määrä saada tuomionsa 11. joulukuuta. Coweyn perhe sanoi murhan tapahtumahetkellä antamassaan lausunnossa: "Sydämemme on särkynyt. Meillä ei ole enää sanoja." Norfolkin poliisi kutsuttiin viktoriaaniseen rakennukseen Northsiden varrella sijaitsevalle paikalle kello 12.45 BST sen jälkeen, kun oli ilmoitettu, että nainen oli löydetty vakavasti loukkaantuneena. Hänet todettiin kuolleeksi paikan päällä, ja ruumiinavauksessa todettiin, että hän kuoli puukotusvammoihin. Michael Cowey vangittiin joulukuuhun asti, jolloin korkeimman oikeuden tuomari antaa hänelle tuomion. Etsi BBC News: East of England Facebookissa, Instagramissa ja Twitterissä. Jos sinulla on juttuehdotuksia, lähetä sähköpostia osoitteeseen eastofenglandnews@bbc.co.uk.</w:t>
      </w:r>
    </w:p>
    <w:p>
      <w:r>
        <w:rPr>
          <w:b/>
        </w:rPr>
        <w:t xml:space="preserve">Yhteenveto</w:t>
      </w:r>
    </w:p>
    <w:p>
      <w:r>
        <w:t xml:space="preserve">Mies on myöntänyt murhanneensa vaimonsa, joka oli puukotettu kuoliaaksi entisen mielisairaalan alueella.</w:t>
      </w:r>
    </w:p>
    <w:p>
      <w:r>
        <w:rPr>
          <w:b/>
          <w:u w:val="single"/>
        </w:rPr>
        <w:t xml:space="preserve">Asiakirjan numero 37155</w:t>
      </w:r>
    </w:p>
    <w:p>
      <w:r>
        <w:t xml:space="preserve">Coronavirus: Lihavuuden torjunnan on oltava osa toipumissuunnitelmaa.</w:t>
      </w:r>
    </w:p>
    <w:p>
      <w:r>
        <w:t xml:space="preserve">Obesity Action Scotland -järjestön mukaan pandemia on saanut aikaan "myönteisen muutoksen" maan ruokakulttuurissa. Ihmiset kokkaavat enemmän kotona ja syövät enemmän hedelmiä ja vihanneksia. Se kuitenkin varoitti, että myös alkoholinkäyttö ja "tylsistyneenä syöminen" olivat lisääntyneet. Hyväntekeväisyysjärjestön mukaan sen teettämän tutkimuksen mukaan 44 prosenttia ihmisistä söi vähemmän noutoruokia ja 28 prosenttia vähemmän valmisruokia lukituksen alkamisen jälkeen. Noin kolmannes skotlantilaisista ilmoitti myös lisänneensä sisäliikuntaa. Kuitenkin 49 prosenttia ilmoitti syöneensä enemmän kakkuja ja keksejä, 47 prosenttia enemmän makeisia ja 38 prosenttia enemmän suolaisia välipaloja. Sokeripitoisia välipaloja Yli kolmannes vastaajista (34 %) kertoi juovansa enemmän alkoholia kuin ennen taudinpurkausta. Obesity Action Scotland -järjestön mukaan tutkimus osoitti, että lukituksen myönteiset vaikutukset elämäntapoihin olivat "selvästi suuremmat" kuin kielteiset vaikutukset. Hyväntekeväisyysjärjestön Lorraine Tulloch sanoi: "Meidän on hyödynnettävä myönteiset muutokset, joiden ansiosta meillä on enemmän aikaa ja arvoa ruoalle, ja samalla on puututtava sokeripitoisten välipalojen lisääntyneen käytön kielteisiin seurauksiin. "Meidän on kaksinkertaistettava ponnistuksemme Skotlannin väestön ruokavalion parantamiseksi ja varmistettava, että kaikilla on mahdollisuus saada kohtuuhintaista ja terveellistä ruokaa". "Terveen painon saavuttamiseen tähtäävien toimien on oltava keskeisellä sijalla Skotlannin hallituksen elvytyssuunnitelmissa."</w:t>
      </w:r>
    </w:p>
    <w:p>
      <w:r>
        <w:rPr>
          <w:b/>
        </w:rPr>
        <w:t xml:space="preserve">Yhteenveto</w:t>
      </w:r>
    </w:p>
    <w:p>
      <w:r>
        <w:t xml:space="preserve">Hyväntekeväisyysjärjestö on todennut, että lihavuuden torjunnan ja kansan ruokavalion parantamisen on oltava keskeisellä sijalla Skotlannin hallituksen koronaviruksen aiheuttamien sairauksien korjaamista koskevissa suunnitelmissa.</w:t>
      </w:r>
    </w:p>
    <w:p>
      <w:r>
        <w:rPr>
          <w:b/>
          <w:u w:val="single"/>
        </w:rPr>
        <w:t xml:space="preserve">Asiakirjan numero 37156</w:t>
      </w:r>
    </w:p>
    <w:p>
      <w:r>
        <w:t xml:space="preserve">Pidätyksiä, kun kranaatti löytyi auton alta Warringtonissa</w:t>
      </w:r>
    </w:p>
    <w:p>
      <w:r>
        <w:t xml:space="preserve">Laite löydettiin Cleveland Roadilta Warringtonissa 24. helmikuuta varhain aamulla, Cheshiren poliisi kertoi. 18-25-vuotiaat miehet on pidätetty epäiltynä räjähteiden hallussapitoon tähtäävästä salaliitosta ja salaliitosta kokaiinin toimittamiseksi. Poliisin mukaan pidätykset kohdistuvat "vakiintuneeseen järjestäytyneeseen rikollisryhmään", eivätkä ne liity terrorismiin. Miehet ovat pidätettyinä Warringtonissa ja Runcornissa, ja kolme heistä on tuotu myös vankilasta. Komisario Mike Evans sanoi, että operaatio kohdistui "Warringtonissa toimivaan järjestäytyneeseen rikollisryhmään".</w:t>
      </w:r>
    </w:p>
    <w:p>
      <w:r>
        <w:rPr>
          <w:b/>
        </w:rPr>
        <w:t xml:space="preserve">Yhteenveto</w:t>
      </w:r>
    </w:p>
    <w:p>
      <w:r>
        <w:t xml:space="preserve">Seitsemän miestä on pidätetty auton alta löytyneen kranaatin vuoksi.</w:t>
      </w:r>
    </w:p>
    <w:p>
      <w:r>
        <w:rPr>
          <w:b/>
          <w:u w:val="single"/>
        </w:rPr>
        <w:t xml:space="preserve">Asiakirjan numero 37157</w:t>
      </w:r>
    </w:p>
    <w:p>
      <w:r>
        <w:t xml:space="preserve">Kadonnut DJ Derek "nähtiin jahdattiin pubista</w:t>
      </w:r>
    </w:p>
    <w:p>
      <w:r>
        <w:t xml:space="preserve">Derek Serpell-Morris, joka tunnetaan nimellä DJ Derek, nähtiin viimeksi heinäkuussa. Perjantaina hänen 74-vuotissyntymäpäivänään hänen perheensä sanoi, että havainto miehestä, jota jahdattiin pubista tuolloin, saattaa olla "toistaiseksi suurin johtolanka". Poliisi kertoi tehneensä hiljattain uuden kotietsinnän hänen asunnossaan osana meneillään olevaa tutkintaa. Serpell-Morrisin isoveljentytär Jennifer Griffiths kertoi Bristol 24/7:lle, että toinen DJ oli nähnyt Derekin tuntomerkkeihin sopivan miehen ajettavan ulos Thornburyssa sijaitsevasta pubista "juomasta johtuneen riidan" jälkeen 11. heinäkuuta. "Suurin johtolanka tähän mennessä" Hän sanoi: Hän sanoi: "Olen puhunut todistajan kanssa henkilökohtaisesti, ja hän on sataprosenttisen varma, että kyseessä on Derek. "Tämä voi olla tähän mennessä suurin johtolanka." Avon ja Somersetin poliisin tiedottaja sanoi, että DJ Derekin olinpaikan tutkinta jatkuu. "Olemme hiljattain käyneet hänen asunnossaan osana jatkuvia tutkimuksiamme. "Tutkinta on edelleen käynnissä, ja pyydämme edelleen kaikkia, joilla on tietoa Derekin olinpaikasta, ottamaan välittömästi yhteyttä meihin. "Mikä tahansa tieto, oli se sitten kuinka vähäpätöinen tahansa, voi olla ratkaisevan tärkeää tämän tutkinnan kannalta." DJ Derek on tuhansien ihmisten tuntema, ja hän on soittanut satoja settejä paikallisissa klubeissa ja pubeissa sekä Glastonbury-festivaaleilla.</w:t>
      </w:r>
    </w:p>
    <w:p>
      <w:r>
        <w:rPr>
          <w:b/>
        </w:rPr>
        <w:t xml:space="preserve">Yhteenveto</w:t>
      </w:r>
    </w:p>
    <w:p>
      <w:r>
        <w:t xml:space="preserve">Bristolilaisen kadonneen DJ:n perhe on kertonut saaneensa uusia tietoja, jotka voivat auttaa katoamisen tutkinnassa.</w:t>
      </w:r>
    </w:p>
    <w:p>
      <w:r>
        <w:rPr>
          <w:b/>
          <w:u w:val="single"/>
        </w:rPr>
        <w:t xml:space="preserve">Asiakirjan numero 37158</w:t>
      </w:r>
    </w:p>
    <w:p>
      <w:r>
        <w:t xml:space="preserve">Tom Maynardin kuolema: Mayard Maynardin kuolema: tutkinta aloitettiin</w:t>
      </w:r>
    </w:p>
    <w:p>
      <w:r>
        <w:t xml:space="preserve">Cardiffissa syntynyt 23-vuotias jäi maanantaina Lontoon metron junan alle Wimbledonissa. Kuolinsyyntutkija tohtori Shirley Radcliffe sanoi, että Maynardin kuoleman "laajoja tutkimuksia" jatketaan. Hänen perheensä ei osallistunut kuulemiseen. Hänen hautajaisensa pidetään Llandaffin katedraalissa Cardiffissa 4. heinäkuuta. Riippumaton poliisin valituslautakunta (IPCC) on siirtänyt Maynardin tapauksen Scotland Yardille. Metropolitan Police kertoi, että hänen tuntomerkkejään vastaava mies karkasi sen jälkeen, kun "epäsäännöllisesti" ajanut auto oli pysäytetty noin 50 minuuttia aiemmin. IPCC siirsi asian takaisin metropolihallinnolle, koska takaa-ajavat poliisit olivat kadottaneet miehen näköpiiristään. Maynardin kuolemasta, jota ei pidetä epäilyttävänä, ilmoitettiin päivä sen jälkeen, kun hän oli pelannut piirikuntansa puolesta t20-ottelussa Kentiä vastaan. Tutkintaa lykättiin 24. syyskuuta asti. Hänen hautajaisensa pidetään Cardiffin Llandaffin katedraalissa keskiviikkona 4. heinäkuuta kello 12.00 BST, minkä jälkeen hautajaiset pidetään Thornhillin krematoriossa kello 13.15 BST. Hänen perheensä kehottaa ihmisiä, jotka aikovat osallistua hautajaisiin, tuomaan mukanaan henkilökohtaisia valokuvia hänestä, jotta niistä voidaan koota kooste.</w:t>
      </w:r>
    </w:p>
    <w:p>
      <w:r>
        <w:rPr>
          <w:b/>
        </w:rPr>
        <w:t xml:space="preserve">Yhteenveto</w:t>
      </w:r>
    </w:p>
    <w:p>
      <w:r>
        <w:t xml:space="preserve">Surreyn kriketinpelaaja Tom Maynardin kuolemaa koskeva tutkinta on aloitettu ja sitä on lykätty Westminster Coroner's Courtissa.</w:t>
      </w:r>
    </w:p>
    <w:p>
      <w:r>
        <w:rPr>
          <w:b/>
          <w:u w:val="single"/>
        </w:rPr>
        <w:t xml:space="preserve">Asiakirjan numero 37159</w:t>
      </w:r>
    </w:p>
    <w:p>
      <w:r>
        <w:t xml:space="preserve">Qatar "tekee valituksen" Maailman kauppajärjestölle (WTO)</w:t>
      </w:r>
    </w:p>
    <w:p>
      <w:r>
        <w:t xml:space="preserve">Virallinen vaihe olisi ensimmäinen vaihe WTO:n riitaprosessissa. Se tarkoittaa, että maiden olisi istuttava neuvottelupöytään Qatarin kanssa. Jos ratkaisuun ei päästä 60 päivän kuluessa, riita siirtyy WTO:n asettaman paneelin käsiteltäväksi. Uutistoimisto Reuters kertoi ensimmäisenä, että valitus oli jätetty. WTO kertoi BBC:lle, ettei se ollut saanut tietoja, joten se ei voinut vahvistaa raporttia. Saudi-Arabia, Bahrain ja Yhdistyneet arabiemiirikunnat (UAE) katkaisivat suhteet Persianlahden naapurimaahan 5. kesäkuuta sanomalla, että se tukee terrorismia. Ne myös antoivat Qatarin kansalaisille 14 päivää aikaa poistua alueeltaan ja kielsivät omilta kansalaisiltaan matkustamisen Qatariin tai oleskelun siellä. Qatar kiistää jyrkästi syytökset ja on torjunut luettelon ehdoista pakotteiden poistamiseksi. Myös Egypti katkaisi diplomaattisuhteet Qatariin, mutta ei asettanut rajoituksia siellä asuville 180 000 kansalaiselleen. Jemen, Malediivit ja Libyan itäinen hallitus seurasivat myöhemmin esimerkkiä. Lisäksi Saudi-Arabia, Arabiemiirikunnat, Bahrain ja Egypti sulkivat ilmatilansa qatarilaisilta lentokoneilta ja ilmoittivat, että ulkomaisten lentoyhtiöiden on pyydettävä lupa lentää Qatarin yli. Öljyrikas valtio on jo pitkään harjoittanut kunnianhimoista ulkopolitiikkaa, jonka painopistealueet poikkeavat sen naapurimaista, mutta kaksi keskeistä asiaa on suututtanut sen naapurit viime vuosina. Toinen on Qatarin tuki islamistisille ryhmille. Qatar myöntää, että se on avustanut joitakin ryhmiä, kuten Muslimiveljeskuntaa, mutta kiistää tukevansa al-Qaidaan tai niin sanottuun islamilaiseen valtioon (IS) liittyviä taistelijaryhmiä. Toinen keskeinen kysymys on Qatarin suhteet Iraniin, jonka kanssa sillä on maailman suurin yhteinen kaasukenttä. Shiia-muslimien valta on sunnimuslimien hallitseman Saudi-Arabian tärkein alueellinen kilpailija.</w:t>
      </w:r>
    </w:p>
    <w:p>
      <w:r>
        <w:rPr>
          <w:b/>
        </w:rPr>
        <w:t xml:space="preserve">Yhteenveto</w:t>
      </w:r>
    </w:p>
    <w:p>
      <w:r>
        <w:t xml:space="preserve">Qatarin kerrotaan jättäneen Maailman kauppajärjestölle (WTO) virallisen valituksen, jonka tarkoituksena on kyseenalaistaa Saudi-Arabian, Bahrainin ja Yhdistyneiden arabiemiirikuntien meneillään oleva kauppaboikotti.</w:t>
      </w:r>
    </w:p>
    <w:p>
      <w:r>
        <w:rPr>
          <w:b/>
          <w:u w:val="single"/>
        </w:rPr>
        <w:t xml:space="preserve">Asiakirjan numero 37160</w:t>
      </w:r>
    </w:p>
    <w:p>
      <w:r>
        <w:t xml:space="preserve">Vanhempi lääkintämies puhuu Fermanaghissa murtamisen vaikutuksista</w:t>
      </w:r>
    </w:p>
    <w:p>
      <w:r>
        <w:t xml:space="preserve">New Brunswickin ylilääkäri, tohtori Eilish Cleary puhui maanantai-iltana Enniskillenissä useille sadoille ihmisille. Kysymys frackingista on jakanut Fermanaghin yhteisöä viime vuosina. Tohtori Clearyn oli kutsunut paikalle Fermanaghin ryhmä, joka oli huolissaan frackingin vaikutuksista heidän alueellaan. Hydraulinen murtaminen, joka tunnetaan myös nimellä fracking, tarkoittaa porausta ja pieniä räjähdyksiä, joilla halkaistaan kovaa liuskekiveä ja vapautetaan sen sisältämä kaasu. Kriitikkojen mukaan se voi saastuttaa vettä ja aiheuttaa pieniä maanjäristyksiä. Australialainen tutkimusyhtiö Tamboran kuitenkin vakuuttaa, että prosessi on turvallinen. Yritys esitteli suunnitelmansa Stormontin yrityskomitealle viime kesäkuussa. Maanantai-iltana Cleary sanoi, että kyse on tasapainon löytämisestä. "Tulot ovat tärkeitä ja työllisyys on tärkeää ja voi vaikuttaa terveyteen, mutta ei välttämättä niin", hän sanoi. "Jos rahaa käytetään viisaasti, siitä voi olla hyötyä, mutta sillä voi olla myös kielteisiä vaikutuksia teollisuuteen. "Kyse on todellakin tasapainosta. Miten löydetään keskitie teollisuuden kehityksen sallimisen ja samalla terveyden suojelun välillä?" Hän kysyi.</w:t>
      </w:r>
    </w:p>
    <w:p>
      <w:r>
        <w:rPr>
          <w:b/>
        </w:rPr>
        <w:t xml:space="preserve">Yhteenveto</w:t>
      </w:r>
    </w:p>
    <w:p>
      <w:r>
        <w:t xml:space="preserve">Kanadalainen lääketieteen asiantuntija on varoittanut liuskekaasun etsinnän vaikutuksista ihmisten terveyteen Fermanaghin kreivikunnassa.</w:t>
      </w:r>
    </w:p>
    <w:p>
      <w:r>
        <w:rPr>
          <w:b/>
          <w:u w:val="single"/>
        </w:rPr>
        <w:t xml:space="preserve">Asiakirjan numero 37161</w:t>
      </w:r>
    </w:p>
    <w:p>
      <w:r>
        <w:t xml:space="preserve">Humber Estuaryn sataman kehittämissuunnitelmia tarkistetaan.</w:t>
      </w:r>
    </w:p>
    <w:p>
      <w:r>
        <w:t xml:space="preserve">Liikenneministeri Patrick McLoughlin antoi joulukuussa vihreää valoa Humberin suiston etelärannalla sijaitsevalle Able Marine Energy Parkille (AMEP). Siihen liittyy Associated British Portsin (ABP) omistaman pienen kolmion pakkolunastus. ABP kuitenkin vastusti sitä, koska se haluaa rakentaa uuden laiturin samalle paikalle. Kaksi päivää kestäneen kuulemisen jälkeen ylähuoneen valiokuntien puheenjohtaja lordi Sewell ja alahuoneen keinoista ja keinoista vastaava puheenjohtaja Lindsay Hoyle sopivat, että päätöstä olisi tarkasteltava uudelleen yhteisessä valiokunnassa. Able UK, joka oli suunnitellut meripuiston rakentamista tänä vuonna, sanoi päätöksen merkitsevän "uusia pitkiä viivästyksiä". ABP:n edustaja sanoi: "Tämänpäiväinen päätös on epäilemättä myönteinen askel eteenpäin, ja se voi nyt tasoittaa tietä kompromissille, jonka avulla sekä AMEP että ABP:n Imminghamin läntinen syvävesilaituri voidaan toteuttaa onnistuneesti ja ilman lisäviivytyksiä". ABP:n kompromissiehdotus ei uhkaa yhtään niistä työpaikoista, joita Able UK toivoo voivansa luoda." "ABP:n kompromissiehdotus ei uhkaa työpaikkoja." Teessidessä sijaitsevan Able UK:n hallituksen puheenjohtaja Peter Stephenson kuitenkin sanoi: "ABP:n esittämä väitetty 'kompromissi' on, että meidän olisi lyhennettävä AMEP:n laiturin pituutta huomattavasti, jotta emme joutuisi ottamaan mukaan Killingholmen kolmiota, jonka hankkimiselle hallitus on antanut meille luvan. "ABP tietää varsin hyvin, että tämä ei yksinkertaisesti ole mahdollista... jos he onnistuvat, AMEP ei toteudu."</w:t>
      </w:r>
    </w:p>
    <w:p>
      <w:r>
        <w:rPr>
          <w:b/>
        </w:rPr>
        <w:t xml:space="preserve">Yhteenveto</w:t>
      </w:r>
    </w:p>
    <w:p>
      <w:r>
        <w:t xml:space="preserve">Suunnitelmat rakentaa 450 miljoonan punnan arvoinen tuulivoimalatehdas viivästyvät todennäköisesti sen jälkeen, kun parlamentti suostui tarkastelemaan kilpailevan satamaoperaattorin esittämiä vastalauseita.</w:t>
      </w:r>
    </w:p>
    <w:p>
      <w:r>
        <w:rPr>
          <w:b/>
          <w:u w:val="single"/>
        </w:rPr>
        <w:t xml:space="preserve">Asiakirjan numero 37162</w:t>
      </w:r>
    </w:p>
    <w:p>
      <w:r>
        <w:t xml:space="preserve">Yhdistyneessä kuningaskunnassa on yhä 13 000 mustavalkotelevisiota.</w:t>
      </w:r>
    </w:p>
    <w:p>
      <w:r>
        <w:t xml:space="preserve">Lontoossa oli eniten yksivärisiä lupia, 2715, ja seuraavina olivat Birmingham ja Manchester. Vuosittain myönnettyjen lupien määrä on vähentynyt 212 000:sta vuonna 2000. Vuoden 2013 alussa oli voimassa yhteensä 13 202 yksivärilupaa. Mustavalkoinen televisiolupa maksaa 49 puntaa vuodessa, värilupa 145,50 puntaa. Televisiolupien tiedottaja Stephen Farmer sanoi: "On hämmästyttävää, että kun digitaaliverkkoihin siirtyminen on saatu päätökseen, 41 prosentilla brittiläisistä kotitalouksista on HD-televisio ja britit ovat maailman johtavia internetin kautta tapahtuvassa tv-sisällön hyödyntämisessä, yli 13 000 kotitaloutta katselee yhä suosikkiohjelmiaan mustavalkoisesta televisiosta." Televisio- ja radiotekniikan historioitsija John Trenouth sanoi, että niiden käytön jatkuminen selittyy suurelta osin sillä, että pienituloiset kotitaloudet haluavat säästää lupamaksuissa. Hän lisäsi kuitenkin: "Aina on olemassa pieni joukko käyttäjiä, jotka pitävät enemmän yksivärikuvista, eivät halua heittää pois toimivaa tekniikkaa tai keräilevät vanhoja televisioita. "Ehkä heitä on vielä 10 vuoden kuluttua, kun mustavalkolupien määrä on laskenut muutamaan sataan - suunnilleen sama määrä mustavalkovastaanottimia kuin BBC:n televisio-illan avajaisissa 70 vuotta sitten".</w:t>
      </w:r>
    </w:p>
    <w:p>
      <w:r>
        <w:rPr>
          <w:b/>
        </w:rPr>
        <w:t xml:space="preserve">Yhteenveto</w:t>
      </w:r>
    </w:p>
    <w:p>
      <w:r>
        <w:t xml:space="preserve">Televisiolupaviranomaisen mukaan yli 13 000 kotitaloutta eri puolilla Yhdistynyttä kuningaskuntaa käyttää yhä mustavalkoisia televisioita.</w:t>
      </w:r>
    </w:p>
    <w:p>
      <w:r>
        <w:rPr>
          <w:b/>
          <w:u w:val="single"/>
        </w:rPr>
        <w:t xml:space="preserve">Asiakirjan numero 37163</w:t>
      </w:r>
    </w:p>
    <w:p>
      <w:r>
        <w:t xml:space="preserve">Pohjois-Irlannin matkailu: Luvut osoittavat, että kävijämäärät ovat kaikkien aikojen korkeimmat.</w:t>
      </w:r>
    </w:p>
    <w:p>
      <w:r>
        <w:t xml:space="preserve">Julian O'NeillBBC News NI:n yrityskirjeenvaihtaja Ulkomaiset yöpymismatkat lisääntyivät 5 prosenttia, 2,3 miljoonaan, mikä johtuu brittiläisten suuresta virrasta. Irlannin tasavallasta tulevien matkailijoiden määrä on kuitenkin edelleen syvässä laskusuunnassa. Vuonna 2015 ne romahtivat 18 prosenttia edellisvuoteen verrattuna, ja Pohjois-Irlannin matkailutoimiston "elvytystyöryhmä" tutkii nyt ongelmaa. Rajan takaa tulleiden matkailijoiden yöpymismatkoja oli 320 000 vuonna 2015, kun taas vuonna 2012 yöpymismatkoja tehtiin 430 000. Vuonna 2014 Stormontille laaditussa raportissa todettiin, että "imago-ongelma" saattaa selittää laskun, mutta euron heikkous viime vuonna ei ole auttanut asiaa. Talousministeriön uudet tilastot osoittavat, että Giant's Causeway on edelleen suosituin vierailukohde. Vuonna 2015 siellä kävi yli 815 000 kävijää.</w:t>
      </w:r>
    </w:p>
    <w:p>
      <w:r>
        <w:rPr>
          <w:b/>
        </w:rPr>
        <w:t xml:space="preserve">Yhteenveto</w:t>
      </w:r>
    </w:p>
    <w:p>
      <w:r>
        <w:t xml:space="preserve">Uusien matkailutilastojen mukaan Pohjois-Irlannin kävijämäärät saavuttivat kaikkien aikojen ennätyksen vuonna 2015.</w:t>
      </w:r>
    </w:p>
    <w:p>
      <w:r>
        <w:rPr>
          <w:b/>
          <w:u w:val="single"/>
        </w:rPr>
        <w:t xml:space="preserve">Asiakirjan numero 37164</w:t>
      </w:r>
    </w:p>
    <w:p>
      <w:r>
        <w:t xml:space="preserve">Ruddingtonin kadonnut pajupuu korvataan "kloonilla".</w:t>
      </w:r>
    </w:p>
    <w:p>
      <w:r>
        <w:t xml:space="preserve">Nottinghamshiren Ruddingtonissa sijaitseva puu kaadettiin seurakuntaneuvoston toimesta sen jälkeen, kun Ciara-myrsky oli iskenyt siihen helmikuussa. Puu oli ollut asukkaiden suosima varjoisa paikka kylän viheriöllä. Austin Shaw kertoi, että pistokkaat olivat alkaneet juurtua ja niitä käytetään puun korvaamiseen "kloonilla". Hän sanoi: "Toimme näytteitä vanhasta puusta kotiin, yksinkertaisesti keräilykappaleina monista onnellisista muistoista. "Olen tiennyt jo jonkin aikaa, että paju kasvaa, jos se vain pistetään maahan. Sitä en tiennyt, että tämä kyseinen laji kloonaa itseään." Shaw sanoi, että hän laittoi kymmenkunta pistokasta veteen ja "ilahtui", kun ne alkoivat muodostaa juuria ja ne voitiin istuttaa ruukkuun. Hän on luvannut lahjoittaa yhden niistä seurakuntaneuvostolle, jotta se voidaan istuttaa alkuperäisen puun paikalle. Valtuutettu Jennifer Walker sanoi: "Tämä on todella inspiroiva, viherpeukaloinen aloite. En malta odottaa, että se istutetaan viheriöllemme, mikä tekee Ciara-myrskyn aiheuttaman kylämme rakkaan pajupuun menetyksen helpommaksi ottaa vastaan." Shaw sanoi, että pajun taimien kasvaminen täysikokoisiksi puiksi kestäisi useita vuosikymmeniä. Hän sanoi: "Uskon kuitenkin, että ajatuksella on mahdollisuus tuoda toivoa kylän tulevaisuuteen, kun tämä kauhea aika, jota nyt käsittelemme, on ohi." Seuraa BBC East Midlandsia Facebookissa, Twitterissä tai Instagramissa. Lähetä juttuideasi osoitteeseen eastmidsnews@bbc.co.uk.</w:t>
      </w:r>
    </w:p>
    <w:p>
      <w:r>
        <w:rPr>
          <w:b/>
        </w:rPr>
        <w:t xml:space="preserve">Yhteenveto</w:t>
      </w:r>
    </w:p>
    <w:p>
      <w:r>
        <w:t xml:space="preserve">Myrskyn pahoin vaurioittama kylän rakastettu pajupuu aiotaan korvata käyttämällä erään asukkaan "keräilypalasina" ottamia pistokkaita.</w:t>
      </w:r>
    </w:p>
    <w:p>
      <w:r>
        <w:rPr>
          <w:b/>
          <w:u w:val="single"/>
        </w:rPr>
        <w:t xml:space="preserve">Asiakirjan numero 37165</w:t>
      </w:r>
    </w:p>
    <w:p>
      <w:r>
        <w:t xml:space="preserve">Isä on tyytyväinen Barrow'n äitiysyksikön parannuksiin</w:t>
      </w:r>
    </w:p>
    <w:p>
      <w:r>
        <w:t xml:space="preserve">Barrow'ssa sijaitseva Furness General Hospital määrättiin tekemään parannuksia sen jälkeen, kun sen synnytysosastolla oli kuollut useita äitejä ja vauvoja. Äskettäin tehdyssä tarkastuksessa todettiin, että sairaala täytti kaikki olennaiset vaatimukset. James Titcombe, jonka Joshua-poika kuoli hoitamattomaan infektioon vuonna 2008, sanoi olevansa iloinen siitä, että opetuksista oli otettu opiksi. Tutkinnan mukaan Joshua kuoli luonnollisista syistä, mutta kätilöt olivat toistuvasti laiminlyöneet tilaisuuden havaita ja hoitaa vakava infektio. University Hospitals of Morecambe Bay NHS Foundation Trust on sittemmin joutunut tutkimusten ja tarkastusten kohteeksi, ja Cumbrian poliisi tutkii edelleen useiden Barrow'ssa kuolleiden vauvojen kuolemia. Elokuussa Care Quality Commissionin (CQC) ennalta ilmoittamattomassa tarkastuksessa todettiin, että laatu- ja turvallisuusstandardit täyttyivät. Trustin puheenjohtaja Sir David Henshaw sanoi, että edistyksestä on todellista näyttöä. Titcombe sanoi: "On tietenkin todella hyvä uutinen, että äidit ja vauvat eivät ole enää merkittävässä vaarassa."</w:t>
      </w:r>
    </w:p>
    <w:p>
      <w:r>
        <w:rPr>
          <w:b/>
        </w:rPr>
        <w:t xml:space="preserve">Yhteenveto</w:t>
      </w:r>
    </w:p>
    <w:p>
      <w:r>
        <w:t xml:space="preserve">Isä, jonka yhdeksän päivän ikäinen poika kuoli cumbrialaisen sairaalan puutteiden vuoksi, on ollut tyytyväinen raporttiin, jonka mukaan hoitostandardit ovat parantuneet.</w:t>
      </w:r>
    </w:p>
    <w:p>
      <w:r>
        <w:rPr>
          <w:b/>
          <w:u w:val="single"/>
        </w:rPr>
        <w:t xml:space="preserve">Asiakirjan numero 37166</w:t>
      </w:r>
    </w:p>
    <w:p>
      <w:r>
        <w:t xml:space="preserve">Matt Lucas vannoo jättävänsä Twitterin itsemurhavitsin takia</w:t>
      </w:r>
    </w:p>
    <w:p>
      <w:r>
        <w:t xml:space="preserve">Postauksen nähtyään Lucas vastasi: "Häpeäisit" ja kertoi käyttäjälle, että twiitti oli "todella järkyttänyt" häntä. Myöhemmin hän kiitti 567 000 seuraajaansa tuesta, mutta sanoi päättäneensä jättää viestipalvelun. Lucasin entinen avopuoliso Kevin McGee riisti itseltään hengen vuonna 2009 alle vuosi pariskunnan avioeron jälkeen. Hänet löydettiin kuolleena Edinburghin asunnostaan 32-vuotiaana. "En vitsaile. Minusta sinun pitäisi poistaa tuo twiitti. Se todella suututti minua", Lucas sanoi käyttäjälle, jonka tili on nyt kadonnut sivustolta. Toisessa postauksessa lauantaina hän sanoi: "Olen pettynyt, että @oOfuscoOo pitää vitsejä entisen kumppanini itsemurhasta hauskoina. "Arvostan kaikkea tukea täällä parin viime vuoden aikana, mutta on aika sulkea Twitter-tilini. Xx" Matt Lucasin Twitter-tili on yhä auki, mutta uusia twiittejä ei ole tullut 25. helmikuuta jälkeen.</w:t>
      </w:r>
    </w:p>
    <w:p>
      <w:r>
        <w:rPr>
          <w:b/>
        </w:rPr>
        <w:t xml:space="preserve">Yhteenveto</w:t>
      </w:r>
    </w:p>
    <w:p>
      <w:r>
        <w:t xml:space="preserve">Little Britain -tähti Matt Lucas on sanonut aikovansa jättää Twitterin sen jälkeen, kun eräs käyttäjä ilmeisesti vitsaili hänen entisen kumppaninsa kuolemasta.</w:t>
      </w:r>
    </w:p>
    <w:p>
      <w:r>
        <w:rPr>
          <w:b/>
          <w:u w:val="single"/>
        </w:rPr>
        <w:t xml:space="preserve">Asiakirjan numero 37167</w:t>
      </w:r>
    </w:p>
    <w:p>
      <w:r>
        <w:t xml:space="preserve">Jäteyritys määrättiin lopettamaan roskien kaataminen M62:lla sijaitsevalle alueelle.</w:t>
      </w:r>
    </w:p>
    <w:p>
      <w:r>
        <w:t xml:space="preserve">Gilberdyken lähellä sijaitseva rakennus oli kasvanut yli kaksinkertaiseksi sallittuun 14 metrin (46 jalan) korkeuteen verrattuna. Ympäristövirasto (EA) antoi City Plant Ltd:lle kolmannen täytäntöönpanomääräyksen sen jälkeen, kun se oli viime vuonna antanut kaksi määräystä roskien määrän vähentämiseksi. Asukkaat olivat vaatineet virastoa ja paikallisviranomaisia ryhtymään toimiin. Kolmas määräys kieltää yritystä viemästä jätettä korkealle kohoavalle kaatopaikalle, ja se tulee voimaan 13. helmikuuta. EA antoi sen sen jälkeen, kun City Plant Ltd ei ollut noudattanut yhtä marraskuussa annetuista kahdesta määräyksestä. "Sietämätön haju" Ympäristökeskuksen sääntelystä vastaava Matthew Woollin sanoi: "On tärkeää, että valvomme jätteiden määrää alueella, koska myönnämme luvan tietyn määrän perusteella ympäristön suojelemiseksi. "Ymmärrämme yhteisön huolenaiheet ja teemme kovasti töitä asian ratkaisemiseksi." Naapureiden mukaan kaatopaikan haju oli muuttunut sietämättömäksi ja vaikutti asuntojen myyntiin. Paikallinen asukas Kevin Clifford sanoi, että kaatopaikka oli nousemassa "yhä korkeammalle" ja houkutteli tuholaisia. Hän sanoi nähneensä jopa 100 vaunua päivässä ajamassa kylän läpi "levittäen roskia, likaa ja sontaa". City Plant Ltd ei ole vielä kommentoinut asiaa.</w:t>
      </w:r>
    </w:p>
    <w:p>
      <w:r>
        <w:rPr>
          <w:b/>
        </w:rPr>
        <w:t xml:space="preserve">Yhteenveto</w:t>
      </w:r>
    </w:p>
    <w:p>
      <w:r>
        <w:t xml:space="preserve">Jäteyritys on määrätty lopettamaan jätteiden kaataminen M62-tien viereen Itä-Yorkshiressä, koska se ei ollut onnistunut vähentämään kaatopaikan korkeutta.</w:t>
      </w:r>
    </w:p>
    <w:p>
      <w:r>
        <w:rPr>
          <w:b/>
          <w:u w:val="single"/>
        </w:rPr>
        <w:t xml:space="preserve">Asiakirjan numero 37168</w:t>
      </w:r>
    </w:p>
    <w:p>
      <w:r>
        <w:t xml:space="preserve">A Street Cat Named Bob tulee valkokankaalle</w:t>
      </w:r>
    </w:p>
    <w:p>
      <w:r>
        <w:t xml:space="preserve">Alkuperäistä kirjaa A Street Cat Named Bob (katukissa nimeltä Bob), joka kertoo siitä, miten Bob auttoi bussimies James Bowenia kääntämään elämänsä suunnan, on myyty Yhdistyneessä kuningaskunnassa yli miljoona kappaletta. Elokuvan työstäminen alkaa lokakuussa. Bowenia esittää Luke Treadaway, joka tuli tunnetuksi The Curious Incident of the Dog in the Night-Time -elokuvassa. Elokuvan pääosassa nähdään myös Treadawayn tosielämän tyttöystävä, näyttelijä Ruta Gedmintas, ja sen ohjaa Roger Spottiswoode, joka teki elokuvan Tomorrow Never Dies. Elokuva perustuu kirjaan, joka kertoo, miten Bowen, joka oli tuolloin toipuva narkomaani, löysi loukkaantuneen Bobin suojellusta asunnosta vuonna 2007 ja hoiti hänet takaisin terveeksi. Parista tuli erottamattomat, ja Bowen uskoo huivia kantavan kissan auttaneen häntä toipumaan. A Street Cat Named Bob: And How He Saved My Life julkaistiin vuonna 2012, ja sen jälkeen on ilmestynyt viisi muuta kirjaa. Elokuvaa on valmisteltu useiden vuosien ajan, ja vuonna 2013 Bowen kertoi BBC:lle: "Bob muutti elämäni, ja jos he tekevät meistä elokuvan, se on vain äärimmäinen ryysyistä elämän kääntäminen jonnekin parempaan suuntaan."</w:t>
      </w:r>
    </w:p>
    <w:p>
      <w:r>
        <w:rPr>
          <w:b/>
        </w:rPr>
        <w:t xml:space="preserve">Yhteenveto</w:t>
      </w:r>
    </w:p>
    <w:p>
      <w:r>
        <w:t xml:space="preserve">Bob-nimisestä kissasta ja sen omistajasta kertovasta sydäntälämmittävästä tarinasta, joka on jo synnyttänyt useita bestsellereitä, on tarkoitus tehdä suurelokuva.</w:t>
      </w:r>
    </w:p>
    <w:p>
      <w:r>
        <w:rPr>
          <w:b/>
          <w:u w:val="single"/>
        </w:rPr>
        <w:t xml:space="preserve">Asiakirjan numero 37169</w:t>
      </w:r>
    </w:p>
    <w:p>
      <w:r>
        <w:t xml:space="preserve">Postimerkit Royal Yacht Britannian lanseerauksen kunniaksi</w:t>
      </w:r>
    </w:p>
    <w:p>
      <w:r>
        <w:t xml:space="preserve">Kuninkaallista perhettä palvellessaan jahdilla tehtiin 44 vuoden aikana 968 virallista matkaa ympäri maailmaa. Nykyään se on turistinähtävyys Leithissä Edinburghissa, ja siellä vierailee vuosittain noin 300 000 ihmistä. Kymmenessä postimerkissä kuvataan kuningattaren vuonna 1953 tapahtunutta vesillelaskua, asuntoja ja viimeistä matkaa Hongkongiin vuonna 1997. Jahdin proomu johti myös viime kesäkuussa noin tuhatta venettä Thamesin juhlavuoden juhlakulkueeseen, jossa kuningatar ja Edinburghin herttua olivat mukana. Glasgow'n lähellä sijaitsevan Clydebankin John Brownin telakan työntekijöiden rakentama Royal Yacht Britannia laskettiin vesille Clydellä 16. huhtikuuta 1953. Sen kerrotaan ajaneen palveluksensa aikana ainakin miljoona mailia. Royal Mailin postimerkkien juhlakirja tulee myyntiin tiistaista alkaen, jolloin Clydeen laskemisesta vesille tulee kuluneeksi tasan 60 vuotta. Royal Mailin tiedottaja Andrew Hammond sanoi: "Britannialla on ollut erittäin tärkeä rooli kuningatar Elisabet II:n valtakaudella, ja on vain sopivaa, että sen vuosipäivää juhlistetaan Royal Mailin juhlarahamerkkien sarjalla, joka kiertää maailmaa samalla tavalla kuin jahti teki niin monta vuotta."</w:t>
      </w:r>
    </w:p>
    <w:p>
      <w:r>
        <w:rPr>
          <w:b/>
        </w:rPr>
        <w:t xml:space="preserve">Yhteenveto</w:t>
      </w:r>
    </w:p>
    <w:p>
      <w:r>
        <w:t xml:space="preserve">Royal Yacht Britannia -aluksen Clyden vesillelaskun 60-vuotispäivän kunniaksi julkaistaan juhlamerkkejä.</w:t>
      </w:r>
    </w:p>
    <w:p>
      <w:r>
        <w:rPr>
          <w:b/>
          <w:u w:val="single"/>
        </w:rPr>
        <w:t xml:space="preserve">Asiakirjan numero 37170</w:t>
      </w:r>
    </w:p>
    <w:p>
      <w:r>
        <w:t xml:space="preserve">Yorkin armeijan museo saa £ 1m lottorahaa</w:t>
      </w:r>
    </w:p>
    <w:p>
      <w:r>
        <w:t xml:space="preserve">Museo, joka sijaitsee entisessä alueellisen armeijan harjoitussalissa, avattiin vuonna 1984. Museossa on esineitä, jotka kertovat paikallisissa jalkaväki- ja ratsuväkirykmenteissä palvelleiden sotilaiden tarinoita 1700-luvulta lähtien. Rahat käytetään uusiin näyttelyihin ja audiovisuaalisiin elämyksiin. Museon hankejohtaja maj Graeme Green sanoi, että rahat muuttavat "erittäin vanhanaikaisia" näyttelyitä ja tekevät niistä helpommin lähestyttäviä. "Ihmeellinen asia", maj Green sanoi: Green: "Meillä on eklektinen kokoelma, mutta se ei oikein kerro niiden takana olevia tarinoita, ja se on se hieno asia, jonka uusi suunnittelu pystyy tarjoamaan." Uusissa näyttelyissä kerrotaan muun muassa luutnantti John "Jack" Harrisonin tarina East Yorkshiren rykmentistä. Hän oli Hull FC:n rugbyliigan ammattilaispelaaja ennen kuin liittyi armeijaan vuonna 1915. Luutnantti Harrison sai sotilasristin ja sai postuumisti Victorian ristin kaaduttuaan taistelussa vuonna 1917. Aiemmin tänä vuonna Yorkin linnamuseo sai 1,1 miljoonaa puntaa lottorahaa ensimmäisen maailmansodan puhkeamisesta kertovan suuren näyttelyn rakentamiseen.</w:t>
      </w:r>
    </w:p>
    <w:p>
      <w:r>
        <w:rPr>
          <w:b/>
        </w:rPr>
        <w:t xml:space="preserve">Yhteenveto</w:t>
      </w:r>
    </w:p>
    <w:p>
      <w:r>
        <w:t xml:space="preserve">Yorkin armeijamuseo on saanut 1 miljoonan punnan avustuksen Heritage Lottery Fund -rahastolta kokoelmansa muuttamiseksi ensi vuonna ensimmäistä maailmansotaa juhlistavaksi satavuotisjuhlavuodeksi.</w:t>
      </w:r>
    </w:p>
    <w:p>
      <w:r>
        <w:rPr>
          <w:b/>
          <w:u w:val="single"/>
        </w:rPr>
        <w:t xml:space="preserve">Asiakirjan numero 37171</w:t>
      </w:r>
    </w:p>
    <w:p>
      <w:r>
        <w:t xml:space="preserve">Polku johti miehen kuolemaan Snowdonilla, kertoi tutkintakertomus</w:t>
      </w:r>
    </w:p>
    <w:p>
      <w:r>
        <w:t xml:space="preserve">Dylan Rattray, 21, Llanfihangel-y-Creuddynista, Ceredigionista, kärsi useita vammoja pudottuaan, kun hän seurasi reittiä, joka päättyi. Apulaiskuolemansyyntutkija Nicola Jones sanoi, että kansallispuistoviranomaisella oli velvollisuus puuttua huolenaiheisiin. Rattrayn kuolema todettiin onnettomuudeksi. Kuolinsyyntutkija sanoi, että hän olisi kuollut välittömästi Clogwyn y Garneddissa 18. huhtikuuta tapahtuneessa tragediassa. Rattray ja hänen ystävänsä Jack Bonner eivät olleet "uhkarohkeita nuoria miehiä", kuultiin Caernarfonissa suoritetussa tutkinnassa. Jones sanoi, että oli polkuja, jotka näyttivät "toimivilta ja vakiintuneilta", mutta jotka "loppuvat nopeasti ja jättävät ihmiset vaaraan". Bonner kertoi tutkinnassa, että pari luuli olevansa vakiintuneella polulla. Llanberisin vuoristopelastusryhmän puheenjohtaja John Grisdale sanoi, että ryhmä oli aiemmin keskustellut polkuihin liittyvistä kysymyksistä viranomaisten kanssa.</w:t>
      </w:r>
    </w:p>
    <w:p>
      <w:r>
        <w:rPr>
          <w:b/>
        </w:rPr>
        <w:t xml:space="preserve">Yhteenveto</w:t>
      </w:r>
    </w:p>
    <w:p>
      <w:r>
        <w:t xml:space="preserve">Kuolinsyyntutkija haluaa, että viranomaiset puuttuvat polkujen vaaroihin, jotka jättävät "ihmiset vaaraan" sen jälkeen, kun mies putosi noin 180 metrin korkeudelta kuolemaan Snowdonilla.</w:t>
      </w:r>
    </w:p>
    <w:p>
      <w:r>
        <w:rPr>
          <w:b/>
          <w:u w:val="single"/>
        </w:rPr>
        <w:t xml:space="preserve">Asiakirjan numero 37172</w:t>
      </w:r>
    </w:p>
    <w:p>
      <w:r>
        <w:t xml:space="preserve">Intia coronavirus: Air India: Yhdysvallat rajoittaa "epäreilut" Air India -palautuslennot</w:t>
      </w:r>
    </w:p>
    <w:p>
      <w:r>
        <w:t xml:space="preserve">Yhdysvaltain liikenneministeriön mukaan Air India myi myös lippuja lennoille, joten ne eivät olleet "todellisia kotiutuksia". Se lisäsi, että yhdysvaltalaisille lentoyhtiöille ei anneta lupaa harjoittaa samanlaista toimintaa Intiaan ja Intiasta, vaikka lentoyhtiöt ovat esittäneet asiaa. Air India ei ole vielä vastannut. Liikenneministeriön verkkosivustolla annetussa lausunnossa todettiin, että lentoliikenteen harjoittajan on nyt haettava lupalausuntoja ennen tilauslentojen suorittamista ja että lupa myönnetään tapauskohtaisesti. Se lisäsi, että tämän tarkoituksena oli palauttaa tasapuoliset toimintaedellytykset yhdysvaltalaisille lentoyhtiöille ja että se harkitsisi päätöstä uudelleen, kun yhdysvaltalaiset lentoyhtiöt saisivat luvan liikennöidä myös Intiaan ja Intiasta. "Air India mainostaa lentoja, joiden osuus olisi 53 prosenttia reittiliikenteestä, jota se harjoitti ennen nykyisen kansanterveydellisen hätätilan puhkeamista", lausunnossa lisättiin. Lentoyhtiö on lentänyt useita "pelastuslentoja", joilla se on tuonut Intian kansalaisia kotiin muista maista Covid-19-pandemian vuoksi. Se on jo lentänyt useita lentoja Yhdysvaltoihin ja Yhdysvalloista osana "Vande Bharat" -operaatiota.</w:t>
      </w:r>
    </w:p>
    <w:p>
      <w:r>
        <w:rPr>
          <w:b/>
        </w:rPr>
        <w:t xml:space="preserve">Yhteenveto</w:t>
      </w:r>
    </w:p>
    <w:p>
      <w:r>
        <w:t xml:space="preserve">Yhdysvallat on syyttänyt Intian kansallista lentoyhtiötä "syrjivistä käytännöistä" ja rajoittanut sen harjoittamia kotiuttamislentoja sekä maahan että maasta.</w:t>
      </w:r>
    </w:p>
    <w:p>
      <w:r>
        <w:rPr>
          <w:b/>
          <w:u w:val="single"/>
        </w:rPr>
        <w:t xml:space="preserve">Asiakirjan numero 37173</w:t>
      </w:r>
    </w:p>
    <w:p>
      <w:r>
        <w:t xml:space="preserve">London Councilsin raportin mukaan Lontoossa on 7000 tyhjää liikettä.</w:t>
      </w:r>
    </w:p>
    <w:p>
      <w:r>
        <w:t xml:space="preserve">London Councilsin laatimassa raportissa arvioidaan, että tyhjät kaupat maksavat Lontoossa vuosittain 350 miljoonaa puntaa menetettyjen liiketoimien vuoksi. Raportissa mainitaan tietoja, joiden mukaan Lontoon 200 pääkadulla käytetyn rahan osuus on laskenut 9 prosenttia vuodesta 2000 vuoteen 2014. Tutkimuksessa vaaditaan myös paikallisviranomaisille lisää valtuuksia vedonlyöntiliikkeiden ja maksupalvelun tarjoajien toiminnan hillitsemiseksi. Arviossa 350 miljoonan punnan arviossa otettiin huomioon elinkeinoverojen menetykset, palkkamenetykset ja keskimääräiset etuuksien maksut. Tutkimuksen laatijat kirjoittavat: "Tyhjät kaupat eivät ole vain oire, vaan myös syy, joka aiheuttaa vaikeuksia pääkaduilla. Tyhjät myymälät voivat aiheuttaa "negatiivisen palautekierteen", mikä tarkoittaa, että ne estävät investointeja, vähentävät pääkadun tarjontaa, estävät kuluttajia käymästä ja edistävät yleistä rappion ja laiminlyönnin tunnetta. "Suuret kadut ovat sosiaalisia paikkoja, jotka antavat tunteen yhteenkuuluvuudesta; niiden häviäminen voi johtaa sosiaalisiin ongelmiin."</w:t>
      </w:r>
    </w:p>
    <w:p>
      <w:r>
        <w:rPr>
          <w:b/>
        </w:rPr>
        <w:t xml:space="preserve">Yhteenveto</w:t>
      </w:r>
    </w:p>
    <w:p>
      <w:r>
        <w:t xml:space="preserve">Lontoossa on 7000 tyhjää liikettä, mikä maksaa kaupungin taloudelle valtavia summia menetettyinä kauppoina ja tuloina, väitetään tutkimuksessa.</w:t>
      </w:r>
    </w:p>
    <w:p>
      <w:r>
        <w:rPr>
          <w:b/>
          <w:u w:val="single"/>
        </w:rPr>
        <w:t xml:space="preserve">Asiakirjan numero 37174</w:t>
      </w:r>
    </w:p>
    <w:p>
      <w:r>
        <w:t xml:space="preserve">Ibrahim Halawa: Irlantilaisen teini-ikäisen oikeudenkäynti Egyptissä lykätty joulukuuhun asti</w:t>
      </w:r>
    </w:p>
    <w:p>
      <w:r>
        <w:t xml:space="preserve">Ibrahim Halawa, Irlannin tasavallan korkea-arvoisimman muslimipapin poika, pidätettiin Kairossa sijaitsevan Al-Fathin moskeijan piirityksen aikana vuonna 2013. Halawan, 19, ja yli 400 muun henkilön joukkokäsittely alkoi maaliskuussa. Tämä oli hänen yhdeksäs esiintymisensä oikeudessa. Hän voi saada kuolemanrangaistuksen, jos hänet tuomitaan. Halawa oli perhelomalla vanhempiensa kotimaassa, kun egyptiläiset turvallisuusjoukot pidättivät hänet ja kolme hänen siskoaan maan pääkaupungissa järjestettyjen mielenosoitusten tukahduttamisen yhteydessä. Hän oli tuolloin 17-vuotias. Hänen perheensä mukaan hän oli suojautunut rakennukseen syrjäytetyn presidentin Mohammed Morsin kannattajien ja turvallisuusjoukkojen välisten väkivaltaisten yhteenottojen aikana. Hänen sisarensa saivat palata Dubliniin marraskuussa 2013. Irlannin ulkoministeri Charlie Flanagan sanoi lausunnossaan, että Halawan asianajajat tekivät sunnuntain istunnossa hakemuksen hänen vapauttamisestaan, ja Irlannin suurlähetystö "välitti hakemuksen tukemisen suoraan tuomarille". "Meidän on nyt odotettava, että tuomari tekee päätöksen tästä hakemuksesta", hän lisäsi. Flanagan sanoi pitävänsä edelleen yhteyttä egyptiläiseen kollegaansa Sameh Shoukryyn asian tiimoilta.</w:t>
      </w:r>
    </w:p>
    <w:p>
      <w:r>
        <w:rPr>
          <w:b/>
        </w:rPr>
        <w:t xml:space="preserve">Yhteenveto</w:t>
      </w:r>
    </w:p>
    <w:p>
      <w:r>
        <w:t xml:space="preserve">Egyptiläisessä vankilassa yli kaksi vuotta vangittuna olleen dublinilaisen teini-ikäisen oikeudenkäyntiä on lykätty jälleen 15. joulukuuta asti.</w:t>
      </w:r>
    </w:p>
    <w:p>
      <w:r>
        <w:rPr>
          <w:b/>
          <w:u w:val="single"/>
        </w:rPr>
        <w:t xml:space="preserve">Asiakirjan numero 37175</w:t>
      </w:r>
    </w:p>
    <w:p>
      <w:r>
        <w:t xml:space="preserve">Lontoo Euston: Euston: Kaaos työmatkalaisille "vakavan tunkeutumisvälikohtauksen" jälkeen.</w:t>
      </w:r>
    </w:p>
    <w:p>
      <w:r>
        <w:t xml:space="preserve">Lontoon Eustonin linjat suljettiin, kun pelastuspalvelut auttoivat jotakuta Wembleyn keskusaseman lähellä. British Transport Police kertoi, että heille soitettiin kello 16:25 BST, ja mies oli "viety turvalliseen paikkaan". Network Rail varoitti, että ongelmat jatkuisivat perjantain liikenteen päättymiseen asti, koska junat olivat poissa paikaltaan. Linjat avattiin myöhemmin uudelleen, mutta Network Rail oli varoittanut, että aseman aula oli edelleen "hyvin ruuhkainen" ja että väkijoukkojen hallintaan ryhdyttäisiin. Joistakin junista katkaistiin sähköt, ja eräs työmatkalainen kertoi jääneensä jumiin junaan. Vaurio kohdistui London Northwestern Railwayn, London Overgroundin, Southernin ja Virgin Trainsin juniin: National Railin mukaan kaikki, jotka eivät pääse matkustamaan perjantai-iltana, voivat käyttää lauantaina junia ilman lisämaksua.</w:t>
      </w:r>
    </w:p>
    <w:p>
      <w:r>
        <w:rPr>
          <w:b/>
        </w:rPr>
        <w:t xml:space="preserve">Yhteenveto</w:t>
      </w:r>
    </w:p>
    <w:p>
      <w:r>
        <w:t xml:space="preserve">Lontoon suurelta rautatieasemalta matkustavat työmatkalaiset joutuivat kohtaamaan vakavia häiriöitä "vakavan tunkeutumistapauksen" jälkeen.</w:t>
      </w:r>
    </w:p>
    <w:p>
      <w:r>
        <w:rPr>
          <w:b/>
          <w:u w:val="single"/>
        </w:rPr>
        <w:t xml:space="preserve">Asiakirjan numero 37176</w:t>
      </w:r>
    </w:p>
    <w:p>
      <w:r>
        <w:t xml:space="preserve">Edinburgh Tram Inquiry: Solicitor kiistää yrittäneensä pitää poliitikot pimennossa</w:t>
      </w:r>
    </w:p>
    <w:p>
      <w:r>
        <w:t xml:space="preserve">Nick Smith varoitti uudelle pomolle Alastair Macleanille lähettämässään sähköpostiviestissä, joka lähetettiin fiasko-epäselvyyksien huipulla: "Ole hyvin varovainen siinä, mitä kerrot poliitikoille". Raitiovaunuja koskevassa tutkimuksessa kuultiin, että hän lähetti sähköpostin 8. tammikuuta 2010. Hän kuitenkin kiisti, että tämä oli yritys pitää valtuutetut pimennossa ongelmien laajuudesta. Smith sanoi, että hän halusi varmistaa, että valtuutetut saisivat oikeaa tietoa tunnustettuja reittejä pitkin. Raitiovaunujen piti alun perin kulkea 15 mailia vuoteen 2011 mennessä 375 miljoonan punnan kustannuksella, mutta vuonna 2014 avattiin yhdeksän mailin mittainen palvelu, jonka kustannukset olivat 776 miljoonaa puntaa - ja korkokulujen odotetaan nostavan lopullisen laskun noin miljardiin puntaan. Tutkimuksessa selvitetään viivästyksiä ja kustannusylityksiä, jotka johtivat hankkeen myöhästymiseen ja budjetin ylittymiseen.</w:t>
      </w:r>
    </w:p>
    <w:p>
      <w:r>
        <w:rPr>
          <w:b/>
        </w:rPr>
        <w:t xml:space="preserve">Yhteenveto</w:t>
      </w:r>
    </w:p>
    <w:p>
      <w:r>
        <w:t xml:space="preserve">Kaupunginvaltuuston oikeudellisesta ryhmästä vastaava lakimies on kiistänyt, että he yrittivät pitää poliitikot pimennossa Edinburghin raitiovaunujen työn tilasta.</w:t>
      </w:r>
    </w:p>
    <w:p>
      <w:r>
        <w:rPr>
          <w:b/>
          <w:u w:val="single"/>
        </w:rPr>
        <w:t xml:space="preserve">Asiakirjan numero 37177</w:t>
      </w:r>
    </w:p>
    <w:p>
      <w:r>
        <w:t xml:space="preserve">Trumpin vierailu "haittaa Portsmouthin D-Day-tapahtumaa".</w:t>
      </w:r>
    </w:p>
    <w:p>
      <w:r>
        <w:t xml:space="preserve">Buckinghamin palatsi on ilmoittanut, että presidentti tekee kolmipäiväisen valtiovierailun Yhdistyneeseen kuningaskuntaan 3.-5. kesäkuuta. Portsmouthissa järjestetään 5. kesäkuuta kansallinen tapahtuma D-Dayn maihinnousun 75-vuotispäivän kunniaksi. Neuvoston johtaja Gerald Vernon-Jackson sanoi, että turvallisuusjoukot ja mielenosoittajat häiritsevät sitä nyt. 'Veteraanit työnnetään ulos' Neuvosto on suunnitellut, että Portsmouthin tapahtumaan osallistuu jopa 70 000 ihmistä. "Jos Donald Trump on kaupungissa, syntyy väistämättä kiistoja ja mielenosoituksia, ja... veteraanit työnnetään pois kattauksesta", liberaalidemokraatti Vernon-Jackson sanoi. "Se olisi ollut avoin tapahtuma yhteisellä alueella. Nyt kaikki on teräsesteiden takana." Kaupunki oli lähtöpaikka suurelle osalle D-Dayn maihinnousujoukoista vuonna 1944. Portsmouthin konservatiiviryhmän johtaja Donna Jones sanoi, että Trumpin läsnäolo "muuttaisi päivän dynamiikkaa huomattavasti". Hän kuitenkin odottaa, että useimmat veteraanit toivottavat Yhdysvaltain presidentin läsnäolon tervetulleeksi muistotilaisuuteen. "Donald Trumpin läsnäolo tekee tapahtumasta upean veteraanien suurimmalle osalle", hän sanoi. "Uskon, että se saa heidät tuntemaan olonsa hyvin erityiseksi, kun presidentti... käyttää aikaansa tullakseen muistelemaan, mitä he tekivät kansansa hyväksi."</w:t>
      </w:r>
    </w:p>
    <w:p>
      <w:r>
        <w:rPr>
          <w:b/>
        </w:rPr>
        <w:t xml:space="preserve">Yhteenveto</w:t>
      </w:r>
    </w:p>
    <w:p>
      <w:r>
        <w:t xml:space="preserve">Donald Trumpin osallistuminen D-Dayn muistotilaisuuksiin Portsmouthissa "vie pois" tapahtumasta, kaupungin neuvoston johtaja on sanonut.</w:t>
      </w:r>
    </w:p>
    <w:p>
      <w:r>
        <w:rPr>
          <w:b/>
          <w:u w:val="single"/>
        </w:rPr>
        <w:t xml:space="preserve">Asiakirjan numero 37178</w:t>
      </w:r>
    </w:p>
    <w:p>
      <w:r>
        <w:t xml:space="preserve">Telfordin ampumamurhan uhriksi nimetty Tamba Momodou, 20-vuotias</w:t>
      </w:r>
    </w:p>
    <w:p>
      <w:r>
        <w:t xml:space="preserve">Poliisi on tunnistanut uhrin 20-vuotiaaksi Tamba Momodoulta, joka asui kaupungissa. Momodou löydettiin kuolettavasti haavoittuneena tiistaina Bridges Business Parkista Horsehayn alueelta. Kuusi epäiltyä - kolme 19-vuotiasta miestä, yksi 18-vuotias mies ja kaksi 16-vuotiasta nuorta - ovat pääosin Lontoosta, ja heitä pidetään poliisin huostassa. West Mercian poliisin komisario Mark Bellamy pyysi uudelleen tietoja autosta, jonka uskottiin olleen tiistaina tapahtumapaikalla ja joka myöhemmin löydettiin palaneena. Poliisi toivoo näkevänsä kojelautakameran tallenteet, joissa harmaa Skoda Karoq, rekisteritunnus YB69 MUP, mahdollisesti näkyy. 19-vuotiaat epäillyt ovat kotoisin Northoltista Lontoosta, Bromleystä Lontoosta ja Tiptonista Sandwellistä. 18-vuotias on kotoisin Billericaysta Essexistä, ja 16-vuotiaat ovat kotoisin Lontoon Redbridgen ja Blackheathin alueilta. Seuraa BBC West Midlandsia Facebookissa, Twitterissä ja Instagramissa. Lähetä juttuideasi osoitteeseen: newsonline.westmidlands@bbc.co.uk</w:t>
      </w:r>
    </w:p>
    <w:p>
      <w:r>
        <w:rPr>
          <w:b/>
        </w:rPr>
        <w:t xml:space="preserve">Yhteenveto</w:t>
      </w:r>
    </w:p>
    <w:p>
      <w:r>
        <w:t xml:space="preserve">Neljä miestä ja kaksi nuorta on pidätetty epäiltynä Telfordin parkkipaikalla ammutun miehen murhasta.</w:t>
      </w:r>
    </w:p>
    <w:p>
      <w:r>
        <w:rPr>
          <w:b/>
          <w:u w:val="single"/>
        </w:rPr>
        <w:t xml:space="preserve">Asiakirjan numero 37179</w:t>
      </w:r>
    </w:p>
    <w:p>
      <w:r>
        <w:t xml:space="preserve">Carillion mukana Cardiffin sillan uudelleenrakentamisessa</w:t>
      </w:r>
    </w:p>
    <w:p>
      <w:r>
        <w:t xml:space="preserve">Carillionin selvitystilaan asettamisesta ilmoitettiin maanantaina, ja sen rakennustyömailla on sittemmin pidetty taukoa. Network Railin mukaan Cardiffissa sijaitsevan Splott Road Bridge -sillan työt eivät kuitenkaan vaikuta yrityksen romahtamiseen. Silta suljetaan 4. helmikuuta alkaen Bristolin ja Cardiffin välisen rautatielinjan sähköistämiseksi. Balfour Beatty on Bristol Parkwayn ja Cardiff Centralin asemien välisen sähköistystyön pääurakoitsija, ja Network Railin mukaan Carillion oli mukana vain tässä siltahankkeessa. Network Railin tiedottaja sanoi: "Carillionin työ Network Railille jatkuu toistaiseksi, sillä Network Rail työskentelee virallisen pesänhoitajan ja erityishallinnoijan kanssa varmistaakseen hanketyön jatkuvuuden. "Matkustajat voivat olla varmoja, että palvelut toimivat tänään normaalisti, koska Carillionin työ Network Railille ei liity rautatien päivittäiseen toimintaan." "Matkustajat voivat olla varmoja, että palvelut toimivat tänään normaalisti, koska Carillionin työ Network Railille ei liity rautatien päivittäiseen toimintaan." Silta suljetaan liikenteeltä kolmen viikon ajaksi helmikuussa, jotta se voidaan rakentaa uudelleen kahteen osaan.</w:t>
      </w:r>
    </w:p>
    <w:p>
      <w:r>
        <w:rPr>
          <w:b/>
        </w:rPr>
        <w:t xml:space="preserve">Yhteenveto</w:t>
      </w:r>
    </w:p>
    <w:p>
      <w:r>
        <w:t xml:space="preserve">Network Railin mukaan Cardiffissa sijaitsevan sillan vaihtotyöt oli tarkoitus tehdä urakoitsija Carillionin toimesta.</w:t>
      </w:r>
    </w:p>
    <w:p>
      <w:r>
        <w:rPr>
          <w:b/>
          <w:u w:val="single"/>
        </w:rPr>
        <w:t xml:space="preserve">Asiakirjan numero 37180</w:t>
      </w:r>
    </w:p>
    <w:p>
      <w:r>
        <w:t xml:space="preserve">David Lammy MP kritisoi Twitteriä "tappouhkauksen" twiitistä</w:t>
      </w:r>
    </w:p>
    <w:p>
      <w:r>
        <w:t xml:space="preserve">Metropolitan Police kertoi, ettei se ollut saanut Twitteristä tietoja tilistä, joka lähetti twiitin Tottenhamin kansanedustajalle David Lammylle. Lammy twiittasi Dorseylle ja kysyi, miksi Twitter "suojelee ilkeitä rasisteja". Twitter sanoi, että se tekee nyt yhteistyötä poliisitutkinnan kanssa. Aiemmin keskiviikkona Met ilmoitti, että twiitistä oli tehty "perusteellinen tutkimus". "Push rotuvihaa" Tiedottaja sanoi: "Kaikkia tutkintalinjoja tutkittiin mahdollisuuksien mukaan, mutta koska epäillyn sosiaalisen median tilin omistaja asuu Britannian ulkopuolella ja koska emme pystyneet saamaan henkilön tilaustietoja Twitteristä, emme voineet jatkaa tutkintaa." Lammy reagoi Metin ilmoitukseen twiittaamalla suoraan Dorseylle. Hän twiittasi: "Selittäkää, miksi suojelette ilkeitä rasisteja, jotka esittävät tappouhkauksia alustallanne? #BlackLivesMatter. "Teidän ei pitäisi voida työntää rotuvihaa ja lähettää tappouhkauksia rangaistuksetta verkossa". "Hävetkää Twitteriä, koska se ei toiminut yhdessä Met Police -poliisin kanssa tämän uhkauksen lähettäjän tunnistamiseksi. "#BlackLivesMatterin on oltava muutakin kuin iskulause, jonka avulla voit lisätä liikennettä ja mainostuloja verkkosivustollasi." Twitterin tiedottaja sanoi myöhemmin, että se tekee yhteistyötä poliisin kanssa "saatuaan ja käsiteltyään nyt oikeat tiedot".</w:t>
      </w:r>
    </w:p>
    <w:p>
      <w:r>
        <w:rPr>
          <w:b/>
        </w:rPr>
        <w:t xml:space="preserve">Yhteenveto</w:t>
      </w:r>
    </w:p>
    <w:p>
      <w:r>
        <w:t xml:space="preserve">Kansanedustaja on pyytänyt Twitterin toimitusjohtajaa Jack Dorseyta "antamaan selityksensä" sen jälkeen, kun poliisitutkinta "rasistisesta tappouhkauksesta" keskeytettiin, kun sosiaalisen median jättiläinen ei toiminut yhteistyössä.</w:t>
      </w:r>
    </w:p>
    <w:p>
      <w:r>
        <w:rPr>
          <w:b/>
          <w:u w:val="single"/>
        </w:rPr>
        <w:t xml:space="preserve">Asiakirjan numero 37181</w:t>
      </w:r>
    </w:p>
    <w:p>
      <w:r>
        <w:t xml:space="preserve">John Stafford tuomittiin Buckhavenin lokkimurhasta</w:t>
      </w:r>
    </w:p>
    <w:p>
      <w:r>
        <w:t xml:space="preserve">John Stafford, 32, oli kotonaan Buckhavenissa, Fifessä, kun hän hyökkäsi silakkalokin kimppuun potkimalla sitä ja lyömällä sitä kivellä päähän. Naapurit havaitsivat 11. heinäkuuta 2011 tapahtuneen hyökkäyksen ja näkivät lokkilinnun Staffordin puutarhassa. Tuomiota oli lykätty sen jälkeen, kun hänet oli todettu syylliseksi maaliskuussa. Edellisessä käsittelyssä Stafford tuomittiin lintujen tahallisesta tai piittaamattomasta tappamisesta, joka on vuoden 1981 Wildlife and Countryside Act -lain ensimmäisen pykälän mukainen rikos. "Kauhea teko" Louise Seddon Skotlannin SPCA:sta sanoi: "Tämä oli väkivaltainen ja järjetön hyökkäys puolustuskyvytöntä olentoa vastaan, joka tapahtui keskellä kirkasta päivää ja jota naapurit, mukaan lukien 11-vuotias lapsi, näkivät. "Nuori lokki olisi kärsinyt käsittämättömiä tuskia koko tämän useita minuutteja kestäneen koettelemuksen ajan, kun vanhemmat kiersivät yläpuolella. "Silminnäkijöiden ilmoittautumisen ja tietojen antamisen ansiosta pystyimme keräämään tarpeeksi todisteita, jotta pystyimme todistamaan, että Stafford oli yksi tähän hirvittävään julmaan tekoon osallistuneista miehistä", hän jatkaa. "Olemme iloisia, että Stafford on nyt tuomittu tästä halveksittavasta rikoksesta. Mielestämme hän on sopimaton huolehtimaan mistään eläimestä."</w:t>
      </w:r>
    </w:p>
    <w:p>
      <w:r>
        <w:rPr>
          <w:b/>
        </w:rPr>
        <w:t xml:space="preserve">Yhteenveto</w:t>
      </w:r>
    </w:p>
    <w:p>
      <w:r>
        <w:t xml:space="preserve">Fife-mies, joka todettiin syylliseksi lokin tappamiseen kivittämällä ja potkimalla se kuoliaaksi, on tuomittu 200 tunnin yhdyskuntapalveluun.</w:t>
      </w:r>
    </w:p>
    <w:p>
      <w:r>
        <w:rPr>
          <w:b/>
          <w:u w:val="single"/>
        </w:rPr>
        <w:t xml:space="preserve">Asiakirjan numero 37182</w:t>
      </w:r>
    </w:p>
    <w:p>
      <w:r>
        <w:t xml:space="preserve">UNP boikotoi vapauden päivän juhlallisuuksia</w:t>
      </w:r>
    </w:p>
    <w:p>
      <w:r>
        <w:t xml:space="preserve">UNP totesi uudessa konferenssissa, että se ei pysty osallistumaan itsenäisen päivän selvityksiin. UNP:n pääsihteeri, parlamentaarikko Tissa Attanayaka sanoi, että hallitus, joka on vanginnut Sri Lankan vapauttaneen Sarath Fonsekan kaltaisia urheita sotilaita, tekee yhteistyötä LTTE:n kanssa. Lehdistötilaisuudessa puhunut parlamentin jäsen Dayasiri Jayasekara syytti hallitusta siitä, ettei se ole ryhtynyt riittäviin toimiin tiedotusvälineiden vapauden turvaamiseksi. "Hallitus on erittäin hyvä löytämään, mitä me olemme, mutta he eivät pysty selvittämään, kuka hyökkäsi Lanka E-Newsin kimppuun", Jayasekara kiisteli. UNP sanoo järjestävänsä mielenosoituksia itsenäisyyspäivänä 4. helmikuuta.</w:t>
      </w:r>
    </w:p>
    <w:p>
      <w:r>
        <w:rPr>
          <w:b/>
        </w:rPr>
        <w:t xml:space="preserve">Yhteenveto</w:t>
      </w:r>
    </w:p>
    <w:p>
      <w:r>
        <w:t xml:space="preserve">Oppositiossa oleva United National Party (UNP) sanoo boikotoivansa tulevia itsenäisyyspäivän juhlallisuuksia.</w:t>
      </w:r>
    </w:p>
    <w:p>
      <w:r>
        <w:rPr>
          <w:b/>
          <w:u w:val="single"/>
        </w:rPr>
        <w:t xml:space="preserve">Asiakirjan numero 37183</w:t>
      </w:r>
    </w:p>
    <w:p>
      <w:r>
        <w:t xml:space="preserve">Samsung hakee iPhone 4S -saartoa Australiassa ja Japanissa</w:t>
      </w:r>
    </w:p>
    <w:p>
      <w:r>
        <w:t xml:space="preserve">Tämä on seurausta korealaisvalmistajan Ranskassa ja Italiassa esittämistä vastaavista kanteista, joissa se väittää Applen rikkoneen patenttejaan. Tämä tapahtuu sen jälkeen, kun australialainen tuomioistuin kielsi väliaikaisesti Samsungin Galaxy Tab 10.1:n myynnin. Yhtiöt ovat käyneet katkeraa oikeustaistelua älypuhelimista ja taulutietokoneista. "Apple on jatkanut patenttioikeuksiemme loukkaamista ja teknologiamme vapaamatkustamista", Samsung sanoi lausunnossaan. "Emme aio enää katsoa toimettomina sivusta ja tulemme vakaasti suojelemaan immateriaalioikeuksiamme." Häviämässä? Vaikka kummaltakin puolelta on esitetty vaatimuksia ja vastakanteita, Apple näyttää saavan alkuvaiheessa etumatkaa näiden kahden osapuolen välisessä oikeustaistelussa. Viime viikolla yhdysvaltalainen tuomari päätti, että Samsungin tabletit rikkovat Applen omistamia patentteja. Hän kuitenkin sanoi, että Applen on todistettava kyseisten patenttien pätevyys, jotta se voi saada kieltotuomion, joka estää Samsungin Galaxy Tabin myynnin. Tämä oli seurausta siitä, että australialainen tuomioistuin kielsi Samsungin Galaxy tab 10.1:n myynnin maassa. Samsung kertoi valittaneensa australialaisen tuomioistuimen päätöksestä. Apple on myös saavuttanut voiton kilpailijastaan Saksassa, Euroopan suurimmassa taloudessa, kieltämällä Galaxy Tab 10.1:n myynnin. Samaan aikaan hollantilainen tuomioistuin hylkäsi viime perjantaina Samsungin vetoomuksen eräiden Applen tuotteiden myyntikiellosta.</w:t>
      </w:r>
    </w:p>
    <w:p>
      <w:r>
        <w:rPr>
          <w:b/>
        </w:rPr>
        <w:t xml:space="preserve">Yhteenveto</w:t>
      </w:r>
    </w:p>
    <w:p>
      <w:r>
        <w:t xml:space="preserve">Samsung Electronics on nostanut panoksia nykyisessä oikeustaistelussaan Applen kanssa vaatimalla iPhone 4S:n myyntikieltoa Australiassa ja Japanissa.</w:t>
      </w:r>
    </w:p>
    <w:p>
      <w:r>
        <w:rPr>
          <w:b/>
          <w:u w:val="single"/>
        </w:rPr>
        <w:t xml:space="preserve">Asiakirjan numero 37184</w:t>
      </w:r>
    </w:p>
    <w:p>
      <w:r>
        <w:t xml:space="preserve">Mansel Davies and Sonin työntekijä myöntää väärennysrikokset</w:t>
      </w:r>
    </w:p>
    <w:p>
      <w:r>
        <w:t xml:space="preserve">Jonathan Wyn Phillips, 28, väärensi ajoneuvon huoltoa koskevia asiakirjoja lokakuun 2017 ja helmikuun 2018 välisenä aikana, Swansea Crown Court kuuli. Hänen työnantajansa Mansel Davies and Son, joka työllistää noin 300 henkilöä, myönsi samat rikokset syyskuussa pidetyssä istunnossa. Tuomari Geraint Walters hyväksyi, että Phillips oli toiminut yrityksen johtavien henkilöiden johdolla. Yrityksen toimitusjohtajaa Stephen Mansel Daviesia vastaan nostetuista lisäsyytteistä luovuttiin samassa istunnossa. Mynachlogddduun kotoisin oleva Phillips pääsi takuita vastaan vapaaksi, ja hänen odotetaan saavan tuomionsa yhdessä Llanfyrnachissa sijaitsevan yrityksen kanssa helmikuussa.</w:t>
      </w:r>
    </w:p>
    <w:p>
      <w:r>
        <w:rPr>
          <w:b/>
        </w:rPr>
        <w:t xml:space="preserve">Yhteenveto</w:t>
      </w:r>
    </w:p>
    <w:p>
      <w:r>
        <w:t xml:space="preserve">Pembrokeshireläisen kuljetusyrityksen työntekijä on myöntänyt 19 petosta.</w:t>
      </w:r>
    </w:p>
    <w:p>
      <w:r>
        <w:rPr>
          <w:b/>
          <w:u w:val="single"/>
        </w:rPr>
        <w:t xml:space="preserve">Asiakirjan numero 37185</w:t>
      </w:r>
    </w:p>
    <w:p>
      <w:r>
        <w:t xml:space="preserve">Erityisneuvonantajaa koskeva lakiehdotus läpäisee käsittelyvaiheen</w:t>
      </w:r>
    </w:p>
    <w:p>
      <w:r>
        <w:t xml:space="preserve">Puolue oli toivonut, että konfliktirikoksista kärsiviä vankeja varten otettaisiin käyttöön erityistoimenpiteitä. Lakiesitys läpäisi käsittelyvaiheen tiistai-iltana. TUV:n johtaja Jim Allister toi lakiesityksen sen jälkeen, kun entinen vanki Mary McArdle oli nimitetty kulttuuriministerin erityisavustajaksi. Neiti McArdle oli tuomittu osallisuudestaan tuomarin tyttären Mary Traversin murhaan vuonna 1984 - ja uhrin sisar Ann protestoi julkisesti nimitystä vastaan. Sittemmin McArdle siirtyi toiseen tehtävään Sinn Feinissä. Lakiehdotuksen tarkoituksena on kieltää yli viiden vuoden vankeusrangaistukseen tuomittuja henkilöitä ottamasta vastaisuudessa virkaa vastaan. Sinn Fein yritti muuttaa lakiehdotusta siten, että konfliktirikoksiin syyllistyneet vangit voitaisiin ohjata pääministerin ja varapääministerin kanslian paneeliin.</w:t>
      </w:r>
    </w:p>
    <w:p>
      <w:r>
        <w:rPr>
          <w:b/>
        </w:rPr>
        <w:t xml:space="preserve">Yhteenveto</w:t>
      </w:r>
    </w:p>
    <w:p>
      <w:r>
        <w:t xml:space="preserve">Sinn Fein ei ole onnistunut muuttamaan lakiehdotusta, jonka tarkoituksena on estää vakavia rikoksia tehneiden entisten vankien pääsy Stormontin erityisneuvonantajien tehtäviin.</w:t>
      </w:r>
    </w:p>
    <w:p>
      <w:r>
        <w:rPr>
          <w:b/>
          <w:u w:val="single"/>
        </w:rPr>
        <w:t xml:space="preserve">Asiakirjan numero 37186</w:t>
      </w:r>
    </w:p>
    <w:p>
      <w:r>
        <w:t xml:space="preserve">Kaksi pelastautui autosta Abingdonin Thames-joen onnettomuuden jälkeen</w:t>
      </w:r>
    </w:p>
    <w:p>
      <w:r>
        <w:t xml:space="preserve">Oxfordshiren palo- ja pelastuspalvelu kertoi, että molemmat pakenivat täysin veden alle jääneestä autosta Wilsham Roadin edustalla Abingdonissa ja uivat turvaan. Aamuyön tunteina tapahtuneessa onnettomuudessa palomiehet käyttivät vesipelastusveneen ja vedenalaisen kameran etsimään muita ihmisiä ja ajoneuvoja. Naista hoidettiin paikan päällä sokin ja hypotermian vuoksi. Palokunnan mukaan onnettomuushetkellä lämpötila oli "jäätävä". Miehistönjohtaja Adam Cook sanoi: "Nämä kaksi henkilöä olivat uskomattoman onnekkaita. Tämä tapaus olisi voinut johtaa kahteen tarpeettomaan kuolemaan. " Palokunnan mukaan viimeisten kuuden kuukauden aikana on sattunut kaksi muuta tapausta, joissa ajoneuvot ovat lähteneet tieltä ja päätyneet veteen samassa risteyksessä. Onnettomuudessa mukana ollut pysäköity auto löytyi joen rannalta. Thames Valleyn poliisi ilmoitti, että asiaa tutkitaan parhaillaan.</w:t>
      </w:r>
    </w:p>
    <w:p>
      <w:r>
        <w:rPr>
          <w:b/>
        </w:rPr>
        <w:t xml:space="preserve">Yhteenveto</w:t>
      </w:r>
    </w:p>
    <w:p>
      <w:r>
        <w:t xml:space="preserve">Kaksi ihmistä selvisi "onnekkaasti" hengissä, kun heidän autonsa törmäsi pysäköityyn ajoneuvoon ja syöksyi sitten Thames-jokeen.</w:t>
      </w:r>
    </w:p>
    <w:p>
      <w:r>
        <w:rPr>
          <w:b/>
          <w:u w:val="single"/>
        </w:rPr>
        <w:t xml:space="preserve">Asiakirjan numero 37187</w:t>
      </w:r>
    </w:p>
    <w:p>
      <w:r>
        <w:t xml:space="preserve">Cardiffin viktoriaaninen vessa vilahtaa puhelimista käsin</w:t>
      </w:r>
    </w:p>
    <w:p>
      <w:r>
        <w:t xml:space="preserve">Nyt naiset voivat kuitenkin kurkistaa The Hayesin miesten wc-tiloihin puhelimensa tai tablettinsa avulla. Skannaamalla älypuhelimellaan vessojen portaiden yläpäässä olevia QR-viivakoodeja, ihmiset voivat oppia lisää vessojen historiasta ja nähdä kuvia. Vintage-varusteisiin kuuluu Thomas Crapper -vessanpönttöjä. Lordi pormestari avasi maanalaiset käymälät - Cardiffin ensimmäiset julkiset käymälät - virallisesti elokuussa 1898 järjestetyssä seremoniassa. Cardiffin kaupunginvaltuusto sulki ne kuitenkin vuonna 2013, vain muutama vuosi sen jälkeen, kun ne oli restauroitu 148 000 punnan arvosta osana kustannusten leikkaustoimenpiteitä. Protestien jälkeen ne avattiin aiemmin tänä vuonna uudelleen läheisen Hayes Island Snack Bar -nimisen välipalabaarin asiakkaiden käyttöön. Itse välipalabaarissa on myös HistoryPointsin QR-koodit, joiden avulla asiakkaat ja ohikulkijat voivat lukea rakennuksen yhteydestä Cardiffin aikoinaan laajaan raitiovaunujärjestelmään.</w:t>
      </w:r>
    </w:p>
    <w:p>
      <w:r>
        <w:rPr>
          <w:b/>
        </w:rPr>
        <w:t xml:space="preserve">Yhteenveto</w:t>
      </w:r>
    </w:p>
    <w:p>
      <w:r>
        <w:t xml:space="preserve">Cardiffin vilkkaimman ostoskadun alapuolella sijaitsevat viktoriaaniset pisuaarit ovat olleet yli vuosisadan ajan vain miesten nähtävillä.</w:t>
      </w:r>
    </w:p>
    <w:p>
      <w:r>
        <w:rPr>
          <w:b/>
          <w:u w:val="single"/>
        </w:rPr>
        <w:t xml:space="preserve">Asiakirjan numero 37188</w:t>
      </w:r>
    </w:p>
    <w:p>
      <w:r>
        <w:t xml:space="preserve">Miehen ruumis löytyi Deep-akvaarion läheltä Hullissa</w:t>
      </w:r>
    </w:p>
    <w:p>
      <w:r>
        <w:t xml:space="preserve">Ruumis löytyi lauantaina Hull-joen lähellä sijaitsevan matkailukohteen vieressä olevasta mutapenkereestä, kertoi Humbersiden poliisi. Pelastuslaitos ja rannikkovartiosto auttoivat ruumiin nostamisessa noin kello 13.25 BST. Humbersiden poliisi kertoi, että tutkinta miehen tunnistamiseksi ja kuolinolosuhteiden selvittämiseksi on käynnissä. Seuraa BBC Yorkshirea Facebookissa, Twitterissä ja Instagramissa. Lähetä juttuideoita osoitteeseen yorkslincs.news@bbc.co.uk.</w:t>
      </w:r>
    </w:p>
    <w:p>
      <w:r>
        <w:rPr>
          <w:b/>
        </w:rPr>
        <w:t xml:space="preserve">Yhteenveto</w:t>
      </w:r>
    </w:p>
    <w:p>
      <w:r>
        <w:t xml:space="preserve">Miehen ruumis on löydetty Deep-akvaarion läheltä Hullissa.</w:t>
      </w:r>
    </w:p>
    <w:p>
      <w:r>
        <w:rPr>
          <w:b/>
          <w:u w:val="single"/>
        </w:rPr>
        <w:t xml:space="preserve">Asiakirjan numero 37189</w:t>
      </w:r>
    </w:p>
    <w:p>
      <w:r>
        <w:t xml:space="preserve">Invernessin korvaavalle vankilalle ehdotetaan uutta sijoituspaikkaa.</w:t>
      </w:r>
    </w:p>
    <w:p>
      <w:r>
        <w:t xml:space="preserve">Alue, joka sijaitsee myös lähellä Invernessin kampusta, ei ollut aiemmin ollut SPS:n käytettävissä. Milton of Leysin aluetta harkittiin viime vuonna. Uusi HMP Highland korvaisi 112 vuotta vanhan Invernessin vankilan, joka sijaitsee lähellä Invernessin keskustaa. Se on yksi Skotlannin pienimmistä ja vanhimmista vankiloista. SPS:n mukaan uusi ehdotettu alue on katsottu sopivaksi vankilaksi. Voimakas vastustus SPS:n toimitusjohtaja Colin McConnell sanoi: "Alueen omistajien kanssa on nyt tehty sopimus, ja SPS aikoo aikanaan jättää alueelle suunnitteluhakemuksen. "Hakemukseen sisällytetään luonnollisesti tavanomaiset yhteisön kuulemismenettelyt." "SPS ei aio jatkaa kiinnostusta Milton of Leysin aluetta kohtaan." "SPS ei aio jatkaa kiinnostusta Milton of Leysin aluetta kohtaan." Ehdotus vankilan sijoittamisesta viljelysmaalle Milton of Leysin laidalla oli kohdannut suuren lähiön asukkaiden voimakasta vastustusta. Oikeusministeri Michael Matheson sanoi: "Olen iloinen, että SPS on nyt päässyt tähän vaiheeseen, ja odotan innolla uuden tarkoitukseen sopivan vankilan kehittämistä, joka voi tarjota sopivia majoituspaikkoja Highlands and Islandsin vankiloissa oleville henkilöille, jolloin he pysyvät lähempänä perheitään ja yhteisöjään."</w:t>
      </w:r>
    </w:p>
    <w:p>
      <w:r>
        <w:rPr>
          <w:b/>
        </w:rPr>
        <w:t xml:space="preserve">Yhteenveto</w:t>
      </w:r>
    </w:p>
    <w:p>
      <w:r>
        <w:t xml:space="preserve">Skotlannin vankeinhoitolaitos on ehdottanut uuden Invernessin vankilan rakentamista Inverness Retail Parkin taakse A96-tien varrelle.</w:t>
      </w:r>
    </w:p>
    <w:p>
      <w:r>
        <w:rPr>
          <w:b/>
          <w:u w:val="single"/>
        </w:rPr>
        <w:t xml:space="preserve">Asiakirjan numero 37190</w:t>
      </w:r>
    </w:p>
    <w:p>
      <w:r>
        <w:t xml:space="preserve">Kuorma-auton kuljettaja pidätetty Bedlingtonin sairaanhoitajan kuoleman vuoksi</w:t>
      </w:r>
    </w:p>
    <w:p>
      <w:r>
        <w:t xml:space="preserve">Bedlingtonista kotoisin oleva Tanya Forrest, 51, kuoli, kun hänen kuljettamansa Ford Ka törmäsi kuorma-autoon A189-tiellä Bebsiden lähellä sunnuntaiaamuna. Auton etumatkustajana ollut 75-vuotias nainen on kriittisessä tilassa sairaalassa. Kuorma-auton 52-vuotias kuljettaja pidätettiin epäiltynä kuoleman aiheuttamisesta vaarallisella ajotavalla. Hän ei loukkaantunut, ja hänet on sittemmin vapautettu tutkinnan ajaksi, Northumbrian poliisi kertoi. Poliisin tiedottaja lisäsi: "Erikoisvirkailijamme tukevat Tanyan perhettä tänä erittäin vaikeana aikana. "He kuvaavat häntä omistautuneeksi ja ylpeäksi sairaanhoitajaksi, rakastetuksi tyttäreksi, siskoksi, tädiksi, serkuksi, veljentyttäreksi ja ystäväksi. "Mies on pidätetty yhteentörmäyksen yhteydessä, mutta tutkinta tapahtuneesta jatkuu edelleen." Aiheeseen liittyvät Internet-linkit Northumbrian poliisi</w:t>
      </w:r>
    </w:p>
    <w:p>
      <w:r>
        <w:rPr>
          <w:b/>
        </w:rPr>
        <w:t xml:space="preserve">Yhteenveto</w:t>
      </w:r>
    </w:p>
    <w:p>
      <w:r>
        <w:t xml:space="preserve">Kuorma-auton kuljettaja on pidätetty Northumberlandin onnettomuudessa kuolleen "omistautuneen ja ylpeän" sairaanhoitajan kuolemasta.</w:t>
      </w:r>
    </w:p>
    <w:p>
      <w:r>
        <w:rPr>
          <w:b/>
          <w:u w:val="single"/>
        </w:rPr>
        <w:t xml:space="preserve">Asiakirjan numero 37191</w:t>
      </w:r>
    </w:p>
    <w:p>
      <w:r>
        <w:t xml:space="preserve">John Mallalieun aivohalvauskuolema johtui viivästyksistä ja huonosta viestinnästä</w:t>
      </w:r>
    </w:p>
    <w:p>
      <w:r>
        <w:t xml:space="preserve">Nottinghamin kuolemansyyntutkijain tuomioistuimessa kuultiin, että ambulanssimiehistöllä kesti yli tunti tavoittaa John Mallalieu, kun hänen vaimonsa soitti hätänumeroon 999. Sitten heidät käännytettiin pois sairaalan aivohalvausyksiköstä, jonka oli määrä sulkea, ja heidät ohjattiin 14 mailin päähän. Aiemmin tänä vuonna terveyspalvelut myönsivät "virheiden luettelon". Mallalieu sai aivohalvauksen kotonaan Cauntonissa, Nottinghamshiren osavaltiossa 6. joulukuuta. Aikaisemmin tänä vuonna tehdyssä sisäisessä tutkimuksessa todettiin, että East Midlands Ambulance Service (EMAS) ja King's Mill Hospital lähellä Mansfieldiä, Nottinghamshiressä, olivat tehneet "järjestelmällisiä virheitä". Tutkinnan avajaisissa todistanut ambulanssin päivystävä Jonathan Schofield sanoi, että kyseisenä päivänä kokeiltiin uutta puhelujen käsittelyjärjestelmää. Hän sanoi, että 12-tuntinen kiireinen työvuoro ilman ruokataukoja oli lähestymässä loppuaan, ja tilaisuus saada kahden hengen ambulanssi nopeasti talolle oli menetetty. Kuolemansyyntutkija kuuli, miten ambulanssipalvelussa oli tehty muutoksia puhelujen käsittelyyn, jotta vastaavat virheet eivät enää toistuisi. Kuulemiselle kerrottiin, että King's Mill Hospital otti nyt vastaan myös aivohalvauspotilaita ympäri vuorokauden. Tutkinnan odotetaan kestävän viisi päivää.</w:t>
      </w:r>
    </w:p>
    <w:p>
      <w:r>
        <w:rPr>
          <w:b/>
        </w:rPr>
        <w:t xml:space="preserve">Yhteenveto</w:t>
      </w:r>
    </w:p>
    <w:p>
      <w:r>
        <w:t xml:space="preserve">Viestinnän puute ja ambulanssin viivästyminen vaikuttivat 89-vuotiaan aivohalvauksen uhrin kuolemaan, on kuultu tutkinnassa.</w:t>
      </w:r>
    </w:p>
    <w:p>
      <w:r>
        <w:rPr>
          <w:b/>
          <w:u w:val="single"/>
        </w:rPr>
        <w:t xml:space="preserve">Asiakirjan numero 37192</w:t>
      </w:r>
    </w:p>
    <w:p>
      <w:r>
        <w:t xml:space="preserve">Coronavirus: Woodbridgen viljelijän kutsu parsanpoimijoille</w:t>
      </w:r>
    </w:p>
    <w:p>
      <w:r>
        <w:t xml:space="preserve">Bruce Kerr kertoi, että hänellä oli tavallisesti 90 poimijaa, jotka korjasivat parsaa huhtikuun alusta alkaen kahdeksan viikon kauden ajan. Puutteen täyttämiseksi hän toivoi saavansa paikallisia työntekijöitä Woodbridgen lähellä Suffolkissa sijaitsevalle tilalle. Kerr sanoi, että hän oli ollut "häkeltynyt" Twitter-viestiinsä tulleista vastauksista ja ottaa yhteyttä niihin, jotka haluavat työtä. "Suuri osa vihannes- ja hedelmäalasta on riippuvainen kausityöntekijöistä, ja parsa on yksi varhaisista viljelykasveista, ja sen sadonkorjuu on melko lähellä", hän sanoi. "Jos rajat pysyvät suljettuina pitkään, se voi vaikuttaa dramaattisesti moniin kollegoihin teollisuudessamme. "Pyydämme paikallisia yhteisöjä tulemaan ja auttamaan meitä kaikin mahdollisin tavoin jatkossa." Kerr sanoi, että hänen poimijaryhmänsä ei ole päässyt Abbey Farmille, koska rajoja on suljettu eri puolilla Eurooppaa taudin puhkeamisen vuoksi. Hän sanoi, että hänen sosiaalisen median viestinsä sai 12 000 "näyttökertaa" kahdessa ja puolessa tunnissa, ja yli 700 ihmistä twiittasi sen uudelleen. Kerr sanoi, että he tarjosivat kansallista elinkustannusten tasoa ja tuottavuuslisää. Hänen mukaansa kiinnostuksensa on ilmaissut muun muassa eräs maatalousalan opiskelija, jonka yliopisto on suljettu koronaviruksen vuoksi. Etsi BBC News: East of England Facebookissa, Instagramissa ja Twitterissä. Jos sinulla on juttuehdotus, lähetä sähköpostia osoitteeseen eastofenglandnews@bbc.co.uk.</w:t>
      </w:r>
    </w:p>
    <w:p>
      <w:r>
        <w:rPr>
          <w:b/>
        </w:rPr>
        <w:t xml:space="preserve">Yhteenveto</w:t>
      </w:r>
    </w:p>
    <w:p>
      <w:r>
        <w:t xml:space="preserve">Maanviljelijä pyytää ihmisiä auttamaan sadonkorjuussa, koska hänen vakituinen poimijaryhmänsä ei voi matkustaa Manner-Euroopasta koronaviruksen vuoksi.</w:t>
      </w:r>
    </w:p>
    <w:p>
      <w:r>
        <w:rPr>
          <w:b/>
          <w:u w:val="single"/>
        </w:rPr>
        <w:t xml:space="preserve">Asiakirjan numero 37193</w:t>
      </w:r>
    </w:p>
    <w:p>
      <w:r>
        <w:t xml:space="preserve">Ellesmere Portin mies oikeudessa syytettynä murhasta</w:t>
      </w:r>
    </w:p>
    <w:p>
      <w:r>
        <w:t xml:space="preserve">Steven Carey, 31, kuoli sairaalassa saatuaan vakavia vammoja Pooltown Roadilla Ellesmere Portissa lauantaina noin kello 20.30 GMT, poliisi kertoi. Ben Wilkinson saapui Chesterin tuomaristuomioistuimeen, ja hänet määrättiin tutkintavankeuteen. Ellesmere Portista kotoisin olevaa 25-vuotiasta syytetään myös teräaseella uhkaamisesta. Kaksi 25- ja 35-vuotiasta miestä, jotka myös pidätettiin, on sittemmin vapautettu ilman syytteitä. Wilkinsonin on saavuttava Chester Crown Courtiin 14. huhtikuuta.</w:t>
      </w:r>
    </w:p>
    <w:p>
      <w:r>
        <w:rPr>
          <w:b/>
        </w:rPr>
        <w:t xml:space="preserve">Yhteenveto</w:t>
      </w:r>
    </w:p>
    <w:p>
      <w:r>
        <w:t xml:space="preserve">Mies on saapunut oikeuteen syytettynä miehen murhasta Cheshiressä.</w:t>
      </w:r>
    </w:p>
    <w:p>
      <w:r>
        <w:rPr>
          <w:b/>
          <w:u w:val="single"/>
        </w:rPr>
        <w:t xml:space="preserve">Asiakirjan numero 37194</w:t>
      </w:r>
    </w:p>
    <w:p>
      <w:r>
        <w:t xml:space="preserve">Kiinalainen mies "puukottaa viisi ihmistä kuoliaaksi" Henanissa</w:t>
      </w:r>
    </w:p>
    <w:p>
      <w:r>
        <w:t xml:space="preserve">38-vuotias tappoi torstaina kolme ihmistä kylässä ja kaksi muuta läheisessä kaupungissa Henanin maakunnassa, kertoi uutistoimisto Xinhua poliisia siteeraten. Miehen motiivi väitetyille iskuille ei ollut heti tiedossa. Puukotukset ovat viimeisimpiä viime aikoina Kiinassa sattuneista väkivaltaisuuksista. Mies, jonka poliisi on tunnistanut nimellä Ding Jinhua, työskenteli huonekaluliikkeessä Luohen kaupungissa, Xinhua kertoo. Puukotettuaan ihmisiä kylässä hän saapui kaupungin huonekalumarkkinoille ja tappoi liikenaisten ja taksinkuljettajan, Xinhua lisää. Sitten hän haavoitti toista taksinkuljettajaa ennen kuin ajoi pois autollaan. Viranomaiset tarjoavat palkkion tiedoista, jotka voivat johtaa hänen kiinniottoonsa. Kiinan tiedotusvälineet ovat tällä viikolla raportoineet useista veitsihyökkäyksistä yleisöön. Keskiviikkona Guangxin maakunnassa pidätettiin kyläläinen, joka oli puukottanut kuoliaaksi kaksi Kiinan yhden lapsen politiikkaa valvovaa virkamiestä. Maanantaina mies puukotti neljää ihmistä Carrefour-ostoskeskuksessa Pekingissä, jolloin yksi ihminen kuoli ja kolme haavoittui.</w:t>
      </w:r>
    </w:p>
    <w:p>
      <w:r>
        <w:rPr>
          <w:b/>
        </w:rPr>
        <w:t xml:space="preserve">Yhteenveto</w:t>
      </w:r>
    </w:p>
    <w:p>
      <w:r>
        <w:t xml:space="preserve">Kiinan poliisi on etsinyt miestä, jonka kerrotaan puukottaneen viisi ihmistä kuoliaaksi ja haavoittaneen kolmea muuta, kertovat valtion tiedotusvälineet.</w:t>
      </w:r>
    </w:p>
    <w:p>
      <w:r>
        <w:rPr>
          <w:b/>
          <w:u w:val="single"/>
        </w:rPr>
        <w:t xml:space="preserve">Asiakirjan numero 37195</w:t>
      </w:r>
    </w:p>
    <w:p>
      <w:r>
        <w:t xml:space="preserve">Karkkikahvila-talon omistaja haastaa oikeuteen suunnittelupolitiikan</w:t>
      </w:r>
    </w:p>
    <w:p>
      <w:r>
        <w:t xml:space="preserve">Zipporah Lisle-Mainwaringia, 71, syytettiin siitä, että hän maalasi karkkikaistaleet "saadakseen selkäänsä" naapureille, jotka vastustivat hänen kiinteistösuunnitelmiaan. Hän halusi purkaa kensingtonilaisen talonsa ja korvata sen uudella asunnolla ja kaksikerroksisella kellarilla. Korkeimmassa oikeudessa hän on haastanut Kensingtonin ja Chelsean kaupunginhallituksen politiikan, jonka mukaan kellarit saa olla vain yksikerroksisia. Hän käy oikeutta yhdessä rakennusyhtiö Force Foundationsin kanssa. Lisle-Mainwaring nousi otsikoihin huhtikuussa maalattuaan talonsa punavalkoisiin raitoihin. Asukkaat kutsuivat maalausta "hirvittäväksi ja mauttomaksi", mutta Lisle-Mainwaring sanoi, että he olivat "hysteerisiä", ja kiisti, että maalaus oli tehty naapureiden kiusaksi. Korkeimman oikeuden kuulemisen odotetaan kestävän jopa kolme päivää.</w:t>
      </w:r>
    </w:p>
    <w:p>
      <w:r>
        <w:rPr>
          <w:b/>
        </w:rPr>
        <w:t xml:space="preserve">Yhteenveto</w:t>
      </w:r>
    </w:p>
    <w:p>
      <w:r>
        <w:t xml:space="preserve">Puna-valkoisia raitoja rivitaloonsa maalannut eläkeläinen on aloittanut oikeustoimet suunnittelupolitiikkaa vastaan.</w:t>
      </w:r>
    </w:p>
    <w:p>
      <w:r>
        <w:rPr>
          <w:b/>
          <w:u w:val="single"/>
        </w:rPr>
        <w:t xml:space="preserve">Asiakirjan numero 37196</w:t>
      </w:r>
    </w:p>
    <w:p>
      <w:r>
        <w:t xml:space="preserve">Facebook-sijoitus "arvostaa yrityksen 50 miljardin dollarin arvoiseksi".</w:t>
      </w:r>
    </w:p>
    <w:p>
      <w:r>
        <w:t xml:space="preserve">New York Timesin mukaan Goldman sijoitti 450 miljoonaa dollaria Facebookiin ja Digital Sky Technologies 50 miljoonaa dollaria. Nimettömiin lähteisiin vedoten lehti sanoi, että kaupan ehdot merkitsevät Facebookin arvoksi hieman yli 50 miljardia dollaria. Goldmanin osallistuminen voi myös herättää spekulaatioita siitä, että Facebook saattaisi mennä pörssiin. Financial Times kertoi myös, että Goldman sijoittaa 375 miljoonaa dollaria Facebookiin ja Digital Sky 75 miljoonaa dollaria. Facebookin tiedottaja kertoi BBC:lle, ettei yhtiö kommentoi New York Timesin juttua. Myös Goldman kieltäytyi kommentoimasta. Jos Facebookin arvo on 50 miljardia dollaria, se on arvokkaampi kuin eBay ja Time Warner. New York Timesin mukaan tuoreella sijoituksella on tarkoitus rahoittaa uusien tuotteiden kehittämistä ja mahdollisesti tehdä yritysostoja. Se voi myös antaa Facebookin työntekijöille ja varhaisille sijoittajille mahdollisuuden lunastaa osan osuuksistaan. Lehden mukaan Securities and Exchange Commission (SEC) tutkii Facebookin, Twitterin ja LinkedInin kaltaisten yritysten yksityisten kaupankäyntimarkkinoiden kasvua. Sääntelyviranomaiset ovat huolissaan siitä, että näiden yksityisten markkinoiden kukoistuksen myötä yritykset pystyvät kiertämään julkisia tiedonantovaatimuksia. SEC:n lisätarkkailu voisi auttaa Facebookia siirtymään julkiselle pörssilistalle, vaikka yhtiön perustaja Mark Zuckerberg on kiistänyt suunnitelmat pörssilistautumisesta.</w:t>
      </w:r>
    </w:p>
    <w:p>
      <w:r>
        <w:rPr>
          <w:b/>
        </w:rPr>
        <w:t xml:space="preserve">Yhteenveto</w:t>
      </w:r>
    </w:p>
    <w:p>
      <w:r>
        <w:t xml:space="preserve">Facebook on tiettävästi hankkinut varoja Goldman Sachsilta ja venäläiseltä sijoittajalta kaupassa, jonka myötä sosiaalisen verkostoitumissivuston arvo on 50 miljardia dollaria (32,3 miljardia puntaa).</w:t>
      </w:r>
    </w:p>
    <w:p>
      <w:r>
        <w:rPr>
          <w:b/>
          <w:u w:val="single"/>
        </w:rPr>
        <w:t xml:space="preserve">Asiakirjan numero 37197</w:t>
      </w:r>
    </w:p>
    <w:p>
      <w:r>
        <w:t xml:space="preserve">Pudonnut Pringles-kansi maksaa Bristolin miehelle lähes 500 puntaa.</w:t>
      </w:r>
    </w:p>
    <w:p>
      <w:r>
        <w:t xml:space="preserve">Poliisiviranomainen näki 31-vuotiaan Gareth Danielin (Humberstan Walk) pudottavan Pringles-kannen Lawrence Westonissa huhtikuussa. Bristolin tuomarit kuulivat, ettei hän maksanut 75 punnan suuruista kiinteää rangaistusvaatimusta, joten hänelle lähetettiin viimeinen varoitus. Hänet vietiin oikeuteen, ja sakko korotettiin 200 puntaan. Danielin on myös maksettava oikeudenkäyntikuluja yhteensä 298,75 puntaa. Neuvosto sanoi, ettei se suvaitse roskaamista missään määrin. Apulaiskaupunginjohtajan apulaiskaupunginjohtaja, vihreiden kaupunginvaltuutettu Gus Hoyt sanoi pelkäävänsä, että juttu nousisi etusivun uutisiin "hullun neuvoston" tarinana. "Totuus on kuitenkin se, että kukaan ei pidä roskaajista, ja Danielille määrättiin 75 punnan sakko", hän sanoi. "Valtuusto käyttää vuosittain 14 miljoonaa puntaa kaikenlaisen jätteen siivoamiseen... Kustannukset, jotka väistämättä lankeavat veronmaksajien maksettaviksi, joista suurin osa ei ole aiheuttanut sotkua." Hoyt sanoi, että yhteisön on puututtava roskaamisongelmaan, jotta "kaupungistamme tulisi parempi paikka elää". Tuomarit määräsivät oikeudenkäyntikuluiksi 278,75 puntaa ja määräsivät Danielin maksamaan 20 punnan lisämaksun.</w:t>
      </w:r>
    </w:p>
    <w:p>
      <w:r>
        <w:rPr>
          <w:b/>
        </w:rPr>
        <w:t xml:space="preserve">Yhteenveto</w:t>
      </w:r>
    </w:p>
    <w:p>
      <w:r>
        <w:t xml:space="preserve">Mies on määrätty maksamaan lähes 500 punnan sakot ja kulut, koska hän pudotti välipalakannen maahan Bristolissa.</w:t>
      </w:r>
    </w:p>
    <w:p>
      <w:r>
        <w:rPr>
          <w:b/>
          <w:u w:val="single"/>
        </w:rPr>
        <w:t xml:space="preserve">Asiakirjan numero 37198</w:t>
      </w:r>
    </w:p>
    <w:p>
      <w:r>
        <w:t xml:space="preserve">Shropshiren pronssikautinen kultariipus "hämmästyttävän harvinainen".</w:t>
      </w:r>
    </w:p>
    <w:p>
      <w:r>
        <w:t xml:space="preserve">British Museum kertoi tiistaina yksityiskohtia "hämmästyttävän harvinaisesta" esineestä ja sanoi, että sen käsityötaito olisi ollut "lähes vertaansa vailla tuona aikana". Etsijän uran suurin löytö tehtiin Shropshiresta toukokuussa. Museon mukaan Britanniasta oli löydetty vain yksi toinen samanlainen esine. Viimeisimmät uutiset ja päivitykset West Midlandsista Shropshire Marchesin bulla - joka on saanut nimensä latinankielisen kuplaa tarkoittavan sanan mukaan - on puolikuun muotoinen ontto riipus, joka on ripustettu kultaiseen putkeen ja koristeltu geometrisilla kuvioilla. Peter Reavill, Shropshiren neuvoston löytöjen yhteyshenkilö, sanoi: "Muotoilu on sellainen, että valon leikki pinnalla on se, mitä näkee eniten... hohtavaa, tanssivaa ja aina erilaista". Hän lisäsi, että se olisi ollut "upea, kun sitä olisi katsottu tulen valossa tai kirkkaassa auringonvalossa". Saatat olla myös kiinnostunut: Varastetaanko menneisyytemme? Pitäisikö asunnottomien odottaa asuvan laatikossa? 'Yksin reppureissaaminen ei tappanut Gracea' Shropshiren kuolinsyyntutkija tutkii löytöä, joka ajoittuu vuosiin 1000-750 eaa. Aarrekyselyssä. Museon asiantuntijat analysoivat sitä tarkemmin ja toivovat voivansa tutkia aluetta, josta se löydettiin. Vastaava kappale löydettiin 1700-luvulla Manchesterista kanavanrakennustöiden yhteydessä, museo kertoi ja lisäsi, että se myytiin vuonna 1806, eikä sen olinpaikkaa tunneta. Seuraa BBC West Midlandsia Facebookissa ja Twitterissä ja tilaa paikalliset uutispäivitykset suoraan puhelimeesi.</w:t>
      </w:r>
    </w:p>
    <w:p>
      <w:r>
        <w:rPr>
          <w:b/>
        </w:rPr>
        <w:t xml:space="preserve">Yhteenveto</w:t>
      </w:r>
    </w:p>
    <w:p>
      <w:r>
        <w:t xml:space="preserve">Metallinetsijän löytämää riipusta on kuvailtu "yhdeksi merkittävimmistä pronssikautisista kultaisista metallitöistä", joita Britanniasta on koskaan löydetty.</w:t>
      </w:r>
    </w:p>
    <w:p>
      <w:r>
        <w:rPr>
          <w:b/>
          <w:u w:val="single"/>
        </w:rPr>
        <w:t xml:space="preserve">Asiakirjan numero 37199</w:t>
      </w:r>
    </w:p>
    <w:p>
      <w:r>
        <w:t xml:space="preserve">Pidätyksiä aasialaisten kultavarkauksien jälkeen Slough'ssa</w:t>
      </w:r>
    </w:p>
    <w:p>
      <w:r>
        <w:t xml:space="preserve">Sloughissa, Berkshiren osavaltiossa, on tehty yhteensä seitsemän murtoa 26. tammikuuta ja 12. helmikuuta välisenä aikana. Thames Valleyn poliisi kehotti kalliiden korujen omistajia käyttämään kassakaappeja, välttämään valokuvien julkaisemista sosiaalisessa mediassa ja vakuuttamaan korut. Kolme 32-, 34- ja 35-vuotiasta miestä, kaikki kotoisin Sloughista, on pidätetty murtovarkaudesta epäiltynä, ja he ovat edelleen pidätettyinä. Poliisi ilmoitti, että se "pitää mielensä avoimena" sen suhteen, liittyvätkö murtovarkaudet toisiinsa. Seitsemän murtoa tapahtui:</w:t>
      </w:r>
    </w:p>
    <w:p>
      <w:r>
        <w:rPr>
          <w:b/>
        </w:rPr>
        <w:t xml:space="preserve">Yhteenveto</w:t>
      </w:r>
    </w:p>
    <w:p>
      <w:r>
        <w:t xml:space="preserve">Kolme miestä on pidätetty aasialaisten kultakoruvarkauksien jälkeen, kertoo poliisi.</w:t>
      </w:r>
    </w:p>
    <w:p>
      <w:r>
        <w:rPr>
          <w:b/>
          <w:u w:val="single"/>
        </w:rPr>
        <w:t xml:space="preserve">Asiakirjan numero 37200</w:t>
      </w:r>
    </w:p>
    <w:p>
      <w:r>
        <w:t xml:space="preserve">David Hasselhoff puhuu Oxford Unionissa</w:t>
      </w:r>
    </w:p>
    <w:p>
      <w:r>
        <w:t xml:space="preserve">Yhdysvaltalaistähti puhui Oxford Unionissa totuudesta ja seurauksista. Hän sanoi, että kertomukset, joiden mukaan hän olisi ottanut vastuun Berliinin muurin murtumisesta, olivat "täyttä roskaa". Hän paljasti myös, että pääministeri rakastaa hänen 1980-luvun sarjojaan sen jälkeen, kun hän oli aiemmin tavannut hänet sattumalta Westminsterin kierroksella. Hasselhoff sanoi: Hasselhoff sanoi: "Käyn parlamentissa ja minulla on hauskaa. "Sanon: 'Haluaisin todella tavata pääministerin', ja kun käännyin ympäri, siellä oli pääministeri. Henkilökohtaisia ongelmia "Hän sanoi: 'Olen suuri Knight Riderin fani'. Minä sanoin: 'Olen suuri fanisi - oletko sinä Tony Blair?'", Hasselhoff lisäsi vitsaillen. Hasselhoff oli pukeutunut kiiltävään harmaaseen pukuun ja solmioon, ja hänellä oli mukanaan Baywatch-tyylinen vaunu, ja hän nousi lavalle, jossa häntä taputettiin ja hän sai seisovia aplodeja. Hän käsitteli 30-minuuttisen puheen aikana myös tyttärensä Hayleyn kamppailua paino-ongelmien kanssa ja omia henkilökohtaisia ongelmiaan, mutta suurimmaksi osaksi puhe pysyi kevyenä. Uusi Britain's Got Talent -tuomari ja entinen Tanssii tähtien kanssa -kilpailija kritisoi kuitenkin nykyisiä tv-formaatteja. "Tosi-tv on pilannut television", hän sanoi ja lisäsi: "Se on nuorison hyväksikäyttöä." 20-vuotiaan Ilana Lassmanin kysyessä hänen oman nuorekkaan ulkonäkönsä salaisuuksia hän vastasi "sinunlaisiasi ihmisiä", ennen kuin otti englantilaisen opiskelijan puheeksi. Kohtaamisesta toipumisensa jälkeen hän sanoi: "Hän ei haissut partavedeltä, kuten odotin, vaan hän tuoksui normaalilta."</w:t>
      </w:r>
    </w:p>
    <w:p>
      <w:r>
        <w:rPr>
          <w:b/>
        </w:rPr>
        <w:t xml:space="preserve">Yhteenveto</w:t>
      </w:r>
    </w:p>
    <w:p>
      <w:r>
        <w:t xml:space="preserve">Entinen Baywatch-tähti David Hasselhoff on paljastanut, että hänen mielestään tosi-tv-ohjelmat ovat "pilanneet" television ja että David Cameron on Knight Riderin suuri fani.</w:t>
      </w:r>
    </w:p>
    <w:p>
      <w:r>
        <w:rPr>
          <w:b/>
          <w:u w:val="single"/>
        </w:rPr>
        <w:t xml:space="preserve">Asiakirjan numero 37201</w:t>
      </w:r>
    </w:p>
    <w:p>
      <w:r>
        <w:t xml:space="preserve">Mars-mönkijä ottaa omakuvan</w:t>
      </w:r>
    </w:p>
    <w:p>
      <w:r>
        <w:t xml:space="preserve">Kuva on epätarkka, koska pölysuojusta ei ole vielä poistettu. Insinöörit olivat käyttäneet navigointi- ja mastokameroita tarkastellakseen Roverin robottikäsivarren päässä olevia instrumentteja ja työkaluja. Curiosity - joka tunnetaan myös nimellä Mars Science Laboratory (MSL) -mönkijä - valmistautuu aloittamaan käsivarrensa työkalujen käytön. Kuva mönkijän mastosta, jossa näkyvät Mastcam- ja Chemcam-kamerat, otettiin toisella kuvantamisvälineellä, joka tunnetaan nimellä Mars Hand Lens Imager (MAHLI). Pölysuoja oli suljetussa asennossa, jotta varmistettiin, ettei siinä ole roskia. Curiosity on nyt ajanut yli 100 metrin päähän siitä paikasta Gale-kraatterin pohjalla, jonne se laskeutui kuukausi sitten. Curiosity on matkalla pisteeseen, jota tutkijat kutsuvat Glenelgiksi. Se on noin 300 metriä kauempana itään sen nykyisestä sijainnista. Satelliittikuvat osoittavat, että Glenelgissä risteää kolme erilaista kalliomaastotyyppiä. Tutkijat uskovat, että se on hyvä paikka aloittaa Gale-kraatterin geologian kuvaaminen. Mönkijän saapuminen sinne on kuitenkin vielä muutaman viikon päässä.</w:t>
      </w:r>
    </w:p>
    <w:p>
      <w:r>
        <w:rPr>
          <w:b/>
        </w:rPr>
        <w:t xml:space="preserve">Yhteenveto</w:t>
      </w:r>
    </w:p>
    <w:p>
      <w:r>
        <w:t xml:space="preserve">Nasan Curiosity-mönkijä on ottanut itsestään kuvan Marsin pinnalla robottikäsivarren kameran avulla.</w:t>
      </w:r>
    </w:p>
    <w:p>
      <w:r>
        <w:rPr>
          <w:b/>
          <w:u w:val="single"/>
        </w:rPr>
        <w:t xml:space="preserve">Asiakirjan numero 37202</w:t>
      </w:r>
    </w:p>
    <w:p>
      <w:r>
        <w:t xml:space="preserve">Algerialaiselta naiselta evätään Ranskan kansalaisuus kättelyn vuoksi</w:t>
      </w:r>
    </w:p>
    <w:p>
      <w:r>
        <w:t xml:space="preserve">Nainen, jota ei ole nimetty, sanoi, että hänen "uskonnollinen vakaumuksensa" esti häntä kättelemästä miespuolista virkamiestä kansalaisuusseremoniassa. Hallituksen päätöksen mukaan tämä osoitti, ettei nainen ollut "sulautunut ranskalaiseen yhteisöön", ja häneltä evättiin kansalaisuus. Hän valitti asiasta, mutta Ranskan korkein hallinto-oikeus piti päätöksen voimassa. Algerialainen nainen on ollut naimisissa ranskalaisen miehen kanssa vuodesta 2010. Vuonna 2016 järjestetyssä kansalaisuusseremoniassa kaakkoisella Isèren alueella Grenoblen ympäristössä hän kieltäytyi kättelemästä puheenjohtajana toiminutta korkeaa virkamiestä tai paikallista poliitikkoa. Islamilaisessa opetuksessa kättely on yleensä kielletty toisistaan riippumattomien miesten ja naisten välillä. Hallitus eväsi hänen kansalaisuutensa ja sanoi, ettei hän ollut "sopeutunut", koska hän vältti symbolisen rituaalin. Tämä on yksi niistä syistä, joiden vuoksi valtio voi evätä kansalaisuuden kansalaisen puolisolta maan siviililain mukaan. Algerialaisnainen kutsui päätöstä "vallan väärinkäytöksi", mutta valtioneuvosto on pitänyt päätöksen voimassa. Ranskan viimeisin muutoksenhakutuomioistuin totesi, että hallitus ei ole "soveltanut lakia väärin". Vuonna 2016 sveitsiläinen alueviranomainen päätti, että kahden muslimioppilaan oli sveitsiläisessä koulussa käteltävä naisopettajaansa tai heidät oli tuomittava sakkoon. Heidän aiempi vapautuksensa perinteestä oli aiheuttanut maassa närkästystä. Saatat olla myös kiinnostunut:</w:t>
      </w:r>
    </w:p>
    <w:p>
      <w:r>
        <w:rPr>
          <w:b/>
        </w:rPr>
        <w:t xml:space="preserve">Yhteenveto</w:t>
      </w:r>
    </w:p>
    <w:p>
      <w:r>
        <w:t xml:space="preserve">Ranskalainen vetoomustuomioistuin on pitänyt voimassa päätöksen, jolla algerialaisnaiselta evättiin kansalaisuus sen jälkeen, kun hän kieltäytyi kättelemästä korkea-arvoista virkamiestä.</w:t>
      </w:r>
    </w:p>
    <w:p>
      <w:r>
        <w:rPr>
          <w:b/>
          <w:u w:val="single"/>
        </w:rPr>
        <w:t xml:space="preserve">Asiakirjan numero 37203</w:t>
      </w:r>
    </w:p>
    <w:p>
      <w:r>
        <w:t xml:space="preserve">Sureva äiti aloittaa 6 000 mailin kävelyn Britannian ympäri</w:t>
      </w:r>
    </w:p>
    <w:p>
      <w:r>
        <w:t xml:space="preserve">Viisivuotias Elizabeth Spencer kuoli ennen joulua 17 päivän taistelun jälkeen immuunijärjestelmän sairauden kanssa. Hänen äitinsä Natalia Cheltenhamista lähtee vuoden mittaiselle rannikkokävelylle kerätäkseen varoja Bristolin lastensairaalalle, jossa Elizabethia hoidettiin. "Tämä on hyvin helppo asia tehdä sen jälkeen, mitä olen kokenut", hän sanoi. "En ole hermostunut - se tuntuu hyvältä. Olenko rohkea? En tiedä. "En tunne itseäni rohkeaksi, käsittelen vain tilannetta, koska en voi tehdä paljoakaan", 41-vuotias sanoi. "Hän oli koko elämäni - kaikki rutiinini olivat hänen ympärillään. Minulle ei jäänyt mitään. "Hän on kanssani joka askeleella. Teemme sen yhdessä." Rouva Spencer aloitti kävelyn Durdle Doorista Dorsetissa, joka oli viimeinen paikka, jossa hän kävi edesmenneen tyttärensä kanssa. Elizabeth kuoli HLH:hen eli hemofagosyyttiseen lymfohistiosytoosiin, jonka aiheutti yleinen virus, joka sitten aiheutti hänen elintensä toiminnan loppumisen. Hänen äitinsä pyrkii keräämään 100 000 puntaa hyväntekeväisyyteen kävelemällä Ison-Britannian rannikon ympäri myötäpäivään.</w:t>
      </w:r>
    </w:p>
    <w:p>
      <w:r>
        <w:rPr>
          <w:b/>
        </w:rPr>
        <w:t xml:space="preserve">Yhteenveto</w:t>
      </w:r>
    </w:p>
    <w:p>
      <w:r>
        <w:t xml:space="preserve">Sureva äiti, jonka tytär kuoli äkillisesti harvinaiseen sairauteen, on aloittanut 9000 kilometrin (9 656 km) kävelymatkan Britannian rannikon ympäri tyttären muistoksi.</w:t>
      </w:r>
    </w:p>
    <w:p>
      <w:r>
        <w:rPr>
          <w:b/>
          <w:u w:val="single"/>
        </w:rPr>
        <w:t xml:space="preserve">Asiakirjan numero 37204</w:t>
      </w:r>
    </w:p>
    <w:p>
      <w:r>
        <w:t xml:space="preserve">Billy Joel saa Steinway Hall -muotokuvan kunnianosoituksen</w:t>
      </w:r>
    </w:p>
    <w:p>
      <w:r>
        <w:t xml:space="preserve">Joel on vain toinen kahdesta elävästä taiteilijasta, jotka ovat mukana salin muotokuvakokoelmassa, ja se tulee roikkumaan kuuluisan venäläisen pianistin Vladimir Horowitzin vieressä, joka on yksi laulajan idoleista. "En tiedä, kuinka hulluna hän olisi siitä, että olen niin lähellä häntä", Joel sanoi. Galleria on pianovalmistajan Steinway &amp; Sonsin kotitalo Joel sanoi, että lähimpänä hän oli ollut Horowitzia, joka kuoli vuonna 1989 86-vuotiaana, kun hän "törmäsi häneen kerran kadulla Madison Avenuella 70-luvulla". Hän lisäsi: "Minulla oli pitkät hiukset ja musta nahkatakki, ja sanoin: 'Maestro!', ja hän luuli, että aioin ryöstää hänet". Hän tavallaan juoksi karkuun." Paul Wyse -maalaus tulee ripustettavaksi muiden musiikin suurmuusikoiden, kuten Franz Lisztin, Sergei Rahmaninovin ja Arthur Rubinsteinin, joukkoon. Joel sanoi olevansa otettu siitä, että soitinyhtiö antoi hänelle tunnustuksen. "He tekevät pianoja vanhanaikaisesti. Niitä ei valmisteta massatuotantona. Ne ovat käsityönä tehtyjä. "Kun löytää hienon Steinwayn, se on ilmiömäinen piano. Yksilöllisesti valmistetuissa pianoissa on omituisuutta, jota arvostan, vähän niin kuin käsintehdyissä kitaroissa."</w:t>
      </w:r>
    </w:p>
    <w:p>
      <w:r>
        <w:rPr>
          <w:b/>
        </w:rPr>
        <w:t xml:space="preserve">Yhteenveto</w:t>
      </w:r>
    </w:p>
    <w:p>
      <w:r>
        <w:t xml:space="preserve">Yhdysvaltalaisesta laulaja-lauluntekijästä Billy Joelista on tullut ainoa ei-klassinen esiintyjä, jota on kunnioitettu muotokuvalla arvostetussa Steinway Hallissa New Yorkissa.</w:t>
      </w:r>
    </w:p>
    <w:p>
      <w:r>
        <w:rPr>
          <w:b/>
          <w:u w:val="single"/>
        </w:rPr>
        <w:t xml:space="preserve">Asiakirjan numero 37205</w:t>
      </w:r>
    </w:p>
    <w:p>
      <w:r>
        <w:t xml:space="preserve">Albemarle &amp; Bondin osakkeet kärsivät, kun varainhankintasuunnitelma epäonnistui.</w:t>
      </w:r>
    </w:p>
    <w:p>
      <w:r>
        <w:t xml:space="preserve">Maanantaina se varoitti "merkittävästä epävarmuudesta" kannattavuutensa suhteen, mikä voi pakottaa sen rikkomaan velkasopimuksia. Yritykset saada suurin osakkeenomistaja EZCORP International osallistumaan osakkeiden myyntiin eivät kuitenkaan onnistuneet. Yritys keskustelee nyt pankkiensa kanssa lainajärjestelyistä. Uutinen suunnitellun osakemyynnin epäonnistumisesta laski yhtiön osakkeita lähes 50 prosenttia, ja tämä on seurausta osakekurssin 40 prosentin laskusta maanantaina. Kullan heikko hinta on vaikuttanut Albermarlen ydinliiketoimintaan eli panttilainaamotoimintaan ja kullan ostoon. Kullan arvo laski yli 30 prosenttia kesäkuuhun päättyneiden yhdeksän kuukauden aikana, koska Yhdysvaltain keskuspankin elvytysohjelman ennenaikaista päättymistä pelätään. Albemarle ilmoitti, että se oli sopinut lykkäyksestä yhteen velkojen määräaikaan ja "keskittyy nyt rakentaviin keskusteluihin pankkien kanssa tutkiakseen kaikkia mahdollisia vaihtoehtoja mahdollisten sopimusrikkomusten korjaamiseksi myöhemmin kuluvan tilikauden aikana". Yritys on pyrkinyt parantamaan voittomarginaalejaan ja sulki hiljattain 33 pop-up-kullanostomyymälää, jotka eivät enää olleet kannattavia.</w:t>
      </w:r>
    </w:p>
    <w:p>
      <w:r>
        <w:rPr>
          <w:b/>
        </w:rPr>
        <w:t xml:space="preserve">Yhteenveto</w:t>
      </w:r>
    </w:p>
    <w:p>
      <w:r>
        <w:t xml:space="preserve">Yhdistyneen kuningaskunnan suurimpiin panttilainaamoihin kuuluvan Albemarle &amp; Bondin osakkeet ovat puolittuneet sen jälkeen, kun se ei saanut tukea suunnitelmilleen kerätä 35 miljoonaa puntaa.</w:t>
      </w:r>
    </w:p>
    <w:p>
      <w:r>
        <w:rPr>
          <w:b/>
          <w:u w:val="single"/>
        </w:rPr>
        <w:t xml:space="preserve">Asiakirjan numero 37206</w:t>
      </w:r>
    </w:p>
    <w:p>
      <w:r>
        <w:t xml:space="preserve">Worcesterin murha pidätettiin, kun poliisi tutkii Severn-jokea</w:t>
      </w:r>
    </w:p>
    <w:p>
      <w:r>
        <w:t xml:space="preserve">Kolme kaupunginosaa on suljettu, muun muassa Waterworks Road, Cheviot Close ja Diglisin kävelysillan ympärillä oleva alue. West Mercian poliisin mukaan palomiehet ja Etelä-Walesin poliisin erikoisryhmä tutkivat jokea Diglisin alueella. 24-vuotias mies on pidätetty murhasta epäiltynä. Tutkinnanjohtaja, komisario Dean Jones sanoi, että kyseessä on yksittäinen tapaus. Poliisi pyysi ihmisiä välttämään kolmea eristettyä aluetta. Seuraa BBC West Midlandsia Facebookissa, Twitterissä ja Instagramissa. Lähetä juttuideoita osoitteeseen: newsonline.westmidlands@bbc.co.uk Aiheeseen liittyvät Internet-linkit West Mercia Police (West Mercia Police).</w:t>
      </w:r>
    </w:p>
    <w:p>
      <w:r>
        <w:rPr>
          <w:b/>
        </w:rPr>
        <w:t xml:space="preserve">Yhteenveto</w:t>
      </w:r>
    </w:p>
    <w:p>
      <w:r>
        <w:t xml:space="preserve">Mies on pidätetty murhasta epäiltynä, kun poliisiryhmät tutkivat Severn-joen osaa Worcesterissa.</w:t>
      </w:r>
    </w:p>
    <w:p>
      <w:r>
        <w:rPr>
          <w:b/>
          <w:u w:val="single"/>
        </w:rPr>
        <w:t xml:space="preserve">Asiakirjan numero 37207</w:t>
      </w:r>
    </w:p>
    <w:p>
      <w:r>
        <w:t xml:space="preserve">Tim Peaken avaruusalus tulee näytteille Bradfordissa</w:t>
      </w:r>
    </w:p>
    <w:p>
      <w:r>
        <w:t xml:space="preserve">Sojuz TMA-19M on asennettu Bradfordissa sijaitsevaan kansalliseen tiede- ja mediamuseoon. Majuri Peake piti museossa kyselytunnin kaupungin koululaisten kanssa avatessaan näyttelyä. Näyttelyyn voi tutustua 19. marraskuuta asti. Lisää tästä ja muista Länsi-Yorkshiren jutuista Näyttelyssä on myös kapselin 25 metrin (82 jalan) laskuvarjo ja VR-elämys, joka toistaa astronautin paluumatkan. Kapselin ulkokuori on yhä hiiltynyt Maan ilmakehään paluun jäljiltä. Majuri Peake lähti 15. joulukuuta 2015 Principia-lennolle kansainväliselle avaruusasemalle ja vietti kuusi kuukautta Maan kiertoradalla. Siellä ollessaan hän piti luonnontieteiden oppitunteja, jotka lähetettiin takaisin Yhdistyneen kuningaskunnan kouluihin, teki ensimmäisen brittiläisen astronautin avaruuskävelyn ja juoksi maratonin juoksumatolla. Majuri Peake palasi Sojuz-kapselilla 18. kesäkuuta 2016 ja laskeutui Kazakstaniin. Astronautti sanoi toivovansa, että avaruusalus toimisi "inspiraationa seuraavan sukupolven tiedemiehille ja insinööreille". Hänen tehtävänsä vei hänet noin 3 000 kiertoradalle Maan ympäri ja hän kulki noin 125 miljoonan kilometrin matkan.</w:t>
      </w:r>
    </w:p>
    <w:p>
      <w:r>
        <w:rPr>
          <w:b/>
        </w:rPr>
        <w:t xml:space="preserve">Yhteenveto</w:t>
      </w:r>
    </w:p>
    <w:p>
      <w:r>
        <w:t xml:space="preserve">Avaruusalus, joka kuljetti astronautti Tim Peaken kansainväliselle avaruusasemalle ja sieltä pois, on ensimmäistä kertaa esillä Lontoon ulkopuolella.</w:t>
      </w:r>
    </w:p>
    <w:p>
      <w:r>
        <w:rPr>
          <w:b/>
          <w:u w:val="single"/>
        </w:rPr>
        <w:t xml:space="preserve">Asiakirjan numero 37208</w:t>
      </w:r>
    </w:p>
    <w:p>
      <w:r>
        <w:t xml:space="preserve">Bretonsiden suunnitelmat 42 miljoonan punnan elokuvateatterikompleksista hyväksytään.</w:t>
      </w:r>
    </w:p>
    <w:p>
      <w:r>
        <w:t xml:space="preserve">Bretonsiden linja-autoasema puretaan ja korvataan rakennushankkeella, johon kuuluu myös 420 autopaikan pysäköintialue. Vuonna 1958 rakennetulle linja-autoasemalle suunnitellaan 16 ruoka- ja juoma-alan yksikköä. Noin puolen kilometrin päässä Bretonsidesta sijaitseva entinen Mayflower Westin pysäköintialue muutetaan uudeksi linja-autoasemaksi. Seitsemän valtuutettua äänesti suunnitelmien puolesta ja kuusi äänesti tyhjää. Aiemmin rakennuttaja British Land väitti, että uusi kompleksi voisi luoda 350 työpaikkaa ja 260 rakennustyöpaikkaa.</w:t>
      </w:r>
    </w:p>
    <w:p>
      <w:r>
        <w:rPr>
          <w:b/>
        </w:rPr>
        <w:t xml:space="preserve">Yhteenveto</w:t>
      </w:r>
    </w:p>
    <w:p>
      <w:r>
        <w:t xml:space="preserve">Plymouthin kaupunginvaltuutetut ovat hyväksyneet 42 miljoonan punnan elokuvateatteri- ja ravintolakompleksin suunnitelmat.</w:t>
      </w:r>
    </w:p>
    <w:p>
      <w:r>
        <w:rPr>
          <w:b/>
          <w:u w:val="single"/>
        </w:rPr>
        <w:t xml:space="preserve">Asiakirjan numero 37209</w:t>
      </w:r>
    </w:p>
    <w:p>
      <w:r>
        <w:t xml:space="preserve">Stevenagen "autoristeilyn" onnettomuuspoliisi saa lisäresursseja</w:t>
      </w:r>
    </w:p>
    <w:p>
      <w:r>
        <w:t xml:space="preserve">Loukkaantuneiden määrä on nyt 18, kun kaksi autoa törmäsi Monkswood Waylla Stevenagessa torstaina noin kello 21:45 BST. Neljä ihmistä on edelleen sairaalassa. Hertfordshiren poliisi ilmoitti, että molempia kuljettajia on "haastateltu osana meneillään olevaa tutkintaa", mutta pidätyksiä ei ole tehty. Videokuvamateriaalilla näkyy, kuinka toinen auto ohittaa toisen auton ennen kuin ne törmäävät toisiinsa, ja toinen törmää tienvarressa seisoviin ihmisiin, kun taas toinen törmää keskikaistalla oleviin katsojiin. Poliisi on pyytänyt silminnäkijöitä lähettämään kuvamateriaalia onnettomuudesta tutkijoille. Tiedottaja sanoi: "Poliisit jatkavat kaikkien meille tulleiden tietojen käsittelyä, ja lisäresursseja on otettu käyttöön tämän asian hoitamiseksi. "Kaikki loukkaantuneet saavat tukea erikoistuneilta virkamiehiltä." Cruise-Herts suunnitteli tapahtuman, johon ihmisten oli määrä kokoontua katsomaan muunneltuja autoja. Järjestäjä Rix Sidhu kertoi järjestäneensä vastaavia tapaamisia 17 vuoden ajan, ja viimeisimmän tapaamisen tarkoituksena oli kerätä rahaa hyväntekeväisyyteen. Facebookissa antamassaan lausunnossa hän sanoi, etteivät he enää järjestä tällaisia tapahtumia.</w:t>
      </w:r>
    </w:p>
    <w:p>
      <w:r>
        <w:rPr>
          <w:b/>
        </w:rPr>
        <w:t xml:space="preserve">Yhteenveto</w:t>
      </w:r>
    </w:p>
    <w:p>
      <w:r>
        <w:t xml:space="preserve">"Lisäresursseja" on otettu käyttöön poliisin avuksi "car cruise" -onnettomuuden jälkeen, jossa ajoneuvot syöksyivät katsojien päälle.</w:t>
      </w:r>
    </w:p>
    <w:p>
      <w:r>
        <w:rPr>
          <w:b/>
          <w:u w:val="single"/>
        </w:rPr>
        <w:t xml:space="preserve">Asiakirjan numero 37210</w:t>
      </w:r>
    </w:p>
    <w:p>
      <w:r>
        <w:t xml:space="preserve">Covid: William ja Kate suunnittelevat junakiertuetta kiittääkseen avainhenkilöitä</w:t>
      </w:r>
    </w:p>
    <w:p>
      <w:r>
        <w:t xml:space="preserve">Prinssi William ja Catherine tapaavat hoitokotien henkilökuntaa, opettajia, oppilaita ja vapaaehtoisia kuullakseen, millaisia haasteita he ovat kohdanneet pandemian aikana. Tiedottaja sanoi, että he "odottavat innolla, että he voivat valottaa sitä uskomatonta työtä, jota on tehty". 1250 kilometrin matkalla pysähdytään Englannissa, Skotlannissa ja Walesissa. Herttua ja herttuatar nousevat kuninkaalliseen junaan sunnuntaina, minkä uskotaan olevan Catherinen ensimmäinen virallinen matka junassa. Prinssi William on käyttänyt junaa useita kertoja, muun muassa äitinsä Diana Walesin prinsessan hautajaispäivänä vuonna 1997, jolloin prinssi matkusti Lontoosta prinsessan esi-isien kotiin Northamptonshireen prinsessan hautajaisiin. Kensingtonin palatsin tiedottaja sanoi, että tiistaina päättyvä moraalia kohottava kiertue antaa kuninkaalliselle pariskunnalle tilaisuuden "jakaa kiitollisuutensa kansakunnan puolesta" kaikille niille, jotka tukevat heidän paikallisyhteisöjään ennen joulunpyhiä. Pandemia on koetellut pahoin Britannian taidealaa, jota juhlistetaan myös useilla juhlallisilla esityksillä. Kaikissa vierailuissa ja virallisissa tapahtumissa noudatetaan hallituksen koronavirusta koskevia ohjeita. Kuninkaallisen parin pyynnöstä tuleva matka on ikuistettu koulupoikataiteilija Joe Whalen, joka tunnetaan paremmin nimellä "doodle boy", piirustukseen, joka sai lukituksen aikana maailmanlaajuista mainetta YouTube-opetusohjelmillaan. Viisi faktaa kuninkaallisesta junasta</w:t>
      </w:r>
    </w:p>
    <w:p>
      <w:r>
        <w:rPr>
          <w:b/>
        </w:rPr>
        <w:t xml:space="preserve">Yhteenveto</w:t>
      </w:r>
    </w:p>
    <w:p>
      <w:r>
        <w:t xml:space="preserve">Cambridgen herttua ja herttuatar lähtevät kuninkaallisella junalla kolmipäiväiselle kiertomatkalle kiittääkseen Yhdistyneen kuningaskunnan yhdyskuntatyöntekijöitä ja etulinjan henkilöstöä.</w:t>
      </w:r>
    </w:p>
    <w:p>
      <w:r>
        <w:rPr>
          <w:b/>
          <w:u w:val="single"/>
        </w:rPr>
        <w:t xml:space="preserve">Asiakirjan numero 37211</w:t>
      </w:r>
    </w:p>
    <w:p>
      <w:r>
        <w:t xml:space="preserve">Tawel Fanin mielenterveysosaston tapaukset nelinkertaistuneet</w:t>
      </w:r>
    </w:p>
    <w:p>
      <w:r>
        <w:t xml:space="preserve">Betsi Cadwaladrin yliopiston terveyslautakunta joutui erityistoimenpiteisiin sen jälkeen, kun Denbighshiren Glan Clwydin sairaalan Tawel Fan -osastoa koskeva raportti julkaistiin vuonna 2013. Mielenterveysongelmista kärsiville vanhuksille tarkoitettu osasto suljettiin sen jälkeen. Tarkastajat ovat puhuneet 86:lle henkilökunnan jäsenelle ja tarkastaneet yli 9 400 mielenterveysosastoa koskevaa asiakirjaa. Asiaa on tarkasteltu kahdessa raportissa, joista toisen on laatinut terveys- ja sosiaalihuollon neuvontapalvelu (HASCAS) ja toisen terveysalan asiantuntija Donna Ockenden. Vuonna 2014 tehdyn ensimmäisen toimeksiannon jälkeen niiden tehtävä on kasvanut merkittävästi. Asiakirjat sanoivat: "Vaikka alkuperäinen soveltamisala kuvasi 25 valitusta, myöhemmät tutkimusprosessit ovat lisänneet tarkasteltavien potilastapausten määrän 108:aan." Tutkijat ovat haastatelleet 76 iäkkäiden mielenterveyspalvelun edustajaa ja 73 henkilökunnan tai tiimin jäsentä. He ovat myös haastatelleet noin 40 perhettä, käyneet läpi 400 000 sivua kliinisiä asiakirjoja ja 300 000 sivua yrityksen asiakirjoja. Kahdeksan työntekijää on erotettu tehtävistään ja neljä on siirretty muihin tehtäviin, ja Ockendenin raportin tulokset julkaistaan 8. maaliskuuta 2018. Tarkastelu on osa meneillään olevaa arviointia siitä, miten terveyslautakunta hallinnoi ikääntyneiden mielenterveyspalveluja koko Pohjois-Walesissa.</w:t>
      </w:r>
    </w:p>
    <w:p>
      <w:r>
        <w:rPr>
          <w:b/>
        </w:rPr>
        <w:t xml:space="preserve">Yhteenveto</w:t>
      </w:r>
    </w:p>
    <w:p>
      <w:r>
        <w:t xml:space="preserve">Pohjois-Walesin sairaalassa tapahtuvaa "laitosmaista hyväksikäyttöä" tutkivat tutkijat ovat kertoneet, että heidän tutkimiensa valitusten määrä on nelinkertaistunut 108:aan.</w:t>
      </w:r>
    </w:p>
    <w:p>
      <w:r>
        <w:rPr>
          <w:b/>
          <w:u w:val="single"/>
        </w:rPr>
        <w:t xml:space="preserve">Asiakirjan numero 37212</w:t>
      </w:r>
    </w:p>
    <w:p>
      <w:r>
        <w:t xml:space="preserve">Valtuuston pakettiauto ajautuu kallion päällä olevaan ojaan Perranporthissa</w:t>
      </w:r>
    </w:p>
    <w:p>
      <w:r>
        <w:t xml:space="preserve">Cornwall Councilin merkkisen ajoneuvon uskotaan olleen tyhjä, kun se lähti tieltä lauantaina Perranporthissa. Sen laskeutumisen pysäytti Cliff Roadin ja rannan yläpuolella olevien kallioiden välinen aita. Eräs silminnäkijä kertoi pelänneensä, että pakettiauto "kaatui" jossain vaiheessa. Nainen, joka ei halunnut nimeään mainita, kertoi nähneensä pakettiauton ojassa ja sen vieressä seisovan miehen, joka näytti olevan liikennevalvoja. Perranporth Inn vitsaili Facebookissa: "Toivottavasti hän on antanut itselleen sakot." Silminnäkijä kertoi, että poliisi oli paikalla ja toinen neuvoston ajoneuvo oli hinannut pakettiauton turvaan noin kello 13:00 BST. Viranomaiseen on otettu yhteyttä kommenttia varten. Saatat myös pitää tästä:</w:t>
      </w:r>
    </w:p>
    <w:p>
      <w:r>
        <w:rPr>
          <w:b/>
        </w:rPr>
        <w:t xml:space="preserve">Yhteenveto</w:t>
      </w:r>
    </w:p>
    <w:p>
      <w:r>
        <w:t xml:space="preserve">Valtuuston pakettiauto oli jäänyt vaaralliseen paikkaan rannan yläpuolelle, ja se piti hinata turvaan sen jälkeen, kun se oli ajautunut ojaan.</w:t>
      </w:r>
    </w:p>
    <w:p>
      <w:r>
        <w:rPr>
          <w:b/>
          <w:u w:val="single"/>
        </w:rPr>
        <w:t xml:space="preserve">Asiakirjan numero 37213</w:t>
      </w:r>
    </w:p>
    <w:p>
      <w:r>
        <w:t xml:space="preserve">Winterbourne View -elokuvan "hyväksikäyttö" johti hoidon laatua koskevien puhelujen lisääntymiseen.</w:t>
      </w:r>
    </w:p>
    <w:p>
      <w:r>
        <w:t xml:space="preserve">Kun BBC:n Panorama paljasti todisteita Bristolissa sijaitsevan yksityissairaalan väärinkäytöksistä, CQC myönsi, ettei se ollut toiminut riittävän nopeasti huolenaiheiden johdosta. Komission puheenjohtaja Dame Jo Williams kertoi kansanedustajille, että he olivat saaneet yli 100 puhelua kahden viime kuukauden aikana. Koko vuoden 2010 aikana puheluita oli 200 kappaletta. Dame Jo kertoi Commonsin terveysvaliokunnalle: "Kuvittelen, että se johtui Winterbourne View -tapahtumasta ja julkisuudesta. "On totta, että olemme vielä suhteellisen uusi organisaatio, joten ihmiset ehkä ymmärsivät ensimmäistä kertaa, mikä Care Quality Commission on, keitä me olemme ja miten meidät tavoittaa." Hän totesi, että se oli myös syynä siihen, että se oli julkista. Winterbourne View'n potilaat siirrettiin sen jälkeen, kun ohjelmassa näytettiin, kuinka asukkaita painettiin maahan, lyötiin ja pilkattiin. Sairaala suljettiin viime perjantaina. Castlebeck-yhtiön ylläpitämän yksikön potilaita kuvasi peitetehtävään osallistunut toimittaja. Castlebeck pyysi sittemmin anteeksi ja käynnisti sisäisen tutkimuksen. Poliisi on kuulustellut useita henkilöitä ja vapauttanut heidät takuita vastaan ohjelman jälkeen. Hallitus ilmoitti, että vakavien tapausten tarkastelu on tarkoitus aloittaa heinäkuussa. Dame Jo on aiemmin kutsunut CQC:n laiminlyöntiä seurata ilmiantajan - kodin johtavan sairaanhoitajan - raportteja "anteeksiantamattomaksi arviointivirheeksi".</w:t>
      </w:r>
    </w:p>
    <w:p>
      <w:r>
        <w:rPr>
          <w:b/>
        </w:rPr>
        <w:t xml:space="preserve">Yhteenveto</w:t>
      </w:r>
    </w:p>
    <w:p>
      <w:r>
        <w:t xml:space="preserve">Care Quality Commissionin (CQC) johtaja on sanonut, että Winterbourne View -elokuvan jälkeen huolenaiheita esittävien ihmisten määrä on kasvanut.</w:t>
      </w:r>
    </w:p>
    <w:p>
      <w:r>
        <w:rPr>
          <w:b/>
          <w:u w:val="single"/>
        </w:rPr>
        <w:t xml:space="preserve">Asiakirjan numero 37214</w:t>
      </w:r>
    </w:p>
    <w:p>
      <w:r>
        <w:t xml:space="preserve">Yhdistyneen kuningaskunnan karkurit: Kahdeksan etsintäkuulutettua miestä Alankomaissa</w:t>
      </w:r>
    </w:p>
    <w:p>
      <w:r>
        <w:t xml:space="preserve">Karkureita ovat muun muassa Robert Gerrard, 50, ja Michael Moogan, 28, Liverpoolista, joita etsitään "valtavien huumausainemäärien" maahantuonnista. Heidän uskotaan liittyvän Rotterdamissa sijaitsevaan kahvilaan, johon tehtiin ratsia osana eurooppalaista tutkimusta. Poliisi uskoo, että se oli huumekauppiaiden kulissi, joka järjesti kuljetuksen. Kolmas liverpoolilainen mies, Mark Fitzgibbon, 42, on etsintäkuulutettu huumeiden toimittamisesta, jalostamisesta ja kuljettamisesta. Poliisit takavarikoivat 84 kiloa kannabista ja 58 kiloa amfetamiinia Liverpoolissa sijaitsevassa osoitteessa syyskuussa 2004. NCA:n operaatiopäällikkö Hank Cole sanoi, että he yhdessä kumppaneidensa kanssa "jatkavat karkureiden jahtaamista hellittämättä". Cole sanoi: "Monet uskovat voivansa käyttää Alankomaita tukikohtanaan jatkaakseen laitonta toimintaansa, jolla on edelleen vaikutusta Yhdistyneeseen kuningaskuntaan, mutta he huomaavat, että se ei ole turvallinen turvapaikka." Hänen mukaansa viime vuonna 20 karkulaista otettiin kiinni Alankomaissa ja tuotiin takaisin Yhdistyneeseen kuningaskuntaan. Huumekauppa Muita etsintäkuulutettuja ovat mm: Operaatio Paluu -operaatiossa ovat mukana NCA, Crimestoppers UK ja Bel M (Alankomaiden Crimestoppers) sekä Alankomaiden lainvalvontaviranomaiset. Operaatio on jatkoa Espanjassa toteutetulle Captura-operaatiolle ja Kyproksella toteutetulle Zygos-operaatiolle, joissa 85:stä karkurista on pidätetty 65.</w:t>
      </w:r>
    </w:p>
    <w:p>
      <w:r>
        <w:rPr>
          <w:b/>
        </w:rPr>
        <w:t xml:space="preserve">Yhteenveto</w:t>
      </w:r>
    </w:p>
    <w:p>
      <w:r>
        <w:t xml:space="preserve">Kansallinen rikostorjuntavirasto (NCA) on nimennyt joitakin Yhdistyneen kuningaskunnan etsityimpiä miehiä, joiden uskottiin olevan karkuteillä Alankomaissa.</w:t>
      </w:r>
    </w:p>
    <w:p>
      <w:r>
        <w:rPr>
          <w:b/>
          <w:u w:val="single"/>
        </w:rPr>
        <w:t xml:space="preserve">Asiakirjan numero 37215</w:t>
      </w:r>
    </w:p>
    <w:p>
      <w:r>
        <w:t xml:space="preserve">Guernseyn ja Jerseyn valtiovarainministeriöt toimivat yhteistyössä</w:t>
      </w:r>
    </w:p>
    <w:p>
      <w:r>
        <w:t xml:space="preserve">Molemmat hallitukset ovat sitoutuneet julkisten menojen leikkauksiin, ja ministerit ovat tavanneet vaihtaakseen ajatuksia. Parhaillaan ryhdytään toimiin, jotta saaret voivat yhdistää tietoja ja resursseja kustannusten leikkausideoista. Guernseyn valtiovarain- ja resurssiministeri, varaministeri Gavin St Pier sanoi, että Jerseyn ja Guernseyn haasteet ovat samanlaiset. Hän sanoi: "Viime vuonna valtiovarainministeriömme loivat erinomaisen yhteistyösuhteen ja... [olemme] edelleen entistä sitoutuneempia varmistamaan, että tiimimme työskentelevät yhdessä ja jakavat ideoita ja resursseja." Jerseyn valtiovarainministeri, senaattori Philip Ozouf sanoi: "Infrastruktuurin näkökulmasta keskusteltiin monista mahdollisista yhteistyöaloista energiapolitiikasta, kestävyydestä ja turvallisuudesta sekä jätehuollosta. "Molemmilla saarilla on selkeä aikomus, että näitä aloja kehitetään yhdessä aina kun se on mahdollista."</w:t>
      </w:r>
    </w:p>
    <w:p>
      <w:r>
        <w:rPr>
          <w:b/>
        </w:rPr>
        <w:t xml:space="preserve">Yhteenveto</w:t>
      </w:r>
    </w:p>
    <w:p>
      <w:r>
        <w:t xml:space="preserve">Guernseyn valtiovarainministeri sanoo haluavansa tehdä tiiviimpää yhteistyötä Jerseyn kanssa rahan säästämiseksi.</w:t>
      </w:r>
    </w:p>
    <w:p>
      <w:r>
        <w:rPr>
          <w:b/>
          <w:u w:val="single"/>
        </w:rPr>
        <w:t xml:space="preserve">Asiakirjan numero 37216</w:t>
      </w:r>
    </w:p>
    <w:p>
      <w:r>
        <w:t xml:space="preserve">Gloucestershiren poliisi julkaisee kustannussäästösuunnitelmat</w:t>
      </w:r>
    </w:p>
    <w:p>
      <w:r>
        <w:t xml:space="preserve">Poliisin on säästettävä 8,5 miljoonaa puntaa, ja se on työstänyt suunnitelmia syksystä 2009 lähtien. Se haluaa, että lähes 90 prosenttia poliiseista käytetään etulinjan tehtäviin kuudella paikallisella poliisialueella. Suunnitelmista kuullaan parhaillaan, ja jos ne hyväksytään, ne voidaan toteuttaa syksyllä. Poliisipäällikkö Tony Melville sanoi, että "vastinetta rahalle": "Nykyisessä toimintarakenteessa suhteellisen pieni osa poliiseista ja henkilökunnasta osallistuu lähipoliisitoimintaan ja suurin osa reagointikykyyn. Uusi rakenne muuttaa tätä. Pystymme nyt tekemään nämä muutokset, koska olemme tehneet merkittäviä mukautuksia tapaan, jolla hallitsemme meille asetettuja vaatimuksia". "Paremmat tapahtumien hallintamenetelmät merkitsevät sitä, että voimme tehostaa yhteisöllisiä poliisiryhmiämme, jotka voivat viettää aikaa muualla kuin ajoneuvoissaan työskennellen yhteisöjen ja kumppaneiden kanssa rikollisten ja ongelmien kohtaamisessa." Gloucestershiren poliisiviranomainen on tukenut uudelleenjärjestelyä. Viranomaisen puheenjohtaja Rob Graham sanoi: "Tämä on seuraava vaihe, kun on vuoden ajan tutkittu ahkerasti sitä, mitä teemme, millaista palvelua tarjoamme kansalaisille ja mitä kustannuksia Gloucestershiren veronmaksajille aiheutuu. "Poliisiviranomainen pitää aina mielessä tarpeen saada paras vastine rahalle jokaiselle poliisitoiminnan budjetissa käytetylle punnalle."</w:t>
      </w:r>
    </w:p>
    <w:p>
      <w:r>
        <w:rPr>
          <w:b/>
        </w:rPr>
        <w:t xml:space="preserve">Yhteenveto</w:t>
      </w:r>
    </w:p>
    <w:p>
      <w:r>
        <w:t xml:space="preserve">Gloucestershiren poliisi on julkaissut kustannussäästösuunnitelmat, joiden mukaan enemmän poliiseja työskentelisi yhteisössä ja samalla vähennettäisiin virkojen kokonaismäärää.</w:t>
      </w:r>
    </w:p>
    <w:p>
      <w:r>
        <w:rPr>
          <w:b/>
          <w:u w:val="single"/>
        </w:rPr>
        <w:t xml:space="preserve">Asiakirjan numero 37217</w:t>
      </w:r>
    </w:p>
    <w:p>
      <w:r>
        <w:t xml:space="preserve">Myanmarin sotilaita vangittiin 10 vuodeksi rohingya-murhista</w:t>
      </w:r>
    </w:p>
    <w:p>
      <w:r>
        <w:t xml:space="preserve">Armeija sanoi lausunnossaan, että sotilaat istuvat 10 vuotta pakkotyössä "murhaan osallistumisesta ja siihen myötävaikuttamisesta". Armeija myönsi ensimmäistä kertaa aiemmin tänä vuonna, että sen sotilaat olivat osallisina murhissa. Myanmaria on syytetty etnisistä puhdistuksista Rakhinen osavaltiossa. Neljä upseeria ja kolme muuta kuin upseeria todettiin sotilastuomioistuimessa syyllisiksi osallisuuteensa Inn Dinin kylässä tapahtuneisiin murhiin, armeijan Facebook-sivulla julkaistun lausunnon mukaan. Surmatapauksia tutki kaksi Reutersin toimittajaa, jotka sittemmin pidätettiin ja joita pidetään edelleen vankilassa. Keskiviikkona Myanmarin tuomioistuin hylkäsi hakemuksen, joka koski Wa Lonen ja Kyaw Soe Oon toimittajien syytteen hylkäämistä. Yli 650 000 rohingyaa on paennut naapurimaahan Bangladeshiin sen jälkeen, kun väkivaltaisuudet puhkesivat Rakhinen osavaltiossa viime elokuussa, ja he ovat kertoneet kauheita tarinoita joukkomurhista, raiskauksista ja kidutuksesta. He syyttävät paikallisten buddhalaisjoukkojen tukemaa armeijaa kylien polttamisesta sekä siviilien kimppuun hyökkäämisestä ja tappamisesta. Myanmarin armeija on kiistänyt kohdistavansa hyökkäyksiä siviileihin ja väittää taistelevansa vain rohingya-taistelijoita vastaan.</w:t>
      </w:r>
    </w:p>
    <w:p>
      <w:r>
        <w:rPr>
          <w:b/>
        </w:rPr>
        <w:t xml:space="preserve">Yhteenveto</w:t>
      </w:r>
    </w:p>
    <w:p>
      <w:r>
        <w:t xml:space="preserve">Seitsemän myanmarilaista sotilasta on tuomittu vankeuteen osallisuudesta 10 rohingya-muslimimiehen surmaamiseen viime vuonna.</w:t>
      </w:r>
    </w:p>
    <w:p>
      <w:r>
        <w:rPr>
          <w:b/>
          <w:u w:val="single"/>
        </w:rPr>
        <w:t xml:space="preserve">Asiakirjan numero 37218</w:t>
      </w:r>
    </w:p>
    <w:p>
      <w:r>
        <w:t xml:space="preserve">Longreachin mielenterveysyksikkö suljettu turvallisuushälytyksen vuoksi</w:t>
      </w:r>
    </w:p>
    <w:p>
      <w:r>
        <w:t xml:space="preserve">Kaikille Redruthissa sijaitsevan Longreachin mielenterveysyksikön 26 potilaalle on löydetty vaihtoehtoinen hoitopaikka joko Bodminin sairaalasta, maakunnan ulkopuolelta tai kotoa. NHS:n johtajat järjestävät parhaillaan, että rakennuksen omistava yritys suorittaa kattotyöt. Healthwatch Cornwallin mukaan trustilla ei ollut muuta vaihtoehtoa kuin siirtää potilaat pois. Cornwall Foundation Trustin sairaalapalvelujen apulaisjohtaja Maria Edgcumbe sanoi: "Osana Longreach Housen potilastilojen parantamiseen tähtäävää peruskorjausta Redruthissa trusti on paljastanut vakavan turvallisuusongelman. "Pettymykseksemme havaitsimme, että Longreachin kattoalueella oli puutteellinen palosuojaus, kun se rakennettiin vuonna 2003. "Koska kattotila on suljettu alue, se ei kuulu rutiininomaisten palotarkastusten piiriin, joita teemme vuosittain. "Rakennuksen vuokralaisina olemme ottaneet käyttöön asiantuntija-apua ja ryhtyneet välittömiin toimiin potilaiden ja henkilökunnan turvallisuuden varmistamiseksi."</w:t>
      </w:r>
    </w:p>
    <w:p>
      <w:r>
        <w:rPr>
          <w:b/>
        </w:rPr>
        <w:t xml:space="preserve">Yhteenveto</w:t>
      </w:r>
    </w:p>
    <w:p>
      <w:r>
        <w:t xml:space="preserve">Aikuisten mielenterveysyksikkö on suljettu väliaikaisesti sen jälkeen, kun havaittiin, että kattotilassa ei ollut paloeristeitä.</w:t>
      </w:r>
    </w:p>
    <w:p>
      <w:r>
        <w:rPr>
          <w:b/>
          <w:u w:val="single"/>
        </w:rPr>
        <w:t xml:space="preserve">Asiakirjan numero 37219</w:t>
      </w:r>
    </w:p>
    <w:p>
      <w:r>
        <w:t xml:space="preserve">Valkoinen talo palkkaa ensimmäisen transsukupuolisen työntekijän</w:t>
      </w:r>
    </w:p>
    <w:p>
      <w:r>
        <w:t xml:space="preserve">Raffi Freedman-Gurspan aloitti tiistaina työnsä presidentin henkilökunnan neuvonta- ja rekrytointijohtajana. Hänen sitoutumisensa transsukupuolisten oikeuksiin heijastaa "tämän hallinnon arvoja", sanoi Valkoisen talon korkea-arvoinen virkamies. Kyseessä on presidentti Barack Obaman viimeisin siirto homojen, lesbojen, biseksuaalien ja transsukupuolisten oikeuksien tukemiseksi. "Raffi Freedman-Gurspan osoittaa, millaista johtajuutta tämä hallinto kannattaa", sanoi presidentin vanhempi neuvonantaja Valerie Jarrett. Freedman-Gurspan työskenteli aiemmin National Center for Transgender Equalityn (NTCE) poliittisena neuvonantajana. LGBT-yhteisön keskeiset jäsenet ovat pitäneet hänen nimittämistään Valkoiseen taloon tärkeänä askeleena. "Hallituksemme toimii parhaiten silloin, kun se heijastaa todellisuutta siitä, keitä me amerikkalaiset olemme", sanoi Aisha Moodie-Mills, Gay &amp; Lesbian Victory Fund and Institute -järjestön johtaja. Puolustusministeriö on tarkistamassa kieltoaan, jonka mukaan transsukupuoliset miehet ja naiset eivät saa palvella armeijassa, ja Valkoinen talo on ilmoittanut suhtautuvansa tähän myönteisesti.</w:t>
      </w:r>
    </w:p>
    <w:p>
      <w:r>
        <w:rPr>
          <w:b/>
        </w:rPr>
        <w:t xml:space="preserve">Yhteenveto</w:t>
      </w:r>
    </w:p>
    <w:p>
      <w:r>
        <w:t xml:space="preserve">Valkoinen talo on palkannut ensimmäisen avoimesti transsukupuolisen kokopäivätoimisen työntekijänsä, kuten virkamiehet ovat vahvistaneet.</w:t>
      </w:r>
    </w:p>
    <w:p>
      <w:r>
        <w:rPr>
          <w:b/>
          <w:u w:val="single"/>
        </w:rPr>
        <w:t xml:space="preserve">Asiakirjan numero 37220</w:t>
      </w:r>
    </w:p>
    <w:p>
      <w:r>
        <w:t xml:space="preserve">Valmiina itäisen PC:n vaaleihin - hallitus</w:t>
      </w:r>
    </w:p>
    <w:p>
      <w:r>
        <w:t xml:space="preserve">Hän sanoi, että Batticaloan alueen paikallisvaalien tulokset ovat osoittaneet, että ihmiset ovat hylänneet terrorismin ja LTTE:n. "He ovat pystyneet vahvistamaan demokraattiset oikeutensa julkisella äänestyksellä. Heillä oli myös mahdollisuus valita valitsemansa jäsenet paikallisiin elimiin palvelemaan heitä ja kehittämään aluetta", Premjayanth sanoi. Ministeri Premjayanth torjui United National Party -puolueen väitteet, joiden mukaan hallitus olisi manipuloinut vaaleja vaihtaakseen yhden terroristiryhmän toiseen, ja sanoi, että se on loukkaus niitä 60 prosenttia ihmisistä kohtaan, jotka äänestivät vaaleissa. Hän sanoi, että UNP yritti alusta alkaen vaarantaa vaalit ja turvautui eri länsimaisten yhteyksien kautta annettuihin lausuntoihin tämän tavoitteen saavuttamiseksi.</w:t>
      </w:r>
    </w:p>
    <w:p>
      <w:r>
        <w:rPr>
          <w:b/>
        </w:rPr>
        <w:t xml:space="preserve">Yhteenveto</w:t>
      </w:r>
    </w:p>
    <w:p>
      <w:r>
        <w:t xml:space="preserve">Hallitus valmistautuu itäisen maakuntaneuvoston vaaleihin, ja päivämäärien ilmoittamiseen on enää viikkoja, ministeri Susil Premjayanth sanoi.</w:t>
      </w:r>
    </w:p>
    <w:p>
      <w:r>
        <w:rPr>
          <w:b/>
          <w:u w:val="single"/>
        </w:rPr>
        <w:t xml:space="preserve">Asiakirjan numero 37221</w:t>
      </w:r>
    </w:p>
    <w:p>
      <w:r>
        <w:t xml:space="preserve">Jordania: Mies kuoli sairaalassa Ammanin yhteenottojen jälkeen</w:t>
      </w:r>
    </w:p>
    <w:p>
      <w:r>
        <w:t xml:space="preserve">Amer Khairy Saad kertoi Reutersille, että hänen isänsä Khairy oli kuollut sairaalassa. Hän sanoi, että poliisi oli pahoinpidellyt häntä, kun se yritti hajottaa vastarintaa käyneet väkijoukot, jotka olivat kokoontuneet pääkaupungin sisäministeriön lähelle. Prinssi Hamzehin sairaalan lääkärit vahvistivat kuoleman uutistoimisto AFP:lle tarkentamatta syytä. Monien ihmisten kerrotaan loukkaantuneen perjantain yhteenotoissa. Uudistuksia vaaditaan Uudistuksia kannattavat mielenosoittajat vaativat pääministeri Marouf al-Bakhitin eroa, uudistuksia parlamenttiin ja korruptoituneiden virkamiesten tuomitsemista. Kuningas Abdullah nimitti Bakhitin viime kuussa suurten katumielenosoitusten jälkeen. Jordanian oppositio on vaatinut vaaliuudistuksia, joiden mukaan pääministeri valittaisiin suoraan ja parlamentille annettaisiin enemmän valtaa. Jordanian sanomalehdissä keskiviikkona julkaistussa kirjeessä kuningas Abdullah kehotti Bakhitia ajamaan läpi parlamentin uudistukset, joita monarkki ehdotti helmikuussa edellisen pääministerin erottamisen jälkeen. Tuolloin jordanialaiset olivat lähteneet kaduille pääosin rauhanomaisiin mielenosoituksiin, joissa vaadittiin poliittisia uudistuksia ja toimia korkean työttömyyden ja hintojen nousun vuoksi. Bakhit on eläkkeellä oleva armeijan kenraalimajuri, joka toimi aiemmin Jordanian pääministerinä vuodesta 2005 eroamiseensa vuonna 2007. Jordania on vain yksi niistä alueen maista, joissa on järjestetty mielenosoituksia poliittisten muutosten vaatimiseksi sen jälkeen, kun Tunisian ja Egyptin presidentit syöstiin vallasta tammi- ja helmikuussa.</w:t>
      </w:r>
    </w:p>
    <w:p>
      <w:r>
        <w:rPr>
          <w:b/>
        </w:rPr>
        <w:t xml:space="preserve">Yhteenveto</w:t>
      </w:r>
    </w:p>
    <w:p>
      <w:r>
        <w:t xml:space="preserve">Mies on kuollut sen jälkeen, kun Jordanian turvallisuusjoukot käyttivät pamput ja suihkuttivat vettä hajottaakseen monarkiaa ja uudistuksia kannattavien mielenosoittajien yhteenoton Ammanissa.</w:t>
      </w:r>
    </w:p>
    <w:p>
      <w:r>
        <w:rPr>
          <w:b/>
          <w:u w:val="single"/>
        </w:rPr>
        <w:t xml:space="preserve">Asiakirjan numero 37222</w:t>
      </w:r>
    </w:p>
    <w:p>
      <w:r>
        <w:t xml:space="preserve">Räjähtävä ilotulite osui poliisia päähän</w:t>
      </w:r>
    </w:p>
    <w:p>
      <w:r>
        <w:t xml:space="preserve">Ryhmää poliiseja heitettiin viime torstaina ammuksilla Vine Streetillä Gortonissa Manchesterissa. Yksi heistä kärsi korvansa "elämää muuttavia vammoja", kertoi Greater Manchesterin poliisi. Hän on sittemmin pystynyt jatkamaan tehtäviään. 24-vuotias mies pidätettiin epäiltynä pahoinpitelystä. "Tämä oli törkeä hyökkäys poliisejamme vastaan", poliisipäällikkö Ian Hopkins sanoi. "On järkyttävää nähdä jälleen kerran, että ilotulitteita käytetään tehokkaasti aseena. Konstaapelilleni aiheutuneilla vammoilla on merkittävä vaikutus häneen vielä jonkin aikaa ja mahdollisesti koko elämänsä ajan. "Poliisit, jotka tekevät työtään suojellakseen yleisöä, eivät saisi joutua tällaisten hyökkäysten kohteeksi." Poliisipäällikkö on aiemmin vaatinut ilotulitteiden myynnin rajoittamista ja sanonut, että niitä pitäisi käyttää vain järjestetyissä tapahtumissa "turvallisessa ja valvotussa ympäristössä". Seuraa BBC North West -kanavaa Facebookissa, Twitterissä ja Instagramissa. Voit myös lähettää juttuideoita osoitteeseen northwest.newsonline@bbc.co.uk</w:t>
      </w:r>
    </w:p>
    <w:p>
      <w:r>
        <w:rPr>
          <w:b/>
        </w:rPr>
        <w:t xml:space="preserve">Yhteenveto</w:t>
      </w:r>
    </w:p>
    <w:p>
      <w:r>
        <w:t xml:space="preserve">Poliisi sai räjähtävän ilotulitteen päähänsä, kun hän tutki ilmoituksia laittomasta kokoontumisesta nuotioyönä.</w:t>
      </w:r>
    </w:p>
    <w:p>
      <w:r>
        <w:rPr>
          <w:b/>
          <w:u w:val="single"/>
        </w:rPr>
        <w:t xml:space="preserve">Asiakirjan numero 37223</w:t>
      </w:r>
    </w:p>
    <w:p>
      <w:r>
        <w:t xml:space="preserve">BP sulkee Australian jalostamon Aasian kilpailun vuoksi</w:t>
      </w:r>
    </w:p>
    <w:p>
      <w:r>
        <w:t xml:space="preserve">BP:n mukaan suurten jalostamoiden kasvu Aasiassa aiheutti "rakennemuutoksen", joka teki Bulwerin kaltaisista pienemmistä jalostamoista kannattamattomia. 1960-luvulla rakennetun jalostamon kapasiteetti on 102 000 tynnyriä polttoainetta päivässä. Sulkemisen odotetaan johtavan 350 työpaikan menetykseen. BP ilmoitti harkitsevansa laitoksen muuttamista tuontiterminaaliksi. Australian jalostusala on viime aikoina kärsinyt kovasti Aasian lisääntyvästä kilpailusta ja Australian dollarin vahvistumisesta, mikä on heikentänyt kannattavuutta. Aiemmin tänä vuonna Royal Dutch Shell ilmoitti vetäytyvänsä Australian jalostusteollisuudesta, ja Caltex Australia ilmoitti muuttavansa Sydneyn jalostamon tuontiterminaaliksi.</w:t>
      </w:r>
    </w:p>
    <w:p>
      <w:r>
        <w:rPr>
          <w:b/>
        </w:rPr>
        <w:t xml:space="preserve">Yhteenveto</w:t>
      </w:r>
    </w:p>
    <w:p>
      <w:r>
        <w:t xml:space="preserve">Öljyjätti BP kertoo lopettavansa Bulwer Islandin jalostamon tuotannon Brisbanessa Australiassa vuoteen 2015 mennessä.</w:t>
      </w:r>
    </w:p>
    <w:p>
      <w:r>
        <w:rPr>
          <w:b/>
          <w:u w:val="single"/>
        </w:rPr>
        <w:t xml:space="preserve">Asiakirjan numero 37224</w:t>
      </w:r>
    </w:p>
    <w:p>
      <w:r>
        <w:t xml:space="preserve">PSNI tutkii räjähdystä Itä-Belfastissa</w:t>
      </w:r>
    </w:p>
    <w:p>
      <w:r>
        <w:t xml:space="preserve">Hälytys tehtiin Fraser Passissa, lähellä Ballymacarett Roadia, noin kello 20:15 GMT. Erään kiinteistön ikkuna rikottiin ja takapihalla sijaitseva vaja tuhoutui myös räjähdyksessä. Lauantaiaamuna pidätettiin 32-vuotias mies, jolla uskotaan olevan yhteyksiä lojalistiseen puolisotilaalliseen järjestöön. Poliisin mukaan häntä pidetään vangittuna terrorismilain nojalla. Hän on edelleen pidätettynä, koska häntä epäillään räjähteiden hallussapidosta, jonka tarkoituksena on vaarantaa henki tai aiheuttaa vakavia vahinkoja omaisuudelle. Progressiivisen unionistipuolueen kaupunginvaltuutettu John Kyle on tuominnut iskun "järkyttyneenä ja huolestuneena". "Tällaista ei ole tapahtunut Itä-Belfastissa pitkään aikaan", hän sanoi. "Paikalliset asukkaat ovat olleet huolissaan ja järkyttyneitä. "On tärkeää, että poliisi jatkaa ja selvittää tämän taustalla olevat olosuhteet ja käsittelee asian asianmukaisesti."</w:t>
      </w:r>
    </w:p>
    <w:p>
      <w:r>
        <w:rPr>
          <w:b/>
        </w:rPr>
        <w:t xml:space="preserve">Yhteenveto</w:t>
      </w:r>
    </w:p>
    <w:p>
      <w:r>
        <w:t xml:space="preserve">Poliisi tutkii räjähdystä, joka tapahtui Belfastin itäosassa perjantai-iltana.</w:t>
      </w:r>
    </w:p>
    <w:p>
      <w:r>
        <w:rPr>
          <w:b/>
          <w:u w:val="single"/>
        </w:rPr>
        <w:t xml:space="preserve">Asiakirjan numero 37225</w:t>
      </w:r>
    </w:p>
    <w:p>
      <w:r>
        <w:t xml:space="preserve">Jerseyn työttömyys nousee ennätyksellisen korkeaksi</w:t>
      </w:r>
    </w:p>
    <w:p>
      <w:r>
        <w:t xml:space="preserve">Marraskuun lopussa työttömiksi oli rekisteröitynyt 1 820 henkilöä, mikä on täsmälleen sama määrä kuin helmikuussa, jolloin työttömyys oli korkeimmillaan. Työttömien määrä on noussut tasaisesti syyskuusta lähtien. Pitkäaikaistyöttömien ja 16-19-vuotiaiden työttömien määrä kuitenkin väheni, ja lähes 200 heistä löysi työpaikan työhönpaluuohjelman kautta. Sosiaaliturvaministeri Francis Le Gresley sanoi, että työpaikkojen menettäminen osassa tavarantoimitusalaa, joka lähti saarelta Low Value Consignment Relief (LVCR) -järjestelmän lakkauttamisen jälkeen, oli "merkittävä" syy nousuun. LVCR:n ansiosta alle 15 punnan tavaroista, jotka lähetetään Yhdistyneeseen kuningaskuntaan Euroopan unionin ulkopuolelta, ei peritty arvonlisäveroa, mutta se lakkautettiin Kanaalisaarten osalta huhtikuussa.</w:t>
      </w:r>
    </w:p>
    <w:p>
      <w:r>
        <w:rPr>
          <w:b/>
        </w:rPr>
        <w:t xml:space="preserve">Yhteenveto</w:t>
      </w:r>
    </w:p>
    <w:p>
      <w:r>
        <w:t xml:space="preserve">Jerseyn työttömyys on jatkanut nousuaan ja on saavuttanut saaren korkeimman tason.</w:t>
      </w:r>
    </w:p>
    <w:p>
      <w:r>
        <w:rPr>
          <w:b/>
          <w:u w:val="single"/>
        </w:rPr>
        <w:t xml:space="preserve">Asiakirjan numero 37226</w:t>
      </w:r>
    </w:p>
    <w:p>
      <w:r>
        <w:t xml:space="preserve">"Kadonnut" John Constable -maalaus huutokaupassa 3,4 miljoonaa puntaa.</w:t>
      </w:r>
    </w:p>
    <w:p>
      <w:r>
        <w:t xml:space="preserve">Öljyvärimaalauksen arveltiin alun perin olevan suffolkkilaissyntyisen taiteilijan "seuraajan" teos. Kun osia siitä oli puhdistettu, Tate Britainin asiantuntija Anne Lyles vahvisti, että kyseessä oli "kadonnut" Constable. Hänen mukaansa teos oli alustava luonnos Constablen "mestariteosta", Salisburyn katedraalia The Meadows -teoksesta. "Jännittävää ja tärkeää" Heinäkuussa 2013 tuntematon ostaja osti maalauksen 46 x 61 senttimetriä kertaa 24 senttimetriä (18 tuumaa kertaa 24 tuumaa) Christie'sissä Lontoossa 3 500 punnalla. Ostaja epäili, että maalausta oli ehkä muokattu, ja Constablen töiden johtava asiantuntija Lyles vahvisti tämän sen jälkeen, kun joitakin lisättyjä siveltimenvetoja oli poistettu. "Tämä öljyväriluonnos on yksi viidestä alustavasta öljyväriluonnoksesta, jotka Constable teki Salisburyn katedraalia varten, joka on ehkä suurin hänen myöhäisistä mestariteoksistaan", hän sanoi. Lyles sanoi, että teos oli "tähän asti täysin tuntematon tutkijoille". "Se on yksi jännittävimmistä ja tärkeimmistä viime vuosikymmeninä esiin tulleista lisäyksistä", hän lisäsi. Sotheby'sin New Yorkin huutokaupassa ohjehinta oli ollut 1,3-1,9 miljoonaa puntaa. Constable syntyi East Bergholtissa Suffolkissa kesäkuussa 1776 ja kuoli huhtikuussa 1837.</w:t>
      </w:r>
    </w:p>
    <w:p>
      <w:r>
        <w:rPr>
          <w:b/>
        </w:rPr>
        <w:t xml:space="preserve">Yhteenveto</w:t>
      </w:r>
    </w:p>
    <w:p>
      <w:r>
        <w:t xml:space="preserve">Vain 18 kuukautta sitten 3500 punnalla ostettu maalaus on myyty New Yorkin huutokaupassa noin 3,4 miljoonalla punnalla (5 miljoonalla dollarilla) sen jälkeen, kun John Constable vahvistettiin sen tekijäksi.</w:t>
      </w:r>
    </w:p>
    <w:p>
      <w:r>
        <w:rPr>
          <w:b/>
          <w:u w:val="single"/>
        </w:rPr>
        <w:t xml:space="preserve">Asiakirjan numero 37227</w:t>
      </w:r>
    </w:p>
    <w:p>
      <w:r>
        <w:t xml:space="preserve">Broomhillin uimaranta: Ipswichin hanke kohtaa rahoitusvajeen</w:t>
      </w:r>
    </w:p>
    <w:p>
      <w:r>
        <w:t xml:space="preserve">Ipswichissä sijaitsevan Broomhill Poolin kunnostushanke sai viime vuoden lopulla 6,5 miljoonaa puntaa, josta 3,4 miljoonaa puntaa oli lottorahaa. Hankkeen takana oleva Fusion Lifestyle -yritys on kuitenkin ilmoittanut, että kustannukset ovat nousseet 7,25 miljoonaan puntaan. Fusion sanoi olevansa edelleen "sitoutunut" hankkeeseen. Ipswichissä sijaitseva Broomhill Pool, joka 1930-luvun kukoistuskaudellaan oli päivittäin 2 000 kävijää, on ollut suljettuna vuodesta 2002. Yli 18 000 allekirjoitti vetoomuksen sen uudelleen avaamisen puolesta, ja viime vuoden joulukuussa Heritage Lottery Fund suostui myöntämään avustusta sen kunnostamiseen. Fusion Lifestylen liiketoiminnan kehitysjohtaja Tim Mills sanoi, että rakennuskustannukset ovat nousseet. "Tämä on viimeisin kuoppa melko kuoppaisella tiellä, mutta olemme edelleen varmoja, että saamme hankkeen toteutettua", hän sanoi. "Olemme edelleen täysin sitoutuneita, mutta tämä on yksi haaste lisää." Broomhill Pool Trustin varapuheenjohtaja Mike Cook sanoi, että rahoitusvaje ei suista hanketta raiteiltaan. "Meillä on ollut paljon takaiskuja, mutta olen varma, että lopulta pääsemme perille", hän sanoi. "Käytettävissä on muitakin suuria rahoittajia, jotka voivat auttaa kuromaan aukon umpeen. En haluaisi nimetä niitä tällä hetkellä." Uimahallin elvyttäminen?</w:t>
      </w:r>
    </w:p>
    <w:p>
      <w:r>
        <w:rPr>
          <w:b/>
        </w:rPr>
        <w:t xml:space="preserve">Yhteenveto</w:t>
      </w:r>
    </w:p>
    <w:p>
      <w:r>
        <w:t xml:space="preserve">Monimiljoonainen hanke II-luokan uimahallin entisöimiseksi on jäämässä 750 000 punnan vajeeseen rakennuskustannusten noustua.</w:t>
      </w:r>
    </w:p>
    <w:p>
      <w:r>
        <w:rPr>
          <w:b/>
          <w:u w:val="single"/>
        </w:rPr>
        <w:t xml:space="preserve">Asiakirjan numero 37228</w:t>
      </w:r>
    </w:p>
    <w:p>
      <w:r>
        <w:t xml:space="preserve">Walesin ambulanssipalvelun vastaus "osoittaa parannusta".</w:t>
      </w:r>
    </w:p>
    <w:p>
      <w:r>
        <w:t xml:space="preserve">Huhtikuussa 70,5 prosentissa hätäpuheluista Walesissa ambulanssi saapui paikalle kahdeksan minuutin kuluessa. Se oli kolmas peräkkäinen kuukausi, jolloin ambulanssimiehet ylittivät 65 prosentin tavoitteen saapua paikalle määräajan kuluessa. Ensihoitajat käsittelivät huhtikuussa hieman yli 26 500 hätäpuhelua, mikä on 3,2 prosenttia enemmän kuin huhtikuussa 2009. Welsh Ambulance Services NHS Trustin (WAST) huhtikuun suoritusluvut osoittavat, että ensihoitajat saavuttivat ensimmäistä kertaa 60 prosentin tavoitetason hätäpuheluihin vastaamisessa kaikilla paikallisviranomaisalueilla. 60 prosentin tavoite saavutettiin myös kaikilla seitsemällä paikallisella terveyslautakunnan alueella, kun maaliskuussa 2010 vastaava luku oli kuusi. Walesin aluehallituksen edustaja sanoi: "Ambulanssin vasteajat ovat edelleen parantuneet. Tiedottaja lisäsi: "Toivomme kuitenkin, että Welsh Ambulance Service jatkaa suorituskyvyn parantamista tulevina kuukausina ja varmistaa, että vasteajat saavuttavat johdonmukaisesti tavoitteen koko Walesissa."</w:t>
      </w:r>
    </w:p>
    <w:p>
      <w:r>
        <w:rPr>
          <w:b/>
        </w:rPr>
        <w:t xml:space="preserve">Yhteenveto</w:t>
      </w:r>
    </w:p>
    <w:p>
      <w:r>
        <w:t xml:space="preserve">Luvut osoittavat, että Welsh Ambulance Service on saavuttanut yhden parhaista tuloksistaan sen jälkeen, kun kuukausittaisten tietojen kerääminen otettiin käyttöön.</w:t>
      </w:r>
    </w:p>
    <w:p>
      <w:r>
        <w:rPr>
          <w:b/>
          <w:u w:val="single"/>
        </w:rPr>
        <w:t xml:space="preserve">Asiakirjan numero 37229</w:t>
      </w:r>
    </w:p>
    <w:p>
      <w:r>
        <w:t xml:space="preserve">Go-pelaaja ottaa vastaan kiinalaisen tekoälyn ottelussa</w:t>
      </w:r>
    </w:p>
    <w:p>
      <w:r>
        <w:t xml:space="preserve">Ke Jie oli aiemmin vannonut, ettei enää koskaan pelaa tekoälyä vastaan hävittyään toistuvasti DeepMindin AlphaGolle. Kiinalaismedian mukaan hän aikoo kuitenkin ottaa vastaan useita tekoälyvastustajia, muun muassa yhden kiinalaisen Tencentin vastustajan. Ihminen vastaan kone -sarja järjestetään Kiinassa huhtikuussa 2018. Muita tekoälyohjelmia tarjoavia yrityksiä ovat japanilainen DeepZenGo ja taiwanilainen CGI. Ottelut ovat osa World AI Go Tournament -tapahtumaa. Yhdeksäntoista-vuotias Jie otti AlphaGon vastaan keväällä 2017 häviten kaikki kolme ottelua. Sen jälkeen DeepMind ilmoitti, että sen algoritmi vetäytyy virallisesti kilpailullisesta Go-pelaamisesta. Eteläkorealainen Go-mestari Lee Sedol oli jo maaliskuussa 2016 pelannut DeepMindia vastaan. Hän hävisi 4-1, ottelusarjassa, jota asiantuntijat kuvailivat tekoälyn merkkipaaluksi. Kiinalaista lautapeliä pidetään paljon monimutkaisempana haasteena tietokoneille kuin shakkia. Kiinalainen tekoälyteknologia kehittyy kovaa vauhtia - Baidulla on yli 60 erilaista tekoälyalustaa, ja se on käyttänyt noin miljardi dollaria (746 miljoonaa puntaa) länsimaisten tekoälyfirmojen ostamiseen, ja myös Alibaba ja Tecent investoivat voimakkaasti teknologiaan. Googlen emoyhtiön Alphabetin puheenjohtaja Eric Schmidt on sanonut uskovansa, että Kiina voi ohittaa Yhdysvallat tekoälyn alalla viiden vuoden kuluessa. Mitä Go on? Gon uskotaan olevan peräisin muinaisesta Kiinasta, useita tuhansia vuosia sitten. Siinä käytetään mustia ja valkoisia kiviä ruudukossa, ja pelaajat saavat etulyöntiaseman ympäröimällä vastustajan nappulat omilla nappuloillaan. Säännöt ovat yksinkertaisemmat kuin shakissa, mutta pelaajalla on yleensä useimmissa pelin vaiheissa 200 siirtoa, kun shakissa niitä on noin 20. Voittoajaa voi olla hyvin vaikea määrittää, ja monet huippupelaajat luottavatkin vaistoonsa.</w:t>
      </w:r>
    </w:p>
    <w:p>
      <w:r>
        <w:rPr>
          <w:b/>
        </w:rPr>
        <w:t xml:space="preserve">Yhteenveto</w:t>
      </w:r>
    </w:p>
    <w:p>
      <w:r>
        <w:t xml:space="preserve">Maailman paras Go-pelaaja saa tänä keväänä jälleen vastaansa tekoälyvastustajan, mutta tällä kertaa konekilpailija ei ole Googlen DeepMind.</w:t>
      </w:r>
    </w:p>
    <w:p>
      <w:r>
        <w:rPr>
          <w:b/>
          <w:u w:val="single"/>
        </w:rPr>
        <w:t xml:space="preserve">Asiakirjan numero 37230</w:t>
      </w:r>
    </w:p>
    <w:p>
      <w:r>
        <w:t xml:space="preserve">Puolustusministeriö myönsi Headley Courtin kuntoutusyksikölle 5 miljoonaa puntaa lisää.</w:t>
      </w:r>
    </w:p>
    <w:p>
      <w:r>
        <w:t xml:space="preserve">Weybridgen ja Runnymeden kansanedustaja sanoi, että lisärahaa käytettäisiin osastojen kunnostamiseen ja majoituksen parantamiseen Headley Courtissa lähellä Leatherheadia. Ministeri ilmoitti varoista konservatiivien puoluekokouksessa Birminghamissa sunnuntaina. Walesin prinssi avasi uuden 16,9 miljoonan punnan arvoisen siiven viime kuussa. Jubilee Rehabilitation Complex sisältää terapiarakennuksen, radiologian osaston ja asunnon, jossa potilaat voivat oppia elämään itsenäisesti. "Korkein prioriteetti", Hammond sanoi puoluekokousedustajille: "Yksi nöyrimmistä kokemuksistani tässä työssä oli ensimmäinen vierailuni Headley Courtissa, jossa näin sen kurinalaisuuden ja päättäväisyyden, jolla sotilaat kohtaavat ja selviytyvät hirvittävistä, elämää muuttavista taisteluvammoista." Hän sanoi, että puolustusministeriö pitää haavoittuneiden sotilaiden hoitoa "korkeimpana prioriteettina". "Investoimme jatkuvasti henkilöstöön, tiloihin, potilaiden hyvinvointiin ja hoitoihin, ja tämä 5 miljoonan punnan lisärahoitus parantaa entisestään infrastruktuuria, jotta haavoittuneet sotilaamme saavat parasta mahdollista apua", hän sanoi. Kesäkuussa 2010 prinssi William avasi Headley Courtissa sijaitsevan Help for Heroes -kuntoutuskeskuksen, jossa on uima-allas ja kuntosali. Headley Courtissa on hoidettu sotavammaisia ja sairaita sotilashenkilöitä toisesta maailmansodasta lähtien, mutta se on laajentunut nopeasti Irakista ja Afganistanista tulleiden haavoittuneiden hoidon myötä. Keskuksessa on vuodepaikkoja lähes 100 potilaalle, mutta siellä hoidetaan paljon enemmän kuntoutukseen palaavia potilaita.</w:t>
      </w:r>
    </w:p>
    <w:p>
      <w:r>
        <w:rPr>
          <w:b/>
        </w:rPr>
        <w:t xml:space="preserve">Yhteenveto</w:t>
      </w:r>
    </w:p>
    <w:p>
      <w:r>
        <w:t xml:space="preserve">Puolustusministeri Philip Hammond on ilmoittanut, että viisi miljoonaa puntaa käytetään Surreyssä sijaitsevaan haavoittuneiden asevoimien henkilöstön kuntoutuskeskukseen.</w:t>
      </w:r>
    </w:p>
    <w:p>
      <w:r>
        <w:rPr>
          <w:b/>
          <w:u w:val="single"/>
        </w:rPr>
        <w:t xml:space="preserve">Asiakirjan numero 37231</w:t>
      </w:r>
    </w:p>
    <w:p>
      <w:r>
        <w:t xml:space="preserve">Bexhill: Nainen löytyi kuolleena ja epäilty sairaalassa</w:t>
      </w:r>
    </w:p>
    <w:p>
      <w:r>
        <w:t xml:space="preserve">Sussexin poliisi kutsuttiin Watermill Lanelle, Bexhilliin, lauantaina kello 01:45 GMT, kun kiinteistössä olevasta naisesta oltiin huolissaan. Poliisit löysivät naisen ruumiin, ja naisen tuntema mies, joka oli myös 70-vuotias, pidätettiin ja vietiin sairaalaan vakavassa tilassa. Poliisi käsittelee tapausta yksittäistapauksena. Komisario Chris Friday sanoi, että poliisi ei etsi ketään muuta naisen kuolemaan liittyvää henkilöä. Hän lisäsi: "Pyydämme kaikkia, joilla on tietoja, jotka voivat auttaa meitä tutkinnassa, ottamaan yhteyttä meihin." Aiheeseen liittyvät Internet-linkit Sussexin poliisi</w:t>
      </w:r>
    </w:p>
    <w:p>
      <w:r>
        <w:rPr>
          <w:b/>
        </w:rPr>
        <w:t xml:space="preserve">Yhteenveto</w:t>
      </w:r>
    </w:p>
    <w:p>
      <w:r>
        <w:t xml:space="preserve">Mies on pidätetty matkalla sairaalaan sen jälkeen, kun 70-vuotias nainen löydettiin kuolleena talosta.</w:t>
      </w:r>
    </w:p>
    <w:p>
      <w:r>
        <w:rPr>
          <w:b/>
          <w:u w:val="single"/>
        </w:rPr>
        <w:t xml:space="preserve">Asiakirjan numero 37232</w:t>
      </w:r>
    </w:p>
    <w:p>
      <w:r>
        <w:t xml:space="preserve">Portugalin euroviisuvoittajalle Salvador Sobralille tehdään sydänsiirto</w:t>
      </w:r>
    </w:p>
    <w:p>
      <w:r>
        <w:t xml:space="preserve">Portugalin pääkaupungissa Lissabonissa sijaitsevan Santa Cruzin sairaalan kirurgit sanoivat, että 27-vuotias voi hyvin. Sobral, joka kärsi pitkäaikaisesta sydänsairaudesta, voitti tämän vuoden kilpailun Amar Pelos Dois (Rakkautta meille molemmille) -nimisellä rakkauslaululla. Se oli ensimmäinen kerta, kun Portugali voitti tittelin. "Leikkaus sujui hyvin", sanoi kirurgi Miguel Abecasis Publico-lehden mukaan (portugaliksi). "Hän oli hyvin valmistautunut. Hän on nuori mies, joka ymmärsi tämäntyyppisen toimenpiteen vaikeudet." Abecasis sanoi, että ennen perjantain leikkausta laulaja oli toivottanut hänelle "onnea". Abecasis lisäsi, että toipuminen veisi kauan, mutta sanoi, että jos kaikki menee hyvin, Sobralilla olisi "täysin normaali elämä". Laulaja joutui odottamaan useita kuukausia, kunnes sopiva luovuttaja löytyi, Publico kertoi. Hän ilmoitti syyskuussa pitävänsä taukoa esiintymisestä. Sobralin voittoisa balladi, jonka kirjoitti hänen vanhempi sisarensa Luisa, teki hänestä kansallissankarin Portugalissa. Hän kuvaili sitä "tunteikkaaksi kappaleeksi, jossa on kaunis sanoma ja harmonia - asioita, joita ihmiset eivät ole tottuneet kuuntelemaan nykyään".</w:t>
      </w:r>
    </w:p>
    <w:p>
      <w:r>
        <w:rPr>
          <w:b/>
        </w:rPr>
        <w:t xml:space="preserve">Yhteenveto</w:t>
      </w:r>
    </w:p>
    <w:p>
      <w:r>
        <w:t xml:space="preserve">Portugalin juhlittu euroviisuvoittaja Salvador Sobral toipuu sairaalassa sydämensiirron jälkeen.</w:t>
      </w:r>
    </w:p>
    <w:p>
      <w:r>
        <w:rPr>
          <w:b/>
          <w:u w:val="single"/>
        </w:rPr>
        <w:t xml:space="preserve">Asiakirjan numero 37233</w:t>
      </w:r>
    </w:p>
    <w:p>
      <w:r>
        <w:t xml:space="preserve">Intian matkustajabussiturmassa kuoli 22 ihmistä</w:t>
      </w:r>
    </w:p>
    <w:p>
      <w:r>
        <w:t xml:space="preserve">Onnettomuus tapahtui varhain maanantaina Bareillyn kaupungissa, 251 kilometrin päässä osavaltion pääkaupungista Lucknowista. Vanhempi poliisivirkailija sanoi, että kaikki 22 uhria olivat pahoin hiiltyneet, eikä heitä voitu välittömästi tunnistaa. Matkustajabussi oli syttynyt palamaan törmäyksen jälkeen. Poliisi etsii kuorma-auton kuljettajaa. Uutistoimisto AFP siteerasi poliisia, jonka mukaan bussin ovet juuttuivat törmäyksen jälkeen jumiin ja matkustajat jäivät jumiin. Muutama ihminen onnistui pakenemaan rikkomalla ajoneuvon ikkunat auki. Uttar Pradeshin poliisin päätiedottaja Rahul Srivastav sanoi, että bussissa oli 41 matkustajaa ja että loukkaantuneet oli viety sairaalaan. Monen heistä tilan sanotaan olevan vakava, ja viranomaiset varoittavat, että kuolleiden määrä todennäköisesti nousee. Intiassa on maailman korkein tieliikennekuolemien määrä, sillä siellä tapahtuu onnettomuus joka neljäs minuutti. Useimmat onnettomuudet johtuvat holtittomasta ajamisesta, huonokuntoisista teistä ja vanhenevista ajoneuvoista.</w:t>
      </w:r>
    </w:p>
    <w:p>
      <w:r>
        <w:rPr>
          <w:b/>
        </w:rPr>
        <w:t xml:space="preserve">Yhteenveto</w:t>
      </w:r>
    </w:p>
    <w:p>
      <w:r>
        <w:t xml:space="preserve">Ainakin 22 ihmistä on saanut surmansa sen jälkeen, kun linja-auto, jossa he matkustivat, törmäsi kuorma-autoon Pohjois-Intiassa Uttar Pradeshin osavaltiossa.</w:t>
      </w:r>
    </w:p>
    <w:p>
      <w:r>
        <w:rPr>
          <w:b/>
          <w:u w:val="single"/>
        </w:rPr>
        <w:t xml:space="preserve">Asiakirjan numero 37234</w:t>
      </w:r>
    </w:p>
    <w:p>
      <w:r>
        <w:t xml:space="preserve">Yakuza-jengipomo "hakattu kuoliaaksi</w:t>
      </w:r>
    </w:p>
    <w:p>
      <w:r>
        <w:t xml:space="preserve">Tatsuyuki Hishidan vaimo ja jengitoverit löysivät hänet romahtaneena ja verta vuotavana talosta Mien prefektuurissa, Mainichi Shimbun -lehti kertoi. Hishidan kädet ja jalat olivat tiettävästi sidottuina, ja hänen päähänsä näytti osuneen tylpällä esineellä. Yamaguchi-gumi, Japanin suurin järjestäytynyt rikollisryhmä, jakautui kahtia syyskuussa. Poliisin mukaan välikohtaus liittyi todennäköisesti jakautumiseen, jonka seurauksena syntyi kilpaileva ryhmä, joka kutsuu itseään Koben Yamaguchi-gumiksi. Hishida johti Yokkaichin kaupungissa Mien prefektuurissa sijaitsevaa Aio-kai-nimistä Yamaguchi-gumin toisen tason sidosryhmää. Jännitteet kilpailevien ryhmien välillä ovat olleet kovat jakautumisen jälkeen, ja Yamaguchi-gumi joutui perumaan vuosittaiset Halloween-juhlansa lapsille Kobessa tänä vuonna.</w:t>
      </w:r>
    </w:p>
    <w:p>
      <w:r>
        <w:rPr>
          <w:b/>
        </w:rPr>
        <w:t xml:space="preserve">Yhteenveto</w:t>
      </w:r>
    </w:p>
    <w:p>
      <w:r>
        <w:t xml:space="preserve">Japanin Yamaguchi-gumi yakuza-syndikaatin jengipomo hakattiin kuoliaaksi sunnuntaina, kuten raporttien mukaan on kerrottu.</w:t>
      </w:r>
    </w:p>
    <w:p>
      <w:r>
        <w:rPr>
          <w:b/>
          <w:u w:val="single"/>
        </w:rPr>
        <w:t xml:space="preserve">Asiakirjan numero 37235</w:t>
      </w:r>
    </w:p>
    <w:p>
      <w:r>
        <w:t xml:space="preserve">Jerseyn osavaltioiden jäsenten "pitäisi saada 818 punnan palkankorotus".</w:t>
      </w:r>
    </w:p>
    <w:p>
      <w:r>
        <w:t xml:space="preserve">Se merkitsee 818 punnan vuotuista palkankorotusta. Tarkastuslautakunta suosittelee kuitenkin, että heidän kulukorvaustaan, joka on 4000 puntaa vuodessa, ei korotettaisi. Arvioijat pohtivat nykyistä taloustilannetta ja sitä, että poliitikoille on taattava kohtuullinen elintaso. Komitean mukaan tasapainon löytäminen on vaikeaa, mutta korotus on "vaatimaton". Valtioiden jäsenten kulukorvaukset nousivat aiemmin tänä vuonna lähes 10 prosenttia 3 650 punnasta 4 000 puntaan. Arviointielin suositteli 1 000 punnan palkankorotusta vuonna 2009, ei palkankorotusta vuonna 2010, 800 punnan korotusta viime vuonna eikä palkankorotusta vuonna 2012. Se totesi, että neljän vuoden aikana palkankorotus oli 4,6 prosenttia, mutta keskimäärin 1,1 prosenttia vuodessa, mikä oli vähemmän kuin keskimääräinen inflaatio samana ajanjaksona, joka oli 2,5 prosenttia.</w:t>
      </w:r>
    </w:p>
    <w:p>
      <w:r>
        <w:rPr>
          <w:b/>
        </w:rPr>
        <w:t xml:space="preserve">Yhteenveto</w:t>
      </w:r>
    </w:p>
    <w:p>
      <w:r>
        <w:t xml:space="preserve">Jerseyn poliitikkojen pitäisi ansaita 42 000 punnan palkka 1. tammikuuta alkaen, sanoo lautakunta, joka suosittelee valtioiden jäsenten palkkaa.</w:t>
      </w:r>
    </w:p>
    <w:p>
      <w:r>
        <w:rPr>
          <w:b/>
          <w:u w:val="single"/>
        </w:rPr>
        <w:t xml:space="preserve">Asiakirjan numero 37236</w:t>
      </w:r>
    </w:p>
    <w:p>
      <w:r>
        <w:t xml:space="preserve">Vuosittainen Up Helly Aa -viikinkifestivaali käynnissä Shetlannissa</w:t>
      </w:r>
    </w:p>
    <w:p>
      <w:r>
        <w:t xml:space="preserve">Tammikuun viimeisenä tiistaina vietettävä tulijuhla muistuttaa viikinkejä, jotka hallitsivat Shetlannin saaria 1 000 vuotta sitten. Soturit kulkevat kaduilla soihtujen valossa, ja kävijät eri puolilta maailmaa kokoontuvat katsomaan spektaakkelia. Päivä huipentuu viikinkien pitkän laivan jäljennöksen dramaattiseen polttamiseen King George V Playing Fieldsillä. Saaren kulttuuriperinnön kunniaksi Jarl Squad -niminen viikinkisoturijoukko johtaa kulkuetta kohti polttopaikkaa. Valmistelut aloitetaan jo helmikuussa Guizer Jarlille (Guizer-päällikkö) ja hänen joukkueelleen tarkoitettujen viikinkiasujen suunnittelemiseksi ja valmistamiseksi. Paikalliset vapaaehtoiset ovat rakentaneet veneen ja valmistaneet yli 1 000 soihtua. Yhteisötapahtuma rahoitetaan paikallisten yritysten lahjoituksilla, ja sitä pyörittävät vapaaehtoiset. Tapahtuma on yksi 10:stä eri puolilla Shetlantia järjestettävästä tulifestivaalista. Päivän mittaisen juhlan jälkeen keskiviikko on yleinen vapaapäivä koko Shetlannissa. Kaikki kuvat ovat tekijänoikeudella suojattuja.</w:t>
      </w:r>
    </w:p>
    <w:p>
      <w:r>
        <w:rPr>
          <w:b/>
        </w:rPr>
        <w:t xml:space="preserve">Yhteenveto</w:t>
      </w:r>
    </w:p>
    <w:p>
      <w:r>
        <w:t xml:space="preserve">Viikingeiksi pukeutuneet ihmiset ovat levittäytyneet Lerwickin kaduille osana vuosittaista Up Helly Aa -festivaalia.</w:t>
      </w:r>
    </w:p>
    <w:p>
      <w:r>
        <w:rPr>
          <w:b/>
          <w:u w:val="single"/>
        </w:rPr>
        <w:t xml:space="preserve">Asiakirjan numero 37237</w:t>
      </w:r>
    </w:p>
    <w:p>
      <w:r>
        <w:t xml:space="preserve">Edinburghin joulu: Markkinat avautuvat viime hetken ongelmista huolimatta</w:t>
      </w:r>
    </w:p>
    <w:p>
      <w:r>
        <w:t xml:space="preserve">Rakennuslupa oli jo myönnetty, mutta lupa annettiin vasta viimeisten tarkastusten jälkeen. Princes Street Gardensissa järjestettävälle tapahtumalle saadaan rakennuslupa vasta sen jälkeen, kun se on suljettu tammikuussa. Edinburghin kaupunginvaltuuston johtaja Adam McVey oli kuitenkin luvannut, ettei tapahtumaa avata, elleivät sen virkamiehet ole 100-prosenttisen varmoja sen turvallisuudesta. Perjantaiaamuna Underbelly varmisti rakentamisluvat rakenteilleen - rakennuttajan toimittamat valmistumistodistukset hyväksyttiin neuvostossa myöhemmin samana päivänä. Markkinat ovat yksi monista joulutapahtumista, joita Underbelly järjestää kaupunginhallituksen puolesta. Tapahtumaa on arvosteltu rakennusluvan puuttumisesta, ja on käynyt ilmi, että viime vuoden markkinoilla ei ollut lainkaan rakennuslupaa. Kaupunginvaltuutetut ovat pyytäneet virkamiehiä laatimaan vaihtoehtoja ensi vuoden tapahtumalle - mukaan lukien markkinoiden siirtäminen. Viime vuonna raportissa arvioitiin, että pääkaupungin joulutapahtumat tuottivat 113 miljoonaa puntaa paikallistaloudelle vuonna 2017. Jouluaattoon asti markkinat avataan joka aamu klo 10.00.</w:t>
      </w:r>
    </w:p>
    <w:p>
      <w:r>
        <w:rPr>
          <w:b/>
        </w:rPr>
        <w:t xml:space="preserve">Yhteenveto</w:t>
      </w:r>
    </w:p>
    <w:p>
      <w:r>
        <w:t xml:space="preserve">Edinburghin joulumarkkinat on avattu sen jälkeen, kun neuvoston tarkastajat olivat tyytyväisiä siihen, että viime hetken ongelmat oli korjattu.</w:t>
      </w:r>
    </w:p>
    <w:p>
      <w:r>
        <w:rPr>
          <w:b/>
          <w:u w:val="single"/>
        </w:rPr>
        <w:t xml:space="preserve">Asiakirjan numero 37238</w:t>
      </w:r>
    </w:p>
    <w:p>
      <w:r>
        <w:t xml:space="preserve">Cornwallin yrityshankkeet "eivät ole kaikki rahapulassa".</w:t>
      </w:r>
    </w:p>
    <w:p>
      <w:r>
        <w:t xml:space="preserve">Yhtenä näistä suunnitelmista, joiden toteutuminen on varmistunut, on laajakaistayhteyden tarjoaminen 90 prosentille kreivikunnan yrityksistä. Hallituksen pelättiin olevan valmis leikkaamaan rahat järjestelmiin. Whitehall on nyt kuitenkin luvannut tukea joitakin suunnitelmia. Lounaisalueen aluekehitysvirastolle (RDA) oli kerrottu, että hallitus ei voi käsitellä EU:n rahoittamia ohjelmia koskevia rahapyyntöjä. Nyt on kuitenkin vahvistettu, että hankkeet, jotka eivät vaadi lisärahoitusta RDA:lta, jonka uusi hallitus aikoo lakkauttaa, voivat silti edetä. Vaarassa olevat hankkeet olivat yrittäneet saada rahaa Cornwallin ja Scillysaarten lähentymisrahoitusohjelmasta, jossa oli tarjolla jopa 500 miljoonaa puntaa avustuksia ja jonka oli määrä kestää vuoteen 2013 asti.</w:t>
      </w:r>
    </w:p>
    <w:p>
      <w:r>
        <w:rPr>
          <w:b/>
        </w:rPr>
        <w:t xml:space="preserve">Yhteenveto</w:t>
      </w:r>
    </w:p>
    <w:p>
      <w:r>
        <w:t xml:space="preserve">Joitakin Cornwallin talouden elvyttämiseen tähtääviä hankkeita toteutetaan edelleen, vaikka pelättiin, että ne voitaisiin romuttaa rahan jäädyttämisen vuoksi.</w:t>
      </w:r>
    </w:p>
    <w:p>
      <w:r>
        <w:rPr>
          <w:b/>
          <w:u w:val="single"/>
        </w:rPr>
        <w:t xml:space="preserve">Asiakirjan numero 37239</w:t>
      </w:r>
    </w:p>
    <w:p>
      <w:r>
        <w:t xml:space="preserve">Työntekijä kuoli teippitehtaalla Scapa UK Dunstablesta käsin</w:t>
      </w:r>
    </w:p>
    <w:p>
      <w:r>
        <w:t xml:space="preserve">Nimettömäksi jäänyt 45-vuotias mies kuoli Scapa UK:n tehtaalla Woodside Industrial Estate -teollisuusalueella Dunstablessa Bedfordshiren osavaltiossa tiistai-iltana. Health and Safety Executive (HSE) ilmoitti tutkivansa kuolemaa. Scapa UK ilmoitti tekevänsä tiivistä yhteistyötä viranomaisten kanssa selvittääkseen, mitä oli tapahtunut. Itä-Englannin ambulanssipalvelu ilmoitti, että se sai hälytyksen kello 11.26 BST ja lähetti ambulanssimiehistön paikalle. Tiedottaja sanoi: "Valitettavasti mies menehtyi henkilökuntamme parhaista yrityksistä huolimatta. Ajatuksemme ovat hänen perheensä puolella." Scapa UK:n tiedottaja sanoi: "Olemme syvästi surullisia tapahtuneesta ja esitämme vilpittömät surunvalittelumme vainajan perheelle ja ystäville."</w:t>
      </w:r>
    </w:p>
    <w:p>
      <w:r>
        <w:rPr>
          <w:b/>
        </w:rPr>
        <w:t xml:space="preserve">Yhteenveto</w:t>
      </w:r>
    </w:p>
    <w:p>
      <w:r>
        <w:t xml:space="preserve">Terveys- ja turvallisuuspäälliköt tutkivat, miten teippitehtaalla työskennellyt mies kuoli.</w:t>
      </w:r>
    </w:p>
    <w:p>
      <w:r>
        <w:rPr>
          <w:b/>
          <w:u w:val="single"/>
        </w:rPr>
        <w:t xml:space="preserve">Asiakirjan numero 37240</w:t>
      </w:r>
    </w:p>
    <w:p>
      <w:r>
        <w:t xml:space="preserve">Covid: Uusi rokotuskeskus Mansaarella mahdollistaa sujuvan käyttöönoton.</w:t>
      </w:r>
    </w:p>
    <w:p>
      <w:r>
        <w:t xml:space="preserve">David Ashfordin mukaan Douglasin Market Streetillä sijaitseva uusi laitos olisi "poikkeuksellisen merkittävä" ohjelman jatkumisen kannalta. Hän sanoi, että rakennus tarjoaa "valtavasti" tilaa sosiaaliselle etäisyydelle. Uusi keskus korvaa Noble's Hospitalin alueella sijainneen pienemmän klinikan. Uusi keskus sijaitsee entisessä supermarketissa kaupungin keskustassa. Ashford sanoi, että vaikka edellisessä keskuksessa työskentelevät työntekijät tekivät parhaansa käytettävissä olleella kliinisellä alueella, uusi rokotuskeskus on "paljon tehokkaampi". "Newlands on Noblen ulkorakennus, eikä siellä ollut mahdollisuutta sosiaaliseen etäisyyteen, eikä siellä voitu siirtää läpimenoa. Se oli hyvin rajallista", hän sanoi. Hän lisäsi, että jos saarella puhkeaisi kolmas Covid-19-epidemia, uudessa laitoksessa olisi "valtavasti tilaa", jotta ihmiset voisivat edelleen päästä läpi. Seuraa BBC Isle of Mania Facebookissa ja Twitterissä. Voit myös lähettää juttuideoita osoitteeseen northwest.newsonline@bbc.co.uk Aiheeseen liittyvät Internet-linkit Isle of Man Government - Coronavirus Covid-19 -rokotustilastot.</w:t>
      </w:r>
    </w:p>
    <w:p>
      <w:r>
        <w:rPr>
          <w:b/>
        </w:rPr>
        <w:t xml:space="preserve">Yhteenveto</w:t>
      </w:r>
    </w:p>
    <w:p>
      <w:r>
        <w:t xml:space="preserve">Terveysministerin mukaan uuden coronavirusrokotuskeskuksen avaaminen mahdollistaa rokotusten jakamisen jatkamisen, jos Mansaarella puhkeaa uusi tautitapaus.</w:t>
      </w:r>
    </w:p>
    <w:p>
      <w:r>
        <w:rPr>
          <w:b/>
          <w:u w:val="single"/>
        </w:rPr>
        <w:t xml:space="preserve">Asiakirjan numero 37241</w:t>
      </w:r>
    </w:p>
    <w:p>
      <w:r>
        <w:t xml:space="preserve">Yhdysvaltain maahanmuutto: Maahanmuuttajat leiriytyivät Yhdysvaltain rajalle ja kestävät kylmyyttä</w:t>
      </w:r>
    </w:p>
    <w:p>
      <w:r>
        <w:t xml:space="preserve">Noin 550 ihmistä, jotka odottavat turvapaikan hakemista Yhdysvalloista, asuu teltoissa kaduilla lähellä rajanylityspaikkoja, kertovat aluehallituksen virkamiehet. Lähes puolet heistä on alle 12-vuotiaita lapsia. Suurin osa heistä on Meksikon kansalaisia, jotka pakenevat köyhyyttä ja korkeaa rikollisuutta. Koska lämpötila laski tällä viikolla pakkasen alapuolelle ja sen ennustetaan pysyvän alhaisena koko viikonlopun ajan, Meksikon viranomaiset yrittivät siirtää kaduilla asuvat ihmiset El Buen Samaritanon (Hyvän samarialaisen) kaltaisiin suojiin. Monet ulkona leiriytyneistä sanoivat kuitenkin, etteivät he halunneet lähteä, koska pelkäsivät menettävänsä paikkansa sillat ylittävien turvapaikanhakijoiden jonossa. Yhdysvaltain tulli- ja rajavartiolaitos on ottanut käyttöön tiukat rajoitukset sille, kuinka monta ihmistä saa jättää turvapaikkahakemuksen maahantulosatamissa päivittäin epävirallisen "mittausmenettelyn" mukaisesti. Tämä aiheuttaa ruuhkaa Meksikon puolella rajaa, jossa odotus voi kestää päivistä kuukausiin. Meksikon viranomaisten Ciudad Juárezissa pitämällä jonotuslistalla on tällä hetkellä 1 200 nimeä. Viranomaiset sanovat pyrkivänsä tapaamiseen yhdysvaltalaisten virkaveljiensä kanssa sellaisen järjestelmän luomiseksi, jonka avulla listalla seuraavana olevat henkilöt voidaan paikantaa ja viedä rajalle ilman, että heidän tarvitsee leiriytyä rajasilloille. Leireillä olevien määrä on elokuusta lähtien laskenut 3 500:sta 550:een, ja monet leiriltä lähteneistä ovat sanoneet pelkäävänsä altistaa lapsensa talven lämpötiloille. Kaikkiin kuviin sovelletaan tekijänoikeuksia.</w:t>
      </w:r>
    </w:p>
    <w:p>
      <w:r>
        <w:rPr>
          <w:b/>
        </w:rPr>
        <w:t xml:space="preserve">Yhteenveto</w:t>
      </w:r>
    </w:p>
    <w:p>
      <w:r>
        <w:t xml:space="preserve">Ciudad Juárezin kaupunkiin iski keskiviikkona pakkanen, mikä vaaransi sadat siirtolaiset, jotka ovat leiriytyneet lähelle siltoja, jotka yhdistävät meksikolaisen kaupungin Yhdysvaltoihin.</w:t>
      </w:r>
    </w:p>
    <w:p>
      <w:r>
        <w:rPr>
          <w:b/>
          <w:u w:val="single"/>
        </w:rPr>
        <w:t xml:space="preserve">Asiakirjan numero 37242</w:t>
      </w:r>
    </w:p>
    <w:p>
      <w:r>
        <w:t xml:space="preserve">Afon Llynfin vesitestejä saastumisen tapettua kaloja</w:t>
      </w:r>
    </w:p>
    <w:p>
      <w:r>
        <w:t xml:space="preserve">Asiantuntijat palasivat sunnuntaina Powysin Pontithelin lähellä sijaitsevaan Afon Llynfiin arvioimaan, miten laajempi biologinen monimuotoisuus on vaikuttanut Wye-joen sivujokeen. Natural Resources Wales (NRW) kertoi, että 200 särkikalaa oli löydetty kuolleena. Se totesi, että "vesi on hitaasti virtaavaa, mikä tarkoittaa, että saasteita on edelleen läsnä ja että ne voivat edelleen vaikuttaa luonnonvaraisiin eläimiin". Ihmiset kertoivat nähneensä särkikalojen lisäksi paljon muitakin kuolleita kaloja, kuten taimenia, ja "rapuja, jotka ryömivät penkereellä pakoon vettä". NRW totesi lausunnossaan: "Virkamiehemme ovat tänään jälleen paikalla jatkamassa tutkimuksia saastumisen lähteen selvittämiseksi. "Otamme lisää vesinäytteitä ja teemme biologisen arvion selkärangattomista eläimistä joen kyseisellä osuudella." NRW sanoi uskovansa, että "jokeen ei ole pääsemässä muuta saastetta". Ihmisiä kehotetaan olemaan uimatta joessa tai sen lähivesissä "kunnes se on turvallista". Myös Public Health Walesille on ilmoitettu asiasta.</w:t>
      </w:r>
    </w:p>
    <w:p>
      <w:r>
        <w:rPr>
          <w:b/>
        </w:rPr>
        <w:t xml:space="preserve">Yhteenveto</w:t>
      </w:r>
    </w:p>
    <w:p>
      <w:r>
        <w:t xml:space="preserve">Vesinäytteitä otetaan lisää satoja kaloja tappaneen joen saastumisen lähteen selvittämiseksi.</w:t>
      </w:r>
    </w:p>
    <w:p>
      <w:r>
        <w:rPr>
          <w:b/>
          <w:u w:val="single"/>
        </w:rPr>
        <w:t xml:space="preserve">Asiakirjan numero 37243</w:t>
      </w:r>
    </w:p>
    <w:p>
      <w:r>
        <w:t xml:space="preserve">Peter Hainin asianajaja kyseenalaistaa, ovatko oikeustoimet laillisia.</w:t>
      </w:r>
    </w:p>
    <w:p>
      <w:r>
        <w:t xml:space="preserve">Alustavassa kuulemisessa Belfastin korkeimmassa oikeudessa David Dunlop sanoi, että NI:n yleisen syyttäjän käynnistämillä oikeuden halventamista koskevilla menettelyillä ei ehkä ole mitään perusteita tavallisessa oikeudessa. Oikeusministeri John Larkin edusti itseään. Hain ei ollut läsnä oikeudessa. Dunlop kyseenalaisti myös sen, onko asia Euroopan ihmisoikeussopimuksen mukainen. Jutun keskiössä ovat Hainin äskettäin julkaistussa omaelämäkerrassa Outside in (Ulkopuolella) esitetyt huomautukset. Kirjassa hän kritisoi lordituomari Paul Girvania - ja yhtä hänen Belfastissa kuusi vuotta sitten antamistaan tuomioista. Larkin on nostanut kanteen sillä perusteella, että Hainin kritiikki heikentää oikeudenhoitoa ja on tuomarin perusteetonta väärinkäyttöä. Oikeudessa tänä aamuna Larkin teki selväksi, ettei hän väitä, että kaikki tuomareihin kohdistuva kritiikki olisi oikeuden halventamista. Hänen mukaansa kritiikkiä, joka heikentää yleistä luottamusta oikeudenhoitoon, ei kuitenkaan pitäisi sallia. Hän sanoi, että kansalaisilla on oikeus luottaa oikeusjärjestelmään. Tapauksen täysistunto järjestetään 19. kesäkuuta.</w:t>
      </w:r>
    </w:p>
    <w:p>
      <w:r>
        <w:rPr>
          <w:b/>
        </w:rPr>
        <w:t xml:space="preserve">Yhteenveto</w:t>
      </w:r>
    </w:p>
    <w:p>
      <w:r>
        <w:t xml:space="preserve">Pohjois-Irlannin entisen ulkoministerin Peter Hainin asianajaja on kyseenalaistanut sen, onko hänen omaelämäkertaansa koskeva oikeudenkäynti laillinen.</w:t>
      </w:r>
    </w:p>
    <w:p>
      <w:r>
        <w:rPr>
          <w:b/>
          <w:u w:val="single"/>
        </w:rPr>
        <w:t xml:space="preserve">Asiakirjan numero 37244</w:t>
      </w:r>
    </w:p>
    <w:p>
      <w:r>
        <w:t xml:space="preserve">Tulvat häiritsevät junaliikennettä Northamptonshiressä</w:t>
      </w:r>
    </w:p>
    <w:p>
      <w:r>
        <w:t xml:space="preserve">Northamptonin lähellä sijaitseva Crickin tunneli tulvi ja aiheutti matkustajille viivästyksiä suurimman osan päivästä, kertoi Network Rail. Myös Lontoon ja Birminghamin väliset junat myöhästelivät. Tiet pysyivät auki pintavedestä huolimatta. Ympäristöviraston mukaan kreivikunnassa oli edelleen voimassa tulvavaroitus ja neljä tulvahälytystä. Network Railin mukaan junaliikenne palautui hitaasti normaaliksi. Tulvavaroitus annettiin Northamptonin lähellä sijaitsevalle Cogenhoe Millin asuntovaunualueelle. Tulvahälytykset koskivat Nene-joen keskiosaa Cogenhoen ja Wansfordin välillä, Harpers Brookia Corbyn lähellä, Tove-jokea kreivikunnan eteläosassa ja osia Wellandin laaksosta, ympäristövirasto kertoi. Northamptonshiren poliisi kertoi, että Bridge Street Geddingtonissa lähellä Ketteringiä ja Harborough Road Braybrookessa olivat tulvinneet. Noin 1 000 asukasta Cogenhoe Millin asuntovaunualueelta ja Billing Aquadromesta Nene Valleyssa joutui jättämään kotinsa marraskuussa, kun molemmat puistot tulvivat. Seuraaviksi päiviksi on ennustettu lisää sadetta.</w:t>
      </w:r>
    </w:p>
    <w:p>
      <w:r>
        <w:rPr>
          <w:b/>
        </w:rPr>
        <w:t xml:space="preserve">Yhteenveto</w:t>
      </w:r>
    </w:p>
    <w:p>
      <w:r>
        <w:t xml:space="preserve">Tulvat aiheuttivat myöhästymisiä Northamptonshiren rautatielinjoilla rankkasateiden jälkeen, jotka jättivät myös useita teitä veden alle.</w:t>
      </w:r>
    </w:p>
    <w:p>
      <w:r>
        <w:rPr>
          <w:b/>
          <w:u w:val="single"/>
        </w:rPr>
        <w:t xml:space="preserve">Asiakirjan numero 37245</w:t>
      </w:r>
    </w:p>
    <w:p>
      <w:r>
        <w:t xml:space="preserve">Aberdeenin Lib Dem -valtuutetun Ron Clarkin hautajaiset pidettiin</w:t>
      </w:r>
    </w:p>
    <w:p>
      <w:r>
        <w:t xml:space="preserve">Dycen, Bucksburnin ja Danestonen libudemokraattien edustaja oli ollut julkisessa palveluksessa yli 30 vuotta. Hän kuoli viime viikonloppuna, minkä johdosta kaikkien puolueiden poliittiset kollegat osoittivat kunnioituksensa ja valtuuston kokouksessa pidettiin minuutin hiljainen hetki. 70-vuotiaalle Clarkille järjestettiin hautajaiset Aberdeenin krematorion läntisessä kappelissa. Paikalla oli useita neuvoston edustajia. Aberdeenin lordiprovosti Peter Stephen sanoi aiemmin: "Valtuutettu Clark antoi valtavan panoksen paitsi omalle alueelleen myös koko kaupungin elämään. "Hän oli omistautunut ja lojaali valtuutettu." Täydentävät vaalit järjestetään kolmen kuukauden kuluessa.</w:t>
      </w:r>
    </w:p>
    <w:p>
      <w:r>
        <w:rPr>
          <w:b/>
        </w:rPr>
        <w:t xml:space="preserve">Yhteenveto</w:t>
      </w:r>
    </w:p>
    <w:p>
      <w:r>
        <w:t xml:space="preserve">Aberdeenin pitkäaikaisen kaupunginvaltuutetun Ron Clarkin hautajaiset on pidetty.</w:t>
      </w:r>
    </w:p>
    <w:p>
      <w:r>
        <w:rPr>
          <w:b/>
          <w:u w:val="single"/>
        </w:rPr>
        <w:t xml:space="preserve">Asiakirjan numero 37246</w:t>
      </w:r>
    </w:p>
    <w:p>
      <w:r>
        <w:t xml:space="preserve">Redcar SSI:n sulkeminen: Poliisi tutkii eläkkeitä koskevaa valitusta</w:t>
      </w:r>
    </w:p>
    <w:p>
      <w:r>
        <w:t xml:space="preserve">Tehdas suljettiin maanantaina, jolloin 2 200 työpaikkaa menetettiin sen jälkeen, kun sen thaimaalainen omistaja SSI asetettiin selvitystilaan, eikä ostajaa löytynyt. Middlesbroughin työväenpuolueen kansanedustaja Andy McDonald kirjoitti sen jälkeen poliisille ja ilmaisi huolensa eläkejärjestelmän maksamatta jääneistä maksuista. Poliisi on nyt ilmoittanut olevansa yhteydessä maksukyvyttömyyspalveluun. Kirjeessään Clevelandin poliisille McDonald sanoi, että todisteet viittaavat siihen, että SSI UK oli vähentänyt eläkemaksut työntekijöiden palkoista, mutta näitä "varoja ei maksettu asianomaiselle eläkevakuutuksen tarjoajalle". Se jatkuu: "Olisin kiitollinen, jos hyväksyisitte tämän kirjeen virallisena kanteluna." Poliisi sanoi lausunnossaan: "Clevelandin poliisin talousrikosyksikkö on yhteydessä maksukyvyttömyyspalveluun saatuaan valituksen, joka koskee SSI:n työntekijöiden eläkemaksujen väärää kohdentamista."</w:t>
      </w:r>
    </w:p>
    <w:p>
      <w:r>
        <w:rPr>
          <w:b/>
        </w:rPr>
        <w:t xml:space="preserve">Yhteenveto</w:t>
      </w:r>
    </w:p>
    <w:p>
      <w:r>
        <w:t xml:space="preserve">Clevelandin poliisi on ilmoittanut tutkivansa valitusta Redcarin terästyöläisten eläkemaksuista.</w:t>
      </w:r>
    </w:p>
    <w:p>
      <w:r>
        <w:rPr>
          <w:b/>
          <w:u w:val="single"/>
        </w:rPr>
        <w:t xml:space="preserve">Asiakirjan numero 37247</w:t>
      </w:r>
    </w:p>
    <w:p>
      <w:r>
        <w:t xml:space="preserve">Pohjois-Afrikan gepardit syntyneet Whipsnaden eläintarhassa</w:t>
      </w:r>
    </w:p>
    <w:p>
      <w:r>
        <w:t xml:space="preserve">Dubain seitsemän pentua, jotka syntyivät 12 viikkoa sitten, tekevät ensiesiintymisensä Bedfordshiren eläintarhassa torstaina. Eläintarha kertoi uskovansa, että Dubain poikaset ovat kolmas Britanniassa syntynyt pentue sen jälkeen, kun toinen pentue syntyi Chesterin eläintarhassa viime kesänä. Tiedottaja sanoi, että se on hyvä asia lajin kannalta, ja lisäsi: "On erittäin tärkeää, että kasvatus jatkuu, sillä luonnossa on jäljellä alle 250 yksilöä." Pennuille ei ole vielä annettu nimeä. Vanhempi eläintenhoitaja Marie Brown sanoi: "Kaikki seitsemän ovat erittäin leikkisiä, mutta äiti on hyvin kärsivällinen niiden kanssa ja kasvattaa niitä hienosti." Gepardit ovat osa eläintarhan Euroopan uhanalaisten lajien ohjelmaa (EEP), jolla pyritään lisäämään erittäin uhanalaisten lajien määrää. Dubai synnytti Whipsnadessa viisi pentua kaksi vuotta sitten. Kaksi niistä on edelleen eläintarhassa, kun taas kolme muuta on lähtenyt Ranskan eläintarhoihin. Dubai on ollut Whipsnadessa viisi vuotta.</w:t>
      </w:r>
    </w:p>
    <w:p>
      <w:r>
        <w:rPr>
          <w:b/>
        </w:rPr>
        <w:t xml:space="preserve">Yhteenveto</w:t>
      </w:r>
    </w:p>
    <w:p>
      <w:r>
        <w:t xml:space="preserve">Pohjoisafrikkalainen gepardi, joka synnytti Britannian ensimmäisen pentueen vuonna 2010, on synnyttänyt jälleen Whipsnaden eläintarhassa.</w:t>
      </w:r>
    </w:p>
    <w:p>
      <w:r>
        <w:rPr>
          <w:b/>
          <w:u w:val="single"/>
        </w:rPr>
        <w:t xml:space="preserve">Asiakirjan numero 37248</w:t>
      </w:r>
    </w:p>
    <w:p>
      <w:r>
        <w:t xml:space="preserve">Argentiinan ex-pääministeri Cristina Fernándezille hurraa-huuto yleisön joukossa</w:t>
      </w:r>
    </w:p>
    <w:p>
      <w:r>
        <w:t xml:space="preserve">Fernández, 64, perusti uuden poliittisen puolueen, Kansalaisunionin, ennen 22. lokakuuta pidettäviä parlamenttivaaleja. Tämä on herättänyt spekulaatioita siitä, että hän pyrkii senaatin paikan saajaksi välivaaleissa. Ex-presidentillä on lauantaihin asti aikaa tehdä päätös. Kannattajat huusivat "Cristina senaattoriksi!". Vaaleissa on tarjolla sata kaksikymmentäseitsemän paikkaa edustajainhuoneessa ja 24 senaatissa. Fernández hallitsi joulukuusta 2007 joulukuuhun 2015, jolloin Mauricio Macri kukisti hänen tukemansa ehdokkaan. Virkakautensa päätyttyä Fernández on arvostellut voimakkaasti presidentti Macria ja hänen yritysmyönteistä politiikkaansa, erityisesti budjettileikkauksia. Hän on myös taistellut korruptiosyytteitä vastaan. Häntä tutkitaan kolmen eri korruptiotapauksen yhteydessä, ja häntä odottaa oikeudenkäynti väitetyistä taloudellisista väärinkäytöksistä hänen toimikautensa aikana. Fernández sanoo, että häntä vastaan nostetut syytteet ovat poliittisesti motivoituja. Hänen odotettiin tiistain tilaisuudessa paljastavan, aikooko hän palata eturivin politiikkaan, mutta kannattajiensa hurraahuudoista huolimatta hän ei suostunut arvuuttelemaan. Lauantaina on määräaika ilmoittautua 13. elokuuta pidettäviin esivaaleihin.</w:t>
      </w:r>
    </w:p>
    <w:p>
      <w:r>
        <w:rPr>
          <w:b/>
        </w:rPr>
        <w:t xml:space="preserve">Yhteenveto</w:t>
      </w:r>
    </w:p>
    <w:p>
      <w:r>
        <w:t xml:space="preserve">Kymmenettuhannet ihmiset hurrasivat Argentiinan entiselle presidentille Cristina Fernández de Kirchnerille Buenos Airesissa tiistaina.</w:t>
      </w:r>
    </w:p>
    <w:p>
      <w:r>
        <w:rPr>
          <w:b/>
          <w:u w:val="single"/>
        </w:rPr>
        <w:t xml:space="preserve">Asiakirjan numero 37249</w:t>
      </w:r>
    </w:p>
    <w:p>
      <w:r>
        <w:t xml:space="preserve">Kunnianosoitukset Dunkeldissä kuolleelle "pienelle suojelusenkelille" Freyalle</w:t>
      </w:r>
    </w:p>
    <w:p>
      <w:r>
        <w:t xml:space="preserve">Freya Skeyne kuoli sairaalassa Braan-joella lähellä Ossian's Cavea The Hermitage -kauneuspaikalla sattuneen onnettomuuden jälkeen maanantai-iltana. Hänen äitiään Brooke Reidiä, joka oli myös vedessä, hoidettiin ei-hengenvaarallisten vammojen vuoksi. Poliisi kuvaili Freyan kuolemaa "täysin traagiseksi onnettomuudeksi". Skotlannin poliisin välityksellä annetussa perheen lausunnossa sanottiin, että "outo onnettomuus" oli vetänyt Freyan ja hänen äitinsä alas "useita vesiputouksia". Lausunnossa sanottiin: "Jouduimme jättämään hyvästit parhaalle ystävällemme, elämällemme, maailmallemme, kaikelle. "Freya oli röyhkeä pikku pirulainen, jota rakastimme niin paljon. Hän oli meidän pikku suojelusenkelimme." Komisario Ray Birnie sanoi: "Otamme vilpittömät osanottomme Freyan perheelle, yhteisölle ja kaikille niille, joihin tämä traaginen onnettomuus on vaikuttanut. "Haluan antaa tunnustusta paikalle saapuneille pelastushenkilöstölle ja lääkintähenkilökunnalle, joka myöhemmin taisteli Freyan pelastamiseksi."</w:t>
      </w:r>
    </w:p>
    <w:p>
      <w:r>
        <w:rPr>
          <w:b/>
        </w:rPr>
        <w:t xml:space="preserve">Yhteenveto</w:t>
      </w:r>
    </w:p>
    <w:p>
      <w:r>
        <w:t xml:space="preserve">Dunkeldin vedessä vaikeuksiin jouduttuaan kuolleen seitsemänvuotiaan tytön perhe on osoittanut kunnioitusta "pienelle suojelusenkelilleen".</w:t>
      </w:r>
    </w:p>
    <w:p>
      <w:r>
        <w:rPr>
          <w:b/>
          <w:u w:val="single"/>
        </w:rPr>
        <w:t xml:space="preserve">Asiakirjan numero 37250</w:t>
      </w:r>
    </w:p>
    <w:p>
      <w:r>
        <w:t xml:space="preserve">Saudi-Arabian toimittaja vangittiin kriittisten twiittien vuoksi</w:t>
      </w:r>
    </w:p>
    <w:p>
      <w:r>
        <w:t xml:space="preserve">Alaa Brinji sai myös 50 000 rialin (13 300 dollarin) sakon ja kahdeksan vuoden matkustuskiellon. Oikeus määräsi myös hänen Twitter-tilinsä suljettavaksi. Amnesty Internationalin mukaan Brinji oli "Saudi-Arabian rauhanomaisen toisinajattelun häikäilemättömän tukahduttamisen viimeisin uhri". Amnestyn Lähi-idän ja Pohjois-Afrikan ohjelman varajohtaja James Lynch luonnehti tuomiota "äärimmäisen häpeälliseksi". "Saudi-Arabian kansainvälisten liittolaisten, jotka pyrkivät tekemään yhteistyötä turvallisuus- ja tiedusteluyhteistyössä, on kohdattava se tosiasia, että hallituksen ankarat tukahduttamistoimet ovat terrorismin torjunnan verukkeella hävittäneet käytännössä kaiken rauhanomaisen toisinajattelun maassa", hän lisäsi. Alaa Brinji kirjoitti useisiin korkea-arvoisiin saudiarabialaisiin sanomalehtiin, kuten al-Biladiin, Okaziin ja al-Sharqiin. Amnestyn mukaan hänet pidätettiin toukokuussa 2014 ja pidettiin aluksi eristyksissä. Häntä syytettiin myös luopumuksesta, josta voi seurata kuolemantuomio, mutta hänet vapautettiin syytteestä todisteiden puuttuessa. Joissakin hänen twiiteissään syytettiin turvallisuusjoukkoja mielenosoittajien tappamisesta valtakunnan itäosassa, jossa asuu pääasiassa shiialaisia, kun taas toisissa kritisoitiin saudinaisten naisten ajokieltoa.</w:t>
      </w:r>
    </w:p>
    <w:p>
      <w:r>
        <w:rPr>
          <w:b/>
        </w:rPr>
        <w:t xml:space="preserve">Yhteenveto</w:t>
      </w:r>
    </w:p>
    <w:p>
      <w:r>
        <w:t xml:space="preserve">Sauditoimittaja on tuomittu viideksi vuodeksi vankeuteen "vallanpitäjien loukkaamisesta ja yleisen mielipiteen kiihottamisesta" twiitissarjassa.</w:t>
      </w:r>
    </w:p>
    <w:p>
      <w:r>
        <w:rPr>
          <w:b/>
          <w:u w:val="single"/>
        </w:rPr>
        <w:t xml:space="preserve">Asiakirjan numero 37251</w:t>
      </w:r>
    </w:p>
    <w:p>
      <w:r>
        <w:t xml:space="preserve">LinkedInin osakkeet laskivat 26% tulosennusteen laskettua</w:t>
      </w:r>
    </w:p>
    <w:p>
      <w:r>
        <w:t xml:space="preserve">Sosiaalisen median sivusto ennusti 0,55 dollarin osakekohtaista tulosta, mikä on paljon alle analyytikoiden odotusten, jotka olivat 0,74 dollaria osakkeelta. LinkedIn raportoi myös 8 miljoonan dollarin (5,4 miljoonan punnan) tappiosta, kun se vuonna 2014 teki 3 miljoonan dollarin voiton. LinkedIn on panostanut voimakkaasti laajentumiseen Yhdysvaltojen ulkopuolelle, ja se sanoi aikovansa jatkaa näitä toimia. "Aloitamme vuoden 2016 keskittyen entistä enemmän keskeisiin aloitteisiin, jotka edistävät kasvua ja skaalautumista koko portfoliossamme", sanoi toimitusjohtaja Jeff Weiner. Yhtiö kertoi myös luopuvansa asteittain yhdestä uudemmasta mainospalvelustaan, joka ei ollut toiminut suunnitellulla tavalla. Päätös tarkoittaa, että yhtiö luopuu 50 miljoonan dollarin myynnistä lyhyellä aikavälillä.</w:t>
      </w:r>
    </w:p>
    <w:p>
      <w:r>
        <w:rPr>
          <w:b/>
        </w:rPr>
        <w:t xml:space="preserve">Yhteenveto</w:t>
      </w:r>
    </w:p>
    <w:p>
      <w:r>
        <w:t xml:space="preserve">LinkedInin osakkeet putosivat 26 prosenttia sen jälkeen, kun yhtiö ennusti odotettua pienempää voittoa vuoden 2016 ensimmäiseltä neljännekseltä.</w:t>
      </w:r>
    </w:p>
    <w:p>
      <w:r>
        <w:rPr>
          <w:b/>
          <w:u w:val="single"/>
        </w:rPr>
        <w:t xml:space="preserve">Asiakirjan numero 37252</w:t>
      </w:r>
    </w:p>
    <w:p>
      <w:r>
        <w:t xml:space="preserve">Airlander 10: Neitsytlento viivästyy viime hetkellä</w:t>
      </w:r>
    </w:p>
    <w:p>
      <w:r>
        <w:t xml:space="preserve">Airlander 10 - osittain lentokone, osittain ilmalaiva - oli määrä nousta Cardingtonin lentokentältä Bedfordshiressä sunnuntaina. Lentokone on 92 metriä (302 jalkaa) pitkä ja noin 15 metriä (50 jalkaa) pidempi kuin suurimmat matkustajasuihkukoneet. Ei ole tiedossa, milloin toinen koelentoyritys tehdään. Martha Gwyniksi ristitty 25 miljoonan punnan arvoinen lentokone voi lentää koelennon vain päivänvalossa, ja järjestäjän mukaan pelättiin, ettei lentoa olisi saatu päätökseen ennen pimeää, kun ongelma oli ratkaistu. Se kehitettiin alun perin Yhdysvaltain hallitukselle valvontalentokoneeksi, mutta hanke hyllytettiin puolustusministeriön leikkausten vuoksi. Brittiläinen yritys Hybrid Air Vehicles (HAV) käynnisti toukokuussa 2015 kampanjan Airlander 10:n palauttamiseksi taivaalle. Valtava lentokone pystyy pysymään ilmassa noin viisi päivää miehitettyjen lentojen aikana. HAV väittää, että sitä voitaisiin käyttää erilaisiin tehtäviin, kuten valvontaan, viestintään, avun toimittamiseen ja jopa matkustajaliikenteeseen.</w:t>
      </w:r>
    </w:p>
    <w:p>
      <w:r>
        <w:rPr>
          <w:b/>
        </w:rPr>
        <w:t xml:space="preserve">Yhteenveto</w:t>
      </w:r>
    </w:p>
    <w:p>
      <w:r>
        <w:t xml:space="preserve">Maailman pisimmän lentokoneen neitsytlentoa on lykätty viime hetkellä "teknisen ongelman" vuoksi.</w:t>
      </w:r>
    </w:p>
    <w:p>
      <w:r>
        <w:rPr>
          <w:b/>
          <w:u w:val="single"/>
        </w:rPr>
        <w:t xml:space="preserve">Asiakirjan numero 37253</w:t>
      </w:r>
    </w:p>
    <w:p>
      <w:r>
        <w:t xml:space="preserve">Gloucester Kings Square -aukion uudistamissuunnitelmat paljastettiin</w:t>
      </w:r>
    </w:p>
    <w:p>
      <w:r>
        <w:t xml:space="preserve">Gloucesterin Kings Square -aukiolle ehdotetaan myös ulkoilmaelokuvateatteria ja suihkulähteiden palauttamista. Suunnitelma on osa laajempaa Kings Quarterin saneeraushanketta, jonka yhteydessä alueelle rakennetaan myös asuntoja, toimistoja ja kauppoja. Jos suunnitelmat saavat lopullisen hyväksynnän, tavoitteena on saada työt valmiiksi vuoden 2020 loppuun mennessä, neuvosto kertoo. Gloucesterin kaupunginvaltuuston johtaja Paul James sanoi: "Kings Square on kaupungin keskustan suurin julkinen aukio, ja siitä tulee yritysten, asukkaiden ja vierailijoiden keskipiste. "Nämä uudet kuvat havainnollistavat visiotamme Gloucesterin keskustan tämän osan muuttamiseksi matkakohteeksi ja joustavaksi tapahtumatilaksi." Alueen uusien suihkulähteiden suunnittelun sanotaan saaneen inspiraationsa Severn Bore -tapahtumasta, joka tapahtuu läheisellä Severn-joella useita kertoja vuodessa. Aukion alkuperäiset suihkulähteet, jotka rakennettiin 1970-luvulla, rappeutuivat ja betonoitiin lopulta vuonna 2006. Viime vuosina on esitetty erilaisia suunnitelmia Kings Squaren uudelleenjärjestelystä. Töitä ei kuitenkaan ole koskaan aloitettu, mikä johtuu osittain siitä, että rakennuttaja vetäytyi suunnitelmasta.</w:t>
      </w:r>
    </w:p>
    <w:p>
      <w:r>
        <w:rPr>
          <w:b/>
        </w:rPr>
        <w:t xml:space="preserve">Yhteenveto</w:t>
      </w:r>
    </w:p>
    <w:p>
      <w:r>
        <w:t xml:space="preserve">Markkinat ja esityspaikka ovat keskeisellä sijalla yksityiskohtaisissa 5 miljoonan punnan suunnitelmissa, joilla on tarkoitus uudistaa kaupungin keskustan ränsistynyttä aluetta.</w:t>
      </w:r>
    </w:p>
    <w:p>
      <w:r>
        <w:rPr>
          <w:b/>
          <w:u w:val="single"/>
        </w:rPr>
        <w:t xml:space="preserve">Asiakirjan numero 37254</w:t>
      </w:r>
    </w:p>
    <w:p>
      <w:r>
        <w:t xml:space="preserve">Swindon Borough Council menettää 100 työpaikkaa</w:t>
      </w:r>
    </w:p>
    <w:p>
      <w:r>
        <w:t xml:space="preserve">Konservatiivien johtama valtuusto viimeisteli suunnitelmat kokouksessa, jossa käsiteltiin seuraavan 12 kuukauden talousarviota. Se sanoo, että valtion rahoituksen leikkaus on pakottanut sen tähän toimenpiteeseen, eikä se halunnut nostaa veroja. Neuvoston johtaja Rod Bluh sanoi, että vaikka 100 työpaikkaa leikataan, tämä vaikuttaa vain noin 60 työntekijään, koska joukko avoimia virkoja "poistetaan". Hallitus on sanonut, että valtuustojen on rajoitettava menojaan vaikeina taloudellisina aikoina. Yhteisö- ja paikallishallintoministeri Eric Pickles on sanonut, että Englannin valtuustojen menoja on leikattava 1,7 prosenttia seuraavan varainhoitovuoden aikana. Jotta ehdotetut budjettileikkaukset voidaan hyväksyä, niistä äänestetään valtuustojen kokouksessa kahden viikon kuluttua. Wiltshiren neuvosto on ilmoittanut, että sen on säästettävä noin 28 miljoonaa puntaa uudessa talousarviossaan. Se ilmoitti jäädyttävänsä kunnallisveron jo kolmantena peräkkäisenä vuonna ja tekevänsä säästöjä jatkamalla jo toteutettuja tehostamistoimia, kuten vähentämällä konsulttien käyttöä ja poistamalla avoimia virkoja.</w:t>
      </w:r>
    </w:p>
    <w:p>
      <w:r>
        <w:rPr>
          <w:b/>
        </w:rPr>
        <w:t xml:space="preserve">Yhteenveto</w:t>
      </w:r>
    </w:p>
    <w:p>
      <w:r>
        <w:t xml:space="preserve">Swindonin kaupunginvaltuustossa vähennetään jopa 100 työpaikkaa, kun se pyrkii saavuttamaan 16 miljoonan punnan säästöt vuosina 2013-14.</w:t>
      </w:r>
    </w:p>
    <w:p>
      <w:r>
        <w:rPr>
          <w:b/>
          <w:u w:val="single"/>
        </w:rPr>
        <w:t xml:space="preserve">Asiakirjan numero 37255</w:t>
      </w:r>
    </w:p>
    <w:p>
      <w:r>
        <w:t xml:space="preserve">Kehittäjät esittävät suunnitelmat Leatherheadin pienviljelypalstoja varten</w:t>
      </w:r>
    </w:p>
    <w:p>
      <w:r>
        <w:t xml:space="preserve">Mole Valleyn neuvoston mukaan kaikkien rakennuttajien on toimitettava yksityiskohtaiset suunnitelmat Barnett Wood Lane Allotments -alueesta 15. huhtikuuta mennessä. Kaikkien kuuden hankkeen on vastattava haasteisiin, joihin kuuluu muun muassa toisen maan löytäminen tontille, neuvosto lisäsi. Suunnitelmia vastustavat piennaralueiden omistajat ovat keränneet lähes 1 000 allekirjoitusta vetoomukseen. Aiemmin tänä vuonna neuvosto asetti alueen myyntiin ja sanoi etsivänsä rakennuttajaa, joka voisi rakentaa taloja, kauppoja tai vapaa-ajanviettopaikan. Se sanoi, että pienviljelypalstat siirtyisivät läheiselle alueelle. Pienpalstojen omistajat valittivat, että tarjottu vaihtoehtoinen alue oli liian syrjässä, liian kaukana, liian lähellä M25-tietä ja huonolla maaperällä. Barnett Wood Lanella, joka on neuvoston ja Oxfordin Merton Collegen omistama alue, on 103 tonttia.</w:t>
      </w:r>
    </w:p>
    <w:p>
      <w:r>
        <w:rPr>
          <w:b/>
        </w:rPr>
        <w:t xml:space="preserve">Yhteenveto</w:t>
      </w:r>
    </w:p>
    <w:p>
      <w:r>
        <w:t xml:space="preserve">Kuuden rakennuttajan on määrä toimittaa suunnitelmat Leatherheadin nykyisin pienviljelyalueena käytettävistä maa-alueista.</w:t>
      </w:r>
    </w:p>
    <w:p>
      <w:r>
        <w:rPr>
          <w:b/>
          <w:u w:val="single"/>
        </w:rPr>
        <w:t xml:space="preserve">Asiakirjan numero 37256</w:t>
      </w:r>
    </w:p>
    <w:p>
      <w:r>
        <w:t xml:space="preserve">Ihmiset palaavat kotiin Coventryn "pommin" tutkinnan jälkeen</w:t>
      </w:r>
    </w:p>
    <w:p>
      <w:r>
        <w:t xml:space="preserve">Coventry-kadun talot tyhjennettiin tiistaina sen jälkeen, kun poliisi oli löytänyt "epäilyttäviä esineitä" eräästä kiinteistöstä. Neuvosto järjesti Brookside Avenuen asukkaille majoituksen hotelliin, kunnes he saivat luvan asua siellä. Räjähdelain nojalla pidätetty 20-vuotias mies on vapautettu poliisin takuita vastaan lisätutkimuksia odotettaessa. Hän on kotoisin osoitteesta, josta esineet löydettiin ja jossa poliisin mukaan on edelleen eristyssulku. Tiistaina romualueella suoritettiin valvottu aineen hävittäminen, ja armeijan ryhmä poistui paikalta illalla. West Midlandsin poliisin tiedottaja sanoi, että evakuoitujen kiinteistöjen asukkaat saivat palata koteihinsa lyhyesti keskiviikkoiltana ennen kuin heitä pyydettiin jälleen poistumaan, mutta hän ei osannut sanoa, johtuiko tämä havaitusta riskistä vai oliko vierailut suunniteltu väliaikaiseksi toimenpiteeksi. Poliisi ilmoitti tiistaina, että evakuoinnit tehtiin varotoimenpiteenä.</w:t>
      </w:r>
    </w:p>
    <w:p>
      <w:r>
        <w:rPr>
          <w:b/>
        </w:rPr>
        <w:t xml:space="preserve">Yhteenveto</w:t>
      </w:r>
    </w:p>
    <w:p>
      <w:r>
        <w:t xml:space="preserve">Ihmiset kahdeksasta kodista, jotka evakuoitiin pomminpurkuryhmän suorittamien tutkimusten ajaksi, ovat saaneet palata takaisin, kertoo poliisi.</w:t>
      </w:r>
    </w:p>
    <w:p>
      <w:r>
        <w:rPr>
          <w:b/>
          <w:u w:val="single"/>
        </w:rPr>
        <w:t xml:space="preserve">Asiakirjan numero 37257</w:t>
      </w:r>
    </w:p>
    <w:p>
      <w:r>
        <w:t xml:space="preserve">"Vihattu" Bournemouthin Imax-sivuston muutos alkaa</w:t>
      </w:r>
    </w:p>
    <w:p>
      <w:r>
        <w:t xml:space="preserve">Bournemouthissa sijaitsevan nelikerroksisen Imax-rakennuksen viimeinen seinä purettiin huhtikuussa. Rakennusta arvosteltiin siitä, että se esti merinäköalan. Ranta-alueelle luodaan nyt ulkoilmaviihdetilaa. Bournemouthin sinfoniaorkesterin on määrä järjestää ensimmäiset esitykset uudessa paikassa 29. kesäkuuta. Bournemouth Borough Councilin mukaan huhtikuussa järjestetyssä äänestyksessä yli 8 500 hakijaa haki 3 000 lippua kahteen ilmaiskonserttiin. Työt viihdetilan rakentamiseksi jatkuvat heinäkuun loppuun asti, ja paikallisviranomaiset ilmoittivat, että kesän koko tapahtumaohjelma julkistetaan lähiaikoina. Valtuuston johtaja John Beesley sanoi, että Pier Approachissa tehdään lisätöitä seuraavien kahden vuoden aikana, muun muassa tekemällä alueen vieressä olevasta ylikulkusillasta "vähemmän vaikuttava" maisemoinnin ja istutusten avulla. Hän lisäsi, että koko hanke, mukaan lukien elokuvateatterin purkaminen ja uuden tilan luominen, on edelleen 8,5 miljoonan punnan budjetissa. Imax äänestettiin yhdeksi Yhdistyneen kuningaskunnan vihatuimmista rakennuksista vuonna 2005 Channel 4:n Demolition-ohjelmassa.</w:t>
      </w:r>
    </w:p>
    <w:p>
      <w:r>
        <w:rPr>
          <w:b/>
        </w:rPr>
        <w:t xml:space="preserve">Yhteenveto</w:t>
      </w:r>
    </w:p>
    <w:p>
      <w:r>
        <w:t xml:space="preserve">Työt ovat alkaneet puretun merenrantaelokuvateatterin, joka äänestettiin aikoinaan yhdeksi Yhdistyneen kuningaskunnan vihatuimmista rakennuksista, muuttamiseksi.</w:t>
      </w:r>
    </w:p>
    <w:p>
      <w:r>
        <w:rPr>
          <w:b/>
          <w:u w:val="single"/>
        </w:rPr>
        <w:t xml:space="preserve">Asiakirjan numero 37258</w:t>
      </w:r>
    </w:p>
    <w:p>
      <w:r>
        <w:t xml:space="preserve">Wallace ja Gromit -suunnittelijakoirat esiteltiin Bristolissa</w:t>
      </w:r>
    </w:p>
    <w:p>
      <w:r>
        <w:t xml:space="preserve">Oscar-palkitun animaatiohahmon 70:n 1,5 metriä pitkän mallin on määrä levittäytyä Bristolin kaduille tänä kesänä. Neljä valmista mallia ovat suunnitelleet brittisuunnittelijat Sir Paul Smith ja Cath Kidston, kuvittaja Simon Tofield ja animaattori Richard Williams. Tavoitteena on kerätä varoja Wallace and Gromit's Grand Appeal -järjestölle. Aardmanin kuuluisan koirahahmon 70 jättimäistä mallia on lähetetty taiteilijoille ympäri maailmaa koristamaan ne omilla suunnitelmillaan. Patsaat asetetaan näytteille ympäri kaupunkia heinäkuusta alkaen, ja ne huutokaupataan syyskuussa Bristolin lastensairaalan hyväksi. Vuonna 2011 ympäri kaupunkia esillä olleiden gorillapatsaiden myynnillä kerättiin noin puoli miljoonaa puntaa hyväntekeväisyyteen. Wallace and Gromit's Grand Appeal perustettiin 17 vuotta sitten uuden lastensairaalan rakentamista koskevan julkisen hyväntekeväisyysvetoomuksen jälkeen, johon Bristolissa toimiva animaatiostudio Aardman Animations osallistui.</w:t>
      </w:r>
    </w:p>
    <w:p>
      <w:r>
        <w:rPr>
          <w:b/>
        </w:rPr>
        <w:t xml:space="preserve">Yhteenveto</w:t>
      </w:r>
    </w:p>
    <w:p>
      <w:r>
        <w:t xml:space="preserve">Bristolissa on paljastettu neljä jättimäistä Gromit-patsasta, jotka tunnetut taiteilijat ja suunnittelijat ovat koristelleet.</w:t>
      </w:r>
    </w:p>
    <w:p>
      <w:r>
        <w:rPr>
          <w:b/>
          <w:u w:val="single"/>
        </w:rPr>
        <w:t xml:space="preserve">Asiakirjan numero 37259</w:t>
      </w:r>
    </w:p>
    <w:p>
      <w:r>
        <w:t xml:space="preserve">Pentujen hyökkäyspuistoon Exeterissä asennetaan valvontakamerat</w:t>
      </w:r>
    </w:p>
    <w:p>
      <w:r>
        <w:t xml:space="preserve">Helen Dale vietti neljä yötä sairaalassa sen jälkeen, kun häntä oli purtu pelastamalla hänen Jack Russellinsa aiemmin tässä kuussa. Viime kesänä pentu raateltiin kuoliaaksi samassa puistossa Belmontin kaupunginosassa. Exeterin kaupunginvaltuusto ilmoitti, että se sijoittaa kamerat Belmont Parkiin väliaikaisesti, jotta vastuuttomat koiranomistajat saadaan kiinni. Rouva Dalen kädestä murtui luu hyökkäyksen aikana, ja hänen koiransa Poppy tarvitsi niittejä useaan paikkaan. Ympäristöasioista vastaava kunnanvaltuutettu Keith Owen sanoi: "Jäsenten on päätettävä, jatketaanko nykyisiä sääntöjä vai otetaanko käyttöön uudet säännöt, joiden mukaan kaikkien koirien on oltava puistossa kytkettyinä. "Sillä välin olemme lisänneet puiston säännöllisiä partioita ja asentamassa valvontakameroita."</w:t>
      </w:r>
    </w:p>
    <w:p>
      <w:r>
        <w:rPr>
          <w:b/>
        </w:rPr>
        <w:t xml:space="preserve">Yhteenveto</w:t>
      </w:r>
    </w:p>
    <w:p>
      <w:r>
        <w:t xml:space="preserve">Exeterissä sijaitsevaan puistoon asennetaan turvakamerat kahden vakavan koirahyökkäyksen jälkeen.</w:t>
      </w:r>
    </w:p>
    <w:p>
      <w:r>
        <w:rPr>
          <w:b/>
          <w:u w:val="single"/>
        </w:rPr>
        <w:t xml:space="preserve">Asiakirjan numero 37260</w:t>
      </w:r>
    </w:p>
    <w:p>
      <w:r>
        <w:t xml:space="preserve">Rod Stewart palaa Britannian listaykköseksi</w:t>
      </w:r>
    </w:p>
    <w:p>
      <w:r>
        <w:t xml:space="preserve">Time on Stewartin ensimmäinen albumi uutta materiaalia kahteen vuosikymmeneen, ja se sai inspiraationsa hänen äskettäisen omaelämäkerran kirjoittamisprosessistaan. Se nousi listalle ennen laulaja-lauluntekijä Gabrielle Aplinin debyyttialbumia English Rain, joka on uutena listakakkosena. Vampire Weekendin kolmas albumi Modern Vampires of the City on kolmannella sijalla. Viime viikon ykkönen, Caro Emeraldin The Shocking Miss Emerald, putoaa sijalle neljä. Muita uusia tulokkaita on muun muassa A, entisen Abba-tähden Agnetha Faltskogin ensimmäinen uusi albumi yhdeksään vuoteen, joka on kuudennella sijalla. Rod Stewart oli viimeksi Britannian albumilistan kärjessä Greatest Hits Vol 1 -albumillaan vuonna 1979. Ranskalaiset elektrotähdet Daft Punk pysytteli singlelistan ykkösenä neljännen viikon ajan paluusinglellään Get Lucky, jota on myyty 606 000 kappaletta Britanniassa. Brightonilaisen laulaja-lauluntekijä Mike Rosenbergin alter ego Passenger on noussut seitsemättä viikkoa peräkkäin kakkoseksi kappaleellaan Let Her Go. Yhdysvaltalaistähti Demi Lovato on kolmantena Heart Attackilla, joka on Official Charts Companyn mukaan hänen tähän mennessä suurin brittiläinen hitti.</w:t>
      </w:r>
    </w:p>
    <w:p>
      <w:r>
        <w:rPr>
          <w:b/>
        </w:rPr>
        <w:t xml:space="preserve">Yhteenveto</w:t>
      </w:r>
    </w:p>
    <w:p>
      <w:r>
        <w:t xml:space="preserve">Rod Stewart on saavuttanut ensimmäisen Yhdistyneen kuningaskunnan listaykköseksi nousseen albuminsa 34 vuoteen, sillä hänen LP:nsä Time nousi suoraan kärkeen.</w:t>
      </w:r>
    </w:p>
    <w:p>
      <w:r>
        <w:rPr>
          <w:b/>
          <w:u w:val="single"/>
        </w:rPr>
        <w:t xml:space="preserve">Asiakirjan numero 37261</w:t>
      </w:r>
    </w:p>
    <w:p>
      <w:r>
        <w:t xml:space="preserve">Australian poliisi löysi 400 kiloa huumeita hot sauce -pulloissa</w:t>
      </w:r>
    </w:p>
    <w:p>
      <w:r>
        <w:t xml:space="preserve">Viranomaiset tutkivat Yhdysvalloista Sydneyhyn toimitetun sriracha-chilikastike-erän ja löysivät sieltä huumausaineita noin 300 miljoonan Australian dollarin (161 miljoonan punnan, 207 miljoonan dollarin) arvosta. Tämän jälkeen pidätettiin neljä 30-, 34-, 36- ja 45-vuotiasta miestä, joista vanhin pidätettiin torstaina. Poliisi on yhteydessä Yhdysvaltain viranomaisiin saadakseen selville lähetyksen alkuperän. Apulaispoliisipäällikkö Stuart Smith sanoi, että 768 pulloa oli löydettäessä matkalla Sydneyssä sijaitsevaan "salaiseen laboratorioon". Hän kuvaili pidätettyjä neljää miestä rikollisverkoston "avainjäseniksi" ja lupasi jäljittää muita, joilla on yhteyksiä ryhmään. Sydney Morning Herald -lehti siteerasi erästä poliisia, jonka mukaan huumeet oli suspendoitu sriracha-chilikastikkeeseen, ja sanoi, että kyseessä oli "hienostunut" prosessi, joka vaati lähettäjiltä ja vastaanottajilta kemian tuntemusta. Metamfetamiinin käyttö näyttää vähentyneen hieman Australiassa viime vuosina, mutta hallituksen tilastojen mukaan riippuvuus ja huumeiden aiheuttamat haitat ovat lisääntyneet. Tämä ei ole ensimmäinen kerta, kun Australian poliisi on estänyt uudenlaiset yritykset kuljettaa huumausainetta maahan. Poliisit löysivät kesäkuussa 1,2 miljardin dollarin arvosta metamfetamiinia, joka oli piilotettu stereokaiuttimiin ja lähetetty Melbourneen. Saatat olla myös kiinnostunut:</w:t>
      </w:r>
    </w:p>
    <w:p>
      <w:r>
        <w:rPr>
          <w:b/>
        </w:rPr>
        <w:t xml:space="preserve">Yhteenveto</w:t>
      </w:r>
    </w:p>
    <w:p>
      <w:r>
        <w:t xml:space="preserve">Neljä miestä on pidätetty sen jälkeen, kun Australian poliisi löysi 400 kiloa kristallimetamfetamiinia piilotettuna maahantuotuihin hot sauce -pulloihin.</w:t>
      </w:r>
    </w:p>
    <w:p>
      <w:r>
        <w:rPr>
          <w:b/>
          <w:u w:val="single"/>
        </w:rPr>
        <w:t xml:space="preserve">Asiakirjan numero 37262</w:t>
      </w:r>
    </w:p>
    <w:p>
      <w:r>
        <w:t xml:space="preserve">Red Hot Chili Peppers: Sherman kuolee 64-vuotiaana</w:t>
      </w:r>
    </w:p>
    <w:p>
      <w:r>
        <w:t xml:space="preserve">"Hän oli ainutlaatuinen kaveri, ja me kiitämme häntä kaikista hyvistä, huonoista ja niiden välisistä ajoista. Rauhaa boogie-lavalla", twiitissä ryhmän virallisella tilillä lukee. Sherman, joka liittyi bändiin sen ensimmäisellä Yhdysvaltain-kiertueella vuonna 1984, oli myös mukana kirjoittamassa kappaleita bändin toiselle albumille. Hänen kuolinsyytä ei ole vielä kerrottu. "Me RHCP-perheestä haluamme toivottaa Jack Shermanille sujuvaa matkaa tuonpuoleisiin maailmoihin, sillä hän on menehtynyt", yhtye kirjoitti sosiaalisessa mediassa. Sherman korvasi Red Hot Chili Peppersin kitaristin ja perustajajäsenen Hillel Slovakin joulukuussa 1983. Slovak palasi yhtyeeseen vuonna 1985. Sherman osallistui kuitenkin yhtyeen tuleviin albumeihin The Abbey Road EP ja Mother's Milk sekä työskenteli muiden merkittävien artistien, kuten Bob Dylanin ja George Clintonin, kanssa. Sherman ei ollut mukana, kun muut Red Hot Chili Peppers -yhtyeen jäsenet otettiin Rock and Roll Hall of Fameen vuonna 2012. Myöhemmin hän kritisoi päätöstä ja kertoi Billboard-lehdelle, että hän oli pyytänyt päästä mukaan ja tunsi itsensä "häpäistyksi". "On todella tuskallista nähdä kaikki tämä juhliminen ja jäädä ulkopuolelle", hän sanoi.</w:t>
      </w:r>
    </w:p>
    <w:p>
      <w:r>
        <w:rPr>
          <w:b/>
        </w:rPr>
        <w:t xml:space="preserve">Yhteenveto</w:t>
      </w:r>
    </w:p>
    <w:p>
      <w:r>
        <w:t xml:space="preserve">Yhdysvaltalaisen rockyhtye Red Hot Chili Peppersin debyyttialbumilla esiintynyt kitaristi Jack Sherman on kuollut 64-vuotiaana.</w:t>
      </w:r>
    </w:p>
    <w:p>
      <w:r>
        <w:rPr>
          <w:b/>
          <w:u w:val="single"/>
        </w:rPr>
        <w:t xml:space="preserve">Asiakirjan numero 37263</w:t>
      </w:r>
    </w:p>
    <w:p>
      <w:r>
        <w:t xml:space="preserve">Leicester Cityn helikopteriturma: Entisen puheenjohtajan poika kiittää kannattajia</w:t>
      </w:r>
    </w:p>
    <w:p>
      <w:r>
        <w:t xml:space="preserve">Vichai Srivaddhanaprabha ja neljä muuta kuolivat helikopterin maahansyöksyssä King Power -stadionin ulkopuolella Leicesterissä 27. lokakuuta 2018. Vuotta myöhemmin onnettomuuspaikalla avattiin kuolleille omistettu muistopuutarha. Aiyawatt Srivaddhanaprabhan mukaan fanien tuki "merkitsee niin paljon". Leicester Cityn seuran verkkosivuilla Aiyawatt, joka seurasi isäänsä puheenjohtajana, sanoi: "Haluan kiittää Leicester Cityn perhettä - kannattajiamme ja yhteisöämme - rakkaudestanne ja tuestanne tänä viikonloppuna. "Se merkitsee niin paljon minulle ja perheelleni." Hän lisäsi, että seuran ennätyksellinen 9-0-vierasvoitto Southamptonista kaksi päivää ennen vuosipäivää oli "täydellinen". "Katsoin Southamptonin peliä Thaimaasta kahdelta aamulla, ja se oli täydellinen", hän sanoi. "Ei vain voitto eikä vain pisteet, vaan koko ilta. Ennen peliä, pelin aikana ja sen jälkeen fanimme lauloivat. Fanimme maalin takana ja pelaajamme kentällä - me jatkoimme, emme pysähtyneet. "Katselin peliä niin paljon ylpeyttä sydämessäni." Top-nimellä tunnettu Aiyawatt sanoi saaneensa valokuvia ja videoita sunnuntaina avatusta muistopuutarhasta. "Se on puutarha, jota isäni olisi rakastanut, ja odotan innolla, että pääsen katsomaan sitä, kun tulen ensi kuussa Arsenal-otteluun", hän lisäsi. Seuraa BBC East Midlandsia Facebookissa, Twitterissä tai Instagramissa. Lähetä juttuideasi osoitteeseen eastmidsnews@bbc.co.uk</w:t>
      </w:r>
    </w:p>
    <w:p>
      <w:r>
        <w:rPr>
          <w:b/>
        </w:rPr>
        <w:t xml:space="preserve">Yhteenveto</w:t>
      </w:r>
    </w:p>
    <w:p>
      <w:r>
        <w:t xml:space="preserve">Leicester Cityn edesmenneen puheenjohtajan poika on kiittänyt faneja heidän "rakkaudestaan ja tuestaan" isänsä kuoleman ensimmäisen vuosipäivän jälkeen.</w:t>
      </w:r>
    </w:p>
    <w:p>
      <w:r>
        <w:rPr>
          <w:b/>
          <w:u w:val="single"/>
        </w:rPr>
        <w:t xml:space="preserve">Asiakirjan numero 37264</w:t>
      </w:r>
    </w:p>
    <w:p>
      <w:r>
        <w:t xml:space="preserve">Nottinghamin keskustan puukotuksen jälkeen pidätetty mies vapautettu</w:t>
      </w:r>
    </w:p>
    <w:p>
      <w:r>
        <w:t xml:space="preserve">Parikymppisen miehen kimppuun hyökättiin lauantaina noin kello 19.40 BST Union Roadilla. Nottinghamshiren poliisin mukaan 43-vuotias mies pidätettiin epäiltynä rikoksentekijän avustamisesta. Poliisin tiedottaja sanoi, että se uskoo, että kyseessä oli "yksittäinen tapaus, jossa oli mukana toisilleen tuttuja ihmisiä". Det Ch Insp Robert Routledge sanoi, että partioita on lisätty alueella, ja uhrin - jota poliisi ei ole vielä virallisesti nimennyt - perhettä tuetaan. "Seuraamme useita tutkintalinjoja, ja pyydämme edelleen kaikkia, joilla on tietoja ja jotka eivät ole vielä ilmoittautuneet, ottamaan yhteyttä meihin", hän sanoi. Seuraa BBC East Midlandsia Facebookissa, Twitterissä tai Instagramissa. Lähetä juttuideoita osoitteeseen eastmidsnews@bbc.co.uk.</w:t>
      </w:r>
    </w:p>
    <w:p>
      <w:r>
        <w:rPr>
          <w:b/>
        </w:rPr>
        <w:t xml:space="preserve">Yhteenveto</w:t>
      </w:r>
    </w:p>
    <w:p>
      <w:r>
        <w:t xml:space="preserve">Nottinghamin keskustassa tapahtuneen kuolemaan johtaneen puukotuksen jälkeen pidätetty mies on vapautettu tutkinnan alaisena.</w:t>
      </w:r>
    </w:p>
    <w:p>
      <w:r>
        <w:rPr>
          <w:b/>
          <w:u w:val="single"/>
        </w:rPr>
        <w:t xml:space="preserve">Asiakirjan numero 37265</w:t>
      </w:r>
    </w:p>
    <w:p>
      <w:r>
        <w:t xml:space="preserve">Koulut suljettu, kun puhjennut vesijohto vaikuttaa 1,300 Hamble koteihin</w:t>
      </w:r>
    </w:p>
    <w:p>
      <w:r>
        <w:t xml:space="preserve">Southern Water sanoi, että se työskenteli korjatakseen putken, joka puhkesi Hamblen kylässä varhain aamulla. Hamble School ja Hamble Primary School ovat suljettu, ja Satchell Lanella sijaitseva Hamble Sports Complex on myös suljettu. Vesilaitos sanoi, että kyseessä oli "monimutkainen korjaus", mutta se toivoi saavansa toimitukset takaisin myöhemmin iltapäivällä. Tiedottaja sanoi: "Putki on vaurioitunut huomattavasti, ja vaikka työskentelimme läpi yön, ensimmäinen yrityksemme korjata putki nopeasti ei onnistunut." Hamble Primary Schoolissa, Hamble Lanella, on perustettu pullotetun veden keräyspiste asukkaille. Vesiyhtiö ilmoitti toimittavansa pullotettua vettä myös "haavoittuvassa asemassa oleville asiakkaille" vahinkoalueella.</w:t>
      </w:r>
    </w:p>
    <w:p>
      <w:r>
        <w:rPr>
          <w:b/>
        </w:rPr>
        <w:t xml:space="preserve">Yhteenveto</w:t>
      </w:r>
    </w:p>
    <w:p>
      <w:r>
        <w:t xml:space="preserve">Vesijohdon rikkoutuminen on jättänyt 1300 kotia ilman vettä ja pakottanut sulkemaan kaksi koulua Hampshiressä.</w:t>
      </w:r>
    </w:p>
    <w:p>
      <w:r>
        <w:rPr>
          <w:b/>
          <w:u w:val="single"/>
        </w:rPr>
        <w:t xml:space="preserve">Asiakirjan numero 37266</w:t>
      </w:r>
    </w:p>
    <w:p>
      <w:r>
        <w:t xml:space="preserve">Aberdeenin radalla suistunut tavarajuna yritetään raivata pois tieltä</w:t>
      </w:r>
    </w:p>
    <w:p>
      <w:r>
        <w:t xml:space="preserve">Junaliikenne on keskeytynyt pahoin keskiviikkoiltana sattuneen onnettomuuden jälkeen kaksi mailia Aberdeenin eteläpuolella. Juna oli siirtymässä tavaraliikennereitiltä pääradalle, kun se suistui raiteilta. Network Rail pyysi anteeksi häiriöitä ja sanoi, että nostureiden oli määrä saapua paikalle myöhemmin. Bussit korvaavat junat Stonehavenin ja Aberdeenin välillä, mikä aiheuttaa myöhästymisiä kaikilla vuoroilla. ScotRailin edustaja sanoi: "Aberdeenin ja Stonehavenin välillä tapahtuneen tavarajunan suistumisen vuoksi etelään suuntautuvia vuoroja on pidennetty jopa tunnilla. Pohjoiseen noin 30 minuuttia." Rail Accident Investigation Branchille on ilmoitettu asiasta, ja se tutkii tapausta. Transport Scotlandin tiedottaja sanoi: "Yleisöä kehotetaan tarkistamaan ScotRailin verkkosivuilta viimeisimmät tiedot häiriöistä ennen matkustamista."</w:t>
      </w:r>
    </w:p>
    <w:p>
      <w:r>
        <w:rPr>
          <w:b/>
        </w:rPr>
        <w:t xml:space="preserve">Yhteenveto</w:t>
      </w:r>
    </w:p>
    <w:p>
      <w:r>
        <w:t xml:space="preserve">Skotlannin koillisosassa raiteilta suistuneen tavarajunan raivaamiseen käytetään raskaita nostureita.</w:t>
      </w:r>
    </w:p>
    <w:p>
      <w:r>
        <w:rPr>
          <w:b/>
          <w:u w:val="single"/>
        </w:rPr>
        <w:t xml:space="preserve">Asiakirjan numero 37267</w:t>
      </w:r>
    </w:p>
    <w:p>
      <w:r>
        <w:t xml:space="preserve">Alfred Wainwrightin Lake Districtin luonnos myydään "ennätyshintaan</w:t>
      </w:r>
    </w:p>
    <w:p>
      <w:r>
        <w:t xml:space="preserve">Allekirjoitettu ja kehystetty piirros Striding Edge Helvellynillä - Lake Districtin kolmanneksi korkeimmalla huipulla - meni vasaran alle 1818 Auctioneersin huutokaupassa. Aiempien arvioiden mukaan piirroksen ja kahden muun piirroksen odotettiin tuottavan 400-600 puntaa. Yksinään se myytiin kuitenkin ennätyshintaan, 10 200 puntaan. Kaksi muuta piirrosta Doddick Gillistä, Blencathrasta ja Cul Morista myytiin 740 ja 820 punnalla. "Refresh the soul" Wainwright on kuuluisa kuvallisista vaellusoppaistaan rakastamilleen Lakelandin tuntureille. Bill Nelson, 1818 Auctioneersin myyntipäällikkö, sanoi: "Mielestämme 10 200 puntaa on ennätyshinta Wainwrightin tussipiirroksesta, ja se on varmasti myös meille ennätyshinta", sanoo 1818:n huutokaupan huutokaupanpitäjä. "Wainwright kirjoitti, että vuorenhuiput olivat paikkoja, joissa voi virkistää sielua, löytää uusia näkökulmia ja karkottaa huolet, ja se on erityisen merkityksellistä juuri nyt. "Hänen kuvauksensa Lake Districtin puhutuimmasta harjanteesta, Striding Edgestä, täyttää kaikki nämä kriteerit."</w:t>
      </w:r>
    </w:p>
    <w:p>
      <w:r>
        <w:rPr>
          <w:b/>
        </w:rPr>
        <w:t xml:space="preserve">Yhteenveto</w:t>
      </w:r>
    </w:p>
    <w:p>
      <w:r>
        <w:t xml:space="preserve">Kävelylegenda Alfred Wainrightin luonnos, jonka odotettiin myyvän satoja puntia, on huutokaupattu yli 10 000 punnalla.</w:t>
      </w:r>
    </w:p>
    <w:p>
      <w:r>
        <w:rPr>
          <w:b/>
          <w:u w:val="single"/>
        </w:rPr>
        <w:t xml:space="preserve">Asiakirjan numero 37268</w:t>
      </w:r>
    </w:p>
    <w:p>
      <w:r>
        <w:t xml:space="preserve">Alton Towers Smiler avataan uudelleen sen jälkeen, kun neljä ihmistä oli jäänyt pyörien alle.</w:t>
      </w:r>
    </w:p>
    <w:p>
      <w:r>
        <w:t xml:space="preserve">Alton Towersin Smiler suljettiin lauantaina sen jälkeen, kun ohjauspyörät osuivat ratsastajia kasvoihin ja olkapäähän, kun se nousi rinteeseen. Puiston tiedottaja kertoi, että he ovat työskennelleet suunnittelijoiden kanssa tarkastellakseen ja korvatakseen osia, jotka liittyvät osaan kyydistä. Hän sanoi, että 18 miljoonan punnan arvoinen huvipuisto avattiin turvallisuustarkastusten jälkeen torstaina kello 10.30 GMT. "Toimintatapojemme mukaisesti huvipuisto suljettiin viikonloppuna sattuneen vaaratilanteen jälkeen, ja olemme työskennelleet suunnittelijoiden kanssa tarkastellaksemme ja korvataksemme kaikki huvipuiston tähän osaan liittyvät elementit", hän sanoi. "Olemme edelleen sitoutuneet varmistamaan, että kaikki laitteemme täyttävät korkeimmat standardit kaikilla osa-alueilla, ja olemme pahoillamme kaikista pettymyksistä, joita The Smilerin viimeaikainen poissaolo on aiheuttanut." Toukokuussa avattu kyydissä on 30 metrin pudotus ja 14 silmukkaa. Sen sulkeminen oli seurausta 21. heinäkuuta sattuneesta onnettomuudesta, jolloin 48 ihmistä jouduttiin pelastamaan. Elokuussa se suljettiin jälleen viideksi päiväksi "teknisen ongelman" vuoksi.</w:t>
      </w:r>
    </w:p>
    <w:p>
      <w:r>
        <w:rPr>
          <w:b/>
        </w:rPr>
        <w:t xml:space="preserve">Yhteenveto</w:t>
      </w:r>
    </w:p>
    <w:p>
      <w:r>
        <w:t xml:space="preserve">Vuoristorata on avattu uudelleen viisi päivää sen jälkeen, kun pyörät irtosivat ja törmäsivät neljään ihmiseen etuvaunussa.</w:t>
      </w:r>
    </w:p>
    <w:p>
      <w:r>
        <w:rPr>
          <w:b/>
          <w:u w:val="single"/>
        </w:rPr>
        <w:t xml:space="preserve">Asiakirjan numero 37269</w:t>
      </w:r>
    </w:p>
    <w:p>
      <w:r>
        <w:t xml:space="preserve">Monsters University pysyy Yhdysvaltain lipputulojen kärjessä</w:t>
      </w:r>
    </w:p>
    <w:p>
      <w:r>
        <w:t xml:space="preserve">Foxin Sandra Bullockin ja Melissa McCarthyn tähdittämä toimintakomedia The Heat oli kakkoseksi korkein uusi tulokas, joka tienasi 40 miljoonaa dollaria (26,2 miljoonaa puntaa). Se pudotti Brad Pittin ohjaaman World War Z -elokuvan kolmanneksi 29,1 miljoonan dollarin (19 miljoonan punnan) tuloillaan. Channing Tatumin ja Jamie Foxxin White House Down debytoi sijalla neljä. Buddy cop -toimintatrillerin ensi-ilta tuotti viikonlopun aikana 25,7 miljoonaa dollaria (16,8 miljoonaa puntaa), mikä on vähemmän kuin Sony odotti. Foxin kotimaisen levityksen johtaja Chris Aronson sanoi: "Mielestäni se, että meillä on naispainotteinen elokuva, joka erottuu edukseen jättimäisten telttanäyttelijäelokuvien metsässä, on ilmiömäistä." "Yleisö reagoi todella hyvin. Asetimme tämän elokuvan naisten tapahtumaelokuvaksi, ja saimme toivomamme avauksen tänä viikonloppuna." Rory Bruer, Sonyn maailmanlaajuisen levityksen johtaja, sanoi: "Viikonlopusta tuli hyvin kilpailtu. "Olimme toivoneet, että White House Down pärjäisi paremmin, jo pelkästään siitä näkökulmasta, että rakastamme tätä elokuvaa, mutta olen hyvin toiveikas, että heinäkuun 4. päivän juhlapäivän lähestyessä se on täydellinen elokuva yleisölle, ja se todella lisää meille." Teräsmies-elokuva Man of Steel oli sijalla viisi 20,8 miljoonan dollarin (13,6 miljoonan punnan) tuloillaan.</w:t>
      </w:r>
    </w:p>
    <w:p>
      <w:r>
        <w:rPr>
          <w:b/>
        </w:rPr>
        <w:t xml:space="preserve">Yhteenveto</w:t>
      </w:r>
    </w:p>
    <w:p>
      <w:r>
        <w:t xml:space="preserve">Disney-Pixarin esikoiselokuva Monsters University on toista viikkoa peräkkäin Pohjois-Amerikan lipputulotilastojen kärjessä 46,1 miljoonalla dollarilla (30,2 miljoonalla punnalla).</w:t>
      </w:r>
    </w:p>
    <w:p>
      <w:r>
        <w:rPr>
          <w:b/>
          <w:u w:val="single"/>
        </w:rPr>
        <w:t xml:space="preserve">Asiakirjan numero 37270</w:t>
      </w:r>
    </w:p>
    <w:p>
      <w:r>
        <w:t xml:space="preserve">Kellyanne Conway: Ivanka Trumpin ylennyksen johdosta vaaditaan eettistä tutkimusta</w:t>
      </w:r>
    </w:p>
    <w:p>
      <w:r>
        <w:t xml:space="preserve">Hallituksen eettisen toimiston (OGE) mielestä Conwayn oli syytä uskoa rikkoneen eettisiä sääntöjä viisi päivää sen jälkeen, kun hän oli kehottanut ihmisiä ostamaan presidentin tyttären sarjan Fox Newsissa. Hänen kommenttinsa herättivät valituksia sekä demokraateilta että republikaaneilta. OGE, joka on riippumaton elin, on nyt tukenut niitä. Tiistaina päivätyssä kirjeessä se neuvoo Valkoista taloa tutkimaan Conwayn tapauksen ja mahdollisesti määräämään hänelle kurinpitoseuraamuksia. Se lisää painetta Donald Trumpin hallintoon viikolla, jolloin kansallisen turvallisuuden neuvonantaja Michael Flynn joutui eroamaan yhteyksiensä vuoksi Venäjän suurlähettilääseen. Valkoinen talo on toistaiseksi seisonut Conwayn takana, joka kehotti ihmisiä "ostamaan" sen jälkeen, kun Nordstrom luopui Ivankan vaatemallistosta myynnin puutteeseen vedoten. Lehdistösihteeri Sean Spicer sanoi, että häntä oli "neuvoteltu" tapauksen jälkeen, mutta OGE:n kirjeessä sanottiin, ettei se ollut saanut ilmoitusta Conwayta koskevista "kurinpito- tai muista korjaavista toimenpiteistä". "On vahva syy uskoa, että Conway on rikkonut käytännesääntöjä ja että kurinpitotoimet ovat perusteltuja", kirjeessä todetaan. Eettisten sääntöjen mukaan virkamiehet eivät saa käyttää asemaansa henkilökohtaiseen hyötyyn. Kirjeessä sanotaan, ettei ole epäilystäkään siitä, etteikö hän esiintynyt televisiossa virallisessa ominaisuudessaan, sillä hän istui Valkoisen talon sinetin edessä ja Amerikan lipun vieressä. Kirjeessä suositellaan, että tutkimus ja mahdolliset kurinpitotoimet toteutetaan 28. helmikuuta mennessä.</w:t>
      </w:r>
    </w:p>
    <w:p>
      <w:r>
        <w:rPr>
          <w:b/>
        </w:rPr>
        <w:t xml:space="preserve">Yhteenveto</w:t>
      </w:r>
    </w:p>
    <w:p>
      <w:r>
        <w:t xml:space="preserve">Valkoisen talon vanhempi neuvonantaja Kellyanne Conway pitäisi tutkia, koska hän on mainostanut Ivanka Trumpin tuotteita, sanoo hallituksen eettinen neuvoa-antava elin.</w:t>
      </w:r>
    </w:p>
    <w:p>
      <w:r>
        <w:rPr>
          <w:b/>
          <w:u w:val="single"/>
        </w:rPr>
        <w:t xml:space="preserve">Asiakirjan numero 37271</w:t>
      </w:r>
    </w:p>
    <w:p>
      <w:r>
        <w:t xml:space="preserve">Auto törmää Worcesterin kotiin perheen katsoessa televisiota</w:t>
      </w:r>
    </w:p>
    <w:p>
      <w:r>
        <w:t xml:space="preserve">Robert Beattie, hänen vaimonsa Mel ja 15-vuotias tytär Tash istuivat olohuoneessa, kun auto törmäsi taloon. Nainen ja tyttö toipuvat sairaalassa perjantaisen onnettomuuden jälkeen. 26-vuotias Worcesterista kotoisin oleva mies on pidätetty epäiltynä vakavan vamman aiheuttamisesta vaarallisella ajotavalla, ja hänet on vapautettu tutkinnan ajaksi. Beattie sanoi, että oli suoranainen ihme, että hän ja hänen perheensä olivat yhä elossa. "Sain vaimoni ulos keittiöön niin hyvin kuin pystyin, hän oli hyvin hämmentynyt ja sekaisin", hän sanoi. "Sitten minun oli palattava ulos, aukon läpi, pelastaakseni tyttäreni auton toiselta puolelta, joka oli jälleen järkyttynyt ja hämmentynyt, ja kannoin hänet takaisin keittiöön." Hän kertoi, että hän oli hyvin järkyttynyt ja hämmentynyt. Aiheeseen liittyvät Internet-linkit West Midlands Ambulance Service (Länsi-Midlandsin ambulanssipalvelu)</w:t>
      </w:r>
    </w:p>
    <w:p>
      <w:r>
        <w:rPr>
          <w:b/>
        </w:rPr>
        <w:t xml:space="preserve">Yhteenveto</w:t>
      </w:r>
    </w:p>
    <w:p>
      <w:r>
        <w:t xml:space="preserve">Kaksi perheenjäsentä sai luunmurtumia, kun auto syöksyi heidän kotiinsa, kun he istuivat katsomassa televisiota.</w:t>
      </w:r>
    </w:p>
    <w:p>
      <w:r>
        <w:rPr>
          <w:b/>
          <w:u w:val="single"/>
        </w:rPr>
        <w:t xml:space="preserve">Asiakirjan numero 37272</w:t>
      </w:r>
    </w:p>
    <w:p>
      <w:r>
        <w:t xml:space="preserve">Ledburyn opettaja-avustajaa syytetään seksuaalirikoksista</w:t>
      </w:r>
    </w:p>
    <w:p>
      <w:r>
        <w:t xml:space="preserve">Richard Perrin, 49, kotoisin Canon Fromesta, Ledburysta Herefordshiren osavaltiossa, on myös syytteessä luottamusaseman väärinkäytöstä. Perriniä vastaan nostettiin syyte torstaina, ja hän on saapunut Kidderminsterin tuomaristuomioistuimeen. Hänet vangittiin, ja hänen on määrä saapua Worcester Crown Courtiin seuraavan kerran maanantaina 20. heinäkuuta. Seuraa BBC West Midlandsia Facebookissa, Twitterissä ja Instagramissa. Lähetä juttuideasi osoitteeseen: newsonline.westmidlands@bbc.co.uk</w:t>
      </w:r>
    </w:p>
    <w:p>
      <w:r>
        <w:rPr>
          <w:b/>
        </w:rPr>
        <w:t xml:space="preserve">Yhteenveto</w:t>
      </w:r>
    </w:p>
    <w:p>
      <w:r>
        <w:t xml:space="preserve">Opetusavustajaa on syytetty seksuaalisesta kanssakäymisestä lapsen kanssa.</w:t>
      </w:r>
    </w:p>
    <w:p>
      <w:r>
        <w:rPr>
          <w:b/>
          <w:u w:val="single"/>
        </w:rPr>
        <w:t xml:space="preserve">Asiakirjan numero 37273</w:t>
      </w:r>
    </w:p>
    <w:p>
      <w:r>
        <w:t xml:space="preserve">Belfast: Kaavoittajat antavat vihreää valoa opiskelija-asuntokohteille</w:t>
      </w:r>
    </w:p>
    <w:p>
      <w:r>
        <w:t xml:space="preserve">Kyseessä ovat 317 asunnon rakennus Athletic Stores -rakennuksessa Queen Streetillä ja 11-kerroksinen, 380 asunnon rakennus Little Patrick Streetillä. Athletic Stores -hankkeessa rakennuksen julkisivu säilytetään ja sen takana oleva rakennus puretaan ja rakennetaan uudelleen. Ulsterin arkkitehtuuri- ja kulttuuriperintöyhdistys (Ulster Architectural and Heritage Society) oli vastustanut suunnitelmaa. Se sanoi, että julkisivun säilyttämistä pitäisi käyttää vain "viimeisenä keinona". Suunnittelijat kuitenkin totesivat, että "kaiken kaikkiaan" lähestymistapa oli asianmukainen eikä se aiheuttaisi haittaa alueen yleisluonteelle tai ulkoasulle. Belfastin kaupunginvaltuuston suunnittelukomitean on määrä tehdä päätös hakemuksista tiistaina pidettävässä kokouksessa. Viime kuukausina on myönnetty suunnittelulupa useille suurille opiskelija-asuntoalueille, jotka sijaitsevat pääasiassa Ulsterin yliopiston Belfastin kampuksen läheisyydessä.</w:t>
      </w:r>
    </w:p>
    <w:p>
      <w:r>
        <w:rPr>
          <w:b/>
        </w:rPr>
        <w:t xml:space="preserve">Yhteenveto</w:t>
      </w:r>
    </w:p>
    <w:p>
      <w:r>
        <w:t xml:space="preserve">Kaavoittajat ovat suositelleet, että kahdelle muulle opiskelija-asuntokohteelle Belfastissa annettaisiin vihreää valoa.</w:t>
      </w:r>
    </w:p>
    <w:p>
      <w:r>
        <w:rPr>
          <w:b/>
          <w:u w:val="single"/>
        </w:rPr>
        <w:t xml:space="preserve">Asiakirjan numero 37274</w:t>
      </w:r>
    </w:p>
    <w:p>
      <w:r>
        <w:t xml:space="preserve">Keskimääräinen TT-fani käyttää noin 700 puntaa, kertoo uusi raportti.</w:t>
      </w:r>
    </w:p>
    <w:p>
      <w:r>
        <w:t xml:space="preserve">Valtiovarainministeriön tutkimuksen mukaan lähes 40 000 kävijää teki matkan tänä vuonna, mikä on 27 prosenttia enemmän kuin vuonna 2010. Tiedottajan mukaan vuoden 2013 tapahtuma toi saaren talouteen 19 miljoonaa puntaa tuloja ja 3,5 miljoonaa puntaa valtionkassaan. Festivaalin vilkkain päivä oli hullu sunnuntai (2. kesäkuuta), jolloin saarella oli yli 25 000 turistia. Valtiovarainministeriön raportti perustui yli 6000 haastatteluun, jotka tehtiin Mansaarelta laivalla ja lentokoneella festivaalin aikana lähteneiden matkustajien kanssa. Tiedottajan mukaan edellisen kerran luvut kirjattiin tutkimukseen vuonna 2010. Hallituksen mukaan TT-kilpailujen järjestämisen kokonaiskustannukset eivät ole tiedossa, mutta talouskehitysministeriön mukaan "TT-kilpailujen nettokustannukset ministeriölle ovat 2,6 miljoonaa puntaa sen jälkeen, kun kaupalliset tulot ja tulot on vähennetty kustannuksista".</w:t>
      </w:r>
    </w:p>
    <w:p>
      <w:r>
        <w:rPr>
          <w:b/>
        </w:rPr>
        <w:t xml:space="preserve">Yhteenveto</w:t>
      </w:r>
    </w:p>
    <w:p>
      <w:r>
        <w:t xml:space="preserve">Uuden raportin mukaan Mansaarelle vuoden 2013 TT-festivaalien aikana tehty matka maksoi keskimäärin noin 700 puntaa kuuden päivän oleskelusta.</w:t>
      </w:r>
    </w:p>
    <w:p>
      <w:r>
        <w:rPr>
          <w:b/>
          <w:u w:val="single"/>
        </w:rPr>
        <w:t xml:space="preserve">Asiakirjan numero 37275</w:t>
      </w:r>
    </w:p>
    <w:p>
      <w:r>
        <w:t xml:space="preserve">Alan Whickerin hautajaiset pidettiin Jerseyssä</w:t>
      </w:r>
    </w:p>
    <w:p>
      <w:r>
        <w:t xml:space="preserve">Noin 150 ihmistä oli saapunut kunnioittamaan 87-vuotiasta, joka kuoli kotonaan saarella perjantaina. Lähes kuusi vuosikymmentä kestäneellä tv-urallaan Whicker tunnettiin parhaiten pitkäaikaisesta dokumenttisarjasta Whicker's World. Hän muutti Jerseylle vuonna 1969 ja asui Trinityn seurakunnassa kumppaninsa Valerie Kleemanin kanssa. Kirkon kirkkoherra Geoff Houghton johti seremonian ennen Whickerin haudan lepoon laskemista. Aiheeseen liittyvät Internet-linkit Holy Trinity Church Jersey</w:t>
      </w:r>
    </w:p>
    <w:p>
      <w:r>
        <w:rPr>
          <w:b/>
        </w:rPr>
        <w:t xml:space="preserve">Yhteenveto</w:t>
      </w:r>
    </w:p>
    <w:p>
      <w:r>
        <w:t xml:space="preserve">Toimittaja ja lähetystoimittaja Alan Whickerin hautajaiset on pidetty Jerseyn Holy Trinity Churchissa.</w:t>
      </w:r>
    </w:p>
    <w:p>
      <w:r>
        <w:rPr>
          <w:b/>
          <w:u w:val="single"/>
        </w:rPr>
        <w:t xml:space="preserve">Asiakirjan numero 37276</w:t>
      </w:r>
    </w:p>
    <w:p>
      <w:r>
        <w:t xml:space="preserve">Lontoon näyttelyssä muistetaan 70 vuotta salamaniskusta</w:t>
      </w:r>
    </w:p>
    <w:p>
      <w:r>
        <w:t xml:space="preserve">Näyttely nimeltä Hyökkäyksen alla - Lontoo, Coventry ja Dresden tarkastelee näiden kolmen kaupungin julkista liikennettä toisen maailmansodan aikana. Lontoon pormestari Boris Johnson avaa näyttelyn maanantai-iltana. Se on avoinna 7. syyskuuta alkaen. Näyttelyssä on esillä sota-ajan bussi, London Transportin ilmasuoja ja 20 sota-ajan liikennejulistetta. Esillä on tunnettujen taiteilijoiden teoksia tuolta ajalta, muun muassa Tom Eckersleyn, Fougassen ja Eric Kenningtonin julisteita. Lontoon liikennemuseon tiedottaja sanoi: "Näyttelyssä tutkitaan julkisen liikenteen roolia identiteetin ja normaaliuden luomisessa kolmeen kaupunkiin toisen maailmansodan aikana. "Näyttelyssä pohditaan liikenneorganisaatioiden ja -työntekijöiden osuutta kaupunkien liikkeessä pitämisessä ja kansalaisten moraalin kohentamisessa." Näyttely on kehitetty yhdessä Coventry Transport Museumin ja Verkehrsmuseum Dresdenin kanssa.</w:t>
      </w:r>
    </w:p>
    <w:p>
      <w:r>
        <w:rPr>
          <w:b/>
        </w:rPr>
        <w:t xml:space="preserve">Yhteenveto</w:t>
      </w:r>
    </w:p>
    <w:p>
      <w:r>
        <w:t xml:space="preserve">Lontoon liikennemuseossa avataan näyttely Blitzin 70-vuotispäivän kunniaksi.</w:t>
      </w:r>
    </w:p>
    <w:p>
      <w:r>
        <w:rPr>
          <w:b/>
          <w:u w:val="single"/>
        </w:rPr>
        <w:t xml:space="preserve">Asiakirjan numero 37277</w:t>
      </w:r>
    </w:p>
    <w:p>
      <w:r>
        <w:t xml:space="preserve">Hylkeiden teurastus "ei paras ratkaisu" kalakantojen lisäämiseksi</w:t>
      </w:r>
    </w:p>
    <w:p>
      <w:r>
        <w:t xml:space="preserve">Hyväntekeväisyysjärjestön mukaan liikakalastuksen lopettaminen ja paremmat merensuojelutoimenpiteet olisivat parempi lähestymistapa. Irlannin hallitus harkitsee hylkeiden ampumista koskevaa pilottihanketta Corkin ja Kerryn kreivikunnissa. Hyväntekeväisyysjärjestön mukaan on hyvä uutinen, että hylkeiden määrä on kasvanut. Pádraig Fogarty Irish Wildlife Trust -järjestöstä kertoi Irlannin yleisradioyhtiö RTÉ:lle, että hylkeet olivat yksi Irlannin ensimmäisistä suojelluista lajeista. Hän sanoi, että kalakantojen väheneminen oli seurausta "meren ekosysteemin ekologisesta romahduksesta". RTÉ kertoi, että on spekuloitu, että asunto-, paikallishallinto- ja kulttuuriperintöministeriö oli saanut viisi lupahakemusta hylkeiden teurastamiseksi, joista kolmessa mainittiin suuritehoisten kiväärien käyttö. Fogarty sanoi, että Irlannin rannikon ympärille on perustettava suojeltuja merialueita, ja kehotti lopettamaan pohjatroolarien ja supertroolareiden käytön.</w:t>
      </w:r>
    </w:p>
    <w:p>
      <w:r>
        <w:rPr>
          <w:b/>
        </w:rPr>
        <w:t xml:space="preserve">Yhteenveto</w:t>
      </w:r>
    </w:p>
    <w:p>
      <w:r>
        <w:t xml:space="preserve">Irish Wildlife Trust on arvostellut suunnitelmaa hylkeiden vähentämisestä Irlannin vesillä kalakantojen parantamiseksi.</w:t>
      </w:r>
    </w:p>
    <w:p>
      <w:r>
        <w:rPr>
          <w:b/>
          <w:u w:val="single"/>
        </w:rPr>
        <w:t xml:space="preserve">Asiakirjan numero 37278</w:t>
      </w:r>
    </w:p>
    <w:p>
      <w:r>
        <w:t xml:space="preserve">Cadbury kasvattaa yhdysvaltalaisen elintarvikekonserni Kraftin voittoja</w:t>
      </w:r>
    </w:p>
    <w:p>
      <w:r>
        <w:t xml:space="preserve">Kraftin mukaan nettotulos oli 937 miljoonaa dollaria (590 miljoonaa puntaa), kun se vuotta aiemmin oli 827 miljoonaa dollaria. Nettotulot kasvoivat 25,3 prosenttia 12,3 miljardiin dollariin, mitä lisäsi Cadbury, jonka Kraft osti kiistanalaisessa yrityskaupassa vuoden alussa. Kraftia arvosteltiin Cadburyn tehtaiden sulkemista koskevien lupausten rikkomisesta. "Edistymme hyvin" "Ensimmäisen vuosineljänneksen tuloksemme ovat varhainen osoitus tulevaisuuden mahdollisuuksistamme yhdessä Cadburyn kanssa", sanoi Irene Rosenfeld, Kraftin hallituksen puheenjohtaja ja toimitusjohtaja. "Kraft Foodsin perusliiketoiminta on kehittynyt vahvasti, mukaan lukien korkealaatuinen liikevaihdon kasvu ja vahva liikevoitto. Lisäksi Cadbury-liiketoimintamme teki vankan taloudellisen tuloksen." Hän sanoi myös, että integraatio "etenee erittäin hyvin" ja että noin kolmannes Kraftin 50:stä parhaasta johtajasta tulee Cadburysta. Raportin jälkeen Kraftin osakkeet nousivat 3,5 % New Yorkin pörssin jälkikaupankäynnissä.</w:t>
      </w:r>
    </w:p>
    <w:p>
      <w:r>
        <w:rPr>
          <w:b/>
        </w:rPr>
        <w:t xml:space="preserve">Yhteenveto</w:t>
      </w:r>
    </w:p>
    <w:p>
      <w:r>
        <w:t xml:space="preserve">Yhdysvaltalainen elintarvikejätti Kraft on raportoinut odotettua suuremmasta ensimmäisen neljänneksen tuloksesta, jota on osittain auttanut sen ostama brittiläinen makeisvalmistaja Cadbury.</w:t>
      </w:r>
    </w:p>
    <w:p>
      <w:r>
        <w:rPr>
          <w:b/>
          <w:u w:val="single"/>
        </w:rPr>
        <w:t xml:space="preserve">Asiakirjan numero 37279</w:t>
      </w:r>
    </w:p>
    <w:p>
      <w:r>
        <w:t xml:space="preserve">Greater Anglian junahäiriöt: Network Rail harkitsee uudelleen teknisiä töitä</w:t>
      </w:r>
    </w:p>
    <w:p>
      <w:r>
        <w:t xml:space="preserve">Ipswichin kansanedustaja Ben Gummer vaati irtisanoutumista sen jälkeen, kun pääradan junia oli peruttu koko maanantaiaamun ajan. Ipswichin kautta kulkevat radat oli määrä sulkea jälleen kahden seuraavan sunnuntain ajan. Network Railin mukaan päätös siitä, tehdäänkö töitä edelleen, tehdään tällä viikolla. Rautatieinfrastruktuuriyhtiö on vaihtanut 40 vuotta vanhoja raiteita, joita käyttää junayhtiö Abellio Greater Anglia. Network Railin mukaan Norwichista Lontooseen kulkevat junat ovat kulkeneet normaalisti maanantaiaamun lopusta lähtien, mutta tiistaina Ipswichin ja Felixstowen, Ipswichin ja Lowestoftin sekä Sudburyn ja Marks Teyn välillä oli vielä vaikutuksia. Teknisten töiden aiheuttamat häiriöt Ipswichin kautta kulkevat rautatielinjat oli määrä sulkea jälleen sunnuntaina 31. elokuuta ja 7. syyskuuta, jolloin junat korvattiin linja-autoilla Manningtreen ja Stowmarketin välillä sekä Ipswichin ja Felixstowen välillä ja Ipswichin ja Woodbridgen välillä East Suffolkin linjalla. Network Railin aluejohtaja Steven Cassidy sanoi: "Tarkastelemme edelleen [viime] viikonloppua ja muita Ipswichissä tehtäviä töitä sekä varajärjestelyjä, jos ne eivät suju suunnitelmien mukaan. "Se ei ole vieläkään hyväksyttävää, ja kyseessä on 30-40 vuotta vanha laitteisto, ja valitettavasti havaitsimme odottamattomia ongelmia. "Olemme tehneet suuren osan tunkeilevista töistä, joten riskialttiita töitä on nyt vähemmän."</w:t>
      </w:r>
    </w:p>
    <w:p>
      <w:r>
        <w:rPr>
          <w:b/>
        </w:rPr>
        <w:t xml:space="preserve">Yhteenveto</w:t>
      </w:r>
    </w:p>
    <w:p>
      <w:r>
        <w:t xml:space="preserve">Network Rail on ilmoittanut harkitsevansa uudelleen Suffolkiin suunniteltuja teknisiä töitä sen jälkeen, kun viime viikonlopun työt ylitettiin, mikä aiheutti häiriöitä Lontoon ja Norwichin välisessä liikenteessä.</w:t>
      </w:r>
    </w:p>
    <w:p>
      <w:r>
        <w:rPr>
          <w:b/>
          <w:u w:val="single"/>
        </w:rPr>
        <w:t xml:space="preserve">Asiakirjan numero 37280</w:t>
      </w:r>
    </w:p>
    <w:p>
      <w:r>
        <w:t xml:space="preserve">Tower Hamletsissa vaalien laskenta keskeytetään jälleen</w:t>
      </w:r>
    </w:p>
    <w:p>
      <w:r>
        <w:t xml:space="preserve">Ääntenlaskenta keskeytettiin lauantaiaamuna sen jälkeen, kun kaupungin pormestariäänestyksen äänestyslippujen käsittely loppui kesken. Lontoo oli myös yksi viimeisistä alueista, joka palautti Euroopan parlamentin tulokset Tower Hamletsissa tapahtuneiden viivästysten vuoksi. Neuvosto keskeytti toimintansa kello 03.00 BST, ja valtuustovaalien laskenta jatkuu nyt tiistaina. Tower Hamlets First -puolueen Lutfur Rahman valittiin pormestariksi torstain vaalien jälkeen. Alustavan neuvoston kokoonpanon mukaan Tower Hamlets First -ryhmällä ja työväenpuolueella on kummallakin 18 paikkaa ja konservatiiveilla neljä, mutta mikään puolue ei ole kokonaishallinnossa. Uudelleenlaskentoja on tehty Bromley Southin vaalipiirissä, mutta sen jälkeenkin Blackwallissa ja Cubitt Townissa on vielä kolme avointa paikkaa, sillä vaaleja lykättiin ehdokkaan kuoleman jälkeen.</w:t>
      </w:r>
    </w:p>
    <w:p>
      <w:r>
        <w:rPr>
          <w:b/>
        </w:rPr>
        <w:t xml:space="preserve">Yhteenveto</w:t>
      </w:r>
    </w:p>
    <w:p>
      <w:r>
        <w:t xml:space="preserve">Tower Hamletsissa järjestettävien valtuustovaalien ääntenlaskenta on jälleen keskeytetty.</w:t>
      </w:r>
    </w:p>
    <w:p>
      <w:r>
        <w:rPr>
          <w:b/>
          <w:u w:val="single"/>
        </w:rPr>
        <w:t xml:space="preserve">Asiakirjan numero 37281</w:t>
      </w:r>
    </w:p>
    <w:p>
      <w:r>
        <w:t xml:space="preserve">Kiinaa syytetään hyökkäyksestä Intian Arunachal Pradeshiin</w:t>
      </w:r>
    </w:p>
    <w:p>
      <w:r>
        <w:t xml:space="preserve">Kansan vapautusarmeijan sotilaat saapuivat Intiaan 11. elokuuta ja poistuivat sieltä 15. elokuuta, Press Trust of India -lehti siteerasi puolustuslähteitä. Intian ulkoministeriö vähätteli raporttia. Peking ei ole vielä kommentoinut asiaa. Naapurit, jotka kävivät lyhyen sodan vuonna 1962, kiistelevät useista Himalajan raja-alueista. Aiemmin huhtikuussa Intia pyysi Kiinaa vetämään pois joukkojaan, joiden se sanoi siirtyneen kiistellyille alueille lähellä maiden tosiasiallista rajaa Ladakhin alueella. Sekä Intia että Kiina pitävät Arunachal Pradeshia ja Ladakhissa sijaitsevaa Aksai Chinin aluetta kokonaisuutena. Ne ovat käyneet lukuisia rajakeskustelukierroksia, mutta kaikki ovat toistaiseksi olleet tuloksettomia, ja jännitteet leimahtavat aika ajoin. Viimeisin välikohtaus tapahtui Chaglagamin alueella. Raporttien mukaan kiinalaiset joukot poistuivat tapaamisen jälkeen Intian rajahenkilöstön kanssa. Intian viranomaiset kuvailivat raportteja tunkeutumisesta "ei-tapahtumiksi". "Emme ota diplomaattisessa käytännössä esille ei-tapahtumia. Se, mitä on tapahtunut tai ei ole tapahtunut, on rajojemme vartijoiden tehtävä vastata. He tietävät tosiasiallisen kannan tähän asiaan, ja uskon, että he ovat vastanneet siihen", ulkoministeriön tiedottaja Syed Akbaruddin sanoi toimittajille Delhissä. "Armeija on vastannut tähän, emmekä halua mennä sen pidemmälle", hän lisäsi.</w:t>
      </w:r>
    </w:p>
    <w:p>
      <w:r>
        <w:rPr>
          <w:b/>
        </w:rPr>
        <w:t xml:space="preserve">Yhteenveto</w:t>
      </w:r>
    </w:p>
    <w:p>
      <w:r>
        <w:t xml:space="preserve">Kiinalaisten joukkojen joukko-osasto tunkeutui viime viikolla Koillis-Intian Arunachal Pradeshin osavaltioon ja leiriytyi sinne neljäksi päiväksi, kertovat tiedotusvälineet.</w:t>
      </w:r>
    </w:p>
    <w:p>
      <w:r>
        <w:rPr>
          <w:b/>
          <w:u w:val="single"/>
        </w:rPr>
        <w:t xml:space="preserve">Asiakirjan numero 37282</w:t>
      </w:r>
    </w:p>
    <w:p>
      <w:r>
        <w:t xml:space="preserve">Loyalistien lippumielenosoittajat Sinn Feinin uudessa toimistossa</w:t>
      </w:r>
    </w:p>
    <w:p>
      <w:r>
        <w:t xml:space="preserve">Jopa 50 mielenosoittajaa tukki Spencer Roadin Andersonin Euroopan vaalipiirin toimiston edustalla vain tunteja sen jälkeen, kun se oli virallisesti avattu. Joillakin oli ammattiliittojen lippuja ja banderolleja, joissa luki "pysäyttäkää brittiläisen identiteettimme etninen puhdistus". Anderson sanoi tukevansa heidän oikeuttaan olla paikalla. "Ihmisillä on oikeus järjestää rauhanomaisia ja laillisia mielenosoituksia, enkä aio lietsoa tilannetta. "Siellä oli pieni ryhmä mielenosoittajia, jotka olivat siellä alle tunnin." Hän sanoi: "Se oli pieni ryhmä mielenosoittajia, jotka olivat siellä alle tunnin." Kulttuuri Yksi mielenosoittaja sanoi, että mielenosoitus järjestettiin siellä sen vuoksi, mitä toimisto symboloi. "Se edistää Sinn Feinin jalansijaa Watersidessa. "Citysidessa on ollut yli 40 vuotta etnistä puhdistusta, ja tämä on vain jatkoa sille. "Mielenosoituksissamme on kyse muustakin kuin unionilipusta. "Kulttuurimme on rapautumassa pois." Mielenosoittaja sanoi, että unionistien poliittiset johtajat, jotka vaativat mielenosoitusten poistamista kadulta, eivät kuuntele edustamiaan ihmisiä. "Poliittinen foorumi on pettänyt meidät ja poliittiset johtajat ovat pettäneet meidät. "Olemme nähneet identiteettimme ja kulttuurimme riistetyn meiltä häikäilemättömästi kerta toisensa jälkeen. "Emme aio yrittää aiheuttaa hajaannusta, koska haluamme unionistien yhtenäisyyttä, mutta haluamme johtajat, jotka johtavat meitä oikein ja puolustavat meitä poliittisella foorumilla". "Me protestoimme, kunnes saamme sen."</w:t>
      </w:r>
    </w:p>
    <w:p>
      <w:r>
        <w:rPr>
          <w:b/>
        </w:rPr>
        <w:t xml:space="preserve">Yhteenveto</w:t>
      </w:r>
    </w:p>
    <w:p>
      <w:r>
        <w:t xml:space="preserve">Sinn Feinin europarlamentaarikko Martina Anderson on sanonut olevansa "rauhallinen" lojalistien mielenosoituksesta, joka järjestettiin hänen vastikään avattujen toimistojensa ulkopuolella Londonderryssä keskiviikkona.</w:t>
      </w:r>
    </w:p>
    <w:p>
      <w:r>
        <w:rPr>
          <w:b/>
          <w:u w:val="single"/>
        </w:rPr>
        <w:t xml:space="preserve">Asiakirjan numero 37283</w:t>
      </w:r>
    </w:p>
    <w:p>
      <w:r>
        <w:t xml:space="preserve">Julian Assange pyytää brittiläistä tuomioistuinta luopumaan pidätysmääräyksestä</w:t>
      </w:r>
    </w:p>
    <w:p>
      <w:r>
        <w:t xml:space="preserve">Pidätysmääräys annettiin vuonna 2012 sen jälkeen, kun hänen väitettiin rikkoneen takuuehtoja hakemalla turvapaikkaa Ecuadorin Lontoon suurlähetystöstä. Hänet oli tarkoitus luovuttaa Ruotsiin vastaamaan syytöksiin seksuaalirikoksista, mutta niistä on sittemmin luovuttu. Kruunun syyttäjälaitoksen mukaan Assange voisi päästä vapaaksi, jos hän onnistuu. Ennen oikeuskäsittelyn alkua Assangen asianajaja Gareth Pierce sanoi toimittajille, että pidätysmääräyksellä ei pitäisi olla "mitään merkitystä", koska menettely Ruotsissa on päättynyt. Aiemmin tässä kuussa Yhdistyneen kuningaskunnan hallitus kieltäytyi myöntämästä WikiLeaksin perustajalle diplomaattista asemaa ja kehotti häntä poistumaan suurlähetystöstä "kohtaamaan oikeuden". Rikoksesta, joka liittyy takuita vastaan tapahtuvan antautumisen laiminlyöntiin, voi saada enintään vuoden vankeusrangaistuksen. Yhdistynyt kuningaskunta on kieltäytynyt takaamasta, että Assangea ei luovuteta Yhdysvaltoihin, jos hän lähtee suurlähetystöstä. Huhtikuussa 2017 Yhdysvaltain oikeusministeri Jeff Sessions sanoi, että Julian Assangen pidättäminen Yhdysvaltojen turvaluokiteltujen tietojen luovuttamisesta on "ensisijainen tavoite". Päätöstä valituksesta odotetaan 6. helmikuuta.</w:t>
      </w:r>
    </w:p>
    <w:p>
      <w:r>
        <w:rPr>
          <w:b/>
        </w:rPr>
        <w:t xml:space="preserve">Yhteenveto</w:t>
      </w:r>
    </w:p>
    <w:p>
      <w:r>
        <w:t xml:space="preserve">Julian Assangen asianajajat pyytävät lontoolaista tuomioistuinta peruuttamaan hänen pidätysmääräyksensä, koska se on "menettänyt tarkoituksensa".</w:t>
      </w:r>
    </w:p>
    <w:p>
      <w:r>
        <w:rPr>
          <w:b/>
          <w:u w:val="single"/>
        </w:rPr>
        <w:t xml:space="preserve">Asiakirjan numero 37284</w:t>
      </w:r>
    </w:p>
    <w:p>
      <w:r>
        <w:t xml:space="preserve">Pelikonsoli auttaa Frimley Parkin aivohalvauspotilaita</w:t>
      </w:r>
    </w:p>
    <w:p>
      <w:r>
        <w:t xml:space="preserve">Frimley Parkin sairaalan aivohalvauksen kuntoutusyksikön henkilökunta kertoi, että 10-pin keilailu ja golf ovat kaksi peliä, jotka ovat auttaneet ihmisiä toipumisessa. Jenny Hughes sanoi, että ihmiset olivat niin uppoutuneita pelikonsolin käyttöön, että he unohtivat olevansa kuntoutuksessa. Fysioterapiaryhmän johtaja sanoi, että potilaista tuli jopa varsin kilpailuhenkisiä. "Aivohalvauksesta kärsiville oikea-aikainen ja tehokas kuntoutus on elintärkeää", hän lisäsi. "Aivohalvauksen jälkeen potilaiden on usein opittava uudelleen, miten kehon eri alueita liikutetaan." Hughes sanoi, että Wii oli ensimmäinen pelikonsoli, joka sisälsi langattoman ohjaimen, joka jäljitteli pelaajien liikkeitä. Keilailun kaltaisissa peleissä pelaajien on tasapainotettava itsensä, ennen kuin he voivat heilauttaa toisen kätensä taaksepäin ja keilata palloa kohti keiloja.</w:t>
      </w:r>
    </w:p>
    <w:p>
      <w:r>
        <w:rPr>
          <w:b/>
        </w:rPr>
        <w:t xml:space="preserve">Yhteenveto</w:t>
      </w:r>
    </w:p>
    <w:p>
      <w:r>
        <w:t xml:space="preserve">Surreyn sairaalassa aivohalvauksesta toipuvat potilaat pelaavat Nintendo Wii -pelillä parantaakseen tasapainoaan ja koordinaatiokykyään.</w:t>
      </w:r>
    </w:p>
    <w:p>
      <w:r>
        <w:rPr>
          <w:b/>
          <w:u w:val="single"/>
        </w:rPr>
        <w:t xml:space="preserve">Asiakirjan numero 37285</w:t>
      </w:r>
    </w:p>
    <w:p>
      <w:r>
        <w:t xml:space="preserve">Guernseyn poliitikko pitää sähkön hinnannousua "oikeutettuna".</w:t>
      </w:r>
    </w:p>
    <w:p>
      <w:r>
        <w:t xml:space="preserve">Lokakuun 1. päivänä voimaan tullut 9 prosentin korotus maksaa asiakkaille 3-10 puntaa lisää kuukaudessa. Tony Spruce sanoi, että korotus oli perusteltu, koska Guernsey Electricitylle aiheutui kustannuksia sähkön tuottamisesta saarella Ranskaan johtavan kaapeliyhteyden vikaannuttua. Hän lisäsi kuitenkin, että jos sähkölaitos onnistuu hakemaan vakuutusta, asiakkaille olisi tarjottava hyvitystä. Sähkön hinta voi laskea vasta vuosien kuluttua, kun uusi merenalainen kaapeliyhteys Jerseylle voidaan rakentaa, jolloin sähköä voidaan tuoda Ranskasta.</w:t>
      </w:r>
    </w:p>
    <w:p>
      <w:r>
        <w:rPr>
          <w:b/>
        </w:rPr>
        <w:t xml:space="preserve">Yhteenveto</w:t>
      </w:r>
    </w:p>
    <w:p>
      <w:r>
        <w:t xml:space="preserve">Guernseyn varaympäristöministeri on puolustanut sähkön hinnan suurta nousua.</w:t>
      </w:r>
    </w:p>
    <w:p>
      <w:r>
        <w:rPr>
          <w:b/>
          <w:u w:val="single"/>
        </w:rPr>
        <w:t xml:space="preserve">Asiakirjan numero 37286</w:t>
      </w:r>
    </w:p>
    <w:p>
      <w:r>
        <w:t xml:space="preserve">John Boyega tähdittää Pacific Rimin jatko-osaa</w:t>
      </w:r>
    </w:p>
    <w:p>
      <w:r>
        <w:t xml:space="preserve">Boyega, 24, vahvisti osallistumisensa Twitterissä ja sanoi olevansa "erittäin innoissaan" ja "niin onnellinen" päästessään mukaan sekä näyttelijänä että tuottajana. Steven S DeKnight ohjaa Pacific Rim -elokuvan: Maelstrom, joka on jatkoa Guillermo del Toron alkuperäiselle elokuvalle. Del Toro sanoi, ettei hän "voisi kuvitella parempaa miestä (kuin Boyega) tähän tehtävään". "Olen hyvin ylpeä ja onnellinen saadessani toivottaa Johnin tervetulleeksi fantastiseen hiekkalaatikkoon", sanoi meksikolainen elokuvantekijä, joka on myös uuden elokuvan tuottajien joukossa. "Pacific Rim -universumi vahvistuu hänen pääroolinsa myötä, sillä se on edelleen monikulttuurinen ja monikerroksinen maailma." Elba näytteli upseeri Stacker Pentecostia alkuperäisessä elokuvassa, joka kertoi sodasta jättiläishirviöiden ja ihmisten niiden kukistamiseksi rakentamien jättiläisrobottien välillä. Lontoosta kotoisin oleva Boyega tunnetaan parhaiten roolistaan myrskytrooperin Finninä Star Wars: The Force Awakens -elokuvassa, jonka jatko-osa on parhaillaan tuotannossa. DeKnight tunnetaan parhaiten yhdysvaltalaisen tv-sarjan Spartacus luojana. Legendary Pictures tuottaa Maelstromin Upper Room Productionsin kanssa, jonka Boyega perusti aiemmin tänä vuonna agentti Femi Ogunsin kanssa.</w:t>
      </w:r>
    </w:p>
    <w:p>
      <w:r>
        <w:rPr>
          <w:b/>
        </w:rPr>
        <w:t xml:space="preserve">Yhteenveto</w:t>
      </w:r>
    </w:p>
    <w:p>
      <w:r>
        <w:t xml:space="preserve">Star Wars -näyttelijä John Boyega näyttelee Pacific Rim -elokuvan jatko-osassa sen hahmon poikaa, jota Idris Elba esitti vuoden 2013 edeltäjässä.</w:t>
      </w:r>
    </w:p>
    <w:p>
      <w:r>
        <w:rPr>
          <w:b/>
          <w:u w:val="single"/>
        </w:rPr>
        <w:t xml:space="preserve">Asiakirjan numero 37287</w:t>
      </w:r>
    </w:p>
    <w:p>
      <w:r>
        <w:t xml:space="preserve">Kuuma sää tappaa 6 000 kalaa Essexissä, Norfolkissa ja Suffolkissa.</w:t>
      </w:r>
    </w:p>
    <w:p>
      <w:r>
        <w:t xml:space="preserve">Ympäristöviraston mukaan Can-, Colne-, Chelmer-, Blackwater-, Stour-, Deben-, Gipping-, Brett-, Thurne-, Hickling Broad-, Yare- ja Tud-joet ovat kärsineet vahingoista. Nopeasti kasvavia leviä on syytetty happipitoisuuden alenemisesta, ja myös ukkosmyrskyt ovat aiheuttaneet joillakin alueilla jokien saastumista. Ryhmät ovat käyttäneet laitteita jokien hapen lisäämiseksi. Ympäristöviraston tiedottaja sanoi: "Saimme viikonloppuna ennennäkemättömän määrän ilmoituksia hädässä olevista kaloista eri puolilla Itä-Angliaa. "Ryhmämme vastasivat niihin ottamalla käyttöön ilmastointilaitteita ja käyttämällä vetyperoksidia kyseisillä jokiosuuksilla happipitoisuuden nostamiseksi." Thetfordissa puhjennut vesijohto aiheutti viikonloppuna myös jäteveden valumisen Thet-jokeen, mikä lisäsi kuolonuhrien määrää.</w:t>
      </w:r>
    </w:p>
    <w:p>
      <w:r>
        <w:rPr>
          <w:b/>
        </w:rPr>
        <w:t xml:space="preserve">Yhteenveto</w:t>
      </w:r>
    </w:p>
    <w:p>
      <w:r>
        <w:t xml:space="preserve">On vahvistettu, että yli 6000 kalaa on kuollut Essexissä, Norfolkissa ja Suffolkissa viimeaikaisen helleaallon aikana.</w:t>
      </w:r>
    </w:p>
    <w:p>
      <w:r>
        <w:rPr>
          <w:b/>
          <w:u w:val="single"/>
        </w:rPr>
        <w:t xml:space="preserve">Asiakirjan numero 37288</w:t>
      </w:r>
    </w:p>
    <w:p>
      <w:r>
        <w:t xml:space="preserve">Pirate Bayn perustaja syytetään hakkeroinnista ja petoksesta</w:t>
      </w:r>
    </w:p>
    <w:p>
      <w:r>
        <w:t xml:space="preserve">Häntä ja kolmea muuta syytettyä syytetään myös yrityksestä siirtää laittomasti rahaa pankista. Hän joutuu todennäköisesti oikeuteen ensi kuussa. Syyskuussa 2012 Warg karkotettiin Kambodžasta kotimaahansa Ruotsiin suorittamaan vuoden vankeusrangaistusta tekijänoikeusrikoksista, jotka liittyivät hänen osallistumiseensa The Pirate Bayn toimintaan. Häntä syytettiin myös murtautumisesta ruotsalaisia veroasiakirjoja käsittelevän Logica-yrityksen palvelimille. Häntä syytetään nyt uusista hakkerointiin liittyvistä rikoksista, kuten törkeästä petoksesta, törkeän petoksen yrityksestä ja törkeän petoksen yrityksen avustamisesta. Pirate Bay perustettiin vuonna 2003, ja siitä tuli nopeasti yksi suosituimmista paikoista, josta voi hakea ilmaisia elokuvia ja musiikkia. Sivustolla oli parhaimmillaan yli 30 miljoonaa käyttäjää maailmanlaajuisesti. Sivuston palvelimilla ei ole tekijänoikeussisältöä. Sen sijaan sivustolla on torrent-linkkejä käyttäjien tietokoneilla oleviin televisio-, elokuva- ja musiikkitiedostoihin. The Pirate Bay vaihtoi hiljattain verkkotunnuksensa Grönlannissa sijaitsevaan verkkotunnukseen, koska se pelkäsi, että sen ruotsalainen verkkotunnus aiottiin takavarikoida. Grönlannin verkkotunnus kuitenkin estettiin nopeasti. Sivusto on taas verkossa Ruotsissa.</w:t>
      </w:r>
    </w:p>
    <w:p>
      <w:r>
        <w:rPr>
          <w:b/>
        </w:rPr>
        <w:t xml:space="preserve">Yhteenveto</w:t>
      </w:r>
    </w:p>
    <w:p>
      <w:r>
        <w:t xml:space="preserve">The Pirate Bayn perustaja Gottfrid Svartholm Warg on saanut syytteen useisiin ruotsalaisiin yrityksiin murtautumisesta ja henkilötietojen varastamisesta.</w:t>
      </w:r>
    </w:p>
    <w:p>
      <w:r>
        <w:rPr>
          <w:b/>
          <w:u w:val="single"/>
        </w:rPr>
        <w:t xml:space="preserve">Asiakirjan numero 37289</w:t>
      </w:r>
    </w:p>
    <w:p>
      <w:r>
        <w:t xml:space="preserve">Lisää poliiseja Sheffieldin puiden kaatamisen jatkuessa</w:t>
      </w:r>
    </w:p>
    <w:p>
      <w:r>
        <w:t xml:space="preserve">Sheffieldin kaupunki ja urakoitsija Amey keskeyttivät työt väliaikaisesti tammikuussa, jotta työturvallisuutta voitaisiin tarkastella. Sen jälkeen kampanjoijien ja työntekijöiden väliset yhteenotot johtivat yhteenottoihin, joissa yksi urakoitsija sai murtuneen ranteen. Poliisi sanoi, että työmailla ei olisi enää "hiljaista läsnäoloa" eikä se sietäisi häiriöitä. Lue lisää tarinoita Yorkshiresta Neuvosto, joka istuttaa uusia puita poistettujen puiden jälkeen, vaatii, että kaadettavat puut ovat joko "vaarallisia, kuolleita, sairaita, kuolevia, vahingollisia tai syrjiviä". Kampanjoijat kuitenkin kiistävät tämän ja sanovat, että monet puista voitaisiin ja pitäisi pelastaa. Sen sijaan he haluavat, että ympäröiviin jalkakäytäviin ja teihin tehdään muutoksia. Levottomuudet kärjistyivät Meersbrook Park Roadilla viime kuussa, kun väitetään, että sekä työntekijöitä että kampanjoijia oli pahoinpidelty. Etelä-Yorkshiren poliisi kertoi, että järjestyshäiriöihin liittyen on tehty useita pidätyksiä, ja lisää on tulossa. Apulaispoliisipäällikkö David Hartley sanoi: "Olemme täällä pysyäksemme ehdottoman riippumattomina ja vain pitääkseen kaikki turvassa."</w:t>
      </w:r>
    </w:p>
    <w:p>
      <w:r>
        <w:rPr>
          <w:b/>
        </w:rPr>
        <w:t xml:space="preserve">Yhteenveto</w:t>
      </w:r>
    </w:p>
    <w:p>
      <w:r>
        <w:t xml:space="preserve">Lisää poliiseja on tuotu paikalle estämään ongelmien liekkeilyä, kun puiden kaataminen Sheffieldissä jatkuu kuukausi sen jälkeen, kun väkivaltaiset yhteenotot pysäyttivät sen.</w:t>
      </w:r>
    </w:p>
    <w:p>
      <w:r>
        <w:rPr>
          <w:b/>
          <w:u w:val="single"/>
        </w:rPr>
        <w:t xml:space="preserve">Asiakirjan numero 37290</w:t>
      </w:r>
    </w:p>
    <w:p>
      <w:r>
        <w:t xml:space="preserve">Kuolettavasti puukotettu Kingstandingin mies oli 'rakastava isoisä'</w:t>
      </w:r>
    </w:p>
    <w:p>
      <w:r>
        <w:t xml:space="preserve">Dean Ward, 45, kuoli viime keskiviikkona sen jälkeen, kun häntä oli puukotettu Finchley Parkissa Kingstandingissa Birminghamissa 20. kesäkuuta. Birminghamin oikeusistuimeen saapui aiemmin murhasta syytetty 18-vuotias, jonka nimeä ei oikeudellisista syistä voida mainita. Hänet määrättiin tutkintavankeuteen saapumaan oikeuteen 17. syyskuuta. West Midlandsin poliisin mukaan Kingstandingissa asuva Ward sai vakavia puukoniskuja jalkaansa ja nivusiinsa. Midlands Live: Vastaaja oli aiemmin syytteessä murhayrityksestä ja hyökkäysaseen hallussapidosta julkisella paikalla. Crown Prosecution Service tarkisti murhayrityssyytteen kuoleman jälkeen. 19-vuotias mies on vapautettu poliisin takuita vastaan tutkimusten jatkamisen ajaksi.</w:t>
      </w:r>
    </w:p>
    <w:p>
      <w:r>
        <w:rPr>
          <w:b/>
        </w:rPr>
        <w:t xml:space="preserve">Yhteenveto</w:t>
      </w:r>
    </w:p>
    <w:p>
      <w:r>
        <w:t xml:space="preserve">Viikko puukotuksen jälkeen kuollut mies oli "rakastava isoisä, isä, poika ja veli", kertoo hänen perheensä.</w:t>
      </w:r>
    </w:p>
    <w:p>
      <w:r>
        <w:rPr>
          <w:b/>
          <w:u w:val="single"/>
        </w:rPr>
        <w:t xml:space="preserve">Asiakirjan numero 37291</w:t>
      </w:r>
    </w:p>
    <w:p>
      <w:r>
        <w:t xml:space="preserve">Royal Boltonin sairaala vähentää suuronnettomuustilanteen astettaan</w:t>
      </w:r>
    </w:p>
    <w:p>
      <w:r>
        <w:t xml:space="preserve">Sairaala oli yksi monista eri puolilla maata sijaitsevista sairaaloista, jotka ilmoittivat suuronnettomuuksista koko tiistain ajan. Tilannetta pyrittiin helpottamaan muun muassa ottamalla kliinistä henkilökuntaa pois kiireettömistä töistä auttamaan ja järjestämällä lisäkuljetuksia kotiutettaville. Sairaalasäätiön mukaan sen palveluihin kohdistuu edelleen "suuria paineita". Sairaalan tiedottajan mukaan sen suuronnettomuustilanne poistettiin tiistaina kello 20.00 GMT, mutta keskiviikon kiireettömät leikkaukset ajoitettaisiin uudelleen. Tiistaina klo 13.00 GMT sairaalan päivystysosastolla oli 53 ihmistä hoidettavana, joista 15 odotti vuodepaikkaa. Jotkut potilaat joutuivat odottamaan vuodepaikkaa lähes 12 tuntia sen jälkeen, kun heidät oli päätetty ottaa sairaalaan. "Suuronnettomuuden" määritelmä paikallisille NHS-organisaatioille "Mikä tahansa tapahtuma, joka muodostaa vakavan uhan yhteisön terveydelle, aiheuttaa häiriöitä palveluun tai aiheuttaa (tai todennäköisesti aiheuttaa) sellaisen määrän tai tyyppisiä uhreja, että sairaalat, ambulanssiliitot tai muut akuutit tai yhteisölliset palveluntarjoajat vaativat erityisjärjestelyjä." Lähde: NHS England Commissioning Board</w:t>
      </w:r>
    </w:p>
    <w:p>
      <w:r>
        <w:rPr>
          <w:b/>
        </w:rPr>
        <w:t xml:space="preserve">Yhteenveto</w:t>
      </w:r>
    </w:p>
    <w:p>
      <w:r>
        <w:t xml:space="preserve">Royal Boltonin sairaala ei ole enää suuronnettomuustilassa, mutta kaikki muut kuin kiireelliset operaatiot on peruttu keskiviikkona.</w:t>
      </w:r>
    </w:p>
    <w:p>
      <w:r>
        <w:rPr>
          <w:b/>
          <w:u w:val="single"/>
        </w:rPr>
        <w:t xml:space="preserve">Asiakirjan numero 37292</w:t>
      </w:r>
    </w:p>
    <w:p>
      <w:r>
        <w:t xml:space="preserve">Pitt Park: Kolme pidätetty Itä-Belfastin naamioituneen väkijoukon takia</w:t>
      </w:r>
    </w:p>
    <w:p>
      <w:r>
        <w:t xml:space="preserve">Kymmeniä naamioituneita miehiä kuvattiin kokoontumassa Pitt Parkissa 2. helmikuuta. Poliisin mukaan se liittyi Ulsterin vapaaehtoisjoukkoihin (UVF). Kaikki 19-, 33- ja 46-vuotiaat miehet pidätettiin tiistaiaamuna. Poliisin mukaan heidät on pidätetty epäiltynä terrorismista ja muista siihen liittyvistä rikoksista. Tapahtumaan liittyen on aiemmin pidätetty useita ihmisiä. "Vetoan edelleen kaikkiin yhteisön jäseniin, joilla on tietoja tai kuvamateriaalia tapauksesta tai alueella tapahtuneesta rikollisuudesta, ottamaan yhteyttä poliisiin", sanoi rikosylikomisario John McVea. Viime kuussa belfastilaiselle tuomioistuimelle kerrottiin, että jopa 60 naamioituneen miehen väitettiin osallistuneen Pitt Parkissa "synkkään voimannäyttöön", joka liittyi UVF:ään.</w:t>
      </w:r>
    </w:p>
    <w:p>
      <w:r>
        <w:rPr>
          <w:b/>
        </w:rPr>
        <w:t xml:space="preserve">Yhteenveto</w:t>
      </w:r>
    </w:p>
    <w:p>
      <w:r>
        <w:t xml:space="preserve">Kolme miestä on pidätetty Itä-Belfastissa tapahtuneesta välikohtauksesta, jossa joukko naamioituneita miehiä kuvattiin viime kuussa.</w:t>
      </w:r>
    </w:p>
    <w:p>
      <w:r>
        <w:rPr>
          <w:b/>
          <w:u w:val="single"/>
        </w:rPr>
        <w:t xml:space="preserve">Asiakirjan numero 37293</w:t>
      </w:r>
    </w:p>
    <w:p>
      <w:r>
        <w:t xml:space="preserve">Libby Squiren katoaminen: Hullin mies kiistää asiaan liittymättömät rikokset</w:t>
      </w:r>
    </w:p>
    <w:p>
      <w:r>
        <w:t xml:space="preserve">Pawel Relowicz, joka asuu Raglan Streetillä, Hullissa, myönsi olevansa syytön 12 syytekohtaan, kun hän saapui Hull Crown Court -oikeuteen. 24-vuotiasta syytetään viidestä murtovarkaudesta, kolmesta tirkistelystä, kolmesta yleisen säädyllisyyden loukkaamisesta ja yhdestä varastetun tavaran vastaanottamisesta vuosina 2017-2019. Hänet on määrätty tutkintavankeuteen, eikä takuita haettu. Oikeudenkäyntipäivä on määrätty 22. heinäkuuta Sheffield Crown Courtissa. Relowicz pidätettiin epäiltynä sieppauksesta 6. helmikuuta neiti Squiren katoamiseen liittyen, häntä ei ole syytetty, mutta poliisi on sanonut, että hän "pysyy tutkinnan alla".</w:t>
      </w:r>
    </w:p>
    <w:p>
      <w:r>
        <w:rPr>
          <w:b/>
        </w:rPr>
        <w:t xml:space="preserve">Yhteenveto</w:t>
      </w:r>
    </w:p>
    <w:p>
      <w:r>
        <w:t xml:space="preserve">Hullin opiskelijan Libby Squiren katoamisen yhteydessä pidätetty mies on kiistänyt asiaan liittymättömät rikokset.</w:t>
      </w:r>
    </w:p>
    <w:p>
      <w:r>
        <w:rPr>
          <w:b/>
          <w:u w:val="single"/>
        </w:rPr>
        <w:t xml:space="preserve">Asiakirjan numero 37294</w:t>
      </w:r>
    </w:p>
    <w:p>
      <w:r>
        <w:t xml:space="preserve">Maanviljelijä voitti Southern Agricultural Show'n pääpalkinnon 50 vuoden jälkeen</w:t>
      </w:r>
    </w:p>
    <w:p>
      <w:r>
        <w:t xml:space="preserve">Jonathan Quine Bridestä voitti kilpailijat 18 kuukauden ikäisellä Charolais-sonnillaan Ballakilley Ollie. Näyttelytuomari Ian Faragher sanoi, että kotikasvatettu eläin oli "päivän paras eläin". Saaren maataloutta esittelevässä tapahtumassa esiteltiin eläimiä eri puolilta Mansaarta. Saatuaan hopeisen ruusukulhon Quine sanoi olevansa "haltioissaan". "Esittelin karjaa 17-vuotiaana, ja minulla on kestänyt tähän asti saada oma kulhoni, oma kupini." "Se on ollut hienoa." Ensimmäisen varapalkinnon sai Vicky Sloan-Massonin ja Neil Massonin omistama holsteinlehmä, ja toisen varapalkinnon voitti Danny ja Paula Creerin 2-lehmäinen texel-ori. Neljäs oli Ned Kennaughin ja Sylvia Morreyn esittämä raskas hevonen Daisy. Sateisista olosuhteista huolimatta tuhannet ihmiset kerääntyivät näyttelyyn Castletownin Great Meadow -nimiselle niitylle. Royal Agricultural Show järjestetään elokuun puolivälissä.</w:t>
      </w:r>
    </w:p>
    <w:p>
      <w:r>
        <w:rPr>
          <w:b/>
        </w:rPr>
        <w:t xml:space="preserve">Yhteenveto</w:t>
      </w:r>
    </w:p>
    <w:p>
      <w:r>
        <w:t xml:space="preserve">Eteläisen maatalousnäyttelyn tämänvuotisen mestarin omistaja kertoi olevansa "iloinen" voitostaan 50 vuoden karjanäyttelytoiminnan jälkeen.</w:t>
      </w:r>
    </w:p>
    <w:p>
      <w:r>
        <w:rPr>
          <w:b/>
          <w:u w:val="single"/>
        </w:rPr>
        <w:t xml:space="preserve">Asiakirjan numero 37295</w:t>
      </w:r>
    </w:p>
    <w:p>
      <w:r>
        <w:t xml:space="preserve">Polygamistilahkon johtaja Warren Jeffs syytteeseen Texasissa</w:t>
      </w:r>
    </w:p>
    <w:p>
      <w:r>
        <w:t xml:space="preserve">Jeffs, jota ei pyydetty esittämään syytettä, kertoi tuomarille tarvitsevansa lisäaikaa asianajajan etsimiseen. 53-vuotias Jeffs asetettiin syytteeseen yli kaksi vuotta sitten sen jälkeen, kun hän oli tehnyt ratsian maatilalle, jossa irtautuneen mormonilahkon väitetään naittaneen nuoria tyttöjä kirkon johtajille. Hän odottaa uutta oikeudenkäyntiä Utahissa sen jälkeen, kun siellä annettu tuomio kumottiin. Uusi oikeudenkäynti Teksasissa, joka liittyy Eldoradossa sijaitsevalla Yearning For Zion -tilalla tehtyihin hyväksikäyttöä koskeviin väitteisiin, on määrä alkaa 24. tammikuuta. Fundamentalistisen Myöhempien Aikojen Pyhien Jeesuksen Kristuksen Kirkon johtaja Jeffs tuomittiin Utahin tuomioistuimessa elokuussa 2007 kahdesta raiskausta koskevasta salaliitosta. Utahin korkein oikeus kumosi tuomion tämän vuoden heinäkuussa. Utahin viranomaiset sanoivat, että hänet voitaisiin tuomita Teksasissa ennen kuin uusintakäsittely heidän osavaltiossaan järjestetään.</w:t>
      </w:r>
    </w:p>
    <w:p>
      <w:r>
        <w:rPr>
          <w:b/>
        </w:rPr>
        <w:t xml:space="preserve">Yhteenveto</w:t>
      </w:r>
    </w:p>
    <w:p>
      <w:r>
        <w:t xml:space="preserve">Polygamistilahkon johtaja Warren Jeffs on asetettu syytteeseen Teksasissa oikeudessa seksuaalirikoksesta ja bigamiasta sen jälkeen, kun hänet oli luovutettu Utahista.</w:t>
      </w:r>
    </w:p>
    <w:p>
      <w:r>
        <w:rPr>
          <w:b/>
          <w:u w:val="single"/>
        </w:rPr>
        <w:t xml:space="preserve">Asiakirjan numero 37296</w:t>
      </w:r>
    </w:p>
    <w:p>
      <w:r>
        <w:t xml:space="preserve">Essexin lapset joutuvat kohtaamaan "eriarvoisuutta" erityistarpeiden hoidossa.</w:t>
      </w:r>
    </w:p>
    <w:p>
      <w:r>
        <w:t xml:space="preserve">Joillakin alueilla lapset odottivat jopa kaksi vuotta autismin arviointia, todettiin CQC:n ja Ofstedin yhteisessä raportissa. Eräs äiti sanoi, että lähetystoiminta oli "kriisissä". Essexin kreivikunnanvaltuusto ja viisi kliinistä tilaajaryhmää (CCG) ilmoittivat hyväksyvänsä raportin havainnot. Palvelu auttaa alle 25-vuotiaita, jotka tarvitsevat lisäapua koulunkäynnissä, ja se laatii oppilashuoltosuunnitelmia. Monia palvelun osa-alueita arvosteltiin kuitenkin, muun muassa neuvoston ja CCG:iden välisiä tilauksia koskevia ongelmia ja vaihteluita, jotka johtavat "epätasa-arvoisuuteen, epäjohdonmukaisuuteen ja sietämättömän pitkiin odotusaikoihin" perheille. "Negatiivisia kokemuksia" Sarah Barker, jonka poika Rowan käyttää palvelua, kertoi, että hänellä oli ongelmia saada eri tiimit kommunikoimaan keskenään, mikä johti Rowanin terveydenhuoltosuunnitelman viivästymiseen. "Mielestäni raportti osoittaa, että Essexissä on jo jonkin aikaa vallinnut kriisi, ja se on ollut sitä jo jonkin aikaa", hän sanoi. "Olen puhunut kymmenien muiden vanhempien kanssa, joilla on ollut samanlaisia kielteisiä kokemuksia, ja jotkut heistä ovat joutuneet taistelemaan vuosikausia saadakseen oikeaa tukea lapsilleen". Essexin kreivikunnan neuvosto tekee yhteistyötä Basildonin ja Brentwoodin, Koillis-Essexin, Länsi-Essexin, Keski-Essexin sekä Castle Pointin ja Rochfordin CCG-ryhmien kanssa, jotta lähetyspalvelut voidaan todistaa koko kreivikunnassa. Ray Gooding, neuvoston kabinettijäsen koulutuksesta ja taidoista, sanoi: "Olimme jo ennen tarkastusta aloittaneet parannus- ja kehitystyön, sillä omassa itsearvioinnissamme oli havaittu merkittäviä parannusta vaativia alueita; tarkastus vahvisti tämän." Hän sanoi, että neuvosto ja CCG:t työskentelevät ongelmien ratkaisemiseksi. Aiheeseen liittyvät Internet-linkit Care Quality Commission Essex County Council Ofsted - GOV.UK.</w:t>
      </w:r>
    </w:p>
    <w:p>
      <w:r>
        <w:rPr>
          <w:b/>
        </w:rPr>
        <w:t xml:space="preserve">Yhteenveto</w:t>
      </w:r>
    </w:p>
    <w:p>
      <w:r>
        <w:t xml:space="preserve">Tarkastuskertomuksen mukaan erityisopetuksen tarpeisiin ja vammaisuuteen liittyvien palvelujen "merkittävät heikkoudet" ovat aiheuttaneet "epätasa-arvoa ja epäjohdonmukaisuutta" eri puolilla Essexiä.</w:t>
      </w:r>
    </w:p>
    <w:p>
      <w:r>
        <w:rPr>
          <w:b/>
          <w:u w:val="single"/>
        </w:rPr>
        <w:t xml:space="preserve">Asiakirjan numero 37297</w:t>
      </w:r>
    </w:p>
    <w:p>
      <w:r>
        <w:t xml:space="preserve">Aberdeenin suurhankkeet ovat epävarmoja rahoitusleikkausten vuoksi.</w:t>
      </w:r>
    </w:p>
    <w:p>
      <w:r>
        <w:t xml:space="preserve">Kolmas Don-joen ylityspaikka ja Duthie Gardens -alueen uudistaminen voidaan myös joutua hyllyttämään. Neuvoston on säästettävä talousarviostaan 120 miljoonaa puntaa seuraavien viiden vuoden aikana. Entisen Linksfieldin akatemian tiloihin rakennettavalle 50-metriselle uima-altaalle on jo myönnetty miljoonia puntia rahoitusta. Toivotaan, että rahoitusta ei menetetä, jos neuvosto ei pysty maksamaan odotettua osuuttaan. Aberdeenin yliopisto ja Sportscotland ilmoittivat olevansa sitoutuneita hankkeeseen, vaikka neuvosto ei osallistuisikaan odotetulla tavalla. Valtuutettujen on määrä tehdä lopullinen päätös 10. helmikuuta pidettävässä talousarviokokouksessa. George Yule, suunnitellun uima-allashankkeen vieressä sijaitsevan Aberdeen Sports Villagen puheenjohtaja, kertoi BBC Scotlandille: "Se on pettymys, koska suositus on tullut julkisuuteen tällä hetkellä. "Se ei tällä hetkellä vaaranna uima-allashanketta, sillä muut kumppanit ovat edelleen sitoutuneet siihen. "Edessämme on joitakin haasteita. Ymmärrämme karut realiteetit juuri nyt." Mutta hän lisäsi: "Emme missään nimessä heitä pyyhettä kehään."</w:t>
      </w:r>
    </w:p>
    <w:p>
      <w:r>
        <w:rPr>
          <w:b/>
        </w:rPr>
        <w:t xml:space="preserve">Yhteenveto</w:t>
      </w:r>
    </w:p>
    <w:p>
      <w:r>
        <w:t xml:space="preserve">Aberdeenin suuret hankkeet, kuten uusi olympiakokoinen uima-allas, saattavat viivästyä, koska pääomatalousarvioon on tehty 40 miljoonan punnan leikkaus.</w:t>
      </w:r>
    </w:p>
    <w:p>
      <w:r>
        <w:rPr>
          <w:b/>
          <w:u w:val="single"/>
        </w:rPr>
        <w:t xml:space="preserve">Asiakirjan numero 37298</w:t>
      </w:r>
    </w:p>
    <w:p>
      <w:r>
        <w:t xml:space="preserve">Tynemouth RNLI:n pelastusveneen miehistö koko yön pelastusoperaatiossa</w:t>
      </w:r>
    </w:p>
    <w:p>
      <w:r>
        <w:t xml:space="preserve">Tynemouth RNLI:n vapaaehtoiset kutsuttiin torstaina kello 20.30 BST auttamaan Sanrenea sen jälkeen, kun sen verkot olivat jääneet potkuriin ja pysäyttäneet moottorin. Kesti kaksi tuntia, ennen kuin päästiin karille, ja köysi kiinnitettiin 60 mailin pituista hinausta varten takaisin North Shieldsiin. Saavuttuaan paikalle kello 06.30 osa pelastusveneen vapaaehtoisista joutui menemään suoraan tavanomaisiin töihinsä. Adrian Don Tynemouth RNLI:stä sanoi: "Tämä on yksi kaukaisimmista pelastustöistä, joita Tynemouth RNLI:n pelastusvene on suorittanut, ja luultavasti myös pisin hinaustyö. "Se kesti yli 10 tuntia, ja vapaaehtoiset pelastusveneen miehistön jäsenet olivat väsyneitä ja nälkäisiä palatessaan, ja jotkut joutuivat palaamaan suoraan töihin. "Tämä tapahtui vain päivä sen jälkeen, kun pelastusveneemme ja vapaaehtoinen miehistömme hinasivat toisen kalastusaluksen turvaan viiden tunnin ja 50 mailin edestakaisella matkalla." "Tämä on vain yksi päivä sen jälkeen, kun pelastusveneemme ja vapaaehtoinen miehistömme hinasivat toisen kalastusaluksen turvaan."</w:t>
      </w:r>
    </w:p>
    <w:p>
      <w:r>
        <w:rPr>
          <w:b/>
        </w:rPr>
        <w:t xml:space="preserve">Yhteenveto</w:t>
      </w:r>
    </w:p>
    <w:p>
      <w:r>
        <w:t xml:space="preserve">Pelastusveneen miehistö toi kalastusveneen turvaan koko yön kestäneessä pelastustehtävässä, johon kuului 120 mailin edestakainen matka.</w:t>
      </w:r>
    </w:p>
    <w:p>
      <w:r>
        <w:rPr>
          <w:b/>
          <w:u w:val="single"/>
        </w:rPr>
        <w:t xml:space="preserve">Asiakirjan numero 37299</w:t>
      </w:r>
    </w:p>
    <w:p>
      <w:r>
        <w:t xml:space="preserve">Brecon Beaconsin kansallispuiston kahdeksan virkaa uhattuna</w:t>
      </w:r>
    </w:p>
    <w:p>
      <w:r>
        <w:t xml:space="preserve">Walesin hallitus leikkaa puistoviranomaisen budjettia 8,9 prosenttia ensi vuonna ja 4 prosenttia seuraavana vuonna. Viranomainen ilmoitti kuulevansa henkilöstöä kahdeksasta ehdotetusta irtisanomisesta. Viranomainen työllistää tällä hetkellä 130 henkilöä, ja se vastaa suunnittelukysymyksistä ja kansallispuiston hallinnoinnista. Henkilöstöön kuuluu vartijoita, vierailija- ja matkailutietokeskusten avustajia, suunnittelijoita, yhteisön kehittämisvastaavia sekä hallinto- ja johtohenkilöstöä. "Henkilökohtainen epävarmuus" Brecon Beacons National Park Authorityn toimitusjohtaja John Cook sanoi: "Olemme onnistuneet saamaan osan henkilöstövähennyksistä pääasiassa jättämällä virkoja täyttämättä, kun ihmiset ovat lähteneet viranomaiselta. "Valitettavasti nämä ehdotukset eivät yksinään riittäneet turvaamaan tarvittavia taloudellisia säästöjä. "Emme tietenkään ole tehneet päätöstä virkojen menettämisestä kevyesti, ja ehdotuksemme aiheuttavat suurta henkilökohtaista epävarmuutta joillekin työntekijöillemme. "Tämä prosessi on kuitenkin ollut välttämätön, jotta voimme turvata viranomaisen elinkelpoisuuden tulevaisuudessa." Brecon Beaconsin kansallispuisto on Yhdistyneen kuningaskunnan upeimpien maisemien koti. Se kattaa 1 347 neliökilometrin (520 neliökilometriä) alueen, joka ulottuu Powysin Hay-on-Wye-kaupungista Carmarthenshiren Llandeiloon. Kuulemisaika päättyy 7. tammikuuta 2014.</w:t>
      </w:r>
    </w:p>
    <w:p>
      <w:r>
        <w:rPr>
          <w:b/>
        </w:rPr>
        <w:t xml:space="preserve">Yhteenveto</w:t>
      </w:r>
    </w:p>
    <w:p>
      <w:r>
        <w:t xml:space="preserve">Brecon Beaconsin kansallispuiston kahdeksan virkaa uhkaa lakkauttaminen osana 650 000 punnan budjettisäästöjä seuraavien kahden vuoden aikana.</w:t>
      </w:r>
    </w:p>
    <w:p>
      <w:r>
        <w:rPr>
          <w:b/>
          <w:u w:val="single"/>
        </w:rPr>
        <w:t xml:space="preserve">Asiakirjan numero 37300</w:t>
      </w:r>
    </w:p>
    <w:p>
      <w:r>
        <w:t xml:space="preserve">Powysin neuvosto leikkasi nurmikoita kodeissa, joita se ei enää omistanut.</w:t>
      </w:r>
    </w:p>
    <w:p>
      <w:r>
        <w:t xml:space="preserve">Järjestelmä otettiin käyttöön vuonna 1996 auttaakseen Montgomeryshiren vanhassa kreivikunnassa asuvia iäkkäitä tai vammaisia vuokralaisia, joilla oli vaikeuksia ylläpitää puutarhaansa. Powysin neuvoston mukaan oli vaikea perustella palvelua, jota ei ollut saatavilla muualla maakunnassa. Sen lakkauttaminen koskee 568 asuntoa, mutta säästää viranomaiselle 50 000 puntaa. Sosiaalipalveluista, hoivasta, terveydenhuollosta ja asumisesta vastaava kabinettijäsen Rosemarie Harris sanoi raportissaan: "Tutkimus on paljastanut, että leikkaamme ruohoa joillakin kiinteistöillä, joita emme enää omista. "Lisäksi jos vuokralaiset, joiden on arvioitu tarvitsevan tätä palvelua, eivät enää asu kyseisissä kiinteistöissä, palvelua on jatkettu riippumatta nykyisen vuokralaisen kyvystä tehdä työt itse." Hänen mukaansa palvelun jatkamista oli selvästi vaikea perustella. Hänen mukaansa kysymys oli myös oikeudenmukaisuudesta, sillä maksuton ruohonleikkuu oli tarjolla vain maakunnan pohjoisosassa asuville vuokralaisille. Päätös tehtiin huhtikuun lopussa, mutta yksityiskohdat tulivat vasta nyt julki.</w:t>
      </w:r>
    </w:p>
    <w:p>
      <w:r>
        <w:rPr>
          <w:b/>
        </w:rPr>
        <w:t xml:space="preserve">Yhteenveto</w:t>
      </w:r>
    </w:p>
    <w:p>
      <w:r>
        <w:t xml:space="preserve">Valtuuston nurmikonleikkuupalvelu sairaille vuokralaisille, joiden virkamiehet huomasivat leikkaavan nurmikoita kodeissa, joita he eivät enää omistaneet, on lakkautettu.</w:t>
      </w:r>
    </w:p>
    <w:p>
      <w:r>
        <w:rPr>
          <w:b/>
          <w:u w:val="single"/>
        </w:rPr>
        <w:t xml:space="preserve">Asiakirjan numero 37301</w:t>
      </w:r>
    </w:p>
    <w:p>
      <w:r>
        <w:t xml:space="preserve">Skotlannin lumen runtelemat maanviljelijät jakavat 750 000 punnan korvausrahaston osuuden.</w:t>
      </w:r>
    </w:p>
    <w:p>
      <w:r>
        <w:t xml:space="preserve">Skotlannin hallituksen maaseutuasioista vastaava ministeri Richard Lochhead kertoi luvuista yksityiskohtaisesti vieraillessaan Arranilla. Hänen mukaansa 4 082 maanviljelijää eri puolilla Skotlantia oli saanut rahaa rahastosta. Arranin maanviljelijät joutuivat kärsimään yhdestä pahimmista lumimyrskyistä kautta aikojen, ja lumikuurot katkaisivat sähköt paikallisilta yhteisöiltä maaliskuussa. Tukea myönnettiin yhteensä 6,5 miljoonaa puntaa, mukaan luettuna kaatuneisiin eläimiin tarkoitetut varat, joista on jäljellä vajaat 20 000 puntaa. Lochhead sanoi: "Tämän vuoden ankara lumisade johti huomattavaan määrään karjan kuolemia eri puolilla Skotlantia. "Sen lisäksi, että monet viljelijät joutuivat näkemään niin monen eläimen kuolevan, he kärsivät myös taloudellisia tappioita. "Siksi Skotlannin hallitus on myöntänyt yhteensä 6,5 miljoonaa puntaa korvauksia, ja olen iloinen voidessani vahvistaa, että yli 730 000 puntaa kuolleiden eläinten korvauksia on nyt saapunut 4 082 maanviljelijän pankkitileille eri puolilla Skotlantia. "Tämä auttaa osaltaan kattamaan ruhojen hävittämisestä aiheutuvia lisäkustannuksia." Hän lisäsi, että yli puolet näistä varoista on mennyt maanviljelijöille Lounais-Skotlannissa, joka kärsi lumisateesta erityisen pahoin.</w:t>
      </w:r>
    </w:p>
    <w:p>
      <w:r>
        <w:rPr>
          <w:b/>
        </w:rPr>
        <w:t xml:space="preserve">Yhteenveto</w:t>
      </w:r>
    </w:p>
    <w:p>
      <w:r>
        <w:t xml:space="preserve">Tuhansille skotlantilaisille maanviljelijöille, jotka menettivät karjaa lumisateessa aiemmin tänä vuonna, on maksettu lähes 750 000 punnan korvaukset.</w:t>
      </w:r>
    </w:p>
    <w:p>
      <w:r>
        <w:rPr>
          <w:b/>
          <w:u w:val="single"/>
        </w:rPr>
        <w:t xml:space="preserve">Asiakirjan numero 37302</w:t>
      </w:r>
    </w:p>
    <w:p>
      <w:r>
        <w:t xml:space="preserve">Kettu löytyi vaikuttavan kenkäkokoelman kanssa Berliinistä</w:t>
      </w:r>
    </w:p>
    <w:p>
      <w:r>
        <w:t xml:space="preserve">Zehlendorfin asukkaat olivat viikkojen ajan ymmällään siitä, että varas varasti öisin heidän puutarhoistaan flip floppeja ja urheilukenkiä. Lopulta eräs mies huomasi syyllisen erämaassa "riehumassa, kaksi sinistä sandaalia suussaan", kertoo Tagesspiegel-lehti. Kettu oli hamstrannut yli 100 kenkää, mutta ei miehen kadonnutta juoksukenkää. Mies oli epäillyt, että kyseessä saattoi olla kettu sen jälkeen, kun hän oli ottanut asian esille naapurustovahti-sivustolla ja saanut muilta paikallisilta valituksia kadonneesta kenkäparista tai yhdestä puuttuvasta kengästä. Tagesspiegelin toimittaja Felix Hackenbruch julkaisi Twitterissä kuvia todisteista.</w:t>
      </w:r>
    </w:p>
    <w:p>
      <w:r>
        <w:rPr>
          <w:b/>
        </w:rPr>
        <w:t xml:space="preserve">Yhteenveto</w:t>
      </w:r>
    </w:p>
    <w:p>
      <w:r>
        <w:t xml:space="preserve">Berliinin vehreässä esikaupungissa asuva kettu on päässyt kesän tunnelmaan keräämällä varvassandaaleja.</w:t>
      </w:r>
    </w:p>
    <w:p>
      <w:r>
        <w:rPr>
          <w:b/>
          <w:u w:val="single"/>
        </w:rPr>
        <w:t xml:space="preserve">Asiakirjan numero 37303</w:t>
      </w:r>
    </w:p>
    <w:p>
      <w:r>
        <w:t xml:space="preserve">Yhdysvallat laajentaa homopuolisoiden viisumioikeudet koskemaan myös homopuolisoita</w:t>
      </w:r>
    </w:p>
    <w:p>
      <w:r>
        <w:t xml:space="preserve">Puhuessaan Yhdysvaltain suurlähetystössä Lontoossa Kerry ilmoitti, että kaikkia tällaisia hakemuksia "käsitellään tasavertaisesti". Muutos tapahtui reilu kuukausi sen jälkeen, kun Yhdysvaltain korkein oikeus kumosi keskeisen osan laista, jossa avioliitto määriteltiin miehen ja naisen väliseksi. Obaman hallinto määräsi liittovaltion virastot noudattamaan lakia. Kerry sanoi pian Lontooseen saapumisensa jälkeen: "Kun samaa sukupuolta olevat pariskunnat hakevat viisumia, ulkoministeriö käsittelee hakemuksen samalla tavalla kuin vastakkaista sukupuolta olevien puolisoiden hakemuksen. Jos olet Yhdysvaltain kansalaisen puoliso, viisumihakemustasi käsitellään tasavertaisesti". Jos olet muun kuin maan kansalaisen puoliso, viisumihakemuksesi käsitellään tasavertaisesti. "Jos olet maassa, joka ei tunnusta samaa sukupuolta olevien avioliittoa, viisumihakemuksesi käsitellään silti tasavertaisesti kaikissa 222 viisuminkäsittelykeskuksessamme ympäri maailmaa", hän lisäsi. Viime kuussa Yhdysvaltain maahanmuuttovirasto ilmoitti, että se alkaa käsitellä Yhdysvalloissa samaa sukupuolta olevien puolisoiden puolesta jätettyjä hakemuksia samalla tavalla kuin heteroseksuaalisen avioliiton solmineiden puolisoiden hakemuksia.</w:t>
      </w:r>
    </w:p>
    <w:p>
      <w:r>
        <w:rPr>
          <w:b/>
        </w:rPr>
        <w:t xml:space="preserve">Yhteenveto</w:t>
      </w:r>
    </w:p>
    <w:p>
      <w:r>
        <w:t xml:space="preserve">Ulkoministeri John Kerry on ilmoittanut, että Yhdysvallat myöntää homoaviopareille samat viisumioikeudet maailmanlaajuisesti kuin heteroseksuaalisille puolisoille.</w:t>
      </w:r>
    </w:p>
    <w:p>
      <w:r>
        <w:rPr>
          <w:b/>
          <w:u w:val="single"/>
        </w:rPr>
        <w:t xml:space="preserve">Asiakirjan numero 37304</w:t>
      </w:r>
    </w:p>
    <w:p>
      <w:r>
        <w:t xml:space="preserve">Eettiset lakimiehet haastavat Trumpin oikeuteen ulkomaisista maksuista</w:t>
      </w:r>
    </w:p>
    <w:p>
      <w:r>
        <w:t xml:space="preserve">Asianajajat ja tutkijat sanovat, että hän saa maksuja ulkomaisilta hallituksilta hotellivieraiden ja rakennusten vuokrasopimusten kautta. He väittävät, että perustuslain pykälä kieltää tällaiset maksut. Trump kuvaili kanteen olevan "täysin perusteeton". Hänen poikansa Eric Trump, joka on Trump Organizationin varatoimitusjohtaja, sanoi, että yhtiö on ryhtynyt lakia laajempiin toimiin välttääkseen oikeudellisen vastuun, kertoi New York Times. Hän sanoi, että se oli suostunut lahjoittamaan kaikki ulkomaisten hallitusten vieraista saadut hotellin voitot Yhdysvaltain valtiovarainministeriölle. 'Meidän oli pakko ryhtyä toimiin' Citizens for Responsibility and Ethics in Washington (Crew) jätti kanteen Manhattanin liittovaltion tuomioistuimessa maanantaiaamuna. "Emme halunneet joutua tähän pisteeseen", Crew:n toiminnanjohtaja Noah Bookbinder sanoi lausunnossaan. "Toivoimme, että presidentti Trump ryhtyisi tarvittaviin toimiin välttääkseen perustuslain rikkomisen ennen virkaanastumistaan. Meidän oli pakko ryhtyä oikeustoimiin." Yhdysvaltain perustuslain mukaan yksikään liittovaltion virkamies ei saisi vastaanottaa lahjaa tai "emolumenttia" - palkkiota - vieraalta hallitukselta. "Presidentti Trump on ottanut iskulauseekseen America First, joten luulisi hänen haluavan noudattaa tiukasti perustuslain ulkomaisia palkkiokorvauksia koskevaa lauseketta, koska se on kirjoitettu varmistamaan, että valtion virkamiehemme ajattelevat ensin amerikkalaisia eivätkä vieraita hallituksia", Bookbinder sanoi. Trumpin lakimiehet väittävät, että lausekkeen tarkoituksena on vain estää liittovaltion virkamiehiä ottamasta vastaan erityistä vastiketta tai lahjaa ulkomaiselta vallalta, eikä se koske esimerkiksi hotellihuoneen laskun kaltaisia maksuja.</w:t>
      </w:r>
    </w:p>
    <w:p>
      <w:r>
        <w:rPr>
          <w:b/>
        </w:rPr>
        <w:t xml:space="preserve">Yhteenveto</w:t>
      </w:r>
    </w:p>
    <w:p>
      <w:r>
        <w:t xml:space="preserve">Ryhmä yhdysvaltalaisia eettisiä lakimiehiä on nostanut kanteen presidentti Donald Trumpia vastaan väittäen, että hän rikkoo perustuslain kieltoa ottaa vastaan maksuja ulkomaisilta hallituksilta.</w:t>
      </w:r>
    </w:p>
    <w:p>
      <w:r>
        <w:rPr>
          <w:b/>
          <w:u w:val="single"/>
        </w:rPr>
        <w:t xml:space="preserve">Asiakirjan numero 37305</w:t>
      </w:r>
    </w:p>
    <w:p>
      <w:r>
        <w:t xml:space="preserve">Swaithe-tilan ihmisen luut tunnistettiin Martin Radfordiksi.</w:t>
      </w:r>
    </w:p>
    <w:p>
      <w:r>
        <w:t xml:space="preserve">Martin Radfordista ei ollut kuulunut mitään maaliskuun 2015 jälkeen, jolloin hän oli 57-vuotias, kertoi South Yorkshiren poliisi. Radfordin kallo ja luut löydettiin 4. helmikuuta viljelysmaalta Swaithen läheltä, Barnsleyn läheltä. Ensimmäisessä ruumiinavauksessa ei saatu selville, miten hän kuoli, mutta hän ei ollut minkään "ilmeisen rikoksen" uhri, poliisi sanoi. Lisää tarinoita Yorkshiren poliisi on vakuuttunut siitä, että jäännökset ovat Radfordin ja on ilmoittanut asiasta hänen perheelleen. Komisario Stuart Hall sanoi, että tiimi, johon kuului joitakin oikeuslääketieteen erikoisalojen asiantuntijoita, "teki uskomattoman kovasti töitä vainajan henkilöllisyyden selvittämiseksi". Radford oli asunut Kingstonen alueella Barnsleyssa, mutta vuoden 2015 alusta lähtien hän näyttää eläneen "vaihtelevaa elämää", hän lisäsi. Poliisit ovat vedonneet kaikkiin, joilla on tietoa Radfordista, "olipa se kuinka pientä tahansa", ottamaan yhteyttä heihin.</w:t>
      </w:r>
    </w:p>
    <w:p>
      <w:r>
        <w:rPr>
          <w:b/>
        </w:rPr>
        <w:t xml:space="preserve">Yhteenveto</w:t>
      </w:r>
    </w:p>
    <w:p>
      <w:r>
        <w:t xml:space="preserve">Lasten tekemää miehen jäännösten löytämistä tutkivat rikostutkijat ovat tunnistaneet kuolleen miehen.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docId:DBADA4A900F3E4499F9BDEDDB8E8DE52</keywords>
  <dc:description>generated by python-docx</dc:description>
  <lastModifiedBy/>
  <revision>1</revision>
  <dcterms:created xsi:type="dcterms:W3CDTF">2013-12-23T23:15:00.0000000Z</dcterms:created>
  <dcterms:modified xsi:type="dcterms:W3CDTF">2013-12-23T23:15:00.0000000Z</dcterms:modified>
  <category/>
</coreProperties>
</file>